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2.1154</w:t>
      </w:r>
    </w:p>
    <w:p>
      <w:r>
        <w:t xml:space="preserve">Yhdysvaltain armeijan kirjastonhoitaja, korpraali "Average Joe" Bauers valitaan keskeytettyyn animaatiokokeeseen keskimääräisen ulkonäön, älykkyyden, käyttäytymisen jne. perusteella. Sopivan naisehdokkaan puuttuessa he palkkaavat Ritan, prostituoidun, jonka parittaja "Upgrayedd" on lahjottu, jotta hän voisi osallistua kokeeseen. Kokeilu unohdetaan, kun vastaava upseeri pidätetään, koska hän on perustanut oman prostituutioringin Upgrayeddin johdolla. Viisisataa vuotta myöhemmin Joen ja Ritan riippukammiot kaivetaan esiin vuoren kokoisen roskakasan sortuessa, ja Joen riippukammio törmää Frito Pendejon asuntoon, joka karkottaa hänet. entinen Washington, D.C. on menettänyt suurimman osan infrastruktuuristaan, ja ihmiset asuvat muovimajoissa, joita kutsutaan "domistileiksi". Ihmisistä on tullut sairaalloisen tyhmiä, he puhuvat vain englannin kielen matalia rekistereitä pätevästi, ovat syvästi anti-intellektuaalisia ja heidät on nimetty yritysten tuotteiden mukaan. Epäillessään hallusinaatioita Joe menee sairaalaan, jossa hänelle tehdään epäpätevä diagnoosi, ja tajuaa, mitä hänelle ja yhteiskunnalle on tapahtunut. Hänet pidätetään, koska hänellä ei ole viivakooditatuointia, jolla hän voisi maksaa lääkärikäyntinsä, ja kun hänelle on nimetty Frito (törkeän epäpäteväksi) asianajajaksi, hänet lähetetään vankilaan. Rita palaa entiseen ammattiinsa. viallinen tatuointikone nimeää Joen uudelleen nimellä "Not Sure", ja hän suorittaa älykkyystestin ennen kuin huijaa vartijat päästämään hänet pakoon. Vapauduttuaan Joe kysyy Fritolta, onko olemassa aikakonetta, joka palauttaisi hänet vuoteen 2005, ja lahjoo hänet lupauksilla rikkauksista, jotka saadaan koronkorkona pankkitililtä, jonka Joe avaa 2000-luvulla. Frito tietää sellaisen ja johdattaa hänet Ritan kanssa jättimäiseen Costco-kauppaan, jossa tatuointiskanneri tunnistaa Joen. Hänet otetaan kiinni, mutta hänet viedään Valkoiseen taloon, jossa hänet nimitetään sisäministeriksi sillä perusteella, että hänen älykkyystestinsä perusteella hän on älykkäin elossa oleva ihminen. presidentti Camacho (entinen ammattipainija) antaa puheessaan Joelle mahdottoman tehtävän korjata maan elintarvikepula, pölykaukalot ja rampautunut talous viikon kuluessa. Joe saa selville, että maan sadot kastellaan urheilujuomalla nimeltä "Brawndo", jonka emoyhtiö on ostanut FDA:n, FCC:n ja USDA:n. Kun Joe saa korvattua juoman vedellä, Brawndon varastot putoavat nollaan, ja puolet väestöstä menettää työpaikkansa, mikä aiheuttaa joukkomellakoita. Joe tuomitaan kuolemaan hirviöauton purku-urheilukilpailussa, jossa on mukana voittamaton "kuntoutusupseeri" Beef Supreme.Frito ja Rita huomaavat, että Joen palauttama vesi maaperään on saanut pelloilla aikaan kasvillisuuden. Televisioidun tapahtuman aikana he näyttävät itävät sadot stadionin näytöllä, ja Camacho armahtaa Joen ja nimittää hänet varapresidentiksi. Joe ja Rita huomaavat, että Friton mainitsema "time masheen" on pelkkä epätarkka, historiaan keskittyvä huviajelu. Camachon jälkeen Joe valitaan presidentiksi. Joe ja Rita menevät naimisiin ja synnyttävät maailman kolme älykkäintä lasta, kun taas varapresidentti Frito ottaa kahdeksan vaimoa ja synnyttää 32 maailman tyhmintä lasta.Jälkilainan jälkeisessä kohtauksessa kolmas riippukammio vapauttaa Upgrayeddin, joka aikoo jäljittää Ritan.</w:t>
      </w:r>
    </w:p>
    <w:p>
      <w:r>
        <w:rPr>
          <w:b/>
        </w:rPr>
        <w:t xml:space="preserve">Tulos</w:t>
      </w:r>
    </w:p>
    <w:p>
      <w:r>
        <w:t xml:space="preserve">Mikä on Yhdysvaltain armeijan kirjastonhoitajan nimi?</w:t>
      </w:r>
    </w:p>
    <w:p>
      <w:r>
        <w:rPr>
          <w:b/>
        </w:rPr>
        <w:t xml:space="preserve">Esimerkki 2.1155</w:t>
      </w:r>
    </w:p>
    <w:p>
      <w:r>
        <w:t xml:space="preserve">Aikamatkailun toiminta Primerissa.Kaksi insinööriä, Aaron ja Abe, täydentävät päivätyönsä yrittäjämäisillä teknologiaprojekteilla Aaronin autotallissa. Erään tällaisen tutkimustyön aikana, joka liittyy esineiden painon sähkömagneettiseen vähentämiseen, miehet löytävät vahingossa A:sta B:hen ulottuvan aikasilmukan sivuvaikutuksen; painonvähennyskenttään jätetyillä esineillä on ajallisia poikkeavuuksia, ja ne kulkevat normaalisti (ajasta A, jolloin kenttä aktivoitiin, aikaan B, jolloin kenttä sammutetaan) ja sitten taaksepäin (B:stä takaisin A:han) jatkuvassa A:sta sitten B:hen sitten A:n sitten B:n järjestyksessä siten, että esineet voivat poistua kentästä nykyhetkessä tai jossain aiemmassa vaiheessa.Abe tarkentaa tätä konseptin todisteeksi ja rakentaa vakaan aikalaitteen ("laatikon"), joka on mitoitettu niin, että siihen mahtuu ihminen. Abe uses this "box" to travel six hours into his own pastâas part of this process, Original-Abe sits incommunicado in a hotel room, so as not to interact or interfere with the outside world, after which Original-Abe enters the "box," waits inside the "box" for six hours (thus going back in time six hours), and becomes Future-Overlap-Double-Abe, who travels across town, explains the proceedings to Aaron, and brings Aaron back to the secure self-storage facility housing the "box." Päällekkäisyysajan lopussa Original-Abe ei ole enää olemassa, sillä hän on mennyt "laatikkoon", kelannut kuusi tuntia taaksepäin ja muuttunut Future-Overlap-Double-Abeksi jäljellä olevaksi ajaksi.Abe ja Aaron toistavat Aben kuuden tunnin kokeen useita kertoja useiden päivien aikana, ja he tekevät kannattavia osakekauppoja saman päivän aikana, kun he ovat saaneet ennakkotietoa markkinoiden kehityksestä. Kaksikon erilaiset persoonallisuudet - Abe varovainen ja kontrolloiva, Aaron impulsiivinen ja sekaantuva - rasittavat hienovaraisesti heidän yhteistyötään ja ystävyyttään. Jännitteet kärjistyvät, kun he myöhään illalla kohtaavat Thomas Grangerin (Aben tyttöystävän Rachelin isä), joka esiintyy selittämättömästi ajelemattomana ja päällekkäisenä alkuperäisen esikaupunkilaisen minänsä kanssa. Granger vaipuu koomaan Aaronin takaa-ajon jälkeen; Aaron teoretisoi, että Granger astui jossain vaiheessa tulevaisuudessa "laatikkoon" (tuntemattomana ajankohtana, tuntemattomista syistä), ja sen seuraukset muuttivat aikajanaa. Abe päättelee, että aikamatkustaminen on yksinkertaisesti liian vaarallista, ja käyttää toista laitetta (hänen "vikasietolaatikkonsa", joka on rakennettu ennen kokeen alkua ja jota pidetään jatkuvasti käynnissä salaisessa paikassa) ja matkustaa neljä päivää taaksepäin estääkseen kokeen käynnistämisen. kumulatiiviset kilpailevat häiriöt aiheuttavat tuhoa aikajanalla. Future-Abe rauhoittaa Original-Aben (jotta tämä ei koskaan suorittaisi alkuperäistä aikamatkustuskokeilua) ja tapaa Original-Aaronin puistonpenkillä (saadakseen hänet luopumaan aikamatkustuksesta), mutta huomaa, että Future-Aaron on ehtinyt sinne ensin (aseistettuna menneiden keskustelujen nauhoituksilla ja huomaamattomalla kuulokkeella) ja tuonut oman ruumiinsa mukana neljän päivän päähän takaisin hajonneen "kolmannen vikasietoisen laatikon". Tulevaisuuden-Abe pyörtyy tämän paljastuksen jälkeen, järkyttyneenä ja väsyneenä.Miehet sopivat lyhyesti ja alustavasti keskenään. He matkustavat yhdessä ajassa taaksepäin, kokevat ja muokkaavat tapahtuman, jossa Aben tyttöystävä Rachel melkein kuoli aseistautuneen juhlien ryöstäjän toimesta. Monien toistojen jälkeen Aaron, joka on varautunut tietäen juhlien tapahtumat, pysäyttää asemiehen ja hänestä tulee paikallinen sankari. Aben ja Aaronin tiet eroavat lopulta; Aaron harkitsee uutta elämää ulkomailla, jossa hän voi peukaloida laajemmin henkilökohtaisen hyödyn tavoittelemiseksi, kun taas Abe ilmoittaa aikovansa jäädä kaupunkiin ja estää tai sabotoida alkuperäisen "laatikko"-kokeilun. Abe varoittaa Aaronia lähtemään eikä koskaan palaamaan.Epilogi paljastaa, että useat "laatikkotietoiset" versiot Aaronista ovat yhä elossa ja liikkeellä, ja ainakin yksi tulevaisuuden Aaron on sekoittanut tietojaan alkuperäisen Aaronin kanssa (keskustelujen, äänitallenteiden ja epäonnistuneen fyysisen yhteenoton ansiosta). Tämän seurauksena kaksi tai useampi Aaron asuu nyt samalla aikajanalla ja jakaa tietoa tulevista tapahtumista, mikä on jyrkässä ristiriidassa Aben kanssa, joka tekee kaikkensa pitääkseen alkuperäisen Aaroninsa "puhtaana" ja tietämättömänä tulevaisuudesta. Elokuvan loppukohtauksessa nähdään täysin tietoinen Aaron, joka ohjaa ranskankielisiä työläisiä rakentamaan ilmeisesti varaston kokoista "laatikkoa".</w:t>
      </w:r>
    </w:p>
    <w:p>
      <w:r>
        <w:rPr>
          <w:b/>
        </w:rPr>
        <w:t xml:space="preserve">Tulos</w:t>
      </w:r>
    </w:p>
    <w:p>
      <w:r>
        <w:t xml:space="preserve">Mihin vakaa aikalaite on mitoitettu?</w:t>
      </w:r>
    </w:p>
    <w:p>
      <w:r>
        <w:rPr>
          <w:b/>
        </w:rPr>
        <w:t xml:space="preserve">Esimerkki 2.1156</w:t>
      </w:r>
    </w:p>
    <w:p>
      <w:r>
        <w:t xml:space="preserve">Pee-wee Herman on puer aeternus, jolla on raskaasti varusteltu polkupyörä, jota hän vaalii ja jota hänen naapurinsa Francis Buxton himoitsee. Pyöräliikkeen työntekijä Dottie on ihastunut Pee-weehen, mutta tämä ei vastaa siihen vastavuoroisesti. Kun Pee-ween pyörä varastetaan ostoskeskuksessa, hän tarjoaa 10 000 dollarin palkkion sen palauttamisesta. Francis, joka oli maksanut siitä, että joku varasti pyörän, pelästyy Pee-ween periksiantamattomuutta ja lähettää sen pois. Epätoivoissaan Pee-wee vierailee meedion, Madam Rubyn, luona, joka väittää, että pyörä on Alamon kellarissa. Pee-wee liftaa Teksasiin ja saa kyydin karkurilta Mickeylta ja Large Margelta (kuolleen rekkakuskin haamu).Rekkapaikalla Pee-wee huomaa lompakkonsa kadonneen ja maksaa ateriansa tiskaamalla. Hän ystävystyy Simoneen, tarjoilijaan, joka haaveilee Pariisissa käymisestä. Kun he katselevat auringonnousua dinosaurusmuseossa, Pee-wee rohkaisee Simonea seuraamaan unelmiaan, mutta hänen mustasukkainen poikaystävänsä Andy jahtaa häntä. Pee-Wee pakenee liikkuvaan junaan, jossa hän tapaa kulkurin nimeltä Jack. Hän jää pois San Antoniossa ja suuntaa heti Alamoon, mutta huomaa, ettei rakennuksessa ole kellaria. Soitettuaan Dottieen ja pyydettyään tätä lähettämään rahaa, Andy käy jälleen hänen kimppuunsa. Pee-wee pakenee Andya rodeossa naamioitumalla härkäratsastajaksi. Pee-wee selviytyy yllättävän hyvin, mutta saa aivotärähdyksen.Pee-wee menee moottoripyöräbaariin soittamaan puhelun, mutta lainsuojaton moottoripyöräkerho "Saatanan auttajat" kertoo Pee-weelle, ettei baari ole avoinna yleisölle, ja he potkaisevat Pee-ween ulos. Pee-wee kaataa vahingossa heidän pyöränsä, mutta pakenee varmaa kuolemaa tanssimalla kappaleen "Tequila" tahtiin. Moottoripyöräilijät muuttavat mielensä ja päättävät antaa Pee-weelle moottoripyörän, jolla hän pääsee kotiin, mutta joutuu onnettomuuteen baarin ulkopuolella ja päätyy sairaalaan. Herätessään Pee-Wee näkee uutisen, jonka mukaan Warner Bros. Studios on hankkinut hänen pyöränsä ja sitä käytetään Kevin Morton -nimisen teennäisen lapsinäyttelijän elokuvarekvisiittana. Kohtaus hyppää nopeasti Teksasista Hollywoodiin, jossa Pee-Wee pääsee WB:n studiolle teeskentelemällä kuuluvansa Milton Berlen seurueeseen. Pee-wee saa pyöränsä takaisin naamioitumalla statistiksi Kevin Mortonin kuvauspaikalla. Pian hän joutuu kuitenkin väistelemään useita turvamiehiä ja tekee tuhoa useilla lavoilla. ulkona Pee-wee löytää palavan eläinkaupan. Hän pelastaa sankarillisesti eläimet, mutta pyörtyy jalkakäytävälle käärmeitä kädessään juuri kun ensiapuhenkilöstö saapuu paikalle. Vaikka palomiehet kutsuvat Pee-weetä sankariksi, poliisi pidättää hänet. Warner Brothersin johtaja Terry Hawthorne luopuu syytteistä Pee-weetä vastaan vastineeksi siitä, että hänen pyöränsä pelastamisesta tehdään elokuva.Myöhemmin drive-in-teatterissa Pee-wee ja Dottie osallistuvat Pee-ween oletetun elämäkertaelokuvan ensi-iltaan, joka on B-toimintaelokuva, jossa James Brolin näyttelee "P.W. Hermania" (joka esittäytyy nimellä "P.W. Herman, P.W. Herman") ja Morgan Fairchild näyttelee Dottiea. Kun ninjat hyökkäävät pariskunnan kimppuun ja varastavat tärkeän urheilupyörän nimeltä X-1, P.W. saa puhelinsoiton Yhdysvaltain näkymättömältä presidentiltä, joka selittää, että X-1:een on kätketty tärkeä mikrofilmi, jota neuvostoliittolaiset eivät saa löytää. Pee-wee esiintyy cameona hotellin portsarina. Ensi-illassa Pee-wee tarjoaa virvokkeita kaikille matkan varrella tapaamilleen ihmisille, kuten Mickeylle, Simonelle ja Jackille. Pee-wee tapaa myös Francisin, joka kehuskelee medialle, kuinka hyvin hän tuntee Pee-ween pyörän, mutta tekee itsestään pellen käyttämällä yhtä pyörän vempaimista. Tämän jälkeen Pee-wee tarjoutuu pyöräilemään Dottien kanssa, joka ihmettelee, miksei hän jää katsomaan elokuvaa loppuun asti, jolloin Pee-wee huomauttaa, ettei hänen tarvitse nähdä elokuvaa, koska hän on elänyt sen.</w:t>
      </w:r>
    </w:p>
    <w:p>
      <w:r>
        <w:rPr>
          <w:b/>
        </w:rPr>
        <w:t xml:space="preserve">Tulos</w:t>
      </w:r>
    </w:p>
    <w:p>
      <w:r>
        <w:t xml:space="preserve">Missä Madam Ruby sanoo Pee-Ween pyörän sijaitsevan?</w:t>
      </w:r>
    </w:p>
    <w:p>
      <w:r>
        <w:rPr>
          <w:b/>
        </w:rPr>
        <w:t xml:space="preserve">Esimerkki 2.1157</w:t>
      </w:r>
    </w:p>
    <w:p>
      <w:r>
        <w:t xml:space="preserve">Elokuvateatterin projektorimies ja vahtimestari (Buster Keaton) on rakastunut kauniiseen tyttöön (Kathryn McGuire). Hänellä on kuitenkin kilpailija, "paikallinen sheikki" (Ward Crane). Kummallakaan ei ole paljon rahaa. Elokuvantekijä ostaa yhden dollarin suklaarasian, enempää hänellä ei ole varaa, ja muuttaa hinnan neljään dollariin ennen kuin antaa sen ja sormuksen tytölle. Sheikki varastaa tytön isän taskukellon ja panttaa sen neljällä dollarilla. Rahoilla hän ostaa tytölle kolmen dollarin suklaarasian. Kun isä huomaa kellon kadonneen, sheikki sujauttaa panttilipun huomaamattaan elokuvantekijän taskuun. Etsiväksi opiskeleva elokuvantekijä tarjoutuu selvittämään rikoksen, mutta kun panttilippu löydetään, hänet karkotetaan tytön kodista.Näytettäessä elokuvaa helmikaulakorun varkaudesta hän nukahtaa ja näkee unta, että hän astuu elokuvaan salapoliisina, Sherlock Jr:na. Muiden näyttelijöiden tilalle tulevat elokuvanäyttelijän "oikeat" tuttavat. Uni alkaa sillä, että roisto (jota esittää paikallinen sheikki) tekee varkauden hovimestarin (jota esittää palkattu mies) avustuksella. Tytön isä kutsuu paikalle maailman parhaan etsivän, ja Sherlock Jr. saapuu paikalle. Peläten jäävänsä kiinni, roisto ja hovimestari yrittävät tappaa Sherlockin useiden ansojen, myrkyn ja monimutkaisen biljardipelin avulla, jossa on räjähtävä 13 palloa. Kun nämä epäonnistuvat, roisto ja hovimestari yrittävät paeta. Sherlock Jr. jäljittää heidät varastoon, mutta häntä on alakynnessä jengi, jolle roisto oli myymässä kaulakorua. Yhteenoton aikana Sherlock saa selville, että he ovat kidnapanneet tytön. Apulaisensa Gilletten avulla Sherlock Jr. onnistuu pakenemaan tilanteesta, pelastamaan tytön ja kukistamaan jengin. kun hän herää, tyttö ilmestyy kertomaan hänelle, että hän ja hänen isänsä saivat selville todellisen varkaan henkilöllisyyden mentyään panttilainaamoon katsomaan, kuka oikeasti pantasi taskukellon. Kun sovintokohtaus sattuu olemaan näytöllä käynnissä, projektorimies matkii näyttelijän romanttista käytöstä.</w:t>
      </w:r>
    </w:p>
    <w:p>
      <w:r>
        <w:rPr>
          <w:b/>
        </w:rPr>
        <w:t xml:space="preserve">Tulos</w:t>
      </w:r>
    </w:p>
    <w:p>
      <w:r>
        <w:t xml:space="preserve">Selvittikö tyttö varkaan henkilöllisyyden itse?</w:t>
      </w:r>
    </w:p>
    <w:p>
      <w:r>
        <w:rPr>
          <w:b/>
        </w:rPr>
        <w:t xml:space="preserve">Esimerkki 2.1158</w:t>
      </w:r>
    </w:p>
    <w:p>
      <w:r>
        <w:t xml:space="preserve">Kaveri pakenee vankilasta (Humphrey Bogart) Näetkö? Tyttö (Lauren Bacall) antaa miehelle turvapaikan. Tajusitko? Joo... San Franciscon jännittävästä maisemakuvasta tulee taustaa seuraavalle takaa-ajolle. Pakeneva vanki tunnistetaan ja epäillään usein, mikä lisää hänen haluaan paeta ja piiloutua paljastumiselta ja vie meidät mukanaan hänen pimeän kulkunsa läpi film noiriin ja pois siitä. Hän kykenee siihen, mutta hänen on uhmattava lääketieteellistä muodonmuutosta ja taisteltava välissä olevaa kohtalon sormea vastaan, joka asettaa hänet manipuloijien omituisuuksia vastaan ja niitä vastaan, jotka näkisivät hänet kaltereiden takana tämän sormen heilautuksella. Onko hän syyllinen? -Ei. San Francisco luo noir-elementtien sinfonian käänteellä. Mitä. . .? Onnellinen loppu, sanoitko? Totta kai. Bogie ja Bacall, luultavasti ainoa film noirista hengissä selvinnyt pariskunta, ovat yhdessä Perussa, kädessään kaunis trooppinen juoma, tietysti mustavalkoisena.</w:t>
      </w:r>
    </w:p>
    <w:p>
      <w:r>
        <w:rPr>
          <w:b/>
        </w:rPr>
        <w:t xml:space="preserve">Tulos</w:t>
      </w:r>
    </w:p>
    <w:p>
      <w:r>
        <w:t xml:space="preserve">Mille näyttelijälle Lauren Bacall antaa turvapaikan?</w:t>
      </w:r>
    </w:p>
    <w:p>
      <w:r>
        <w:rPr>
          <w:b/>
        </w:rPr>
        <w:t xml:space="preserve">Esimerkki 2.1159</w:t>
      </w:r>
    </w:p>
    <w:p>
      <w:r>
        <w:t xml:space="preserve">Tämän artikkelin juonitiivistelmä voi olla liian pitkä tai liian yksityiskohtainen. Auta parantamaan sitä poistamalla tarpeettomia yksityiskohtia ja tekemällä siitä tiiviimpi. (Marraskuu 2015) (Lue, miten ja milloin voit poistaa tämän mallin mukaisen viestin)Vanhempi mies ja hänen koiransa ovat metsästämässä, kun he löytävät tarjottimen jalustalta keskeltä jäätynyttä järveä. Hän huomaa useisiin puihin maalatut sanat "Come and See", kun hän nostaa kannen.etsivä Aidan Breslin on leskimies, joka on etääntynyt emotionaalisesti kahdesta pojastaan, Alexista ja Seanista, vaimonsa kuoltua kolme vuotta ennen elokuvan tapahtumia. Aikaisemman hammaslääketieteellisen rikosteknisen asiantuntemuksensa ansiosta Aidan saa puhelun tarjottimen sisällöstä, jossa paljastuu, että se sisälsi ihmisen hampaita. Analysoituaan hampaat Breslin pystyy yhdistämään ne kadonneeksi ilmoitettuun mieheen. Aidan kutsutaan jälleen kerran tutkimaan rouva Spitz -nimisen naisen outoa murhaa, joka löydettiin roikkumassa makuuhuoneessaan, aavemaisesti näytettynä ja ripustettuna sarjassa koukkuja, jotka oli liitetty laitteeseen; seinällä luki näkyvästi "Tule katsomaan". Ruumiinavausraportin mukaan hän hukkui omaan vereensä tarkan puukotuksen seurauksena. He saavat myös selville, että rouva Spitz oli ollut raskaana ja sikiö oli poistettu. Aidan arvelee, että hyökkääjiä oli neljä ja että he olivat käyttäneet kameraa murhan tallentamiseen. Poistuttuaan rikospaikalta Breslin lohduttaa yhtä Spitzin kolmesta tyttärestä, heidän aasialaista adoptiotytärtään Kristeniä, ja vakuuttaa tälle, että hän tekee parhaansa rikoksen selvittämiseksi.Seuraavassa murhassa on sama tekotapa kuin Spitzin murhassa; samanlainen koukkulaite johdattaa Breslinin paikalliseen tatuointiliikkeeseen. Siellä hänelle kerrotaan, että omistaja rakensi yhteensä neljä laitetta. Toinenkin murha tapahtuu, mutta tällä kertaa mukana ei ole koukkulaitteistoa ja viesti näkyy vain kolmessa huoneen seinässä. Aidanin tutkiessa todisteita kotonaan Sean törmää yhteen valokuvista. Seanin oivallukset johdattavat Breslinin Raamattuun, jossa hän saa selville, että nämä murhat on tehty maailmanlopun neljän ratsumiehen mukaan, ja jokainen huone vastaa yhtä ratsumiestä; "Tule ja katso" -viesti on lainaus Ilmestyskirjan kohdista 6:1,3,5,7, jotka koskevat verhon nostamista ja maailmanlopun tuloa.[3] Kun Kristen ottaa yllättäen yhteyttä Aidaniin, Aidan menee tapaamaan häntä, ja heidän keskustelunsa aikana Kristen tuottaa kadonneen sikiön ja tunnustaa murhan ällistyneelle Breslinille. Kuulustelun aikana Aidan löytää Kristenin persoonallisuuden pimeämmän puolen, joka muistuttaa Hevosmies-sotaa. myöhemmin Breslin menee Kristenin talolle, jossa hän ja hänen parinsa Stingray (Clifton Collins, Jr.) löytävät videotallenteen murhista sekä polaroidit, joissa Kristen poseeraa seksuaalisesti herra Spitzin (Peter Stormare) kanssa. Herra Spitz käy tuloksetta Breslinin kimppuun. Breslin asettaa herra Spitzin vastakkain hänen ja Kristenin kuvien kanssa. Stingray ja Breslin pidättävät herra Spitzin ja hänen lapsensa laitetaan suojeluun. Kun Breslin kohtaa Kristenin vankilassa, tämä väittää, että häntä on hyväksikäytetty seksuaalisesti vuosia ja että rouva Spitzin murha oli rangaistus hyväksikäytöstä. Haastattelun jälkeen Breslin pidättää herra Spitzin. Irrotetun uhrin vatsasta löydetty mikrosiru johtaa Breslinin neljän hevosmiehen kanssa yhteiseen asuntoon. Asunto on ansoitettu ja se syttyy liekkeihin tietokoneiden magnesiumnauhoista. sillä välin homo nuori mies, Cory, joutuu yhteenottoon homofobisen veljensä Taylorin kanssa. Cory laittaa Taylorin juomaan ilmeisesti rauhoittavaa ainetta ja ojentaa sen Taylorille kuultuaan tämän vastauksen asiaan. Kun Taylor humalassa kompuroi ulos autolleen, Cory joutuu parkkipaikalla varkaan hyökkäyksen kohteeksi. Vastauksena Cory puukottaa miestä, joka selviää hyökkäyksestä ja antaa myöhemmin poliisille Coryn tuntomerkit. Puukoniskun tarkkuus ja se, että Cory kuiskasi "ja helvetti seuraa minua", saa Aidanin olettamaan, että sen teki Horseman (Kuolema). Toisaalla Taylor herää ja huomaa olevansa koukussa laitteeseen silmät auki. Cory ilmestyy paikalle luusahaa heiluttaen ja yrittää sitten leikata oman sydämensä irti, tappaen samalla itsensä.Breslin, joka on vakuuttunut siitä, että uhri saattaa olla toinenkin, kysyy Kristeniltä, edustaako hän Horseman Waria ja että kiinnittämättä jäänyt uhri oli Famine. Hän vahvistaa tämän, mutta kieltäytyy luovuttamasta mitään tietoja heidän johtajastaan. Breslin tulee siihen tulokseen, että ensimmäisen murhan luonteen vuoksi hänet oli tarkoitus määrätä tapaukseen koko ajan, ja hän huolestuu siitä, että hänen perheensä joutuu seuraavaksi kohteeksi. Breslin pyytää Stingrayta menemään eteenpäin ja tarkistamaan talonsa. Breslinin kotona Stingrayn kimppuun hyökätään ja hänet lyödään tajuttomaksi. Aiden saapuu myöhemmin ja astuu Alexin huoneeseen ensimmäistä kertaa kolmeen vuoteen. Hänen kauhukseen kaikki huoneessa on valkoista tai valkoiseksi maalattua: heidän johtajansa Horseman Conquestin väri. Vihje johdattaa hänet Metropolitan-teatteriin, jossa Aidan tapasi ensimmäisen kerran vaimonsa. Kun hän saapuu paikalle, hän menettää tajuntansa tunnistamattoman hyökkääjän niskaansa antamasta injektiosta; kun hän tulee tajuihinsa, hän huomaa olevansa käsiraudoilla istuimeen sidottuna, kun Alex roikkuu näyttämön yläpuolella viimeisessä koukkutelineessä. Alex alkaa vuotaa kuiviin, kun hän pitää Breslinille puheen ratsumiesten emotionaalisesta irtautumisesta perheistään. Alexin antautuessa vammoihinsa Breslin repii käsiraudat irti istuimesta ja laukaisee aseensa irrottaakseen takilan katosta. Alex herää, kun hänen isänsä pitää häntä sylissä.Breslinien kotona Sean herää pahasta unesta, kun Breslin lohduttaa häntä. Kun hän kysyy, missä Alex on, Breslin vakuuttaa, että Alex on kunnossa, mutta hänen kohtalonsa on lopulta tuntematon.</w:t>
      </w:r>
    </w:p>
    <w:p>
      <w:r>
        <w:rPr>
          <w:b/>
        </w:rPr>
        <w:t xml:space="preserve">Tulos</w:t>
      </w:r>
    </w:p>
    <w:p>
      <w:r>
        <w:t xml:space="preserve">Mistä mikrosiru löytyy?</w:t>
      </w:r>
    </w:p>
    <w:p>
      <w:r>
        <w:rPr>
          <w:b/>
        </w:rPr>
        <w:t xml:space="preserve">Esimerkki 2.1160</w:t>
      </w:r>
    </w:p>
    <w:p>
      <w:r>
        <w:t xml:space="preserve">Joulukuussa 1976 rahapulassa oleva pariskunta Norma (Cameron Diaz) ja Arthur Lewis (James Marsden) löytää paketin kotioveltaan. Sisällä on lukittu puulaatikko, jonka päällä on läpinäkyvä kupu ja sen alla näkyvä suuri punainen nappi. Mukana olevassa lapussa lukee: "Herra Steward tulee käymään luonanne kello 17.00". He jättävät sen keittiöön. 17.00 herra Steward (Frank Langella), salaperäinen mies, jonka kasvojen vasen puoli on palanut pois, saapuu paikalle ja tuo laatikon avaimen. Hän kertoo Normalle, että jos nappia painetaan, hän antaa hänelle verovapaana miljoona dollaria käteisenä. Joku Norman tuntematon henkilö kuitenkin kuolee. Arthur, NASA:n insinööri, purkaa laatikon ja löytää sen alta vain napin eikä mitään. myöhemmin Norma ja Arthur käyvät eettisiä ja moraalisia kiistoja napin painamisesta ja pohtivat, kuoleeko nuori ja syytön ihminen vai kuolemaantuomittu henkilö. Norma päättää impulsiivisesti painaa nappia ja tekee sen nopeasti ennen kuin hänen miehensä ehtii estää häntä. Samaan aikaan kilometrien päässä mies tappaa vaimonsa ja pakenee, minkä jälkeen hän jättää tyttärensä lukkojen taakse kylpyhuoneeseen. Poliisi on ymmällään siitä, miksi Jeffrey Carnes (Ryan Woodle), joka on Arthurin tavoin NASA:n työntekijä, ampui vaimonsa kuoliaaksi, sillä heillä oli onnellinen suhde.Norman siskon hääharjoituksissa Arthur voittaa mahdollisuuden valita lahjan illallisvieraiden antamista lahjoista. Joukossa on hänen ja Norman samanlainen tavallinen ruskea laatikko. Arthur avaa sen ja löytää sieltä valokuvan Stewardista ennen epämuodostumaa. Arthur pyytää Norman isää, poliisia, tarkistamaan Stewardin auton rekisterinumeron. Pian tämän jälkeen Normaa pyydetään vastaamaan puheluun hääharjoituksissa. Puhelu tulee herra Stewardilta, joka kysyy, miksi hänen miehensä antaa poliisin tarkistaa autonsa rekisterinumeron. Norma kysyy herra Stewardilta, mistä hän tiesi tämän, ja mies varoittaa, että hänellä on työntekijöitä kaikkialla." Myöhemmin Arthur ajaa lapsenvahdin (Dana) kotiin. Dana kertoo asuvansa motellissa, koska hänen perheensä on muuttamassa, mutta heidän uusi talonsa ei ole vielä muuttovalmis. Ajaessaan Arthur alkaa höpöttää ja kehottaa Arthuria "katsomaan valoon" ja kysyy, "painaako joku hänen nappejaan". Hänen nenänsä alkaa vuotaa verta ja hän pyörtyy juuri kun Arthur lähestyy motellia. Arthur ajaa motellin parkkipaikalle ja näkee hänen henkilöllisyystodistuksensa, jossa lukee, että hänen nimensä on Sarah Mathews, ei Dana. Hän herää yhtäkkiä ja ryntää motelliin. Huoneessaan hänellä on seinillä valvontakuvia Arthurista ja hänen perheestään. On selvää, ettei hän ole se, joka sanoo olevansa. Kotiin palattuaan Arthur kysyy Normalta, miten hän tapasi lapsenvahdin; Norma vastaa, että hän oli tutustumassa Kennedy Centeriin Washingtonissa.Myöhemmin supermarketissa Normaa lähestyy nainen, joka käskee häntä etsimään kirjastosta tietyn puhelinnumeron ja olemaan luottamatta kehenkään, ei edes mieheensä. Nainen, joka oli utelias toimittaja konferenssissa, jossa Arthur oli aiemmin läsnä, myös pyörtyy nenänvuotoon. Norman isä saa selville, että Stewardin auto on rekisteröity NSA:lle, ja antaa Arthurille luvan käydä Carnesin kodin rikospaikalla. Arthur löytää kuvia Stewardista ja Human Resource Exploitation Manual -käsikirjan sekä kirjaston puhelinnumeron. norma ja Arthur käyvät erikseen kirjastossa. Arthur lähestyy Stewardin vaimoa (Deborah Rush), joka johdattaa hänet huoneeseen, jossa on kolme pystyssä olevaa vesikuutiota. Kaksi johtaa hänet ikuiseen kadotukseen, kun taas toinen johtaa pelastukseen. Arthur astuu yhteen ja katoaa, kun taas Stewardin vaimo poistuu kirjastosta yksin. Kaksi naista johdattaa Norman Stewardin luokse, ja he keskustelevat siitä, miten hän oli saanut kasvojensa epämuodostuman sen seurauksena, että häneen oli iskenyt salama työskennellessään NASA:ssa. Mies aiheuttaa Norman nenästä verenvuotoa ja hän pyörtyy. Hän löytää itsensä takaisin kotoa sängystään. Hänen yläpuolellaan Arthur nousee esiin suorakaiteen muotoisen vesikuution sisältä, ja hän huuhtoutuu ulos ja kaatuu hänen päälleen. Molemmat lähtevät järkyttyneinä ja valmistautuvat hääjuhlaan, joka on samana iltana.Takaisin NSA:ssa NSA:n päällikkö ja Arthurin pomo NASA:ssa keskustelevat Stewardista. Päällikkö kertoo Arthurin pomolle, että Steward on "jotain muuta". Kun Stewardiin iski salama, hän kuoli, mutta ruumishuoneella hoitaja kuuli Stewardin nauravan. Hänen ruumiinsa uusiutui yliluonnollisesti; hänet siirrettiin. NSA:n päällikkö ja Steward keskustelevat "laatikosta ja napista." Norman siskon hääjuhlassa Arthurin ja Norman poika Walter (Sam Oz Stone) kidnapataan. Arthur pakotetaan aseella uhaten lähtemään, Jeffrey Carnes paljastaa, että hänen oli pakko valita vaimonsa tai tyttärensä välillä, ja ilmoittaa myös, että heidän on pelastettava Walter tai Norma kuolee, ja että hän tappaa Norman, jos he eivät pelasta häntä. Carnes joutuu pysäyttämään autonsa tiellä seisovan joulupukin asuun pukeutuneen miehen takia. Tämän jälkeen auto jää kuorma-auton alle, jolloin Arthur ja Jeffrey menettävät tajuntansa.Samaan aikaan NSA:n työntekijät keräävät suuria ihmisryhmiä, joihin kuuluvat myös Arthur ja Walter. Steward valvoo prosessia. Stewardin laatikot ovat kokeilu, jolla arvioidaan, asettaako enemmistö yksittäisistä ihmisrodun jäsenistä muut henget henkilökohtaisen hyödyn edelle. Jos enemmistö painaa nappia, ihmiskunta tuhotaan. Kaikki koehenkilöt ovat alle 40-vuotiaita pariskuntia, joilla on yksi lapsi.Steward tarjoaa Arthurille ja Normalle viimeistä vaihtoehtoa. Walter on nyt kuuro ja sokea. He voivat joko elää miljoonan dollarin ja vammaisen pojan kanssa, tai Arthur voi ampua Normaa sydämeen, jolloin Walterin näkö ja kuulo palautuvat ja miljoona dollaria menee Walterin rahastoon. Norma rukoilee Arthuria ampumaan hänet. Toisaalla nainen painaa laatikon nappia, ja Arthur ampuu Norman, jolloin tämä kuolee. Kun poliisi vie Arthurin pois, Steward lähtee toisen pariskunnan talosta laatikon kanssa. Walter nähdään yläkerran ikkunan kautta kodissa isoisänsä (Holmes Osborne) kanssa. Loppukohtauksessa Steward seisoo lumessa kadulle pysäköidyn autonsa luona laatikko mukanaan.</w:t>
      </w:r>
    </w:p>
    <w:p>
      <w:r>
        <w:rPr>
          <w:b/>
        </w:rPr>
        <w:t xml:space="preserve">Tulos</w:t>
      </w:r>
    </w:p>
    <w:p>
      <w:r>
        <w:t xml:space="preserve">Keneltä Norma saa varoittavan puhelun ?</w:t>
      </w:r>
    </w:p>
    <w:p>
      <w:r>
        <w:rPr>
          <w:b/>
        </w:rPr>
        <w:t xml:space="preserve">Esimerkki 2.1161</w:t>
      </w:r>
    </w:p>
    <w:p>
      <w:r>
        <w:t xml:space="preserve">Tohtori Lucio Fulci (joka esittää enemmän tai vähemmän itseään) on entinen lääkäri, josta on tullut veristen kauhuelokuvien ohjaaja. Hän päättää viimeisimmän elokuvansa 'Touch of Death' kuvaukset, jossa Brett Halsey näyttelee ihmishirviötä/naisia syövää miestä. Fulci lähtee Cincettia-studioilta paikalliseen ravintolaan kadun varrella. Nuori ystävällinen tarjoilija tunnistaa hänet ja ehdottaa hänelle tyypillistä ateriaa: fileepihviä tai pihviä tarter. Fulci ei pysty katsomaan näytepaloja lihasta ilman, että hänelle tulee takaumia kannibalismikohtauksesta, jota hän oli kuvaamassa aiemmin. Ravistuneena hän poistuu ravintolasta tilaamatta ateriaa. Seuraavana päivänä, kun Fulci tarkastaa erään toisen elokuvan efektikuvausta, hän ärsyyntyneenä napsahtaa teknikolle, joka käskee häntä poistamaan lautasellisen eläimen silmämunia hänen näkyvistään.Palatessaan kotiinsa hienoon rivitaloasuntoonsa Rooman vanhaan esikaupunkiin, levoton ohjaaja yrittää nukkua, mutta ulkona kuuluvan remonttimiehen moottorisahan ääni pitää hänet hereillä muistojensa kanssa äskettäin kuvaamastaan moottorisahamyllerryksestä. Raivoissaan Fulci rynnistää ulos ja murskaa häkäpelillä remonttimiehelle kuuluvia maalipurkkeja. Roiskunut punainen maali muistuttaa Fulcia happo- ja verikohtauksesta elokuvassa The Beyond. Fulci kävelee muutaman metrin päähän kodistaan ja huomaa, että yksi hänen naapureistaan on psykiatrisessa sairaalassa. Samaan aikaan professori Egon Swharz (David L. Thompson) riitelee vaimonsa Katyan (Melissa Lang) kanssa. Heidän katkeran rutiiniriitansa keskeyttää sisäpuhelimen surina, jossa hänen sihteerinsä sairaanhoitaja Lilly (Judy Morrow) ilmoittaa hänelle tästä viimeisimmästä kävijästä. Professori Swharz astuu sisään ja ottaa Fulcin kirjoihinsa istuntoa varten. Käveltyään ulos vastaanotosta hoitaja Lilly soittaa heti ystävälleen ja sanoo: "Arvaa, kuka käveli juuri sisään potilaaksi!". Swhartz keskustelee Fulcin viimeaikaisista ongelmista ja ehdottaa, että hän "murtaa rajan, rajan sen välillä, mitä kuvataan ja mikä on todellista." Seuraavana päivänä Cinecittassa Fulcin tuottaja Filippo (Shilett Angel) kertoo hänelle, että kuvausten tahtia on nopeutettava. Fulci paljastuu tekevänsä kahta elokuvaa samaan aikaan: "Kuoleman kosketus" ja "Sodoman aaveet". Robert Egon, nuori näyttelijä, joka näyttelee natsiviettelijää jälkimmäisessä elokuvassa, lähestyy Fulcia käytävällä keskustellakseen roolistaan. "Läsnäolosi pitäisi tehdä tappava vaikutus", Fulci sanoo. "Olet loppujen lopuksi kuoleman symboli. Ja sinussa on myös koko natsien kauhu. Ymmärrätkö?" Fulci puhuu näyttelijöille läpi viettelyskohtauksen Sodoman aaveessa. Kun kuvaukset ovat ohi, Fulci horjahtaa ulos käytävälle mutisten: "Sadismi, natsismi, onko siinä enää mitään järkeä?" Fulci ei ole juuri poistunut kuvauspaikalta, kun hänen tuottajansa ohjaa hänet studiosviittiin haastattelemaan müncheniläistä uutisryhmää. Kun Fulci toipuu näystään, hän löytää itsensä jälleen ulkoa, ja hänen tuottajansa sanoo: "Lucio, sinun on lopetettava!". Lopeta, Jumalan nimessä!" Filippo ilmoittaa hämmentyneelle ohjaajalle, että hän on juuri juossut sekaisin, hajottanut televisioryhmän kameran ja yrittänyt repiä haastattelijan vaatteet pois." Professori Swharz kutsuu Fulcin vielä kerran konsultaatioon, kun tämä on katsonut kaikki hänen elokuvansa. Hän ehdottaa hypnoosin käyttöä. Kun Fulci on nukutettu, professorin todellinen puoli paljastuu meille. Hän kytkee päälle summerilaitteen ja kuvailee hullua suunnitelmaansa: "Teet kaiken, mitä käsken, kun kuulet tämän äänen. Mielesi saa sinut elämään kohtauksia, joita luulet todeksi. Sinut riivaa hitaasti hulluus. Luulet tehneesi kauheita rikoksia." Swharz aikoo myös välittää ajatuksensa Fulcille, vaikka sitä ei koskaan selitetä. Istunnon päätyttyä Fulci lähtee eikä muista mitään. Sen jälkeen Swharz alkaa tappaa ja murhata paikallista prostituoitua samana iltana. Fulci saapuu paikalle poliisin ilmaantumisen jälkeen ja luulee tehneensä murhan. Hänen autonsa hajoaa matkalla kuvauspaikalle. Kun hän saapuu hautausmaalle, jossa on tarkoitus kuvata yöllinen goottilainen kohtaus, hän huomaa, että hänen apulaisohjaajansa ja tuottajansa Filippo ovat aloittaneet kuvaukset ilman häntä.Seuraavana aamuna kotiin palattuaan Fulci yrittää rentoutua, mutta jokaisen yksinkertaisen toimenpiteen yhteydessä häntä vaivaavat muistot ja näyt elokuviensa väkivaltaisuuksista. Hän pakenee kotoa ja lähtee ajelulle. Swharz kuitenkin seuraa häntä ja tekee vielä kolme murhaa, ensin syrjäisessä venevajassa asuvan pariskunnan ja sen todistajana toimivan tilanhoitajan. Fulci saapuu paikalle pakottaen Swharzin piiloutumaan, ja jälleen Fulci luulee tehneensä murhat. Kun Fulci palaa autoonsa ajamaan pitkin pitkää maaseututietä, hän näkee hallusinaatioita siitä, että hän ajoi kulkurin päälle (elokuvasta 'Touch of Death'). Palattuaan kotiin uupunut auteur soittaa poliisiasemalle puhuakseen ystävälleen komisario Gabriellille (Jeoffrey Kennedy) aikomuksenaan tehdä "tunnustus". Mutta hän saa tietää, että Gabrielli on lomalla. kun toinen vierailu ilkeän professori Swharzin luona ei auta paljonkaan parantamaan häntä valveilla olevista painajaisista, Fulci päättää ajaa komisario Gabriellin luokse siinä toivossa, että hän voisi puhua hänen kanssaan. Swharz seuraa häntä sinne summerilaitteen kanssa. Fulci päästää itsensä ystävänsä taloon ja saa heti näkyjä, joissa Gabriellin perhettä puukotetaan, sahataan moottorisahalla ja mestataan. Fulci horjahtaa ulos ja saa vastaansa palaavan poliisin, joka rauhoittelee nihkeää ohjaajaa siitä, että hänen perheensä on turvallisesti lomalla Sardiniassa. Kun Fulci kertoo Gabriellille näyistään ja siitä, että hän on saattanut tappaa ihmisiä, iloinen poliisi vastaa: "Jos yrität luoda sensaatiota kuten elokuvissasi, tällä kertaa olet mokannut." Samaan aikaan professori Swharz ei kestä enää vaimonsa tympeää halveksuntaa häntä ja hänen käytäntöään kohtaan. Niinpä mielenvikainen psykiatri kuristaa hänet kuoliaaksi repimällä vaimonsa pianosta langan irti ja melkein mestaa hänet sillä. Swharz lähtee sitten taas seuraamaan Fulcia, joka taas hynoosin vaikutuksen alaisena kärsii vielä yhden väkivaltaisen kuvapläjäyksen ja pyörtyy keskelle peltoa. Seuraavana aamuna hän herää ja huomaa kissan kaivavan esiin Swharzin toisen uhrin löyhästi haudatut jäännökset. Kun Fulci raapii multaa kuolleiden piirteistä, komisario Gabrielli ilmestyy hänen taakseen. Ennen kuin Fulci ehtii protestoida syyttömyyttään, Gabrielli ilmoittaa hänelle, että Swharzin ovat ampuneet hänen miehensä, jotka seurasivat Fulcia, jonka hän määräsi heidän edellisenä päivänä käymänsä keskustelun jälkeen, ja jotka saivat hullun psykiatrin kiinni itse teossa. useita kuukausia myöhemmin. Fulci ja kaunis sairaanhoitaja Lilly purjehtivat purjeveneellään 'Preversion' (nimetty hänen ensimmäisestä trillerielokuvastaan). Fulci katsoo vaivihkaa ympärilleen ja seuraa nuorta naista hyttihuoneistoon. Yhtäkkiä kuuluu moottorisahan ääni, jota seuraa naisen kauhistuneet huudot. Fulci ilmestyy hetkeä myöhemmin mökistä kori naisen ruumiinosia mukanaan ja kiinnittää katkaistut sormet kalastuskoukkuihin, jotka hän heittää rennosti veteen. Onko Fulci sittenkin hullu tappaja? Ei tietenkään. Kyseessä on hänen uusimman elokuvansa Nightmare Concertin viimeinen otos, jonka vieressä purjehtiva kuvausryhmä on kuvannut. Hyvästelemällä kollegansa Fulci purjehtii iloisena satamasta hyvin elossa olevan naispääosan esittäjänsä kanssa.</w:t>
      </w:r>
    </w:p>
    <w:p>
      <w:r>
        <w:rPr>
          <w:b/>
        </w:rPr>
        <w:t xml:space="preserve">Tulos</w:t>
      </w:r>
    </w:p>
    <w:p>
      <w:r>
        <w:t xml:space="preserve">Millä Fulci kuristaa vaimonsa?</w:t>
      </w:r>
    </w:p>
    <w:p>
      <w:r>
        <w:rPr>
          <w:b/>
        </w:rPr>
        <w:t xml:space="preserve">Esimerkki 2.1162</w:t>
      </w:r>
    </w:p>
    <w:p>
      <w:r>
        <w:t xml:space="preserve">Nevadan Yucca Flatsissa sijaitsevan Yucca Flatsin testausalueen läpi jahtaavat pyöreähköä venäläisvakoojaa Joseph Javorskya (Tor Johnson) agentit, jotka yrittävät saada salkun, joka on täynnä hänen hallussaan olevia Yhdysvaltoja koskevia salaisuuksia. Takaa-ajon aikana räjähtää atomipommi, joka tappaa agentit mutta antaa Javorskylle palaneen ihon, hulluuden ja murhanhimoisen halun. Javorsky muuttuu pedoksi ja vaeltaa Nevadan ympäristössä etsien ihmisiä tapettavaksi. Osavaltion metsänvartija Douglas Mellor (Hank Radcliffe) huomaa pedon läsnäolon ja jäljittää sen, mutta ei ennen kuin peto vangitsee pari pikkupoikaa, jotka se aikoo tehdä seuraavista uhreistaan.</w:t>
      </w:r>
    </w:p>
    <w:p>
      <w:r>
        <w:rPr>
          <w:b/>
        </w:rPr>
        <w:t xml:space="preserve">Tulos</w:t>
      </w:r>
    </w:p>
    <w:p>
      <w:r>
        <w:t xml:space="preserve">Mikä on pyöreän venäläisen vakoojan nimi?</w:t>
      </w:r>
    </w:p>
    <w:p>
      <w:r>
        <w:rPr>
          <w:b/>
        </w:rPr>
        <w:t xml:space="preserve">Esimerkki 2.1163</w:t>
      </w:r>
    </w:p>
    <w:p>
      <w:r>
        <w:t xml:space="preserve">Edellinen tiivistelmä on virheellinen - aave asuu elokuvanuken kehossa, ei avaruusolennon - kaiken kaikkiaan katsomisen arvoinen elokuva. Periaatteessa tarina kaverista, joka huijataan perinnöltään ja lähtee perään,aaveen avulla, joka myös tarvitsee hänen apuaan. Erikoistehosteet ovat katsomisen arvoisia,ja näyttelijätyö oli itseasiassa melko hyvää.juoni oli hieman ohut,mutta silti nautittavaa. Minusta on aina hauska katsella, miten tämäntyyppisiä elokuvia tehtiin yli 25 vuotta sitten. Ennen suuren budjetin erikoistehosteita, joita voimme tehdä nykyään CGI:n ja vastaavien avulla.On myös syytä huomata, että jotkut näistä näyttelijöistä tekivät paljon suurempia töitä,ja että tässä he hioivat kykyjään muiden jo tekemiensä esitysten ohella.</w:t>
      </w:r>
    </w:p>
    <w:p>
      <w:r>
        <w:rPr>
          <w:b/>
        </w:rPr>
        <w:t xml:space="preserve">Tulos</w:t>
      </w:r>
    </w:p>
    <w:p>
      <w:r>
        <w:t xml:space="preserve">Missä aaveet asuvat?</w:t>
      </w:r>
    </w:p>
    <w:p>
      <w:r>
        <w:rPr>
          <w:b/>
        </w:rPr>
        <w:t xml:space="preserve">Esimerkki 2.1164</w:t>
      </w:r>
    </w:p>
    <w:p>
      <w:r>
        <w:t xml:space="preserve">Tarinassa keskitytään sikaemoon ja sen lapsiin. Kaikista lapsista yksi nimeltä Piggy näyttää olevan melkoinen ahmatti. Ensin se nappaa ikkunalaudalta jäähtyvän piirakan, ja sitten se syö koko illalliseksi tarkoitetun spagetin. Äiti varoittaa Possua, että jos se jatkaa syömistä näin, se puhkeaa. Piggy on kuitenkin pikemminkin ärsyyntynyt äidin luennosta kuin kuunnellut sitä.Sinä yönä Piggy makaa sängyssä ja miettii kaikenlaisia ruokia. Nukahtaessaan hän näkee unta vanhasta miehestä, joka kutsuu hänet taloonsa. Talon sisällä on kaikenlaista ruokaa. Piggy istahtaa tuolille ja hieroo vatsaansa innoissaan. Sitten paljastuu, että vanha mies on hullu tiedemies. Piggyn tuoli muuttuu sitten metallituoliksi, jossa on puristin, joka laskeutuu hänen nenänsä päälle. Tiedemies karjuu naurusta ja sanoo antavansa Piggylle paljon hänen lempiruokiaan. tuoli lasketaan sitten kellariin, jossa Piggylle syötetään väkisin kaikenlaisia ruoka-aineita. Jonkin ajan kuluttua Piggy palautetaan takaisin päähuoneeseen, mutta nyt se on paisunut valtavan suureksi, ja se on melkein räjähtänyt ulos tuolista. Tiedemies päästää hänet menemään ja huomauttaa, ettei Piggy ole edes "puoliksi täynnä". Kun Possu vaappuu kohti ovea, se näkee paistetun kanan läheisellä pöydällä. Innokkaana se repii jalan irti ja haukkaa, mutta räjähtää!Sitten Piggy herää unestaan ja huokaa helpotuksesta. Pian hänen äitinsä kuitenkin kutsuu hänet aamiaiselle, minkä vuoksi hän ryntää alakertaan ja alkaa ahneen pikku possun tavoin kauhoa ateriansa, unohtanut unensa seuraukset.</w:t>
      </w:r>
    </w:p>
    <w:p>
      <w:r>
        <w:rPr>
          <w:b/>
        </w:rPr>
        <w:t xml:space="preserve">Tulos</w:t>
      </w:r>
    </w:p>
    <w:p>
      <w:r>
        <w:t xml:space="preserve">Mikä on sen sian nimi, joka on ahmatti?</w:t>
      </w:r>
    </w:p>
    <w:p>
      <w:r>
        <w:rPr>
          <w:b/>
        </w:rPr>
        <w:t xml:space="preserve">Esimerkki 2.1165</w:t>
      </w:r>
    </w:p>
    <w:p>
      <w:r>
        <w:t xml:space="preserve">John Plummer (Jason Lee) on kihloissa Elaine Warnerin (Leslie Mann) kanssa ja aikoo käyttää 30 000 dollarin säästönsä talon käsirahaan. Hän työskentelee Elainen isälle, herra Warnerille (Dennis Farina), joka ei pidä Johnista. Samaan aikaan Johnin veljentytär Noreen (Tammy Blanchard), sisko Pattyn (Megan Mullally) tytär, hyväksytään Harvardin yliopistoon, mutta hän tarvitsee apurahojensa ja stipendiensä lisäksi 30 000 dollaria lisää. Noreen näyttää Johnille vanhan videonauhan, jolla hän lupasi maksaa Noreenin yliopiston. John on nyt moraalisen ja taloudellisen pulman edessä: pettää morsiamensa tai tuottaa pettymyksen veljentyttärelleen ja pilata tämän mahdollisuuden paeta köyhyyttä.John uskoutuu ystävälleen Walter "Duff" Duffylle (Tom Green), joka on maisemasuunnittelija. Hän suostuttelee Johnin varastamaan eräältä rikkaalta asiakkaaltaan, joka säilyttää suuria määriä käteistä lukitsemattomassa kassakaapissa. Kaksikko lähtee varastamaan käteistä, mutta Duff pakenee, kun kotiin syttyy valot, ja John jää Emmett Cookin (Richard Jenkins) vangiksi. Cook pakottaa Johnin pukeutumaan ristiin ja esittämään Cookin edesmennyttä vaimoa, kun miehet makaavat sängyssä ja "lusikoivat". Otettuaan Johnista raskauttavan valokuvan Cook lopulta vapauttaa hänet. Kun Cook on lähdössä, herra Warner ajaa ohi ja panee merkille Johnin paniikissa olevan käytöksen, sillä hän uskoo, että hän on saanut Johnin kiinni suhteesta.Seuraavaksi John ja Duff yrittävät ryöstää viinakaupan ja myöhemmin huijata huumepomolta 30 000 dollaria keksimällä valheellisen tarinan ekstaasirenkaan pyörittämisestä. Poliisietsivä (John C. McGinley) on Johnin ja Duffin jäljillä, mutta hänellä ei ole koskaan tarpeeksi todisteita, jotta hän voisi yhdistää heidät johonkin rikokseen. Samaan aikaan herra Warner murtautuu Cookin asuntoon saadakseen todisteita Johnia vastaan, ja kun Cook saa hänet kiinni, hänkin joutuu "lusikoimaan". Ennen poistumistaan Warner löytää albumista Johnin valokuvan, jonka hän antaa Elainelle, ja John joutuu tunnustamaan kaiken Elainelle, joka ei ole järkyttynyt ja ihailee sitä, miten pitkälle John oli valmis menemään miellyttääkseen Elainea ja lähettäessään veljentyttärensä Harvardiin. Sitten Elaine uskoutuu Johnille, että hänen isänsä säilyttää paljon rahaa yrityksessään ja että heidän olisi helppo varastaa se. John, Elaine ja Duff lähtevät ryöstämään liikettä yöllä. Valitettavasti herra Warner oli piilottanut koiransa Rexin holvin sisään. Rex tarttuu Duffiin eikä päästä irti. Juuri kun John ja Elaine löytävät rahat, herra Warner yrittää hyökätä heidän kimppuunsa, mutta etsivä ottaa hänet kiinni ja luulee häntä murtovarkaaksi. John ja Elaine pakenevat Duffin pakettiautoon. Poliisi saapuu paikalle, ja jengi yrittää epäonnistuneesti paeta. Etsivä ottaa heidät kaikki kiinni, ja heitä vastaan nostetaan useita syytteitä. John tuntee olevansa tuhoon tuomittu, kunnes hänen syytteeseenpanostaan vastaava tuomari osoittautuu aseistautuneeksi Emmett Cookiksi. kun he tunnistavat toisensa, John väläyttää Cookille kirjallisen viestin, jossa hän uhkaa paljastaa tuomarin fetissin. luettuaan viestin Cook hylkää nopeasti kaikki syytteet Johnia vastaan. Lopulta Duff tulee toimeen parhaansa mukaan ja antaa Johnille elämänsä säästöt, 1000 dollaria, jotka John lyö vetoa pitkälle menevän hevosen puolesta, joka voittaa ja joka maksaa 30:1. John ja Elaine menevät naimisiin, Noreen lähtee collegeen, ja viimeisessä kohtauksessa John jää miettimään, miten luuseri Duff on voinut kerätä 1 000 dollaria - viimeisessä kohtauksessa Duff tarjoutuu "lusikoimaan" Cookin kanssa 1 000 dollaria.</w:t>
      </w:r>
    </w:p>
    <w:p>
      <w:r>
        <w:rPr>
          <w:b/>
        </w:rPr>
        <w:t xml:space="preserve">Tulos</w:t>
      </w:r>
    </w:p>
    <w:p>
      <w:r>
        <w:t xml:space="preserve">Kenelle John Plummer työskentelee?</w:t>
      </w:r>
    </w:p>
    <w:p>
      <w:r>
        <w:rPr>
          <w:b/>
        </w:rPr>
        <w:t xml:space="preserve">Esimerkki 2.1166</w:t>
      </w:r>
    </w:p>
    <w:p>
      <w:r>
        <w:t xml:space="preserve">Professori Morlant (Boris Karloff) vaatii kuolinvuoteellaan salaperäiseen, epämuodostavaan sairauteen kuolemaisillaan, että hänen apulaisensa Laing (Ernst Thesiger) sitoo hänen vasempaan nyrkkiinsä harvinaisen jalokiven nimeltä Ikuinen valo, jonka hän on löytänyt muinaisen egyptiläisen uskonnollisen toteemin kanssa, ja hautaa sen hänen kanssaan hautaansa, jotta hän voisi tavata jumala Anubiksen ja saada ikuisen elämän. Kun professorin veljenpoika Ralph Morlant (Anthony Bushell) saa tietää, että hänen veljensä on haudattu näin oudolla tavalla ja ilman, että hän on tavannut lakimiehiä keskustellakseen jäämistöstä, hän lähtee outoon kotiin, jossa hauta sijaitsee, nähdäkseen itse, mitä hänen veljellään on hallussaan, jonka hänen on määrä periä. Samaan aikaan häikäilemätön egyptiläinen Aga Ben Dragore (Harold Huth) on arvokkaan jalokiven perässä ja saapuu Morlantsin kotiin etsimään sitä. Laing haluaa korvaamattoman jalokiven itselleen ja varastaa jalokiven kuolleen professorin kädestä provosoiden näin kuollutta professoria nousemaan haudastaan ja kostamaan.</w:t>
      </w:r>
    </w:p>
    <w:p>
      <w:r>
        <w:rPr>
          <w:b/>
        </w:rPr>
        <w:t xml:space="preserve">Tulos</w:t>
      </w:r>
    </w:p>
    <w:p>
      <w:r>
        <w:t xml:space="preserve">Kuka on harvinaisen jalokiven perässä?</w:t>
      </w:r>
    </w:p>
    <w:p>
      <w:r>
        <w:rPr>
          <w:b/>
        </w:rPr>
        <w:t xml:space="preserve">Esimerkki 2.1167</w:t>
      </w:r>
    </w:p>
    <w:p>
      <w:r>
        <w:t xml:space="preserve">Pääosin vanhainkodissa tapahtuva tarina kertoo, että 70-vuotias Hannah pidetään erillään hänen elinikäisestä ystävästään ja rakastajastaan Rachelista, jonka ei odoteta heräävän koomasta. Hoitajat noudattavat Rachelin tyttären Margen käskyjä, joka väittää, että hänen äitinsä järkyttyisi Hannahin vierailusta. Vaikka Hannahin sydän murtuu ajatuksesta, ettei hän voi sanoa hyvästejä, hänen mielensä on täynnä muistoja heidän yhteisestä elämästään, ja nuorempi, hengessä oleva Rachel vierailee usein hänen luonaan. Hannah näkee, kuulee ja kokee hänet, mutta kaikille muille Hannah näyttää puhuvan itsekseen. Tuntiessaan itsensä vangiksi Hannah turhautuu, murisee, anelee Rachelin tapaamista ja kirjoittaa päiväkirjaansa. Vähitellen taustatarina selviää: Hannah siirtyi helposti poikamaisesta tytöstä avoimesti homoksi, kun taas Rachel taipui yhteiskunnallisiin odotuksiin, meni naimisiin, kasvatti kaksoset ja pysytteli suurimman osan elämästään toisen jalan kaapissa, vaikka kaikki tiesivät hänestä ja Hannahista. Hannahin läsnäolo oli kuin sateenkaarilippu. Hannah oli syntynyt vaeltamaan. Rachel ei koskaan lähtenyt Michiganista, mutta Hannah vietti aikaa Alaskassa, Etelä-Amerikassa ja toisen maailmansodan aikana New Mexicossa WAC:n palveluksessa. Hänellä oli matkoillaan suhteita muiden naisten kanssa, ja he pysyivät hyvinä ystävinä, mutta Rachel oli aina hänen todellinen rakkautensa. Monissa takaumissa Hannah ja Rachel näkevät suhteensa monet osa-alueet: rakastumisen, rakastelun ja riitelyn." Hoitokodissa Hannah joutuu tekemisiin ärsyttävän mutta hyvää tarkoittavan henkilökunnan, hämmentyneen asukkaan, ilkeän evankelistan ja yhtä ilkeän Margen kanssa. 21-vuotiaan Gretan saapuminen toimii katalysaattorina, joka saa Hannahin nousemaan sängystä ja menemään Rachelin huoneeseen. Greta poses as a random student doing an interview for class, but turns out to be Rachel's biological great-granddaughter, whom Hannah had only met as a young child. Gretalla on mutkikas suhde isoäitiinsä Margeen, joka ei ole koskaan oikeasti hyväksynyt Hannahia minkäänlaisena tärkeänä äitihahmona. Greta, nuori lesbo, on täysin sitoutunut Hannahin ja Rachelin oikeuksiin, ja hän juonittelee perheen yhdistämiseksi... Tunteita herättävässä loppukohtauksessa Rachel makaa koomassa, kun Hannah, Marge ja Greta selvittelevät erimielisyyksiään. Yhdessä he hyvästelevät Rachelin ja päästävät hänet rakastavasti vapaaksi.</w:t>
      </w:r>
    </w:p>
    <w:p>
      <w:r>
        <w:rPr>
          <w:b/>
        </w:rPr>
        <w:t xml:space="preserve">Tulos</w:t>
      </w:r>
    </w:p>
    <w:p>
      <w:r>
        <w:t xml:space="preserve">Kuka Hannan luona käy?</w:t>
      </w:r>
    </w:p>
    <w:p>
      <w:r>
        <w:rPr>
          <w:b/>
        </w:rPr>
        <w:t xml:space="preserve">Esimerkki 2.1168</w:t>
      </w:r>
    </w:p>
    <w:p>
      <w:r>
        <w:t xml:space="preserve">Varhain aamulla 19. kesäkuuta 1972 Watergate-kompleksin vartija (Frank Wills, joka esittää itseään) löytää teipillä lukitsematta pidetyn oven. Poliisi saapuu paikalle, jossa se löytää ja pidättää viisi murtovarasta, jotka ovat demokraattien kansallisen komitean päämajan toimistossa. Seuraavana aamuna The Washington Post antaa uuden reportterin Bob Woodwardin (Robert Redford) tehtäväksi hoitaa merkityksettömän jutun. Woodward saa tietää, että viidellä miehellä - neljällä Miamista kotoisin olevalla kuubalais-amerikkalaisella ja heidän johtajallaan James W. McCord Jr:lla - oli salakuuntelulaitteita ja heillä oli oma "country clubin" asianajaja. McCord ilmoittaa oikeudessa lähteneensä äskettäin keskustiedustelupalvelusta, ja myös muilla on CIA:n yhteyksiä. Toimittaja yhdistää murtomiehet CIA:n entiseen työntekijään E. Howard Huntiin ja presidentti Richard Nixonin erityisneuvonantajaan Charles Colsoniin.Carl Bernstein (Dustin Hoffman), toinen Postin toimittaja, saa tehtäväkseen tutkia Watergate-jutun Woodwardin kanssa. He ovat vastahakoisia kumppaneita, mutta työskentelevät hyvin yhdessä. Päätoimittaja Ben Bradlee (Jason Robards) on kuitenkin sitä mieltä, että heidän työnsä on epätäydellistä, eikä se ole Postin etusivun arvoista. Hän kannustaa heitä jatkamaan tiedonkeruuta. Woodward ottaa yhteyttä "Syväkurkkuun" (Hal Holbrook), joka on hallituksen korkea-arvoinen virkamies ja nimetön lähde, jota hän on käyttänyt aiemminkin. He tapaavat keskellä yötä parkkihallissa New York Timesin kopioiden ja parvekkeen kukkaruukun välityksellä. Syvä kurkku puhuu arvoituksin ja vertauskuvin Watergate-murrosta, mutta neuvoo Woodwardia "seuraamaan rahaa." Seuraavien viikkojen aikana Woodward ja Bernstein yhdistävät viisi murtovarasta tuhansien dollarien ohjattuihin kampanjalahjoituksiin, jotka ovat tulleet Nixonin presidentin uudelleenvalitsemiskomitealle (Committee to Re-elect the President, CRP tai CREEP). Bradlee ja muut Postissa työskentelevät eivät pidä siitä, että nuoret toimittajat luottavat nimettömiin lähteisiin, kuten Deep Throatiin, ja ihmettelevät, miksi Nixonin hallinto rikkoisi lakia, kun presidentti todennäköisesti voittaa demokraattien ehdokkaan George McGovernin, Woodward ja Bernstein yhdistävät satojentuhansien dollarien lahjusrahaston Valkoisen talon esikuntapäällikkö H. R. Haldemaniin, "maan toiseksi tärkeimpään mieheen", ja Nixonin entiseen oikeusministeriin John N. Mitchelliin, joka on nykyään CREEPin johtaja. He saavat selville, että CREEP käytti rahastoa aloittaakseen "rottien vittuilukampanjan", jolla sabotoitiin demokraattisia presidenttiehdokkaita vuosi ennen Watergate-murtoa, kun Nixon oli mielipidemittauksissa Edmund Muskien takana.Bradleen vaatimus perusteellisuudesta pakottaa toimittajat hankkimaan muita lähteitä Haldeman-yhteyden vahvistamiseksi. Kun Valkoinen talo kiistää kieltämättä Postin yläpuolella olevan jutun, päätoimittaja jatkaa näin ollen heidän tukeaan.Woodward tapaa salaa Deep Throatin vielä kerran lisää kysymyksiä varten, jolloin Deep Throat lopulta paljastaa, että Watergate-murto oli todellakin Haldemanin suunnittelema. Deep Throat väittää myös, että Valkoisessa talossa työskentelevien tahojen peittelyllä ei ollut tarkoitus salata muita murtoja tai murtomiesten osallisuutta CREEPiin, vaan "salaisia operaatioita", joihin osallistui "koko Yhdysvaltain tiedusteluyhteisö", ja varoittaa, että Woodwardin, Bernsteinin ja muiden henki on vaarassa. Kun Woodward ja Bernstein välittävät tämän Bradleelle, tämä kehottaa toimittajia jatkamaan vaarasta ja Nixonin uudelleenvalinnasta huolimatta. 20. tammikuuta 1973 tapahtuvassa loppukohtauksessa Bernstein ja Woodward kirjoittavat koko jutun koneelle, ja televisiosta näkyy etualalla Nixon vannomassa virkavalaa toiselle kaudelleen Yhdysvaltain presidentiksi. Sitten näytetään montaasi Watergateen liittyvistä sähkeotsikoista seuraavilta vuosilta, ja lopuksi Nixon eroaa ja Gerald Ford astuu virkaan 9. elokuuta 1974.</w:t>
      </w:r>
    </w:p>
    <w:p>
      <w:r>
        <w:rPr>
          <w:b/>
        </w:rPr>
        <w:t xml:space="preserve">Tulos</w:t>
      </w:r>
    </w:p>
    <w:p>
      <w:r>
        <w:t xml:space="preserve">Kuka on Woodwardin kumppani?</w:t>
      </w:r>
    </w:p>
    <w:p>
      <w:r>
        <w:rPr>
          <w:b/>
        </w:rPr>
        <w:t xml:space="preserve">Esimerkki 2.1169</w:t>
      </w:r>
    </w:p>
    <w:p>
      <w:r>
        <w:t xml:space="preserve">"Ei kovin kaukaisessa tulevaisuudessa" eugeniikka on yleistä. Geneettisessä rekisteritietokannassa käytetään biometriikkaa, jotta näin syntyneet voidaan luokitella "valideiksi", kun taas perinteisin keinoin syntyneet ja geneettisille häiriöille alttiimmat tunnetaan "in-valideina". Geneettinen syrjintä on laitonta, mutta käytännössä genotyyppiprofilointia käytetään tunnistamaan valideja, jotta he voivat saada ammattityötä, kun taas in-validit joutuvat alhaiseen työhön.Vincent Freeman on saanut alkunsa ilman geneettistä valintaa; hänen genetiikkansa osoittaa, että hänellä on suuri todennäköisyys sairastua useisiin häiriöihin ja hänen arvioitu elinikänsä on 30,2 vuotta. Hänen vanhempansa katuvat päätöstään ja käyttävät geenivalintaa synnyttäessään seuraavan lapsensa, Antonin. Varttuessaan veljekset leikkivät usein "kana-leikkiä" uiden merelle, ja häviäjänä pidetään sitä, joka palaa rantaan ensimmäisenä; Vincent häviää aina. Vincent haaveilee urasta avaruusmatkailun parissa, mutta hänelle muistutetaan hänen geneettisestä huonommuudestaan. Eräänä päivänä Vincent haastaa Antonin peliin ja voittaa hänet ennen kuin Anton alkaa hukkua. Vincent pelastaa Antonin ja lähtee sitten kotiin. Vincent työskentelee invalidina, joka siivoaa toimistotiloja, muun muassa Gattaca Aerospace Corporationin, avaruuslentoja tekevän monialayhtiön, tiloja. Hän saa mahdollisuuden esiintyä validina käyttämällä luovuttajan, Jerome Eugene Morrow'n, entisen uintitähden, joka on halvaantunut auto-onnettomuuden seurauksena, hius-, iho-, veri- ja virtsanäytteitä.[5] Jeromen geeniperimän avulla Vincent saa työpaikan Gattacassa ja hänet määrätään navigaattoriksi tulevalle matkalle Saturnuksen Titan-kuuhun. Pitääkseen henkilöllisyytensä salassa Vincentin on päivittäin huolellisesti hoidettava ja jynssättävä itsensä poistamaan oma geneettinen materiaalinsa ja läpäistävä päivittäiset DNA-skannaus- ja virtsatestit Jeromen näytteiden avulla.Gattaca joutuu kiistojen keskelle, kun yksi sen hallintohenkilökunnasta murhataan viikkoa ennen lentoa. Poliisi löytää rikospaikalta Vincentin pudonneen silmäripsen. Murhaajan löytämiseksi käynnistetään tutkinta, jossa Vincent on pääepäilty. Tämän kautta Vincent tulee läheiseksi työtoverinsa Irene Cassinin kanssa ja rakastuu häneen. Vaikka Irene on pätevä, hänellä on suurempi riski sairastua sydämen vajaatoimintaan, mikä estää häntä osallistumasta mihinkään syvän avaruuden Gattaca-operaatioon. Vincent saa myös tietää, että Jeromen halvaantuminen johtuu hänen omasta kädestään; saavutettuaan toisen sijan uintikilpailussa Jerome heittäytyi auton eteen. Jerome väittää, että hänet oli suunniteltu parhaaksi, mutta ei kuitenkaan ollut, ja se on hänen kärsimyksensä lähde." Vincent väistää toistuvasti tutkinnan tarkastelua, ja paljastuu, että Gattacan operaation johtaja oli murhaaja, sillä hallinnoija uhkasi peruuttaa operaation. Vincent saa tietää tapauksen päättäneen etsivän, hänen veljensä Antonin, henkilöllisyyden, joka on tullut tietoiseksi Vincentin läsnäolosta. Veljekset tapaavat, ja Anton varoittaa Vincentiä siitä, että hänen toimintansa on laitonta, mutta Vincent vakuuttaa, että hän on päässyt tähän asemaan omilla ansioillaan. Anton haastaa Vincentin vielä yhteen peliin. Kun he uivat ulos keskellä yötä, Anton yllättyy Vincentin kestävyydestä, ja Vincent paljastaa, että hänen voittotemppunsa oli se, ettei hän säästänyt energiaa takaisin uintia varten. Anton kääntyy takaisin ja alkaa hukkua, mutta Vincent pelastaa hänet ja ui molemmat takaisin rantaan taivaallista navigointia käyttäen.Laukaisupäivänä Jerome paljastaa, että hän on varastoinut Vincentille tarpeeksi DNA-näytteitä kahta elämää varten, kun hän palaa, ja antaa hänelle kirjekuoren avattavaksi lennon aikana. Hyvästeltyään Irenen Vincent valmistautuu nousemaan koneeseen, mutta huomaa, että edessä on viimeinen geenitesti, eikä hänellä ole tällä hetkellä yhtään Jeromen näytettä. Hän yllättyy, kun taustatarkastuksista vastaava tohtori Lamar paljastaa tietävänsä, että Vincent on esiintynyt pätevänä. Lamar myöntää, että hänen poikansa ihailee Vincentiä, ja pohtii, voisiko hänen poikansa, joka on geneettisesti valittu mutta "ei ole kaikkea sitä, mitä luvattiin", rikkoa rajoja aivan kuten Vincent on tehnyt. Hän passittaa Vincentin validiksi. Kun raketti laukaistaan, Jerome pukeutuu uintimitaliinsa ja tuhoaa itsensä kotinsa polttouunissa; Vincent avaa Jeromen lähettämän viestin ja löytää siitä vain Jeromen hiuskiehkuran. Vincent pohtii tätä ja toteaa: "Minun on tunnustettava, että minun on yhtäkkiä vaikea lähteä tästä maailmasta, vaikka minua ei ole koskaan tarkoitettu tähän maailmaan. Sanotaan, että jokainen kehomme atomi oli kerran osa tähteä. Ehkä en olekaan lähdössä, ehkä olen menossa kotiin."</w:t>
      </w:r>
    </w:p>
    <w:p>
      <w:r>
        <w:rPr>
          <w:b/>
        </w:rPr>
        <w:t xml:space="preserve">Tulos</w:t>
      </w:r>
    </w:p>
    <w:p>
      <w:r>
        <w:t xml:space="preserve">Mikä oli Vincent Freemanin arvioitu elinikä?</w:t>
      </w:r>
    </w:p>
    <w:p>
      <w:r>
        <w:rPr>
          <w:b/>
        </w:rPr>
        <w:t xml:space="preserve">Esimerkki 2.1170</w:t>
      </w:r>
    </w:p>
    <w:p>
      <w:r>
        <w:t xml:space="preserve">Nuori mies, joka hoitaa sikoja, puolustaa kehitysvammaista tyttöä. Hän joutuu tappeluun paikallisen saluunan pitäjän kanssa, minkä seurauksena mies juottaa pojan humalaan ja lahjoa pappi naittamaan pojan ja onnettoman tytön. Kaupunkiin saapuu naisopettaja, joka opettaa naisia maalaamaan. Hän käyttää nuorta poikaa ensin mallina ja sitten leluna omaksi ilokseen. Opettaja ottaa sittemmin toisen rakastajan ja hylkää nuoren miehen väittäen, ettei hän tiennyt tämän avioliitosta. Nuori poika tappaa lopulta vaimonsa, mutta hänen isänsä ottaa syyt niskoilleen ja tunnustaa syntinsä ennen kuolemaansa vankilassa. Tämän surullisen elokuvan päätteeksi kaupunkilaiset rankaisevat nuorta poikaa teoistaan.</w:t>
      </w:r>
    </w:p>
    <w:p>
      <w:r>
        <w:rPr>
          <w:b/>
        </w:rPr>
        <w:t xml:space="preserve">Tulos</w:t>
      </w:r>
    </w:p>
    <w:p>
      <w:r>
        <w:t xml:space="preserve">Kuka puolusti kehitysvammaista tyttöä?</w:t>
      </w:r>
    </w:p>
    <w:p>
      <w:r>
        <w:rPr>
          <w:b/>
        </w:rPr>
        <w:t xml:space="preserve">Esimerkki 2.1171</w:t>
      </w:r>
    </w:p>
    <w:p>
      <w:r>
        <w:t xml:space="preserve">Peter Banning on menestyvä yritysjuristi, joka asuu San Franciscossa. Työnarkomaanina hän viettää vain vähän aikaa vaimonsa Moiran ja lastensa, 12-vuotiaan Jackin ja 7-vuotiaan Maggien, kanssa. Hän jopa jättää väliin Jackin pienen liigan pesäpallopelin. He lentävät Lontooseen tapaamaan Moiran isoäitiä, Wendy Darlingia, ja osallistuvat Great Ormond Streetin sairaalassa järjestettävään juhlaillalliseen, jolla kunnioitetaan hänen hyväntekeväisyystyötään. Heidän poissa ollessaan Jack ja Maggie kaapataan salaperäisesti päiväkodista, mutta iäkäs Tootles, entinen kadonnut poika, kertoo Peterille, että syyllinen on kapteeni Koukku. Wendy kertoo hänelle, että hän on itse asiassa oikea Peter Pan, mutta hän menetti kaikki lapsuusmuistonsa rakastuttuaan Moiraan. Epäuskoisena hän juopottelee lastentarhassa, mutta Helinä-keiju ilmestyy ja vie hänet Mikä-mikä-maahan pelastamaan lapsensa Koukulta. koukku ja hänen merirosvonsa kohtaavat Peterin, mutta masentuvat, kun he huomaavat, ettei Peter muista entistä elämäänsä ja identiteettiään. Helinä-keiju tekee Koukun kanssa sopimuksen, jonka mukaan Pietari saa nuoruuden henkensä takaisin kolmessa päivässä huipentavaa taistelua varten. Hän tutustuu uudelleen merenneitoihin ja tapaa kadonneiden poikien uuden sukupolven, jota johtaa Rufio, joka kieltäytyy uskomasta, että hän on oikea Peter Pan. He auttavat häntä kouluttautumaan, ja samalla hän saa takaisin mielikuvituksensa ja kadonneen nuoruutensa. Yksi heistä, Thud Butt, antaa hänelle Tootlesin jälkeensä jättämiä marmorikuulia. Toisaalla Smee saa Koukun manipuloimaan Jackia ja Maggiea rakastamaan häntä, jotta Peterin tahto murtuisi. Vaikka Maggiea ei oteta mukaan, Jack alkaa pitää Koukkua isähahmona. koukku järjestää Jackille tilapäisen pesäpallopelin, jota Peter seuraa, kun Koukku kohtelee Jackia kuin omaa poikaansa. Peter juoksee karkuun ja yrittää lentää, mutta hänen oma varjonsa johdattaa hänet Kadonneiden poikien vanhaan puumajaan. Helinä-keiju auttaa häntä muistamaan lapsuutensa ja sen, miten hän rakastui Moiraan, ja hän tajuaa, että hänen onnellinen ajatuksensa on olla isä. Hän lentää taivaalle ja palaa takaisin Peter Panina, ja Rufio luovuttaa miekkansa ja johtajuutensa takaisin hänelle. Lapsenmielinen Peter palaa Helinä-keijun luokse, joka kasvaa ihmisen kokoiseksi ja suutelee häntä muistuttaen häntä siitä, miksi hän on ollut Mikä-mikä-maassa. Kolmantena päivänä hän ja Kadonneet pojat hyökkäävät merirosvojen kimppuun, kuten oli luvattu, mikä johtaa pitkään taisteluun. Hän pelastaa Maggien ja lupaa olla parempi isä Jackille. Rufio taistelee kaksintaistelussa Koukun kanssa, mutta haavoittuu kuolettavasti ja kuolee Peterin syliin.Peter ja Koukku kaksintaistelevat, ja Peter voittaa. Koukku kieltäytyy lähtemästä kunniallisesti ja hyökkää Peterin kimppuun, mutta täytetty krokotiili, jota Koukku kerran pelkäsi, herää henkiin ja ahmii Peterin. Peter antaa miekkansa Thud Buttille, joka nimittää hänet Kadonneiden poikien uudeksi johtajaksi, ja lähtee lopullisesti Neverlandista. Hän herää Kensington Gardensissa ja tapaa siivoojan, joka muistuttaa vahvasti Smeetä, ja hyvästelee Helinä-keijun, joka tunnustaa hänelle vastarakkautensa ennen katoamistaan. Hän kiipeää Wendyn talon viemäriputkea pitkin, tapaa perheensä ja palauttaa Tootlesin marmorit. Tootles huomaa, että pussissa on keijupölyä, ja hän lentää ikkunasta Neverlandiin. Wendy ehdottaa, että Pietarin seikkailut ovat ohi, mutta Pietari vastaa: "Eläminen olisi hirveän suuri seikkailu.</w:t>
      </w:r>
    </w:p>
    <w:p>
      <w:r>
        <w:rPr>
          <w:b/>
        </w:rPr>
        <w:t xml:space="preserve">Tulos</w:t>
      </w:r>
    </w:p>
    <w:p>
      <w:r>
        <w:t xml:space="preserve">Kuka ohjasi tämän elokuvan?</w:t>
      </w:r>
    </w:p>
    <w:p>
      <w:r>
        <w:rPr>
          <w:b/>
        </w:rPr>
        <w:t xml:space="preserve">Esimerkki 2.1172</w:t>
      </w:r>
    </w:p>
    <w:p>
      <w:r>
        <w:t xml:space="preserve">Kohi Mero on hauska, flirttaileva ja nuorekas tarina neljästä ystävästä, jotka lähtevät matkalle löytääkseen rakkauden ja ystävyyden merkityksen. Jokainen meistä kaipaa rakkautta, ja jokainen meistä kaipaa tietynlaista rakkautta ja tietynlaista tapaa valaista elämäämme sen kautta. Abhi, Ashna, Prayash ja Dibya ovat samalla tavalla etsimässä erityistä rakkautta. Ashna ja Prayash, kaksi ystävää, jotka ovat tunteneet toisensa ikuisesti, ovat olosuhteiden vuoksi erossa Abhista, heidän ilkikurisesta mutta runollisesta ystävästään, joka valitsee kunnianhimon ystävyyden sijaan. Vuosia myöhemmin, kohtalokkaalla hetkellä heidän elämässään, hän tajuaa, että hänen on jälleen valittava, pitääkö ystävyys säilyttää vai lähteä elämänsä rakkauden perään.Samoin Ashna joutuu valitsemaan, pitääkö olla uskollinen itselleen vai tehdä oikein perheelleen ja yhteiskunnalleen. Rakkaus vaatii uhrauksia, he kaikki oppivat: mitä suurempi uhraus, sitä makeampi palkinto, joskus vapautena ja joskus tietona siitä, että rakastamasi henkilö on saanut kaiken sen, mitä toivoisit hänelle. "Kohi Mero" on tarina siitä, miten etsitään sitä erityistä ihmistä ja millaisia uhrauksia tarvitaan, jotta voimme osoittaa rakkautemme toisillemme.</w:t>
      </w:r>
    </w:p>
    <w:p>
      <w:r>
        <w:rPr>
          <w:b/>
        </w:rPr>
        <w:t xml:space="preserve">Tulos</w:t>
      </w:r>
    </w:p>
    <w:p>
      <w:r>
        <w:t xml:space="preserve">Mitä rakkaus vaatii?</w:t>
      </w:r>
    </w:p>
    <w:p>
      <w:r>
        <w:rPr>
          <w:b/>
        </w:rPr>
        <w:t xml:space="preserve">Esimerkki 2.1173</w:t>
      </w:r>
    </w:p>
    <w:p>
      <w:r>
        <w:t xml:space="preserve">Roddy St. James on selvästi yläluokan lemmikkieläinrotta, joka asuu hienossa kensingtonilaisessa asunnossa. Kun Sid-niminen viemärissä elävä rotta tulee lavuaarista ja päättää jäädä sinne, varsinkin kun Englanti pelaa Saksaa vastaan jalkapallon maailmanmestaruuskisojen loppuottelussa, Roddy yrittää päästä eroon Sidistä houkuttelemalla sen "porealtaaseen", joka on itse asiassa vessanpönttö. Sid voi olla tietämätön lurjus, mutta viemärinrotta tuntee putkistonsa. Se pelaa mukana ja työntää sen sijaan Roddyn sisään ja huuhtoo hänet pois viemäriin. Siellä Roddy tapaa Rita Malonen, yritteliään haaskarotan, joka työskentelee viemäreissä uskollisella veneellään, Jammy Dodgerilla. Rita ei aluksi pidä Roddysta, mutta päätyy lopulta ottamaan hänet mukaansa, kun Rupikonna lähettää kätyriensä Spiken ja Whiteyn perään, koska Rita oli varastanut takaisin isänsä arvokkaan rubiinin kauan sitten. Rupikonna halveksii kaikkia jyrsijöitä vihamieliseen pakkomielteeseen asti ja syyttää rottia putoamisestaan (hän oli aikoinaan prinssi Charlesin lemmikki). Hän päättää jäädyttää ne nestemäisellä typellä. Rupikonnan suunnitelma kuitenkin epäonnistuu. Mikä pahempaa, Ritan pakomatkan aikana hän ottaa mukaansa ainutlaatuisen sähkökaapelin. Kaapelia tarvitaan tulvaporttien hallintaan. Rupikonnan paha suunnitelma on avata portit MM-kisojen puoliajalla, jolloin rotat ja heidän maanalainen kaupunkinsa hukkuvat viemäriin. Sitten hän voi käyttää tyhjennettyä kaupunkia miljoonien omien sammakkoeläinten jälkeläistensä kotina." Roddy huomaa, että rubiini on väärennös, ja rikkoo sen Ritan edessä, mikä raivostuttaa Ritaa, sillä nyt hän ei saa tarvitsemaansa rahaa suurperheelleen. Roddy tarjoaa Ritalle aitoa rubiinia, jos tämä vie hänet takaisin Kensingtoniin. Pari hyväksyy tarjouksen ja pysähtyy ensin käymään Rondyn perheen luona ennen kuin lähtee matkaan. Roddy kuulee oleskelun aikana keskustelun, jonka perusteella hän luulee, että Rita on pettänyt hänet, joten hän varastaa Jammy Dodgerin. Kun Rita saa hänet kiinni, hän pystyy selvittämään väärinkäsityksen. pari pakenee Spikea ja Whiteya, jotka ajavat takaa kauko-ohjattavalla leluveneellä, Thimblenose Tedin ja muiden munanvatkaimella varustettujen vesiskoottereiden avulla. Tämän kohtauksen aikana Roddy ja Rita jakavat nopean lemmenhetken. Rupikonna on suuttunut kätyriensä toistuvista epäonnistumisista ja lähettää Ranskaan serkkunsa, pahamaineisen, joskin hieman rennon palkkasoturin, joka tunnetaan nimellä Le Frog. Le Frog ja hänen alaisensa pysäyttävät kaksikon ja hakevat kaapelin, mutta Roddy ja Rita käyttävät muovipussia nostaakseen itsensä ulos viemäristä (kaapeli katoaa nousun aikana) ja saavat Roddyn kotiin, vaikka Jammy Dodger on uhrattava.Kotona Roddy maksaa Ritalle luvatun rubiinin ja smaragdin ja esittelee Ritalle sitten talonsa. Roddy luulee ensin, että hänellä on kotona perhettä, mutta huomaa häkin ja tajuaa, että kyseessä on lemmikki. Roddy yrittää esittää Sidiä veljekseen, mutta Sid ja Rita tuntevat toisensa. Rita yrittää suostutella Roddya tulemaan mukaansa, mutta hän on liian ylpeä myöntääkseen olevansa yksinäinen. Tähän mennessä he ovat rakastuneet, mutta eivät ole kertoneet toisilleen tunteistaan. Roddy lähtee pois, molemmat murtuneina, mutta joutuu pian Rupikonnan vangiksi.Keskustellessaan Sidin kanssa puoliajalla Roddy keksii Rupikonnan suunnitelman. Hän antaa Sidin huokean asemansa ja laittaa Sidin huuhtomaan hänet takaisin viemäriin etsimään Ritan ja pelastamaan kaupungin. Yhdessä he kukistavat Rupikonnan ja jäädyttävät lukemattomien vessojen huuhteluista jalkapallon MM-kisojen puoliajan aikana syntyneen jätevesiaallon nestemäisellä typellä, ennen kuin se hukuttaa koko rottapopulaation.Rita ja Roddy rakentavat Jammy Dodger Mark Two -aluksen ja lähtevät sillä matkaan Ritan koko lauman kanssa. Sanomalehtiartikkeli paljastaa, että Englanti oli hävinnyt rangaistuspotkukilpailun. Ritasta ja Roddysta tulee poikaystävä ja tyttöystävä. Myöhemmin, kun lopputekstit alkavat, Roddyn entinen omistaja palaa uuden lemmikin (kissan) kanssa, mikä pelottaa Sidin.</w:t>
      </w:r>
    </w:p>
    <w:p>
      <w:r>
        <w:rPr>
          <w:b/>
        </w:rPr>
        <w:t xml:space="preserve">Tulos</w:t>
      </w:r>
    </w:p>
    <w:p>
      <w:r>
        <w:t xml:space="preserve">Mitä rupikonna halveksii?</w:t>
      </w:r>
    </w:p>
    <w:p>
      <w:r>
        <w:rPr>
          <w:b/>
        </w:rPr>
        <w:t xml:space="preserve">Esimerkki 2.1174</w:t>
      </w:r>
    </w:p>
    <w:p>
      <w:r>
        <w:t xml:space="preserve">Elokuva alkaa naisäänellä: "Sankaritar on hyvin nuori (ja nimetön) nainen (Joan Fontaine), joka on varakkaan mutta vastenmielisen Edythe Van Hopperin (Florence Bates) palkattu seuralainen. Sankaritar tapaa Monte Carlossa aristokraattisen leskimiehen Maximilian (Maxim) de Winterin (Laurence Olivier). He rakastuvat ja menevät kahden viikon sisällä naimisiin, ja Maxim vie uuden morsiamensa Manderleyhin, maalaistaloonsa Cornwalliin, Englantiin. Taloudenhoitaja, rouva Danvers (Judith Anderson), on dominoiva ja kylmä, ja hänellä on pakkomielle ensimmäisen rouva de Winterin, samannimisen Rebeccan, suuresta kauneudesta, älykkyydestä ja hienostuneisuudesta, ja hän säilyttää hänen entisen makuuhuoneensa pyhäkkönä. Rebeccan likainen serkku Jack Favell (George Sanders) ilmestyy taloon Maximin ollessa poissa.Uusi rouva de Winter pelkää vastuuta ja alkaa epäillä suhdettaan mieheensä. Jatkuvat muistutukset Rebeccasta ahdistavat häntä; hän uskoo, että Maxim on yhä syvästi rakastunut Rebeccaan. Hän huomaa myös, että hänen miehensä suuttuu hänelle toisinaan hyvin pahasti näennäisen viattomista teoista.Yritettyään olla täydellinen vaimo nuori rouva de Winter suostuttelee Maximin järjestämään pukujuhlat, kuten hän teki Rebeccan kanssa. Sankaritar yrittää suunnitella oman pukunsa, mutta rouva Danvers ehdottaa, että hän kopioisi esi-isänsä Caroline de Winterin muotokuvassa olevan kauniin asun. Kun puku paljastetaan juhlissa Maximille, hän kauhistuu; Rebeccalla oli sama asu heidän tanssiaisissaan vuosi sitten, vähän ennen kuolemaansa. Sankaritar kohtaa Danversin, joka kertoo hänelle, ettei hän voi koskaan ottaa Rebeccan paikkaa, ja melkein onnistuu taivuttelemaan hänet hyppäämään kuolemaansa. Äkillinen hälinä paljastaa, että laiva on uppoamassa, ja sankaritar ryntää ulos, missä hän kuulee, että pelastustöiden aikana on löydetty uponnut vene, jossa oli Rebeccan ruumis. Maxim myöntää, että hän oli aiemmin erehtynyt tunnistamaan toisen ruumiin Rebeccan ruumiiksi salatakseen totuuden. Heti avioliiton alussa Rebecca oli kertonut Maximille aikovansa jatkaa ennen avioliittoa harjoittamaansa vapaamielistä ja perverssiä seksielämää. Mies vihasi häntä, mutta he sopivat järjestelystä: nainen käyttäytyisi julkisuudessa täydellisenä vaimona ja emäntänä, ja mies jättäisi Rebeccan yksityisesti hoitamat suhteet huomiotta. Rebeccasta tuli huolimaton ja omahyväinen asioissaan, mukaan lukien jatkuva suhde serkkunsa Jack Favellin kanssa. Eräänä yönä Rebecca ilmoitti Maximille olevansa raskaana Favellin lapselle. Sitä seuranneen kiivaan riidan aikana hän kaatui, löi päänsä ja kuoli. Maxim vei ruumiin veneeseen, jonka hän sitten upotti.Maximin vaimo, joka on menettänyt jäänteet tyttömäisestä viattomuudestaan, opastaa miestään siinä, miten Rebeccan kuolintapa voitaisiin salata viranomaisilta. Poliisitutkinnassa veneen tahallinen vahingoittaminen viittaa itsemurhaan. Favell näyttää Maximille Rebeccan kirjoittaman viestin, joka näyttää osoittavan, ettei hän ollut itsemurhanhimoinen. Favell yrittää tämän jälkeen kiristää Maximia, mutta Maxim kertoo asiasta poliisille. Maximia epäillään nyt murhasta. Tämän jälkeen tutkinta keskittyy Rebeccan salaiseen käyntiin lontoolaisen lääkärin (Leo G. Carroll) luona, jonka Favell olettaa johtuneen Rebeccan laittomasta raskaudesta. Kuolinsyyntutkijan haastattelu lääkärin kanssa paljastaa kuitenkin, että Rebecca oli erehtynyt luullessaan olevansa raskaana; sen sijaan hänellä oli myöhäisvaiheen syöpä. lääkärin todistusaineisto saa kuolinsyyntutkijan päättämään, että kyseessä on itsemurha. Vain Frank Crawley (Maximin paras ystävä ja kartanon isännöitsijä), Maxim ja hänen vaimonsa tietävät koko tarinan: Rebecca valehteli Maximille olevansa raskaana toisen miehen lapsesta houkutellakseen Maximia tappamaan itsensä, mikä oli epäsuora keino itsemurhaan.Kun Maxim palaa Lontoosta kotiin Manderleyhin, hän löytää kartanon tulessa, jonka sekopäinen rouva Danvers on sytyttänyt tuleen. Toinen rouva de Winter ja henkilökunta onnistuvat pakenemaan palosta, mutta Danvers kuolee liekkeihin.</w:t>
      </w:r>
    </w:p>
    <w:p>
      <w:r>
        <w:rPr>
          <w:b/>
        </w:rPr>
        <w:t xml:space="preserve">Tulos</w:t>
      </w:r>
    </w:p>
    <w:p>
      <w:r>
        <w:t xml:space="preserve">Rebecca ilmoitti Maximille olevansa raskaana kenelle?</w:t>
      </w:r>
    </w:p>
    <w:p>
      <w:r>
        <w:rPr>
          <w:b/>
        </w:rPr>
        <w:t xml:space="preserve">Esimerkki 2.1175</w:t>
      </w:r>
    </w:p>
    <w:p>
      <w:r>
        <w:t xml:space="preserve">Danny Maccabee (Adam Sandler) on Los Angelesissa menestyvä plastiikkakirurgi, joka teeskentelee onnetonta avioliittoa saadakseen naisia, koska hänen sydämensä särkyi hääpäivänään 20 vuotta sitten. Ainoa nainen, joka tietää hänen juonittelustaan, on hänen toimistopäällikkönsä Katherine Murphy (Jennifer Aniston), eronnut kahden lapsen äiti. Juhlissa Danny tapaa Palmerin (Brooklyn Decker), kuudennen luokan matematiikanopettajan, ilman vihkisormusta, ja heillä on yhteys keskenään. Seuraavana aamuna hän päätyy löytämään sormuksen, ja hän olettaa, että mies salaa sen, että on naimisissa. Danny kieltäytyy seurustelemasta miehen kanssa, koska hänen vanhempansa erosivat aviorikoksen takia.Danny menee Palmerin kouluun ja yrittää kosiskella Palmeria takaisin. Sen sijaan, että hän kertoisi Palmerille totuuden, hän kertoo eroavansa Devlin-nimisestä naisesta, joka on saanut nimensä Devlin Adamsin mukaan, jonka Katherine oli maininnut olevan hänen vanha sisarkunnan vihamiehensä. Palmer vaatii Devlinin tapaamista, ja Danny suostuu. Danny pyytää Katherinea poseeraamaan hänelle, ja he käyvät ostoksilla Rodeo Drivella ostamassa Katherinelle vaatteita, jotta hän voisi näyttää palkintovaimolta.Hotellissa juomassa Dannyn ja Palmerin tervehtii muuttunut Katherine, joka antaa heille siunauksensa. Kuultuaan Katherinen puhuvan puhelimessa lastensa kanssa Palmer kuitenkin olettaa, että hänen lapsensa ovat myös Dannyn lapsia, mihin Danny suostuu. Danny tapaa sitten yksityisesti Katherinen lapset, Maggien (Bailee Madison) ja Michaelin (Griffin Gluck), saadakseen heidät mukaan. Aluksi Katherine on raivoissaan, mutta suostuu vastahakoisesti.Palmer tapaa lapset, ja Maggie käyttää väärennettyä brittiaksenttia. Michael kiristää Dannya Palmerin edessä viemään heidät kaikki Havaijille. Lentokentällä heidät yllättää Dannyn serkku Eddie (Nick Swardson), joka on pukeutunut "Dolph Lundgreniksi" (ei näyttelijä), itävaltalaiseksi lampaanmyyjäksi ja "Devlinin" rakastajaksi. Havaijin lomakohteessa Danny ja Katherine törmäävät oikeassa elämässä Devlin Adamsiin (Nicole Kidman) ja hänen aviomieheensä Ian Maxtone-Jonesiin (Dave Matthews), jonka väitetään keksineen iPodin. Katherinen ja Devlinin pitkäaikaisen kilpailun vuoksi Katherine esittelee Dannyn aviomiehekseen. Danny ja Palmer viettävät aikaa Maggien ja Michaelin kanssa, jonka aikana Michael murtuu. Hän sanoo, että hänen (oikea) isänsä ei löydä aikaa hänelle, mikä saa Palmerin hermostumaan. Palmer päättää viettää aikaa Katherinen kanssa, jotta Danny voi viettää aikaa lasten kanssa. Danny opettaa Michaelia uimaan, ja Katherine ja Palmer katsovat ihaillen, kuinka Danny on saanut lapset puolelleen.Katherine törmää Devliniin, joka kutsuu hänet ja Dannyn illalliselle. Eddie suostuu sillä välin viemään Palmerin ulos. Illallisella Devlin pyytää Dannya ja Katherinea kertomaan toisilleen, mitä he ihailevat toisissaan eniten. He päätyvät sanomaan toisilleen rehellisiä asioita, joista Katherine ihailee Dannyn huumorintajua ja Danny pitää siitä, ettei hänen ole koskaan tarvinnut valehdella Dannylle. Danny ja Katherine alkavat tuntea yhteyttä, mutta kun Palmer ja Eddie palaavat illalliselta, Palmer ehdottaa, että hän ja Danny menisivät naimisiin. Danny ja Katherine ovat molemmat yllättyneitä hänen ehdotuksestaan, mutta Danny suostuu lopulta. Danny soittaa myöhemmin Katherinelle hämmennyksestään, mutta Katherine sanoo ottavansa työn New Yorkissa, jonka hän mainitsi Katherinelle aiemmin aloittaakseen alusta.Palmer asettaa Katherinen vastakkain Dannyn naimisiinmenosta, sillä hän on huomannut Dannyn tunteet häntä kohtaan, minkä Katherine torjuu. Tämän jälkeen Katherine törmää baarissa Devliniin ja myöntää, että hän keksi naimisiinmenon Dannyn kanssa välttääkseen häpeän. Devlin tunnustaa, että hän eroaa Ianista, koska tämä on homo, ja myös sen, että Ian ei oikeasti keksinyt iPodia. Katherine uskoutuu Devlinille kertoen rakastavansa Dannya, vaikka he eivät olekaan yhdessä. Danny kuitenkin ilmestyy hänen taakseen ja kertoo, ettei hän mennytkään naimisiin Palmerin kanssa ja että hän on rakastunut Katherineen, ja he suutelevat.Danny ja Katherine jatkavat lomaansa ilman Palmeria, joka palaa mantereelle yksin ja tapaa paluumatkalla lentokoneessa tenniksen ammattilaisen (Andy Roddick Brooklyn Deckerin oikean elämän aviomiehen), joka on hänen kanssaan samoilla mielenkiinnonkohteilla. Vähän myöhemmin Danny ja Katherine menevät naimisiin.</w:t>
      </w:r>
    </w:p>
    <w:p>
      <w:r>
        <w:rPr>
          <w:b/>
        </w:rPr>
        <w:t xml:space="preserve">Tulos</w:t>
      </w:r>
    </w:p>
    <w:p>
      <w:r>
        <w:t xml:space="preserve">Kuka on ainoa nainen, joka tietää Dannyn juonista?</w:t>
      </w:r>
    </w:p>
    <w:p>
      <w:r>
        <w:rPr>
          <w:b/>
        </w:rPr>
        <w:t xml:space="preserve">Esimerkki 2.1176</w:t>
      </w:r>
    </w:p>
    <w:p>
      <w:r>
        <w:t xml:space="preserve">Pearl Chavez (Jennifer Jones) jää orvoksi sen jälkeen, kun hänen isänsä Scott Chavez (Herbert Marshall) tappaa hänen äitinsä (Tilly Losch) saatuaan vaimonsa kiinni rakastajansa (Sidney Blackmer) kanssa. Ennen kuin Scott Chavez teloitetaan rangaistuksena vaimonsa tappamisesta, hän järjestää tyttärensä Pearlin asumaan pikkuserkkunsa ja vanhan rakkaansa Laura Bellen (Lillian Gish) luokse. postivaunuilla saapuvan Pearlin ottaa vastaan Jesse McCanles (Joseph Cotten), toinen Laura Bellen kahdesta aikuisesta pojasta. Hän vie tytön Spanish Bitille, heidän valtavalle karjatilalleen. Lempeä ja armollinen Laura Belle toivottaa Pearlin tervetulleeksi kotiinsa, mutta ei niinkään hänen miehensä, pyörätuoliin sidottu senaattori Jackson McCanles (Lionel Barrymore), joka kutsuu Pearlia "puoliveriseksi" ja halveksii mustasukkaisesti Pearlin isää.Toinen poika Lewt (Gregory Peck) on naistenmies, jonka persoonallisuus on aivan erilainen kuin herrasmiesveljellään Jessellä. Hän ilmaisee kiinnostuksensa Pearliin suoraan, ja Pearl inhoaa häntä voimakkaasti. Laura Belle kutsuu paikalle herra Jubal Crabben, "Sinkiller" (Walter Huston), aseistautuneen saarnamiehen, neuvomaan Pearlia, miten välttää kiusausten pahat puolet. Pearl on päättänyt pysyä "hyvänä tyttönä." Kun hän eräänä yönä alistuu Lewtin aggressiivisiin lähentelyihin, Pearl on vihainen Lewtille ja häpeää omaa käytöstään. Hän ei kuitenkaan voi olla imartelematta miehen himoa ja huomionosoituksia. Jesse puolestaan joutuu isänsä hylkäämäksi eikä ole enää tervetullut maatilalle sen jälkeen, kun hän on asettunut Langfordin (Otto Kruger) johtamien rautatieläisten puolelle senaattorin henkilökohtaisia etuja vastaan. Jesse on rakastunut Pearliin, mutta hän lähtee Austiniin tavoitellakseen poliittista uraa ja menee kihloihin Langfordin tyttären Helen Langfordin (Joan Tetzel) kanssa. kun Lewt pettää lupauksensa mennä naimisiin, Pearl ryhtyy seurustelemaan naapuritilallisen Sam Piercen (Charles Bickford) kanssa, joka on ihastunut häneen. Pearl ei rakasta miestä, mutta suostuu miehen kosintaan. Ennen kuin he voivat mennä naimisiin, Lewt kuitenkin riitelee Piercen kanssa saluunassa ja ampuu hänet. Hän vaatii, että Pearl voi kuulua vain hänelle. Lewtistä tulee etsintäkuulutettu mies. lain karkuteillä Lewt ehtii suistaa junan raiteiltaan ja poiketa joskus myöhään yöllä tilalla ja kiinnittää huomionsa Pearliin. Pearl ei voi vastustaa himoaan Lewtia kohtaan, ja hän valehtelee Lewtin puolesta laille ja piilottaa tämän huoneeseensa. Sen jälkeen Lewt kuitenkin jättää hänet, vaikka tämä vakuuttaa rakastavansa häntä.Laura Bellen terveydentila huononee, ja senaattori tunnustaa rakastavansa häntä ennen tämän kuolemaa. Jesse palaa vierailulle, mutta on liian myöhässä; hänen äitinsä on kuollut. Senaattori karttaa häntä edelleen, samoin Lewt, ja heidän perheriitansa johtaa lopulta välienselvittelyyn. Lewt heittää aseen aseettomalle veljelleen, mutta Jesse pysyy paikallaan yrittämättä nostaa sitä. Jesse varoittaa, että Lewt hirtetään lopulta murhaajana, ja Lewt vastaa ampumalla Jessen. senaattorin vanha ystävä Lem Smoot (Harry Carey) kertoo, ettei Jessen haava ole kuolemaan johtava, ja vanha mies pehmenee poikaansa kohtaan. Raivostunut Pearl on helpottunut siitä, että Jesse selviää hengissä. Kun Helen saapuu paikalle, hän kutsuu Pearlin jättämään Spanish Bitin lopullisesti ja tulemaan asumaan heidän luokseen Austiniin. Pearl suostuu, mutta eräs Spanish Bitin työntekijöistä, Sid (Scott McKay), antaa hänelle vihjeen, että Lewt aikoo lähteä taas Jessen perään. Pearl lähtee sitten autiomaahan, jossa hän joutuu tulitaisteluun Lewtin kanssa, tappaa tämän ja kuolee sitten Pearlin syliin. Muutamaa sekuntia myöhemmin myös Pearl kuolee, jolloin elokuva päättyy.</w:t>
      </w:r>
    </w:p>
    <w:p>
      <w:r>
        <w:rPr>
          <w:b/>
        </w:rPr>
        <w:t xml:space="preserve">Tulos</w:t>
      </w:r>
    </w:p>
    <w:p>
      <w:r>
        <w:t xml:space="preserve">Kenen kanssa Jesse kihlautuu?</w:t>
      </w:r>
    </w:p>
    <w:p>
      <w:r>
        <w:rPr>
          <w:b/>
        </w:rPr>
        <w:t xml:space="preserve">Esimerkki 2.1177</w:t>
      </w:r>
    </w:p>
    <w:p>
      <w:r>
        <w:t xml:space="preserve">Donna Foster työskentelee kustantaja John Cainelle. Hän suostuu siihen, että hänen veljentyttärensä Christabel asuu hänen luonaan San Franciscossa, kun hän opiskelee kauppakorkeakoulussa.Christabel osoittautuu juonittelevaksi ja sosiaalisesti kunnianhimoiseksi naiseksi. Hän flirttailee Donnan sulhasen, varakkaan Curtis Careyn kanssa Donnan ystävän, taidemaalari Gabriel Broomen juhlissa. Hän herättää myös kirjailijaksi pyrkivän Nick Bradleyn kiinnostuksen. kun Broome on teettämässä hänen muotokuvaansa, Curtisin puhelu vie hänet innokkaasti korukauppiaalle, mutta hän huomaa pettymyksekseen, että mies vain kysyy hänen neuvoaan Donnan kihlajaislahjan ostamisessa. Kun Donna on ostanut kalliin kihlajaislahjan, Christabel kylvää epäilyksen siemenen Donnan mieleen ja saa hänet tuntemaan syyllisyyttä vihjaamalla, että kun Donna ottaa vastaan niin ylenpalttisen lahjan, hän antaa Curtisille sen vaikutelman, että hän on hänen rahojensa perässä.Christabel kääntyy sitten ympäri ja tekee ovelasti saman Curtisille suostuttelemalla hänet ehdottamaan avioehtosopimusta. Donna loukkaantuu, ja pariskunta eroaa, mikä osoittautuu Christabelin suunnitelmaksi koko ajan. Kun Curtis on nyt vapaana, Christabel torjuu Nickin kosinnan, jonka romaani on juuri ilmestymässä Cainen kustantamana.Syntyy romanssi, joka johtaa siihen, että Christabel menee naimisiin Curtisin kanssa ja hänestä tulee yläluokan nainen. Kävi kuitenkin ilmi, että hän on edelleen ihastunut Nickiin, jota hän alkaa tapailla sivutoimisesti. Erään kerran hän livahtaa pois lomakohteesta kertoen Curtisille menevänsä tapaamaan Clara-tätiään. Hänen valheensa paljastaa Caine, hänen setänsä, joka ilmoittaa Curtisille, että täti oli kuollut Christabelin väittäessä käyvänsä hänen luonaan.Curtis palaa yhteen Donnan kanssa lähetettyään Christabelin pois mukanaan vain muutama kallis turkis. Hän joutuu onnettomuuteen ja joutuu sairaalahoitoon, mutta alkaa heti flirttailla lääkärinsä kanssa, mikä osoittaa, että hän on todella parantumaton.</w:t>
      </w:r>
    </w:p>
    <w:p>
      <w:r>
        <w:rPr>
          <w:b/>
        </w:rPr>
        <w:t xml:space="preserve">Tulos</w:t>
      </w:r>
    </w:p>
    <w:p>
      <w:r>
        <w:t xml:space="preserve">Kuka on Donnan sulhanen?</w:t>
      </w:r>
    </w:p>
    <w:p>
      <w:r>
        <w:rPr>
          <w:b/>
        </w:rPr>
        <w:t xml:space="preserve">Esimerkki 2.1178</w:t>
      </w:r>
    </w:p>
    <w:p>
      <w:r>
        <w:t xml:space="preserve">Bobby Dupea (Jack Nicholson) työskentelee kalifornialaisella öljykentällä (kuvauspaikka on Taftin kaupunki San Joaquinin laaksossa ja sen ympäristössä) ystävänsä Eltonin (Billy "Green" Bush) kanssa, jolla on vaimo ja pieni poika. Suurimman osan ajastaan Bobby viettää tarjoilijatyttöystävänsä Rayetten (Karen Black) kanssa, joka haaveilee kantrimusiikin laulamisesta, tai Eltonin seurassa, jonka kanssa hän keilaa, juo itsensä humalaan ja harrastaa seksiä muiden naisten kanssa. Bobby ei ilmeisesti ole kertonut Eltonille, että hän on entinen klassinen pianisti, joka on lähtöisin eksentrisestä muusikkoperheestä. kun Rayetten kerrotaan tulleen raskaaksi ja vähän ennen kuin Elton pidätetään huoltoaseman ryöstöstä vuotta aiemmin, Bobby irtisanoutuu työstään ja lähtee Los Angelesiin, jossa hänen siskonsa Partita (Lois Smith), joka on myös pianisti, tekee levytystä. Partita ilmoittaa hänelle, että heidän isänsä, josta Bobby on vieraantunut, on saanut kaksi aivohalvausta. Hän kehottaa Bobbya palaamaan perheen kotiin Washingtonin osavaltioon isän luokse. koska Rayette on uhannut tappaa itsensä, jos Bobby jättää hänet, Bobby pyytää vastahakoisesti Bobbya mukaan. Ajaessaan pohjoiseen he ottavat kyytiin kaksi Alaskaan matkalla olevaa naista, joista toisella on pakkomielle "saastasta". Heidät heitetään ulos ravintolasta, kun Bobby riitelee tarjoilijan kanssa, joka kieltäytyy ottamasta vastaan hänen erikoistilaustaan. Perille päästyään Bobby, jota nolottaa Rayetten kiillottomuus, rekisteröi hänet motelliin ennen kuin hän jatkaa matkaansa perheensä kotiin Puget Soundin saarella. hän löytää Partitan leikkaamassa heidän isänsä hiuksia, mutta vanhus ei tunnu huomaavan häntä lainkaan. Illallisella Bobby tapaa Catherine Van Oostin (Susan Anspach), nuoren pianistin, joka on kihloissa hänen veljensä Carlin (Ralph Waite), viulistin, kanssa. Persoonallisuuseroista huolimatta Catherine ja Robert, jota hän kutsuu Bobbyksi, tuntevat vetoa toisiinsa ja rakastelevat hänen huoneessaan.Rayetteltä loppuvat rahat motellista ja hän tulee Dupean kartanoon ilmoittamatta. Hänen läsnäolonsa luo kiusallisen tilanteen, mutta kun Samia, mahtipontinen perheenystävä, pilkkaa Rayetteä, Bobby puolustaa häntä voimakkaasti. Kun hän ryntää ulos huoneesta etsimään Catherinea, hän huomaa isänsä miespuolisen hoitajan hierovan Partitaa. Nyt hän on entistä kiihtyneempi ja aloittaa järjettömän tappelun, ja hänet lyödään nopeasti lattialle.Bobby yrittää suostutella Catherinea lähtemään hänen kanssaan, mutta Catherine kieltäytyy, koska hän uskoo, ettei Bobby rakasta itseään tai ylipäätään mitään. Yritettyään puhua reagoimattomalle isälleen Bobby lähtee Rayetten kanssa, joka tekee leikkisän seksuaalisen lähentelyn, jonka Bobby torjuu vihaisesti. Kun Rayette menee hakemaan kahvia huoltoasemalta, Bobby antaa tälle lompakkonsa ja jättää hänet sitten kyydistä pohjoiseen menevään rekkaan.</w:t>
      </w:r>
    </w:p>
    <w:p>
      <w:r>
        <w:rPr>
          <w:b/>
        </w:rPr>
        <w:t xml:space="preserve">Tulos</w:t>
      </w:r>
    </w:p>
    <w:p>
      <w:r>
        <w:t xml:space="preserve">Missä Bobby Dupea työskentelee?</w:t>
      </w:r>
    </w:p>
    <w:p>
      <w:r>
        <w:rPr>
          <w:b/>
        </w:rPr>
        <w:t xml:space="preserve">Esimerkki 2.1179</w:t>
      </w:r>
    </w:p>
    <w:p>
      <w:r>
        <w:t xml:space="preserve">Mike Myers näyttelee pääosassa ilkikurista kissaa, jolla on punavalkoraidallinen maaginen lierihattu. Tämä on elokuvasovitus Dr. Seussin rakastetusta kirjasta Kissa hatussa. Kissa lietsoo ilkivaltaa kaikkialla, minne se menee, erityisesti Conrad ja Sally Waldenille (Spencer Breslin ja Dakota Fanning), kahdelle lapselle, jotka ovat yksin kotona lemmikkikalansa kanssa. Koska Conradilla ei ole mitään tekemistä, hän alkaa sotkea taloa ratsastamalla laudalla alas portaita. Heidän yksinhuoltajaäitinsä (Kelly Preston) pitää samana iltana firman juhlat, ja talon on oltava siisti ja puhdas tai hänen pöpökammoinen pomonsa antaa hänelle potkut. Hän käskee lapsia olemaan astumatta askeltakaan olohuoneeseen. Kun Kissa saapuu paikalle, hän on tietysti osa tuhoajajoukkoa, joka tuhoaa talon. Douglas Young (the-movie-guy)</w:t>
      </w:r>
    </w:p>
    <w:p>
      <w:r>
        <w:rPr>
          <w:b/>
        </w:rPr>
        <w:t xml:space="preserve">Tulos</w:t>
      </w:r>
    </w:p>
    <w:p>
      <w:r>
        <w:t xml:space="preserve">Miksi talon on oltava täysin puhdas?</w:t>
      </w:r>
    </w:p>
    <w:p>
      <w:r>
        <w:rPr>
          <w:b/>
        </w:rPr>
        <w:t xml:space="preserve">Esimerkki 2.1180</w:t>
      </w:r>
    </w:p>
    <w:p>
      <w:r>
        <w:t xml:space="preserve">Kymmenvuotias Sandra on selvästi afrikkalaisen näköinen. Hänen vanhempansa, Abraham ja Sannie, ovat valkoisia afrikkalaisia, jotka eivät tiedä mustasta syntyperästään. He ovat kauppiaita syrjäisellä alueella Itä-Transvaalissa, ja Sandran sekarotuisesta ulkonäöstä huolimatta he ovat rakastavasti kasvattaneet hänet valkoisena tyttönään.Sandra lähetetään sisäoppilaitokseen naapurikaupungissa Piet Retiefissä, jossa myös hänen (valkoinen) veljensä Leon opiskelee, mutta vanhemmat ja opettajat valittavat, ettei Sandra kuulu sinne. Valtion virkamiehet tutkivat hänet, luokittelevat hänet uudelleen värilliseksi ja karkottavat hänet koulusta. Sandran vanhemmat ovat järkyttyneitä, mutta Abraham taistelee oikeudessa saadakseen luokituksen kumottua. Tarinasta tulee kansainvälinen skandaali, ja tiedotusvälineiden painostus pakottaa muuttamaan lakia niin, että Sandrasta tulee jälleen virallisesti valkoinen. 17-vuotiaana Sandra tajuaa, ettei valkoinen yhteisö koskaan hyväksy häntä. Hän rakastuu mustaan Petrukseen, paikalliseen vihannesten myyjään, ja aloittaa laittoman rakkaussuhteen. Abraham uhkaa ampua Petruksen ja hylätä Sandran. Sannie on repaleinen miehensä raivon ja tyttärensä ahdingon välillä, ja Sandra karkaa Petruksen kanssa Swazimaahan. Abraham hälyttää poliisin, pidättää heidät ja laittaa heidät vankilaan. Paikallinen tuomari kehottaa Sandraa palaamaan kotiin, mutta hän kieltäytyy.Nyt Sandra joutuu ensimmäistä kertaa elämään elämään mustana naisena Etelä-Afrikassa ilman juoksevaa vettä, ilman sanitaatiota ja ilman tuloja. Hänellä ja Petruksella on kaksi lasta, ja vaikka Sandra tuntee olonsa kotoisammaksi tässä yhteisössä, hän kaipaa epätoivoisesti vanhempiaan ja kaipaa jälleennäkemistä. monien vuosien vaikeuksien ja kamppailun jälkeen jälleennäkemisen mahdollisuudet tuntuvat kaukaisilta. Sandra kantaa kuitenkin isänsä neuvoa mukanaan kaikkialle: SKIN on tarina perheestä, anteeksiannosta ja ihmismielen voitosta.</w:t>
      </w:r>
    </w:p>
    <w:p>
      <w:r>
        <w:rPr>
          <w:b/>
        </w:rPr>
        <w:t xml:space="preserve">Tulos</w:t>
      </w:r>
    </w:p>
    <w:p>
      <w:r>
        <w:t xml:space="preserve">Mikä on Petruksen työtehtävä?</w:t>
      </w:r>
    </w:p>
    <w:p>
      <w:r>
        <w:rPr>
          <w:b/>
        </w:rPr>
        <w:t xml:space="preserve">Esimerkki 2.1181</w:t>
      </w:r>
    </w:p>
    <w:p>
      <w:r>
        <w:t xml:space="preserve">Trama in italiano - Il film è ambientato nella cittadina di Grandview, in Illinois, nella provincia del Midwest. Tim è uno studente che, terminated la scuola superiore, ha deciso di proseguire gli studi presso un istituto universitario della Florida. Innamoratosi però di Michelle, che per lavoro organizza demolition derby, päättää rimanere a Grandview per contendersi la ragazza con Ernie, un pilota da poco tradito dalla moglie. I piccoli e grandi drammi quotidiani di molti personaggi tra cui spicca quello di Tim, ragazzo nel difficile passaggio alla vita adulta, e Michelle una ragazza indipendente che gestisce l'azienda paterna. Mosaico drammatico-sentimentale, focalizzato specialmente sui patemi dell'adolescenza.</w:t>
      </w:r>
    </w:p>
    <w:p>
      <w:r>
        <w:rPr>
          <w:b/>
        </w:rPr>
        <w:t xml:space="preserve">Tulos</w:t>
      </w:r>
    </w:p>
    <w:p>
      <w:r>
        <w:t xml:space="preserve">Mitä Michelle tekee töissä?</w:t>
      </w:r>
    </w:p>
    <w:p>
      <w:r>
        <w:rPr>
          <w:b/>
        </w:rPr>
        <w:t xml:space="preserve">Esimerkki 2.1182</w:t>
      </w:r>
    </w:p>
    <w:p>
      <w:r>
        <w:t xml:space="preserve">Palattuaan Italiaan monista seikkailuistaan suuri soturi Herkules saa tietää, että hänen rakastettunsa, prinsessa Deianira (Daianara), on menettänyt järkensä. Oraakkeli Medeian (Gaia Germani) mukaan Daianaran ainoa toivo on Unohduksen kivi, joka sijaitsee syvällä Haadeksen valtakunnassa. Herkules lähtee kahden kumppaninsa, Theseuksen ja Telemakhoksen, kanssa vaaralliselle etsintäretkelle kiveä etsimään, vaikka hän ei tiedä, että Daianaran holhooja, kuningas Lico, on vastuussa tytön tilasta ja juonittelee saadakseen tytön itselleen morsiameksi, kun tämä herää henkiin. Lico on itse asiassa liittoutunut alamaailman pimeiden voimien kanssa, ja Herculeksen tehtävänä on pysäyttää hänet. huipentumassa Hercules murskaa Licon jättimäisellä kivilohkareella ja heittää yhtä suuria kiviä zombiarmeijaa kohti.</w:t>
      </w:r>
    </w:p>
    <w:p>
      <w:r>
        <w:rPr>
          <w:b/>
        </w:rPr>
        <w:t xml:space="preserve">Tulos</w:t>
      </w:r>
    </w:p>
    <w:p>
      <w:r>
        <w:t xml:space="preserve">Mihin maahan Herkules palaa monien seikkailujensa jälkeen?</w:t>
      </w:r>
    </w:p>
    <w:p>
      <w:r>
        <w:rPr>
          <w:b/>
        </w:rPr>
        <w:t xml:space="preserve">Esimerkki 2.1183</w:t>
      </w:r>
    </w:p>
    <w:p>
      <w:r>
        <w:t xml:space="preserve">Tarina alkaa vuonna 1823, kun iäkäs Salieri yrittää itsemurhaa viiltämällä kurkkunsa auki samalla kun hän anelee kovaan ääneen anteeksiantoa siitä, että oli tappanut Mozartin vuonna 1791. Salieri joutuu teon vuoksi mielisairaalaan, ja nuori pappi vierailee hänen luonaan ja pyrkii ottamaan häneltä rippiä. Salieri on alakuloinen ja välinpitämätön, mutta lopulta hän lämpenee papille ja aloittaa pitkän "tunnustuksen" suhteestaan Mozartiin. Salierin kertomus jatkuu läpi yön ja seuraavaan päivään. Hän muistelee nuoruuttaan, erityisesti omistautumistaan Jumalalle ja rakkauttaan musiikkiin ja sitä, kuinka hän lupaa Jumalalle pysyä naimattomana uhrauksena, jos hän voi jotenkin omistaa elämänsä musiikille. Hän kuvailee, kuinka hänen isänsä suunnitelmissa oli ryhtyä kaupalliselle alalle, mutta esittää, että hänen isänsä äkillinen kuolema, joka tukehtui aterian aikana, oli "ihme", joka antoi hänelle mahdollisuuden jatkaa musiikkiuraa. Hänen kertomuksessaan hän on yhtäkkiä aikuinen, joka liittyy 1700-luvun kulttuurieliittiin Wienissä, "muusikoiden kaupungissa". Salieri aloittaa uransa hurskaana ja jumalaapelkäävänä miehenä, joka uskoo menestyksensä ja lahjakkuutensa säveltäjänä olevan Jumalan palkinto hurskaudestaan. Hän tyytyy toimimaan Pyhän saksalais-roomalaisen keisarin Joosef II:n hovisäveltäjänä.Mozart saapuu Wieniin suojelijansa, Salzburgin ruhtinas-arkkipiispan kreivi Hieronymus von Colloredon kanssa. Salieri tarkkailee Mozartia salaa arkkipiispan palatsissa, mutta heitä ei esitellä kunnolla. Salieri näkee, että näyttämön ulkopuolella Mozart on epäkunnioittava ja irstas. Hän myös tunnistaa ensi kertaa Mozartin aikuisten teoksissa ilmenevän valtavan lahjakkuuden. Vuonna 1781, kun Mozart tapaa keisarin, Salieri lahjoittaa Mozartille "Tervetulomarssin", jonka luomiseksi hän raatoi. Kuultuaan marssin vain kerran Mozart soittaa sen ulkoa, arvostelee sitä ja improvisoi vaivattomasti muunnelman, jolloin Salierin "pikkujuttu" muuttuu hänen vuoden 1786 oopperansa Figaron avioliitto marssiksi "Non più andrai".Salieri hämmästelee ajatusta siitä, että Jumala puhuu lapsellisen, ärtyisän Mozartin kautta: hän pitää kuitenkin tämän musiikkia ihmeellisenä. Vähitellen Salierin usko horjuu. Hän uskoo, että Mozartin nerokkuuden kautta Jumala nauraa julmasti Salierin omalle musiikilliselle keskinkertaisuudelle. Salierin kamppailu Jumalan kanssa lomittuu kohtauksiin, joissa näytetään Mozartin omat koettelemukset ja vastoinkäymiset elämässä Wienissä: ylpeys hänen musiikkinsa ensimmäisestä vastaanotosta, viha ja epäusko siitä, että keisarin hovin italialaiset kohtelivat häntä myöhemmin, onnellisuus Constanze-vaimonsa ja poikansa Karlin kanssa ja suru isänsä Leopoldin kuolemasta. Mozart on yhä epätoivoisempi, kun perheen menot kasvavat ja hänen palkkionsa vähenevät. Kun Salieri kuulee Mozartin taloudellisesta ahdingosta, hän näkee tilaisuutensa kostaa itselleen käyttämällä "Jumalan rakastettua" (Amadeuksen kirjaimellinen merkitys) välineenä.Salieri hautoo monimutkaisen juonen saadakseen lopullisen voiton Mozartista ja Jumalasta. Hän naamioituu naamioon ja pukuun, joka muistuttaa Leopoldin juhlissa käyttämää naamiota, ja antaa Mozartille toimeksiannon säveltää requiem-messu, antaa hänelle käsirahan ja lupauksen valtavasta summasta sen valmistuttua. Mozart alkaa kirjoittaa teosta, Requiem-messua d-molli, tietämättä salaperäisen suojelijansa todellista henkilöllisyyttä ja unohtaen tämän murha-aikeet. Salieri sivuuttaa kaikki yksityiskohdat siitä, miten hän voisi tehdä murhan, ja keskittyy odottamaan vertaistensa ja hovin ihailua, kun he taputtavat upealle Requiemille, ja hän väittää olevansa musiikin säveltäjä. Vain Salieri ja Jumala tietäisivät totuuden, että Mozart kirjoitti oman requiem-messunsa ja että Jumala voisi vain katsella, kun Salieri saa vihdoin ansaitsemansa maineen ja maineen.Mozartin taloudellinen tilanne huononee, ja Requiemin ja Taikahuilun sävellysvaatimukset ajavat hänet uupumuksen partaalle hänen työskennellessään vuorotellen näiden kahden teoksen välillä. Constanze jättää hänet ja vie heidän poikansa mukanaan. Hänen terveytensä heikkenee, ja hän romahtaa Taikahuilun kantaesityksen aikana. Salieri vie lamaantuneen Mozartin kotiin ja suostuttelee hänet työskentelemään Requiemin parissa. Mozart sanelee ja Salieri kirjoittaa koko yön. Kun Constanze palaa aamulla, hän kehottaa Salieria lähtemään. Constanze lukitsee käsikirjoituksen pois Salierin vastalauseista huolimatta, mutta kun hän menee herättämään miestään, Mozart on kuollut. Requiemi jää kesken, ja Salieri jää voimattomaksi, kun Mozartin ruumis rahdataan pois Wienistä ja haudataan köyhän joukkohautaan.Elokuva loppuu, kun Salieri on kertonut tarinansa loppuun silminnähden järkyttyneelle nuorelle papille. Salieri päättelee, että Jumala tappoi Mozartin mieluummin kuin sallii Salierin päästä osalliseksi edes pisaraakaan hänen loistostaan, ja että hänet on tuomittu "keskinkertaisuuden suojeluspyhimykseksi". Salieri antaa papille synninpäästön omasta keskinkertaisuudestaan ja siunaa potilastoverinsa, kun hänet viedään pois pyörätuolissa. Viimeinen ääni ennen lopputekstejä on Mozartin korkea nauru.</w:t>
      </w:r>
    </w:p>
    <w:p>
      <w:r>
        <w:rPr>
          <w:b/>
        </w:rPr>
        <w:t xml:space="preserve">Tulos</w:t>
      </w:r>
    </w:p>
    <w:p>
      <w:r>
        <w:t xml:space="preserve">Kenelle Mozart luo "Tervetulomarssin"?</w:t>
      </w:r>
    </w:p>
    <w:p>
      <w:r>
        <w:rPr>
          <w:b/>
        </w:rPr>
        <w:t xml:space="preserve">Esimerkki 2.1184</w:t>
      </w:r>
    </w:p>
    <w:p>
      <w:r>
        <w:t xml:space="preserve">Kalifornian Marin Countyssa sijaitsevaan Midwichin rauhalliseen rannikkokaupunkiin tunkeutuu näkymätön voima, joka aiheuttaa kuuden tunnin sähkökatkoksen, jonka seurauksena kymmenen naista jää mystisesti raskaaksi. Yhdeksän kuukautta myöhemmin vauvat syntyvät samanaikaisesti yhtenä yönä, mutta yksi heistä syntyy kuolleena. Aluksi he kaikki vaikuttavat normaaleilta, mutta vanhemmilla ei kestä kauan tajuta, etteivät he ole sitä. Kun he kasvavat vanhemmiksi, lapsilla osoittautuu olevan kaikilla vaalea iho, valkoiset hiukset, hurja äly ja kobolttisilmät. Heillä ei kuitenkaan myöskään näytä olevan omaatuntoa tai persoonallisuutta. Lapsilla on aavemaisia psyykkisiä kykyjä, jotka voivat johtaa väkivaltaisiin ja tappaviin seurauksiin aina, kun he kokevat kipua tai provosoituvat. lapset "parittelevat" pian, lukuun ottamatta yhtä pojista, Davidia, jonka aiottu kumppani oli kuolleena syntynyt vauva. Tämän seurauksena hän osoittaa inhimillistä myötätuntoa, mutta muistuttaa silti muita lapsia ja säilyttää jonkinasteiset psyykkiset kykynsä. Heidän johtajansa on Mara, paikallisen lääkärin, tohtori Alan Chaffeen tytär; hänen äitinsä Barbara, joka tekee itsemurhan kävelemällä alas valtameren jyrkänteeltä, pitää isäänsä vähemmän tärkeänä. Lapsuuden menetyksensä vuoksi David ymmärtää sitä, mitä muut lapset eivät ymmärrä: tunteita. Hän ja hänen äitinsä Jill McGowan (paikallinen koulunopettaja) käyvät tästä lyhyen keskustelun, jossa he osoittavat empatiaa ja katumusta. Lopulta lapset muuttavat paikalliseen navettaan luokkahuoneeksi ja selviytymiskeinoksi. pian paljastuu, että ulkomailla on muitakin blackout-lasten siirtokuntia, mutta ne hävitettiin nopeasti epäinhimillisen luonteensa vuoksi. Midwichin tiedetiimi pakenee nopeasti kaupungista kaaosta pakoon. Hallituksen tiedemies, tohtori Susan Verner, paloittelee itsensä, kun hänen on pakko näyttää lapsille säilötty kuolleena syntynyt vauva, jota hän salaa säilytti ruumiinavausta varten ja joka paljastuu avaruusolennoksi. Vihainen väkijoukko kokoontuu tappamaan lapset, mutta johtaja sytytetään tuleen ja poltetaan kuoliaaksi, kun taas paikalle lähetetyt osavaltion poliisit sen sijaan hypnotisoidaan ampumaan toisiaan kaoottisessa tulitaistelussa.Voidakseen vapauttaa kaupungin lapsista Alan keksii suunnitelman: räjäyttää räjähteillä varustetun salkun lasten luokkahuoneessa. Ajattelemalla tiiliseinää hän pystyy luomaan henkisen esteen ja pitämään pommin läsnäolon salassa lapsilta. Jill pyytää häntä säästämään Davidin, koska hän ei ole samanlainen kuin muut, ja Alan suostuu. Hän yrittää tehdä sen pyytämällä Davidia poistumaan luokasta hakemaan muistikirjaansa autosta. Lapset alkavat epäillä, että Alan salaa jotain, ja he "tuhoavat" hitaasti seinän. Lopulta Jill ilmestyy paikalle, mutta lapset pysäyttävät hänet ja yrittävät käyttää mielenhallintaa. David, joka on kyllästynyt tähän, ryntää Jillin puolustukseen ja kaataa Maran. Lapset kääntyvät Davidia vastaan, mutta Jill hätistää hänet ulos rakennuksesta. Heti kun lapset huomaavat Alanin ajattelevan pommia, se räjähtää, ja kaikki sisällä olevat kuolevat Alanin lisäksi.Jill ja David selviävät verilöylystä; Jill sanoo, että he molemmat muuttavat paikkaan, jossa kukaan ei tunne heitä. David katsoo kauas, kun he ajavat pois.</w:t>
      </w:r>
    </w:p>
    <w:p>
      <w:r>
        <w:rPr>
          <w:b/>
        </w:rPr>
        <w:t xml:space="preserve">Tulos</w:t>
      </w:r>
    </w:p>
    <w:p>
      <w:r>
        <w:t xml:space="preserve">Mitä muita siirtokuntia ulkomailla?</w:t>
      </w:r>
    </w:p>
    <w:p>
      <w:r>
        <w:rPr>
          <w:b/>
        </w:rPr>
        <w:t xml:space="preserve">Esimerkki 2.1185</w:t>
      </w:r>
    </w:p>
    <w:p>
      <w:r>
        <w:t xml:space="preserve">Tässä talossa on jotain... Jotain ikivanhaa ja pimeää, joka pysyy paikallaan, piilossa ja hiljaa. Se voi vain odottaa, koska se on ollut piilossa varjoissa vuosia. Itse asiassa sen ympäristö on pimeys. Vain siinä se voi näyttäytyä ja liikkua. Se saa jopa nimensä: PIMEYS. Se on elänyt täällä siitä lähtien, kun joku yritti kutsua sitä, yli neljäkymmentä vuotta sitten. Koska tämä talo kätkee sisäänsä salaisuuden, kauhean menneisyyden, käsittämättömän pahan teon Seitsemän lasta, kasvottomia ihmisiä, ympyrän, joka on saatava päätökseen. Ja verta, paljon verta. Mutta jokin meni pieleen. Yksi lapsista pääsi karkuun. Ympyrä ei täyttynyt. Siksi se, mikä elää täällä, ei ole valmis. Se vain odottaa. Se yrittää toteuttaa sitä, mihin se ei aiemmin pystynyt. Se tekee varjoissa suunnitelmia tullakseen täydelliseksi, ollakseen, ollakseen olemassa. Taloon on juuri muuttanut uusi perhe. Pieni lapsi. Epävakaa isä, joka voi menettää malttinsa milloin tahansa. Täydellinen kohde. Oikea paikka oikeaan aikaan. Palaset on vain asetettava paikoilleen. Ja sitten odottaa...</w:t>
      </w:r>
    </w:p>
    <w:p>
      <w:r>
        <w:rPr>
          <w:b/>
        </w:rPr>
        <w:t xml:space="preserve">Tulos</w:t>
      </w:r>
    </w:p>
    <w:p>
      <w:r>
        <w:t xml:space="preserve">Miksi ympyrä ei ollut valmis?</w:t>
      </w:r>
    </w:p>
    <w:p>
      <w:r>
        <w:rPr>
          <w:b/>
        </w:rPr>
        <w:t xml:space="preserve">Esimerkki 2.1186</w:t>
      </w:r>
    </w:p>
    <w:p>
      <w:r>
        <w:t xml:space="preserve">John Ottway (Liam Neeson) työskentelee Alaskassa tappaen susia, jotka uhkaavat öljynporausryhmää. Viimeisenä työpäivänään hän ampuu yhden. Samana iltana Ottway kirjoittaa vaimolleen Analle (Anne Openshaw) kirjeen, jossa hän selittää itsemurhasuunnitelmansa. Hän kuulee kaukaisen suden ulvonnan eikä toteuta sitä.Seuraavana päivänä Ottway ja muut öljynporaajat nousevat lentokoneeseen. Lennon aikana Ottway näkee unta, että hän nukkuu vaimonsa kanssa sängyssä, mutta herää kovaan pamahdukseen. Hän vyöttää turvavyönsä mahdollisen lento-onnettomuuden pelossa. Pian tämän jälkeen koneen takaosa repeää irti ja matkatavarat alkavat imeytyä ulos. Sitten kone kaatuu ylösalaisin ja katto repeää irti. Ottway menettää tajuntansa juuri ennen koneen putoamista. Kahdeksan ihmistä, Ottway mukaan luettuna, selviytyy onnettomuudesta. Yksi ryhmän jäsenistä, Lewenden (James Badge Dale), haavoittuu kuolettavasti. Ottway ottaa ohjat käsiinsä ja antaa eloonjääneille tehtäväksi rakentaa tulipalo. Tätä tehdessään hän löytää ruumiin, ja harmaa susi hyökkää hänen kimppuunsa. Pelastettuaan Ottwayn ryhmä arvelee, että he ovat susien reviirillä. He päättävät vuorotellen vahtia petoja.Myöhemmin kaksi sutta tappaa Hernandezin (Ben Bray). Ottway ehdottaa, että he lähtevät onnettomuuspaikalta, mutta Diaz (Frank Grillo) kyseenalaistaa hänen johtajuutensa. Kun Diaz etsii kuolleiden kollegoidensa lompakoita tarkoituksenaan palauttaa ne heidän perheilleen, hän löytää hätärannekellon, jossa on radiomajakka. Tämän jälkeen ryhmä lähtee paikalta, mutta kävellessään Flannery (Joe Anderson) jää jälkeen ja joutuu susien tappamaksi. Yksi heistä huomaa susilauman lähestyvän, ja eloonjääneet juoksevat puihin ja sytyttävät nuotion yrittäessään torjua hyökkääjänsä. Ryhmä ryhtyy valmistamaan tilapäisiä aseita. Diaz uhkaa Ottwayta veitsellä, mutta hänet riisutaan aseista ja hän alkaa lopulta katua tekojaan. Alfa-suden lähettämä omega-susi, joka testaa niitä, hyökkää, mutta ne tappavat sen ja paahtavat sen ruuaksi. Diaz mestaa ruumiin ja heittää pään takaisin laumalle, minkä ryhmä toteaa epäviisaaksi, sillä he (virheellisesti)[4] hyväksyvät väitteen, jonka mukaan "sudet ovat tunnettuja kostamaan." Nuotion ympärillä istuessaan Diaz kertoo ryhmälle ateismistaan, ja Talget (Dermot Mulroney) ilmoittaa uskovansa Jumalaan. Ottway toteaa olevansa myös ateisti, mutta toivoo voivansa uskoa. Ottway lausuu sitten yksinkertaisen runon, jonka hänen isänsä on kirjoittanut. Lumimyrsky lähestyy, ja eloonjääneet ryhtyvät ylläpitämään tulipaloa. seuraavana aamuna hypoksiasta kärsinyt Burke (Nonso Anozie) löydetään kuolleena. Loput eloonjääneet jättävät leirin ja matkustavat jyrkän kanjonin reunalle. Hendrick (Dallas Roberts) varmistaa köyden yli, Diaz ja Ottway ylittävät kanjonin. Talget kuitenkin pelkää korkeita paikkoja, ja hänen jalkansa jää kiinni köyteen, joka katkeaa. Hän putoaa maahan ja joutuu susien raahaamaksi. Diaz, Ottway ja Hendrick yrittävät pelastaa Talgetin, mutta epäonnistuvat. Samalla Diaz putoaa puusta ja loukkaa polvensa.Kolme jäljellä olevaa selviytyjää jatkaa matkaa ja saapuu joelle. Siellä Diaz selittää nöyränä matkastaan, että hän on liian väsynyt ja heikko jatkaakseen matkaa. He eroavat toisistaan, ja Ottway ja Hendrick jatkavat matkaa yhdessä. Edelleen joen varrella Ottwayn ja Hendrickin kimppuun käyvät sudet. Yrittäessään paeta Hendrick putoaa jokeen ja jää loukkuun pinnan alle. Ottway yrittää pelastaa hänet, mutta Hendrick hukkuu, ja Ottway jatkaa yksin kylmissään ja märkänä matkaa. Uupuneena hän pysähtyy kävelemään ja alkaa käydä läpi muiden keräämiä lompakoita. Silloin Ottway tajuaa, että hän on kompastunut suoraan susien luolaan - ja että ryhmä oli kävellyt tasaisesti kohti vaaran lähdettä, ei poispäin. Lauman ympäröimänä hän katsoo lompakossaan olevaa vaimonsa kuvaa; silloin paljastuu, että vaimo oli kuolemansairas. Kun alfasusi lähestyy häntä, Ottway aseistautuu veitsellä ja käteensä teipatuilla pienten viinapullojen lasinsirpaleilla. Lausuttuaan vielä kerran isänsä runon hän syöksyy alfasutta kohti. lyhyessä jälkikohtauksessa susi nähdään loukkaantuneena maassa makaamassa ja hengittämässä hiljaa, ja Ottwayn takaraivo näkyy lepäävänä suden päällä, samalla hengittäen. Ei tehdä selväksi, onko hän haavoittunut kuolettavasti vai selviääkö hän hengissä.</w:t>
      </w:r>
    </w:p>
    <w:p>
      <w:r>
        <w:rPr>
          <w:b/>
        </w:rPr>
        <w:t xml:space="preserve">Tulos</w:t>
      </w:r>
    </w:p>
    <w:p>
      <w:r>
        <w:t xml:space="preserve">MITÄ HÄN TAJUAA SEURAAVAKSI?</w:t>
      </w:r>
    </w:p>
    <w:p>
      <w:r>
        <w:rPr>
          <w:b/>
        </w:rPr>
        <w:t xml:space="preserve">Esimerkki 2.1187</w:t>
      </w:r>
    </w:p>
    <w:p>
      <w:r>
        <w:t xml:space="preserve">Elokuva jatkaa tarinaa alkuperäisen elokuvan lopusta. Poseidon on yhä pinnalla, ja pastori Scottin ryhmän kuusi eloonjäänyttä on pelastettu. Kovan merenkäynnin jälkeen hinaajan kapteeni Mike Turner (Michael Caine) löytää kaatuneen aluksen hylyn. Perämies Wilburin (Karl Malden) ja matkustaja Celeste Whitmanin (Sally Field) seurassa hän lähtee hakemaan aluksen pelastusoikeuksia, sillä hinaaja S.S. Jenny menetti lastinsa samassa myrskyssä, jossa se kaatui.Pian heitä seuraa tohtori Stefan Svevo (Telly Savalas) ja hänen miehistönsä Kurt (Paul Picerni), Doyle (Patrick Culliton) ja Castrop (Dean Raphael Ferrandini), jotka väittävät olevansa kreikkalais-ortodoksisia lääkintämiehiä, jotka saivat aluksen hätäkutsun. Seitsemän heistä nousee tuhoon tuomitun aluksen kyytiin ja jää pian loukkuun, kun käytävän sisäänkäynti leikattuun aukkoon romahtaa. Ryhmä Turnerin kanssa kohtaa myös muita eloonjääneitä; laivan sairaanhoitajan Gina Rowen (Shirley Jones), varakkaan matkustajan Suzanne Constantinen (Veronica Hamel) ja sotaveteraani Frank Mezzettin (Peter Boyle), joka etsii kadonnutta teini-ikäistä tytärtään Theresaa (Angela Cartwright), jonka he löytävätkin pian hissinhoitaja Larry Simpsonin (Mark Harmon) ja sekä röyhkeän "miljardöörin" nimeltä "Tex" (Slim Pickens) kanssa. Myöhemmin he löytävät vielä kaksi eloonjäänyttä matkustajaa; sokean eläkeläisen Harold Meredithin (Jack Warden) ja hänen vaimonsa Hannahin (Shirley Knight), jotka odottivat pelastusta.Vesi jatkaa yhä useampien kansien upottamista ja lisää räjähdyksiä tapahtuu. Turner ja hänen ryhmänsä löytävät purserin toimiston, jossa Svevo päättää, että hän ja hänen miehensä jatkavat muiden eloonjääneiden etsimistä. Turner suostuu, ja Svevo miehineen lähtee toiseen suuntaan. Toinen räjähdys saa purserin toimistossa olevan kassakaapin putoamaan lattian läpi ja avautumaan, jolloin sieltä paljastuu kultakolikoita (kukin kultakolikko on arvoltaan sata kertaa painonsa verran kultaa) sekä käteistä ja timantteja. Turner ja Wilbur keräävät ne innoissaan ja alkavat etsiä toista ulospääsytietä laivasta.Turnerin ja eloonjääneiden tietämättä Suzanne työskenteli itse asiassa Svevon kanssa ja salakuljetti purserin toimistosta listan, joka sisälsi tietoja laatikkolastista. Hän antaa sen Svevolle, mutta päättää, ettei halua enää toteuttaa tämän suunnitelmaa. Svevo pyytää anteeksi ja määrää Doylen tappamaan Suzannen. Mies ampuu hänet, mutta Doyle lyö miestä kirveellä ennen kuolemaansa. kiivettyään muutaman kannen ylös Turner ja hänen ryhmänsä löytävät Svevon ja hänen miehensä keräämässä plutoniumlastia. Svevo paljastaa, että hänen todellinen aikomuksensa nousta Poseidoniin oli hakea kadonnut plutonium-lähetyksensä myytäväksi mustassa pörssissä, ja lisää, ettei hän voi päästää Turneria ja hänen ryhmäänsä nyt menemään. Ennen kuin he ehtivät tappaa Turnerin ja hänen ryhmänsä, tapahtuu kuitenkin toinen räjähdys, jonka ansiosta he pääsevät pakenemaan toisen autoja täynnä olevan lastihuoneen kautta, jossa Frank ja toinen Svevon miehistä kuolee ammuskelussa. Vesi tulvii kannelle, kun Turnerin ryhmä jatkaa nousua seuraavalle kannelle tulvivan hissikuilun kautta, mutta Hannah putoaa nousevaan veteen ja hukkuu, kun taas Turner menettää pelastetut timantit. Svevo ja yksi jäljellä oleva kätyri palaavat takaisin aluksen perään ja pääsevät ulos, missä Svevon muu ryhmä hänen pelastusveneessään leikkaa toisen reiän Poseidonin runkoon ja yrittää nostaa plutoniumlaatikot lastiruumasta nosturilla aluksen runkoon, joka on yhä veden yläpuolella mutta uppoaa hitaasti.Aluksen toisessa osassa Turner ja eloonjääneet poistuvat aluksesta vedenalaisen sivuoven kautta, mutta sukelluspullojen puutteen vuoksi Wilbur (Turnerin ja hänen ryhmänsä tuntemattomana) uhrautuu uimaan veden alla ja katoaa. Turner ja Celeste uivat hinaajalaiva Jennyn luo ja siirtävät sen lähemmäs Poseidonia, kun loput eloonjääneet uivat sitä kohti. Svevon miehet näkevät heidät, avaavat tulen ja tappavat Texin, joka pitää vapaaehtoisesti kiinni samppanjapullosta, kun hän uppoaa. Turnerin ryhmä pääsee hänen veneelleen ja he purjehtivat pois. Vesi jatkaa Poseidonin tulvimista ja aiheuttaa aluksella olevien kattiloiden räjähtämisen, jolloin myös plutoniumlasti räjähtää. Poseidon räjähtää täysin, ja Svevo ja hänen miehensä kuolevat." Turnerin veneessä Turner hyväksyy, että hänen hinaajansa S.S. Jenny otetaan häneltä pois, kun he pääsevät satamaan, mutta Celeste paljastaa timantin, jonka hän on pelastanut Poseidonista. Celeste kysyy Turnerilta: "Aiotko suudella minua nyt?", ja Turner vastaa: "Aioin suudella sinua joka tapauksessa". He suutelevat, ja hinaaja Jenny purjehtii auringonlaskuun eloonjääneiden Ginan, Theresan, Larryn ja Haroldin kanssa.</w:t>
      </w:r>
    </w:p>
    <w:p>
      <w:r>
        <w:rPr>
          <w:b/>
        </w:rPr>
        <w:t xml:space="preserve">Tulos</w:t>
      </w:r>
    </w:p>
    <w:p>
      <w:r>
        <w:t xml:space="preserve">Mikä on Turnerin hinaajan nimi?</w:t>
      </w:r>
    </w:p>
    <w:p>
      <w:r>
        <w:rPr>
          <w:b/>
        </w:rPr>
        <w:t xml:space="preserve">Esimerkki 2.1188</w:t>
      </w:r>
    </w:p>
    <w:p>
      <w:r>
        <w:t xml:space="preserve">Tarina nro 1: "Alice "Alice (Stephanie Pettee) on omahyväinen ja nuhjuinen teini, joka tulee kotiin ja löytää alkoholistisen poliisi-isänsä sekaantumasta jonkinlaiseen yleiskaukosäätimeen. Aina kun hän painaa jotakin laitteen painiketta, koko perhe Alicea lukuun ottamatta vaihtaa etnistä alkuperää (esim. "Väri- ja värisävyasetukset"-painike saa hänen perheensä muuttumaan afroamerikkalaiseksi, ja "Tekstitys"-painike saa hänen perheensä muuttumaan latinalaisamerikkalaiseksi). Tämän aikana Alice muuntuu vähitellen "todelliseksi muodokseen".Juuri kun Alice luulee kaiken palautuneen normaaliksi, hänen isänsä painaa toista nappia, jolloin Alicen todellinen muoto paljastuu. Hänen perheensä on täysin kauhuissaan nähdessään kammottavan ja pahan Alicen. Tarina päättyy siihen, että professori Dayton, hullu tiedemies kadun varrelta, käyttää toista kaukosäädintä muuttaakseen Liisan valkoiseksi kaniksi.Tarina nro 2: "Radio "Jerry (A. J. Bowen) on osa-aikainen vartija, joka ostaa kodittomalta kadunmyyjältä radion vanhan radionsa tilalle, joka on lakannut toimimasta; tämä salaperäinen uusi radio on kuitenkin kaukana tavallisesta, sillä sillä se pystyy keskustelemaan Jerryn kanssa. Hyvin pian Jerry varastaa rahaa ja murhaa ihmisiä, kaikki uuden radionsa mielijohteesta. Samaan aikaan etsivä Jacobs (Alicen isä tarinasta nro 1) alkaa tutkia murhia ja kohtaa Jerryn, joka pakenee. paettuaan etsivä Jacobsia hänen kerrostalossaan asuvan huoran kanssa Jerry saa radiosta käskyn tappaa huora tai huora tappaa hänet. Hän kieltäytyy ja tuhoaa radion. Heti sen jälkeen huora löytää hänen aseensa autosta ja ampuu Jerryn tappaen hänet. Hetki sen jälkeen, kun Jerry on tappanut miehen ja pyyhkinyt aseen puhtaaksi, häntä ammutaan päähän. Ampuja paljastuu hänen parittajakseen, joka asuu samassa talossa kuin Jerry. Kun parittaja palaa autolleen, toinen radio kehottaa häntä lähtemään ja aloittamaan uuden elämän.Tarina #3: "Call Girl "Rachel, murhanhimoinen puhelintyttö (tarinasta #2), saa pyynnön ujo mieheltä nimeltä Victor, hänen uusimmalta asiakkaaltaan. Rachel luulee, että hänestä tulee vain yksi helppo uhri. Kun Rachel saapuu paikalle, ruudulla vilahtaa kohtauksia murhatusta perheestä, jonka kaulat on revitty irti, eikä Victorista ole mitään todisteita. Sitten Rachel kahlitsee hänet sänkyyn ja jatkaa puukottamalla häntä rintaan, tukehduttaa hänet tyynyllä hänen kasvojensa päälle ja käy sitten nopeasti suihkussa. Sitten hän kuulee jatkuvasti Victorin äänen sanovan: "Tapoit minut". Rachel poistaa tyynyn ja paljastaa karmean olennon, jolla on suuri, hammasmainen suu. Sitten paljastuu, että Victor on vampyyri. Hän tappaa Rachelin ja hirttää hänet huoneeseen talon omistajien kanssa, jotka hän on jo tappanut.Tarina #4: "Professorin vaimo "Kaksi entistä opiskelijaa tulee vierailulle professori Daytonin luo ja tapaa hänen morsiamensa Kathyn. Koska he ovat joutuneet aiemmin hänen pilailujensa uhreiksi, he epäilevät, että Kathy on itse asiassa robotti, jota professori on muka työstänyt viimeiset 20 vuotta laboratoriossaan. Kathy myös käyttäytyy kuin robotti eikä syö eikä juo, mikä viittaa siihen, että hän on luultavasti mekaaninen. Kun professori on poissa talosta, he päättävät purkaa Kathyn nähdäkseen, miltä hän näyttää sisältä.Heidän kauhukseensa he saavat tietää, että Kathy oli sittenkin ihminen. Myöhemmin professori ostaa kodittomalta katukauppiaalta "edistyksellisen" voodoo-sarjan, jolla hän voi koota Kathyn takaisin ajoissa häihin.Rachel, tappajan puhelintyttö, esiintyy lyhyesti tässä tarinassa.Tarina #5: "Kummituskoira "Julma, kitsas lääkäri, tohtori Farwell, suorittaa 30 päivän tuomiota oikeuden määräämällä tavalla ilmaisklinikalla, jossa hän on hyvin röyhkeä ja epäkohtelias potilaitaan kohtaan. Hän menee jopa niin pitkälle, ettei osoita myötätuntoa nuorta tyttöä kohtaan, jolla on aivokasvain, ja pilkkaa vanhaa naista, joka on sokeutumassa. Eräänä päivänä hän ostaa hot dogin, joka on myrkytetty ja tarkoitettu hänelle, mutta tohtori Farwell pudottaa sen vahingossa maahan. Hän päättää sadistisesti antaa likaisen hot dogin kodittomalle miehelle, joka on vaivannut häntä pikkurahojen takia. Koditon mies kuolee haukattuaan yhden suupalan, ja hän palaa kummittelemaan julmalle lääkärille. Tarina päättyy siihen, että tohtori saa sydänkohtauksen, koska hän on kohdannut liian monta kertaa aavemaisen vainoajansa.Tässä osassa esiintyy myös vampyyri Victor elokuvasta "Call Girl", ja hän näyttää olevan yhteistyössä tohtori Farwellin kanssa.Tarinassa esiintyy myös latinalaisamerikkalainen nainen elokuvasta "Alice". Lisäksi paljastuu, että katukauppias/ koditon mies sai kaksi radiota professorilta elokuvassa "Professorin vaimo".</w:t>
      </w:r>
    </w:p>
    <w:p>
      <w:r>
        <w:rPr>
          <w:b/>
        </w:rPr>
        <w:t xml:space="preserve">Tulos</w:t>
      </w:r>
    </w:p>
    <w:p>
      <w:r>
        <w:t xml:space="preserve">joka työskentelee 30 päivän tuomiota maksuttomalla klinikalla?</w:t>
      </w:r>
    </w:p>
    <w:p>
      <w:r>
        <w:rPr>
          <w:b/>
        </w:rPr>
        <w:t xml:space="preserve">Esimerkki 2.1189</w:t>
      </w:r>
    </w:p>
    <w:p>
      <w:r>
        <w:t xml:space="preserve">Astronautit Taylor (Charlton Heston), Landon (Robert Gunner), Dodge (Jeff Burton) ja Stewart ovat syvässä horroksessa, kun heidän avaruusaluksensa syöksyy järveen tuntemattomalla planeetalla pitkän lähes valonnopeuden matkan jälkeen, jonka aikana miehistö ikääntyy ajanlaajenemisen vuoksi vain 18 kuukautta. Kun alus uppoaa, Taylor löytää Stewartin kuolleena ja hänen ruumiinsa kuivuneena. He heittävät aluksesta puhallettavan lautan ja kiipeävät siihen; ennen kuin he lähtevät aluksesta, Taylor huomaa, että päivämäärä on 25. marraskuuta 3978, noin kaksi vuosituhatta heidän lähtönsä jälkeen vuonna 1972. Rannalle päästyään Dodge tekee maaperäkokeen ja toteaa maaperän kykenemättömäksi ylläpitämään elämää.Hylättyään lautan astronautit lähtevät kulkemaan läpi aution erämaan toivoen löytävänsä ruokaa ja vettä ennen kuin heidän varusteensa loppuvat. Lopulta he törmäävät kasveihin. He löytävät aavikon reunalta keidaspaikan ja lähtevät uimaan, mutta eivät huomaa veden reunalla olevia pelottavia, variksenpelättimiä muistuttavia hahmoja. Uidessaan heidän vaatteensa varastetaan. Varkaita jäljittäessään astronautit huomaavat, että heidän vaatteensa on revitty riekaleiksi, heidän tarvikkeensa on ryöstetty ja rikolliset - ryhmä ihmisiä, jotka ovat ilmeisesti niin alkeellisia, etteivät osaa edes puhua, ja jotka ovat pukeutuneet revittyihin vaatteisiin - ryöstelevät maissipeltoa. Taylor tuntee vetoa yhteen ihmisistä, jonka hän myöhemmin nimeää Novaksi (Linda Harrison), ja yhtäkkiä aseistetut ja univormuun pukeutuneet gorillat ratsastavat ratsastamalla läpi maissipellon tuliaseiden, ansojen ja verkkojen kanssa. Ne vangitsevat osan ihmisistä ja tappavat loput. Kaaoksessa Dodgea ammutaan selkään ja hän kuolee, Landon haavoittuu ja menettää tajuntansa, ja Tayloria ammutaan kurkkuun ja hänet otetaan vangiksi. Gorillat vievät Taylorin Apinakaupunkiin, jossa hänen henkensä pelastuu verensiirron ansiosta, jonka antaa kaksi simpanssia, eläinpsykologi Zira (Kim Hunter) ja kirurgi Galen (Wright King). Vaikka hänen kurkkuhaavansa paranee, hän ei pysty puhumaan. Taylor saa selville, että eri apinat, jotka pystyvät puhumaan ja hallitsevat, ovat tiukassa kastijärjestelmässä: gorillat ovat poliiseja, sotilaita, metsästäjiä ja työläisiä, orangit hallintovirkamiehiä, poliitikkoja, lakimiehiä ja pappeja ja simpanssit älykköjä ja tiedemiehiä. Apinat ovat kehittäneet primitiivisen yhteiskunnan, joka perustuu ihmisen teollisen aikakauden alkuihin. Ne ratsastavat hevosilla ja niillä on kärryt, kiväärit ja jopa alkeellinen valokuvaus. Ihmisiä, joiden apinat uskovat olevan kykenemättömiä puhumaan, pidetään syöpäläisinä, ja heitä metsästetään, tapetaan, orjuutetaan tai käytetään tieteellisiin kokeisiin.Zira ja hänen sulhasensa Cornelius (Roddy McDowall), arkeologi, kiinnostuvat Taylorista, jota Zira kutsuu nimellä "Bright Eyes". Taylor yrittää kommunikoida kirjoittamalla multaan, mutta Nova, joka on seurannut häntä ympäriinsä, yrittää tuhota hänen kirjoituksensa käsillään, luultavasti peläten, että hänen "älykäs" käytöksensä saa hänet vaikeuksiin apinoiden kanssa. Ziran ja Corneliuksen esimies, oranki nimeltä tohtori Zaius (Maurice Evans), pyyhkii pois ne kirjeet, joita hän ei tuhoa. Takaisin häkissään Taylor varastaa Ziran kynän ja muistikirjan ja kirjoittaa niillä viestin Nimeni on Taylor. Zira ja Cornelius tulevat vakuuttuneiksi siitä, että Taylor on älykäs, mutta saatuaan tietää tästä tohtori Zaius määrää, että Taylor kastroidaan. Ennen kuin kastrointi voidaan suorittaa, Taylor pakenee ja kulkee epätoivoisen pakomatkansa aikana Apinakaupungin läpi museon läpi, jossa hän löytää Dodgen täytetyn ja silmättömän ruumiin näytteillä. Kun gorillat ottavat Taylorin kiinni, hän voittaa kurkkuvammansa ja karjuu: "Ota haisevat tassusi irti minusta, senkin saastainen likainen apina!" Yleiskokouksen puheenjohtaja (James Whitmore), tohtori Zaius ja Maximus (Woodrow Parfrey) kutsuvat koolle tuomioistuimen selvittämään Taylorin alkuperää. Syyttäjänä toimii tohtori Honorious (James Daly). Taylor mainitsee tuolloin kaksi toveriaan. Tämän jälkeen tuomioistuin tuo esiin Landonin, jolle on tehty lobotomia, joka on tehnyt hänestä katatonisen eikä hän pysty puhumaan. Tuomioistuimen jälkeen tohtori Zaius uhkaa yksityisesti kastroida ja lobotomioida Taylorin, jos tämä ei kerro totuutta siitä, mistä hän on tullut. Ziran sosiaalisesti kapinallisen veljenpojan Luciuksen (Lou Wagner) avulla Zira ja Cornelius vapauttavat Taylorin ja Novan ja vievät heidät Kielletylle alueelle, joka on tabu alue Apinakaupungin ulkopuolella ja joka on ollut kielletty jo vuosisatojen ajan apinalaitoksessa. Vuotta aiemmin Cornelius johti Kielletylle vyöhykkeelle retkikuntaa, joka löysi luolan, joka sisälsi muinaisen, ei-simiaanisen ja ihmiseksi luullun sivilisaation esineitä. Ryhmä lähtee luolaan vastatakseen Taylorin kysymyksiin apinamaailman evoluutiosta ja todistaakseen, ettei hän ole tuosta maailmasta.Kun Cornelius saapuu luolaan, tohtori Zaius ja hänen sotilaansa pysäyttävät hänet. Taylor kuitenkin pitää heidät loitolla ja uhkaa ampua heidät, jos hänen on pakko. Zaius suostuu menemään luolaan kumotakseen heidän teoriansa ja välttääkseen fyysisen vahingon Corneliukselle ja Ziralle. Sisällä Cornelius esittelee jäänteitä teknologisesti kehittyneestä ihmisyhteiskunnasta, joka on peräisin ennen apinoiden historiaa. Taylor tunnistaa esineitä, kuten hammasproteesit, silmälasit, sydänläpän ja apinoiden hämmästykseksi puhuvan lapsinuken. Lisää sotilaita ilmestyy, ja Lucius saa yliotteen, mutta Taylor torjuu heidät jälleen. Tohtori Zaius otetaan panttivangiksi, jotta Taylor voi paeta, mutta hän myöntää Taylorille, että hän on aina tiennyt, että ihmissivilisaatio on ollut olemassa kauan ennen kuin apinat hallitsivat planeettaa, ja että "Kielletty vyöhyke oli kerran paratiisi, mutta teidän rotunne teki siitä autiomaanâ¦ iät ja ajat sitten!". Taylor katsoo kuitenkin parhaaksi etsiä vastauksia, mutta tohtori Zaius varoittaa häntä, ettei hän ehkä pidä siitä, mitä hän löytää. Kun Taylor ja Nova ovat ratsastaneet pois, tohtori Zaius käskee gorilloja asettamaan räjähteitä luolan sulkemiseksi ja jäljellä olevien ihmisyhteisön todisteiden tuhoamiseksi. Sitten hän antaa Ziran, Corneliuksen ja Luciuksen saada syytteen harhaoppisuudesta.Taylor ja Nova, jotka ovat vihdoin vapaita, seuraavat rantaviivaa ja löytävät Vapaudenpatsaan jäänteet rannan päältä, mikä paljastaa, että tämä "vieras" planeetta on itse asiassa Maa kauan ydinsodan jälkeen. Tajutessaan, mitä tohtori Zaius tarkoitti aiemmin, Taylor putoaa polvilleen epätoivosta ja vihasta ja tuomitsee ihmiskunnan maailman tuhoamisesta.</w:t>
      </w:r>
    </w:p>
    <w:p>
      <w:r>
        <w:rPr>
          <w:b/>
        </w:rPr>
        <w:t xml:space="preserve">Tulos</w:t>
      </w:r>
    </w:p>
    <w:p>
      <w:r>
        <w:t xml:space="preserve">Miksi Nova yrittää tuhota Taylorin kirjoituksen?</w:t>
      </w:r>
    </w:p>
    <w:p>
      <w:r>
        <w:rPr>
          <w:b/>
        </w:rPr>
        <w:t xml:space="preserve">Esimerkki 2.1190</w:t>
      </w:r>
    </w:p>
    <w:p>
      <w:r>
        <w:t xml:space="preserve">Julia Jones on yksinäinen, ylipainoinen kolmekymppinen nainen, jolla on kreikkalaista, intialaista, japanilaista ja juutalaista syntyperää. Etsittyään rakkautta useista vääristä paikoista ja saatuaan yhtä monta hylkäystä hän saa parittajan ja on näin paremmin varustautunut löytämään ja kosiskelemaan unelmiensa miestä, Grant Fockyerdoderia. Sitä ennen hänen on kuitenkin voitettava kymmenkunta estettä, jotka pilkkaavat häpeilemättä useita suosittuja romanttisia komedioita, kuten My Big Fat Greek Wedding, Meet the Parents, The Bachelor, My Best Friend's Wedding, Kill Bill, Pretty Woman, Napoleon Dynamite, When Harry Met Sally, Wedding Crashers, Say Anything, Hitch, Sleepless in Seattle, The Wedding Planner, King Kong ja muutama muu. Saako hän lopulta miehensä? Jos et tiedä vastausta, sinun on nähtävä vielä muutama treffielokuva.</w:t>
      </w:r>
    </w:p>
    <w:p>
      <w:r>
        <w:rPr>
          <w:b/>
        </w:rPr>
        <w:t xml:space="preserve">Tulos</w:t>
      </w:r>
    </w:p>
    <w:p>
      <w:r>
        <w:t xml:space="preserve">Kuka on Julia Jonesin unelmien mies?</w:t>
      </w:r>
    </w:p>
    <w:p>
      <w:r>
        <w:rPr>
          <w:b/>
        </w:rPr>
        <w:t xml:space="preserve">Esimerkki 2.1191</w:t>
      </w:r>
    </w:p>
    <w:p>
      <w:r>
        <w:t xml:space="preserve">Puhdistaessaan isänsä kivääriä syntymäpäiväyllätyksenä nuori Ed Jr. ampuu vahingossa äitiään. Ed ei koskaan anna pojalleen tätä anteeksi, ja he vieraantuvat toisistaan. Vuosia myöhemmin, kun Ed ja hänen ystävänsä yrittävät keksiä jotain tekemistä collegen syyslomalle, Big Ed soittaa ja vaatii Ediä tulemaan ranta-asuntoonsa ja sulkemaan sen talveksi. Edin ystävät suostuttelevat hänet ottamaan työn vastaan ja ottamaan heidät mukaansa, jotta se valmistuisi nopeammin ja he voisivat viettää loppuloman asunnon ympärillä. Edin ryhmä saapuu asunnolle, jonka kellarissa Big Ed on sammuneena humalassa ja näkee unia poikansa tappamisesta. Illallisen jälkeen kaikki lähtevät kävelylle rannalle, ja Mike ja Linda käyvät alasti uimassa altaassa. Big Ed löytää heidät, hukuttaa Lindan ja houkuttelee Miken ja Lindan hylätyistä vaatteista muodostuvan jäljen avulla Miken takaisin asuntoon, jossa hän leikkaa häneltä sisukset perämoottorilla. Rannalla oleva poliisi pysähtyy asunnon luona ja kuolee, kun Big Ed katkaisee hänen päänsä kirveellä.Muut palaavat asunnolle, ja kun hänen ystävänsä valmistautuvat nukkumaan, Ralph etsii Mikea ja Lindaa ja kuolee, kun Big Ed puukottaa häntä kurkkuun haarukalla. Kun Ralph ei palaa, Sue lähtee etsimään häntä, ja Big Ed saa hänet kiinni, puukottaa häntä haaroihin kalastuskouralla ja katkaisee hänen päänsä. Ed ja Pam löytävät kellarista Suen silvotut jäännökset ja muiden uhrien ruumiit, ja Big Ed käy heidän kimppuunsa. He lamaannuttavat Big Edin ja yrittävät ajaa pois, mutta Big Ed hyppää auton päälle ja yrittää hyökätä heidän kimppuunsa katon kautta. Pam laittaa auton peruutusvaihteen päälle ja peruuttaa seinään, murskaa Big Edin seinään ja leikkaa hänet vyötäröltä kahtia. Kun poliisiauto saapuu paikalle, yksi apulaissheriffeistä menee tutkimaan Big Edin ruumista, ja hänen jalkansa katkaistaan, kun Big Ed herää henkiin. Kun Ed ja Pam katsovat kauhuissaan, Big Ed kuolee nauraen maanisesti.</w:t>
      </w:r>
    </w:p>
    <w:p>
      <w:r>
        <w:rPr>
          <w:b/>
        </w:rPr>
        <w:t xml:space="preserve">Tulos</w:t>
      </w:r>
    </w:p>
    <w:p>
      <w:r>
        <w:t xml:space="preserve">Kuka ui alasti altaassa?</w:t>
      </w:r>
    </w:p>
    <w:p>
      <w:r>
        <w:rPr>
          <w:b/>
        </w:rPr>
        <w:t xml:space="preserve">Esimerkki 2.1192</w:t>
      </w:r>
    </w:p>
    <w:p>
      <w:r>
        <w:t xml:space="preserve">Blast From The Past on romanttinen komedia rakastumisen seurauksista. Sen keskiössä on kaksi ydinkauden lasta, joista toinen on älykäs, kyyninen, moderni L.A:n nainen ja toinen viaton, naiivi nuori mies, joka on ollut vuodesta 1962 lähtien koteloituneena pommisuojassa. Brendan Fraser on Adam, mies, joka on poissa ajasta. Alicia Silverstone on Eeva, aikansa nainen. Kun nämä kaksi vastakohtaa alkavat vetää toisiaan puoleensa, tuloksena on ihmeellinen ketjureaktio.Adam syntyi vanhempiensa takapihalle haudatussa teräsbunkkerissa, joka oli äärimmäisyyksiin vietetyn "suojaudu ja kätkeydy" -aikakauden odottamaton tuote. Nerokkaan mutta paranoisen tiedemiehen Calvin Webberin (Christopher Walken) ja kuvankauniin esikaupunkivaimon Helenin (Sissy Spacek) poika, Adamin omituinen kasvatus oli seurausta suuresta taktisesta virheestä. Keskellä pelottavaa Kuuban ohjuskriisiä Webberit näkivät räjähdyksen, jota he luulivat suureksi räjähdykseksi, mutta se olikin itse asiassa lentokone, joka syöksyi heidän pihalleen. Niinpä he vetäytyivät hienostuneesti rakennettuun pommisuojaan odottamaan radioaktiivisen saastumisen puoliintumisaikaa. Adam kasvoi 35 vuoden ajan Jackie Gleasonin uusintakierroksilla, Perry Comon levyillä ja unelmilla elämästä maan pinnalla. Hänen isänsä opetti hänelle tiedettä, baseballia ja kommunistien välttelyä, kun taas hänen äitinsä opetti hänelle tanssia, tapoja ja tyttöjen hurmaamista. Sillä välin hän odotti ja odotti tilaisuutta nähdä taivas.Eve puolestaan kasvoi nopeasti muuttuvassa Los Angelesissa ja kehittyi naiseksi, joka epäilee aikeita, on raa'asti fiksu selviytymään ja melkoisen epävarma rakkauden mahdollisuuksista. Hänen elämänsä on ollut sarja umpikujatyötä, pinnallisia poikaystäviä ja murskattuja toiveita.Nyt Adam on ensimmäistä kertaa lähdössä maanalaisen turvallisuudesta 90-luvun ylivoimaisen monimutkaiseen maailmaan, ja Eve saa aivan uuden näkökulman elämään. Kun Webberin turvakodin ajasta riippuvat lukot vihdoin aukeavat, Adam lähetetään täydentämään tarvikkeita ja etsimään mukava, ei-mutantti tyttö Pasadenasta, jotta maailma voitaisiin kansoittaa uudelleen kunniallisilla kansalaisilla.Adamin onnettomat etsinnät kodittomien, aikuisten kirjakauppojen ja koko yön supermarkettien uljaassa uudessa maailmassa johtavat hänet suoraan Eevan luo. Aluksi hän ei vain voi uskoa, että tämä mies, joka sanoo "rouva", pitää seersucker-takkeja tyylikkäinä ja joka ei ole koskaan nähnyt väritelevisiota, on tosissaan. Mutta mitä enemmän Eve seuraa Adamia, joka lähestyy maailmaa suurilla silmillä, koomisella ymmärtämättömyydellä, iloisella ihastuksella ja herkullisen suloisella viattomuudella, sitä enemmän hän alkaa huomata rakastuvansa... ...mutta kysymys on edelleen: voivatko nämä kaksi löytää onnen oikeassa maailmassa, vai lähettävätkö heidän kipinänsä Adamin takaisin maan alle?</w:t>
      </w:r>
    </w:p>
    <w:p>
      <w:r>
        <w:rPr>
          <w:b/>
        </w:rPr>
        <w:t xml:space="preserve">Tulos</w:t>
      </w:r>
    </w:p>
    <w:p>
      <w:r>
        <w:t xml:space="preserve">Minkälainen elokuva tämä on?</w:t>
      </w:r>
    </w:p>
    <w:p>
      <w:r>
        <w:rPr>
          <w:b/>
        </w:rPr>
        <w:t xml:space="preserve">Esimerkki 2.1193</w:t>
      </w:r>
    </w:p>
    <w:p>
      <w:r>
        <w:t xml:space="preserve">Pridelandsin eläimet kokoontuvat todistamaan kuningas Simban ja kuningatar Nalan vastasyntyneen poikasen, Kiaran, tyttären ja esikoisen juhlia. Simban isä, Mufasa, valvoo ylpeänä seremoniaa taivaasta. Kun Kiara kasvaa vanhemmaksi, häntä alkaa ärsyttää isänsä ylisuojeleva vanhemmuus. Simba antaa Timonin ja Pumban seurata häntä. Kiara ei välitä isänsä varoituksesta ja kaksikon huomiosta ja menee "Ulkomaille", jossa hän tapaa Kovun, pennun, jonka Simban setä Scar valitsi perijäkseen. Kun Kovu kostautuu Kiaran leikkiin, Simba kohtaa nuoren pennun aivan kuten Zira, Kovun äiti, kohdistaa hänet. Zira muistuttaa Simbaa siitä, kuinka tämä karkotti hänet ja muut Ulkopuoliset, ja hän paljastaa, että hän valitsi Kovun Scarin seuraajaksi.Palattuaan laumamaille Simba lähettää Nalan ja muun lauman takaisin Pride Rockiin samalla kun hän luennoi Kiaralle Ulkopuolisten aiheuttamasta vaarasta. Sitten Simba kertoo hänelle, että he ovat osa toisiaan. Samaan aikaan Ulkomaalla Zira muistuttaa Kovulle, että Simba tappoi Scarin ja karkotti häntä kunnioittavat leijonat. Kovu selittää, että hänen mielestään ei ole niin paha asia, että Kiara on hänen hyvä ystävänsä, mutta Zira tajuaa, että hän voi käyttää Kovun ystävyyttä Kiaran kanssa hyväkseen kostaakseen Simballe." Useita vuosia myöhemmin Kiara aloittaa ensimmäisen yksinmetsästyksensä, mutta Simba laittaa Timonin ja Pumban seuraamaan häntä salaa, jolloin Kiara joutuu metsästämään kaukana Pride Lands -alueelta. Osana Ziran suunnitelmaa Kovun sisarukset Nuka ja Vitani vangitsevat Kiaran tulipaloon, jolloin Kovu voi pelastaa hänet. Koska Simba ei pysty kiittämään nuorta veijaria, hänen on pakko hyväksyä Kovun turvapaikka, koska Kovu pelasti Kiaran. Myöhemmin samana yönä Simba näkee painajaista, jossa hän yrittää pelastaa Mufasan putoamasta ihmisjoukkoon, mutta hänet pysäyttää Scar, joka muuttuu Kovuksi ja heittää Simban jyrkänteeltä kuolemaan.Seuraavana päivänä Kovu harkitsee hyökkäävänsä Simban kimppuun, kuten häntä oli käsketty, mutta sen sijaan hän opettaa Kiaraa metsästämään ja tajuaa lopulta tunteensa tätä kohtaan. Myöhemmin Kiara ja Kovu katselevat tähtiä ja puhuvat menneisyyden suurista kuninkaista, ja Kovu miettii, onko hänessä samanlaista pimeyttä kuin Scarissa. Simba katselee heitä kaukaa ja Nala vakuuttaa hänet antamaan Kovulle mahdollisuuden. Kovu yrittää paljastaa tehtävänsä Kiaralle, mutta Rafiki keskeyttää ja johdattaa heidät viidakkoon, jossa hän esittelee heille "upendin", joka tarkoittaa swahiliksi rakkautta. Nämä kaksi leijonaa rakastuvat toisiinsa. Sinä yönä Simba antaa Kouvun nukkua Pride Rockissa muun lauman kanssa, mutta Vitani kertoo Ziralle, että Kovu ei onnistunut tappamaan Simbaa.Seuraavana päivänä Kovu haluaa paljastaa tehtävänsä Kiaralle, mutta Simba vie hänet ympäri Pride Landsia ja kertoo hänelle todellisen tarinan Scarista. He lankeavat Ziran ansaan, ja Ulkopuoliset hyökkäävät Simban kimppuun. Kovu yrittää puuttua asiaan, mutta Vitani haavoittaa häntä. Nuka yrittää tappaa Simban, mutta Simba pakenee ja Nuka kuolee. Zira raapii Kovua veljensä kuolemasta, jolloin tämä kääntyy häntä vastaan. Kovu yrittää anoa Simbalta anteeksiantoa, mutta joutuu karkotetuksi. Kiara saa Simban tajuamaan, että hän toimii järjettömästi, ja hän pakenee etsimään Kovua. Myöhemmin nämä kaksi leijonaa löytävät toisensa ja tunnustavat rakkautensa. Kovu haluaa perustaa oman lauman Kiaran kanssa, mutta Kiara käskee häntä palaamaan laumamaille ja yhdistämään laumansa uudelleen.Ulkopuoliset ja pridelanderit tappelevat, mutta Kovu ja Kiara puuttuvat asiaan ja käskevät Ziran ja Simban lopettaa tappelun. Vitani ja Outsiderit asettuvat Pridelanderien puolelle. Zira yrittää tappaa Simban, mutta Kiara työntää hänet jyrkänteen yli, jolloin hän roikkuu myrskyn vyöryttämän joen yllä. Kiara tarjoaa apuaan, mutta Zira kieltäytyy ja putoaa kuolemaan. Simba pelastaa Kiaran ja tekee sovinnon ulkopuolisten ja Kovun kanssa, minkä ansiosta he voivat palata ylpeysmaille. Simba hyväksyy Kovun vävyksi ja tulevaksi kuninkaaksi ja Kiaran tulevaksi kuningattareksi. Simba katsoo taivaalle kuullakseen isänsä hyväksynnän, joka sanoo olevansa ylpeä hänestä.</w:t>
      </w:r>
    </w:p>
    <w:p>
      <w:r>
        <w:rPr>
          <w:b/>
        </w:rPr>
        <w:t xml:space="preserve">Tulos</w:t>
      </w:r>
    </w:p>
    <w:p>
      <w:r>
        <w:t xml:space="preserve">Kuka luennoi Kiaralle ulkopuolisten aiheuttamasta vaarasta?</w:t>
      </w:r>
    </w:p>
    <w:p>
      <w:r>
        <w:rPr>
          <w:b/>
        </w:rPr>
        <w:t xml:space="preserve">Esimerkki 2.1194</w:t>
      </w:r>
    </w:p>
    <w:p>
      <w:r>
        <w:t xml:space="preserve">Sherlock Holmes (Basil Rathbone) teeskentelee olevansa natsien vakooja auttaakseen tiedemies tohtori Franz Tobelia (William Post Jr.) ja tämän uutta keksintöä, pomminheitintä, pakenemaan Gestapon ansasta Sveitsissä. Holmes ja Franz lentävät Lontooseen, jossa Holmes antaa hänet ystävänsä tohtori Watsonin (Nigel Bruce) suojelukseen. Tutkija livahtaa vastoin Holmesin ohjeita salaa tapaamaan morsiantaan Charlotte Eberliä (Kaaren Verne) ja antaa tälle kirjekuoren, jossa on koodattu viesti. Hän kehottaa Charlottea antamaan sen Holmesille, jos Holmesille sattuisi jotain. Kun hän lähtee Charlotten asunnosta, ohikulkeva lontoolainen bobby estää saksalaisten vakoojien yrityksen siepata hänet. Tobel esittelee onnistuneesti pomminheitintä Sir Reginald Baileylle (Holmes Herbert) ja pommikomentajien tarkkailijoille. Tobel, joka on nyt komisario Lestraden (Dennis Hoey) ja Scotland Yardin suojeluksessa, kertoo Sir Reginaldille, että vaikka hän on halukas antamaan pomminäön briteille, vain hän saa tietää sen salaisuuden, ja hänellä on monimutkainen suunnitelma sen valmistamiseksi, jotta salaisuus pysyisi turvassa. Hän jakaa keksintönsä neljään osaan ja antaa yhden kullekin neljälle vain hänen tuntemalleen sveitsiläiselle tiedemiehelle, joiden nimet eivät ole toisilleen tiedossa. Pian tämän jälkeen Holmes saa puhelun Lestradelta, joka kertoo Tobelin kadonneen. Holmes menee Charlotten asuntoon, jossa hän saa Tobelin kirjekuoren. Sisällä oleva viesti on koodatun viestin sijaan Holmesin viholliselta, mestaririkollinen professori Moriartylta (Lionel Atwill), joka naamioituu Ram Singhiksi, yhdeksi Moriartyn vanhoista kätyreistä, ja Holmes etsii tietoja Sohon kaupunginosasta. Hän kohtaa kaksi kätyriä, Peg Legin (Harold De Becker) ja Jack Bradyn (Harry Cording), mutta jää Moriartyn vangiksi. Holmes joutuu meriarkun valepohjaan, mutta pelastuu, kun Watson ja Lestrade näkevät kätyrien kamppailevan sen epätavallisen painon kanssa. Holmes palaa Charlotten asuntoon etsimään vihjeitä viestin sisällöstä. Hän löytää viestin jäljet, jotka on jätetty muistilapun sivulle upottamalla se "fluoresoiviin suoloihin... ja sitten valokuvaamalla se ultraviolettivalolla". Holmes murtaa ovelasti muunnellun aakkoskorvauskoodin kolme ensimmäistä riviä, jotka ovat kolmen tiedemiehen henkilöllisyydet ja sijainnit, mutta kun hän ei pysty murtamaan neljättä riviä, joka on muutettu ylimääräisenä varotoimena, hän saa pian tietää, että Moriarty on murhannut kaikki kolme ja varastanut heidän ruumiinosansa. Samaan aikaan Moriarty, joka ei myöskään pysty murtamaan neljättä riviä, kiduttaa Tobelia saadakseen neljännen tiedemiehen nimen. Holmes päättelee koodin muutoksen ja murtaa neljännen rivin, jolloin tiedemies tunnistetaan professori Frederick Hoffneriksi (Henry Victor), ja Moriarty tulkitsee koodin vahingossa. Hän lähettää agentit sieppaamaan Hoffnerin, jolla on nerokkuutta yhdistää neljä osaa, jos Tobel ei toivu kidutuksesta. Saksalaiset agentit tuovat tiedemiehen, joka on itse asiassa jälleen Holmes valepuvussa, Moriartyn näennäisesti huomaamattomaan linnoitukseen. Moriartyn tietämättä Holmes on saanut oikean Hoffnerin kiinnittämään autoonsa laitteen, joka tiputtaa valoväriä (jonka valmistamisessa Watson auttoi) säännöllisin väliajoin. Holmes käyttää Moriartyn turhamaisuutta ja ylpeyttä hyväkseen ja huijaa häntä huijaamaan Holmesin hitaasti "pisara kerrallaan" kuolemaan, jotta hän saisi viivytettyä aikaa. Holmesin pelastavat kuitenkin viime hetkellä Watson ja Lestrade, jotka Hoffnerin avulla seurasivat pisaroita onnistuneesti. Scotland Yard ottaa vakoojat kiinni, mutta Moriarty pakenee. Kun hän yrittää viimeistellä pakonsa salaisen käytävän kautta, hän putoaa kuusikymmentä metriä kuolemaan; Holmes on löytänyt rikollisen piilotetun luukun ja jättänyt sen auki. Kun Tobel on pelastettu ja pomminäyttö saatu takaisin, Watson toteaa, että asiat "näyttävät paremmilta... tämä pieni saari on yhä kartalla"[2].</w:t>
      </w:r>
    </w:p>
    <w:p>
      <w:r>
        <w:rPr>
          <w:b/>
        </w:rPr>
        <w:t xml:space="preserve">Tulos</w:t>
      </w:r>
    </w:p>
    <w:p>
      <w:r>
        <w:t xml:space="preserve">Minne Holmes ja Franz lentävät?</w:t>
      </w:r>
    </w:p>
    <w:p>
      <w:r>
        <w:rPr>
          <w:b/>
        </w:rPr>
        <w:t xml:space="preserve">Esimerkki 2.1195</w:t>
      </w:r>
    </w:p>
    <w:p>
      <w:r>
        <w:t xml:space="preserve">Australiassa Victorian osavaltiossa sijaitsevan Footscrayn väkivaltainen uusnatsijengi hyökkää kolmen teini-ikäisen kimppuun Footscrayn aseman tunnelissa. Jengiä johtavat Hando ja hänen ystävänsä ja kakkosmiehensä Davey. He tapaavat Gabriellen seuraavana päivänä sen jälkeen, kun hänen seksuaalisesti hyväksikäyttävä, erittäin varakas isänsä Martin on pidättänyt narkkari-poikaystävänsä, Gabrielle aloittaa romanttisen suhteen Handon kanssa. Ystävät vierailevat Canberrasta; yksi heistä on liittynyt Australian kuninkaalliseen laivastoon Juhlat varastolla seuraavat, ja seuraavana päivänä kaksi poikaa menee paikalliseen pubiin. Heidän tietämättään omistaja on myynyt sen vietnamilaiselle liikemiehelle. Nähdessään uuden omistajan ja hänen poikansa he ilmoittavat asiasta Handolle, joka saapuu paikalle jenginsä kanssa ja pahoinpitelee uuden omistajan pojat raa'asti. Kolmas vietnamilainen nuorukainen soittaa apua, ennen kuin Tiger ja useat aseistetut vietnamilaiset miehet hyökkäävät skinheadien kimppuun. Vietnamilaiset ovat skinheadeja lukumäärältään suurempia ja pakottavat heidät vetäytymään vuokraamaansa varastoon, jossa vietnamilaiset ryöstävät rakennuksen ja sytyttävät sen tuleen. skinheadit löytävät uuden tukikohdan läheisestä varastosta häädettyään pari talonvaltaajaa ja suunnittelevat kostoa vietnamilaisille. Kun he kuulevat, että jengin jäsenet aikovat ostaa aseen, kaksi jengin naispuolista ystävää lähtee pois. Gabrielle ehdottaa, että jengi murtautuu hänen isänsä kartanoon. He ryöstävät talon, pahoinpitelevät Martinin, rikkovat yhden hänen autostaan ja ryöstävät hänen viinikokoelmansa. Gabrielle kertoo Martinille, että murto on kosto Martinin vuosien pahoinpitelystä. Gabrielle paljastaa Daveylle suunnitelmansa viedä Hando pois tämän väkivaltaisesta elämästä. Martin vapautuu ja pelästyttää käsiaseella jengin pois ennen kuin he ehtivät viedä hänen omaisuuttaan. Davey alkaa epäillä väkivaltaista elämäntapaansa. Gabrielle arvostelee Handon ryöstön hoitamista, ja Hando jättää hänet äkillisesti. Davey ilmoittaa samalla aikovansa lähteä ja antaa Gabriellelle saksalaisen isoäitinsä osoitteen, jossa hän aikoo asua. Gabrielle kuitenkin ilmoittaa poliisille jengin sijainnin ja viettää sitten yön Daveyn kanssa. Davey kuitenkin paljastaa epäilevänsä väkivaltaista elämäntapaansa, sillä hän on poistanut rasistiset laastarit lentotakistaan isoäitinsä puolesta. kun Hando on poissa, poliisi tekee ratsian varastoon, ja nuorinta skinheadia ammutaan päähän sen jälkeen, kun hän on osoittanut poliisia deaktivoidulla aseella. Poliisi pidättää loput jengistä. Hando kuitenkin seuraa tapahtumia etäältä ja pakenee.Saapuessaan Daveyn asunnolle Hando löytää ystävänsä sängystä Gabriellen kanssa. Hando syyttää häntä poliisille ilmoittamisesta, mutta Davey sanoo, että he olivat yhdessä koko ajan squatista lähdön jälkeen. Hando vakuuttaa Daveyn pysymään rinnallaan, ja kolmikko lähtee pakoon. He ryöstävät huoltoaseman, ennen kuin Hando kuristaa aasialaisen virkailijan kuoliaaksi, ja ajavat koko yön ja pysähtyvät rannalle. Seuraavana aamuna rannalla Gabrielle kuulee keskustelun, jossa Hando yrittää saada Daveyn jättämään hänet. Gabrielle sytyttää heidän autonsa tuleen ja myöntää soittavansa poliisille. Hando hyökkää hänen kimppuunsa ja yrittää hukuttaa hänet aallokkoon. Davey kuitenkin puukottaa Handoa kaulaan Hitler-nuorisoveitsellään. Taistelun jälkeen Davey pitää kauhistunutta Gabriellea sylissään, kun bussilastillinen japanilaisia turisteja seuraa häntä, ja Hando tuijottaa mereen kuollessaan kuiviin.</w:t>
      </w:r>
    </w:p>
    <w:p>
      <w:r>
        <w:rPr>
          <w:b/>
        </w:rPr>
        <w:t xml:space="preserve">Tulos</w:t>
      </w:r>
    </w:p>
    <w:p>
      <w:r>
        <w:t xml:space="preserve">Kenen kanssa Handolla on romanttinen suhde?</w:t>
      </w:r>
    </w:p>
    <w:p>
      <w:r>
        <w:rPr>
          <w:b/>
        </w:rPr>
        <w:t xml:space="preserve">Esimerkki 2.1196</w:t>
      </w:r>
    </w:p>
    <w:p>
      <w:r>
        <w:t xml:space="preserve">Turhamainen, hemmoteltu ja hemmoteltu rikas keisari Kuzco (David Spade) elää jälleen kerran päivää, jossa lukemattomat palvelijat kumartavat ja raapivat häntä.Kun Kuzco ei löydä sopivaa morsianta erään alaisensa valitsemasta rykmentistä, hän löytää neuvonantajansa Yzman (Eartha Kitt) istumasta valtaistuimeltaan. Vaikka tämä suututtaa häntä, Kuzco päättää erottaa hänet ikänsä vuoksi, jolloin Yzma ryntää raivoissaan pois ja hänen apulaisensa Kronk (Patrick Warburton) seuraa häntä tiiviisti perässä.Kuzco tapaa sitten Pachan (John Goodman), joka on läheisen kylän johtaja. Pachalle näytetään hänen kylänsä pienoismallia ja hän kysyy, missä on eniten aurinkoa. Kun Pacha kertoo mielipiteensä, Kuzco kauhistuttaa miehen asettaessaan mallin päälle suuren rakennelman, jota hän nimittää "Kuzcotopiaksi". Sitten Kuzco selittää, että seuraavana päivänä hänen syntymäpäiväjuhlissaan koko kylä tuhotaan hänen uutta kesäkotiaan varten. Pacha yrittää puuttua asiaan, mutta hänet viedään pois. sillä välin Yzma on yhä järkyttynyt siitä, että Kuzco on antanut hänelle potkut, ja päättää tehdä hänestä selvää. Koska valtaistuimelle ei ole näkyvää perillistä, hän ajattelee, että hän voi helposti ottaa valtaistuimen haltuunsa, ja menee salaiseen laboratorioonsa ja löytää taikajuoman, jolla hän aikoo myrkyttää Kuzcon illallisella.Päivällisellä Kronk valitsee kuitenkin väärän taikajuoman ja käyttää sen sijaan "laamauutetta", joka muuttaa Kuzcon laamaksi. Yzma lähettää Kronkin tappamaan Kuzcon, mutta koska hän ei pysty tekemään sitä, keisarin sisältävä pussi putoaa lopulta Pachan kärryjen selkään. Pacha palaa kyläänsä, mutta ei pysty kertomaan perheelleen, mitä Kuzco sanoi heidän kotinsa tuhoamisesta. Lopulta Kuzco löytää Kuzcon sisältävän pussin laamana, ja Kuzco vaatii Pachaa viemään hänet takaisin palatsiin. Pacha kieltäytyy kuitenkin tekemästä niin, ellei Kuzco siirrä kesäasuntoaan muualle.Kuzco kieltäytyy ja vaeltaa läheiseen viidakkoon. Pantterijoukko melkein hyökkää hänen kimppuunsa, kunnes Pacha tulee apuun.Palatessaan palatsiin Yzma on ottanut valtakunnan haltuunsa, mutta suuttuu, kun Kronk paljastaa, ettei hän itse asiassa tappanut Kuzcoa. Yzma lähtee Kronkin mukaan etsimään Kuzcoa.</w:t>
      </w:r>
    </w:p>
    <w:p>
      <w:r>
        <w:rPr>
          <w:b/>
        </w:rPr>
        <w:t xml:space="preserve">Tulos</w:t>
      </w:r>
    </w:p>
    <w:p>
      <w:r>
        <w:t xml:space="preserve">Kuka on ottanut valtakunnan haltuunsa?</w:t>
      </w:r>
    </w:p>
    <w:p>
      <w:r>
        <w:rPr>
          <w:b/>
        </w:rPr>
        <w:t xml:space="preserve">Esimerkki 2.1197</w:t>
      </w:r>
    </w:p>
    <w:p>
      <w:r>
        <w:t xml:space="preserve">Menestyvä ja sinkkuyrittäjä Kate Holbrook on jo pitkään asettanut uransa henkilökohtaisen elämänsä edelle. Nyt 37-vuotiaana hän on vihdoin päättänyt hankkia oman lapsen. Mutta hänen suunnitelmansa saa mutkapallon, kun hän huomaa, että hänen "T-muotoisen kohtunsa" vuoksi hänellä on vain miljoonasta yhteen mahdollisuus tulla raskaaksi. Kate ei lannistu, vaan antaa Etelä-Philadelphian työläistytön Angie Ostrowiskin ryhtyä epätodennäköiseksi sijaissynnyttäjäksi. Tämä on tarpeeksi yksinkertaista ... Saatuaan tietää sijaissynnytyskeskuksensa jämäkältä johtajalta, että Angie on raskaana, Kate ryhtyy tarkkaan pesänrakennustyöhön: hän lukee lastenhoitokirjoja, tekee asunnosta vauvaturvallisen ja tutkii parhaita esikouluja. Mutta johtajan hyvin organisoitu strategia kääntyy päälaelleen, kun Baby Mama ilmestyy hänen ovelleen ilman asuntoa. Pysäyttämätön voima kohtaa liikkumattoman esineen, kun suunnitelmallinen Kate yrittää tehdä elinvoimaisesta Angiesta täydellisen odottavan äidin. Angien aviomies kuitenkin ilmestyy paikalle, kun Kate ei ole paikalla, ja uhkaa totuudella: vauva on peräisin hänen spermastaan, ei yhdestä Katen munasoluista. Pian Angien aviomies paljastaa totuuden. Naiset menevät oikeuteen asian takia. Sillä välin Kate on tapaillut miestä ja maannut hänen kanssaan, mutta hänellä ei ole mitään ongelmaa - hänellä on T:n muotoinen kohtu, eikö niin? Isyystestin tulokset paljastavat oikeudessa, että lapsi on Angien, ei Katen. Angie ja Kate kieltäytyvät puhumasta toisilleen, kunnes Angien vauva saapuu. Sinä päivänä Kate saa tietää, että hänkin on raskaana. Angie ja Kate elävät sen jälkeen kaksi onnellista elämää, ja Katen lapsi on aina yhdeksän kuukautta nuorempi kuin Angien.</w:t>
      </w:r>
    </w:p>
    <w:p>
      <w:r>
        <w:rPr>
          <w:b/>
        </w:rPr>
        <w:t xml:space="preserve">Tulos</w:t>
      </w:r>
    </w:p>
    <w:p>
      <w:r>
        <w:t xml:space="preserve">Kuka ilmestyy Katen ovelle ilman asuntoa?</w:t>
      </w:r>
    </w:p>
    <w:p>
      <w:r>
        <w:rPr>
          <w:b/>
        </w:rPr>
        <w:t xml:space="preserve">Esimerkki 2.1198</w:t>
      </w:r>
    </w:p>
    <w:p>
      <w:r>
        <w:t xml:space="preserve">Lento-onnettomuuden jälkeen, jossa vain muutama matkustaja selviää hengissä, tohtori Claire Summers (Anne Hathaway) lähetetään toimimaan heidän terapeuttinaan. Hän ystävystyy Ericin (Patrick Wilson) kanssa, joka on yksi eloonjääneistä, ja pian sen jälkeen alkaa tapahtua outoja asioita. Eric näyttää tietävän Clairesta henkilökohtaisia asioita, kuten hänen sisarensa Emman (Stacy Grant). Clairen naapuri auttaa häntä jatkuvasti, ja Ericin kuollut koira nähdään jälleen. Keskusteltuaan tapauksesta muiden potilaiden kanssa Claire alkaa ajatella, että lentoyhtiö yrittää peitellä tapahtunutta sanomalla, että onnettomuus oli vain onnettomuus, vaikka muut sanovat nähneensä räjähdyksen. Yksi kerrallaan eloonjääneet alkavat kadota, ja Claire on yhä vakuuttuneempi siitä, että lentoyhtiö jahtaa heitä. Myöhemmin Eric tajuaa olevansa kuollut - hän hyppää junan eteen ja yrittää itsemurhaa, mutta epäonnistuu. Claire menee sisarensa Emman kotiin, jossa hän löytää Arkinin (David Morse), lentoyhtiön miehen, joka piilotteli tietoja. Mies kertoo hänelle, että kaikki koneessa olleet ovat kuolleet - eloonjääneitä ei ollut. Hän jättää salkun, jossa on tietoja, ja Claire lukee matkustajaluettelon - Claire Summers oli yksi koneen matkustajista. Kukaan heistä ei ollut selvinnyt hengissä, ja heidän luonaan kävi juuri läheisiä, jotka auttoivat heitä siirtymisessä. Outo naapuri, joka auttoi häntä - hänen tätinsä, Eric - mies, jonka kanssa hän ystävystyi lentokoneessa ennen onnettomuutta, Perry (Andre Braugher) - opettaja hänen lapsuudestaan. Arkin oli itse asiassa onnettomuuden aiheuttaja - hän jätti ohjaamon perämiehen käsiin, ja räjähdyksen jälkeen he syöksyivät maahan. Lopussa Clairen sisko Emma vierailee luonaan, ja heidän siteensä katkeavat. jokaiselle lentokoneen uhrille tulee joku läheinen auttamaan siirtymisessä elämästä kuolemaan.</w:t>
      </w:r>
    </w:p>
    <w:p>
      <w:r>
        <w:rPr>
          <w:b/>
        </w:rPr>
        <w:t xml:space="preserve">Tulos</w:t>
      </w:r>
    </w:p>
    <w:p>
      <w:r>
        <w:t xml:space="preserve">Mikä on Claire Summersin ammatti?</w:t>
      </w:r>
    </w:p>
    <w:p>
      <w:r>
        <w:rPr>
          <w:b/>
        </w:rPr>
        <w:t xml:space="preserve">Esimerkki 2.1199</w:t>
      </w:r>
    </w:p>
    <w:p>
      <w:r>
        <w:t xml:space="preserve">Tämän artikkelin juonitiivistelmä voi olla liian pitkä tai liian yksityiskohtainen. Auta parantamaan sitä poistamalla tarpeettomia yksityiskohtia ja tekemällä siitä tiiviimpi. (Elokuu 2015) (Lue, miten ja milloin voit poistaa tämän mallin mukaisen viestin)Äskettäin eronnut Helen Grace (Mary-Louise Parker) muuttaa lastensa kanssa metsässä sijaitsevaan Spiderwickin kartanoon, kun hänen iäkäs tätinsä Lucinda (Joan Plowright) antaa sen hänelle, vaikka identtiset kaksoset Jared ja Simon (Freddie Highmore) ja heidän isosiskonsa Mallory (Sarah Bolger) eivät halua muuttaa New Yorkista. Kun Jared paljastaa seinän takana olevan hissin, hän löytää monogrammisen avaimen ja löytää kartanon edesmenneen omistajan Arthur Spiderwickin (David Strathairn) työhuoneen. Tämän jälkeen Jared käyttää avainta avatakseen arkun. Sieltä hän löytää Spiderwickin keijujen kenttäoppaan; vaikka siihen liitetyssä lapussa varoitetaan häntä lukemasta sitä, hän tekee niin kuitenkin. Kun Jared selittää löydöstään taikaolentojen olemassaolosta, Helen ja Mallory eivät usko häntä. pian sen jälkeen Jared tapaa ruskean neitokaisen nimeltä Thimbletack (Martin Short), joka selittää, että taikaolennot ovat tavallisesti näkymättömiä, mutta voivat halutessaan paljastua. Hän kertoo Jaredille Arthur Spiderwickin talon ympärille asettamasta suojapiiristä ja antaa hänelle kiven, jossa on reikä, jonka läpi hän voi nähdä keijuja. muotoa muuttava örkki nimeltä Mulgarath (Nick Nolte) haluaa kuitenkin kenttäoppaan itselleen, jotta hän voisi hallita kaikkea keijukaislajia. Hän lähettää peikkonsa, joita johtaa Redcap, mahtipontinen peikkokenraali, hankkimaan sitä, ja ne kidnappaavat Simonin luultuaan häntä Jarediksi. Samaan aikaan Jared tapaa Hogsquealin (Seth Rogen), hobgoblinin ja Mulgarathin katkeran vihollisen, koska Mulgarath tappoi koko hänen perheensä. Hogsqueal antaa Jaredille kyvyn nähdä keijuja ilman kiven apua sylkemällä hänen silmiinsä. Mulgarath päästää Simonin vapaaksi ja haukkuu Punakurkkua siitä, että hän on pettänyt mestarinsa. Jared löytää Simonin ja molemmat tappelevat kirjasta, jonka peikot huomaavat. Yhdessä kaksoset pakenevat taloon, vaikka Simon loukkaantuu, kun yksi puree hänen jalkaansa. Sitten menninkäiset hyökkäävät Malloryn kimppuun, mutta hän onnistuu tappamaan useita miekkailutaitojensa avulla, mikä saa hänet lopulta tajuamaan, että Jared on oikeassa. Sisällä Thimbletack ilmoittaa heille, että Mulgarath tappaa kaikki häntä vastustavat ihmiset ja keijut, jos hän saa kirjan. he päättävät tuhota kirjan polttamalla sen nuotiossa, mutta liekit eivät vahingoita kirjaa sen päälle asetetun suojaavan loitsun ansiosta. Koska muuta vaihtoehtoa ei ole, lapset päättävät käydä psykiatrisessa sairaalassa olevan isotätinsä Lucindan luona kysymässä neuvoa. Simon harhauttaa menninkäisiä, ja Mallory ja Jared onnistuvat pääsemään kartanon alla olevaan tunneliin. Myyräpeikko ajaa heitä takaa ja pääsee vain täpärästi pakoon, kun se jää vastaantulevan ajoneuvon alle. Lucinda kertoo heille, että heidän on löydettävä Arthur Spiderwick ja saatava hänet tuhoamaan kirja. Arthur on kuitenkin Sylphien, eräänlaisten keijujen, vankina. Yhtäkkiä Mulgarathin peikot hyökkäävät heidän kimppuunsa ja varastavat useita sivuja kirjasta ennen kuin ne ajetaan pois. Metsässä Mulgarath haukkuu Redcapia rajusti siitä, ettei hän tuonut koko kirjaa, sillä suurin osa varastettujen sivujen tiedoista oli hyödyttömiä, mutta hän ilahtuu, kun hän huomaa, että yhdellä niistä on tietoja, jotka kertovat, miten he voivat murtaa suojapiirin kuun nousuun mennessä. Mulgarath ja Redcap valmistautuvat valmistamaan juomaa tulevaa yötä varten. Sillä välin Helen, joka ajaa Jaredin ja Malloryn kotiin, ei usko heitä siitä, mitä on tekeillä, ja syyttää heitä siitä, että he käyttävät sitä tekosyynä halutessaan palata New Yorkiin. Jared joutuu sitten kiivaaseen riitaan hänen kanssaan siitä, miksi hänen isänsä jätti hänet, koska hän ei kuunnellut ja alkaa huutaa. Kotiin päästyään Jared kertoo Helenille vihaavansa häntä eikä halua asua hänen kanssaan. Myöhemmin Hogsqueal varoittaa Jaredia, Simonia ja Mallorya Mulgarathin suunnitelmasta ja antaa Simonille ja Mallorylle kyvyn nähdä keijuja. Tämän jälkeen Jared yrittää soittaa isälleen, mutta Mallory kertoo, että tämä on muuttanut toisen naisen luo eikä palaa heidän luokseen, kuten lupasi, ja saa Jaredin katumaan Helenille sanomiaan vihaisia sanoja.Jared, Simon ja Mallory kutsuvat kirjan avulla Arthur Spiderwickin lemmikin, aarnikotkan, joka vie heidät Sylfien valtakuntaan. Siellä he tapaavat Arthurin, joka ei ole vanhentunut, mutta ei myöskään ole tietoinen siellä vietetystä ajasta. Lapset pyytävät häntä tuhoamaan kirjan, mutta huomaavat, että Thimbletack oli vaihtanut sivut. Hän kertoo heille myös, että Sylfit eivät anna heidän lähteä, koska heitä pidetään vangittuina kuten häntä, mutta auttaa heitä pakenemaan harhauttamalla heitä. Kotiin päästyään he yrittävät vakuuttaa Helenin peikkojen välittömästä uhasta ja maagisten olentojen olemassaolosta. Aluksi Helen kieltäytyy kuuntelemasta, kunnes Thimbletack ilmestyy ja he näyttävät hänelle peikot ulkona, mikä lopulta murskaa Helenin epäuskon ja saa hänet suostumaan auttamaan hyökkäyksen pysäyttämisessä. Tähän aikaan peikot ovat saaneet valmiiksi juoman levittämisen, joka rikkoo onnistuneesti ympyrän, kun kuu nousee. Jared, Simon, Mallory ja Helen varustautuvat teräsveitsillä ja Simonin aiemmin valmistamilla kotitekoisilla tomaattikastike/suolapommeilla. Perhe torjuu hyökkäävät peikot onnistuneesti, vaikka talo kärsii huomattavia vahinkoja. Kun Mulgarathin saapuminen pakottaa heidät keittiöön, he laittavat kaikki pomminsa uuniin, jolloin ne räjähtävät ja tappavat kaikki peikot, myös Redcapin. Richard (Andrew McCarthy) astuu taloon ja kertoo Jaredille, että hän tuli pyytämään anteeksi. Jared, joka tajuaa, ettei kyseessä ole hänen isänsä, puukottaa häntä vatsaan ja paljastaa tämän olevan valepukuinen Mulgarath. Jared pakenee kirjan kanssa hissin kautta, kun Mulgarath antaa käärmeen muodossa peräänsä ja haavoittaa Thimbletackia. Katolla Jared heittää kirjan ilmaan; Mulgarath muuttuu korpiksi ja nappaa sen, mutta Hogsqueal nappaa ja syö sen, kostaa perheelleen ja hajallaan olevat sivut putoavat maahan. Tämän jälkeen Jared kiipeää katolta alas ja hän ja Helen sopivat aikaisemman riitansa ja jälkimmäinen pyytää anteeksi, ettei hän uskonut häntä. Hogsqueal ja Grace keräävät kenttäoppaan hajallaan olevat sivut.Grace tuo Lucindan takaisin taloon, näyttää hänelle talossa peikon hyökkäyksen jälkeen tehtävät korjaukset ja esittelee hänet uudelleen Thimbletackille, joka on elossa. Yhtäkkiä Sylfit ilmestyvät ja tuovat mukanaan Arthurin, sillä hän sai luvan käydä kotonaan, koska kirja oli nyt turvassa. Hän ei voi jäädä keijujen valtakunnan ulkopuolelle, tai hän muuttuu tomuksi. Lucinda pyytää, että hänet vietäisiin sen sijaan hänen mukaansa; Sylfit muuntavat hänet takaisin kuusivuotiaaksi itsekseen ja henkiävät heidät pois, kun Graceit katsovat ja jatkavat sitten normaalia elämäänsä Thimbletackin, Hogsquealin ja Griffinin kanssa.</w:t>
      </w:r>
    </w:p>
    <w:p>
      <w:r>
        <w:rPr>
          <w:b/>
        </w:rPr>
        <w:t xml:space="preserve">Tulos</w:t>
      </w:r>
    </w:p>
    <w:p>
      <w:r>
        <w:t xml:space="preserve">Ketä Sylfit pitävät vankina?</w:t>
      </w:r>
    </w:p>
    <w:p>
      <w:r>
        <w:rPr>
          <w:b/>
        </w:rPr>
        <w:t xml:space="preserve">Esimerkki 2.1200</w:t>
      </w:r>
    </w:p>
    <w:p>
      <w:r>
        <w:t xml:space="preserve">Vanhemman naisen kanssa naimisissa oleva Edward "Teddy" Bare (Dirk Bogarde) on hieman liian lipevä siinä, miten hän hoitaa vaimoaan, tarjoilee tälle runsaasti juomaa ja rauhoittelee häntä saduilla. Kun vaimo Monica Bare (Mona Washbourne) kutsuu perheen asianajajan tekemään muutoksia testamenttiinsa, Teddy uskoo, että Monica Bare aikoo leikata omaisuutensa niin, että hänen perheensä jäisi ulkopuolelle, joten hän järjestää Monan nukahtamaan lopullisesti. Kun perheen asianajaja Phillip Mortimer (Robert Flemyng) kertoo Teddylle, että Mona jätti hänelle vain talon, ovela manipuloija huomaa, että hänellä ei ole enää varoja, joten hän ottaa tähtäimiinsä hiljattain leskeksi jääneen baarinpitäjän Freda Jeffriesin (Margaret Lockwood), joka suostuu menemään naimisiin nuoren miehen kanssa vain, jos he jakavat kaiken punta punnalta ja varmistavat näin, että hänen rahansa ovat turvassa. Hän päättää tarvitsevansa toisen vaimon ja iskee silmänsä Charlotte Youngiin (Kay Walsh) ja alkaa hurmata häntä, mutta Freda sekaantuu asiaan, ja Teddy tajuaa, ettei Charlotte ole sitä, miltä näyttää, ja dramaattisessa huipennuksessa kova totuus paljastuu.</w:t>
      </w:r>
    </w:p>
    <w:p>
      <w:r>
        <w:rPr>
          <w:b/>
        </w:rPr>
        <w:t xml:space="preserve">Tulos</w:t>
      </w:r>
    </w:p>
    <w:p>
      <w:r>
        <w:t xml:space="preserve">Mikä on Freda Jeffriesin työtehtävä?</w:t>
      </w:r>
    </w:p>
    <w:p>
      <w:r>
        <w:rPr>
          <w:b/>
        </w:rPr>
        <w:t xml:space="preserve">Esimerkki 2.1201</w:t>
      </w:r>
    </w:p>
    <w:p>
      <w:r>
        <w:t xml:space="preserve">Juonitiivistelmä (sisältää mahdollisia spoilereita): Abby (näyttelijä Katherine Heigl) on Sacramentossa toimivan, katsojaluvuista kärsivän aamuohjelman tuottaja. Hän on hyvä työssään, mutta yleisö ei ole kiinnostunut juontajista tai muista ohjelman henkilöistä. Hänen pomonsa Stuart (Nick Searcy) sanoo, että jos katsojaluvut eivät pian nouse, ohjelma lopetetaan. Loppujen lopuksi he saavat enemmän katsojia Geraldo Riveran uusintana pienemmillä kokonaiskustannuksilla.Myöskään Abbyn yksityiselämässä ei mene kovin hyvin. Koska hän on kontrollifriikki, hän usein pelottaa miehet pois jo ensimmäisten minuuttien aikana, ja juuri näin kävi, kun hän tapasi Jimin (Kevin Connolly) treffisivuston kautta. Abby oli jo pyytänyt avustaja Joyta (Bree Turner) tekemään perusteellisen taustatutkimuksen, joten hän tiesi jo kaiken, mitä miehestä oli tiedettävä, mikä aiheutti kiusallisia hetkiä.Palattuaan kotiin sinä iltana Abby avasi television. Hänen kissansa sattui astumaan kaukosäätimelle, joka toi näkyviin The Ugly Truth -nimisen ohjelman. Ohjelman juontajana toimii törkeä Mike Chadway (Gerard Butler), ja se tarjoaa naisille deittineuvoja, jotka Mike usein ilmaisee mahdollisimman karkeilla termeillä. Itse asiassa Abby on niin kauhuissaan ensimmäisten minuuttien aikana kuulemastaan, että hän soittaa ja sanoo Mikelle, että hän on kyyninen ääliö, johon Mike vastaa vain, että nainen on varmaan kylmillään, koska hän on ruma. Abby sulkee puhelimen, ja kauhukseen hän saapuu seuraavana päivänä töihin ja kuulee, että Stuart on palkannut Miken päivittäiseen kolmen minuutin esiintymiseen. Stuart on vakuuttunut siitä, että tämä nostaa katsojalukuja, mutta Abby on vakuuttunut siitä, että se on suuri virhe. Mike on yllättäen hitti, mutta hän ja Abby alkavat riidellä melkein heti tapaamisestaan lähtien. Abby tunnustaa, että hän oli edellisillan soittaja, jolloin Mike kertoo, että helvetti auttaisi häntä saamaan unelmiensa miehen Colinin (Eric Winter) vain todistaakseen, että hänen neuvonsa on järkevä. Abby suostuu vastentahtoisesti." Loppuosa elokuvasta seuraa sitten näitä kahta perusjuonta: pääjuonta, jossa Mike ja Abby lyöttäytyvät yhteen saadakseen Colinin, ja sivujuonta, jossa Mike puhaltaa uutta elämää aamushow'hun. Koska kyseessä on romanttinen komedia, on käytännössä laki, että mies- ja naispääosa päätyvät yhteen, joten Mike ja Abby tietysti tajuavat, että heillä on tunteita toisiaan kohtaan juuri ennen lopputekstien alkua.</w:t>
      </w:r>
    </w:p>
    <w:p>
      <w:r>
        <w:rPr>
          <w:b/>
        </w:rPr>
        <w:t xml:space="preserve">Tulos</w:t>
      </w:r>
    </w:p>
    <w:p>
      <w:r>
        <w:t xml:space="preserve">Kuka on The Ugly Truth -ohjelman juontaja?</w:t>
      </w:r>
    </w:p>
    <w:p>
      <w:r>
        <w:rPr>
          <w:b/>
        </w:rPr>
        <w:t xml:space="preserve">Esimerkki 2.1202</w:t>
      </w:r>
    </w:p>
    <w:p>
      <w:r>
        <w:t xml:space="preserve">Kun IMF:n agentti Trevor Hanaway on Budapestissä pysäyttämässä kuriiria, joka työskentelee koodinimellä "Cobalt" tunnetun henkilön lukuun, palkkamurhaaja Moreau tappaa hänet. Hanawayn ryhmänjohtaja Jane Carter ja vastikään ylennetty kenttäagentti Benji Dunn pelastavat Ethan Huntin ja Huntin lähteen Bogdanin moskovalaisesta vankilasta. Hunt värvätään johtamaan Carteria ja Dunnia soluttautumaan Moskovan Kremlin salaisiin arkistoihin ja etsimään Cobaltin tunnistavia tiedostoja. Puolessa välissä tehtävää joku lähettää IMF:n taajuuden kautta hälytyksen venäläisille Huntin ryhmästä. Vaikka Hunt, Dunn ja Carter pääsevät pakoon, pommi tuhoaa Kremlin, ja venäläisagentti Sidorov syyttää Huntia iskun suunnittelusta. IMF hakee Huntin pois Moskovasta. Venäläiset ovat kutsuneet hyökkäystä julistamattomaksi sotatoimeksi, ja Yhdysvaltain presidentti aktivoi "Ghost Protocol" -nimisen mustan operaation, joka kieltää koko IMF:n toiminnan. Huntin ja ryhmän on otettava syyt niskoilleen hyökkäyksestä, mutta heidän sallitaan paeta hallituksen huostasta, jotta he voivat toimia Cobaltin jäljittämiseksi. Ennen kuin Hunt pääsee pakenemaan, Sidorovin johtamat venäläiset turvallisuusjoukot tappavat IMF:n sihteerin, jolloin Hunt ja tiedusteluanalyytikko William Brandt joutuvat etsimään oman tiensä ulos. Ryhmä tunnistaa Cobaltin Kurt Hendricksiksi, ruotsalaissyntyiseksi venäläiseksi ydinstrategiksi, joka uskoo, että heikkojen on kuoltava, jotta vahvat selviytyisivät, ja suunnittelee siksi ydinsodan aloittamista ihmisen evoluution seuraavan vaiheen käynnistämiseksi. Hendricks pommitti Kremliä ja hankki haltuunsa venäläisen ydinaseiden laukaisuohjauslaitteen, ja nyt hän tarvitsee sen koodit Budapestin kuriirilta laukaistakseen ydinohjuksen Amerikkaa kohti.Moreaun ja Hendricksin oikean käden, Wistromin, välisen vaihdon on määrä tapahtua Burj Khalifassa Dubaissa. Siellä Huntin tiimin jäsenet vakuuttavat erikseen Moreaulle ja Wistromille, että he ovat tehneet vaihdon keskenään. Moreau kuitenkin tunnistaa Brandtin agentiksi. Hunt jahtaa Wistromia vain huomatakseen, että Wistrom on itse asiassa Hendricks valepuvussa, kun Hendricks pakenee koodien kanssa Carter pidättää Moreaun. Moreau yrittää tappaa kokemattoman Dunnin, ja Carter heittää hänet ikkunasta kuolemaan. Brandt syyttää Carteria operaation vaarantamisesta kostaakseen Moreaulle, mutta Hunt syyttää Brandtia salailusta, sillä hän on osoittanut analyytikolle epätyypillisiä taistelutaitoja. Huntin etsiessä Bogdanilta lisätietoja Brandt myöntää, että hänet oli määrätty Huntin ja tämän vaimon Julian turvamieheksi tehtävän aikana. Serbialainen palkkamurharyhmä tappoi Julian, minkä vuoksi Ethan lähti heidän peräänsä ja tappoi heidät, ennen kuin venäläiset saivat hänet kiinni ja lähettivät vankilaan.Bogdan ja hänen asekauppias-serkkunsa ilmoittavat Huntille, että Hendricks on Mumbaissa. Hendricks helpotti intialaiselle televiestintäalan yrittäjälle Brij Nathille (Anil Kapoor) käytöstä poistetun neuvostoliittolaisen sotilassatelliitin myyntiä, jota voitaisiin käyttää ohjuksen ampumiskäskyn välittämiseen. Samalla kun Brandt ja Dunn tunkeutuvat palvelinhuoneeseen ottaakseen satelliitin pois käytöstä, Carter saa Nathin paljastamaan satelliitin ohituskoodin. Hendricks on kuitenkin ennakoinut Huntin suunnitelman ja ottaa Nathin palvelimet pois päältä ennen kuin hän lähettää signaalin televisiolähetystornista venäläiselle ydinsukellusveneelle Tyynellämerellä. Sukellusvene tulittaa San Franciscoa. Hunt jahtaa Hendricksiä ja laukaisulaitetta samalla kun muut ryhmän jäsenet yrittävät saada lähetysaseman takaisin toimintaan. Hunt ja Hendricks taistelevat laukaisulaitteesta, ennen kuin Hendricks hyppää sen kanssa kuolemaan varmistaakseen laukaisun. Dunn tappaa Wiströmin, jolloin Brandt voi palauttaa virran asemalle ja Hunt voi deaktivoida ohjuksen. Hän kohtaa Sidorovin, joka näkee, että Hunt on pysäyttänyt ohjuksen, mikä todistaa IMF:n syyttömyyden Kremlin pommi-iskuun.Ryhmä kokoontuu uudelleen viikkoja myöhemmin. Hunt antaa heille uudet tehtävät. Brandt kieltäytyy ottamasta tehtävää vastaan, mutta Hunt paljastaa, että Julian kuolema oli lavastettu, sillä hän tiesi, ettei voisi suojella Juliaa, ja käytti Julian kuolemaa tekosyynä soluttautuakseen venäläiseen vankilaan ja päästäkseen lähelle Bogdania, IMF:n lähdettä Hendricksistä. Syyllisyydestään vapautuneena Brandt hyväksyy tehtävänsä Huntin katsellessa Juliaa kaukaa. He jakavat hymyn ennen kuin hän lähtee seuraavaan tehtäväänsä.</w:t>
      </w:r>
    </w:p>
    <w:p>
      <w:r>
        <w:rPr>
          <w:b/>
        </w:rPr>
        <w:t xml:space="preserve">Tulos</w:t>
      </w:r>
    </w:p>
    <w:p>
      <w:r>
        <w:t xml:space="preserve">Kuka on juuri ylennetty kenttäagentti?</w:t>
      </w:r>
    </w:p>
    <w:p>
      <w:r>
        <w:rPr>
          <w:b/>
        </w:rPr>
        <w:t xml:space="preserve">Esimerkki 2.1203</w:t>
      </w:r>
    </w:p>
    <w:p>
      <w:r>
        <w:t xml:space="preserve">Entinen Philadelphian nyrkkeilijä Rocky Balboa on ollut eläkkeellä nyrkkeilystä 16 vuotta ja elää rauhallista elämää leskenä vaimonsa Adrian Pennino Balboan kuoltua syöpään neljä vuotta aiemmin. Hän pyörittää vaimonsa mukaan nimettyä pientä mutta menestyksekästä italialaista ravintolaa, jossa hän ilahduttaa asiakkaitaan tarinoilla menneisyydestään. Hän kamppailee myös henkilökohtaisten demoniensa kanssa, jotka liittyvät Adrianin kuoleman aiheuttamaan suruun, muuttuviin aikoihin ja hänen rappeutuvaan suhteeseensa poikaansa Robertiin, joka on vaikeuksissa oleva yritystyöntekijä. Paul "Paulie" Pennino, Rockyn lanko ja paras ystävä, pysyy edelleen Rockyn rinnalla, mutta on kyllästynyt menneisyyden uudelleen elämiseen.Eräänä iltana Rocky tapaa myöhään paljon vanhemman "Little" Marien, ilkikurisen naapurintytön, jonka Rocky tapasi lapsena ja joka työskentelee nyt baarimikkona Rockyn entisessä lähiöbaarissa, Lucky Sevenissä. Hän on avioliiton ulkopuolella syntyneen teini-ikäisen pojan yksinhuoltaja: Stephenson, lempinimeltään "Steps". Rockyn ystävyys näiden kahden kanssa kukoistaa seuraavien viikkojen aikana. Mariesta tulee hänen ravintolansa emäntä, ja Stepsistä tulee hänelle kuin isähahmo.Samaan aikaan ammattinyrkkeilyssä Mason "The Line" Dixon hallitsee kiistattomana mutta epäsuosittuna raskaan sarjan maailmanmestarina. ESPN lähettää tietokonesimulaation Rockyn (parhaassa iässään) ja Masonin välisestä ottelusta, jota verrataan nykyajan versioon The Super Fightista, joka oli vuonna 1970 tehty tietokonesimulaatio Rocky Marcianon ja Muhammad Alin välisestä 15-eräisestä ottelusta parhaassa iässään (jonka Marciano "voitti" tyrmäyksellä 13. erässä), ja joka päättyy kiisteltyyn tyrmäysvoittoon Balboan hyväksi, mikä suututtaa mestarin. Sitä vastoin simulaatio innostaa Rockya aloittamaan nyrkkeilyn uudelleen, ja tämä aikomus tulee julkisuuteen, kun hän onnistuu uusimaan lisenssinsä. Dixonin promoottorit ehdottavat hyväntekeväisyysnäytösottelun järjestämistä Mandalay Bay Resort and Casinossa Las Vegasissa Dixonin laskevan suosion vahvistamiseksi.Epäröiden molemmat miehet suostuvat otteluun, mikä aiheuttaa mediakohun, joka iskee Rockyn entiseen asemaan ja Dixonin uskottavuuteen, sillä Dixon ei ole vielä kohdannut haastavaa vastustajaa. Robert yrittää lannistaa Rockya ottelusta syyttämällä omia henkilökohtaisia epäonnistumisiaan isänsä julkisuuden varjossa, mutta Rocky antaa hänelle neuvon: "Elämässä menestyminen ei ole kiinni siitä, miten kovaa lyöt, vaan siitä, miten kovaa voit saada osumaa ja jatkaa eteenpäin", ja että muiden syyttely ei auta häntä. Seuraavana päivänä isä ja poika tapaavat Adrianin haudalla ja tekevät sovinnon; Robert on lopettanut työnsä ollakseen Rockyn rinnalla. Rocky lähtee suoraan harjoittelemaan Apollo Creedin vanhan valmentajan Duke Eversin kanssa, joka arvelee nopeasti, että hidas ja nivelrikkoinen Rocky ei voi luottaa sparraukseen kuten ennen, vaan voi kilpailla vain kehittämällä voimaa ja lyöntivoimaa mahdollisimman paljon ja keskittymällä "tylppiin iskuihin" vastustajan lyömiseksi. ottelusta tulee HBO:n Pay-per-View-tapahtuma, joka mainostetaan nimellä "Will Vs. Skill." Rockylle ei anneta juurikaan mahdollisuuksia, ja TV-kommentaattori vitsailee, että ottelua kutsutaan "näytökseksi", koska sitä ei voi kutsua "teloitukseksi". Rocky astuu kuitenkin kehään Frank Sinatran "High Hopes" -kappaleen tahdissa ja pukeutuneena samoihin kullanvärisiin mustiin housuihin, jotka hänellä oli yllään voittaessaan Apollo Creedin, ja suuri yleisö on selvästi hänen puolellaan.Dixon hallitsee helposti ensimmäistä erää, mutta loukkaa toisessa erässä vasemman kätensä Rockyn lonkkaan. Rocky tekee dramaattisen paluun; hän onnistuu tyrmäämään Dixonin kertaalleen ja jatkaa sitten yleisön yllättämistä taitavuudellaan ja leuallaan nuorempaa ja nopeampaa ottelijaa vastaan. Dixon, joka ei ole varautunut Rockyn kestävyyteen, lähettää Rockyn polvilleen viimeisessä erässä, mutta vanhempi ottelija nousee jaloilleen viimeistä hyökkäystä varten. Molemmat rankaisevat toisiaan loppuun asti. Rocky kiittää arvostavaa Dixonia ottelusta ja poistuu kehästä yleisön suosionosoitusten saattelemana ennen kuin ottelun tulos on edes julkistettu. Mason Dixon voittaa niukasti jaetulla päätöksellä, mutta Rockya se ei selvästikään haittaa.Takaisin Philadelphiassa Rocky tuo jälleen ruusuja Adrianin haudalle ja kiittää Adriania hänen auttamisestaan.</w:t>
      </w:r>
    </w:p>
    <w:p>
      <w:r>
        <w:rPr>
          <w:b/>
        </w:rPr>
        <w:t xml:space="preserve">Tulos</w:t>
      </w:r>
    </w:p>
    <w:p>
      <w:r>
        <w:t xml:space="preserve">Kenen kanssa taistelu tulee?</w:t>
      </w:r>
    </w:p>
    <w:p>
      <w:r>
        <w:rPr>
          <w:b/>
        </w:rPr>
        <w:t xml:space="preserve">Esimerkki 2.1204</w:t>
      </w:r>
    </w:p>
    <w:p>
      <w:r>
        <w:t xml:space="preserve">BENEATH HILL 60 on australialainen sotaelokuva, joka sijoittuu ensimmäisen maailmansodan juoksuhautojen alle. Tämä ennennäkemätön australialainen tarina sijoittuu vuoteen 1916, jolloin Queenslandin kaivostyöläinen Oliver Woodward, joka on huonosti koulutettu eikä ole koskaan aiemmin kohdannut vihollisen tulta, joutuu länsirintamalle, historian verisimmälle taistelukentälle. 17-vuotias Marjorie, hänen uusi morsiamensa, oli vedonnut häneen, ettei hän menisi sotaan. Hän oli vasta löytänyt rakkauden eikä voinut uskoa, että se voitaisiin viedä häneltä. Mutta Woodwardin maanalaisen osaamisen omaavia miehiä tarvitaan kipeästi saksalaisten tappavan hyökkäyksen torjumiseksi.Nuoret saksalaiset hiilikaivosmiehet Ernst Wagner ja Karl Babek ovat myös joutuneet mukaan sotaan. Heidät on tuotu tuhansien muiden miesten ja poikien kanssa Baijerin kaivoskylistä.Molempien osapuolten sotilaskaivostyöläiset ajavat kapeita tunneleitaan ei-kenenkään-maan alla. Yrittäessään ohittaa ja heikentää toisiaan he luovat suuren tunnelilabyrintin. Se on hiljainen ja raakalaismainen sota, jossa yksi pieni ääni voi muuttaa ihmisen metsästäjästä metsästetyksi, jossa taitavia kuuntelijoita etsitään enemmän kuin taistelijoita.Ja kahden vuoden klaustrofobian ja verenvuodatuksen, voiton ja sydänsurun jälkeen kaikki päättyy yhteen ainoaan hetkeen. Kun jalkaväkimiehet kiinnittävät pimeässä hiljaa pistimiä, Oliver Woodward kyyristyy mutaisessa bunkkerissa valmistautuen painamaan sytytintä, joka voi muuttaa sodan kulun....</w:t>
      </w:r>
    </w:p>
    <w:p>
      <w:r>
        <w:rPr>
          <w:b/>
        </w:rPr>
        <w:t xml:space="preserve">Tulos</w:t>
      </w:r>
    </w:p>
    <w:p>
      <w:r>
        <w:t xml:space="preserve">Mikä oli Oliverin sulhasen nimi?</w:t>
      </w:r>
    </w:p>
    <w:p>
      <w:r>
        <w:rPr>
          <w:b/>
        </w:rPr>
        <w:t xml:space="preserve">Esimerkki 2.1205</w:t>
      </w:r>
    </w:p>
    <w:p>
      <w:r>
        <w:t xml:space="preserve">Tämän osion sävy tai tyyli ei välttämättä vastaa Wikipediassa käytettyä tietosanakirjamaista sävyä. Katso ehdotuksia Wikipedian oppaasta parempien artikkelien kirjoittamiseen. (Marraskuu 2007) (Opi, miten ja milloin voit poistaa tämän mallin mukaisen viestin)Sean (Kerr Smith) on matkalla maata pitkin siskonsa häihin, kun hän ottaa kyytiin Nickin (Brendan Fehr), liftarin, joka sattuu olemaan vampyyrinmetsästäjä, joka metsästää vampyyrijoukkoa, jota johtaa Kit (Johnathon Schaech), yksi Hylätyistä.Hylätyt ovat ryhmä ranskalaisia ritareita, jotka ensimmäisen ristiretken aikana tekivät sopimuksen demonin Abaddonin kanssa elääkseen ikuisesti. Ritareita oli yhdeksän: kahdeksan muuttui vampyyreiksi ja heidät tunnettiin nimellä Forsaken; yhdeksäs uhrautui Abaddonille sopimuksen sinetöimiseksi. Kahdeksasta neljä on kuollut, yksi on Euroopassa, yksi Afrikassa ja kaksi Yhdysvalloissa (mukaan lukien Nickin jäljittämä Kit). Nickiä puri vampyyri, mutta antiviraalisen lääkecocktailin ansiosta vampyyrivirus pysyy loitolla. Jokainen Hylkiö kantaa ainutlaatuista viruskantaa, ja Hylkiön tappaminen tappaa koko viruskannan; se tappaa kaikki siitä polveutuvat vampyyrit ja estää juuri tartunnan saaneita muuttumasta, minkä vuoksi Nick metsästää juuri tätä Hylkiötä. Hän uskoo, että tämä on se, josta hänen vampyyriviruskantansa polveutuu, ja että jos hän tappaa tämän, hän ei lopulta muutu vampyyriksi (koska lääkecocktail menettää lopulta vaikutuksensa). Aluksi Sean ei ole kovinkaan halukas hemmottelemaan uutta tuttavuuttaan, mutta sitten he löytävät Meganin (Izabella Miko), tytön, johon Sean huomaa olevansa ihastunut, jota vampyyrit ovat purreet ja jättäneet kuolemaan. Nick todistaa myös puhuvansa totta tappamalla vampyyri Teddyn (Alexis Thorpe) altistumalla auringonvalolle. kun Sean saa tartunnan vampyyriviruksesta (Megan puree hänen käteensä, kun tämä peittää hänen suunsa), heidän ainoa toivonsa on tappaa vampyyrijohtaja ennen kuin on liian myöhäistä. Hylätyt on tapettava pyhällä maaperällä, joten kolmikko suuntaa 60 mailin päässä sijaitsevalle espanjalaiselle lähetysasemalle - vampyyrit ja heidän päiväkuskinsa Penn (Simon Rex) jahtaavat heitä. Tiellä käydyn taistelun jälkeen Penn kuolee, ja autosta loppuu bensa, koska sen tankki on ammuttu, joten he eivät pääse lähetysasemalle. He pysähtyvät huoltoasemalle, jossa vanha nainen nimeltä Ina (Carrie Snodgress) päästää heidät sisään nähtyään Meganin. Nainen näyttää heille sanomalehden, joka yhdistää Meganin Arizonassa tapahtuneeseen verilöylyyn; kun Megan herää ja on tarpeeksi johdonmukainen puhuakseen, hän selittää olleensa vampyyrien verilöylyn uhri (Kitin johtamana) ja Kitin purruttua häntä hän jätti Teddyn tappamaan hänet, mitä tämä ei jostain syystä tehnyt. Kit ja Cym (Phina Oruche) saavat heidät sitten kiinni ja piirittävät huoltoaseman, Sean löytää ulkoa hautausmaan ja Ina selittää, että se on vanha espanjalainen hautausmaa, jota ei koskaan kaivettu ylös, mikä tekee talosta pyhää maata ja siten sopivan paikan Kitin tappamiseen. Seuraavassa taistelussa Sean räjäyttää Cymin pään Inan haulikolla, mutta sekä hän että Nick loukkaantuvat ja Kit pakottaa hänet uudeksi päiväkuskikseen ja lähtee sitten Inan ja Meganin perään. Kun Kit aikoo tappaa heidät, Sean ajaa autollaan huoltoaseman seinän läpi ja kiinnittää Kitin seinään toivoen voivansa pitää hänet siellä auringonnousuun asti. Kit työntää auton takaisin, kun bensa loppuu tankissa olevan reiän takia, mutta Sean ampuu häntä, jolloin hän joutuu auringonvalon säteen alle, ja ampuu hänet uudelleen, kun hän onnistuu pakenemaan valosta. Kun Kit alkaa palaa, Sean, Nick, Megan ja Ina pakenevat huoltoasemalta; Kitin räjähdysmäinen kuolema sytyttää kaasun. Näyttää siltä, että Sean ja Megan ovat vihdoin päässeet eroon vampyyriviruksesta, mutta Nick ei ole parantunut, sillä käy ilmi, että hänen tartuntansa aiheuttanut vampyyri polveutuu toisesta Yhdysvalloissa olevasta Forsakenin jäsenestä.Nick lähtee tien päälle yrittämään löytää ja tappaa toisen Forsakenin ja jättää Seanille kiitoskirjeen. Kolme kuukautta myöhemmin Sean saa hänet kiinni Kitin autoa ajaessaan ja vaatii häntä auttamaan, sillä hän on saanut selville, että Forsaken on luultavasti Denverissä. He lähtevät Denveriin.</w:t>
      </w:r>
    </w:p>
    <w:p>
      <w:r>
        <w:rPr>
          <w:b/>
        </w:rPr>
        <w:t xml:space="preserve">Tulos</w:t>
      </w:r>
    </w:p>
    <w:p>
      <w:r>
        <w:t xml:space="preserve">Missä hylkiöt ovat?</w:t>
      </w:r>
    </w:p>
    <w:p>
      <w:r>
        <w:rPr>
          <w:b/>
        </w:rPr>
        <w:t xml:space="preserve">Esimerkki 2.1206</w:t>
      </w:r>
    </w:p>
    <w:p>
      <w:r>
        <w:t xml:space="preserve">Varhaisviktoriaanisessa Englannissa Matthew Mugg (Anthony Newley) vie nuoren ystävänsä Tommy Stubbinsin (William Dix) eksentrisen tohtori John Dolittlen (Rex Harrison) luokse hoitamaan sairasta ankkaa, jonka Tommy oli löytänyt kaduilta.Dolittle, entinen lääkäri, asuu laajennetun eläintarhan kanssa, johon kuuluu simpanssi nimeltä Chee-Chee (Cheeta), koira nimeltä Jip ja puhuva papukaija nimeltä Polynesia (äänenä Ginny Tyler). Dolittle väittää osaavansa puhua eläimille. Eräässä takaumassa hän selittää pitäneensä kotonaan niin paljon eläimiä, että ne aiheuttivat kaaosta hänen ihmispotilailleen, jotka veivät hoitotarpeensa muualle. Hänen sisarensa, joka toimi hänen taloudenhoitajanaan, vaati häntä hävittämään eläimet tai hän lähtisi; hän valitsi eläimet. Polynesia opetti hänelle, että eri eläinlajit voivat puhua keskenään, ja Dolittle ryhtyi opiskelemaan eläinten kieliä, jotta hänestä voisi tulla eläinlääkäri.Hoidellessaan hevosta Dolittlen inhimillisen empatian puute loukkaa hevosen omistajaa, kenraali Bellowesia (Peter Bull). Bellowesin veljentytär Emma Fairfax (Samantha Eggar) moittii Dolittlea tämän vastuuttomuudesta ja epäkohteliaisuudesta setäänsä kohtaan. Matthew rakastuu tyttöön ensi silmäyksellä. Kun tyttö on lähtenyt, Dolittle myöntää, että hänkin pitää tyttöä viehättävänä.Dolittlen ystävä lähettää hänelle harvinaisen Pushmi-pullyun, olennon, joka näyttää laamalta, jolla on pää kummassakin päässä. Dolittle vie otuksen läheiseen sirkukseen, jossa Pushmi-pullyusta tulee tähtinäyttelijä. Tohtori ystävystyy Sophie-nimisen sirkushylkeen kanssa, joka kaipaa takaisin miehensä luo pohjoisnavalle. Dolittle naamioi hänet naisten vaatteisiin ja kuljettaa hänet rannikolle, minkä jälkeen hän heittää hänet mereen. Kalastajat luulevat hyljettä naiseksi ja pidättävät tohtori Dolittlen murhasyytteellä. Kenraali Bellowes on tuomarina, mutta Dolittle todistaa, että hän osaa keskustella eläinten kanssa puhumalla Bellowesin koiran kanssa. Vaikka Dolittle vapautetaan syytteistä, kostonhimoinen tuomari tuomitsee hänet mielisairaalaan. Dolittlen eläinystävät pelastavat hänet, ja hän, Matthew, Tommy, Polynesia, Chee-Chee ja Jip lähtevät etsimään legendaarista Suurta vaaleanpunaista merietanaa. Emma pysähtyy etsimään seikkailua. He valitsevat määränpäänsä sattumanvaraisesti: Sea-Star Island, kelluva saari, joka on tällä hetkellä Atlantin valtameressä. laiva repeää myrskyssä, mutta kaikki huuhtoutuvat maihin Sea-Star Islandilla. Emma ja Dolittle myöntävät, että he ovat alkaneet pitää toisistaan. Seurue kohtaa saaren alkuasukkaat, joita he luulevat vihamielisiksi villeiksi. Väki on itse asiassa hyvin koulutettua ja sivistynyttä lukemattomista haaksirikoista maihin huuhtoutuneiden kirjojen lukemisen ansiosta. Heidän johtajansa on William Shakespeare Kymmenes (Geoffrey Holder); hänen nimensä kuvastaa heimon perinnettä nimetä lapset suosikkikirjailijoidensa mukaan. William selittää, että he varovat vieraita, jotka tulevat saarelle, ja että trooppinen saari on tällä hetkellä uhanalainen, koska se ajautuu pohjoiseen kylmempiin vesiin. Epäluottamus saa saarelaiset syyttämään tohtoria ja hänen seuruettaan. Dolittle suostuttelee valaan työntämään saarta etelään, mutta tämä saa tasapainokiven putoamaan tulivuoreen, mikä täyttää ennustuksen, joka tuomitsee Dolittlen ja seurueen poltettavaksi roviolla. Valas saa saaren myös palaamaan mantereeseen, mikä täyttää toisen ennustuksen, jonka mukaan tohtori ja hänen ystävänsä julistetaan sankareiksi, ja heidät vapautetaan. Hoidellessaan saaren eläimiä Dolittle saa yllätyspotilaan - suuren vaaleanpunaisen merietanan, joka on sairastunut vakavaan flunssaan. Dolittle saa selville, että etanan kuori on vesitiivis ja voi kuljettaa matkustajia. Dolittle lähettää Matthew'n, Tommyn, Emman, Polynesian, Chee-Cheen ja Jipin takaisin Englantiin etanan kanssa. Emma haluaisi jäädä saarelle hänen kanssaan, mutta tohtori on jyrkkästi sitä mieltä, että suhde ei koskaan toimisi. Lopulta Emma tunnustaa rakkautensa tohtoria kohtaan ja suutelee häntä hyvästiksi." Dolittle ei voi palata takaisin, koska hän on edelleen etsintäkuulutettu. Lisäksi hän haluaa tutkia alkuasukkaiden tarinoita toisesta olennosta, jättiläiskuukotista. Ystävien lähdettyä Dolittle tuskallisesti tajuaa, että hänellä on tunteita Emmaa kohtaan. Hylje Sophie saapuu paikalle miehensä seurassa. He tuovat viestin: Englannin eläimet ovat ryhtyneet lakkoon protestoidakseen hänen tuomiotaan vastaan, ja Bellowes on suostunut armahtamaan hänet. Dolittle ja saaren asukkaat rakentavat satulan jättiläiskuukotille, ja Dolittle lentää takaisin Englantiin.</w:t>
      </w:r>
    </w:p>
    <w:p>
      <w:r>
        <w:rPr>
          <w:b/>
        </w:rPr>
        <w:t xml:space="preserve">Tulos</w:t>
      </w:r>
    </w:p>
    <w:p>
      <w:r>
        <w:t xml:space="preserve">Ketä kohtaan DoLittle tuntee tunteita?</w:t>
      </w:r>
    </w:p>
    <w:p>
      <w:r>
        <w:rPr>
          <w:b/>
        </w:rPr>
        <w:t xml:space="preserve">Esimerkki 2.1207</w:t>
      </w:r>
    </w:p>
    <w:p>
      <w:r>
        <w:t xml:space="preserve">Kun naiivi nuori Dorian Gray saapuu junalla viktoriaaniseen Lontooseen perimään pahoinpitelevän isoisänsä hänelle jättämää kartanoa, hän joutuu sosiaaliseen pyörremyrskyyn karismaattisen lordi Henry Wottonin kanssa, joka tutustuttaa Grayn kaupungin hedonistisiin nautintoihin. Lordi Henryn ystävä, seurapiiritaiteilija Basil Hallward, maalaa Graysta muotokuvan, joka vangitsee Grayn nuorekkaan kauneuden koko voiman. Kun muotokuva paljastetaan, Gray tekee kevytmielisen lupauksen: hän antaisi mitä tahansa pysyäkseen sellaisena kuin kuvassa on - jopa sielunsa.Gray tapaa nuoren orastavan näyttelijättären Sibyl Vanen ja rakastuu häneen. Muutaman viikon kuluttua hän kosii Graytä, mutta kun lordi Henry sanoo Graylle, että lasten saaminen on "lopun alku", hän vie Grayn bordelliin. Tämä särkee Sibylin sydämen, kun Gray jättää hänet, ja hän hukuttaa itsensä pian sen jälkeen. Gray saa tietää tästä seuraavana päivänä hänen veljeltään Jamesilta ("Jim"), joka kertoo Graylle, että Sybil oli raskaana. Tämän jälkeen Jim yrittää tappaa Grayn ennen kuin viranomaiset pidättävät hänet ja vievät hänet pois. Grayn alun suru katoaa, kun lordi Henry vakuuttaa hänelle, että kaikki tapahtumat ovat pelkkiä kokemuksia ja vailla seurauksia, ja hänen hedonistinen elämäntapansa pahenee, mikä etäännyttää hänet huolestuneesta Hallwardista.Gray löytää kotiin palatessaan muotokuvan itsestään vääntyneenä ja vääristyneenä ja tajuaa, että hänen lupauksensa on käynyt toteen; muotokuvan vanhetessa omistajansa synnit näkyvät fyysisinä vioittumina kankaalla. Grayn muotokuvasta alkaa kaaos, joka saa hänet tappamaan Hallwardin raa'asti kerrottuaan hänelle salaisuutensa ja heittämään ruumiin Thames-jokeen.Lähdettyään Lontoosta matkustamaan moneksi vuodeksi Gray palaa Lontooseen, ja tervetuliaisjuhlissa vieraat yllättyvät nähdessään, ettei hän ole vanhentunut lainkaan. Hän tulee lähemmäksi lordi Henryn tytärtä Emilyä, joka on Yhdistyneen kuningaskunnan suffragettiliikkeen jäsen, vaikka lordi Henry ei pidä tällaisesta suhteesta Grayn elämäntyylin ja luonnottoman ulkonäön vuoksi, sillä Emily on tarjonnut lordi Henrylle enemmän moraalista fokusta.Vaikka Gray vaikuttaa aidosti kiinnostuneelta muuttamaan tapojaan viettäessään aikaa Emilyn kanssa, asiat mutkistuvat, kun hän kohtaa Jimin, joka yhä etsii kostoa sisarensa kuolemasta. Huolimatta Grayn yrityksistä teeskennellä olevansa joku muu korostamalla näennäistä ikäänsä, Jim kuitenkin päättelee Grayn todellisen henkilöllisyyden, mutta jää junan alle jahdatessaan Graytä Lontoon metrossa. Grayn valmistautuessa lähtemään Lontoosta Emilyn kanssa lordi Henry saa vanhoja valokuvia tutkiessaan hänet muistamaan ajan, jolloin hän kiusasi Graytä tekemään sopimuksen paholaisen kanssa ikuisesta nuoruudesta ja kauneudesta sielunsa kustannuksella. lordi Henry murtautuu Grayn taloon, kun Gray ja Emily suunnittelevat yhteistä lähtöä, ja löytää piilotetun muotokuvan, mutta Gray keskeyttää hänet ennen kuin hän ehtii paljastaa sen. Vaikka Gray yrittää vakuuttaa lordi Henrylle, että hän arvostaa yhä hänen ystävyyttään ja rakastaa aidosti tytärtään, lordi Henry löytää laatikosta Basilin tahratun huivin, mikä saa Grayn julistamaan vihaisena, että hän on sitä, mitä lordi Henry on tehnyt hänestä, sen elämän ruumiillistuma, jota hän saarnasi, mutta jota hän ei koskaan uskaltanut harjoittaa. Täynnä vihaa ja surua Gray yrittää kuristaa lordi Henryn, mutta Emilyn kutsu häiritsee häntä tarpeeksi kauan, jotta lordi Henry voi työntää hänet syrjään ja paljastaa muotokuvan. lordi Henry on inhottava ja kauhuissaan vinksahtaneesta näystä, ja hän heittää sytytetyn lampun muotokuvaan, jolloin se syttyy tuleen, minkä jälkeen hän lukitsee ullakon portin varmistaakseen, että Gray ja maalaus tuhoutuvat, ennen kuin hänen tyttärensä näkee rähinöinnin ja anelee Graylta avainta. Nähtyään tytön ja tajuttuaan, että Gray todella rakastaa häntä, hän kääntää selkänsä, kun lordi Henry raahaa tyttärensä ulos talosta, ja viimeisinä sanoinaan hän vakuuttaa Emilylle, että hänellä on koko hänen sydämensä. Päättäessään lopettaa kaiken Gray iskee maalausta hiilihangolla, jolloin hänen ruumiinsa vanhenee vuosia, joita se ei ole koskaan kärsinyt, Gray lataa muotokuvan päälle ja lävistää sen täysin, kun hänen ikänsä saavuttaa hänet, ennen kuin ullakko tuhoutuu räjähdyksessä.Muutamaa kuukautta myöhemmin, räjähdyksen arpeuttamana ja yritettyään sovintoa Emilyn kanssa Agathan kautta puhelimessa, lordi Henry suuntaa ullakolleen, jossa hän säilyttää Grayn nyt nuorekasta muotokuvaa, ja huomauttaa synkkästi, että kukaan ei enää katso sitä. Kun lordi Henry lähtee, muotokuvan silmät hehkuvat, mikä viittaa siihen, että Grayn sielu saattaa olla muotokuvassa vielä hänen kuolemansa jälkeenkin.</w:t>
      </w:r>
    </w:p>
    <w:p>
      <w:r>
        <w:rPr>
          <w:b/>
        </w:rPr>
        <w:t xml:space="preserve">Tulos</w:t>
      </w:r>
    </w:p>
    <w:p>
      <w:r>
        <w:t xml:space="preserve">Gray tapaa ja rakastuu keneen ?</w:t>
      </w:r>
    </w:p>
    <w:p>
      <w:r>
        <w:rPr>
          <w:b/>
        </w:rPr>
        <w:t xml:space="preserve">Esimerkki 2.1208</w:t>
      </w:r>
    </w:p>
    <w:p>
      <w:r>
        <w:t xml:space="preserve">Phantom Thief Kid lähettää ryöstöilmoituksen, jossa varoitetaan toisesta ryöstöstä. Poliisi päättelee, että hänen seuraava kohteensa on hiljattain löydetty Fabergé-muna, joka on esillä Osakan Suzuki Modern Art Museumissa 22. elokuuta. Ryöstöyönä Kid varastaa munan ja lentää pois, ja Conan ja Heiji lähtevät perään. Kesken takaa-ajon tuntematon hyökkääjä kuitenkin ampuu Kidiä oikeaan silmään, ja Kid ilmeisesti putoaa mereen kuolemaan. Munan löydyttyä poliisi etsii tuloksetta Kidin ruumista.Seuraavana päivänä Conan, Ran ja Kogoro nousevat laivaan kohti Tokiota. He tapaavat Natsumi Kousakan, jonka isoisoisoisä työskenteli Fabergén tehtaalla. Hän näyttää heille osan piirroksesta, jossa on kaksi munaa ja avain, jotka löytyivät hänen edesmenneen isoäitinsä muistoesineistä. Conan epäilee, että Kidiä ampunut henkilö on laivalla. Samana yönä murhataan Ryu Sagawa, vapaamatkustava valokuvaaja, joka uutisoi lehdistölle kananmunasta, ja häntä ammutaan oikeaan silmään samalla tavalla kuin Kidiä. Pian ruumiin löytymisen jälkeen komisario Megure sekä konstaapelit Takagi ja Shiratori saapuvat helikopterilla tutkimaan rikospaikkaa. Aluksi he epäilevät Serenan isän palvelijaa, herra Nishinoa, mutta poliisi ja Conan päättelevät, että syyllinen on Skorpioni - salaperäinen tappaja, joka ampuu uhrinsa aina oikeaan silmään. Kadonnut pelastusvene viittaa siihen, että Skorpioni on paennut, ja veneen matkustajat lähtevät Yokosukan linnaan, jossa on Skorpionin seuraava kohde: toinen muna.Tutkiessaan linnaa ryhmä törmää salaisiin käytäviin linnan alla. Kun he kulkevat tunneleita pitkin, taidekauppias Inui jahtaa varjoista hahmoa, jonka hän näkee yhdessä tunneleista, ja häntä ammutaan äänenvaimennetulla käsiaseella. Kun he kaivautuvat syvemmälle tunneliin, he löytävät arkun, jossa ruumis puristaa toista munaa. Yhtäkkiä molemmat munat kaapataan pois.Conan päättelee, että Skorpioni on Seiran historioitsija. Hän ampuu uhrejaan oikeaan silmään kostaakseen esi-isänsä Rasputinin puolesta, jonka ruumiista löytyi silmä puuttuen. Seiran yrittää tappaa Conanin viimeisellä luodillaan, mutta luoti kimpoaa Conanin lasien luodinkestävästä lasista, jonka Conan oli asennuttanut Agasaan. Kun Conan potkaisee kiveä, hän lataa uudelleen ja aikoo ampua, kun pelikortti tyrmää aseen hänen käsistään. Sitten Conan tyrmää hänet kivellä. Shiratori ilmestyy ja kantaa Seiranin ulos. Conan luulee, että Shiratori on Kid valepuvussa. Takaisin Beikassa Conan on aikeissa tunnustaa Ranille olevansa Shinichi, mutta Kid, joka on naamioitunut Shinichiksi ja harhauttaa Ranin, keskeyttää hänet. Kid katoaa sitten kyyhkyjen lentoon.</w:t>
      </w:r>
    </w:p>
    <w:p>
      <w:r>
        <w:rPr>
          <w:b/>
        </w:rPr>
        <w:t xml:space="preserve">Tulos</w:t>
      </w:r>
    </w:p>
    <w:p>
      <w:r>
        <w:t xml:space="preserve">Mikä on salaperäisen tappajan nimi, jonka tavaramerkki on ampua uhrejaan oikeaan silmään?</w:t>
      </w:r>
    </w:p>
    <w:p>
      <w:r>
        <w:rPr>
          <w:b/>
        </w:rPr>
        <w:t xml:space="preserve">Esimerkki 2.1209</w:t>
      </w:r>
    </w:p>
    <w:p>
      <w:r>
        <w:t xml:space="preserve">Vuonna 2047 vastaanotetaan hätäviesti Event Horizonilta, tähtialukselta, joka katosi neitsytmatkallaan Proxima Centauriin seitsemän vuotta aiemmin. Pelastusalus Lewis and Clark lähetetään pelastustehtävään. Aluksella ovat kapteeni Miller ja hänen miehistönsä - luutnantti Starck, luotsi Smith, lääkintäteknikko Peters, insinööri aliluutnantti Justin, traumatologi D.J. ja pelastusteknikko Cooper. Heihin liittyy Event Horizonin suunnittelija, tohtori William Weir. Tohtori kertoo miehistölle, että Event Horizon rakennettiin kokeellisen gravitaatiovoiman testaamiseksi. Se luo keinotekoisen mustan aukon ja käyttää sitä silloittamaan kahta pisteen paikkaa avaruusajassa, mikä lyhentää matka-aikaa tähtitieteellisillä etäisyyksillä. Kun he etsivät eloonjääneitä, aluksen gravitaatiovoimansiirto aktivoituu automaattisesti. Justin vedetään hetkeksi syntyvään portaaliin. Kun hänet vedetään ulos, hän on katatonisessa tilassa ja kauhuissaan siitä, mitä hän näki toisella puolella. Kun hän yrittää itsemurhaa, miehistö laittaa hänet staasiin. Samaan aikaan aktivoituminen aiheuttaa paineaallon, joka vaurioittaa Lewis and Clarkia ja pakottaa koko miehistön nousemaan Event Horizoniin.Joukkue alkaa kokea hallusinaatioita, jotka vastaavat heidän pelkojaan ja katumustaan: Miller näkee Corrickin, alaisensa, jonka hän joutui hylkäämään kuolemaan; Peters näkee poikansa, jonka jalat ovat veristen haavojen peitossa; ja Weir näkee edesmenneen vaimonsa, jonka silmät puuttuvat ja joka kehottaa häntä liittymään vaimonsa seuraan. Pian he löytävät videolokin Event Horizonin miehistöstä, joka sekosi ja silpoi toisiaan. Videoloki päättyy kuvaan Event Horizonin kapteenista, joka on ilmeisesti kaivanut silmänsä ulos, pitää niitä kameraa kohti ja sanoo latinaksi: "liberate tuteme ex inferis" (pelasta itsesi helvetistä). Miller ja D.J. päättelevät, että aluksen painovoimamoottori avasi portin tunnetun maailmankaikkeuden ulkopuoliseen ulottuvuuteen. Weir teoretisoi, että tämä helvetillinen ulottuvuus muutti Event Horizonista tuntevan olennon, joka piinaa sen asukkaita ja houkuttelee heidät takaisin helvettiin.Miller päättää tuhota Event Horisontin. Weir, joka on nyt pahan läsnäolon riivaama, tuhoaa Lewis and Clarkin räjähteellä. Räjähdys tappaa Smithin ja räjäyttää Cooperin avaruuteen. Petersin houkuttelee kuolemaan hallusinaatio pojastaan. Weir tappaa D.J.:n elävöittämällä hänet ja ahdistaa Starckin sillalla. Miller kohtaa Weirin, joka voittaa hänet ja käynnistää 10 minuutin lähtölaskennan, jonka jälkeen Event Horizon palaa toiseen ulottuvuuteen.Cooper, joka on käyttänyt avaruuspukunsa happivarastoa päästäkseen takaisin alukseen, ilmestyy komentosillan ikkunaan. Ajattelematta Weir ampuu häntä kohti, rikkoo ikkunan ja joutuu siitä aiheutuvan dekompression seurauksena avaruuteen. Miller, Starck ja Cooper selviytyvät ja onnistuvat sulkemaan aluksen komentosillan. Kun heidän oma aluksensa on tuhoutunut, Miller suunnittelee Event Horizonin jakamista kahtia ja aluksen etuosan käyttämistä pelastusveneenä. Corrickin ilmentymät ja henkiin herännyt Weir hyökkäävät hänen kimppuunsa. Miller taistelee heitä vastaan ja räjäyttää räjähteet uhraamalla itsensä. painovoima-asema aktivoituu ja vetää aluksen takaosan mustaan aukkoon. Starck ja Cooper joutuvat staasiin koomassa olevan Justinin viereen ja odottavat pelastusta. Seitsemänkymmentäkaksi päivää myöhemmin Event Horizoniin nousee pelastusryhmä, joka löytää loput miehistöstä yhä staasissa. Vastaherännyt Starck näkee Weirin esiintyvän yhtenä pelastajista, herää huutaen ja Cooper lohduttaa häntä. Kun Cooper sitoo kauhistunutta Starckia ja yksi pelastajista pyytää rauhoittavaa lääkettä, ovet sulkeutuvat pahaenteisesti.</w:t>
      </w:r>
    </w:p>
    <w:p>
      <w:r>
        <w:rPr>
          <w:b/>
        </w:rPr>
        <w:t xml:space="preserve">Tulos</w:t>
      </w:r>
    </w:p>
    <w:p>
      <w:r>
        <w:t xml:space="preserve">Kuka päättää tuhota Event Horisontin?</w:t>
      </w:r>
    </w:p>
    <w:p>
      <w:r>
        <w:rPr>
          <w:b/>
        </w:rPr>
        <w:t xml:space="preserve">Esimerkki 2.1210</w:t>
      </w:r>
    </w:p>
    <w:p>
      <w:r>
        <w:t xml:space="preserve">Elokuva alkaa, kun Jack Stanfield (Harrison Ford) jättää tyytyväisen, rakastavan vaimonsa Bethin (Virginia Madsen), kaksi lastaan ja kauniin talon ja lähtee täyttämään tehtäviään Seattlen keskustassa sijaitsevan Landrock Pacific Bankin varapresidenttinä (itse asiassa elokuva kuvattiin Vancouverissa, Brittiläisessä Kolumbiassa, kuten suurin osa elokuvasta). Päivä sujuu ongelmitta, kunnes Jackin luona käy perintätoimisto, joka väittää, että hänellä on 95 000 dollarin velat heidän online-pelisivustolleen. Hän luottaa kollegansa hoitavan asian (koska on vakuuttunut jonkinlaisesta identiteettivarkaudesta) ja lähtee illalliselle kollegansa Harryn ja mahdollisen työnantajan Bill Coxin (Paul Bettany) kanssa. Ruokailun jälkeen Harry lähtee taksilla ja Jack nousee autoonsa. Odottamatta Cox seuraa häntä takapenkille. Cox kertoo Jackille, että hänen perhettään pidetään panttivankina heidän kotonaan Jackin yhteistyön varmistamiseksi. Sitten hän osoittaa Jackia aseella päähän ja pakottaa hänet ajamaan kotiin. perillä Jack näkee, että vaikka hänen perheensä on vahingoittumaton, Coxin kätyrit vahtivat heitä ankarasti. Jackille kerrotaan vasta seuraavana aamuna, mitä hänen on tehtävä, kun hänelle kerrotaan, että hänen on annettava Coxille 10 000 dollaria jokaiselta pankin 10 000 suurimmalta tallettajalta (yhteensä 100 miljoonaa dollaria). Hänet varustetaan audio- ja videolaitteilla kynän ja vartalomikrofonin muodossa, mikä tekee kaikki vastarinta-aikeet hyödyttömiksi. töihin päästyään Cox tekee yllätysvierailun ja esittäytyy uudelleen Bill Redmondina. Seuraavaksi Jack esittelee hänelle tilat ja turvajärjestelmän. Paluumatkalla Jack yrittää lahjoa kätyriä pettämään Coxin, mutta tämä johtaa vain siihen, että Cox tappaa miehen. Stanfieldit yrittävät paeta, mutta suunnitelma epäonnistuu niukasti. Kostoksi Cox huijaa Stanfieldien poikaa Andya pähkinätuotteita sisältävällä keksillä. Koska Andy on allerginen, hän saa anafylaktisen sokin. Cox pidättelee hoitoa (EpiPen), kunnes Jack suostuu heidän suunnitelmaansa.Seuraavana päivänä Cox pakottaa Jackin erottamaan sihteerinsä Janet Stonen, koska hän pelkää, että tämä alkaa epäillä. Jack lataa 100 miljoonan dollarin tiedostot tyttärensä Sarahin iPod mini -kiintolevylle ja käynnistää sitten tilisiirron rahojen lähettämiseksi Coxin offshore-tileille. Ennen lähtöä Jack ottaa työntekijän kamerakännykällä kuvan näytöllä olevista tilitiedoista. Sitten Cox ryhtyy pyyhkimään jälkiään, poistaa turvatiedot ja valvontanauhat ja laittaa viruksen avulla koko rakennuksen verkon sekaisin, jolloin Jack joutuu vastuuseen kavalluksesta. Kotiin palattuaan Jack löytää talon tyhjänä lukuun ottamatta Liamia, yhtä Coxin miehistä. tajutessaan, että Liam on yhä paikalla vain tappaakseen hänet, Jack turvautuu selviytymisvaistoon; hän työntää Liamin tuolin päälle, tarttuu raskaaseen lasiseen tehosekoittimeen ja lyö häntä raa'asti kolmella iskulla päähän, jolloin tämä kuolee. Sitten hän yrittää soittaa Harrylle Liamin valvomattomalla kännykällä, mutta ei saa yhteyttä ystäväänsä. Sen sijaan hän hiipii Harryn asuntoon odottamaan ystävänsä paluuta. Sekä Cox että Harry astuvat sisään. Cox ampuu Harryn yhtäkkiä takaapäin aseella, jonka hän oli aiemmin takavarikoinut Jackilta. Tämän ja Bethin aiemmin Harryn puhelinvastaajaan asettaman viestin perusteella, jonka Beth on asettanut Harryn uhatessa häntä aseella, näyttää siltä, että Jack tappoi Harryn mustasukkaisuuden raivossa Bethin vuoksi. jack juoksee ainoan jäljellä olevan liittolaisensa luo: "erotetun" sihteerinsä Janetin luo. Hän pyytää Janetilta apua, ja tämä järjestää hänelle kuljetuksen pankin myöhäisillan konttoriin Seattle-Tacoman kansainvälisellä lentokentällä. Siellä hän pääsee aiemmin ottamansa puhelimen kuvan avulla käsiksi Coxin tiliin ja soittaa tälle. Jack kertoo, että suunnitelmiin on tullut muutos: hän on hakkeroitunut Coxin Caymansaarten tileille ja aikoo tyhjentää viisi tiliä, 20 000 000 dollaria kappaletta. Cox yrittää pakottaa Jackia laittamaan rahat takaisin, mutta uhkaus on turha. Jack ilmoittaa Coxille, että hän saa rahansa, kun saa perheensä. Seuraavaksi Jack kertoo Coxille soittavansa hänelle pankkien avautuessa ja tekevänsä vaihdon ennen kuin hän sulkee puhelimen. Keskustelun aikana Jack kuulee taustalla perheen koiran ja tajuaa, että perhe voidaan paikantaa ja seurata koiran kaulapannassa olevan GPS-paikannusyksikön avulla. Tämä johtaa hänet ja Janetin hylättyyn taloon. Hän jättää Janetin tielle soittamaan poliisille. cox ampuu yhden omista kätyreistään (Vel), joka oli myötätuntoinen panttivankeja kohtaan ja poistanut Stanfieldien teippisuukapulan sen jälkeen, kun Andy alkaa tukehtua, koska hän ei pysty hengittämään kunnolla teippisuukapula suussaan. Toinen kätyri (Vince Vieluf) ajaa Sarahia takaa, Jack törmää takaa-ajajaan Janetin autolla ja heittää hänet asuntoautoon, joka sitten räjähtää, polttaa asuntoauton, tappaa hänet ja tuhoaa Janetin auton. Cox, joka näkee, että tilanne on kääntymässä häntä vastaan, joutuu paniikkiin ja vie Bethin ja Andyn talon yläkertaan. Jack kiipeää talon sivulle, tuhoaa ikkunan ja tulee pelastamaan vaimonsa ja poikansa, taklaa Coxin lattialle ja pakottaa hänet lopulliseen välienselvittelyyn. Pitkän ja uuvuttavan kamppailun jälkeen Jack saa lopulta yliotteen, lävistää Coxin selän läpi kiikarilla ja voittaa perheensä vapaaksi.</w:t>
      </w:r>
    </w:p>
    <w:p>
      <w:r>
        <w:rPr>
          <w:b/>
        </w:rPr>
        <w:t xml:space="preserve">Tulos</w:t>
      </w:r>
    </w:p>
    <w:p>
      <w:r>
        <w:t xml:space="preserve">Kuka avaa elokuvan?</w:t>
      </w:r>
    </w:p>
    <w:p>
      <w:r>
        <w:rPr>
          <w:b/>
        </w:rPr>
        <w:t xml:space="preserve">Esimerkki 2.1211</w:t>
      </w:r>
    </w:p>
    <w:p>
      <w:r>
        <w:t xml:space="preserve">Asianajaja Mitch Martin (Luke Wilson) eroaa tyttöystävästään, kun hän saa vahingossa selville, että tämä osallistuu orgioihin. Mitch tapaa lukioaikaisen ihastuksensa Nicolen (Ellen Pompeo) ystävänsä Frankin (Will Ferrell) häissä ja tekee kiusallisen vaikutuksen. Myöhemmin hän löytää talon, joka sijaitsee lähellä kuvitteellisen Harrison-yliopiston kampusta New Yorkissa.Mitchin toinen ystävä Bernard (Vince Vaughn) järjestää Mitchin talossa Mitch-A-Paloozaksi nimetyt juhlat, jotka ovat valtava menestys. Frank juopuu juhlissa ja joutuu vaimonsa silmätikuksi, mikä rasittaa heidän uutta avioliittoaan. Kolmikko törmää vanhaan tuttuun, jota he pilkkasivat koulussa: Gordon Pritchardiin (Jeremy Piven), joka on nyt collegen dekaani. Hän ilmoittaa heille, että heidän on lähdettävä, koska Mitchin talo on varattu yksinomaan kampusasunnoiksi. Bernard ehdottaa, että perustetaan veljeskunta, joka on avoin kaikille, jotka täyttävät dekaanin kampusasuntokriteerit. Uusi veljeskunta järjestää useita kiusaamistapahtumia eri puolilla kampusta, mikä herättää dekaanin ja muiden tiedekunnan jäsenten huomion. Nicole tuo poikaystävänsä Markin erään Bernardin lapsen juhliin, ja Mitch näkee hänet kylpyhuoneessa, kun hän oli seurustelemassa pitopalveluyrityksen tytön kanssa. Aluksi Mitch on hienotunteinen, mutta joutuu kertomaan koko tapahtuman Nicolelle, kun Mark yrittää valehdella, että tyttö oli Mitchin eikä hänen kanssaan. Veljeskunnan vanhin jäsen Blue saa sydänkohtauksen, lyyhistyy ja kuolee syntymäpäiväjuhlassaan kahden hyvännäköisen opiskelijatytön kanssa käydyn KY-öljypainiottelun aikana. Sinisen hautajaisissa Frankin vaimo sanoo haluavansa avioeron, mikä pakottaa Frankin asumaan Mitchin kanssa.Dekaani Pritchard suunnittelee kostoa ryhmää vastaan ja yrittää saada ylioppilaskunnan puheenjohtajan Megan Huangin peruuttamaan veljeskunnan perustamiskirjan. Megan, joka menetti neitsyytensä eräässä heidän juhlissaan uudelle poikaystävälleen, pysyy aluksi uskollisena veljeskunnalle, kunnes dekaani lahjoo hänet lupauksilla auttaa häntä pääsemään Columbian oikeustieteelliseen. Videon perusteella hän väittää, että ryhmä rikkoo yliopiston sääntöjä, mikä altistaa hyväksymättömän veljeskunnan opiskelijat erottamiselle. Mitch saa selville, että ryhmällä on oikeus kiertää dekaanin päätös, jos kaikki sen jäsenet suorittavat aktiviteetteja, joihin kuuluu akateemisia kokeita, julkisia väittelyitä ja urheilua, osoittaakseen laillisuutensa." Frank pystyy voittamaan James Carvillen väittelyssä hallituksen roolista bioteknologiassa. Seuraavaksi veljeskunta selviytyy onnistuneesti vaikeasta akateemisesta kokeesta pitkälti kahden Mitchin työtoverin avustuksella, jotka auttavat kavereita huijaamaan. Kouluhengen arvioinnissa veljeskunta menettää pisteitä, kun Frank yrittää epäonnistuneesti hypätä tulirenkaan läpi koulun maskotiksi pukeutuneena. Pahasti palanut ja nöyryytetty Frank ryhdistäytyy ja tekee vahvan suorituksen voimistelukilpailun lattiatehtävissä. Bernard onnistuu suorittamaan renkaiden harjoituksen, ja jäljelle jää vain hyppyharjoitus. Pritchard valitsee Weensien, ylipainoisen veljeskunnan jäsenen, suorittamaan voltin. Hämmästyttävää kyllä, Weensie tekee täydellisen laskun, ja veljeskunta pääsee voimistelukilpailusta läpi. 84 prosentin keskiarvolla miehet pystyvät suorittamaan kaikki harjoitukset onnistuneesti. Pritchard kertoo heille kuitenkin, että heidän keskiarvonsa on laskenut 58 prosenttiin, kun kuolleen jäsenen Bluen poissaolo on otettu huomioon. Opiskelijoiden ollessa epätoivoissaan Megan saapuu paikalle nauhoitetun todistusaineiston kanssa dekaanin lahjonnasta. Takaa-ajon jälkeen Frank saa nauhan haltuunsa ja käyttää sitä saadakseen dekaanille potkut. Veljeskunnan peruskirja palautetaan, ja veljeskunta muuttaa dekaani Pritchardin vanhaan taloon.Nicole vierailee Mitchin luona, ja hänen tarkoituksenaan on viedä heidän suhdettaan eteenpäin. Vaikka Bernard ja Mitch vetäytyvät veljeskunnasta, Frank säilyttää siteensä johtajana. Lopputeksteissä Markin auto kaatuu Pritchardin päälle ja räjähtää, jolloin molemmat kuolevat, ja Frank tapaa Mitchin entisen tyttöystävän.</w:t>
      </w:r>
    </w:p>
    <w:p>
      <w:r>
        <w:rPr>
          <w:b/>
        </w:rPr>
        <w:t xml:space="preserve">Tulos</w:t>
      </w:r>
    </w:p>
    <w:p>
      <w:r>
        <w:t xml:space="preserve">Kuka on oppilaskunnan puheenjohtaja?</w:t>
      </w:r>
    </w:p>
    <w:p>
      <w:r>
        <w:rPr>
          <w:b/>
        </w:rPr>
        <w:t xml:space="preserve">Esimerkki 2.1212</w:t>
      </w:r>
    </w:p>
    <w:p>
      <w:r>
        <w:t xml:space="preserve">Kolmekymppiset Sebastian (Gael Garcia Bernal) ja Costa (Luis Tosar) ovat elinikäisiä ystäviä, mutta vain sillä tavalla kuin sotivalla pariskunnalla voisi olla. Sebastian on pakkomielteinen idealisti, joka on vannonut sisäiselle itselleen, että hän aikoo ohjata elokuvan yhdestä maailman ikonisimmista henkilöistä, Kristoffer Kolumbuksesta (Karra Elejalde). Ei hänelle tekopyhiä valheita nerokkaasta merimiehestä, jolla on jumalallinen tehtävä voittaa sieluja Kristukselle. Hän on päättänyt kumota koko konservatiivisen myytin länsimaisen sivilisaation saapumisesta Amerikkaan hyvän voimana. Pikemminkin hänen tarinansa kertoo siitä, mitä Kolumbus pani liikkeelle: pakkomielle kultaan, espanjalaisten mastiffien harjoittama orjien metsästys ja rangaistusluonteinen väkivalta niitä intiaaneja kohtaan, jotka taistelivat vastaan. Hänen tarinansa vastapainona ovat radikaalit papit Bartolome de las Casas (Raul Arevalo) ja Antonio Montestinos (Carlos Santos), jotka olivat ensimmäisiä, jotka korottivat äänensä intiaanien puolustamiseksi, ja kysyvät: Ovatko nämä miehet? Sebastian on myös pakkomielle ensimmäisestä vastarintaa tehneestä intiaanijohtajasta Hatueysta (Carlos Aduviri), joka naulattiin ristille ja ristiinnaulittiin esimerkkinä kristittyjä vastustaville. Kolumbusta esittävä lahjakas ja loistava näyttelijä haastaa Sebastianin jatkuvasti ja syyttää häntä agit-rekvisiitasta ja halpamaisesta manipuloinnista. Costa ei välitä paskaakaan. Häntä ei juurikaan kiinnosta, mitä tapahtui eilen, puhumattakaan 500 vuotta sitten. Ainoa asia, joka hänelle merkitsee, on hänen ammattiylpeytensä tuottajana - että elokuva valmistuu ajallaan ja budjetin puitteissa. Costa on keksinyt mielettömän idean, mutta ainoa tapa saada vaikea elokuva tehtyä heidän vaatimattoman budjettinsa puitteissa. Sebastianin raivosta huolimatta he kuvaavat Boliviassa, Latinalaisen Amerikan halvimmassa ja intialaisimmassa maassa. kun kuvaukset etenevät Cochabamban kaupungissa ja sen ympäristössä, pinnan alla kytevät myös kansalais- ja poliittiset levottomuudet, kun kaupungin koko vesihuolto yksityistetään ja myydään brittiläiselle ja amerikkalaiselle monikansalliselle yritykselle. Sebastianin ja Costan kamppaillessa elokuvansa kanssa väkivaltaisuudet yhteisössä, jossa he kuvaavat, lisääntyvät päivä päivältä, kunnes koko kaupunki räjähtää pahamaineiseksi Bolivian vesisodaksi. (Tämä tapahtui itse asiassa huhtikuussa 2000.) 500 vuotta Kolumbuksen jälkeen kepit ja kivet kohtaavat modernin armeijan teräksen ja ruutiaseet. Daavid vastaan Goljat jälleen kerran. Tällä kertaa he eivät taistele kullasta vaan yksinkertaisimmasta elämää antavasta elementistä - vedestä.</w:t>
      </w:r>
    </w:p>
    <w:p>
      <w:r>
        <w:rPr>
          <w:b/>
        </w:rPr>
        <w:t xml:space="preserve">Tulos</w:t>
      </w:r>
    </w:p>
    <w:p>
      <w:r>
        <w:t xml:space="preserve">Kenestä Sebastian haluaa tehdä elokuvan?</w:t>
      </w:r>
    </w:p>
    <w:p>
      <w:r>
        <w:rPr>
          <w:b/>
        </w:rPr>
        <w:t xml:space="preserve">Esimerkki 2.1213</w:t>
      </w:r>
    </w:p>
    <w:p>
      <w:r>
        <w:t xml:space="preserve">Ryhmä kamppailulajien ja taistelun mestareita kutsutaan "Dead or Alive" -taistelukilpailuun, joka järjestetään eristyneellä saarella kehittyneessä kompleksissa ja jonka lopullinen palkinto on 10 miljoonaa dollaria. Kilpailijoiden joukossa ovat Kasumi, shinobi-ninjaprinsessa, joka etsii veljeään Hayatea (joka kilpaili edellisessä turnauksessa), Tina, ammattilaispainija, joka aikoo todistaa, että hänessä on enemmän potentiaalia (tätä vaikeuttaa hänen isänsä Bassin kuuluminen kilpailijoiden joukkoon), Christie, mestarivaras ja salamurhaaja, hänen petollinen kumppaninsa Maximillian âMaxâ Marsh ja Hayabusa, Kasumin ja Hayaten ystävä, joka seuraa Kasumia pitääkseen hänet turvassa, ja joka käyttää kutsua DOA-tapahtumaan tähän. Viimeinen kilpailija on Helena Douglas, turnauksen edesmenneen perustajan tytär. Kun he saapuvat paikalle, heitä valvoo saaren valvoja, tohtori Victor Donovan, joka munapää Weatherbyn avustamana kerää tietoja (ruiskutettujen nanoantureiden avulla) otteluista jotain salaperäistä projektia varten. Tilannetta pahentaa vielä se, että Kasumin siirtokuntaan kuuluva salamurhaaja Ayane on seurannut Kasumia tappaakseen hänet ja pyyhkiäkseen pois prinsessan klaanille aiheuttaman häpeän... Kilpailu jatkuu, ja useat kilpailijat taistelevat ja kukistuvat (mukaan lukien Gen Fu, Bayman, Leon ja Zack), kunnes jäljelle jäävät vain Kasumi, Christie, Hayabusa ja Tina, ja Christie kukistaa Helenan. Elokuvan aikana Max ja Christie laativat suunnitelman varastaa piilotettuun holviin kätketyn omaisuuden. Taistelun aikana Christie näkee, että avain holvin löytämiseen ja avaamiseen on tatuointi Helenan niskassa. Samaan aikaan Kasumi alkaa epäillä Donovanin valehtelevan veljensä kuolemasta edellisessä turnauksessa, ja Hayabusa, joka soluttautuu päälaitokseen saadakseen totuuden selville, jää kiinni. Ayane kohtaa hänet useamman kerran ja melkein tappaa hänet, ja Kasumi yrittää vakuuttaa hänelle, että Hayate on elossa (koska lopulta käy selväksi, että Ayane rakastaa Hayatea). Myös Weatherby alkaa ihastua Helenaan, ja lopulta hän kertoo Helenalle, mitä hän tietää salaperäisestä projektista ja että ennen kuin Helenan isä ehti sulkea projektin, hän kuoli (mikä viittaa siihen, että hänet murhattiin).Turnauksen viimeisenä päivänä Kasumi, Christie ja Tina ihmettelevät Hayabusan olinpaikkaa ja etsivät häntä ja löytävät salaisen sisäänkäynnin pääkompleksin sisäänkäynnistä, josta he löytävät Hayabusan tajuttomana. Sitten heidät kaasutetaan ja vangitaan. Sillä välin Helena päättää pysäyttää mysteeriprojektin ja joutuu taistelemaan saaren aseistettua henkilökuntaa vastaan, jonka Donovan on lähettänyt tappamaan hänet ja Weatherbyn. Max seuraa heitä sisälle, löytää tiensä holviin, mutta Donovanille työskentelevä Bayman tyrmää hänet. Pääkompleksin sisällä Donovan näyttää neljälle semifinalistille projektin, jota hän on kehittänyt; kehittyneen hermorajapinnan, jonka avulla hän ja muut voivat käyttää taistelijoiden yhdistettyjä taitoja, jotta heistä tulisi äärimmäisiä taistelijoita. Kun hän on ladannut tiedot laitteeseen (joka on aurinkolasien muotoinen), hän näyttää, että hän piti Hayaten hengissä ja huippukunnossa testatakseen teknologiaa. Hän haastaa Hayaten taistelemaan ja voittamaan, jos muiden on tarkoitus selvitä hengissä. Hayate suostuu ja hänet kukistetaan, minkä jälkeen hänet heitetään seinän läpi kuolemaan. Ayane pelastaa Hayaten, ja ilmeisesti he hyväksyvät toisensa. onnistuneen demonstraation jälkeen Donovan valmistautuu myymään teknologiaa ympäri maailmaa ja alkaa "ladata" sitä katseleville ostajille. Weatherby pysäyttää lähetyksen ja hälyttää CIA:n, mikä provosoi Donovanin suuntaamaan heidän luokseen. Helena pitää Donovanin loitolla, kun Weatherby vapauttaa muut, mutta molemmat kukistuvat ja Donovan aktivoi itsetuhosekvenssin, joka tuhoaa tukikohdan. Kasumi, Helena, Christie, Tina, Ayane ja Hayate aloittavat yhteisen hyökkäyksen Donovania vastaan, kun taas Hayabusa ja Weatherby löytävät Maxin ja pakenevat hänen kanssaan, vaikka Max haluaa palata takaisin rahojen perässä. Taistelun aikana Donovanin silmälasit lyödään pois ja Hayate ja Kasumi halvaannuttavat hänet helposti. Taistelijat pakenevat, kun tukikohta räjähtää ja Donovan jää liekkien valtaan, ja pakenevat kaapatulla merirosvoveneellä.Loppukohtauksessa Helena, Ayane, Christie, Tina ja Kasumi nähdään jälleen yhdessä valmistautumassa taisteluun ninja-armeijaa vastaan Kasumin palatsissa.</w:t>
      </w:r>
    </w:p>
    <w:p>
      <w:r>
        <w:rPr>
          <w:b/>
        </w:rPr>
        <w:t xml:space="preserve">Tulos</w:t>
      </w:r>
    </w:p>
    <w:p>
      <w:r>
        <w:t xml:space="preserve">Kuka laatii suunnitelman omaisuuden varastamiseksi?</w:t>
      </w:r>
    </w:p>
    <w:p>
      <w:r>
        <w:rPr>
          <w:b/>
        </w:rPr>
        <w:t xml:space="preserve">Esimerkki 2.1214</w:t>
      </w:r>
    </w:p>
    <w:p>
      <w:r>
        <w:t xml:space="preserve">Duke Halliday (Robert Mitchum) on amerikkalaisen armeijan luutnantti laivalla Meksikoon, kun hän kohtaa kapteeni Blaken (William Bendix), joka sanoo aikovansa viedä Hallidayn takaisin Yhdysvaltoihin, mutta Halliday voittaa Blaken ja pakenee. Kun Halliday törmää Joan Grahamiin (Jane Greer), hän huomaa, että he molemmat etsivät samaa miestä. Kävi ilmi, että ovela huijari Fiske (Patric Knowles) on paennut Joanin rahoja kahden tuhannen dollarin arvosta ja lisäksi 300 000 dollarin armeijan rahasumma, jonka hän oli varastanut palkkalistoilla olevalta Hallidaylta. Toisen tappelun jälkeen Fiske lähtee Hallidayn ja Joanin kanssa takaa-ajoon Veracruzin halki, ja Blake seuraa heitä perässä. Poliisieversti Ortega (Ramon Novarro) on päättänyt, että nämä neljä ovat pahassa juonessa, ja seuraa heitä onnistuen pysäyttämään heidät useissa kohdissa keräämällä lisää tietoa pidätystapauksensa rakentamiseksi. Lopulta he kaikki päätyvät syrjäiseen tapaamispaikkaan salaperäisen keräilijän kanssa ja kohtaavat salaperäisen keräilijän, joka uhkaa tehdä takaa-ajolle huonon lopun.</w:t>
      </w:r>
    </w:p>
    <w:p>
      <w:r>
        <w:rPr>
          <w:b/>
        </w:rPr>
        <w:t xml:space="preserve">Tulos</w:t>
      </w:r>
    </w:p>
    <w:p>
      <w:r>
        <w:t xml:space="preserve">Mikä on sen miehen nimi, jota Halliday ja Joan etsivät?</w:t>
      </w:r>
    </w:p>
    <w:p>
      <w:r>
        <w:rPr>
          <w:b/>
        </w:rPr>
        <w:t xml:space="preserve">Esimerkki 2.1215</w:t>
      </w:r>
    </w:p>
    <w:p>
      <w:r>
        <w:t xml:space="preserve">Perustuu 70-luvun alussa tapahtuneeseen tositapahtumaan, jossa Brooklynin Flatbushissa sijaitsevaa Chase Manhattan -pankkia piiritti homopankkiryöstäjä, joka oli päättänyt varastaa tarpeeksi rahaa, jotta hänen miespuolinen rakastajansa voisi tehdä sukupuolenvaihdosleikkauksen. Kuumana kesäisenä iltapäivänä Brooklynin First Savings Bankin ryöstävät Sonny Wortzik ja Sal kaksi alhaista hahmoa. Vaikka pankinjohtaja ja naiskassanhoitajat suostuvat olemaan puuttumatta ryöstöön, Sonny huomaa, ettei ryöstettävää oikeastaan ole paljonkaan, sillä suurin osa käteisestä on jo noudettu päivän aikana. Sitten Sonny saa odottamattoman puhelun poliisikapteeni Eugene Morettilta, joka kertoo, että koko kaupungin poliisivoimat ovat piirittäneet paikan. Koska Sonnylla ei ole näissä olosuhteissa juuri vaihtoehtoja, hän tinkii hermostuneesti Morettin kanssa ja vaatii turvallisen saattamisen lentokentälle ja lentokoneen pois maasta vastineeksi pankin työntekijöiden turvallisuudesta. Kirjoittanut alfiehitchieEnsikertalainen roisto Sonny Wortzik (Al Pacino) ja hänen ystävänsä Sal (John Cazale) ryöstävät brooklyniläisen pankin rahoittaakseen Sonnyn poikaystävän sukupuolenvaihdosleikkauksen, mutta huomaavat, että pankissa on hyvin vähän rahaa. Koska ryöstäjät eivät tiedä, mitä tehdä, he leiriytyvät pankkiin ja pitävät kaikkia työntekijöitä panttivankeina. Poliisi saa hälytyksen, että ryöstö on käynnissä. Etsivä Eugene Moretti (Charles Durning) ja lukuisat poliisit piirittävät pankkia. Kun Moretti soittaa pankkiin kertoakseen johtavalle ryöstäjälle Sonnylle, että poliisi on saapunut, Sonny varoittaa, että hänellä ja hänen aseistetulla rikostoverillaan Salilla on panttivankeja ja että he tappavat heidät, jos joku yrittää tulla pankkiin. Etsivä Moretti toimii panttivankineuvottelijana, kun taas FBI-agentti Sheldon (James Broderick) valvoo hänen toimiaan. Vartija Howard (John Marriott) saa astmakohtauksen, joten Sonny päästää hänet vapaaksi, kun Moretti pyytää panttivankia hyvän tahdon merkiksi. Moretti suostuttelee Sonnyn astumaan pankin ulkopuolelle nähdäkseen, kuinka aggressiivisia poliisivoimat ovat. Hetken kuluttua Sonny aloittaa nyt kuuluisaksi tulleen "ATTICA!"-laulunsa, ja siviiliyleisö alkaa hurrata Sonnylle. tajuttuaan, etteivät he voi tehdä yksinkertaista pakoa, Sonny vaatii kuljetusta: suihkukonetta, jolla heidät viedään pois maasta. Kun taktinen ryhmä lähestyy takaovea, hän ampuu varoittaakseen heitä. Moretti yrittää vakuuttaa Sonnylle, että nuo poliisit olivat erillinen yksikkö, jota hän ei valvo. Myöhemmin Sonny yllyttää väkijoukkoa heittämällä rahaa poliisin barrikadien yli. Jotkut ylittävät barrikadin ja muutama pidätetään. Kun Sonnyn vaimo Leon Schermer (transnainen) (Chris Sarandon) saapuu paikalle, hän paljastaa, että Sonny ryöstää pankin maksaakseen Leonin sukupuolenkorjausleikkauksen ja että Sonnylla on myös laillinen vaimo Angie ja lapsia. Leon kieltäytyy puhumasta Sonnyn kanssa edes puhelimessa.Kun yö laskeutuu, pankin valot sammuvat. Sonny menee jälleen ulos ja huomaa, että agentti Sheldon on ottanut paikan haltuunsa. Hän kieltäytyy antamasta Sonnylle enää palveluksia, mutta kun panttivanki Mulvaney (Sully Boyar) saa diabeettisen sokin, agentti Sheldon päästää lääkärin läpi. Kun lääkäri on pankissa, Sheldon suostuttelee Leonin puhumaan Sonnyn kanssa puhelimessa. He käyvät pitkän keskustelun, jossa paljastuu, että Leon oli yrittänyt itsemurhaa päästäkseen "eroon" Sonnysta. Hän oli ollut sairaalahoidossa Bellevue-sairaalan psykiatrisella osastolla, kunnes poliisi toi hänet paikalle. Leon kieltäytyy Sonnyn tarjouksesta liittyä hänen ja Salin seuraan, minne he sitten lentokoneella menevätkin. Sonny kertoo puhelinkeskustelua kuunteleville poliiseille, ettei Leonilla ollut mitään tekemistä ryöstöyrityksen kanssa. puhelun jälkeen lääkäri pyytää Sonnya päästämään Mulvaneyn pois, ja Sonny suostuu. Mulvaney kieltäytyy ja vaatii sen sijaan jäämään työntekijöidensä luokse. FBI kutsuu Sonnyn jälleen ulos pankista. He ovat tuoneet hänen äitinsä paikalle. Äiti yrittää tuloksetta taivutella Sonnya antautumaan, ja agentti Sheldon ilmoittaa, että limusiini saapuu kymmenen minuutin kuluttua viemään heidät odottavaan suihkukoneeseen. Palattuaan takaisin pankkiin Sonny kirjoittaa testamenttinsa, jossa hän jättää henkivakuutuksensa rahat Leonille tämän sukupuolenvaihdosta varten ja vaimolleen Angielle.Kun limusiini saapuu, Sonny tarkastaa, ettei siinä ole piilotettuja aseita tai ansoja. Kun hän päättää, että auto on tyydyttävä, hän valitsee agentti Murphyn ajamaan Salin, loput panttivangit ja hänet Kennedyn lentokentälle. Sonny istuu edessä Murphyn vieressä, kun Sal istuu heidän takanaan. Murphy pyytää toistuvasti Salia osoittamaan aseellaan katolle, jotta Sal ei vahingossa ampuisi häntä. Kun he odottavat lentokentän asematasolla, että kone rullaa paikalleen, agentti Sheldon pakottaa Sonnyn aseen kojelaudalle, mikä luo häiriötekijän, jonka ansiosta Murphy voi vetää käsinojassaan olevan pistoolin esiin ja ampua Salia päähän. Sonny pidätetään välittömästi, ja panttivangit saatetaan terminaaliin. Elokuva päättyy, kun Sonny katsoo, kuinka Salin ruumis viedään autosta paareilla.</w:t>
      </w:r>
    </w:p>
    <w:p>
      <w:r>
        <w:rPr>
          <w:b/>
        </w:rPr>
        <w:t xml:space="preserve">Tulos</w:t>
      </w:r>
    </w:p>
    <w:p>
      <w:r>
        <w:t xml:space="preserve">Mikä oli Sonnyn laillisen vaimon nimi?</w:t>
      </w:r>
    </w:p>
    <w:p>
      <w:r>
        <w:rPr>
          <w:b/>
        </w:rPr>
        <w:t xml:space="preserve">Esimerkki 2.1216</w:t>
      </w:r>
    </w:p>
    <w:p>
      <w:r>
        <w:t xml:space="preserve">Lontoo 1818: 23-vuotiaan englantilaisen runoilijan John Keatsin (Ben Whishaw) ja naapurintytön Fanny Brawnen (Abbie Cornish) välillä alkaa salainen rakkaussuhde, joka on suorapuheinen muodin opiskelija. Tämä epätodennäköinen pari on aluksi eri mieltä, sillä Fanny piti Keatsia tyylikkäänä neitokaisena, kun taas tyttö ei ollut vaikuttunut Keatsin runoudesta eikä kirjallisuudesta yleensä. kun Fanny kuitenkin kuuli Keatsin hoitavan vakavasti sairasta nuorempaa veljeään, Fannyn auttamispyrkimykset koskettivat Keatsia, ja kun Fanny pyysi Keatsia opettamaan hänelle runoutta, Keats suostui. Runoudesta tuli pian romanttinen lääke, joka toimi paitsi heidän erimielisyyksiensä selvittämiseksi myös kiihkeän rakkaussuhteen ruokkijana. kun Fannyn huolestunut äiti ja Keatsin paras ystävä vihdoin havahtuivat heidän kiintymykseensä, suhde sai pysäyttämättömän vauhdin. Intensiivisesti ja avuttomasti toisiinsa uppoutuneet nuoret rakastavaiset ajautuivat syvälle uusiin voimakkaisiin tuntemuksiin: "Minulla on tunne kuin olisimme liukenemassa", Keats kirjoitti hänelle. Yhdessä he ratsastivat romanttisen pakkomielteen aallolla, joka vain syveni, kun heidän ongelmansa lisääntyivät. kun Keats sairastui vuotta myöhemmin, nuoria rakastavaisia ei odottanut avioliitto vaan ero. Keatsin omien koskettavien sanojen mukaan "ikuisesti huohottaen ja ikuisesti nuorena". [D-Man2010]</w:t>
      </w:r>
    </w:p>
    <w:p>
      <w:r>
        <w:rPr>
          <w:b/>
        </w:rPr>
        <w:t xml:space="preserve">Tulos</w:t>
      </w:r>
    </w:p>
    <w:p>
      <w:r>
        <w:t xml:space="preserve">Kuka asuu naapurissa?</w:t>
      </w:r>
    </w:p>
    <w:p>
      <w:r>
        <w:rPr>
          <w:b/>
        </w:rPr>
        <w:t xml:space="preserve">Esimerkki 2.1217</w:t>
      </w:r>
    </w:p>
    <w:p>
      <w:r>
        <w:t xml:space="preserve">Neljätoistavuotias Tolly Devlin näkee, kuinka neljä huppua hakkaa hänen isänsä kuoliaaksi. Kaksikymmentä vuotta myöhemmin tappajat ovat nousseet rikossyndikaatin huipulle. Tollyn (Cliff Robertson) tavoitteena on nuoresta asti ollut kostaa isänsä puolesta. Tolly on jopa ryhtynyt rikolliseksi ja hankkiutunut vankilaan päästäkseen lähelle yhtä tekijöistä. Tollysta tulee yhtä kostonhimoinen ja sadistinen kuin miehistä, joita hän jahtaa. Hän hylkää kaksi ihmissuhdetta, jotka voisivat lunastaa hänet, äitihahmonsa (Beatrice Kay) ja naisensa (Dolores Dorn), kylmän, kovan koston hyväksi... Tollysta tulee hallituksen salainen ilmiantaja, ja hän päätyy pelaamaan molempia puolia vastaan keskellä salakavalassa kampanjassaan jäljellä olevien mafiosojen kaatamiseksi. Tollyn nihilistinen kostoretki vie häneltä lopulta oman ihmisyytensä (ja muutakin).</w:t>
      </w:r>
    </w:p>
    <w:p>
      <w:r>
        <w:rPr>
          <w:b/>
        </w:rPr>
        <w:t xml:space="preserve">Tulos</w:t>
      </w:r>
    </w:p>
    <w:p>
      <w:r>
        <w:t xml:space="preserve">Kenet neljätoistavuotias Tolly Devlin näkee neljän huppumiehen hakkaavan kuoliaaksi?</w:t>
      </w:r>
    </w:p>
    <w:p>
      <w:r>
        <w:rPr>
          <w:b/>
        </w:rPr>
        <w:t xml:space="preserve">Esimerkki 2.1218</w:t>
      </w:r>
    </w:p>
    <w:p>
      <w:r>
        <w:t xml:space="preserve">1970-luvun alussa, kun kaikki amerikkalaiset olivat huolissaan Vietnamin tapahtumista, Yhdysvaltain armeija kehitti salaa tapaa herättää kuolleet henkiin ja hallita heitä. Tarkoituksena oli saada kuolleet taistelemaan elävien sijasta, mutta kokeet lopetettiin, kun elävöitetyt ruumiit eivät kyenneet hillitsemään ihmislihan nälkäänsä. 30 vuotta myöhemmin armeija päättää käynnistää hankkeen uudelleen. Grover Citystä tulisi syrjäisen sijaintinsa vuoksi heidän tärkeimpien testauslaitostensa koti. Ilman varoitusta Grover Cityn kokeet menevät kauheasti pieleen, ja uudelleen elävöitetyt ruumiit alkavat riehua syöden kaikki näkyviinsä.Kun zombit ovat vallanneet kaupungin, joukko lukiolaisia ottaa tehtäväkseen taistella vastaan ja löytää parannuskeinon tautiin.</w:t>
      </w:r>
    </w:p>
    <w:p>
      <w:r>
        <w:rPr>
          <w:b/>
        </w:rPr>
        <w:t xml:space="preserve">Tulos</w:t>
      </w:r>
    </w:p>
    <w:p>
      <w:r>
        <w:t xml:space="preserve">Mikä on vallannut kaupungin?</w:t>
      </w:r>
    </w:p>
    <w:p>
      <w:r>
        <w:rPr>
          <w:b/>
        </w:rPr>
        <w:t xml:space="preserve">Esimerkki 2.1219</w:t>
      </w:r>
    </w:p>
    <w:p>
      <w:r>
        <w:t xml:space="preserve">Tämä elokuva on puoliksi omaelämäkerrallinen elokuva. Saapuessaan äitinsä valmistujaisiin Michael saa tietää, että hänen äitinsä on itse asiassa kuollut auto-onnettomuudessa. Elokuva käsittelee perheen kokoontumista yhteen käsittelemään äitinsä menetystä. He saavat myös selville asioita, jotka olivat enemmän kuin he odottivat. Elokuvassa on monia hetkiä, joissa nähdään takaumia hänen nuoruusvuosistaan. Hän käsittelee paheksuvaa isää ja sitä, miltä hänestä tuntui lapsena. On monia hetkiä, jolloin näkee, että hänen isänsä ei ollut kiltti mies ja oli hyvin julma. Hän ei koskaan säästellyt poikansa tunteita eikä todellakaan näyttänyt tuntevan myötätuntoa vaimoaan kohtaan. Micheal ja hänen tätinsä Jane, joka on myös hänen paras ystävänsä, käsittelevät kasvamista talossa, jossa on ilkeä isä Charlie ja hyvin rakastava äiti Lisa (Julia Roberts). Yhdessä he pyrkivät pääsemään yli menneisyydestä ja aloittamaan paremman tulevaisuuden...</w:t>
      </w:r>
    </w:p>
    <w:p>
      <w:r>
        <w:rPr>
          <w:b/>
        </w:rPr>
        <w:t xml:space="preserve">Tulos</w:t>
      </w:r>
    </w:p>
    <w:p>
      <w:r>
        <w:t xml:space="preserve">Kuka näyttelee Michaelin äitiä?</w:t>
      </w:r>
    </w:p>
    <w:p>
      <w:r>
        <w:rPr>
          <w:b/>
        </w:rPr>
        <w:t xml:space="preserve">Esimerkki 2.1220</w:t>
      </w:r>
    </w:p>
    <w:p>
      <w:r>
        <w:t xml:space="preserve">Tunnettu pyörremyrskyjen asiantuntija J.A. Krishnamoorthy saapuu Intiaan, kun hän kuulee, että hänen tyttärensä Smriti on joutunut kuolemaan johtaneeseen onnettomuuteen. JAK on päättänyt selvittää totuuden tyttärensä onnettomuuden takana, ja hän alkaa jäljittää tyttärensä polkua onnettomuuteen johtaneina päivinä Tamil Nadun pikkukaupungissa.JAK:lla on kova halu saada tietää totuus, ja hän ryhtyy omiin tutkimuksiinsa. Hän tapaa Smritin läheisiä ihmisiä. He kertovat erilaisia versioita siitä, mitä he tunsivat Smritistä. JAK tuntee pääsevänsä lähemmäs totuutta. Mutta hänen toiveensa murtuvat, kun hän päätyy umpikujaan.Meera, seurapiirikaunotar, joutuu kaaokseen, kun hänen miehensä jättää hänet kahden lapsensa, äitinsä ja isoäitinsä kanssa. Meera jää yksin, ja hän ryhtyy JAK:n avustajaksi. Epähuomiossa hän johdattaa Meeran erittäin tärkeän palasen jäljille tapauksen palapelissä. erilaiset tapahtumat ja sattumat auttavat Meeraa pääsemään lähemmäs totuutta. He löytävät itsensä takaisin Minjikapuramista, rannikkokaupungista, josta kaikki alkoi. Täällä JAK tajuaa, että Smriti taisteli isompaa asiaa vastaan.JAK:n on osoitettava rohkeutta kohdata todellisuus ja unohtaa menneisyys.</w:t>
      </w:r>
    </w:p>
    <w:p>
      <w:r>
        <w:rPr>
          <w:b/>
        </w:rPr>
        <w:t xml:space="preserve">Tulos</w:t>
      </w:r>
    </w:p>
    <w:p>
      <w:r>
        <w:t xml:space="preserve">Mitä JAK:n on unohdettava?</w:t>
      </w:r>
    </w:p>
    <w:p>
      <w:r>
        <w:rPr>
          <w:b/>
        </w:rPr>
        <w:t xml:space="preserve">Esimerkki 2.1221</w:t>
      </w:r>
    </w:p>
    <w:p>
      <w:r>
        <w:t xml:space="preserve">Roger Willoughby on tunnettu kalastusasiantuntija, joka työskentelee myyjänä Abercrombie &amp; Fitch Co. Abigail Page on röyhkeä ja lennokas PR-nainen. Page on päättänyt varmistaa Willoughbyn osallistumisen arvostettuun kalastuskilpailuun, mutta saa selville, että Willoughby on huijari - hän ei ole koskaan kalastanut.Uhkaamalla paljastaa hänen salaisuutensa Abigail pakottaa Rogerin huijaamaan tiensä läpi kilpailun. Willoughby osoittautuu äärimmäisen taitamattomaksi: hän ei osaa kalastaa, ei pystyttää telttaa, ei osaa juosta eikä edes nousta moottoriveneeseen. Hän ei osaa edes uida, minkä hän osoittaa kaatumalla tai syöksymällä suoraan järvenpohjaan joka kerta, kun hän uskaltautuu kalastamaan.Screwball-genren tapaan dialogi on nopeaa ja päällekkäistä, huumori laveaa ja slapstick-henkistä, petoksen useita tasoja on runsaasti, ja selvästi vihamielinen suhde keikkuu jatkuvasti romantiikan partaalla. "Se on ohi hetkessä!" Tekokalastaja Roger Willoughby (Rock Hudson) kärsii tiedottaja Abigail Pagen (Paula Prentiss) käsissä Howard Hawkin elokuvassa Miehen lempilaji? (1964). Kuva: J: Universal International 1964.</w:t>
      </w:r>
    </w:p>
    <w:p>
      <w:r>
        <w:rPr>
          <w:b/>
        </w:rPr>
        <w:t xml:space="preserve">Tulos</w:t>
      </w:r>
    </w:p>
    <w:p>
      <w:r>
        <w:t xml:space="preserve">Mikä on Abigail Pagen työtehtävä?</w:t>
      </w:r>
    </w:p>
    <w:p>
      <w:r>
        <w:rPr>
          <w:b/>
        </w:rPr>
        <w:t xml:space="preserve">Esimerkki 2.1222</w:t>
      </w:r>
    </w:p>
    <w:p>
      <w:r>
        <w:t xml:space="preserve">Todelliset romantikot etsivät Montanan villiä länttä. Lava-auton ja antiikkisen puhvelikiväärin avulla Jack (Jeff Bridges) ja Cecil (Sam Waterston) ryöstelevät tiensä Montanassa asuvien alkuperäisasukkaiden sydämiin, jotka tuntuvat olevan hieman vihoissaan uuden lännen ja uusrikkaiden ranchin omistajalle (Clifton James). Tämä on yksi Slim Pickensin parhaista sivurooleista, ja muutkin näyttelijät ovat loistavia, ja kun kuulet joitakin kaikkien aikojen hauskimpia repliikkejä, jotka on koskaan lausuttu elokuvassa, haluat varmasti oman kopion tästä elokuvasta! Minun VHS-kopioni alkaa näyttää ikänsä. Jimmy Buffett on mukana tässä elokuvassa, ja vaikka se on sama kappale, jonka hän esitti muutamaa vuotta myöhemmin elokuvassa "FM", tämä on se versio, josta pidän. Hanki se vinyylinä, jos löydät soundtrackin. Kun DVD ilmestyy, se menee Thunderboltin ja Lightfootin ja Starmanin väliin.</w:t>
      </w:r>
    </w:p>
    <w:p>
      <w:r>
        <w:rPr>
          <w:b/>
        </w:rPr>
        <w:t xml:space="preserve">Tulos</w:t>
      </w:r>
    </w:p>
    <w:p>
      <w:r>
        <w:t xml:space="preserve">Kenelle Jack ja Cecil kantavat kaunaa?</w:t>
      </w:r>
    </w:p>
    <w:p>
      <w:r>
        <w:rPr>
          <w:b/>
        </w:rPr>
        <w:t xml:space="preserve">Esimerkki 2.1223</w:t>
      </w:r>
    </w:p>
    <w:p>
      <w:r>
        <w:t xml:space="preserve">Mr. Nobody on tarina valinnoista. Yhdeksänvuotias Nemo on joutunut tilanteeseen, jossa hänen on tehtävä mahdoton päätös: hänen on valittava äitinsä ja isänsä välillä. Loppuelämää edeltävinä sekunteina hän miettii, mihin kukin valinta hänet vie. Maailmankaikkeuden voimat, jotka pyrkivät saamaan aikaan täydellisen kaaoksen, saavat vastapainokseen pojan ylivilkkaan mielikuvituksen. Dilemma, joka aiheuttaa elokuvan pääongelman (ei tiedä tulevaisuutta), kun se on ratkaistu, tekee siitä entistäkin vaikeamman - "En tiedä tulevaisuutta, joten en voi tehdä päätöstä". Nyt kun tiedän tulevaisuuden, en voi vieläkään tehdä päätöstä". Filosofisen elämäntyylin ja sen, mikä takoo todellisuutta, välistä kaunopuheista vuorovaikutusta ilmentää tarinan jatkuva vaihtelu nuoren pojan, murrosikäisen miehen ja kypsän miehen välillä. Jokaista vaihetta vastaa tietty soundtrack. Elokuvassa otetaan neliulotteinen näkemys elämän luonteesta ja olemassaolosta maailmankaikkeudessa. Jokainen päätös haarautuu siten luoden täysin erillisen vaihtoehtoisen maailmankaikkeuden. Mr. Nobody herättää monia ontologisia väitteitä ajan subjektiivisesta luonteesta. Miten teoilla on universaalit seuraukset, miten menneisyys väistämättä muokkaa tulevaisuutta hyvin vaikuttavalla tavalla - jokainen yksittäinen valinta, oli se sitten yksinkertainen tai monimutkainen, voi tehdä, muuttaa tai muuttaa koko elämän. elokuva käyttää myös hyvin hyväksi kaaosteoriaa, säieteoriaa ja perhosilmiötä korostaakseen sitä, että meillä yksilöinä ei ole hallintaa. Jokaisessa elämänvaiheessa on kohtaus, jossa Nemo on sattuman oikusta riippuvainen ja usein hän syöksyy veteen, paikkaan, josta puuttuu kaikki kontrolli. Tämä on visuaalinen symboli ihmisen voimattomuudesta. Edellä mainittuja teorioita käytetään elokuvassa todellisuuden yhdistämiseen, siksi savu ei koskaan mene takaisin savukkeeseen, aika liikkuu aina yhteen suuntaan. Lopussa, kun oletetaan, että maailmankaikkeus on lopullisen kaaoksen partaalla, aika pysähtyy, ja se alkaa kääntyä. Tämä on merkki Nemon tavoittelemasta absoluuttisesta vapaudesta - siitä, että hän voi elää elämää ilman valinnanvaraa, sillä kun ei koskaan valita, kaikki on mahdollista. Syy-seuraussuhdetta eli syytä ja seurausta ei ole, koska ette koskaan laita liikkeelle katalyyttiä. Niinpä herra Nobodyn tarina kuvastaa elämää, joka koostuu valinnoista, siitä, teimmekö oikean valinnan vai emme, ja siitä, mitä tapahtuisi, jos voisimme palata takaisin ja muuttaa valintojamme. 118-vuotiaana ilmestyneessä paljastuksessa herra Nobody toteaa, että ei ole väliä, mitä valitsemme, koska jokaisella kerran tehdyllä valinnalla on yhtä suuri merkitys kuin millä tahansa vaihtoehtoisella valinnalla. Elokuva kuvaa elämää, jossa me kaikki olemme sattuman, niiden ulottuvuuksien, joiden avulla rakennamme todellisuutemme (korkeus, pituus, leveys ja aika), ja entisen itsemme mielikuvituksen alaisia. Ja kun Nemo-poika tietää kumman tahansa valinnan seuraukset, hän valitsee vaistomaisesti toisen vaihtoehdon. Hän valitsee vähiten kuljetun polun, sen, joka tuottaa suurimman rakkauden, ja hyvin romanttisella mutkittelevalla tavalla tämä näyttää olevan elokuvan sanoma, etsiä ja lopulta valita rakkaus ja onni yli kaiken. käsikirjoittanut Ash Victor vowlesLOGAN RUN - tapaa - KLIKK - tapaa - BENJAMIN BUTTON?</w:t>
      </w:r>
    </w:p>
    <w:p>
      <w:r>
        <w:rPr>
          <w:b/>
        </w:rPr>
        <w:t xml:space="preserve">Tulos</w:t>
      </w:r>
    </w:p>
    <w:p>
      <w:r>
        <w:t xml:space="preserve">Kuka kirjoitti "Mr. Nobody"?</w:t>
      </w:r>
    </w:p>
    <w:p>
      <w:r>
        <w:rPr>
          <w:b/>
        </w:rPr>
        <w:t xml:space="preserve">Esimerkki 2.1224</w:t>
      </w:r>
    </w:p>
    <w:p>
      <w:r>
        <w:t xml:space="preserve">Rahul (Shahrukh Khan) ja hänen vaimonsa Tina (Rani Mukherjee) synnyttävät tyttövauvan. Tina kuolee pian verenvuotoon, mutta ennen kuolemaansa hän pyytää Rahulia antamaan tyttärelleen nimen Anjali. Kahdeksan vuotta myöhemmin Anjali lukee kirjeen, jonka hänen äitinsä oli jättänyt hänelle juuri ennen kuolemaansa. kirjeessä kerrotaan tyttärelle Rahulin parhaasta naisystävästä opiskeluaikana, Anjalista (Kajol). Tina liittyi collegeen kolmantena vuonna ja varasti Rahulin sydämen. Pian hän kuitenkin huomasi, että Rahul ja Anjali olivat syvästi rakastuneita. Kun Rahul huomasi rakastavansa Tinaa, Anjali lähti ja menetti kokonaan yhteyden Rahuliin. Nyt Rahulin tyttärelle annetaan tehtäväksi tuoda Rahul ja hänen vanha paras ystävänsä takaisin yhteen, mutta onnistuuko hän siinä?</w:t>
      </w:r>
    </w:p>
    <w:p>
      <w:r>
        <w:rPr>
          <w:b/>
        </w:rPr>
        <w:t xml:space="preserve">Tulos</w:t>
      </w:r>
    </w:p>
    <w:p>
      <w:r>
        <w:t xml:space="preserve">Mitä Tina pyytää Rahulia antamaan tyttärelleen nimen?</w:t>
      </w:r>
    </w:p>
    <w:p>
      <w:r>
        <w:rPr>
          <w:b/>
        </w:rPr>
        <w:t xml:space="preserve">Esimerkki 2.1225</w:t>
      </w:r>
    </w:p>
    <w:p>
      <w:r>
        <w:t xml:space="preserve">Kirk Kettner (Jay Baruchel) on Pennsylvanian Pittsburghista kotoisin oleva parikymppinen mies, jolla on huono itsetunto ja joka ei omien sanojensa mukaan ole saavuttanut elämässään juuri mitään. Hän työskentelee Pittsburghin kansainvälisellä lentokentällä liikenneturvallisuusviranomaisena ja toivoo, että hänestä tulisi jonain päivänä lentäjä. Hän yrittää palata yhteen itsekeskeisen ex-tyttöystävänsä Marnien (Lindsay Sloane) kanssa. Marnie lopetti suhteensa Kirkin kanssa kaksi vuotta sitten ja suhtautuu erittäin torjuvasti hänen romanttisten kiinnostustensa jatkumiseen hänen viimeisimmän takaa-ajonsa jälkeen. Marnie on kuitenkin pysynyt läheisenä Kirkin vanhempien (Debra Jo Rupp ja Adam LeFevre) ja ylikorostavan veljen Dylanin (Kyle Bornheimer) kanssa, osallistuu edelleen perheen aktiviteetteihin yhdessä uuden poikaystävänsä Ronin kanssa ja jopa asuu Kirkin vanhempien luona. Hänellä on kolme läheistä miesystävää, jotka myös työskentelevät lentokentällä: Stainer (T. J. Miller), Devon (Nate Torrence) ja Jack (Mike Vogel).Sitten eräänä aamuna töissä matkustajaterminaaliin saapuu kaunis nainen, Molly McCleish (Alice Eve), jonka lento lähtee New Yorkiin. Kun hän kulkee turvatarkastuksen läpi, hänen silmiinpistävä ulkonäkönsä herättää ei-toivottua huomiota ja ahdistelua useiden miespuolisten työntekijöiden taholta. Kirk on ainoa työntekijä, joka kohtelee häntä kohteliaasti. Hän ja Kirk vaihtavat muutaman harmittoman sanan, minkä jälkeen hän jatkaa matkaa lennolleen ja jättää vahingossa puhelimensa lentokentän turvatarkastukseen. Tajuttuaan, että hän on hukannut sen, Molly soittaa puhelimeensa, ja Kirk, joka on takaisin turvatarkastuspisteellä, vastaa. He sopivat tapaamisajankohdan seuraavaksi illaksi, jolloin Molly voi palauttaa puhelimen Mollylle.Seuraavana iltana Kirk saapuu Andy Warhol -museoon, jossa Molly, joka on ammattimainen tapahtumasuunnittelija, järjestää juhlia. Devon saattaa Kirkin museoon, jossa Kirk palauttaa Mollylle tämän puhelimen. Palautettuaan puhelimen molemmat jäävät tapaamaan Mollyn siskoa Katieta. Katie aiheuttaa sitten tahallaan sen, että Kirk kaataa juomansa museonjohtajan päälle ja häntä pyydetään poistumaan museosta, koska häntä ei ole kutsuttu juhliin. Molly tarjoaa Kirkille anteeksipyyntönä lippuja Pittsburgh Penguinsin jääkiekko-otteluun Mellon Arenalla. Tämän jälkeen Molly saa myöhemmin kutsun Kirkin perheen lounaalle. Tämä herättää mustasukkaisuutta Marniemessä, joka tuntee itsensä Mollyn ulkonäön syrjäyttämäksi ja kiinnostuu yhtäkkiä taas Kirkistä. Pakkomielteinen Stainer kertoo Kirkille, että asteikolla 1-10, jossa 10 tarkoittaa kaikkein viehättävintä ja menestyneintä, hän on 5 ja Molly 10. Suhde ei toimi, jos ero on yli 2. Kirkin mielestä hän on vain 5 ja Molly 10, ja että suhde ei toimi, jos ero on yli 2. Myös Mollyn ystävä ja liikekumppani Patty (Krysten Ritter) on yllättynyt: hän soitti Mollylle, kun tämä oli treffeillä Kirkin kanssa, antaakseen tälle tilaisuuden keksiä tekosyyn lähteä, mutta sitä ei tarvittu.Mollyn kotona, kun he pussailevat, Kirk ejakuloi housuihinsa juuri ennen kuin Mollyn vanhemmat saapuvat. Välttelemällä näyttämästä, että hän oli ejakuloinut, hän välttää nousemasta seisomaan ja lähtee nopeasti pois, jotta Molly ja hänen vanhempansa eivät huomaisi, mitä tapahtui. Tämä viilentää suhdetta, mutta kun Kirk myöhemmin lentonäytöksessä selittää, mitä tapahtui, asiat ovat taas hyvin. Mollyn entinen poikaystävä Cam kertoo Kirkille, että Mollylla on vika ja että hänen on vältettävä sanomasta, että hän on täydellinen. treffeillä Kirk ehdottaa Mollylle, että tämä järjestäisi synttärit siskolleen Katielle. Juhlien jälkeen molemmat menevät Mollyn luokse. Molly näyttää Kirkille verkkovarpaansa, jota Kirk pitää niin vähäpätöisenä, että hän päättää Mollyn olevan liian täydellinen hänelle ja katkaisee suhteen. Kirk ja Marnie jatkavat suhdettaan ja lähtevät perhematkalle Bransoniin. Stainer ja Patty tajuavat erehtyneensä kertoessaan Kirkille ja Mollylle, ettei suhde toimisi; ystävät vakuuttavat Kirkille, että hänkin on "10". He vetävät Kirkin pois koneesta, kun hän yrittää lähteä perheensä ja Marnien kanssa, kun taas Patty tuo Mollyn lentokentälle. Kirk hylkää Marnien ja tapaa Mollyn. Myöhemmin hän vie Mollyn yllätyksenä matkalle pienkoneella, jonka lentäjänä hän on itse; hän on ottanut lentotunteja.</w:t>
      </w:r>
    </w:p>
    <w:p>
      <w:r>
        <w:rPr>
          <w:b/>
        </w:rPr>
        <w:t xml:space="preserve">Tulos</w:t>
      </w:r>
    </w:p>
    <w:p>
      <w:r>
        <w:t xml:space="preserve">Mitä urheilulajia Mellon Arenalla pelataan?</w:t>
      </w:r>
    </w:p>
    <w:p>
      <w:r>
        <w:rPr>
          <w:b/>
        </w:rPr>
        <w:t xml:space="preserve">Esimerkki 2.1226</w:t>
      </w:r>
    </w:p>
    <w:p>
      <w:r>
        <w:t xml:space="preserve">Joan Burrows (Bettis) palaa kotikaupunkiinsa Ovidiin, Coloradoon osallistuakseen veljentyttärensä Olympian (Blanton) lukion päättäjäisiin, mutta joutuu kohtaamaan menneisyytensä kaupungissa. Ennen valmistujaisia nuori pariskunta katoaa, ja muutaman päivän sisällä kaupungin kalajuhlien aikana vedestä löytyy silvottu ruumis. Tämä käynnistää takaumat, joissa Joanin synkkä menneisyys selviää. Kun Joan oli 17-vuotias, Bishop-niminen sarjamurhaaja (Cotton) kidnappasi ja kidutti hänet ja hänen parhaan ystävänsä. Bishop sitoi Joanin ja hänen ystävänsä ruumiinavauspöydälle, jossa toista tyttöä kidutettiin, kun taas toisella tytöllä oli valta saada kidutus loppumaan yksinkertaisesti vaatimalla ystävän kuolemaa. 2 Joan pystyi pakenemaan ja tappamaan sieppaajansa, mutta jäi ainoana selviytyjänä kieroilusta arpi poskessa. Nykypäivän ruumiinmäärän noustessa herää kysymys, oliko Bishop välttänyt kuoleman vai onko uusi kopiokissamurhaaja syntynyt[2].</w:t>
      </w:r>
    </w:p>
    <w:p>
      <w:r>
        <w:rPr>
          <w:b/>
        </w:rPr>
        <w:t xml:space="preserve">Tulos</w:t>
      </w:r>
    </w:p>
    <w:p>
      <w:r>
        <w:t xml:space="preserve">Minne Joan palaa?</w:t>
      </w:r>
    </w:p>
    <w:p>
      <w:r>
        <w:rPr>
          <w:b/>
        </w:rPr>
        <w:t xml:space="preserve">Esimerkki 2.1227</w:t>
      </w:r>
    </w:p>
    <w:p>
      <w:r>
        <w:t xml:space="preserve">Kiinnostuksen herättämiseksi Jerry Manning (Dennis O'Keefe), PR-mies, joka työskentelee esiintyjä Kiki Walkerin (Jean Brooks) kanssa, vuokraa mustan leopardin paikalliselta kaupustelijalta Charlie How-Comelta (Abner Biberman), mutta kun Kiki tuo eläimen lavalle esitystään varten, eräs toinen esiintyjä, kastanjattivirtuoosi Clo-Clo (Margo), säikäyttää eläimen pois. Poliisi ja muut viranomaiset aloittavat etsinnät, joita johtaa tohtori Galbraith (James Bell), joka kertoo muille, että kissa on luultavasti suunnannut paikalliselle maaseudulle päästäkseen eroon ihmisistä, mutta kun nuoria naisia aletaan tappaa ja surmapaikoilta löydetään mustaa turkkia, herää epäilys, että leopardi on vastuussa. Jerry ei usko niin, mutta hän tarvitsee todisteita, joten hän ja Kiki alkavat tutkia asiaa ja pääsevät hieman liian lähelle totuutta omaksi parhaakseen.</w:t>
      </w:r>
    </w:p>
    <w:p>
      <w:r>
        <w:rPr>
          <w:b/>
        </w:rPr>
        <w:t xml:space="preserve">Tulos</w:t>
      </w:r>
    </w:p>
    <w:p>
      <w:r>
        <w:t xml:space="preserve">Kuka pelottaa leopardin pois näyttämöltä?</w:t>
      </w:r>
    </w:p>
    <w:p>
      <w:r>
        <w:rPr>
          <w:b/>
        </w:rPr>
        <w:t xml:space="preserve">Esimerkki 2.1228</w:t>
      </w:r>
    </w:p>
    <w:p>
      <w:r>
        <w:t xml:space="preserve">Sasha (Igor Fomtshenko) on poika, joka asuu äitinsä (Marina Adzhubei) ja siskonsa kanssa vanhassa talossa Moskovassa. Hän opettelee soittamaan viulua. Joka aamu hänen on kuljettava pihan poikki mennäkseen musiikkikouluun ja yritettävä välttää muita lapsia, jotka kiusaavat ja ahdistelevat häntä. Tänä päivänä hänellä on onnea, sillä Sergei (Vladimir Zamansky), höyryjyrä, käskee heitä jättämään Sashan rauhaan.Musiikkikoulussa Sasha soittaa kauniisti, mutta hänen opettajansa, joka on enemmän kiinnostunut muodosta ja järjestyksestä, tukahduttaa Sashan luovuuden metronomilla. Kotimatkalla Sasha tapaa jälleen Sergeyn, joka antaa hänen auttaa häntä höyryjyrässä. He syövät yhdessä lounasta ja kohtaavat useita seikkailuja kävellessään ympäri Moskovaa. He näkevät, kuinka romuttamispallo purkaa ränsistynyttä rakennusta ja paljastaa taustalla yhden Seitsemästä sisaresta. Sergei kertoo tarinoita sodasta, ja Sasha soittaa viulua uudelle ystävälleen. he eroavat suunnitelmasta katsoa elokuva yhdessä, mutta Sashan äiti tekee suunnitelmista tyhjäksi. Sasha yrittää livahtaa ulos asunnosta, ja loppukohtauksessa näemme Sashan juoksevan höyrylaitteen perässä unenomaisessa kohtauksessa.</w:t>
      </w:r>
    </w:p>
    <w:p>
      <w:r>
        <w:rPr>
          <w:b/>
        </w:rPr>
        <w:t xml:space="preserve">Tulos</w:t>
      </w:r>
    </w:p>
    <w:p>
      <w:r>
        <w:t xml:space="preserve">Missä kaupungissa Sasha ja hänen äitinsä asuivat?</w:t>
      </w:r>
    </w:p>
    <w:p>
      <w:r>
        <w:rPr>
          <w:b/>
        </w:rPr>
        <w:t xml:space="preserve">Esimerkki 2.1229</w:t>
      </w:r>
    </w:p>
    <w:p>
      <w:r>
        <w:t xml:space="preserve">Sodanjälkeisessä Amerikassa Yhdysvaltain presidentin on määrä matkustaa Suddenlyn pikkukaupunkiin Kaliforniaan. Väittäen tarkistavansa turvallisuustilanteen ennen hänen saapumistaan kolme FBI:n agenttia saapuu Bensonien kotiin, joka sijaitsee kukkulan huipulla, josta on näkymä asemalle, jossa presidentin junan on määrä pysähtyä. He osoittautuvat kuitenkin pian salamurhaajiksi, joita johtaa häikäilemätön John Baron (Frank Sinatra), joka ottaa talon haltuunsa ja pitää perhettä panttivankina.Kaupungin sheriffi Tod Shaw (Sterling Hayden) saapuu paikalle Dan Carneyn (Willis Bouchey) kanssa, joka on salaisen palvelun agentti ja vastaa presidentin turvajärjestelyistä. Kun hän saapuu, Baron ja hänen gangsterinsa ampuvat Carneyn, ja luoti murskaa Shaw'n käden.Baron lähettää yhden kahdesta kätyreistään tarkistamaan presidentin aikataulun, mutta hän kuolee tulitaistelussa poliisin kanssa. Televisiokorjaaja Jud (James O'Hara) ilmestyy taloon ja joutuu myös panttivangiksi. Pidge (Kim Charney) hakee isoisänsä lipastosta lääkkeitä ja huomaa täysin ladatun revolverin, jonka hän korvaa leikkipyssyllään.Sheriffi puhuu Baronille presidentin tappamisen riskeistä ja merkityksestä, ja Baronin jäljelle jääneet kätyrit alkavat osoittaa vastahakoisuutta. Baronille tämä on kuitenkin pienin huolenaihe, ja pian käy selväksi, että hän on psykopaatti, jonka mielihyvä tulee tappamisesta, ja miksi hän tappaa, on pienin hänen ongelmistaan.Tarkka-ampujan kivääri on asennettu ikkunan vieressä olevalle metallipöydälle. Jud kytkee pöydän huomaamattomasti perheen television 5000 voltin levyiseen ulostuloon. Pop Benson (James Gleason) kaataa sitten kupin vettä lattialle pöydän alle. Vaikka toivotaan, että Baron saisi sähköiskun kuoliaaksi, hänen jäljelle jäänyt kätyri koskettaa pöytää ensin ja saa sähköiskun, laukaisee kiväärin toistuvasti ja herättää poliisin huomion rautatieasemalla, kun hän kamppailee vapautuakseen. Baron ampuu Judin, irrottaa sähkökytkennän ja tähtää kiväärin, kun presidentin juna saapuu asemalle, mutta ei yllätyksekseen pysähdy (koska häntä oli varoitettu vaarasta). Ellen Benson (Nancy Gates) ampuu Baronia rintaan ja Shaw ampuu häntä uudelleen. Baronin viimeiset sanat ovat: "Älä... ole kiltti".</w:t>
      </w:r>
    </w:p>
    <w:p>
      <w:r>
        <w:rPr>
          <w:b/>
        </w:rPr>
        <w:t xml:space="preserve">Tulos</w:t>
      </w:r>
    </w:p>
    <w:p>
      <w:r>
        <w:t xml:space="preserve">Kuka näytteli John Baronin roolia elokuvassa?</w:t>
      </w:r>
    </w:p>
    <w:p>
      <w:r>
        <w:rPr>
          <w:b/>
        </w:rPr>
        <w:t xml:space="preserve">Esimerkki 2.1230</w:t>
      </w:r>
    </w:p>
    <w:p>
      <w:r>
        <w:t xml:space="preserve">Voiko kerran elämässä tapahtuva tapahtua kahdesti?Kun Jonathan ja Sara tapaavat ensimmäisen kerran, heidän välillään on selvä vetovoima, mutta he ovat molemmat kiintyneitä. Sara uskoo vahvasti "tarkoitettu toisilleen" -ajatteluun, ja kun hän antaa Jonathanille puhelinnumeronsa, mutta tuuli puhaltaa numeron tämän kädestä, hän pitää sitä merkkinä siitä, että heitä ei ole tarkoitettu toisilleen - ainakaan juuri nyt.Vuodet vierivät, ja nyt Jonathan (John Cusack) on kihloissa ja menee naimisiin jonkun toisen kanssa. Hän rakastaa morsiantaan, mutta yhtäkkiä hän ajattelee paljon Saraa. Maan toisella puolella asuva Sara (Kate Beckinsale) on myös juuri mennyt kihloihin, mutta hänkin alkaa miettiä Jonathania. Molemmat alkavat miettiä, mitä olisi voinut olla. he käynnistävät etsinnät löytääkseen toisensa, aseistettuina hyvin vähäisin tiedoin toisistaan - he eivät tiedä edes toistensa sukunimeä, saati osoitetta tai puhelinnumeroa. juoni mutkistuu, kun he yrittävät löytää toisensa New Yorkissa, näennäisesti vastoin kaikkia todennäköisyyksiä, vaikka he ovat lähempänä toisiaan kuin kumpikaan heistä tietää. Heidän tiensä melkein risteävät useita kertoja, mutta eivät aivan. Löytävätkö he koskaan toisensa? Löytävätkö he toisensa uudelleen ennen kuin Jonathan menee naimisiin Halleyn kanssa? Vai onko se liian myöhäistä?</w:t>
      </w:r>
    </w:p>
    <w:p>
      <w:r>
        <w:rPr>
          <w:b/>
        </w:rPr>
        <w:t xml:space="preserve">Tulos</w:t>
      </w:r>
    </w:p>
    <w:p>
      <w:r>
        <w:t xml:space="preserve">Miten Sara voi?</w:t>
      </w:r>
    </w:p>
    <w:p>
      <w:r>
        <w:rPr>
          <w:b/>
        </w:rPr>
        <w:t xml:space="preserve">Esimerkki 2.1231</w:t>
      </w:r>
    </w:p>
    <w:p>
      <w:r>
        <w:t xml:space="preserve">Nuori juutalaispoika Solomon (Marco Hofschneider) ympärileikataan. Vuosia myöhemmin, hänen bar mitsvansa päivänä, tapahtuu kristalliyö ja hänen sisarensa kuolee. Solomon, hänen vanhempansa (Klaus Abramowsky &amp; Michele Gleizer) ja kaksi veljeään, Isaak (Rene Hofschneider) ja David (Piotr Kozlowski), muuttavat Lodziin, Puolaan, jonne saksalaiset hyökkäävät. Salomonin isä lähettää hänet ja Isaakin pois toivoen, että he löytäisivät turvallisen paikan. Isaak ja Solomon erotetaan toisistaan. Neuvostojoukkojen sotilaat pelastavat Salomonin, ja hänet lähetetään neuvostoliittolaiseen orpokotiin Grondoon. Saksalaiset hyökkäävät orpokotiin, ja kun orpolapset pakenevat, Salomon joutuu erilleen heistä ja myöhemmin saksalaissotilaat ottavat hänet kiinni. Sujuvan saksan kielen taitonsa ansiosta Salomon vakuuttaa saksalaissotilaille, että hän on saksalainen Josef Peters. Salomon, nyt Josef (tai Jupp), auttaa tunnistamaan Stalinin pojan. Salomon lähetetään auttamaan Robertia (Andre Wilms), homoseksuaalia saksalaissotilasta. Robert saa selville, että Salomon on juutalainen, kun hän näkee tämän ympärileikatun peniksen. Robert lupaa pitää Salomonin henkilöllisyyden salassa. Taistelussa neuvostoliittolaisia vastaan Robert ja kaksi muuta saksalaissotilasta saavat surmansa, ja Salomon jää yksin. Solomon yrittää antautua neuvostosotilaille, mutta kun hän kävelee taistelukentän poikki, muut saksalaissotilaat käskevät neuvostosotilaita antautumaan. Saksalaiset pitävät Salomonia sankarina, ja hänet lähetetään Hitler-nuorten kouluun.Matkalla Hitler-nuorten kouluun Salomon ja nainen, jonka kanssa hän on, ovat junassa sukupuoliyhteydessä. Paljastuu, että Salomonilla ja Hitlerillä on sama syntymäpäivä. Koulussa Salomon esitellään sotasankarina ja aitona saksalaisena. Hän saa huoneen Gerdin kanssa, josta tulee hänen paras ystävänsä. Salomon tapaa myös Lenin (Julie Delpy), saksalaisen tytön, johon hän rakastuu mutta jonka kanssa hän ei voi olla sukupuoliyhteydessä, koska se paljastaisi hänen todellisen identiteettinsä. Luokassa Solomonin kasvot mitataan rotupuhtauden vuoksi, ja hänet todetaan arjalaiseksi, vaikka hän on juutalainen. Lääkäri vierailee kerran vuodessa koulussa, mutta kun Salomon saa tietää, että lääkärintarkastus vaatii hänen riisuutumistaan alasti, hän teeskentelee hammassärkyä peittääkseen ympärileikkauksensa.Salomon ja Leni riitelevät, ja Leni haukkuu juutalaisia, jolloin Salomon lyö häntä. Sen jälkeen Leni haukkuu Salomonia velttomulkuksi ja lähtee. Kun Salomon ei ole nähnyt Leniä kuukausiin, hän vierailee tämän äidin (Halina Labonarska) luona, joka kertoo Salomolle, että Leni on raskaana Gerdin lapselle. Solomon murtuu ja tunnustaa olevansa juutalainen. Lenin äiti lupaa pitää salaisuuden salassa. palattuaan kouluun Solomon kutsutaan poliisiasemalle selvittämään hänen papereihinsa liittyvää asiaa. Komentaja pyytää Solomonin puhtaustodistusta. Solomon sanoo, että se on edelleen Grondossa, mutta komentaja sanoo pyytävänsä, että se tuodaan hänelle. Solomon tuntee olevansa tuhoon tuomittu, sillä rotupuhtaustodistuksen puuttuminen paljastaa hänen juutalaisuutensa. Kun hän on poistumassa rakennuksesta, sitä pommitetaan, ja sen ulkopuolella ollut Gerd kuolee, ja Hitlerjugendin oppilaat lähetetään taistelemaan Berliinin puolustamiseksi. Siellä Solomon antautuu neuvostoarmeijalle ja kertoo olevansa juutalainen. Sotilaat eivät usko häntä ja sanovat hänelle, että jos hän todella olisi juutalainen, hän olisi kuollut tai keskitysleirillä. He uhkaavat Salomonia aseella, kun keskitysleiriltä hiljattain pelastettu Isaak tunnistaa hänet. Salomon ja Isaak vapautetaan ja he lähtevät Palestiinaan, josta myöhemmin tulee Israel.</w:t>
      </w:r>
    </w:p>
    <w:p>
      <w:r>
        <w:rPr>
          <w:b/>
        </w:rPr>
        <w:t xml:space="preserve">Tulos</w:t>
      </w:r>
    </w:p>
    <w:p>
      <w:r>
        <w:t xml:space="preserve">Minne Salomon ja Isaak menevät sen jälkeen, kun neuvostoliittolaiset ovat vapauttaneet heidät?</w:t>
      </w:r>
    </w:p>
    <w:p>
      <w:r>
        <w:rPr>
          <w:b/>
        </w:rPr>
        <w:t xml:space="preserve">Esimerkki 2.1232</w:t>
      </w:r>
    </w:p>
    <w:p>
      <w:r>
        <w:t xml:space="preserve">Tämä tiivistelmä ei sisällä spoilereita, aivan kuten uutisissa laajasti uutisoidut tosielämän tarinat eivät sisällä spoilereita, ainoastaan savuavia aseita. "Siviilikanteen" juoni perustuu tositarinaan menestyneestä henkilövahinkojen "ambulanssin jahtaajasta" [Hahmojen sanat], asianajajasta, joka on muuten täyttymätön ja toivoo salaa sitä yhtä suurta tapausta. Tapaus, jonka hän saa, on odottamaton ja maksoi hänelle tosin toimeentulon, mutta ilmeisesti (koska koko elokuvan keskeiset toimintapisteet siirretään toistensa välillä päähenkilöiden omalla kerronnalla) antoi hänelle paremman näkemyksen siitä, mitä tarkoittaa olla "menestynyt". Hahmojen nimiä ei ole muutettu, myös siksi, että kyseessä on tositarina. Aivan elokuvan lopussa (kyllä, siinä on spoileri, voisi sanoa), johon liittyy mahdollinen valitus korkeimmassa oikeudessa - jälleen totta, kuten paljastuu pre-credit rollissa, joka nähdään usein tositarinaelokuvissa, kuten "Erin Brockovichissa". "Iso tapaus" on se, joka kirjattiin vuonna 1981: Massachusettsin kansa vs. W. R. Grace ja Beatrice Foods, jotka olivat laskeneet syöpää aiheuttavaa teollista liuotinta Massachusettsin Woburnin pohjavesialueelle monien vuosien ajan - yli vuosikymmenen ajan. Beatrice Foods oli W.R. Gracen emoyhtiö, joka oli Long Groveen, IL:ään, sijoittautunut kemian keksintöjä tekevä yritys, joka tunnettiin kemikaalien kokeellisesta sekoittamisesta, kuten heidän tehtävänsä oli.</w:t>
      </w:r>
    </w:p>
    <w:p>
      <w:r>
        <w:rPr>
          <w:b/>
        </w:rPr>
        <w:t xml:space="preserve">Tulos</w:t>
      </w:r>
    </w:p>
    <w:p>
      <w:r>
        <w:t xml:space="preserve">Mikä yritys oli W.R. Gracen emoyhtiö?</w:t>
      </w:r>
    </w:p>
    <w:p>
      <w:r>
        <w:rPr>
          <w:b/>
        </w:rPr>
        <w:t xml:space="preserve">Esimerkki 2.1233</w:t>
      </w:r>
    </w:p>
    <w:p>
      <w:r>
        <w:t xml:space="preserve">Kun hänen isänsä, suuri päällikkö Krok (Ivo Novák) kuolee, Böömin metsien heimot valitsevat hänen nuorimman tyttärensä LibuÅ¡en (Winter Ave Zoli) uudeksi hallitsijakseen. Yhdessä kahden kauniin sisarensa, parantaja Kazin (Veronika BellovÃ¡) ja papitar Tetan (Vera Filatova) kanssa sekä parhaan ystävänsä, amatsoni Vlastan (Lea Mornar) komennossa olevan naisarmeijan kanssa LibuÅ¡e johtaa kansaansa näkyjäkykyjensä voimalla. Luonnostaan näkijänä hän voi matkustaa tuonpuoleiseen, kuoleman maahan, josta hän palaa ennustaen tulevaisuutta ja antaen vastauksia hädänalaisille ihmisille. hallitsijakaudellaan Libuse näkee Prahan kaupungin Vltava-joen varrella, aloittaa kaivostoiminnan rikkaissa Böömin vuoristoissa ja auttaa maanviljelijöitään taistelemaan tappavaa kulkutautia vastaan. Hänellä on myös salainen suhde karismaattisen kyntäjän PÅemyslin (Csaba Lucas) kanssa. Kun maanviljelijöiden rauhanomainen yhteisö joutuu rosvojen hyökkäyksen kohteeksi ja jakautuu vallanhimoisten maanomistajien eri puolueisiin juonittelevien päälliköiden Domaslavin (Pavel KrÃz) ja Vrsovecin (Marek VaÅ¡ut) johdolla, Libuèe joutuu lopulta oman väkensä pakottamaksi naimisiin. Epätoivoissaan hän valitsee PÅemyslin miehekseen ja kuninkaakseen. Pian PÅemysl valtaa uuden valtakunnan ja hallitsee rautaisella nyrkillä orjuuttaen entiset vapaat maanviljelijät, mutta LibuÅ¡en ystävä Vlasta, joka rakastaa LibuÅ¡ea lapsesta asti, kieltäytyy seuraamasta uutta johtajaa ja julistaa neitsytarmeijansa kanssa sodan Böömin miehille. Sen jälkeen kun Vlasta on tappanut Ctiradin [Mirek Hrabé©), suositun soturin, ja sokeuttanut Domaslavin, PÅemysl kohtaa Vlastan välienselvittelyssä ja tappaa hänet. Samaan aikaan LibuÅ¡e synnyttää poikansa Nezamyslin.Elokuva päättyy LibuÅ¡en sukellukseen Vltava-jokeen, mikä symboloi hänen muuttumistaan legendaksi.</w:t>
      </w:r>
    </w:p>
    <w:p>
      <w:r>
        <w:rPr>
          <w:b/>
        </w:rPr>
        <w:t xml:space="preserve">Tulos</w:t>
      </w:r>
    </w:p>
    <w:p>
      <w:r>
        <w:t xml:space="preserve">Kuka aloittaa kaivostoiminnan rikkaissa Böömin vuoristossa ja auttaa maanviljelijöitään taistelemaan tappavaa ruttoa vastaan?</w:t>
      </w:r>
    </w:p>
    <w:p>
      <w:r>
        <w:rPr>
          <w:b/>
        </w:rPr>
        <w:t xml:space="preserve">Esimerkki 2.1234</w:t>
      </w:r>
    </w:p>
    <w:p>
      <w:r>
        <w:t xml:space="preserve">Freddie Quell on toisen maailmansodan veteraani Lynnissä Massachusettsissa, joka on seksipakkomielle ja joka yrittää sopeutua sodanjälkeiseen yhteiskuntaan. Vuoteen 1950 mennessä hänestä on tullut muotokuvaaja tavaratalossa, mutta hän saa pian potkut, kun hän joutuu humalassa tappeluun asiakkaan kanssa. Freddie löytää töitä Salinasissa, Kaliforniassa sijaitsevalta kaalitilalta, mutta hänen kuunjuomansa myrkyttää yhden iäkkäistä filippiiniläisistä siirtotyöläisistä, ja hänet ajetaan pois. eräänä yönä Freddie löytää itsensä päihtyneenä San Franciscosta ja päätyy Lancaster Doddin, "The Cause" -nimellä tunnetun filosofisen liikkeen johtajan, kannattajan jahdille. Kun hänet löydetään, Dodd kuvailee Freddietä "poikkeavaksi" ja kutsuu hänet jäämään ja osallistumaan tyttärensä Elizabethin häihin, kunhan Freddie valmistaa lisää salaperäistä (maalin ohentimesta tehtyä) juomaa, joka on Doddin mieleen. Dodd aloittaa Freddien kanssa harjoituksen nimeltä Processing, joka on täynnä häiritseviä psykologisia kysymyksiä, joiden tarkoituksena on voittaa Freddien menneet traumat. Freddie paljastaa, että hänen isänsä on kuollut, hänen äitinsä on laitoshoidossa, hänellä oli insestisuhde tätinsä kanssa ja hän hylkäsi elämänsä rakkauden, nuoren Doris-nimisen tytön, joka kirjoitti hänelle, kun hän oli sodassa. Freddie on innostunut Doddista, joka ei hätkähdä hänen surkeista paljastuksistaan, ja Dodd näkee Freddiessä jotain. Freddie matkustaa Doddin perheen mukana, kun he levittävät "Asian" oppeja pitkin itärannikkoa. Dodd ja hänen perheensä, Freddie mukana, asuvat vieraina eri naisten kodeissa, joita "The Cause" vetää puoleensa. Mutta kun eräs mies New Yorkissa järjestetyissä illallisjuhlissa kyseenalaistaa Doddin menetelmät ja lausunnot, Freddie lähtee hänen peräänsä tämän asunnolle ja pahoinpitelee hänet vielä samana iltana. muut "The Cause" -järjestön jäsenet alkavat huolestua Freddien käytöksestä, vaikka Dodd on kiintynyt häneen. Kun he ovat erään akolyytin vieraana Philadelphiassa, Doddin vaimo Peggy kertoo Freddielle, että hänen on lopetettava juominen, jos hän haluaa jäädä, mihin Freddie suostuu. Hänellä ei kuitenkaan ole todellista aikomusta pitää lupaustaan. Freddie arvostelee Doddin poikaa Valia siitä, että tämä ei piittaa isänsä opetuksista, mutta Val sanoo Freddylle, että Dodd keksii asioita mennessään. Dodd pidätetään lääketieteen harjoittamisesta ilman asianmukaista pätevyyttä, kun yksi hänen entisistä emännistään muuttaa mielensä; Freddie pidätetään myös poliisien pahoinpitelystä. Doddin viereisessä vankilasellissä Freddie rikkoo vessanpöntön ja hakkaa itseään kaltereihin ja punkkaansa, kun Dodd yrittää rauhoitella häntä. Freddie puhkeaa kiukutteluun, jossa hän kyseenalaistaa kaiken, mitä Dodd on hänelle opettanut, ja syyttää Doddia huijariksi. Miehet vaihtavat solvauksia, kunnes Dodd kääntää selkänsä. He sopivat vapautumisensa jälkeen, mutta "The Cause" -ryhmän jäsenistä on tullut yhä epäluuloisempia ja pelokkaampia Freddietä kohtaan, sillä he pitävät häntä mielisairaana tai peiteagenttina.Freddie osallistuu "The Cause" -ryhmän lisäharjoituksiin, mutta hänestä tulee yhä vihaisempi ja turhautuneempi harjoitusten toistamiseen ja tulosten puuttumiseen. Lopulta hän läpäisee testit, ja he matkustavat Phoenixiin, Arizonaan, Doddin uusimman kirjan julkaisua varten. Mutta kun Doddin kustantaja kritisoi kirjan ja sen opetusten laatua, Freddie käy hänen kimppuunsa. Helen Sullivan, heidän Philadelphian emäntänsä, asettaa Doddin luentosalissa vastakkain, koska tämä on ehdottanut, että jäsenten pitäisi nyt "kuvitella" eikä "muistella" "muiden elämien" kokemuksia uudessa kirjassaan, ja myös Dodd menettää malttinsa. Toisen harjoituksen aikana, jossa Freddien pitäisi ajaa moottoripyörällä kovaa vauhtia autiomaassa kohti kaukana olevaa kohdetta ja palata takaisin, hän sen sijaan jättää ryhmän, ajaa moottoripyörällä pois autiomaasta ja jättää Doddin ja "The Cause" taakseen. Hän palaa kotiin elvyttääkseen suhteensa Dorikseen, mutta kuulee Doriksen äidiltä, että Doris on mennyt naimisiin ja perustanut perheen Alabamassa seitsemän vuoden aikana siitä, kun hän viimeksi näki Doriksen. Freddie lähtee pettyneenä.Nukkuessaan elokuvateatterissa Freddie saa puhelinsoiton (tai näkee unta siitä) Doddilta, joka asuu nyt Englannissa. Freddieä pyydetään tulemaan hänen luokseen. Kun Freddie saapuu paikalle, hän huomaa, että Val on yhä isänsä palveluksessa ja että Elizabeth on erotettu liikkeestä. Dodd vaikuttaa iloiselta nähdessään hänet, mutta Peggy kertoo hänelle, ettei Freddiellä ole aikomustakaan parantaa elämäänsä ja ettei hänen pitäisi enää osallistua "The Causeen". Dodd muuttaa ilmeensä, sillä hän luulee vaimonsa olevan oikeassa. Hän antaa Freddielle uhkavaatimuksen: joko hän jää "The Causeen" ja omistautuu sille loppuelämäkseen tai hän lähtee eikä koskaan palaa takaisin. Freddie ei vastaa, vaan ilmaisee hiljaisuudella kieltäytymisensä. Sitten Dodd kommentoi, että jos Freddie keksii keinon elää ilman isäntää, mitä tahansa isäntää, hänen on ilmoitettava siitä Doddille, koska hän olisi maailmanhistorian ensimmäinen ihminen, joka niin tekee. Sitten Dodd laulaa Freddielle laulun Slow Boat to China. Freddie lähtee hakemaan naista paikallisesta pubista ja toistaa sitten Doddin kanssa ensimmäisen käsittelysessionsa kysymykset, kun hän harrastaa seksiä naisen kanssa. Lopuksi hän ilmestyy käpertymään rannalle merimiesten sodan aikana rakentaman karkean naisveistoksen viereen.</w:t>
      </w:r>
    </w:p>
    <w:p>
      <w:r>
        <w:rPr>
          <w:b/>
        </w:rPr>
        <w:t xml:space="preserve">Tulos</w:t>
      </w:r>
    </w:p>
    <w:p>
      <w:r>
        <w:t xml:space="preserve">Kuka kirjoitti Freddielle, kun hän oli sodassa?</w:t>
      </w:r>
    </w:p>
    <w:p>
      <w:r>
        <w:rPr>
          <w:b/>
        </w:rPr>
        <w:t xml:space="preserve">Esimerkki 2.1235</w:t>
      </w:r>
    </w:p>
    <w:p>
      <w:r>
        <w:t xml:space="preserve">NASA käytti koko Apollo-ohjelman ajan Parkesin radioteleskooppia (Parkes Observatory), joka sijaitsee Australiassa Uuden Etelä-Walesin osavaltiossa, vastaanottamaan signaaleja eteläiseltä pallonpuoliskolta, samoin kuin NASAn Honeysuckle Creek -seuranta-asemaa lähellä Canberraa.Päiviä ennen heinäkuun 1969 avaruuslentoa, joka merkitsi ihmiskunnan ensimmäisiä askelia Kuussa, NASA työskenteli australialaisten teknikoiden kanssa, jotka olivat sopineet satelliittiliitännän rakentamisesta. Se, että australialaiset sijoittivat satelliittiantennin keskelle australialaista lammastilaa Parkesin kaupungissa, oli vain yksi syy, miksi NASA oli huolissaan. Tositapahtumiin perustuva The Dish tarkastelee koomisella tavalla Australian ja Yhdysvaltojen erilaisia kulttuurisia asenteita ja kertoo samalla yhdestä historian suurimmista tapahtumista.</w:t>
      </w:r>
    </w:p>
    <w:p>
      <w:r>
        <w:rPr>
          <w:b/>
        </w:rPr>
        <w:t xml:space="preserve">Tulos</w:t>
      </w:r>
    </w:p>
    <w:p>
      <w:r>
        <w:t xml:space="preserve">Missä päin Australiaa Parkesin observatorio sijaitsee?</w:t>
      </w:r>
    </w:p>
    <w:p>
      <w:r>
        <w:rPr>
          <w:b/>
        </w:rPr>
        <w:t xml:space="preserve">Esimerkki 2.1236</w:t>
      </w:r>
    </w:p>
    <w:p>
      <w:r>
        <w:t xml:space="preserve">Mies, joka ajaa alas rinteessä kulkevaa tietä, huomaa, että hänen autonsa jarrut ovat pettäneet. Auto törmää tietullikoppiin, ja mies kuolee. Hän jättää kuolinviestin: "Tanabata kyo." Hänen ruumiinsa vieressä oleva Mahjong-laatta yhdistää tämän tapauksen kuuteen muuhun Tokiossa, Kanagawassa, Shizuokassa, Naganossa ja muissa Japanin prefektuureissa. Jokaisen uhrin viereen jätettyjen Mahjong-laattojen perusteella poliisi päättelee, että sama henkilö tai organisaatio on tehnyt nämä murhat. Koko Japanin poliisit yhdistävät voimansa sarjamurhatapauksen selvittämiseksi.tapausta käsittelevän poliisikonferenssin jälkeen Conan löytää poliisin astumassa sisään Ginin omistamaan mustaan Porsche 356A:han. Hän päättelee, että konstaapeliksi naamioitunut Mustan järjestön jäsen on soluttautunut kokoukseen. Tanabatan päivänä Conan löytää Vermutin ostoskeskuksen maanalaisella parkkipaikalla. Hän paljastaa, että Musta järjestö tarvitsee muistisirun, jonka murhaaja on vienyt, ja uuden jäsenen, "irlantilaisen." Conan käyttää Heiji Hattorin apua ratkaistakseen tapauksen seuraamalla kuolevan viestin johtolankaa. Hän ja Heiji saavat selville, että kaksi vuotta sitten Kioton hotellissa sattuneessa tulipalossa kuoli nuori nainen nimeltä Nanako Honjou. Hissiin mahtui vain seitsemän, mutta kahdeksan tarvitsi evakuoida. Nanako ei ollut viimeisessä hississä eikä päässyt pakoon.Conan jäljittää hänen naapurinsa, Shun Sawamuran, ja esittää hänelle kysymyksiä. Hän saa selville, että Nanako ja hänen poikaystävänsä Kousuke Mizutani kävivät usein yhdessä katsomassa tähtiä. Conan tajuaa, että rikospaikat on järjestetty Ursa Major -tähtiyhtymän mukaisesti, joten viimeinen rikospaikka on Shiba Park. Poliisitkin keksivät kuvion ja lähtevät Tokion torniin: Conan kohtaa Mizutanin, joka aikoo tehdä itsemurhan Nanakon muistoksi ja välttääkseen pidätyksen. Mizutani luulee, että joku seitsemästä oli työntänyt Nanakon ulos, mutta Nanakon veli Kazuki Honjou ilmestyy paikalle ja todistaa kuulleensa kahden eloonjääneen sanovan, että Nanako astui ulos vapaaehtoisesti. Conan paljastaa, että murhaaja on Kazuki, koska Mizutani ei murhaisi tahratakseen Nanakon muistoa. Hän kertoo Mizutanille, että eloonjääneet arvostivat Nanakon uhrautumista ja lähettivät kukkia tämän muistomerkille. Kazuki valehteli manipuloidakseen Mizutania kostamaan Nanakon, mutta teki sen itse tajuttuaan, että Mizutani ei tekisi niin. Mizutani tajuaa, ettei Nanako olisi halunnut hänen tekevän itsemurhaa ja palauttaa uhrien tavarat Kazukille, joka olisi käyttänyt todisteita Mizutanin tuomitsemiseen. Kazuki uhkaa Conania ja Mizutania veitsellä. Matsumoto ilmestyy paikalle ja ampuu veitsen Kazukin kädestä. conan tajuaa, että Matsumoto on Irlantilainen valepuvussa. Irish väittää, ettei hän halua tappaa Conania. Hän sanoo saaneensa selville Conanin todellisen henkilöllisyyden, kun hän on löytänyt Conanin ja Shinichin sormenjäljet, ja haluaa luovuttaa hänet "pomolle" elävänä. "Pomo" tietäisi Ginin erehdyksestä ja rankaisisi Giniä, mikä tyydyttäisi Irishin koston tälle hänen ystävänsä Piscon tappamisesta. Conan haluaa muistisirun, mutta Irish kieltäytyy luovuttamasta sitä. Ran saapuu Tokyo Toweriin ja löytää Irishin yhä Matsumotoksi naamioituneena. Hän käyttää karatea, mutta potku Iranin kasvoihin repii osan naamiosta irti. Irish käyttää yllätystä hyväkseen ja voittaa Ranin.Irish ja Conan siirtyvät ulos lähelle huippua, ja helikopteri, jossa on Gin, Vodka, Korn ja Chianti, saapuu paikalle. Irish näyttää heille sirun, ja Gin käskee Chiantia ampumaan Irishin ja sirun. Luoti haavoittaa Irishia vakavasti. Conan yrittää raahata hänet turvaan, mutta Gin huomaa Conanin ja yrittää ampua hänet. Irish suojaa Conania ja kuolee. musta järjestö hyökkää konekiväärillä ja vahingoittaa Tokion tornia. Nurkkaan ajettu Conan pakenee heittämällä kattoikkunan laajenevilla henkseleillään helikopteria kohti, jolloin sen moottori vaurioituu. Musta järjestö onnistuu lentämään pois, mutta helikopteri syöksyy maahan. Myöhemmin Conan saa selville, että jäsenet pakenivat helikopterista ennen sen putoamista, ja hän vannoo tuhoavansa järjestön lopullisesti.Professori Agasa ja etsiväpojat vapauttavat oikean Matsumoton pienestä talosta Beika Woodsissa konstaapeli Satoun ja Takagin avulla.</w:t>
      </w:r>
    </w:p>
    <w:p>
      <w:r>
        <w:rPr>
          <w:b/>
        </w:rPr>
        <w:t xml:space="preserve">Tulos</w:t>
      </w:r>
    </w:p>
    <w:p>
      <w:r>
        <w:t xml:space="preserve">Mitä Conan haluaa, mitä Irlantilainen ei luovuta?</w:t>
      </w:r>
    </w:p>
    <w:p>
      <w:r>
        <w:rPr>
          <w:b/>
        </w:rPr>
        <w:t xml:space="preserve">Esimerkki 2.1237</w:t>
      </w:r>
    </w:p>
    <w:p>
      <w:r>
        <w:t xml:space="preserve">Etsivä John Kimble on huumekauppiaan jäljillä. Hän vierailee Cindy-nimisen tytön luona, joka saattaa tietää jotain pahiksesta, jonka nimi on Crisp Cullen. John saa avustajakseen Phoebe O'Haran kuultuaan, että Crispin ex-vaimo on koulussa Oregonissa poikansa Dominicin kanssa. mutta, mikä on naisen nimi? John kuulee, että se on Rachel. hän lähtee Oregoniin jättämään Phoeben sijaisopettajaksi. mutta asiat menevät pieleen Phoeben sairastuessa ja John ottaa hänen paikkansa. hän menee kouluun ja opettaa päiväkotiluokassa, jossa hän tapaa äidin ja opettajan, Joycen. no, oikeastaan Joyce ON Rachel. mutta John ei tiedä sitä vielä. sitten John menee illalliselle ravintolaan Phoeben, Dominicin ja Joycen kanssa. he kaikki menevät illalla kotiinsa ja vielä yksi päivä koulussa opettamassa! pian, seuraavana tai toisena päivänä, John tapaa Zach-nimisen pojan, jonka isä pahoinpitelee häntä. OMG! mutta, John lähtee selvittämään jotain isästä puhumalla Zachin äidin kanssa ja ei... se ei ollut Crisp. hän hakkaa isän ja saa pian selville, että Joyce on Rachel. jonkinlaiset juhlat järjestetään vähän päälle ja John yrittää puhua Rachelille, mutta tämä kävelee pois. seuraavana päivänä John kutsuu Phoeben luokseen opettamaan lapsille muukalaisista, kun Crisp on koulussa ja sytyttää koulun tuleen. hän kidnappaa Dominicin ja John ryntää hakemaan häntä, hän yrittää puhua Crispille, että tämä päästäisi Dominicin menemään, mutta Crisp ampuu Johnia ja John kaatuu lattialle. hän huokailee hieman, on kunnossa, mutta Crispin äiti Eleanor astuu paikalle ja ampuu Johnin. John on nyt todella tuskissaan, hän vuotaa verta ja huokaa ja hänet lähetetään sairaalaan. Sitten hän on kunnossa ja Phoebe, joka loukkaantuu autosta silloin kun Johnia ammutaan, tuo paikalle kihlattunsa, joka on kokki. John pääsee sairaalasta ja käy lasten luona. sitten elokuva loppuu.</w:t>
      </w:r>
    </w:p>
    <w:p>
      <w:r>
        <w:rPr>
          <w:b/>
        </w:rPr>
        <w:t xml:space="preserve">Tulos</w:t>
      </w:r>
    </w:p>
    <w:p>
      <w:r>
        <w:t xml:space="preserve">Kuka on Crispin äiti?</w:t>
      </w:r>
    </w:p>
    <w:p>
      <w:r>
        <w:rPr>
          <w:b/>
        </w:rPr>
        <w:t xml:space="preserve">Esimerkki 2.1238</w:t>
      </w:r>
    </w:p>
    <w:p>
      <w:r>
        <w:t xml:space="preserve">Bosniassa ja Hertsegovinassa sijaitsevassa itäisen ortodoksikirkon kirkossa murhataan tuntematon mies (joka myöhemmin paljastuu bosnialaiseksi papiksi) sen jälkeen, kun hänet oli kutsuttu tapaamaan jotakuta ulkona. (Murhaaja kutsui häntä "ministeriksi".) Tšeljabinskissa Venäjällä sijaitsevassa ohjustukikohdassa puretaan kymmenen SS-18 ICBM:ää. Kymmenen ydinkärkeä lastataan junaan ja lähetetään erilliseen paikkaan purettavaksi. Korruptoituneella korkea-arvoisella venäläisellä kenraalilla Aleksandr Kodoroffilla on kuitenkin muita suunnitelmia. Hän tappaa yhdessä erään taktisen yksikön kanssa kaikki muut kuljetusjunassa olevat sotilaat ja siirtää sitten yhdeksän ydinkärkeä toiseen junaan. Sitten Kodoroff aktivoi jäljelle jääneen taistelukärjen ajastimen ja lähettää kuljetusjunan törmäyskurssille matkustajajunan. Minuuttia myöhemmin 500 kilotonnin taistelukärki räjähtää, tappaa eloonjääneet ja viivästyttää tutkintaa. 500 kilotonnin taistelukärki räjähtää, ja räjähdys herättää välittömästi Yhdysvaltain hallituksen huomion. Valkoisen talon ydinvoima-asiantuntija tohtori Julia Kelly (Kidman) uskoo, että tapahtuman takana ovat tšetšeeniterroristit. Yhdysvaltain armeijan erikoisjoukkojen everstiluutnantti Thomas Devoe (Clooney) keskeyttää hänen tiedotustilaisuutensa ehdottaakseen, että onnettomuus ja räjähdys oli lavastettu, jotta koneessa olleiden muiden taistelukärkien kaappaus voitaisiin peittää. Puhelu Devoen pitkäaikaiselle ystävälle ja venäläiselle virkaveljelle Dimitri Vertikoffille (Mueller-Stahl) lisää uskottavuutta hänen hypoteesilleen, ja hänet nimitetään tohtori Kellyn sotilaalliseksi yhteyshenkilöksi.Kelly ja Devoe yrittävät jäljittää terroristeja itävaltalaisen rekkayhtiön kautta, joka on venäläisen mafian kulissi. Kun mafia huomaa, että he ovat Yhdysvaltain hallituksen agentteja, se lähettää roistoja tappamaan heidät. Vertikoff, joka luulee voivansa maksaa heille, tapetaan pian. Sen jälkeen mafia jahtaa Devoen perään. Hän onnistuu keplottelemaan heidät ylivertaisten ajotaitojensa avulla. Hän tappaa suurimman osan salamurhaajista ja pääsee Kellyn kanssa pakoon. Kuorma-autoyhtiöltä saadut tiedot osoittavat, että ydinpommit ovat matkalla Iraniin. Vakoilusatelliitit paikantavat rekan ruuhkaan Dagestanissa Venäjällä, ja Devoe käyttää hämäystä sen tunnistamiseksi. Satelliitti, joka seuraa reaaliaikaisesti, pystyy tarkistamaan sen rekisterikilven. tarkastuspisteellä pysäytetty Kodoroff ja hänen miehensä tappavat vartijat. Devoe johtaa sitten erikoisjoukkojen yksikköä pysäyttämään heidät. Kun he eivät pääse Venäjän ilmatilaan, venäläinen ilmatorjuntaohjuspatteri ampuu yhden helikopterin alas, mutta loput helikopterit pystyvät paikallistamaan taistelukärkiä kuljettavan kuorma-auton. Syntyy tulitaistelu, jossa Kodoroff kuolee ja taistelukärjet otetaan haltuun. Ryhmän eloonjääneen jäsenen kuulustelu paljastaa, että yhden taistelukärjen oli vienyt toinen mies. kuorma-autoyhtiöltä saatujen tietojen jatkotyöstäminen johtaa IFOR:n Sarajevon osoitteeseen. Sisällä on jugoslavialaisen DuÅ¡an GavriÄn (IureÅ) videokasetti. GavriÄ kiistää kuulumisensa Jugoslavian sotiin ("Olen serbi, kroaatti ja muslimi"), mutta syyttää muita maita siitä, että ne ovat toimittaneet aseita sodan kaikille osapuolille. Tohtori Kelly tajuaa, että hän aikoo pommittaa kokousta YK:n päämajassa New Yorkissa, ja kaupunki suljetaan. GavriÄ saapuu Manhattanille Bosnian diplomaattivaltuuskunnan kanssa. Välähdys osoittaa, että GavriÄ haluaa kostaa Sarajevon Sniper Alleylla surmansa saaneiden vaimonsa ja tyttärensä kuoleman. New Yorkin poliisi löytää lopulta hänet ja hänen veljensä. Kun Devoe tappaa hänen veljensä, haavoittunutta GavriÄa seurataan ensin seurakuntakouluun ja sitten pieneen kirkkoon. Devoe kohtaa GavriÄn, joka tekee itsemurhan tietäen, että pommi räjähtää muutamassa minuutissa eikä sitä voi deaktivoida. Viranomaiset evakuoivat lähialueen asukkaat. Tohtori Kelly onnistuu poistamaan osan pommin räjähdysherkän linssin kuoresta ja estää näin primääriräjähdyksen kriittisen massan muodostumisen plutoniumsydämessä, kun aikaa on vain muutama sekunti. Ensisijainen räjähdys tuhoaa kirkon, mutta itse ydinkärki ei räjähdä. Devoe ja Kelly selviytyvät molemmat lievin vammoin.</w:t>
      </w:r>
    </w:p>
    <w:p>
      <w:r>
        <w:rPr>
          <w:b/>
        </w:rPr>
        <w:t xml:space="preserve">Tulos</w:t>
      </w:r>
    </w:p>
    <w:p>
      <w:r>
        <w:t xml:space="preserve">Kuka jäljittää terroristeja?</w:t>
      </w:r>
    </w:p>
    <w:p>
      <w:r>
        <w:rPr>
          <w:b/>
        </w:rPr>
        <w:t xml:space="preserve">Esimerkki 2.1239</w:t>
      </w:r>
    </w:p>
    <w:p>
      <w:r>
        <w:t xml:space="preserve">Tämän artikkelin juonitiivistelmä voi olla liian pitkä tai liian yksityiskohtainen. Auta parantamaan sitä poistamalla tarpeettomia yksityiskohtia ja tekemällä siitä tiiviimpi. (Lokakuu 2015) (Lue, miten ja milloin voit poistaa tämän mallin mukaisen viestin)John Kramerin vatsasta löytyy vahalla päällystetty mikrokasetti hänen ruumiinavauksessaan. Se paljastaa sitä kuulemaan kutsutulle etsivälle Mark Hoffmanille, että pelit, myös hänen omansa, jatkuvat. Toisaalla kaksi miestä - toisen silmät ommeltu umpeen, toisen suu ommeltu umpeen - heräävät mausoleumissa, kaulastaan vintturiin kahlittuina. Sokeutunut mies joutuu paniikkiin ja aktivoi vinssin ja hyökkää samalla mykistetyn miehen kimppuun, joka tappaa hänet ja irrottaa kauluksesta avaimen vapautuakseen. 4 päivää Allison Kerryn kuoleman jälkeen Hoffmanin ja luutnantti Riggin johtama SWAT-ryhmä löytää hänen ruumiinsa, ja Hoffman varoittaa Riggiä siitä, että hän murtautui turvattomasta ovesta päästäkseen hänen luokseen. Tapahtumapaikkaa tutkivat myös Peter Strahm ja Lindsey Perez, Kerryn FBI-yhteyshenkilöt, jotka saivat Kerryltä viestin ja avaimen. Kramerin ja Amanda Youngin fyysiset rajoitteet huomioiden Strahm toteaa, että he etsivät tuntematonta rikoskumppania; hän alkaa pian epäillä Riggiä, jolle on kehittynyt pakkomielle pelastaa ihmisiä kuuden kuukauden aikana Eric Matthewsin katoamisen jälkeen. Samana yönä Riggin kimppuun hyökätään hänen kotonaan; hän herää kuullessaan, että Matthews on elossa ja että hänellä on yhdeksänkymmentä minuuttia aikaa pelastaa itsensä, ja myös Hoffmanin henki on vaarassa. Sillä välin hänen on pelattava omaa peliään kohdatakseen ja voittaakseen pakkomielteensä. Etsivät näytetään olevan suuren keinun kummassakin päässä: Matthewsia pidetään jäälohkon päällä ketjusilmukalla, ja Hoffman on sidottu tuoliin, jonka jaloissa on elektrodit. Jos Matthews liukastuu tai jää sulaa liikaa, molemmat miehet kuolevat. Myöhemmin paikalle saapuu mies, joka valvoo peliä.Rigg löytää parittajan, Brendan, sidottuna tuoliin olohuoneestaan. Häntä kehotetaan jättämään hänet, mutta hän käynnistää vahingossa ansan irrottamalla tytön suukapulan, joka repii hitaasti hänen päänahkansa. Hän vapauttaa naisen, mutta tappaa tämän itsepuolustukseksi, kun tämä hyökkää veitsellä, koska hänet on manipuloitu tekemään niin. Tämän jälkeen hänet johdatetaan motelliin, jonka omistaja, Ivan Landsness, käsketään siepata ja laittaa hänet ennalta sovittuun ansaan yhteen huoneista. Löydettyään todisteita siitä, että Landsness on sarjaraiskaaja, Rigg pakottaa hänet ansaan ja lähtee ojennettuaan hänelle kaksi ohjainta; hänen on sokeutettava hänen silmänsä terillä, mutta hän sokeuttaa vain toisen silmän ennen kuin ajastin umpeutuu ja ansa silpoo hänet. Tämän jälkeen Rigg menee kouluun, jossa hän aikoinaan pahoinpiteli Rex-nimisen miehen, jota syytettiin perheväkivallasta. Hänet ja hänen vaimonsa Morgan lukitaan valjaisiin ja puukotetaan piikeillä, jotka kulkevat miehen elintärkeiden kohtien läpi mutta vaimon elintärkeiden kohtien läpi. Kun Rigg löytää heidät, Morgan on yhtä piikkiä lukuun ottamatta poistanut kaikki piikit ja sammunut sokista. Hän herää, ja Rigg antaa hänelle valjaiden avaimen ja käskee häntä vapauttamaan itsensä. Hän löytää viimeisen kokeensa paikan ja painaa palohälytintä lähtiessään. agentit vuorotellen tutkivat tapahtumapaikkoja ja kuulustelevat Jill Tuckia, Kramerin ex-vaimoa. Hän paljastaa Kramerin työskentelevän rakennustekniikan ja kiinteistökehityksen parissa ja että hän oli raskaana heidän pojalleen Gideonille, mutta sai keskenmenon seitsemän kuukauden jälkeen, kun narkomaani Cecil Adams paiskasi oven hänen vatsaansa ryöstäessään hänen terveysklinikkaansa. Motellissa agentit saavat tietää, että huone oli vuokrattu asianajaja Art Blankille, joka katosi kaksi viikkoa aiemmin. Blank, mausoleumi-loukusta selvinnyt, paljastuu peliä valvovaksi mieheksi, kun hän pysäyttää Matthewsin hyppyyritykset ja antaa tälle aseen. Koulussa agentit saavat tietää, että kaikki kolme uhria sekä Jill olivat Blankin asiakkaita. He löytävät toisesta huoneesta nuken ja nauhurin, joka soittaa Perezille salaperäisen viestin ennen kuin sen kasvot räjähtävät ja lähettävät sirpaleita hänen kasvoihinsa. Kun Perez on joutunut sairaalaan, Strahm kuulustelee raivokkaasti Jilliä, joka on nyt vakuuttunut Blankin osallisuudesta, ja saa tietää, että Kramer lopetti työnsä Blankin kanssa tämän masennuksen seurauksena ja että Cecilistä tuli hänen "peliensä" ensimmäinen uhri. Hän yhdistää tytön tarinan ja aiemman vihjeen Gideonin lihapakkaamoon, jossa Riggin viimeinen koe suoritettiin.Strahm saapuu Riggin perään, mutta päätyy seuraamaan Jeff Denlonia. Hän löytää sairashuoneen ja avaa sen Kerryn avaimella ja ampuu Jeffin itsepuolustukseksi, kun Jeff osoittaa häntä aseella ja vaatii tytärtään takaisin. Samaan aikaan Blank ottaa esiin laitteen, joka vapauttaa heidät, kun ajastin umpeutuu; jos sitä käytetään ennen sitä, pihdit katkaisevat hänen selkärankansa. Rigg löytää ne, ja Matthews ampuu häntä, kun hän murtautuu huoneeseen, jolloin kaksi yläpuolella olevaa jäälohkaretta vapautuu, jotka heilahtavat alas ja murskaavat Matthewsin pään tappaen hänet. Rigg ampuu ja tappaa Blankin, koska uskoo tämän olevan vastuussa pelistä, ja saa Blankin nauhurista tietää, että hänen sekaantumisensa aiheutti Matthewsin kuoleman. Hoffman, varsinainen rikoskumppani, vapautuu tuolista ja jättää Riggin vuotamaan kuiviin. Hän sinetöi Strahmin sairashuoneeseen ennen kuin poistuu tehtaalta. Tämän jälkeen kohtaus leikataan Hoffmaniin ruumishuoneella.</w:t>
      </w:r>
    </w:p>
    <w:p>
      <w:r>
        <w:rPr>
          <w:b/>
        </w:rPr>
        <w:t xml:space="preserve">Tulos</w:t>
      </w:r>
    </w:p>
    <w:p>
      <w:r>
        <w:t xml:space="preserve">Kuinka monta minuuttia Hoffmanilla on aikaa pelastaa hänen henkensä?</w:t>
      </w:r>
    </w:p>
    <w:p>
      <w:r>
        <w:rPr>
          <w:b/>
        </w:rPr>
        <w:t xml:space="preserve">Esimerkki 2.1240</w:t>
      </w:r>
    </w:p>
    <w:p>
      <w:r>
        <w:t xml:space="preserve">Väittäen olevansa avaruusolento planeetalta nimeltä "K-PAX" noin tuhannen valovuoden päässä Lyran tähdistössä, Prot (joka rimmaa sanan "vuohi" kanssa ja jota esittää Kevin Spacey) passitetaan Manhattanin psykiatriseen instituuttiin, jossa psykiatri Mark Powell (Jeff Bridges) alkaa arvioida häntä harhaluuloiseksi. Protin vankkumaton kyky antaa vakuuttavia vastauksia häntä itseään, K-PAXia ja sen sivilisaatiota koskeviin kysymyksiin saa kuitenkin tohtori Powellin esittelemään hänet astrofyysikkojen ryhmälle, jossa Prot väittää matkustaneensa Maahan "valomatkalla" ja esittelee harvinaisia tietoja, jotka ratkaisevat heille arvoituksen. kun Prot selittää, ettei hänen kansansa elä perheissä, tohtori Powell kutsuu Protin kotiinsa heinäkuun neljännen päivän piknikille. Prot kääntää koiralle, syö, kuulee tohtori Powellin perheongelmista ja leikkii lasten kanssa, kunnes sprinkleri käynnistyy ja hän sekoaa.Protilla on huomattava vaikutusvalta instituutin muihin potilaisiin, joista jokainen uskoo kiistatta, että hän todellakin on K-PAXista. Prot on selittänyt, että hän voi ottaa yhden henkilön mukaansa palatessaan; sen jälkeen useimmat instituutin potilaat pyytävät, että heidät vietäisiin K-PAXiin.Kuultuaan, että monet hänen potilaistaan odottavat lähtevänsä Maasta 27. heinäkuuta, tohtori Powell kohtaa Protin, joka selittää, että kyseessä on ennalta määrätty päivämäärä. Powell kuitenkin uskoo, että kyseessä on merkittävä päivä Protin elämässä, päivä, jolloin hän kärsi vakavan psykologisen trauman. Powell päättää sitten altistaa Protin regressiohypnoosille, joka toimii hyvin. Näistä istunnoista saamiensa tietojen avulla Powell saa selville, että Prot on itse asiassa Robert Porter, mies, jota on pidetty kuolleena sen jälkeen, kun hän yritti itsemurhaa sen jälkeen, kun hänen vaimonsa ja tyttärensä oli murhattu vuonna 1996. 27. heinäkuuta Protiksi luultu henkilö löydetään katatonisena sänkynsä alta, ja myös yksi muista potilaista on kateissa. Kadonnutta potilasta ei koskaan löydetä, eikä Prot palaa. Muut potilaat eivät tunnista Protia, kun hänet kärrätään ulos huoneesta.</w:t>
      </w:r>
    </w:p>
    <w:p>
      <w:r>
        <w:rPr>
          <w:b/>
        </w:rPr>
        <w:t xml:space="preserve">Tulos</w:t>
      </w:r>
    </w:p>
    <w:p>
      <w:r>
        <w:t xml:space="preserve">Mitä tapahtuu kadonneelle potilaalle?</w:t>
      </w:r>
    </w:p>
    <w:p>
      <w:r>
        <w:rPr>
          <w:b/>
        </w:rPr>
        <w:t xml:space="preserve">Esimerkki 2.1241</w:t>
      </w:r>
    </w:p>
    <w:p>
      <w:r>
        <w:t xml:space="preserve">Willard on nöyrä sosiaalinen hylkiö, joka myöhemmin kehittää oudon mieltymyksen rottiin. Hän asuu suuressa viktoriaanisessa talossa, jossa hänellä on seuranaan vain kärttyisä ja raihnainen äitinsä. Hänen 27-vuotissyntymäpäivänään hän joutuu nöyryytetysti tulemaan kotiin äitinsä järjestämiin syntymäpäiväjuhliin, joissa kaikki osallistujat ovat hänen omia ikääntyviä ystäviään. Lähdettyään häpeissään juhlista hän huomaa takapihalla rotan ja heittää sille paloja syntymäpäiväkakustaan. Myöhemmin hänen äitinsä suuttuu hänelle juhlista lähtemisestä ja moittii häntä samalla, kun hän keskustelee siitä, miten pahasti talo on hajoamassa. Seuraavana aamuna hän menee ulos ja ruokkii toista rottaa (tällä on vauvoja mukanaan) matkien samalla niiden vinkumista. Hänen äitinsä alkaa sanoa, että hänen on tapettava pihalla juoksentelevat rotat, mutta Willard kieltäytyy tekemästä niin.Kun Willard lähtee töihin, hänen pomonsa Al Martin moittii häntä myöhästelystä ja siitä, että hän ei yritä tehdä tehtäviä ajoissa. Myöhemmin hän palaa kotiin ja ryhtyy tappamaan rottia äitinsä määräyksestä. Hän laittaa ruokaa suuren kaivon keskikivelle ja asettaa puulankun, joka toimii rottien siltana. Kun rotat ovat kerääntyneet kivelle, hän poistaa lankun, jolloin rotat jäävät ansaan. Sitten hän käynnistää veden, jotta kaivo täyttyisi ja eläimet hukkuisivat. Syyllisyytensä ei kuitenkaan anna Willardin toteuttaa suunnitelmaansa, ja hän sulkee veden ja palauttaa lankun takaisin paikalleen, jolloin rotat pääsevät pakenemaan. Kun hänen äitinsä kysyy, tappoiko hän rotat, Willard valehtelee ja kertoo tappaneensa. iltapäivällä Willard alkaa leikkiä rotan kanssa, jonka hän nimeää Queenieksi, ja alkaa opettaa rotille sanoja kuten "ruoka" ja "tyhjä". Hän näkee valkoisen rotan ja ihastuu siihen heti. Valkoisesta rotasta tulee hänen paras kumppaninsa, ja hän antaa sille viisauden vuoksi nimen Sokrates. Nopeasti ilmaantuu lukuisia muita rottia, joista yksi on isompi musta yksilö, jonka hän nimeää Beniksi. töissä herra Martin jatkaa Willardin kiusaamista kertomalla, ettei hän anna hänelle palkankorotusta, ja kehottamalla häntä sitten myymään äitinsä talon. Willard hiipii herra Martinin järjestämiin juhliin, avaa hänen matkalaukkunsa, jossa on rottia, ja kehottaa niitä sitten hakemaan ruokaa ja pilaamaan juhlat. Vieraat alkavat huutaa, ja Willard nauraa puskien taakse, jossa hän piileskelee. seuraavana päivänä Willardin äiti kuolee. Hän saa selville, että talo on raskaasti kiinnitetty. Tämän jälkeen pankit painostavat Willardia luopumaan talosta.Willard päättää ottaa Socratesin ja Benin mukaansa toimistoon. Hän asettaa heidät hyllyille ja käskee heitä olemaan kiltisti. Yksi hänen työkavereistaan antaa hänelle kissan nimeltä Chloe. Chloe kynsii jatkuvasti matkalaukkua, jossa Ben ja Sokrates ovat piilossa. Willard luovuttaa tytön täysin tuntemattomalle ihmiselle ja ajaa pois. rottien määrä kasvaa liian suureksi, eikä Willardilla ole varaa ruokkia niitä enää kauan. Hän päättää varastaa rahaa pomoltaan käyttämällä nyt kouluttamiaan rottia. Hän käskee rottia "repimään" ja laittaa ne toimiston oven eteen.myöhemmin kotona Willard suuttuu Benille ja alkaa laittaa häntä makuuhuoneen ulkopuolelle, mutta Ben nukkuu itsepintaisesti huoneessaan.seuraavana päivänä hän ottaa taas Benin ja Socratesin mukaansa töihin. Yksi työntekijöistä huomaa rotat, ja herra Martin pieksee Sokrateksen kuoliaaksi, jolloin Willard on murtunut. Kun herra Martin ottaa Willardin vastaan varkaudesta, Willard käskee rottia Benin johdolla tappamaan herra Martinin. Martinin karmeasta kuolemasta hermostuneena Willard jättää Benin, menee kotiin ja alkaa tukkia kaikkia reikiä, joista rotat voisivat päästä sisään. Hän myös laittaa niin monta rottaa kuin mahdollista häkkeihin ja hukuttaa ne ulkona olevaan pieneen altaaseen. Willard syö päivällistä työkaverinsa Joanin kanssa, josta hän pitää, mutta säikähtää, kun hän näkee Benin palanneen taloon ja tuijottavan häntä nurkkahyllyltä. Hän nousee ylös ja huomaa rottalaumojen juoksevan portaita ylös kellarista. Hän käskee Joania lähtemään ja lukitsee oven ennen kuin kohtaa Benin. Willard viivyttelee ja alkaa sekoittaa rotanmyrkkyä, mutta Ben lukee laatikkoa ja vinkuu äänekkäästi hälyttäen muut, joista osa hyökkää Willardin kimppuun. Epätoivoisena Willard yrittää lyödä rottia luudalla, mutta ei osu. Hän juoksee yläkertaan, mutta muut rotat tulevat hänen peräänsä. Hän sulkee oven ja seisoo siellä kauhuissaan. Rotat alkavat nakertaa ovea ja lopulta murtautuvat sisään syömään häntä, ja hän sanoo Benille: "Olin hyvä sinulle". Kamera zoomaa lähikuvaan Benistä ja lopputekstit pyörivät.</w:t>
      </w:r>
    </w:p>
    <w:p>
      <w:r>
        <w:rPr>
          <w:b/>
        </w:rPr>
        <w:t xml:space="preserve">Tulos</w:t>
      </w:r>
    </w:p>
    <w:p>
      <w:r>
        <w:t xml:space="preserve">Kuka tuijottaa Willardia talossa?</w:t>
      </w:r>
    </w:p>
    <w:p>
      <w:r>
        <w:rPr>
          <w:b/>
        </w:rPr>
        <w:t xml:space="preserve">Esimerkki 2.1242</w:t>
      </w:r>
    </w:p>
    <w:p>
      <w:r>
        <w:t xml:space="preserve">Vuonna 2220 jKr. Maan liitto käynnistää suunnitelman Maan evakuoimiseksi, kun se huomaa, että matkalla kohti aurinkokuntaa on musta aukko, joka pystyy tuhoamaan kaiken tieltään. Kun Maan asukkaat valmistautuvat siirtymään Amare-planeetalle, jonka hallitsija tarjoaa turvapaikan, "S.U.S. Empire" -nimellä tunnetut tyrannit hyökkäävät Maan ensimmäisen evakuointilaivueen kimppuun. Kuultuaan, että hänen vaimonsa kapteeni Yuki Mori-Kodai katosi taistelussa ja että legendaarinen avaruustaistelulaiva Yamato on rakennettu täysin uudelleen, Susumu Kodai ottaa aluksen komennon vastaan, sillä hän aikoo paitsi auttaa ihmiskuntaa jälleen kerran, myös löytää Yukin siinä toivossa, että hän voisi parantaa suhdettaan tyttäreensä Miyukiin, joka syyttää häntä äitinsä katoamisesta. Mutta täyttääkseen tehtävänsä Yamaton on käytävä taisteluita SUS-imperiumia vastaan, joka aikoo pilata ihmiskunnan toiveet uuden asuinpaikan löytämisestä ja muuttaa Maan energiaksi omiin itsekkäisiin tarpeisiinsa.</w:t>
      </w:r>
    </w:p>
    <w:p>
      <w:r>
        <w:rPr>
          <w:b/>
        </w:rPr>
        <w:t xml:space="preserve">Tulos</w:t>
      </w:r>
    </w:p>
    <w:p>
      <w:r>
        <w:t xml:space="preserve">Minä vuonna Uchu Senkan Yamato: Fukkatsu hen tapahtuu?</w:t>
      </w:r>
    </w:p>
    <w:p>
      <w:r>
        <w:rPr>
          <w:b/>
        </w:rPr>
        <w:t xml:space="preserve">Esimerkki 2.1243</w:t>
      </w:r>
    </w:p>
    <w:p>
      <w:r>
        <w:t xml:space="preserve">Buenos Airesissa jouluaattona 1983 Rey (Miguel Angel Solé¡) ja Isabel (Babrbara Mujica), kaksi vanhaa opiskelukaveria, törmäävät toisiinsa ravintolassa. Heidän viimeisimmästä tapaamisestaan on kulunut viisitoista vuotta. Isabel on juuri palannut maanpaosta; Rey oli vain halunnut olla yksin ja painia omien demoniensa kanssa. sattumanvarainen kohtaaminen Isabelin kanssa vie Reyn takaisin opiskeluaikoihin, jolloin hän oli salaa rakastunut Isabeliin. "A dos aguas" (Koko elämä) on katsaus raa'an diktatuurin alla vietettyjen vuosien vaikutuksiin ja ihmisten epätoivoiseen kiireeseen saada menetettyä aikaa takaisin. Ehkä vielä tärkeämpää on, että se kuvaa orpona olemisen tuskaa sekä fyysisessä että henkisessä mielessä.</w:t>
      </w:r>
    </w:p>
    <w:p>
      <w:r>
        <w:rPr>
          <w:b/>
        </w:rPr>
        <w:t xml:space="preserve">Tulos</w:t>
      </w:r>
    </w:p>
    <w:p>
      <w:r>
        <w:t xml:space="preserve">Missä Rey ja Isabel tapasivat?</w:t>
      </w:r>
    </w:p>
    <w:p>
      <w:r>
        <w:rPr>
          <w:b/>
        </w:rPr>
        <w:t xml:space="preserve">Esimerkki 2.1244</w:t>
      </w:r>
    </w:p>
    <w:p>
      <w:r>
        <w:t xml:space="preserve">Apulaissheriffi Lou Ford (Casey Affleck) on Länsi-Texasin pikkukaupungin yhteisön tukipilari, kärsivällinen, luotettava ja pidetty. Miellyttävän julkisivunsa alla hän on kuitenkin sosiopaatti, jolla on väkivaltaiset seksuaaliset mieltymykset. Teini-ikäisenä Lou jäi kiinni viisivuotiaan tytön raiskauksesta, jonka teki hänen vanhempi velipuolensa Mike. Mike tunnusti syyllisyytensä rikokseen ja istui vankilassa Loun suojelemiseksi. Vapauduttuaan Mike palkattiin Chester Conwayn (Ned Beatty) rakennusfirmaan. Eräänä työpäivänä Mike joutui kuolemaan johtaneeseen onnettomuuteen. Lou uskoo, että Conway suunnitteli onnettomuuden. seriffi Bob Maplesin (Tom Bower) yllyttämänä Lou vierailee prostituoidun Joyce Lakelandin (Jessica Alba) luona, jolla on suhde Conwayn poikaan Elmeriin (Jay R. Ferguson). Kun Joyce vastustaa Loun kohtelua ja läimäyttää häntä, Joyce heittää Loun sängylle ja piiskaa häntä vyönsoljella, kunnes hänen pakaransa ovat mustelmilla ja vuotavat verta. Joyce nauttii kivusta, ja hän ja Lou aloittavat intohimoisen rakkaussuhteen. Joyce vihjaa, että Lou ei koskaan lähtisi hänen kanssaan kaupungista, mutta he suunnittelevat juonen, jolla Conwaysilta kiristetään 10 000 dollaria. Sheriffi Maples ja Chester Conway pyytävät Lou'ta valvomaan maksua. Loulla on toinen suunnitelma: Hän pahoinpitelee Joycea ja aikoo tappaa tämän. Kun Elmer saapuu paikalle, Lou ampuu ja tappaa hänet. Sitten hän asettaa aseen Joycen päälle toivoen, että kohtaus näyttäisi murhalta tai itsemurhalta. Joyce jää kuitenkin henkiin, ja Conway ilmoittaa aikovansa teloittaa hänet Elmerin tappamisesta.Loun maine alkaa horjua: Hänen pitkäaikainen tyttöystävänsä Amy (Kate Hudson) epäilee Loun pettävän häntä, ja piirikunnan syyttäjä Howard Hendricks (Simon Baker) epäilee Loun olevan murhien takana. Lou pyydetään seriffi Maplesin ja Conwayn mukaan viemään Joyce Fort Worthin sairaalaan, jossa lääkärit voivat leikata hänet; Conway haluaa hänet elossa, jotta hän voi kuulustella häntä mahdollisimman pian. Lou odottaa hotellihuoneessa leikkauksen ajan. Järkyttynyt Maples saapuu paikalle kertomaan hänelle, että Joyce kuoli leikkauspöydällä. Lou ja Maples palaavat junalla Länsi-Texasiin. selaillessaan isänsä kirjoja kotona Lou löytää erään naisen alastonkuvia, jotka oli piilotettu Raamattuun. Nainen oli Helene, hänen nuoruusvuosiensa taloudenhoitaja ja lapsenvahti, joka muistuttaa suuresti Joycea. Lou muistelee, että Helene tutustutti hänet sadomasokismiin, kehotti häntä lyömään häntä ja julisti rakastavansa kipua. Lou polttaa valokuvat.Hendricks pidättää paikallisen nuorukaisen, Johnnie Pappasin (Liam Aiken), epäiltynä Elmerin ja Joycen murhista. Häneltä löydettiin yksi niistä 20 dollarin seteleistä, jotka Elmerin oli määrä antaa Joycelle lahjuksena; Conway oli merkinnyt setelit kiristääkseen Joycea, jos tämä ei lähtisi kaupungista. Koska Lou on läheinen Johnnien kanssa, Hendricks pyytää Lou'ta suostuttelemaan Johnniea tunnustamaan. Lou oli kuitenkin antanut Johnniemelle merkityn 20 dollarin setelin otettuaan sen Elmeriltä. Lou tunnustaa Johnniemelle, joka lupaa suojella häntä. Lou hirttää Johnnien ja saa sen näyttämään itsemurhalta.Johnnien kuolema saa kaupungin epäilemään Lou'ta entistä enemmän. Toimittaja ja ammattiyhdistysjärjestäjä Joe Rothman (Elias Koteas) vihjaa tietävänsä Loun tappaneen Elmerin ja Joycen ja ehdottaa Loun lähtevän kaupungista. Amy suostuttelee Lou'n karkaamaan ja suostuu Lou'n haluun piiskailla häntä rajusti sängyssä. Aluksi Lou on tyytyväinen, mutta hänen murhanhimonsa alkaa herätä uudelleen, ja hän harkitsee Amyn tappamista.Alkoholistipummi, jota Lou oli aiemmin pahoinpidellyt (Brent Briscoe), sanoo tietävänsä Loun tehneen murhat ja vaatii 5000 dollaria vaikenemisesta. Lou pyytää häntä palaamaan kahden viikon kuluttua, jolloin hän ja Amy aikovat karata. Sinä päivänä Lou hakkaa Amyn kuoliaaksi ja jahtaa sitten pummin kadulla syyttäen häntä rikoksesta. Toinen apulaisseriffi Jeff Plummer (Matthew Maher) tappaa pummin, ja seuraavana aamuna Plummer ilmestyy Loun kuistille kertomaan, että Maples teki itsemurhan, sydämensä murtuneena Loun rikoksista. Hendricks ja Plummer yrittävät saada Loun tunnustamaan, mutta tämä kieltäytyy röyhkeästi. Heillä on mukanaan kirje, jonka Amyn oli tarkoitus antaa Lou'lle ennen kuin he karkasivat, ja jossa Amy rukoilee Lou'ta kertomaan totuuden. Lou pidätetään ja lähetetään mielisairaalaan. muutaman viikon kuluttua lipevä asianajaja Billy Boy Walker (Bill Pullman) saa hänet vapautettua ja ajaa hänet kotiin. Tietäen, että viranomaisilla on todennäköisesti todisteita häntä vastaan ja että todisteena voi olla vain Joyce, joka ei sittenkään kuollut, Lou alkaa juonitella omaa kuolemaansa. kävelemään kykenevä Joyce, joka kantaa yhä tuon raa'an yön arpia, tuodaan Loun kotiin. Hän kertoo Loulle kieltäytyneensä yhteistyöstä viranomaisten kanssa, koska rakastaa häntä. Lou sanoo rakastavansa häntä myös ja puukottaa häntä. Plummer avaa tulen, sytyttää bensiinin ja alkoholin, jota Lou on levittänyt ympäri taloa, ja aiheuttaa räjähdyksen, joka tappaa kaikki talossa olevat.</w:t>
      </w:r>
    </w:p>
    <w:p>
      <w:r>
        <w:rPr>
          <w:b/>
        </w:rPr>
        <w:t xml:space="preserve">Tulos</w:t>
      </w:r>
    </w:p>
    <w:p>
      <w:r>
        <w:t xml:space="preserve">Mikä on Lou Fordin pitkäaikaisen tyttöystävän nimi elokuvassa?</w:t>
      </w:r>
    </w:p>
    <w:p>
      <w:r>
        <w:rPr>
          <w:b/>
        </w:rPr>
        <w:t xml:space="preserve">Esimerkki 2.1245</w:t>
      </w:r>
    </w:p>
    <w:p>
      <w:r>
        <w:t xml:space="preserve">Trevor Garfield on afroamerikkalainen lukion luonnontieteiden opettaja Roosevelt Whitney High Schoolissa, joka sijaitsee Bedford-Stuyvesantin kaupunginosassa Brooklynissa. Dennis Broadway, gangsterioppilas, jolle hän oli antanut hylätyn arvosanan, uhkaa murhata hänet kirjoittamalla oppikirjan jokaiselle sivulle numeron 187 (Kalifornian poliisin koodi murhasta). Johto jättää uhkauksen huomiotta, ja Dennis hyökkää Garfieldin kimppuun käytävällä ja puukottaa häntä useita kertoja puukolla selkään ja vatsan alueelle.Viisitoista kuukautta hengissä selviytymisen jälkeen Garfield, joka on nyt sijaisopettaja, on muuttanut John Quincy Adamsin lukioon San Fernando Valleyn alueelle Los Angelesiin, mutta vaikeudet alkavat jälleen, kun hän toimii sijaisena kurittomalle luokalle, jossa on paljon hylkiöitä, mukaan lukien chicano-tunnistelijaryhmä nimeltä Kappin' Off Suckers (K.O.S.). Heidän johtajansa Benito "Benny" ChacÃ³n, rikollinen, joka käy lukiota ehdonalaisena, tekee Garfieldille selväksi, että keskinäistä kunnioitusta ei ole luvassa.Jännitys kasvaa, kun opettajakollega Ellen Henry kertoo Bennyn uhanneen hänen henkeään, mitä vastaan koulun johto ei suostu ryhtymään toimiin oikeudellisten uhkausten pelossa. Kun Benny murhaa kylmäverisesti kilpailevan taggerin, tämä katoaa, ja Bennyn epävakaa taggauskumppani, CÃsar, ottaa johtajan paikan. Kun CÃsar varastaa Garfieldin perheen perintökellon, rehtori on enemmän huolissaan oikeusjutusta ja kieltäytyy ryhtymästä toimiin. Ellenin ja Garfieldin välille kehittyy läheinen ystävyys, joka lähestyy suhteen alkua, mutta Garfieldin epävakaa käytös ja yhteenotot K.O.S:n kanssa estävät sen. Garfieldin menneisyys herättää ei-toivottua ihailua Dave Childressissa, alkoholisoituneessa historianopettajassa, joka kantaa koulussa aseita.Garfieldin ja K.O.S:n välinen konflikti kärjistyy Ellenin koiran Jackin tappamisen myötä. CÃsar, joka on ruiskuttanut kuollutta koiraa esittävän graffitin, ammutaan nuolen päähän kiinnitetyllä morfiinilla täytetyllä ruiskulla. Hän menettää tajuntansa ja herää huomatakseen, että yksi hänen sormistaan on leikattu irti. CÃsar saa sormen takaisin, ja se kiinnitetään uudelleen, ja siihen on tatuoitu varoitukseksi kirjaimet "R U DUN" ("oletko valmis?").Garfieldin ohjaama Chicana-oppilas Rita MartÃnez joutuu kohtaamaan sekä K.O.S:n että Childressin pahoinpitelyä ja jättää koulun kesken. Koulun hallinto on jumissa byrokratiassa eikä pysty puuttumaan asiaan. Kun Benny löydetään kuolleena Los Angelesin joesta, ilmeisesti huumeiden yliannostukseen, paljastuu, että Garfield otti asiat omiin käsiinsä, tappoi Bennyn ja katkaisi CÃsarin sormen. Garfield päästää Ellenin lähtemään, koska tämä kieltää Garfieldin teot.K.O.S. aikoo murhata Garfieldin. Garfieldin kotona jengi pakottaa Garfieldin venäläiseen rulettiin Césarin kanssa. Jälkimmäisen päättäväisyys horjuu, kun Garfield puhuu hukassa olevasta elämäntavastaan. CÃsar epäröi vuoroaan ja katsoo, kun Garfield, joka tarjoutuu ottamaan vuoron hänen puolestaan, ottaa revolverin ja ampuu itseään päähän. Kunniantuntonsa ajamana ja välittämättä kauhistuneiden ystäviensä vastalauseista CÃsar vaatii, että hän ottaa hänelle kuuluvan vuoron, ja päätyy lopulta tappamaan itsensä.Valmistumispäivänä Rita, joka suorittaa opintonsa yhdessä entisen K.O.S.-jäsenen Stevien kanssa, osoittaa kunnioitusta Garfieldille lukemalla esseen hänestä. Essee sisältää Pyrrhoksen voiton teeman, ja Ellen lähtee koulusta.</w:t>
      </w:r>
    </w:p>
    <w:p>
      <w:r>
        <w:rPr>
          <w:b/>
        </w:rPr>
        <w:t xml:space="preserve">Tulos</w:t>
      </w:r>
    </w:p>
    <w:p>
      <w:r>
        <w:t xml:space="preserve">Missä K.O.S. istuttaa Garfieldin murhaajan?</w:t>
      </w:r>
    </w:p>
    <w:p>
      <w:r>
        <w:rPr>
          <w:b/>
        </w:rPr>
        <w:t xml:space="preserve">Esimerkki 2.1246</w:t>
      </w:r>
    </w:p>
    <w:p>
      <w:r>
        <w:t xml:space="preserve">J.K. Balaganapathy (Sivakumar), joka tunnetaan yleisesti nimellä JKB, on lahjakas karnatiikkamuusikko, mutta hänen vaimonsa Bhairavi (Sulakshana) ei rakkaudestaan ja uskollisuudestaan huolimatta pysty tyydyttämään tai haastamaan häntä älyllisesti. JKB:lle tämä ja hänen kyvyttömyytensä saada lapsia on ongelma. Gajapathi (Janagaraj) työskentelee JKB:lle tamburamuusikkona, ja hän on pakonomainen valehtelija. Elokuva alkaa kaikkien elokuvan hahmojen esittelyllä, jonka jälkeen JKB lähtee konserttiin, jossa hän löytää JKB:lle Mridangam-muusikkona työskentelevän Gurumoorthyn (Delhi Ganesh) humalassa. Hän käskee Gurumoorthya poistumaan tiloista ja esiintyy konsertissa ilman Mridangamia, jota pidetään karnatiikkakonsertin perus-/pakollisena soittimena. Kun Gurumoorthya pyydetään poistumaan pysyvästi yhtyeestä, hän lupaa olla juomatta enää koskaan. Kun Bhairavin isoisä on menossa vastaanottamaan eläkettään, jonka hän saa joka kuukauden ensimmäisenä päivänä, Gajapathi valehtelee hänelle, että hänen eläkkeensä on peruttu. Vanhus alkaa itkeä, ja JKB puuttuu asiaan ja vahvistaa, että hänen eläkettään ei ole peruttu ja että hän voi mennä hakemaan sen. Tämän jälkeen JKB moittii Gajapathia siitä ja kertoo, että vanhus olisi voinut kuolla kuullessaan tuollaisen valheen, koska hän on hyvin tarkka eläkkeestään. Tämän jälkeen, kun JKB saa selville, että Gajapathi on valehdellut hänelle ja muillekin aiheuttanut ongelmia, hän pyytää tätä lupaamaan puhua totta.Sindhu (Suhasini), joka työskentelee musiikinopettajana eräässä koulussa, osallistuu yhteen JKB:n konserttiin, jossa JKB esittää Tyagaraja keerthanamia, joka on telugun kielellä, ja hän huomaa, että osa yleisöstä puhuu keskenään musiikin kuuntelemisen sijasta. Siksi hän pyytää JKB:tä kääntämään laulun tamiliksi, jota kaikki yleisössä ymmärtävät. Tämän jälkeen JKB suuttuu ja haastaa JKB:n näyttämään sen. Hän näyttää sen onnistuneesti, ja yleisö taputtaa hänelle. Muutaman päivän kuluttua Sindhu pyytää anteeksi JKB:lta, ja tämä huomaa, että Sindhu on älyllisesti tasavertainen ja ihailee hänen musiikintuntemustaan. Tämä älyllinen vetovoima ymmärretään kuitenkin väärin kulttuuristen rajoitusten vuoksi. Gajapathi, joka on luvannut olla valehtelematta, ilmoittaa Bhairaville, että hänen miehensä on menossa ulos Sindhun kanssa. sillä välin Sindhu on todella ihastunut JKB:hen, ja molemmat tulevat intiimisti toimeen keskenään. Eräänä päivänä Bhairavi saa JKB:n kiinni Sindhun asunnosta. Sindhu nähdään kodin rikkojana ja hänet pakotetaan lopettamaan suhteensa JKB:hen. Jhdhu kaipaa häntä ja turvautuu alkoholiin saadakseen tukea, mikä valitettavasti johtaa hänen syöksykierteeseensä, joka päättyy noloon vaihtokauppaan, jossa hän vaihtaa musiikillisen osaamisensa drinkkiin. Hän jopa varastaa rahaa Bhairavin isoisältä, mikä johtaa hänen kuolemaansa. Sindhu astuu uudelleen hänen elämäänsä ja saa hänet järkiinsä, mutta hänellä on oma salaisuutensa, salaisuus raskaudestaan. Kun Sindhu on saanut JKB:n takaisin alkoholisoituneesta tilastaan, JKB:n ystävät painostavat Sindhua lähtemään kaupungista eikä koskaan tule takaisin, minkä hän tekee heti seuraavana päivänä. Sekä Bhairavi että JKB ovat järkyttyneitä, sillä Bhairavi oli suostunut naimaan Sindhun JKB:n kanssa.Pari kuukautta myöhemmin, erään JKB:n konsertin aikana, Sindhun nähdään palaavan ja istuvan kuuntelemaan hänen musiikkiaan. Hän kuitenkin kieltäytyy menemästä naimisiin JKB:n kanssa sanoen, ettei hän kieltäisi Bhairavilta hänen oikeuksiaan. Sen sijaan hän jättää heille "lahjan"; Sindhu luopuu lapsestaan Bhairavin kasvatettavaksi klassisena yhteiskunnan sääntöjä uhmaavana tekona ja lähtee kaupungista tavoittelemaan ja jakamaan musiikkitietämystään vähemmän onnekkaiden kanssa.</w:t>
      </w:r>
    </w:p>
    <w:p>
      <w:r>
        <w:rPr>
          <w:b/>
        </w:rPr>
        <w:t xml:space="preserve">Tulos</w:t>
      </w:r>
    </w:p>
    <w:p>
      <w:r>
        <w:t xml:space="preserve">Mitä Gurumoorthy lupaa olla tekemättä enää koskaan?</w:t>
      </w:r>
    </w:p>
    <w:p>
      <w:r>
        <w:rPr>
          <w:b/>
        </w:rPr>
        <w:t xml:space="preserve">Esimerkki 2.1247</w:t>
      </w:r>
    </w:p>
    <w:p>
      <w:r>
        <w:t xml:space="preserve">Pettynyt nuori tyttö, joka haluaa raivata oman tiensä elämässä ja elää omilla ehdoillaan, lähtee tien päälle radikaalien vallankumouksellisten kanssa ohjaaja Alison Murrayn tinkimättömässä coming-of-age -elokuvassa. Sherry (Ellen Page) on teini-ikäinen ristiriita; hän haluaa tulla hyväksytyksi, mutta ei halua uhrata kiivasta yksilöllisyyttään. Kun Sherry tapaa SPARKSin (Street People Armed with Radical Knowledge) ja päättää liittyä uteliaaseen vastakulttuuriaktivistien ryhmään heidän vaelluksellaan halki Euroopan, näyttää siltä, että idealistinen nuori matkailija on vihdoin löytänyt perheen, joka hyväksyy hänet sellaisena kuin hän todella on. Kun SPARKS-ryhmä kuitenkin saapuu hylätylle portugalilaiselle viinitarhalle perustamaan omaa yksityistä Shangri-laa-tilaansa, heidän perimmäinen päämääränsä muuttuu yhä pahaenteisemmäksi, kun ryhmän johtajan Harryn kiihkeä retoriikka alkaa muuttua vaaralliseksi. Kun pari kuolemantapausta saa ryhmän heikkomielisemmät jäsenet sitoutumaan vankkumattomaan tukeen, epäilevä Sherry ja kyseenalaistava SPARKSin jäsen Mad Ax alkavat nähdä ryhmän sellaisena kuin se todellisuudessa on - taitavasti naamioituneena rekrytointivälineenä, joka on suunniteltu nimenomaan edistämään vaarallisen johtajan Harryn kieroutunutta ideologiaa. ~ Jason Buchanan, All Movie Guide</w:t>
      </w:r>
    </w:p>
    <w:p>
      <w:r>
        <w:rPr>
          <w:b/>
        </w:rPr>
        <w:t xml:space="preserve">Tulos</w:t>
      </w:r>
    </w:p>
    <w:p>
      <w:r>
        <w:t xml:space="preserve">Mikä saa ryhmän heikkomielisemmät jäsenet sitoutumaan vankkumattomaan tukeen?</w:t>
      </w:r>
    </w:p>
    <w:p>
      <w:r>
        <w:rPr>
          <w:b/>
        </w:rPr>
        <w:t xml:space="preserve">Esimerkki 2.1248</w:t>
      </w:r>
    </w:p>
    <w:p>
      <w:r>
        <w:t xml:space="preserve">Tämä psykologinen trilleri kertoo Jeff Cohalanin (Robert Young) tarinan. Hän on menestyvä arkkitehti, jota piinaa se, että hänen morsiamensa kuoli salaperäisessä auto-onnettomuudessa heidän häitään edeltävänä iltana. Syyttämällä itseään vaimonsa kuolemasta Cohalan viettää aikaansa yksin surkuttelemalla huippumodernissa kalliolle rakennetussa kodissa, jonka hän oli suunnitellut morsiamelleen.Cohalan huomaa myös, että onnettomuuden jälkeen häntä tuntuu seuranneen huono onni. Hänen hevosensa ja koiransa löytyvät kuolleina ilman selitystä, mikä saa hänet miettimään, onko hänet kirottu. hän tapaa naisen nimeltä Ellen (Betsy Drake), ja he tuntevat heti vetoa toisiinsa. Nainen saa pian tietää Jeffin menneisyydestä ja alkaa epäillä, että Jeff saattaa olla paljon suuremmassa vaarassa kuin hän itse ymmärtää.</w:t>
      </w:r>
    </w:p>
    <w:p>
      <w:r>
        <w:rPr>
          <w:b/>
        </w:rPr>
        <w:t xml:space="preserve">Tulos</w:t>
      </w:r>
    </w:p>
    <w:p>
      <w:r>
        <w:t xml:space="preserve">Mitä ammattia Robert Young esitti elokuvassa?</w:t>
      </w:r>
    </w:p>
    <w:p>
      <w:r>
        <w:rPr>
          <w:b/>
        </w:rPr>
        <w:t xml:space="preserve">Esimerkki 2.1249</w:t>
      </w:r>
    </w:p>
    <w:p>
      <w:r>
        <w:t xml:space="preserve">Elokuvassa seurataan Yhdysvaltain rajavartioston johtavaa agenttia Jeb Maynardia (Bronson), joka joutuu jäljittämään nuoren meksikolaispojan ja hänen kollegansa ja ystävänsä, vanhempi partioveteraani "Scooter" Jacksonin (Wilford Brimley) tappajat. Jeb Maynard johtaa "kuvitteellista" Otayn rajavartioasemaa, joka sijaitsee kukkuloilla San Diegon itäpuolella Kaliforniassa. Otayn asema on yhdistelmä todellisista El Cajonin (Kalifornia) ja Brown Fieldin (Kalifornia) rajavartioasemista. Häntä auttavat nuoren pojan äiti Elena Morales (Karmin Murcelo) ja aloitteleva rajavartioagentti Jimmy Fantes (Kirby).Vanhempi partioagentti Jacksonin ja nuoren pojan murhaa Hotchkiss, häikäilemätön muukalaisten salakuljettaja, jota muukalaiset kutsuvat myös "merijalkaväen sotilaaksi" ja jota esittää (Ed Harris). Murhat tapahtuvat, kun vanhempi partioagentti Jackson pysäyttää kuorma-autolastillisen laittomia ulkomaalaisia, joita Hotchkiss salakuljettaa, kun hän on rutiinipartiossa. Kuorma-autossa on tomaattilaatikoita kuorma-auton takaosassa olevan piilokaton päällä. Katon alla on piilotettu lokero, jossa on laittomien ulkomaalaisten kuorma. Hotchkiss ampuu "Scooterin" kuorma-auton takaosassa piilossa olevasta paikasta lähietäisyydeltä sahatulla haulikolla. Meksikolaispoika haavoittuu pahasti harhailevasta haulikonlaukauksesta, joten Hotchkiss viimeistelee hänet toisella haulikon laukauksella. Hotchkiss raahaa ruumiit tienvarren pensaikkoon ja piilottaa rajavartioston sedanin samaan pensaikkoon. Hotchkissin kanssa kuorma-autoa kuljettava toinen ulkomaalaisten salakuljettaja hermostuu murhista, joten Hotchkiss tappaa hänet myöhemmin pitääkseen hänet vaiti sen jälkeen, kun he ovat jättäneet kuorman laittomia ulkomaalaisia paikalliselle hedelmätilalle, jonka omistaa hyvin toimeentuleva hedelmänviljelijä Carl Richards ja jota käytetään ulkomaalaisten salakuljetuksen kulissina. Hotchkiss hylkää myöhemmin ulkomaalaisten salakuljetukseen käytetyn kuorma-auton maaseututien varrelle. Hotchkiss jättää kuorma-autoon sen toisen ulkomaalaisten salakuljettajan ruumiin, joka ajoi kuorma-autoa murhien tapahtumayönä, ja piilottaa kuorma-autoon pieniä marihuanapusseja, jotta se näyttäisi olevan huumeiden salakuljettajan ajoneuvo. Muut rajavartijat löytävät agentti "Scooter" Jacksonin ja pojan ruumiit sekä rajavartija-auton myöhemmin aamulla. Agentti Fantes löytää ruumiiden läheltä tuoreita tomaatteja. Agentti Maynard huomaa kengänjälkiä liassa rikospaikan muiden jalanjälkien joukossa. Nämä jäljet ovat peräisin sotilaskengistä, joiden pohjissa on outoja merkintöjä. Yksi rajavartioveteraanin ammattitaidoista on "merkkien leikkaaminen". "Merkkien leikkaaminen" on taito tutkia, analysoida ja tulkita maahan tehtyjä jälkiä ja merkkejä. Partioagentit käyttävät tätä taitoa jäljittääkseen rajan ylittäviä laittomien ulkomaalaisten ryhmiä. Maynard antaa Fantesin viedä tomaatit läheisen yliopiston maatalousosastolle analysoitavaksi. FBI kutsutaan tutkimaan asiaa. FBI:llä on ensisijainen oikeus tutkia liittovaltion agenttien murhia. Pari päivää myöhemmin hylätty kuorma-auto löytyy huumeiden kanssa. Murhia tutkivat FBI:n agentit päättelevät virheellisesti, että agentti "Scooter" Jackson pysäytti sinä yönä huumeiden salakuljettajia ja hänet ammuttiin sen vuoksi. Hotchkiss pyörittää kehittynyttä ja erittäin tuottoisaa ulkomaalaisten salakuljetusoperaatiota Meksikon ja Yhdysvaltojen välillä. Maynard ja Fantes alkavat tutkia kukkuloilla kulkevia polkuja, joita salakuljettajat käyttävät tuodessaan laittomia ulkomaalaisia ja huumeita. He löytävät samat sotilaskengänjäljet polulta, jossa rajavartioston elektroninen maasensori on kaivettu esiin ja poistettu käytöstä. Hotchkiss on entinen Yhdysvaltain merijalkaväen sotilas, joka oli merijalkaväessä ollessaan saanut koulutusta tällaisiin laitteisiin. Hän löysi anturin ja teki sen toimintakyvyttömäksi aiemmalla salakuljetusretkellä.Jeb Maynard uskoo, että ulkomaalaisten salakuljettajat murhasivat "Scooter" Jacksonin, ja yrittää vakuuttaa FBI:lle, että kuorma-autossa ollut marihuana oli pelkkä juoni. FBI ei usko häntä. Scooter Jacksonin hautajaisten jälkeen Jeb kertoo epäilyksistään pomolleen, I&amp;NS:n komissaarille Malcolm Wallacelle. Komissaari Wallace varoittaa Jebiä toimimaan asiassa varovasti. Niinpä Jeb aloittaa oman tutkimuksensa murhista partioagentti Jimmy Fantesin avustuksella. Maynard oli löytänyt murhatun meksikolaispojan vaatteista paperinpalan, jossa oli San Diegon osoite. Maynard menee osoitteeseen ja löytää pojan äidin, Elena Moralesin, joka työskentelee hyvin toimeentulevan perheen kotona lastenhoitajana. Maynard vie Elenan ruumishuoneelle, jotta tämä voi tunnistaa poikansa jäännökset. Sitten Maynard pyytää Elenaa auttamaan poikansa murhaajien löytämisessä. Elena on rohkea ja suostuu. Maynard menee peitetehtäviin esiintyen naisen serkkuna. He ylittävät Meksikon rajan, ja nainen esittelee Maynardin Tijuanassa Meksikossa toimivalle ulkomaalaisten salakuljettajalle, joka toi hänet rajan yli, kun hän viimeksi ylitti rajan. Tämä salakuljettaja on Hotchkissin kumppani Meksikossa. Maynardin fyysiset piirteet ovat sellaiset, että hän voi luulla olevansa meksikolainen. Elena kertoo salakuljettajalle, että hänen serkkunsa on yksinkertainen eikä puhu paljon. Jeb Maynard ei osaa puhua espanjaa niin hyvin, että hän voisi esiintyä syntyperäisenä meksikolaisena. Elena maksaa salakuljettajalle Jebin hänelle antamilla rahoilla. heidät salakuljetetaan Yhdysvaltain ja Meksikon rajan yli ja San Diegon itäpuolella sijaitsevien kukkuloiden läpi Yhdysvaltoihin yhdessä kolmenkymmenen laittoman maahanmuuttajan ryhmän kanssa. Maynard kuulee, kun ryhmää ohjaava salakuljettaja puhuu Elenalle "merijalkaväen sotilaasta", joka johtaa asioita. Sitten ryhmä joutuu kuitenkin rosvojen väijytykseen, jotka haluavat ryöstää ryhmän. Jeb ja Elena pakenevat vahingoittumattomina. Jeb ja Elena kävelevät takaisin kohti San Diegon esikaupunkia. Jeb vie Elenan kotiin ja kiittää häntä avusta. Jeb kertoo Elenalle, että tämän pitäisi piipahtaa hänen toimistossaan seuraavalla viikolla, ja Jeb yrittää auttaa Elenaa selvittämään hänen maahanmuuttostatustaan Yhdysvalloissa.Maynard pääsee kotiin, siivoaa itsensä ja yrittää nukkua. Jimmy Fantes pysähtyy Maynardin kotiin kertomaan hänelle, että rikospaikalta löytyneiden tomaattien maatalousraportti tuli takaisin. Nämä tomaatit oli käsitelty tietyllä uudella torjunta-aineella. Fantes tarkisti asian Yhdysvaltain maatalousministeriön paikallisesta toimistosta, ja vain muutama suuri maatila paikallisella alueella käyttää kyseistä torjunta-ainemerkkiä. Maynard ja Fantes tapaavat myöhemmin rajavartioasemalla suunnitellakseen seuraavaa siirtoaan. He pukeutuvat rajavartijan univormuihin ja ajavat Jebin rajavartijan S.U.V.-ajoneuvolla tarkastamaan paikalliset hedelmätilat, jotka käyttävät kyseistä torjunta-ainetta. Lopulta he päätyvät Carl Richardsin suurelle hedelmätilalle. Jeb tietää Richardsin maineen siitä, että hän palkkaa laittomia ulkomaalaisia huonolla palkalla hedelmien korjaamiseen. Hotchkiss on tilan päärakennuksessa, kun Maynard ja Fantes saapuvat. Hotchkiss jää taloon, ja Richards menee ulos puhumaan rajavartijoiden kanssa. Richardsin kanssa keskustellessaan Jeb Maynard huomaa päärakennuksen lähellä liassa samantyylisiä sotilaskengänjälkiä kuin rikospaikalla.Jeb Maynard ja Jim Fantes asettavat Richardsin tilan tarkkailun piiriin rajavartijoiden Lambertin ja Monroen avustuksella. He näkevät kiikareilla Hotchkissin, jolla on taistelusaappaat ja naamioitu merijalkaväen kenttätakki, poistuvan talosta muiden salakuljettajien kanssa, mukaan lukien meksikolainen salakuljettaja, joka ohjasi ryhmää, johon Jeb ja Elena olivat soluttautuneet. Maynard on löytänyt "merijalkaväen sotilaan". Hotchkiss suunnittelee lähiaikoina suurta ulkomaalaisten salakuljetusta, joka tuo satoja laittomia ulkomaalaisia Yhdysvaltoihin yhden illan aikana. Sen jälkeen hän aikoo lopettaa toiminnan joksikin aikaa, kunnes tilanne rauhoittuu." Jeb Maynard päättelee Hotchkissin suunnitelmat sen perusteella, mitä hän näkee tilan tarkkailussa seuraavien päivien aikana. Maynard kokoaa kaikki agenttinsa asemalle ja suunnittelee operaation seuraavaksi illaksi. Rajavartiosto aikoo tehdä ratsia Richardsin tilalle. Jeb Maynard ja hänen rajavartijansa ratsastavat tilan myöhään illalla/aamulla ja ottavat kiinni kaikki laittomat maahanmuuttajat ja salakuljettajat, jotka tuovat heidät tilan päälatoon. Aamunkoitteessa Hotchkiss saapuu tilalle viimeisen laittomien ulkomaalaisten lastin kanssa. Kun vartijat yrittävät pidättää hänet, Hotchkiss vetää esiin yhdeksän millimetrin MAC-10-konepistoolin ja ampuu ampumalla agentteja kohti. Agentit suojautuvat, ja Hotchkiss hyppää autoon ja ajaa pois. Jeb Maynard lähtee hänen peräänsä rajavartioston nelipyöräisellä kuorma-autolla. Hotchkiss yrittää karkottaa Maynardin vanhalla hiekkatiellä. Tie päättyy umpikujaan, ja Hotchkiss juoksee jalan ympäröiviin puihin ja pensaisiin. Maynard vetää Smith and Wesson Model 28 .357 Magnum -revolverinsa taskustaan ja lähtee seuraamaan Hotchkissia metsän läpi. Hotchkiss kiertää takaisin ajoneuvojen luo ja luulee, että hän on päässyt Maynardin karkuun. Juuri kun Hotchkiss on menossa takaisin autoonsa, Maynard ilmestyy puunrivistöstä revolveri osoittaen Hotchkissia ja sanoo: "tien päähän". Hotchkiss pyörähtää ympäri ja alkaa ampua Maynardia MAC-10-konepistoolillaan. Maynard on parempi ampuja ja tappaa Hotchkissin yhdellä laukauksella .357 Magnumillaan. elokuva päättyy, kun Maynard ja Fantes katsovat, kuinka Richards poistuu Yhdysvaltain oikeustalosta San Diegossa, Kaliforniassa, sen jälkeen kun hänet on tuomittu kolmeksi vuodeksi liittovaltion vankilaan ulkomaalaisten salakuljetuksesta. Fantes valittelee, että Richards todennäköisesti palaa ulkomaalaisten salakuljetuksen pariin kuukauden sisällä vankilasta vapautumisestaan. Jeb Maynard vastaa sanomalla: "Ei se mitään, poika, me odotamme häntä siellä.</w:t>
      </w:r>
    </w:p>
    <w:p>
      <w:r>
        <w:rPr>
          <w:b/>
        </w:rPr>
        <w:t xml:space="preserve">Tulos</w:t>
      </w:r>
    </w:p>
    <w:p>
      <w:r>
        <w:t xml:space="preserve">mitä FBI tutki?</w:t>
      </w:r>
    </w:p>
    <w:p>
      <w:r>
        <w:rPr>
          <w:b/>
        </w:rPr>
        <w:t xml:space="preserve">Esimerkki 2.1250</w:t>
      </w:r>
    </w:p>
    <w:p>
      <w:r>
        <w:t xml:space="preserve">Lokakuun 26. päivänä 1985 tohtori Emmett Brown saapuu lentävällä aikakoneellaan ja suostuttelee Marty McFlyn ja hänen tyttöystävänsä Jennifer Parkerin palaamaan tulevaisuuteen hänen kanssaan auttaakseen heidän tulevia lapsiaan. Biff Tannen todistaa heidän lähtöään. He saapuvat 21. lokakuuta 2015, jossa tohtori tyrmää Jenniferin sähköisesti ja jättää hänet nukkumaan kujalle selittäen, ettei hänen pitäisi saada liikaa tietoa tulevaisuuden tapahtumista. Hän panee Martyn esittämään omaa poikaansa kieltäytyäkseen tarjouksesta osallistua ryöstöön Biffin pojanpojan Griffin kanssa ja pelastaakseen näin Martyn molemmat lapset vankilalta.Marty vaihtaa paikkaa Marty Jr:n kanssa ja kieltäytyy Griffin tarjouksesta, mutta Griff yllyttää Martya tappeluun. Griff ja hänen jenginsä pidätetään, mikä pelastaa Martyn tulevat lapset. Ennen kuin Marty palaa Docin luo, hän ostaa almanakan, joka sisältää tärkeimpien urheilutapahtumien tulokset vuodesta 1950 vuoteen 2000. Doc löytää sen ja varoittaa Martya yrittämästä hyötyä aikamatkustuksesta, mutta ennen kuin Doc ehtii hävittää sen asianmukaisesti, poliisi keskeyttää heidät, sillä he ovat löytäneet Jenniferin toimintakyvyttömänä ja vievät hänet kotiinsa vuonna 2015. He lähtevät perään, samoin Biff, joka on kuullut heidän keskustelunsa ja poiminut almanakan, jonka Doc oli heittänyt pois.Jennifer herää vuoden 2015 kodissaan ja piiloutuu McFlyjen perheeltä. Hän kuulee, että hänen tulevan minänsä elämä Martyn kanssa ei ole sitä, mitä hän odotti, koska Marty oli osallisena auto-onnettomuudessa. Hän näkee, kuinka Marty saa työtoverinsa Douglas J. Needlesin yllyttämään Martya hämäräperäiseen liiketoimintaan, joka johtaa Martyn potkuihin. Yrittäessään paeta talosta Jennifer kohtaa vuoden 2015 itsensä, ja molemmat pyörtyvät. Martyn ja tohtorin hoitaessa Jenniferiä Biff varastaa aikakoneen ja matkustaa sen avulla takaisin vuoteen 1955 ja antaa almanakan nuoremmalle itselleen rikastuakseen vedonlyönnissä, minkä jälkeen hän palaa vuoteen 2015. Marty, Doc ja tajuton Jennifer palaavat vuoteen 1985 tietämättä Biffin toimista. 1985, johon he palaavat, on muuttunut dramaattisesti: Biffistä on tullut rikas ja korruptoitunut, ja hän on muuttanut Hill Valleyn kaoottiseksi dystopiaksi. Martyn isä George tapettiin vuonna 1973, ja Biff on pakottanut Martyn äidin Lorrainen naimisiin kanssaan. Doc on joutunut mielisairaalaan. Marty ja Doc purkavat todisteet siitä, että vuoden 2015 Biff otti aikakoneen muuttaakseen vuotta 1985, ja Marty kuulee vuoden 1985 Biffiltä, että hän sai almanakan 12. marraskuuta 1955. Biff yrittää tappaa Martyn, mutta Marty pakenee ja palaa Docin kanssa vuoteen 1955. Marty seuraa salaa vuoden 1955 Biffiä ja seuraa, kuinka tämä saa almanakan vuoden 2015 minältään. Sitten Marty seuraa häntä lukion tansseihin varoen keskeyttämästä edellisen vierailun tapahtumia. Marty ja vuoden 1955 Biff varastavat almanakan edestakaisin, mutta Marty ja Doc hakevat sen takaisin ja jättävät Biffin törmäämään lantakuorma-autoon. Marty polttaa almanakan ja peruuttaa Biffin tekemät muutokset aikajanaan, kun Doc leijuu yläpuolella aikakoneessa. Ennen kuin he voivat palata vuoteen 1985, koneeseen iskee salama ja se katoaa. Western Unionin kuriiri saapuu välittömästi ja tuo Martylle kirjeen; se on Docilta, joka selittää, että hänet siirrettiin takaisin vuoteen 1885. Marty juoksee takaisin kaupunkiin etsimään vuoden 1955 Docia, joka oli juuri auttanut alkuperäistä Martya palaamaan vuoteen 1985. Martyn äkillisestä ilmestymisestä järkyttynyt Doc pyörtyy.</w:t>
      </w:r>
    </w:p>
    <w:p>
      <w:r>
        <w:rPr>
          <w:b/>
        </w:rPr>
        <w:t xml:space="preserve">Tulos</w:t>
      </w:r>
    </w:p>
    <w:p>
      <w:r>
        <w:t xml:space="preserve">Kenen kanssa Marty vaihtaa paikkaa alussa?</w:t>
      </w:r>
    </w:p>
    <w:p>
      <w:r>
        <w:rPr>
          <w:b/>
        </w:rPr>
        <w:t xml:space="preserve">Esimerkki 2.1251</w:t>
      </w:r>
    </w:p>
    <w:p>
      <w:r>
        <w:t xml:space="preserve">Vuonna 1945 Vito Corleone kuulee tyttärensä Connien häissä pyyntöjä Kummisedän, New Yorkin rikollisperheen Donin, roolissa. Viton nuorin poika Michael, joka oli merijalkaväen sotilas toisessa maailmansodassa, esittelee vastaanotolla perheelleen tyttöystävänsä Kay Adamsin. Johnny Fontane, kuuluisa laulaja ja Viton kummipoika, pyytää Vitolta apua elokuvaroolin saamiseksi; Vito lähettää konsulttinsa Tom Hagenin Los Angelesiin puhumaan vastenmielisen studiopäällikön Jack Woltzin suostuttelemaan Johnnyn antamaan roolin. Woltz kieltäytyy, kunnes herää sängyssä arvokkaimman oriinsa irtileikatun pään kanssa.Vähän ennen joulua huumeparoni Virgil "The Turk" Sollozzo, jonka takana on Tattaglian rikollisperhe, pyytää Vitolta sijoituksia huumebisnekseen ja suojelua poliittisten yhteyksiensä kautta. Vito varoo osallistumasta vaaralliseen uuteen kauppaan, joka saattaa vieraannuttaa poliittiset sisäpiiriläiset, ja kieltäytyy. Epäluuloinen Vito lähettää järjestyksenvalvojansa Luca Brasilin vakoilemaan heitä. Sollozzo ampuu Viton kadulla ja sieppaa sitten Hagenin. Corleonen esikoisen Sonnyn johdolla Hagenia painostetaan suostuttelemaan Sonnyn hyväksymään Sollozzon sopimus, minkä jälkeen hänet vapautetaan. Perhe saa Brasi luodinkestävään liiviin käärittyä kalaa, mikä osoittaa, että Luca "nukkuu kalojen kanssa". Vito selviää hengissä, ja sairaalassa Michael torjuu toisen isäänsä kohdistuvan yrityksen; Sollozzon henkivartija, NYPD:n kapteeni Marc McCluskey murtaa Michaelin leuan. Sonny kostaa tappamalla Tattaglian pojan. Michael juonittelee Sollozzon ja McCluskeyn murhaa: riidan selvittämisen varjolla Michael suostuu tapaamaan heidät Bronxin ravintolassa. Siellä hän ottaa esiin sijoitetun käsiaseen ja tappaa molemmat miehet.Viranomaisten toimista huolimatta viiden perheen välille puhkeaa avoin sota, ja Viton pojat pelkäävät turvallisuutensa puolesta. Michael pakenee Sisiliaan, ja hänen veljeään Fredoa suojelee Corleonen Las Vegasissa toimiva kasinokumppani Moe Greene. Sonny hyökkää kadulla lankonsa Carlon kimppuun, koska tämä on pahoinpidellyt hänen siskoaan, ja uhkaa tappaa hänet, jos se toistuu. Kun näin käy, Sonny kiiruhtaa heidän kotiinsa, mutta joutuu väijytykseen moottoritien tietullikopilla ja saa osuman konepistoolin tulituksesta. Sisiliassa ollessaan Michael tapaa Apollonia Vitellin ja menee hänen kanssaan naimisiin, mutta hänelle tarkoitettu autopommi riistää hänen henkensä.Sonnyn kuoleman murtamana Vito ryhtyy toimiin vihanpidon lopettamiseksi. Kun Vito tajuaa, että Tattagliat ovat nyt hallitsevan Don Emilio Barzinin hallinnassa, hän vakuuttaa viidelle perheelle, että hän peruu vastustuksensa heidän heroiinibisneksensä suhteen ja luopuu poikansa murhan kostamisesta. Turvallisuutensa turvin Michael palaa kotiinsa, ryhtyy perheyritykseen ja nai Kayn, joka synnyttää kaksi lasta 1950-luvun alkuun mennessä.Isänsä ollessa uransa lopussa ja veljensä ollessa liian heikko Michael ottaa perheen ohjakset käsiinsä ja lupaa vaimolleen, että liiketoiminta on laillista viiden vuoden kuluessa. Tätä varten hän vaatii Hagenia muuttamaan Las Vegasiin ja luovuttamaan roolinsa Vitolle, koska Tom ei ole "sota-ajan konsiglieri"; Vito suostuu siihen, että Tomilla ei pitäisi olla "mitään osuutta siihen, mitä tulee tapahtumaan" tulevissa taisteluissa kilpailevien perheiden kanssa. Kun Michael matkustaa Las Vegasiin ostamaan Greenen osuuden perheen kasinoista, heidän kumppaninsa pilkkaa Corleoneja siitä, että heidät on ajettu ulos New Yorkista; Michael on tyrmistynyt nähdessään, että Fredo on joutunut Greenen valtaan. vito saa kuolettavan sydänkohtauksen. Hautajaisissa Tessio, Corleonen capo, pyytää Michaelia tapaamaan Don Barzinin, mikä on merkki Viton ennakoimasta petoksesta. Tapaaminen on sovittu samalle päivälle kuin Connien vauvan ristiäiset. Kun Michael seisoo alttarilla lapsen kummisetänä, Corleonen salamurhaajat murhaavat muut New Yorkin donit ja Moe Greenen. Tessio teloitetaan petoksestaan, ja Michael saa Carlon tunnustamaan osallisuutensa Sonnyn murhan järjestämiseen Barzinin puolesta. Corleone-capo Clemenza kuristaa Carlon langalla. Connie syyttää Michaelia murhasta ja kertoo Kaylle, että Michael tilasi kaikki murhat. Kay on helpottunut, kun Michael lopulta kiistää asian, mutta kun capot saapuvat paikalle, he puhuttelevat hänen miestään Don Corleoneksi, ja Kay seuraa, kun he sulkevat oven hänen edessään.</w:t>
      </w:r>
    </w:p>
    <w:p>
      <w:r>
        <w:rPr>
          <w:b/>
        </w:rPr>
        <w:t xml:space="preserve">Tulos</w:t>
      </w:r>
    </w:p>
    <w:p>
      <w:r>
        <w:t xml:space="preserve">Minkä perheen Tattaglia on?</w:t>
      </w:r>
    </w:p>
    <w:p>
      <w:r>
        <w:rPr>
          <w:b/>
        </w:rPr>
        <w:t xml:space="preserve">Esimerkki 2.1252</w:t>
      </w:r>
    </w:p>
    <w:p>
      <w:r>
        <w:t xml:space="preserve">John Cusack näyttelee Lane Meyersiä, nörttimäistä luuseria, jonka tyttöystävä jättää hänet viimeisenä lukuvuotenaan hiihtojoukkueen uuden kapteenin vuoksi. Menetyksensä murskaamana Lane päättää, että itsemurha on ainoa ratkaisu. Hänen useat säälittävät yrityksensä päättyvät vain noloon epäonnistumiseen, mikä pahentaa tilannetta. Kaiken lisäksi hänen isänsä ahdistelee häntä elämästään ja rikkinäisestä autostaan, hullu lehtimies vainoaa häntä, ja hänen kymmenvuotiaan, nerokkaan lahjakkaan veljensä Hugh Heffneristä on nopeasti tulossa Hugh Heffner. pakkomielteisesti voittaakseen Bethin takaisin hän haastaa uuden kapteenin tappavaan hiihtokilpailuun K-12:lla, Kalifornian vaarallisimmalla rinteellä. Samaan aikaan kadun toisella puolella asuva hylkiönaapuri tarjoaa asuntoa kauniille ranskalaiselle vaihto-oppilaalle, joka päättää auttaa häntä pääsemään takaisin raiteilleen. Saako hän autonsa taas käyntiin? Selviääkö hän sanomalehtimiehen ahdistelijasta? Voittaako hän Bethin takaisin vai onko hänen parempi olla kuollut?</w:t>
      </w:r>
    </w:p>
    <w:p>
      <w:r>
        <w:rPr>
          <w:b/>
        </w:rPr>
        <w:t xml:space="preserve">Tulos</w:t>
      </w:r>
    </w:p>
    <w:p>
      <w:r>
        <w:t xml:space="preserve">Kuka näyttelee Lane Meyersiä?</w:t>
      </w:r>
    </w:p>
    <w:p>
      <w:r>
        <w:rPr>
          <w:b/>
        </w:rPr>
        <w:t xml:space="preserve">Esimerkki 2.1253</w:t>
      </w:r>
    </w:p>
    <w:p>
      <w:r>
        <w:t xml:space="preserve">Tämä jakso tarvitsee lisäviitteitä tarkistusta varten. Auta parantamaan tätä artikkelia lisäämällä viittauksia luotettaviin lähteisiin. Lähteetön materiaali voidaan kyseenalaistaa ja poistaa. (Lokakuu 2015) (Lue, miten ja milloin voit poistaa tämän mallin mukaisen viestin)Vaikka Kay ja Arnold Soames (Meryl Streep ja Tommy Lee Jones) ovat uskollinen pariskunta, he tarvitsevat (Kayn mielestä) apua, jotta kipinä heidän avioliitossaan syttyisi uudelleen. He ovat nukkuneet erillisissä huoneissa jo vuosia sen jälkeen, kun heidän nuorin lapsensa lähti collegeen, ja luopuvat kaikesta fyysisestä kiintymyksestä. Eräänä päivänä Kay (joka työskentelee Coldwater Creekin työntekijänä) kertoo Arnoldille (osakkaana omahalaisessa tilitoimistossa), että hän on maksanut heille viikon intensiivisen avioliittoneuvonnan tohtori Bernie Feldin (Steve Carell) kanssa rannikkokylän lomakohteessa Mainessa. Arnold, joka on jankkaavan ja mielikuvituksettoman rutiininomainen olento, kiistää, että heidän avioliittonsa olisi vaikeuksissa. tohtori Feldin kanssa käydyissä istunnoissa he (lähinnä Kay) yrittävät ilmaista tunteitaan, elvyttää suhdettaan ja löytää sen kipinän, joka sai heidät alun perin rakastumaan toisiinsa. Tohtori Feld neuvoo heitä ja kysyy yhä avoimempia kysymyksiä heidän seksielämästään ja tunteistaan. Arnold on vihainen ja puolustuskannalla eikä halua nähdä vaimonsa pettymyksen syvyyttä. Vihaisena ja itkien Kay menee yksin baariin, jossa hän juo useita lasillisia viiniä, uskoutuu baarimikolle ja kuulee, että harvat muutkaan harrastavat seksiä. Arnold vierailee merimuseossa. palattuaan yhteen he viettävät yön samassa sängyssä ensimmäistä kertaa vuosiin, ja Kay herää siihen, että Arnoldin käsi on hänen ympärillään. Tästä edistyksen merkistä tohtori Feld kehottaa uusiin toimenpiteisiin. He yrittävät pysähtyneesti läheisyyttä edullisen motellin sängyllä ja uudelleen elokuvateatterissa, mutta tällä kertaa katastrofaalisin tuloksin.Kahdenkeskisessä istunnossa tohtori Feld selittää Arnoldille, että avioliittoneuvontaan hakeutuvilla pariskunnilla on syy siihen, ja kysyy Arnoldilta suoraan: "Onko tämä parasta, mihin pystyt?" Hän kysyy Arnoldilta: "Onko tämä parasta, mihin pystyt?" Hän kysyy Arnoldilta suoraan: "Onko tämä parasta, mihin pystyt?" Arnold tekee lopulta aloitteen ja järjestää romanttisen illallisen ja yön ylellisessä majatalossa, jossa he yrittävät rakastella takan ääressä, mutta suuri suunnitelma epäonnistuu. Viimeisellä tapaamiskerralla tohtori Feld kertoo, että he ovat edistyneet paljon ja että heidän pitäisi aloittaa pariterapia kotona.Takaisin Omahassa vanhat tavat palaavat. Kay tarjoutuu vahtimaan lemmikkiä työkaverilleen ja pakkaa laukun jäädäkseen sinne ensimmäiseksi askeleeksi kohti pysyvää eroa Arnoldista. Sinä yönä molemmat nähdään sängyssä yrittämässä nukkua. Arnold astuu vaimonsa makuuhuoneeseen, ja he syleilevät hellästi. Sitä seuraava rakastelu on lämmintä, luonnollista ja hiljaisen intohimoista. Seuraavana aamuna on selvää, että avioliitto on aivan uudessa tilassa. Myöhemmin samana vuonna, kuten Kay sanoo fantasioineensa, he uusivat vihkivalansa rannalla tohtori Feldin ja heidän aikuisten lastensa läsnä ollessa ja lupaavat olla ymmärtäväisempiä ja huomaavaisempia toisiaan kohtaan.</w:t>
      </w:r>
    </w:p>
    <w:p>
      <w:r>
        <w:rPr>
          <w:b/>
        </w:rPr>
        <w:t xml:space="preserve">Tulos</w:t>
      </w:r>
    </w:p>
    <w:p>
      <w:r>
        <w:t xml:space="preserve">Minne Kay menee neuvontakokouksen jälkeen?</w:t>
      </w:r>
    </w:p>
    <w:p>
      <w:r>
        <w:rPr>
          <w:b/>
        </w:rPr>
        <w:t xml:space="preserve">Esimerkki 2.1254</w:t>
      </w:r>
    </w:p>
    <w:p>
      <w:r>
        <w:t xml:space="preserve">Joka yhdeksänkymmenes vuosi paha palaa ja yrittää tehdä maanpäällisestä helvetin. Vain yksi soturiksi syntynyt voi taistella tätä pahaa vastaan menestyksekkäästi. Valitettavasti tällä kertaa soturi on enemmän huolissaan tanssiaisten kuningattaren voittamisesta kuin maailman pelastamisesta.......Wendy Wulla on kaikki: suosio, täydellinen poikaystävä ja mahtavat parhaat ystävät. Mutta kun outo munkki tulee hänen luokseen ja kertoo, että hän on Yin-soturi, jonka kohtalona on pelastaa maailma suurelta pahalta, hän ei halua kuulla sitä. Miksi ei? Koska hänellä on liian kiire kampanjoida tanssiaisten kuningattareksi!" Mutta kun toistuvat hyökkäykset ja uudet ja siihen asti tuntemattomat taidot osoittavat hänelle, että hän todella on Yin-soturi, Wendy tajuaa, että hänen kohtalonsa pelastaa maailma pahalta on totta. Täyttääkö hän kohtalonsa vai lähteekö hän Homecomingiin?</w:t>
      </w:r>
    </w:p>
    <w:p>
      <w:r>
        <w:rPr>
          <w:b/>
        </w:rPr>
        <w:t xml:space="preserve">Tulos</w:t>
      </w:r>
    </w:p>
    <w:p>
      <w:r>
        <w:t xml:space="preserve">Kuinka usein paha palaa?</w:t>
      </w:r>
    </w:p>
    <w:p>
      <w:r>
        <w:rPr>
          <w:b/>
        </w:rPr>
        <w:t xml:space="preserve">Esimerkki 2.1255</w:t>
      </w:r>
    </w:p>
    <w:p>
      <w:r>
        <w:t xml:space="preserve">Oxford, Englanti, 1939, Yhdysvaltain toisen maailmansodan alkamisen aattona. Saksalaisilla on uusi salainen ase, magneettinen vesipommi, joka vedetään laivaan ja räjähtää. Britit haluavat tietää lisää sen toiminnasta ja vetävät amerikkalaisen tutkijan Richard Mylesin (Fred MacMurray) mukaan hankkimaan tietoa peitetehtävissä Isänmaassa. Richard on juuri mennyt naimisiin luokkatoverinsa Francesin (Joan Crawford) kanssa, ja kaksikko lähtee yksityiselle häämatkalle rannikolle. Ennen kuin he huomaavatkaan, he ovat sopineet olevansa vakoojia ja lähtevät Saksaan, Francesilla on ruusu hatussaan, jolla he viestittävät tuntemattomalle yhteyshenkilölle, joka antaa heille lisätietoja siitä, kenellä maan tärkeimmistä yhteyshenkilöistä on tietoa Saksan tuhoisista aseista. Laskeuduttuaan heihin ottaa yhteyttä epäilyttävä Hassert Seidel (Conrad Veidt), joka johdattaa heidät hotelliin, jossa toinen yhteyshenkilö antaa heille lisätietoa konsertista, jonka tiedot löytyvät nuottiesimerkeistä, jotka on piilotettu matkaoppaaseen. Richard ystävystyy Oxfordin stipendiaatin Thornleyn (Bruce Lester) kanssa, ja kolme amerikkalaista joutuvat yhteen, kun joku ampuu Franz Lisztin konsertissa korkea-arvoisen virkamiehen, joka keskeyttää konsertin natsien kuulusteluja varten. Konsertin häiriötilanteessa Richard tapaa toisen Oxfordin kaverin, Sig von Aschenhausenin (Basil Rathbone), jonka asema Saksassa on amerikkalaisille tuntematon, kunnes he huomaavat, että hän on itse natsi ja tietoinen varasuunnitelmasta kerätä tietoja takaisin Britanniaan. Aschenhausen on täydellisen ankara saksalainen, ja hän kidnappaa Francesin ja kiduttaa häntä saadakseen tietoja, mikä saa Richardin, Thornleyn ja Seidelin ryhtymään toimeen yrittäessään vapauttaa Francesin ja päästä takaisin vapaiden maahan.</w:t>
      </w:r>
    </w:p>
    <w:p>
      <w:r>
        <w:rPr>
          <w:b/>
        </w:rPr>
        <w:t xml:space="preserve">Tulos</w:t>
      </w:r>
    </w:p>
    <w:p>
      <w:r>
        <w:t xml:space="preserve">Minä vuonna Yhdysvallat liittyi toiseen maailmansotaan?</w:t>
      </w:r>
    </w:p>
    <w:p>
      <w:r>
        <w:rPr>
          <w:b/>
        </w:rPr>
        <w:t xml:space="preserve">Esimerkki 2.1256</w:t>
      </w:r>
    </w:p>
    <w:p>
      <w:r>
        <w:t xml:space="preserve">Yksityisetsivä Sam Grunion (Groucho Marx) on etsinyt jo yksitoista vuotta erittäin arvokkaita Royal Romanoff -timantteja, ja hänen tutkimuksensa johdattavat hänet Mike Johnsonin (Paul Valentine) johtaman vaikeuksissa olevan esiintyjäjoukon luo, joka yrittää esittää Love Happy -nimistä musikaalirevyä.Grunion huomaa, että köyhtyneet nuoret tanssijat nääntyisivät nälkään ilman suloista, hiljaista Harpoa (Harpo Marx), joka toimii Herbert &amp;amp; Herbertissä, joka on gourmet-ruokakauppa, joka myös kauppaa varastetuilla timanteilla. Harpo auttaa ystävällisesti naisia ostoskassien kanssa samalla kun hän varastaa heidän ostoksensa ja tunkee ne pitkän trenssitakkinsa taskuihin. Kun elegantti Madame Egelichi (Ilona Massey) saapuu paikalle, liikkeen johtaja Lefty Throckmorton (Melville Cooper) kertoo hänelle, että "sardiinit" ovat tulleet. Harpo hiipii kellariin ja katsoo, kun Lefty purkaa rakkaudella maltalaisella ristillä merkityn sardiinipurkin, ja varastaa purkin Leftyn taskusta ja vaihtaa sen merkitsemättömään. Madame Egelichi, joka on käynyt läpi kahdeksan aviomiestä kolmessa kuukaudessa etsiessään Romanoffin timantteja, on raivoissaan, kun Lefty tuo väärän tölkin. Kun Lefty muistaa nähneensä Harpon kellarissa, nainen käskee häntä soittamaan poliisille ja tarjoamaan 1 000 dollarin palkkion Harpon kiinniottamisesta.Teatterissa työtön viihdetaiteilija Faustino Suuri (Chico Marx) pyytää Miken töitä ajatustenlukijana, ja kun Faustinon nokkela improvisaatio estää esityksen rahoittajaa, herra Lyonsia (Leon Belasco), ottamasta kulisseja takaisin, Mike palkkaa hänet kiitollisena. Harpo, joka on salaa rakastunut tanssija Maggie Phillipsiin (Vera-Ellen), Miken tyttöystävään, antaa tälle sardiinipurkin, ja tämä sanoo syövänsä ne huomenna. Poliisi näkee Harpon teatterin sisällä ja vie hänet Madame Egelichin luo, joka luovuttaa Harpon tämän kätyreille Alphonse (Raymond Burr) ja Hannibal (Bruce Gordon) Zotolle. Kolmen päivän kuulustelujen jälkeen Harpo ei vieläkään suostu puhumaan, ja kun hän jää yksin, hän soittaa Faustinolle teatteriin ja käyttää yhteydenpitoon taskussaan kantamaansa pyörätorvea. Madame Egelichi kuuntelee puhelinliittymästä, kun Faustino ilmoittaa, että teatterissa on runsaasti sardiineja, ja hän lähtee sinne heti. sillä välin Mike on juuri lopettanut seurueelle kertomisen, että heillä ei ole tarpeeksi rahaa avajaisiin, kun Madame Egelichi saapuu ja tarjoutuu rahoittamaan esityksen. Mike peruu suunnitelmansa viedä Maggie ulos tämän syntymäpäivänä, jotta hän ja hänen uusi rahoittajansa voivat keskustella järjestelyistä. Teatterin ulkopuolella olevalla kujalla Madame Egelichin sviitistä paennut Harpo löytää timantit kissalle asetetusta sardiinipurkista ja laittaa ne taskuunsa. Kun hän löytää Maggien itkemässä pukuhuoneestaan, Harpo vie hänet Central Parkiin, jossa hän soittaa tälle harppua ja antaa timantit syntymäpäivälahjaksi.Esityksen ensi-illassa Grunionin luona vierailee Romanoffin perheen agentti, joka uhkaa tappaa hänet, jos hän ei tuota timantteja tunnin kuluessa. Teatterissa Lefty ja Zoton veljekset vakoilevat ikkunasta, kun Maggie laittaa timanttikaulakorun päähänsä, mutta Mike pyytää häntä olemaan pitämättä sitä ja lupaa ostaa hänelle sen sijaan kihlasormuksen. Kun he suutelevat, Maggie ottaa kaulakorun pois ja pudottaa sen pianon jousille. Verho nousee, ja kun Harpo näkee Leftyn ja Zoton veljesten uhkaavan Maggiea, hän harhauttaa heidät pukukorulla ja johdattaa heidät katolle. Sillä välin lavalla Faustino soittaa pianoa, ja kun hän iskee voimakkaasti näppäimiin, timanttikaulakoru lentää ilmaan ja herättää yleisöstä katsovan Madame Egelichin huomion. Faustino pistää timantit taskuunsa ja ryntää sitten katolle auttamaan Harpoa. Madame Egelichi ilmestyy paikalle aseen kanssa ja vaatii kaulakorua, mutta Faustino antaa hänelle väärennetyt timantit. Kun Harpo on sitonut Leftyn ja Zotosin ja saanut oikeat timantit takaisin, hän tapaa Grunionin, joka on piileskellyt katolla. Harpo pudottaa timantit Grunionin taskuun, mutta varastaa ne sitten takaisin, kun Madame Egelichi alkaa johdattaa etsivää pois.Myöhemmin toimistossaan Grunion kommentoi, että Harpo katosi timanttien kanssa tajuamatta koskaan niiden todellista arvoa. Grunion keskeyttää kertomuksensa ottaakseen puhelun vaimoltaan, joka osoittautuu entiseksi Madame Egelichiksi.</w:t>
      </w:r>
    </w:p>
    <w:p>
      <w:r>
        <w:rPr>
          <w:b/>
        </w:rPr>
        <w:t xml:space="preserve">Tulos</w:t>
      </w:r>
    </w:p>
    <w:p>
      <w:r>
        <w:t xml:space="preserve">Millä Harpo auttaa naisia?</w:t>
      </w:r>
    </w:p>
    <w:p>
      <w:r>
        <w:rPr>
          <w:b/>
        </w:rPr>
        <w:t xml:space="preserve">Esimerkki 2.1257</w:t>
      </w:r>
    </w:p>
    <w:p>
      <w:r>
        <w:t xml:space="preserve">Ryhmä öljynetsijöitä matkustaa etuvartioasemalle viidakkoon Mindanaon saarella. Epätasainen laskeutuminen vahingoittaa lentokonetta. Öljynetsijät Robert (Massimo Foschi) ja Rolf (Ivan Rassimov) löytävät alkuperäisen etsintäleirin hylätyt jäännökset. Myöhemmin yksi ryhmän jäsenistä katoaa. Kaksi malminetsijää ja heidän lentäjänsä menevät viidakkoon, ja lentäjä kuolee. Tämän jälkeen etsivät saavat selville, että kannibaalit söivät kadonneen ryhmän jäsenen. Viidakossa erottuaan Robert joutuu kivikautisen kannibaaliheimon sieppaamaksi. Heimo kiduttaa Robertia monin tavoin, muun muassa sitoo hänet, riisuu hänet alasti ja hyväilee hänen sukupuolielimiään sekä pudottaa hänet toistuvasti benjinarulla. Sitten kannibaalit vangitsevat Robertin luolaan, jossa hänet näännytetään nälkään.Robert onnistuu pakenemaan alkuasukastytön (Me Me Lai) kanssa, jota hän pitää sidottuna naruun. Alkuasukastyttö yrittää paeta, ja Robert raiskaa hänet. Sitten he löytävät Rolfin, jonka jalka on tulehtunut kuolioon. He vaeltavat viidakossa, kunnes löytävät lopulta laskeutumispaikan. Kannibaalit hyökkäävät heidän kimppuunsa ja tappavat alkuasukastytön, keittävät ja syövät hänet. Kun Rolf saa keihään osuman rintaan, Robert taistelee ja tappaa yhden kannibaalin keihäällä, johon on lisätty kobran myrkkyä. Sitten Robert syö alkuasukkaan maksan pelotellakseen muita kannibaaleja. Robert ja Rolf onnistuvat sitten pääsemään lentokoneeseen ja lentämään pois.</w:t>
      </w:r>
    </w:p>
    <w:p>
      <w:r>
        <w:rPr>
          <w:b/>
        </w:rPr>
        <w:t xml:space="preserve">Tulos</w:t>
      </w:r>
    </w:p>
    <w:p>
      <w:r>
        <w:t xml:space="preserve">Mille saarelle ryhmä öljynetsijöitä matkustaa?</w:t>
      </w:r>
    </w:p>
    <w:p>
      <w:r>
        <w:rPr>
          <w:b/>
        </w:rPr>
        <w:t xml:space="preserve">Esimerkki 2.1258</w:t>
      </w:r>
    </w:p>
    <w:p>
      <w:r>
        <w:t xml:space="preserve">Tämän artikkelin juonitiivistelmä voi olla liian pitkä tai liian yksityiskohtainen. Auta parantamaan sitä poistamalla tarpeettomia yksityiskohtia ja tekemällä siitä tiiviimpi. (Tammikuu 2016) (Lue, miten ja milloin voit poistaa tämän mallin mukaisen viestin)Vuonna 1965 Mossadin agentti Rachel Singer (Jessica Chastain) saapuu Itä-Berliiniin tapaamaan kollegoitaan David Peretziä (Sam Worthington) ja Stefan Goldia (Marton Csokas). Heidän tehtävänään on vangita natsien sotarikollinen Dieter Vogel (Jesper Christensen), joka tunnetaan Birkenaun kirurgina juutalaisilla toisen maailmansodan aikana tekemiensä lääketieteellisten kokeiden vuoksi, ja tuoda hänet Israeliin oikeuden eteen.Rachel ja David esittäytyvät Argentiinasta kotoisin olevana saksalaisena avioparina, ja Rachel asettuu Vogelin synnytys- ja naistentautien klinikan potilaaksi.Sekä Stefan että David alkavat tuntea vetovoimaa Rachelia kohtaan. Rachel osoittaa mieltymystä Davidia kohtaan, mutta makaa Stefanin kanssa pian sen jälkeen, kun David on torjunut hänen lähentelynsä. Tämä suhde johtaa siihen, että Rachel tulee raskaaksi. Stefan paljastaa Rachelille myös, että David menetti koko perheensä holokaustissa.Lääkärin vastaanotolla Rachel ruiskuttaa Vogelille rauhoittavaa lääkettä tutkimuksen aikana ja saa sairaanhoitajan (Vogelin vaimon) uskomaan, että Vogel on saanut sydänkohtauksen. Stefan ja David saapuvat paikalle ensihoitajiksi pukeutuneina ja häipyvät tajuttoman Vogelin kanssa tekaistussa ambulanssissa, hädin tuskin todellista ambulanssiryhmää edellä. Yön suojassa kolmikko yrittää karata Wollankstrassen asemalle, joka sijaitsee Itä- ja Länsi-Berliinin välisellä sektorirajalla sijaitsevalla rautatielinjalla ja postivarikon vieressä. Kun he valmistautuvat lastaamaan Vogelin pysähtyneeseen junaan, Vogel herää yhtäkkiä ja soittaa torvea varastetusta postiautosta, jossa häntä pidetään, mikä hälyttää itäsaksalaiset vartijat heidän läsnäolostaan. Seuranneessa tulitaistelussa David uhraa mahdollisuutensa paeta saadakseen haltuunsa vaarantuneen Rachelin. Agenteille ei jää muuta vaihtoehtoa kuin tuoda Vogel heidän asuntoonsa ja suunnitella uusi sieppaustapa. agentit vuorotellen tarkkailevat ja ruokkivat Vogelia, joka yrittää nöyryyttää ja pelotella heitä psykologisesti. Vuoronsa aikana David raivostuu väkivaltaisesti sen jälkeen, kun Vogel selittää uskomuksiaan, joiden mukaan juutalaisilla on monia heikkouksia, kuten itsekkyys, minkä vuoksi heidät on helppo alistaa. David rikkoo lasilevyn Vogelin pään päälle ja pahoinpitelee häntä toistuvasti, mutta Stefan pysäyttää ja hillitsee hänet. Rachelin valvoessa Vogel onnistuu katkaisemaan kahleensa rikkoutuneen lautasen sirpaleella ja hyökkää sirpaleella Rachelin kimppuun, jolloin Rachelin kasvoihin jää pysyvä arpi. Sen jälkeen hän pakenee yöhön, kun agentit jäävät arvioimaan epäonnistumistaan. Stefan on paniikissa ja toivoo pelastavansa kasvonsa sekä itsensä että Israelin kannalta, joten hän suostuttelee Rachelin ja Davidin uskomaan, että Vogel on tapettu. He suostuvat valehtelemaan ja käyttämään peitetarinaa, jonka mukaan Rachel ampui ja tappoi Vogelin, kun tämä yritti paeta.Seuraavina vuosina agentteja kunnioitetaan kansallisina sankareina heidän roolinsa operaatiossa. Vuonna 1970 Rachelin ja Stefanin (nyt naimisissa) kotona järjestettävissä juhlissa Rachel tunnustaa Davidille tyytymättömyytensä nykyiseen elämäänsä; Stefan asettaa uransa ja yhteiskunnallisen asemansa Rachelin edelle ja samalla rankaisee Rachelia siitä, ettei hän rakasta häntä ja että hänellä on tunteita Davidia kohtaan. David tunnustaa aikovansa jättää Mossadin ja maan ja pyytää Rachelia tulemaan mukaansa. Rachel ei pysty hylkäämään tytärtään (Rachelin ja Stefanin yhteisen Itä-Saksassa piileskelyn tuloksena), ja hänen ja Davidin tiet eroavat.Vuonna 1997 Rachel (Helen Mirren) saa tyttäreltään Sarahilta (Romi Aboulafia) kunnian Tel Avivissa järjestettävissä julkaisujuhlissa, joissa julkaistaan Sarahin kirja, joka perustuu Rachelin, Stefanin ja Davidin kertomukseen vuoden 1965 tapahtumista. Samaan aikaan Israelin hallituksen agentti saattaa Davidin (Ciarán Hinds) asunnostaan kuulusteltavaksi. David tunnistaa toisessa autossa odottavan Stefanin (Tom Wilkinson) ja tekee itsemurhan astumalla vastaantulevan kuorma-auton eteen.Tyttärensä kirjan julkistamisjuhlien jälkeisellä illallisella Stefan vie Rachelin syrjään sopiakseen tapaamisesta, jossa keskustellaan hänen saamistaan uusista tiedoista. Myöhemmin Davidin asunnolla Stefan antaa todisteita siitä, että Vogel asuu nykyään mielisairaalassa Ukrainassa ja että paikallinen toimittaja aikoo pian haastatella häntä.David oli Stefanin pyynnöstä tutkinut miestä ja Stefanin mukaan hän tappoi itsensä pelätessään valheen paljastumista. Rachel kiistää Stefanin selityksen ja muistelee Davidin tapaamista päivää ennen tämän itsemurhaa, jossa David paljasti häpeänsä valheesta ja paljasti käyttäneensä vuosia tuloksettomasti aikaa Vogelin etsimiseen maailmalta. Rachelin myönnytys siitä, että hän jatkaisi valheen levittämistä suojellakseen läheisiään, erityisesti tytärtään, lannisti häntä entisestään.Rachel tuntee kuitenkin lopulta pakon matkustaa Kiovaan, jossa hän tutkii toimittajan johtolankoja ja löytää turvapaikan. Hän saapuu huoneeseen vain minuutteja ennen toimittajaa ja saa selville, että Vogeliksi väittävä mies on huijari, seniili vanhus, joka ilmeisesti haluaa mainetta. Kuvaillessaan kohtaamista Stefanille puhelimessa Rachel ilmoittaa, ettei hän aio jatkaa valehtelua vuoden 1965 tehtävästä. Hän jättää toimittajalle viestin ja valmistautuu lähtemään, mutta yhtäkkiä hän huomaa Vogelin (joka on nyt 80-vuotias) muiden potilaiden joukossa ja seuraa häntä sairaalan eristyneelle alueelle. yhteenoton jälkeen, jossa Vogel puukottaa häntä kahdesti saksilla, Rachel tappaa Vogelin pistämällä myrkkyruiskun tämän selkään. Kun Rachel ontuu ulos mielisairaalasta, toimittaja löytää Rachelin viestin ja lukee sen. Siinä kuvataan tehtävän totuus, joka on valmis välitettäväksi maailmalle.</w:t>
      </w:r>
    </w:p>
    <w:p>
      <w:r>
        <w:rPr>
          <w:b/>
        </w:rPr>
        <w:t xml:space="preserve">Tulos</w:t>
      </w:r>
    </w:p>
    <w:p>
      <w:r>
        <w:t xml:space="preserve">Mitä he suunnittelevat asunnossa?</w:t>
      </w:r>
    </w:p>
    <w:p>
      <w:r>
        <w:rPr>
          <w:b/>
        </w:rPr>
        <w:t xml:space="preserve">Esimerkki 2.1259</w:t>
      </w:r>
    </w:p>
    <w:p>
      <w:r>
        <w:t xml:space="preserve">Vuonna 1969 palomies Frank Sullivan (Quaid) kuolee varastopalossa ja jättää jälkeensä vaimonsa Julian ja poikansa Johnin. Kolmekymmentä vuotta myöhemmin, vuonna 1999, John (Caviezel), joka on nykyään NYPD:n etsivä, joutuu tyttöystävänsä Samanthan hylkäämäksi, koska tämä ei suostu muuttamaan pois isänsä talosta. Johnin vanha ystävä Gordo (Noah Emmerich) löytää Frankille aikoinaan kuuluneen Heathkit-yksisivukaistaisen hamppuradion, mutta ei saa sitä toimimaan. Isänsä kuoleman vuosipäivää edeltävänä iltana John löytää yllättäen radion lähettävän ja käy lyhyen keskustelun toisen miehen kanssa vuoden 1969 World Series -ottelusta, josta John pystyy kertomaan yllättävän yksityiskohtaisesti. Lopulta hän tajuaa, että toinen mies on Frank, ja yrittää varoittaa häntä lähestyvästä kuolemasta. Seuraavana päivänä, kun Frank yrittää pelastaa nuoren tytön, hän tottelee poikansa varoitusta ja onnistuu pakenemaan. Sinä iltana he ottavat uudelleen yhteyttä ja oppivat paljon toistensa elämästä. sen jälkeen John alkaa huomata pieniä muutoksia nykyhetkessä: Julia (Elizabeth Mitchell) ei asu enää nykyisessä osoitteessaan, Samantha ei tunnista häntä, ja hän saa tietää, että Frank kuoli kymmenen vuotta aiemmin keuhkosyöpään. Hänen pomonsa, ylikonstaapeli Satch DeLeon (Andre Braugher), antaa hänelle tehtäväksi tutkia "Yökköstä", sarjamurhaajaa, joka murhasi kolme sairaanhoitajaa 1960-luvulla. John saa kuitenkin selville, että Yökkösen on nyt yhdistetty kymmeneen murhaan, mukaan lukien hänen äitinsä murha kaksi viikkoa Frankin oletetun kuoleman jälkeen. Syyllisyydentunteen vallassa murhista John suostuttelee isäänsä auttamaan häntä estämään näiden rikosten tapahtumisen. Frank onnistuu pelastamaan ensimmäisen uhrin, mutta kun hän yrittää pelastaa toisen uhrin, Yökkönen nujertaa hänet ja varastaa hänen ajokorttinsa, jonka hän asettaa Frankin syylliseksi murhaan.Kun Frank kertoo kokemuksestaan Johnille, tämä neuvoo häntä käärimään lompakkonsa muoviin ja piilottamaan sen. Lompakosta säilöttyjen sormenjälkien avulla John tunnistaa Yökyläilijän Jack Shepardiksi (Shawn Doyle), entiseksi etsiväksi, joka alkuperäisessä aikajanassa kuoli hoitovirheeseen samana iltana, kun Frank murhattiin. Koska Julia ei lähtenyt sairaalasta aikaisin, hän pystyi pelastamaan miehen hengen. Samaan aikaan Frankia lähestyy silloinen etsivä Satch DeLeon, joka yrittää pidättää hänet murhasta epäiltynä. Syntyneessä kamppailussa radio kaatuu ja vaurioituu, jolloin se sammuu. Kuulustelua odotellessaan Frank lavastaa tulipalon, pakenee piiristä ja murtautuu Shepardin asuntoon, josta hän löytää uhreilta otettuja koruja. Shepard saa hänet kiinni itse teossa ja lähtee hänen peräänsä, mikä päättyy vedenalaiseen taisteluun, jossa Frank näennäisesti hukkuu.Radiota korjatessaan sekä John että Frank joutuvat Shepardin vuoden 1969 ja vuoden 1999 versioiden hyökkäyksen kohteeksi. Frank ampuu haulikon avulla Shepardin oikean käden irti, jolloin hänen vanhempi minänsä menettää kätensä juuri kun hän on tappamassa Johnia. Kun aikajana korjaantuu nopeasti, vanhempi Frank tappaa Shepardin ja syleilee poikaansa. Elokuva päättyy pesäpallopeliin, jossa pelaavat John, Samantha (nyt hänen vaimonsa), Johnin nuori poika, Frank, Satch, Julia ja Gordo, joka on nyt rikas sijoitettuaan Johnin neuvojen perusteella Yahooseen.</w:t>
      </w:r>
    </w:p>
    <w:p>
      <w:r>
        <w:rPr>
          <w:b/>
        </w:rPr>
        <w:t xml:space="preserve">Tulos</w:t>
      </w:r>
    </w:p>
    <w:p>
      <w:r>
        <w:t xml:space="preserve">Kuka on Frank Sullivan?</w:t>
      </w:r>
    </w:p>
    <w:p>
      <w:r>
        <w:rPr>
          <w:b/>
        </w:rPr>
        <w:t xml:space="preserve">Esimerkki 2.1260</w:t>
      </w:r>
    </w:p>
    <w:p>
      <w:r>
        <w:t xml:space="preserve">Elokuva alkaa yksinkertaistetulla yhteenvedolla ensimmäisen elokuvan tapahtumista. Ash Williams ja hänen tyttöystävänsä Linda lähtevät romanttiselle lomalle näennäisesti hylättyyn mökkiin metsässä. Mökissä Ash kuuntelee nauhaa, jolla mökin edellinen asukas, arkeologian professori Knowby, lausuu kohtia Necronomicon Ex-Mortis -kirjasta (eli Kuolleiden kirjasta), jonka hän on löytänyt arkeologisten kaivausten aikana. Nauhoitettu loitsu vapauttaa pahan voiman, joka tappaa ja myöhemmin riivaa Lindan. Ash joutuu sitten itsepuolustukseksi mestauttamaan tyttöystävänsä lapiolla ja hautaamaan hänet mökin lähelle. elokuva jatkuu siitä, mihin ensimmäinen elokuva jäi, jossa henki nähdään metsästämässä Ashia. Ash joutuu hetkeksi demonin riivaamaksi, mutta kun päivä koittaa, henki on poissa ja Ash palaa normaaliksi. Ashilla ei kuitenkaan ole juurikaan mahdollisuuksia olla turvassa, sillä mökille johtava silta tuhoutuu. Lindan henkiin herännyt pää hyökkää Ashin kimppuun puremalla häntä käteen. Ash vie Lindan irtileikatun pään vajaan, jossa Lindan päätön ruumis hyökkää hänen kimppuunsa moottorisahalla. Ash saa yliotteen ja viiltää armottoman zombiksi muuttuneen Lindan kuoliaaksi tappaen hänet toisen ja viimeisen kerran. Myöhemmin Ash joutuu katkaisemaan puretun oikean kätensä, joka on riivattu. sillä aikaa kun Ash käsittelee tätä voimaa, professorin tytär Annie ja hänen tutkimuskumppaninsa Ed Getley palaavat kaivauksilta Necronomiconin sivut mukanaan, mutta löytävät tuhoutuneen sillan. He pyytävät Jaken ja Bobby Joen apua opastamaan heidät vaihtoehtoista reittiä pitkin mökille. He neljä löytävät taistelutahtoisen Ashin, joka on ilmeisesti hitaasti tulossa hulluksi demonin kohtaamisensa vuoksi, sillä hän näkee hallusinaatioita siitä, että huone herää henkiin ja alkaa nauraa hänelle hysteerisesti.Aluksi neljä ihmistä luulee häntä murhaajaksi, koska hän ampuu heitä oven läpi (luulee heitä Pahuuden Voimaksi), mutta he saavat totuuden selville kuunneltuaan Annien isän, professori Knowbyn, nauhoitusta, jossa hän puhui siitä, kuinka hänen vaimonsa Henrietta oli riivattu ja haudattu mökin kellariin sen sijaan, että hänet olisi paloiteltu. Ed on riivattu ja pian kirvestä heiluttava Ash paloittelee hänet. Bobby Joe yrittää paeta, mutta demonipuut hyökkäävät hänen kimppuunsa ja raahaavat hänet kuolemaan. Annie kääntää kaksi sivua, ennen kuin Jake kääntyy heitä vastaan ja heittää sivut kellariin ja uhkailee heitä aseella pakottaakseen heidät etsimään Bobby Joeta. Ash on jälleen riivattu ja kääntyy jäljellä olevia kumppaneitaan vastaan ja tekee Jakesta toimintakyvyttömän. Annie vetäytyy mökkiin ja vahingossa puukottaa Jakea (luulee häntä demoniksi) ja raahaa hänet kellarin ovelle, jossa Henrietta tappaa hänet verilöylyssä. Ash yrittää tappaa Annien, mutta palaa normaaliksi, kun hän näkee Lindan kaulakorun, joka muistuttaa häntä Anniesta.Ash muokkaa Annien avulla moottorisahaa ja kiinnittää sen oikean kätensä paikalle. Ash löytää lopulta Necronomiconin puuttuvat sivut ja tappaa Henriettan, joka on muuttunut pitkäkaulaiseksi hirviöksi. Kun Ash on tappanut Henriettan, Annie lausuu loitsun, joka lähettää pahan voiman takaisin sen alkulähteille. Loitsu avaa pyörteisen aikaportin, joka vetää sisäänsä paitsi pahan voiman, myös läheiset puut, Oldsmobilen ja Ashin itsensä. Ashin riivattu käsi puukottaa ja tappaa Annien. Ash ja hänen Oldsmobilensa laskeutuvat alueelle, joka näyttää olevan ristiretkeläisten hallussa oleva Lähi-itä vuonna 1300 jKr. Hän joutuu kohtaamaan joukon ritareita, jotka luulevat häntä aluksi deaditiksi, mutta he saavat nopeasti harhautuksen, kun oikea deadit ilmestyy paikalle. Ash ampuu haulikollaan harpyiaa muistuttavaa deaditea ja häntä ylistetään sankariksi, joka on tullut pelastamaan valtakunnan, jolloin hän murtuu ja huutaa tuskissaan.</w:t>
      </w:r>
    </w:p>
    <w:p>
      <w:r>
        <w:rPr>
          <w:b/>
        </w:rPr>
        <w:t xml:space="preserve">Tulos</w:t>
      </w:r>
    </w:p>
    <w:p>
      <w:r>
        <w:t xml:space="preserve">Kuka on Ashin tyttöystävä?</w:t>
      </w:r>
    </w:p>
    <w:p>
      <w:r>
        <w:rPr>
          <w:b/>
        </w:rPr>
        <w:t xml:space="preserve">Esimerkki 2.1261</w:t>
      </w:r>
    </w:p>
    <w:p>
      <w:r>
        <w:t xml:space="preserve">Kolmen vuoden aikana sen jälkeen, kun Rocky Balboa voitti raskaan sarjan maailmanmestaruuden, hän on puolustanut mestaruuttaan kymmenen kertaa menestyksekkäästi ja nähnyt maineensa, rikkautensa ja kuuluisuutensa kasvavan. Hän ehtii jopa osallistua ystävälliseen nyrkkeilijä vastaan painija -hyväntekeväisyystapahtumaan painin maailmanmestaria Thunderlipsia (Hulk Hogan) vastaan. Samaan aikaan Rockyn manageri Mickey tarkkailee huolestuneena nuorta ja nälkäistä kilpakumppania, joka nousee kovaa vauhtia James "Clubber" Langiksi. Kun Rocky on paljastamassa itseään esittävää patsasta Philadelphian taidemuseon portailla, Lang, joka on nyt ykköshaastaja, haastaa hänet julkisesti. Lang syyttää Rockya siitä, että hän on tahallaan ottanut vastaan haasteita heikommilta vastustajilta, ja kun hän on tehnyt seksuaalisen huomautuksen Rockyn vaimoa Adriania kohtaan, hänen haasteensa hyväksytään.Mickey ei aluksi halua osallistua siihen. Rockyn painostuksesta Mickey myöntää, että hän oli valinnut Rockyn vastustajat suojellakseen Rockya pahoinpitelyltä, jonka tämä sai voittaessaan tittelin Apollo Creediltä, ja varmistaakseen, että Rocky pysyy menestyvänä ja terveenä. Hän kertoo Rockylle, että "sivistynyt" Rocky on menettänyt etulyöntiasemansa ja että nuori ja nälkäinen Lang voittaisi hänet kolmessa erässä. Rocky onnistuu vakuuttamaan Mickeyn valmentamaan häntä siitä huolimatta, mutta hänen Las Vegas -tyylinen harjoitusleirinsä on täynnä häiriötekijöitä, eikä Rocky selvästikään ota haastetta vakavasti, kun taas Lang harjoittelee äärimmäisen ahkerasti.Lang ja Rocky kohtaavat Philadelphian Spectrumissa. Kulissien takana puhkeaa tappelu, ja Lang tönäisee Mickeyn väkivaltaisesti pois tieltä, jolloin Mickey saa sydänkohtauksen. Nyt järkyttynyt Rocky haluaa perua ottelun, mutta Mickey kannustaa häntä vihaisesti jatkamaan, kun hän jää pukuhuoneeseen. Ottelun alkaessa Rocky on sekä raivoissaan että vakavasti häiriintynyt mentorinsa tilasta. Ottelun alussa Rocky iskee Langia useilla valtavilla iskuilla ja pyrkii tyrmäämään hänet varhaisessa vaiheessa, mutta vahvempi ja paremmin valmistautunut Lang ei hätkähdä, vaan ottaa nopeasti ohjat käsiinsä, dominoi Rockya ja tyrmää hänet toisessa erässä vasemmalla koukulla ja voittaa raskaansarjan mestaruusvyön Rockylta. Ottelun jälkeen Rocky palaa pukuhuoneeseen ja näkee Mickeyn kuolevan. Rocky polvistuu tämän viereen ja puhuu Mickeylle kertoen, että ottelu päättyi toisessa erässä tyrmäykseen, jonka Mickey tulkitsee väärin Rockyn voitoksi, ja hieman ennen kuin hän menehtyy sydänkohtaukseen.Pistäytyessään Mickeyn suljetulla kuntosalilla Rocky kohtaa entisen vihollisensa, Apollo Creedin, joka näki ottelun vierailevana analyytikkona ja tarjoutuu auttamaan häntä valmentamaan Langin uusintaottelua varten "isoa palvelusta" vastaan. Aluksi Rocky on liian lannistunut ponnistellakseen parhaansa mukaan, mikä turhauttaa Apolloa, mutta hän ryhdistäytyy Adrianin autettua häntä käsittelemään Mickeyn kuolemaa. Apollo valmentaa Rockya salilla, jossa hän aikoinaan treenasi - Tough Gym Los Angelesissa - ja lisää Rockyn tappelutyyliin Apollon tavaramerkiksi muodostunutta taitoa ja nopeutta.Uusintaottelu käydään Madison Square Gardenissa. Apollo lainaa Rockylle Amerikan lipun väriset housut, jotka hänellä oli yllään ensimmäisessä ottelussa. Kun ottelu on alkanut, Rocky juoksee kulmastaan ja ottelee sellaisella taidolla ja sisulla, jota kukaan, Lang mukaan lukien, ei osannut odottaa. Tämän seurauksena Rocky dominoi ensimmäistä erää täysin ja osoittaa uuden löytämänsä nopeuden. Kello soi ja Lang raivostuu tapahtuneesta, ja hänen valmentajansa joutuvat pidättelemään häntä.Toisessa erässä Lang saa yliotteen, ja Rocky ottaa käyttöön täysin erilaisen strategian, joka hämmentää Apolloa, sillä hän ottaa Langilta tahallaan turpaansa ja jopa kaatuu kahdesti, mutta nousee molemmilla kerroilla ylös, ennen kuin hänet lasketaan ulos, ja samalla hän härnää Langia siitä, että ei voi tyrmätä häntä.Kolmanteen erään mennessä Lang, joka on tottunut voittamaan ottelut nopeasti tyrmäyksillä ensimmäisten erien aikana, raivostuu yhä enemmän Rockyn pilkanteosta ja käyttää nopeasti kaiken energiansa yrittäessään lopettaa Rockyn toistuvilla tyrmäysiskuilla, joita Rocky alkaa nopeasti torjua tai väistää kokonaan. Langin ollessa tuuliajolla ja haavoittuvainen Rocky tarttuu tilaisuuteen ja heittää energiansa yhä vahingollisempiin yhdistelmiin, jotka kohdistuvat tuuliajolla olevaan ja nyrkkeilyn ulkopuolelle jääneeseen Langiin, ja päättää lyönnit neljään valtavaan vasempaan suoraan lyöntiin ja oikeaan koukkuun päähän. Tämän seurauksena Lang kaatuu ja Rockysta tulee raskaansarjan mestari toisen kerran urallaan.Tämän jälkeen Rocky täyttää Apollon epämääräisen "suuren palveluksen": yksityinen uusintaottelu Mickeyn salilla. Tällä kertaa he taistelevat kuitenkin ystävällisen kilpailun hengessä eivätkä kiivaina kilpailijoina. Elokuva päättyy siihen, että molemmat ottelijat heittävät ensimmäisen lyöntinsä samanaikaisesti.</w:t>
      </w:r>
    </w:p>
    <w:p>
      <w:r>
        <w:rPr>
          <w:b/>
        </w:rPr>
        <w:t xml:space="preserve">Tulos</w:t>
      </w:r>
    </w:p>
    <w:p>
      <w:r>
        <w:t xml:space="preserve">Mitä Rocky sanoo Langille, ettei hän voi tehdä hänelle?</w:t>
      </w:r>
    </w:p>
    <w:p>
      <w:r>
        <w:rPr>
          <w:b/>
        </w:rPr>
        <w:t xml:space="preserve">Esimerkki 2.1262</w:t>
      </w:r>
    </w:p>
    <w:p>
      <w:r>
        <w:t xml:space="preserve">Rikosylikonstaapeli Johnson (Connery) on toiminut poliisina 20 vuotta, ja hänen tutkimansa murhat, raiskaukset ja muut väkivaltarikokset ovat vaikuttaneet häneen syvästi. Häntä vaivaavat mielikuvat väkivallasta, ja hän on menettämässä järkensä rasituksessa. hänen vihansa nousee pintaan kuulustellessaan Kenneth Baxteria (Bannen), jota epäillään nuoren tytön raiskauksesta; kuulustelun päätteeksi Johnson on hakannut hänet kuoliaaksi. Johnson erotetaan viralta ja hän palaa yöksi kotiin, jossa hän joutuu väkivaltaiseen riitaan vaimonsa Maureenin (Vivien Merchant) kanssa.Seuraavana päivänä ylikomisario Cartwright (Trevor Howard) kuulustelee Johnsonia, ja pitkällisen kuulustelun aikana välähdykset näyttävät tapahtumat yöltä, jolloin Johnson tappoi Baxterin.Välähdyksissä kuvataan Baxteria â jonka syyllisyys tai syyttömyys jätetään epäselväksi â joka kuulustelun aikana kiusaa Johnsonia ja vihjailee, että tämä haluaa salaa tehdä sellaisia seksuaalirikoksia, joita hän tutkii. Johnson raivostuu aluksi ja lyö Baxteria, mutta lopulta hän myöntää, että hänellä todellakin on pakkomielteisiä murha- ja raiskausfantasioita. Sitten hän itkien anelee Baxteria auttamaan häntä. Kun Baxter perääntyy hänestä inhoten, Johnson sekoaa ja tappaa hänet. elokuva päättyy toiseen takaumakuvaan, jossa Johnson tällä kertaa hyökkää poliisien kimppuun, jotka vetivät hänet pois Baxterin luota, ja mutisee: "Jumala... minun Jumalani..." tajutessaan, mitä hän on tehnyt.</w:t>
      </w:r>
    </w:p>
    <w:p>
      <w:r>
        <w:rPr>
          <w:b/>
        </w:rPr>
        <w:t xml:space="preserve">Tulos</w:t>
      </w:r>
    </w:p>
    <w:p>
      <w:r>
        <w:t xml:space="preserve">Miksi Johnson napsahtaa ja tappaa Baxterin?</w:t>
      </w:r>
    </w:p>
    <w:p>
      <w:r>
        <w:rPr>
          <w:b/>
        </w:rPr>
        <w:t xml:space="preserve">Esimerkki 2.1263</w:t>
      </w:r>
    </w:p>
    <w:p>
      <w:r>
        <w:t xml:space="preserve">Elämme 1960-luvun puoliväliä, ja Länsi-Saksaan sijoitettu sotamies Bean (Charlie Sheen) joutuu 90 päiväksi vankilaan, koska hän juopottelee ja lähtee luvatta karkuun isänsä kuoltua. Bean huomaa olevansa ainoa valkoinen mustien vankien joukossa, jotka ovat vangittuina erilaisista rikoksista, joista osa on erittäin vakavia.Kersantti McKinney (Martin Sheen, joka tekee myös ohjaajadebyyttinsä tässä elokuvassa) komentaa vankilaa ja alkaa pian inhota Beania, koska Bean ei ota kantaa vankitovereitaan vastaan.Vangit kuljetetaan päivittäin kuorma-autolla töihin maalle lähelle vankilaa. Pellon nurkassa on rikkinäinen tuulimylly, joka kiehtoo Beania ja jonka hän saa luvan korjata työtaukojen aikana. Pian muutamat lohkon muut vangit alkavat auttaa Beania tuulimyllyn korjaamisessa, mutta kersantti McKinneyn vastenmielisyys Beania kohtaan kasvaa koko ajan. Mitä kovemmin McKinney painostaa, sitä enemmän Bean kaivautuu sisään. On selvää, että asioiden on tultava päätökseensä. Mutta kuka selviää voittajana?</w:t>
      </w:r>
    </w:p>
    <w:p>
      <w:r>
        <w:rPr>
          <w:b/>
        </w:rPr>
        <w:t xml:space="preserve">Tulos</w:t>
      </w:r>
    </w:p>
    <w:p>
      <w:r>
        <w:t xml:space="preserve">Kuka komensi linnaketta?</w:t>
      </w:r>
    </w:p>
    <w:p>
      <w:r>
        <w:rPr>
          <w:b/>
        </w:rPr>
        <w:t xml:space="preserve">Esimerkki 2.1264</w:t>
      </w:r>
    </w:p>
    <w:p>
      <w:r>
        <w:t xml:space="preserve">Karen Silkwood (Meryl Streep), työntekijä Kerr-McGee Cimarronin polttoainetehtaalla (lähellä Crescentiä, Oklahoma), jakaa ränsistyneen talon kahden työtoverinsa, poikaystävänsä Drew Stephensin (Kurt Russell) ja lesboystävänsä Dolly Pellikerin (Cher) kanssa. Hän valmistaa plutoniumpolttoainesauvoja ydinreaktoreihin, joissa hän on tekemisissä säteilylle altistumisen uhan kanssa. Hänestä on tullut ammattiyhdistysaktivisti, joka on huolissaan siitä, että yritysten käytännöt voivat vaikuttaa haitallisesti työntekijöiden terveyteen. Hän on myös riidoissa entisen avopuolisonsa kanssa saadakseen enemmän aikaa heidän kolmen lapsensa kanssa.Koska tehdas on jäänyt jälkeen eräästä tärkeästä sopimuksesta, työntekijät joutuvat tekemään pitkiä ylitöitä. Hän uskoo, että johtajat väärentävät turvallisuusraportteja ja säästävät aina kun mahdollista, mikä vaarantaa henkilöstön hyvinvoinnin. Karen lähestyy ammattiliittoa huolenaiheistaan ja ryhtyy aktiivisesti lobbaamaan turvatoimia. Hän matkustaa Washingtoniin todistamaan atomienergiakomissiolle. Hän on tekemisissä ammattiliiton virkamiesten kanssa, jotka vaikuttavat olevan kiinnostuneempia hänen saamastaan julkisuudesta kuin omasta ja työtovereidensa hyvinvoinnista.Kun Silkwood ja muut työntekijät saavat säteilysaasteita, laitoksen virkamiehet yrittävät syyttää Karenia tapahtumasta. Kun hän saa selville, että viallisia polttoainesauvoja kuvaavien valokuvien negatiiveja on retusoitu ja puutteellisia turvatoimia koskevia tallenteita on muutettu, hän päättää tehdä oman tutkimuksensa. Hänen yksityiselämässään syntyy komplikaatioita, kun hautaustoimiston kosmetologi Angela liittyy talouteen Dollyn rakastajattareksi. Koska Silkwood ei kestä Silkwoodin pakkomiellettä todisteiden keräämisestä, hänen rakastajattarensa Drew muuttaa pois.Kun Silkwood on mielestään kerännyt riittävästi asiakirjoja, hän ottaa yhteyttä New York Timesin toimittajaan ja järjestää yöllisen tapaamisen. Elokuvan loppuhetkillä kohtaus häipyy, kun Silkwood matkalla tapaamiseen näkee taustapeilissään lähestyvät ajovalot, jotka lähestyvät niin läheltä, että Silkwood sokeutuu eikä pysty katsomaan tietä eteenpäin. Kohtaus häivytetään hänen kuolemaan johtaneen kolarinsa jälkimainingeissa, ja katsoja jää päättelemään, oliko kolari onnettomuus.</w:t>
      </w:r>
    </w:p>
    <w:p>
      <w:r>
        <w:rPr>
          <w:b/>
        </w:rPr>
        <w:t xml:space="preserve">Tulos</w:t>
      </w:r>
    </w:p>
    <w:p>
      <w:r>
        <w:t xml:space="preserve">Miksi Karen matkustaa Washingtoniin?</w:t>
      </w:r>
    </w:p>
    <w:p>
      <w:r>
        <w:rPr>
          <w:b/>
        </w:rPr>
        <w:t xml:space="preserve">Esimerkki 2.1265</w:t>
      </w:r>
    </w:p>
    <w:p>
      <w:r>
        <w:t xml:space="preserve">Bert (Ernest Borgnine) on eläkkeellä oleva Hollywood-näyttelijä, joka on vieraantunut ainoasta tyttärestään Mariesta (Tracy Nelson) jo vuosia. Kun Marie joutuu sairaalaan auto-onnettomuuden jälkeen, sosiaaliviranomaiset sijoittavat hänen 10-vuotiaan tyttärensä Beccan (Juliette Goglia) isoisän luokse, jota Marie ei ole koskaan tavannut. Sukupolvien välinen kuilu on ilmeinen, kun Bert ja Becca yrittävät sopeutua uuteen yhteiseen elämäänsä. ottaessaan vastaan tyttärentyttären, josta hän ei koskaan tiennytkään, hän joutuu kohtaamaan kaunaa häntä kohtaan isoäidin kertomien tarinoiden vuoksi. Bert joutuu dilemman eteen, kertooko hän tyttärentyttärelleen ja myöhemmin tyttärelleen totuuden, joka, jos he uskovat häntä, saattaa pilata heidän muistonsa edesmenneestä isoäidistä, vai pysyykö hän hiljaa. Dilemma ratkeaa, kun yksi Bertin ystävistä kertoo äidille totuuden.</w:t>
      </w:r>
    </w:p>
    <w:p>
      <w:r>
        <w:rPr>
          <w:b/>
        </w:rPr>
        <w:t xml:space="preserve">Tulos</w:t>
      </w:r>
    </w:p>
    <w:p>
      <w:r>
        <w:t xml:space="preserve">Millainen onnettomuus Marie (Tracy Nelson) oli?</w:t>
      </w:r>
    </w:p>
    <w:p>
      <w:r>
        <w:rPr>
          <w:b/>
        </w:rPr>
        <w:t xml:space="preserve">Esimerkki 2.1266</w:t>
      </w:r>
    </w:p>
    <w:p>
      <w:r>
        <w:t xml:space="preserve">Elokuva alkaa, kun Obelix rakastuu päällikön veljentyttäreen, Panaceaan. Obelixin sydän särkyy nopeasti, kun hän kuulee, että Obelix on menossa naimisiin komean Tragicomixin kanssa. Rakastavaiset kävelevät metsässä, kun joukko roomalaisia, jota johtaa tuore uusi alokas, joka haluaa tehdä vaikutuksen roomalaisleirin sadanpäämieheen, ottaa heidät kiinni. Centurion on raivoissaan, sillä hän tietää, että gallialaiset hyökkäävät. Panacea, Tragicomix ja uusi alokas lähetetään Rooman valtakunnan kaukaisimpaan etuvartioasemaan (Saharaan) sillä aikaa, kun sadanpäällikkö joukkoineen valmistautuu taisteluun.Raivostuneet gallialaiset tuhoavat leirin, minkä jälkeen Asterix ja Obelix lähetetään etsimään Panacea ja Tragicomixia, ja he päätyvät näin liittymään legioonalaisiin.Saharassa Tragicomix ja Panacea onnistuvat pakenemaan roomalaisia, mutta orjakauppiaat ottavat heidät kiinni ja myyvät heidät Julius Caesarille (tai pikemminkin antavat, kuten humoristisessa kohtauksessa kerrotaan). Uhmattuaan Caesaria heidät tuomitaan Colosseumin Circus Maximus -tapahtuman pääjuhlaksi, jossa heidät heitetään leijonien eteen.Asterix ja Obelix jäljittävät kaksikon Roomaan (lyhyen Egyptissä oleskelun jälkeen) ja yrittävät löytää miehen, jolle heidät myytiin (gladiaattorikoulun johtajan). Gladiaattorikoulun omistaja yrittää epätoivoisesti värvätä Asterixin ja Obelixin ja määrää heidät vangittaviksi. He onnistuvat vangitsemaan Asterixin, joka on menettänyt taikajuomansa. Samana yönä sadekuuro tulvii Asterixin selliin ja melkein hukuttaa hänet. Hänet pelastaa Obelix, joka menettää Dogmatixin (Idéfix), jolla itse asiassa on taikajuoma ja joka pomppii roomalaisissa viemäreissä, joiden vesi oli erittäin nopeaa, koska sadekuuro aiheuttaa sen (Cloaca Maxima?).Pyrkiessään vapauttamaan rakastavaiset Asterix ja Obelix liittyvät Gladiaattorikouluun. Kun he ovat onnistuneesti pilkanneet show'ta, Caesar päästää leijonat valloilleen. Dogmatix juoksee rohkeasti leijonien häkin yli areenan keskelle ja antaa Asterixille juoman. Hän heittää sen Tragicomixille, joka huolehtii leijonista. Obelix yrittää vangita leijonat, mutta Panacea häiritsee häntä, ja hän juoksee päin pylvästä, jolloin kolmasosa Colosseumista hajoaa. Kun esitys on ohi ja yleisö evakuoitu, Caesar antaa gallialaisille vapauden. elokuva päättyy tyypillisiin voitonjuhliin, jotka päättyvät päällikön kompastumiseen makkaraköyteen.</w:t>
      </w:r>
    </w:p>
    <w:p>
      <w:r>
        <w:rPr>
          <w:b/>
        </w:rPr>
        <w:t xml:space="preserve">Tulos</w:t>
      </w:r>
    </w:p>
    <w:p>
      <w:r>
        <w:t xml:space="preserve">Mihin päällikkö kompastuu?</w:t>
      </w:r>
    </w:p>
    <w:p>
      <w:r>
        <w:rPr>
          <w:b/>
        </w:rPr>
        <w:t xml:space="preserve">Esimerkki 2.1267</w:t>
      </w:r>
    </w:p>
    <w:p>
      <w:r>
        <w:t xml:space="preserve">Perustuu Aimee Benderin kirjaan. Matematiikkataituri Mona Gray on päättänyt vetäytyä järjestelmällisesti pois elämästä sen jälkeen, kun salaperäinen sairaus jättää hänen isänsä vain entisen itsensä varjopuoliksi. Kun hän saa työpaikan peruskoulun matematiikan opettajana, hän huomaa, että hänellä on epätavallinen lahjakkuus opettamiseen, ja hän huomaa, että hänet on sysätty takaisin elämään, kun hänellä on lapsia hoidettavana, mies jota rakastaa ja syy elää... Tarinan keskipisteenä on Mona Gray, joka luopuu nuorena tyttönä kaikesta, mikä on hänelle elämässä tärkeää, paitsi matematiikasta, osana "sopimusta maailmankaikkeuden kanssa" auttaakseen isäänsä (matemaatikko) palauttamaan terveytensä. Vuosia myöhemmin Mona opettaa oppiainetta ja tekee parhaansa auttaakseen oppilaitaan selviytymään omista henkilökohtaisista kriiseistään.</w:t>
      </w:r>
    </w:p>
    <w:p>
      <w:r>
        <w:rPr>
          <w:b/>
        </w:rPr>
        <w:t xml:space="preserve">Tulos</w:t>
      </w:r>
    </w:p>
    <w:p>
      <w:r>
        <w:t xml:space="preserve">Mikä oli Monan isän ammatti?</w:t>
      </w:r>
    </w:p>
    <w:p>
      <w:r>
        <w:rPr>
          <w:b/>
        </w:rPr>
        <w:t xml:space="preserve">Esimerkki 2.1268</w:t>
      </w:r>
    </w:p>
    <w:p>
      <w:r>
        <w:t xml:space="preserve">Professori Jim Tanner, biokemisti, löytää tutkimuslaboratorion työtovereidensa joukosta todisteita henkilöstä, jolla on psyykkisiä kykyjä. Hänen kollegoihinsa kuuluvat geneetikko Margery Lansing, fyysikko Carl Melkinen, biologi Talbot Scott ja puheenjohtaja Norman Van Zandt, jotka kaikki työskentelevät laivaston yhteyshenkilön Arthur Nordlundin palveluksessa.Kun professori Henry Hallson on varoittanut, että yhdellä heistä on superälykkyys, joka kykenee tuhoamaan ja hallitsemaan mieliä, Hallson löydetään murhattuna, ja hänen lähelleen on raapustettu nimi "Adam Hart". Poliisi tekee rutiinitarkistuksia sen komitean jäsenten taustoista, jonka jäsen Hallson oli, ja Tannerista tulee heti pääepäilty murhasta, kun selviää, että hän on ilmeisesti valehdellut arvostetuista akateemisista ansioluetteloistaan. Itse asiassa kaikki hänen menneisyyttään dokumentoivat tiedot on poistettu jollakin selittämättömällä menetelmällä. Hallsonin leski Sally Hallson kertoo, että Adam Hart on lapsuudenystävän nimi. Tanner vierailee Hallsonin kotikaupungissa ja saa tietää, että Adam Hart on yli-ihminen, jonka ulkonäöstä eri ihmiset antavat erilaisia kuvauksia ja toiset tottelevat yhä Hartin vuosia aiemmin antamia käskyjä.Kun Tanner yrittää paljastaa yli-ihmisen, hänen työtovereitaan murhataan järjestelmällisesti. Talbot Scott, joka on paniikissa tapahtumista, ammutaan lopulta yhteenotossa poliisin kanssa. Viimeisessä välienselvittelyssä Tanner kohtaa näennäisesti voittamattoman Adam Hartin, joka paljastuu Arthur Nordlundiksi. Hartin psyykkinen hyökkäys herättää Tannerin omat piilevät psyykkiset voimat, ja Tanner tappaa Hartin sen sijaan. Tanner tajuaa, että hän oli Hallsonin testeissä paljastunut yli-ihminen ja että Hart yritti eliminoida muiden kaltaistensa kilpailijat.</w:t>
      </w:r>
    </w:p>
    <w:p>
      <w:r>
        <w:rPr>
          <w:b/>
        </w:rPr>
        <w:t xml:space="preserve">Tulos</w:t>
      </w:r>
    </w:p>
    <w:p>
      <w:r>
        <w:t xml:space="preserve">Mikä nimi löytyy Hallsonin murhatun ruumiin läheltä?</w:t>
      </w:r>
    </w:p>
    <w:p>
      <w:r>
        <w:rPr>
          <w:b/>
        </w:rPr>
        <w:t xml:space="preserve">Esimerkki 2.1269</w:t>
      </w:r>
    </w:p>
    <w:p>
      <w:r>
        <w:t xml:space="preserve">Jordana Horn toteaa The Jewish Daily Forward -lehdessä, että: "Budrus on Julia Bachan dokumenttielokuva, jossa tarkastellaan erään Länsirannan kaupungin reaktiota Israelin rakentamaan turvavalliin. Kaupunki, jossa asuu 1 500 ihmistä, oli määrä jakaa ja saartaa muurin, jolloin se menettäisi 300 hehtaaria maata ja 3 000 oliivipuuta. Nämä puut eivät olleet ainoastaan ratkaisevia taloudellisen selviytymisen kannalta, vaan ne olivat myös pyhiä kaupungin sukupolvien väliselle historialle. Elokuva kertoo tarinan Ayed Morrarista, palestiinalaisesta, jonka työ Fatahin hyväksi oli johtanut viiteen pidätykseen israelilaisissa vankiloissa, mutta jonka merkittävällä strategisella päätöksellä, jonka mukaan muuria olisi parasta vastustaa väkivallattomalla vastarinnalla, oli kauaskantoiset seuraukset[6].</w:t>
      </w:r>
    </w:p>
    <w:p>
      <w:r>
        <w:rPr>
          <w:b/>
        </w:rPr>
        <w:t xml:space="preserve">Tulos</w:t>
      </w:r>
    </w:p>
    <w:p>
      <w:r>
        <w:t xml:space="preserve">Kuka on Ayed Morrar?</w:t>
      </w:r>
    </w:p>
    <w:p>
      <w:r>
        <w:rPr>
          <w:b/>
        </w:rPr>
        <w:t xml:space="preserve">Esimerkki 2.1270</w:t>
      </w:r>
    </w:p>
    <w:p>
      <w:r>
        <w:t xml:space="preserve">Vähän ennen natsien hyökkäystä Ranskaan tohtori Michele Wulf (Thulin) tapaa nuoremman Stanislaus Pilgrinin (Schell) salamasakkipelissä tietämättä, että Pilgrin on shakkimestari. Hän kiinnostuu onnenonkijana toimivasta Pilgrinistä, ja nämä kaksi aloittavat suhteen. Natsien hyökätessä Stan menee naimisiin suojellakseen juutalaista Micheleä, mutta turhaan, kuten käy ilmi, kun Gestapo pidättää hänet ja lähettää keskitysleirille.Joskus sodan jälkeen Michele palaa takaisin Mme. Robertin identiteettinä ja kohtaa kollegansa, plastiikkakirurgi tohtori Charles Bovardin (Lom), joka ei aluksi tunnista Micheleä tämän epämuodostuneen olotilan vuoksi. Hän käy läpi plastiikkakirurgian, jonka avulla hän saa osan ulkonäöstään takaisin, ja sitten hän tapaa sattumalta Stanin, joka uskoo hänen kuolleen sodan aikana. Yhdennäköisyydestä yllättynyt Stan kertoo, että Michelen tytärpuoli Fabi (Eggar) ei voi periä äitipuolensa omaisuutta, koska ruumista ei ole koskaan valmistettu. Hän pyytää "rouva Robertia" esittämään Micheleä, ja tämä suostuu. Muutettuaan takaisin omaan taloonsa Michele huomaa nopeasti, että Fabi, joka on nyt kaunis nainen, paheksuu häntä entisen laiminlyönnin vuoksi ja mikä pahempaa, hän on nyt Stanin rakastaja. Lopulta Michele paljastaa itsensä ja vaatii, että hän jatkaa suhdettaan miehensä kanssa. kun hän on kylvyssä nautittuaan alkoholia ja barbituraatteja, mustasukkainen Fabi kertoo Stanille suunnitelmansa äitipuolensa tappamiseksi. Stan lähtee toiseen kaupunkiin sillä verukkeella, että hän osallistuu shakkimestaruuskilpailuihin. Hän laukaisee aseen, joka laukeaa, kun Michele avaa kassakaappinsa. Todettuaan alibinsa hän soittaa Micheleen ja kertoo, että hän on laittanut Michelle lahjan kassakaappiin. Kun hän kuulee laukauksen, hän tietää, että Michele on kuollut, ja hän voi palata kotiin muokkaamaan tapahtumapaikkaa, jotta kuolema näyttäisi itsemurhalta.Vaikka ei ole selvää, onko Fabi tosissaan, moraaliton Stan hukuttaa Michelen kylpyammeeseen niin, että se näyttää yliannostukseen liittyvältä onnettomuudelta, ja toteuttaa sitten suunnitelmansa. Palatessaan hän löytää Michelen ruumiilta näyttävän ruumiin, mutta poliisi saa hänet kiinni manipuloinnista. Charles, joka on rakastanut Micheleä koko ajan, oli astunut huoneeseen juuri, kun Michele oli avaamassa kassakaappia, ja saanut Michelen astumaan sivuun välttääkseen luodin.</w:t>
      </w:r>
    </w:p>
    <w:p>
      <w:r>
        <w:rPr>
          <w:b/>
        </w:rPr>
        <w:t xml:space="preserve">Tulos</w:t>
      </w:r>
    </w:p>
    <w:p>
      <w:r>
        <w:t xml:space="preserve">Mikä on Michelen tytärpuolen nimi?</w:t>
      </w:r>
    </w:p>
    <w:p>
      <w:r>
        <w:rPr>
          <w:b/>
        </w:rPr>
        <w:t xml:space="preserve">Esimerkki 2.1271</w:t>
      </w:r>
    </w:p>
    <w:p>
      <w:r>
        <w:t xml:space="preserve">Tohtori Owen (Jonathan Mellor), terveysministeriön virkamies, ja raskaasti aseistettu, videokameroilla varustettu GEO-tiimi lähetetään karanteenissa olevaan kerrostaloon valvomaan tilannetta. Kun GEO:n operaattori Martos kuolee ja tartunnan saanut kohtaa osan tartunnan saaneista, Owen käyttää uskonnollista mantraa ja rukousnauhaa pitääkseen hänet loitolla huoneessa. Kävi ilmi, että Owen on itse asiassa pappi, jonka Vatikaani on lähettänyt saadakseen verinäytteen riivatulta tytöltä nimeltä Tristana Medeiros, samalta hyökkääjältä edellisen elokuvan lopusta. kattohuoneistossa Tristanaa ei löydy mistään. Larra, yksi GEO:n operaattoreista, löytää näytteen hänen verestään â ainoan, jonka alkuperäinen pappi otti häneltä. Owen suorittaa uskonnollisen riitin, ja veri palaa, mikä vahvistaa, että se on hänen etsimänsä veri; GEO-tiimin komentaja Fernandez kuitenkin pudottaa sen, jolloin se on käyttökelvotonta. Owen kertoo heille, että heidän on saatava verinäyte Tristanalta itseltään.Jenniferin isä, joka oli ulkona hakemassa lääkettä tyttärelleen (tartunnan saanut Jennifer ensimmäisestä osasta), onnistuu taivuttelemaan palomiehen viemään hänet rakennukseen. Kolme teini-ikäistä, Tito, Mire ja Ori, pääsevät rakennukseen viemäriverkoston kautta, mutta poliisi sulkee heidän uloskäyntinsä. Kun Larra, Jenniferin isä ja palomies ovat kuolleet riivattujen hyökkäyksiin, ryhmät löytävät toisensa. Titoa on kuitenkin purtu, ja he sitovat hänet ja lukitsevat Miren ja Oriin huoneeseen, jossa heidän kohtalonsa jää tuntemattomaksi. Sitten ryhmä löytää REC:n toimittajan Ãngela Vidalin (Manuela Velasco), jolla on yhä kamera mukanaan. Owen pakottaa Titon kertomaan hänelle, missä Tristana Medeiros on. Titoa riivaava demoni kertoo Titolle, että Tristana on "korkeimmalla". Owen keksii, että tämä tarkoittaa, että hän on kattohuoneistossa. Sitten demoni antaa vihjeen, että "valo" sokaisee heidät näkemästä polkua. Kun Ãngelalta kysytään, miten hän näki Tristanan, hän sanoo nähneensä hänet kameran yökuvan kautta. Owen päättelee, että jotkut asiat voi nähdä vain pimeässä. he palaavat kattohuoneistoon. Kun he laittavat kameran yönäkymän päälle, ilmestyy ovi, joka johtaa heidät huoneeseen. He löytävät vedellä täytetyn ammeen, jota ei näe, kun valot ovat päällä. Kun GEO:n päällikkö Fernandez tutkii sitä, Tristana hyppää ulos ja raahaa hänet sisään ja katoaa sitten, kun valo syttyy. Kun Tristana hyökkää jälleen heidän kimppuunsa, Ãngela ampuu haulikolla hänen päänsä irti ja tappaa hänet lopulta. Owen on raivoissaan, koska hän tarvitsi verinäytteen, mutta Ãngela haluaa vain poistua rakennuksesta. Tässä vaiheessa ainoat eloonjääneet ovat Ãngela, Owen ja Rosso, GEO:n kameramies. Kun Owen kieltäytyy antamasta lupaa poistua, Ãngela alkaa hakata häntä. Rosso käskee häntä lopettamaan, mutta hän ampuu ja tappaa hänet. Paljastuu, että Tristanaa riivaava demoni on nyt riivannut Ãngelan, jotta hän voi poistua rakennuksesta. Kerrottuaan Owenille, että hän ei tarvitse häntä päästäkseen ulos, koska hän voi jäljitellä hänen ääntään, hän tappaa tämän. Hän ottaa miehen radion ja sanoo, että tehtävä on ohi ja he voivat päästää heidät ulos. Hän kertoo myös, että Owen jää tänne, koska hän on saanut tartunnan ja ainoa eloonjäänyt on nainen, Ãngela. Kun häneltä kysytään, miten nainen selvisi hengissä, demoninen Ãngela katsoo kameraan ja hymyilee.Ensimmäisen elokuvan loppu näytetään, mutta sitä laajennetaan niin, että paljastetaan, miten demoni riivasi Ãngelan (pakottamalla hänen suunsa auki ja siirtämällä jonkinlaisen suuren loisen hänen suuhunsa), ja sitten Ãngela meni piiloon, kun Owen ja GEO-tiimi murtautuivat kattohuoneistoon aiemmin elokuvassa.</w:t>
      </w:r>
    </w:p>
    <w:p>
      <w:r>
        <w:rPr>
          <w:b/>
        </w:rPr>
        <w:t xml:space="preserve">Tulos</w:t>
      </w:r>
    </w:p>
    <w:p>
      <w:r>
        <w:t xml:space="preserve">kuka näyttelee tohtori Owenia?</w:t>
      </w:r>
    </w:p>
    <w:p>
      <w:r>
        <w:rPr>
          <w:b/>
        </w:rPr>
        <w:t xml:space="preserve">Esimerkki 2.1272</w:t>
      </w:r>
    </w:p>
    <w:p>
      <w:r>
        <w:t xml:space="preserve">Venäläinen järjestäytynyt rikollisryhmä saa Koreasta haltuunsa kehittyneen biokemiallisen aseen korruptoituneen korealaisen tiedemiehen avulla, ja kaksi erikoisagenttia on maailman ainoa toivo pysäyttää heidät. Toinen heistä on kotimainen salainen agentti Ahn Soo-ji (Kim Ha-neul), joka on mestarillinen taistelutaituri ja miekkailija. Toinen on aloitteleva kansainvälinen agentti Lee Jae-joon (Kang Ji-hwan), jonka perustana on analyyttinen työ kenttätyön sijaan ja joka joutuu vaikeuksiin, kun hän jatkuvasti mokaa työssään. Näiden kahden agentin suhde on epäonninen, kun he sattumalta seurustelevat eivätkä tiedä toistensa salaisia henkilöllisyyksiä. Ironista kyllä, intohimo heidän välillään muuttuu hulluudeksi, kun valheet ja salaisuudet heidän välillään lisääntyvät, kunnes he melkein tappavat toisensa. Ainoa asia, johon he voivat luottaa, on se, että he rakastavat ja vihaavat toisiaan. Jännitys kasvaa, kun he yrittävät selvittää suhdettaan ja työskentelevät samalla toistensa selän takana, tietämättään samalla tehtävällä pelastaakseen maailman.</w:t>
      </w:r>
    </w:p>
    <w:p>
      <w:r>
        <w:rPr>
          <w:b/>
        </w:rPr>
        <w:t xml:space="preserve">Tulos</w:t>
      </w:r>
    </w:p>
    <w:p>
      <w:r>
        <w:t xml:space="preserve">Mikä on Ahn Soo-jin työ?</w:t>
      </w:r>
    </w:p>
    <w:p>
      <w:r>
        <w:rPr>
          <w:b/>
        </w:rPr>
        <w:t xml:space="preserve">Esimerkki 2.1273</w:t>
      </w:r>
    </w:p>
    <w:p>
      <w:r>
        <w:t xml:space="preserve">Saatuaan tiedon, että hän sairastuu kuolemaan johtavaan syöpään, käytettyjen autojen autokaupassa työskentelevä Max varastaa pomoltaan yli seitsemänkymmentätuhatta laittomasti hankittua euroa. Hänen pomonsa näkee hänet ja lähtee Maxin perään. Max ajaa tahallaan kolarin. Hänet vetää tajuttomana tuhoutuneesta autosta ulos kotoisa nuori nainen, Emma, joka asuu yksin maatilalla syrjäseudulla. Hän löytää rahat ja sytyttää auton tuleen. kun Max tulee tajuihinsa, nainen kertoo hänelle, että auto on palanut ja että hän ei ottanut autosta mitään muuta kuin hänet ennen kuin se syttyi tuleen. Max salaa tytöltä, että hän on kuolemassa. Hän piilottelee myös poliisilta, joka on läheisen kylän nuori konstaapeli Henner, joka on halunnut naimisiin Emman kanssa. Rakkaus kukoistaa Maxin ja Emman välillä, kun Maxin ja Emman välille on sattunut joitakin kompastuskiviä, kuten se, että hän saa selville, että Emma oli ottanut rahat.</w:t>
      </w:r>
    </w:p>
    <w:p>
      <w:r>
        <w:rPr>
          <w:b/>
        </w:rPr>
        <w:t xml:space="preserve">Tulos</w:t>
      </w:r>
    </w:p>
    <w:p>
      <w:r>
        <w:t xml:space="preserve">Kuka pelastaa Maxin palavasta autosta?</w:t>
      </w:r>
    </w:p>
    <w:p>
      <w:r>
        <w:rPr>
          <w:b/>
        </w:rPr>
        <w:t xml:space="preserve">Esimerkki 2.1274</w:t>
      </w:r>
    </w:p>
    <w:p>
      <w:r>
        <w:t xml:space="preserve">Keskiaikaiseen Englantiin sijoittuva tarina käsittelee taistelua, jonka tarkoituksena on palauttaa valtaistuimelle laillinen perillinen, vauva, jolla on erottuva syntymämerkki, purppuranpunainen vimpernel takapuolessaan. Danny Kaye näyttelee Hubert Hawkinsia, entistä karnevaaliviihdyttäjää, josta tulee Robin Hoodin kaltaisen Mustan Ketun minstrelli, joka johtaa metsässä kapinallisjoukkoa oikean pikkukuninkaan tueksi.Kuninkaan valtauksen anastava kuningas Roderick (Cecil Parker) haluaa tyttärensä, prinsessa Gwendolynin (Angela Lansbury), naivan naapurinsa, Sir Griswold of MacElwainin (Robert Middleton), ja värvätä Griswoldin avukseen metsäkapinallisia vastaan. Prinsessa Gwendolyn kieltäytyy, sillä hän haaveilee komeammasta ja urheammasta rakastajasta, ja hänen henkilökohtainen palvelijattarensa Griselda (Mildred Natwick), joka on noita, on ennustanut, että hänen oikea rakkautensa saapuu linnaan kosiskelemaan häntä. Griswoldin avioliittosuunnitelma ei myöskään miellytä lordi Ravenhurstia (Basil Rathbone), joka pelkää, että Griswoldin läsnäolo voi maksaa hänelle hänen etuoikeutetun asemansa kuninkaassa. musta kettu määrää Hawkinsin kuljettamaan pikkukuninkaan maan halki turvaan kapteeninsa, piika Jeanin saattelemana. Matkalla Hawkinsin ja Jeanin välille kehittyy romanssi. Matkalla linnaan he kohtaavat kuninkaan uuden narrin, "Giacomon, 'narrien kuninkaan ja kuninkaiden narrin'" (John Carradine). He tyrmäävät hänet, ja Hawkins esittää häntä toivoen pääsevänsä kuninkaan linnaan. Hänen tehtävänään on varastaa avain linnaan johtavaan salaiseen käytävään, jonka kautta Musta Kettu voisi sitten hyökätä. Hawkins ei kuitenkaan tiedä, että hänen esittämänsä narri on myös kuuluisa salamurhaaja, jonka lordi Ravenhurst aikoo palkata murhaamaan kilpailijansa hovissa: Kun Hawkins saapuu paikalle, Griselda hypnotisoi hänet ja muuttaa hänen persoonallisuutensa ritarilliseksi ja reippaaksi rakastajaksi, joka hiipii prinsessa Gwendolynin huoneisiin ja voittaa tämän kiintymyksen, vaikka hän vaihtaa nopeasti persoonallisuuttaan aina, kun joku (mukaan lukien hän itse) napsauttaa sormiaan. Kuninkaan miehet, jotka on lähetetty keräämään kauniita nuoria tyttöjä koristamaan tulevaa turnausta, nappaavat Jean-neitosen matkalla. Kuningas tapaa tytön ja ihastuu häneen. Tyttö saa avaimen salaiseen käytävään poimimalla miehen taskusta ja välittää sen Hawkinsille, mutta hypnotisoidussa tilassaan Hawkins ei muista tyttöä eikä alkuperäistä tehtäväänsä ennen kuin hänet vapautetaan Griseldan loitsusta, ja näin hän vahingossa hukkaa avaimen takaisin kuninkaalle. Estääkseen prinsessa Gwendolynin pakottamisen naimisiin Griswoldin kanssa Griselda myrkyttää Ravenhurstin kilpailijat Brockhurstin, Finsdalen ja Pertween, jotka olivat tukeneet ehdotettua liittoa. Ravenhurst syyttää virheellisesti Hawkinsia näistä murhista. Myöhemmin Ravenhurst saa kuitenkin tietää, ettei Hawkins olekaan narri/assassiin Giacomo vaan huijari, ja hän epäilee häntä nopeasti itse Mustaksi Ketutukseksi.Iltajuhlan aikana Sir Griswold saapuu vahvistamaan liittoaan kuninkaan kanssa. Gwendolyn kuitenkin julistaa avoimesti rakkautensa narriin, ja raivostunut kuningas määrää Hawkinsin kuolemaan. Griswold ilmoittaa, että jos "Giacomo" olisi ritari eikä tavallinen pelle, hän haastaisi hänet kuolemaan johtavaan taisteluun. Tarkoituksena saada "musta kettu" eroon Griswoldista, Ravenhurst neuvoo kuningasta, että hän voi päästä eroon narreista tekemällä hänestä ritarin, joka joutuisi silloin taistelemaan Sir Griswoldia vastaan ja tulisi varmasti tapetuksi, mikä pakottaisi Gwendolinen naimisiin voittajan kanssa. Seuraa sarja koomisia kohtauksia, joissa kuninkaan miehet auttavat Hawkinsia läpäisemään nopeasti ritariksi pääsemiseksi vaadittavat koettelemukset.Jean käyttää luottamustaan kuninkaaseen hyväkseen varastamalla avaimen takaisin ja lähettämällä sen kirjekyyhkyllä metsän kapinallisille. Hän yrittää myös pelastaa Hawkinsin pyytämällä Mustaa kettua korvaamaan hänet turnajaisissa. Mutta juuri ennen kuin kapinalliset pääsevät käyttämään salakäytävää, se romahtaa ja jäljelle jää vain pieni ryömintätila, joka on juuri tarpeeksi suuri kääpiöille kulkua varten. Musta Kettu päättää kutsua Hawkinsin ystävät, Hawkinsin karnevaalipäiviltä tutun akrobaattisten kääpiöiden joukon, ja lähettää heidät käytävän läpi harhautusiskua varten.Sillä välin linnassa Hawkins lyödään hätäisesti ritariksi, ja Griswold haastaa hänet välittömästi kuolemaan asti käytävään ratsastukseen. Griselda yrittää pelastaa hänet myrkyttämällä yhden maljapöytään tarkoitetuista juomista juuri ennen ritarikilpailua, mutta myös Griswold saa tietää myrkystä, ja kun taistelijoiden välillä on syntynyt riita siitä, kumman pitäisi juoda kumpaakin juomaa, maljapöytä peruuntuu. Vastoin kaikkia todennäköisyyksiä (lähinnä salaman ansiosta, joka magnetisoi Hawkinsin haarniskan) Hawkins voittaa turnauksen, mutta säästää Griswoldin hengen.Ravenhurst tuomitsee Hawkinsin ja neito Jeanin huijareiksi. Hawkinsin kääpiöystävät, jotka ovat päässeet linnaan salakäytävän kautta, pelastavat hänet ja valtaavat linnan kuninkaan sotilailta. Taistelun aikana Ravenhurst hyökkää Hawkinsin kimppuun miekalla. Griselda lumoaa Hawkinsin hätäisesti uudestaan, jolloin hän saa miekkailun asiantuntijan taidon (vaihtamalla jälleen aloittelijan ja asiantuntijan välillä sormia napsauttamalla). Hawkins ja Ravenhurst taistelevat, ja Ravenhurst heitetään lopulta katapultilla mereen. griswold palaa puolustamaan kuningasta, mutta Hawkins paljastaa hänelle sekä vallananastajalle Roderickille ja hänen harvoille elossa oleville sotilailleen pikkukuninkaan syntymämerkin. Katumuksen vallassa kaikki linnassa vannovat uskollisuutta oikealle lapsikuninkaalle, ja Hawkins johdattaa kaikki viimeiseen kertosäkeeseen "Elämä ei voisi olla parempaa".</w:t>
      </w:r>
    </w:p>
    <w:p>
      <w:r>
        <w:rPr>
          <w:b/>
        </w:rPr>
        <w:t xml:space="preserve">Tulos</w:t>
      </w:r>
    </w:p>
    <w:p>
      <w:r>
        <w:t xml:space="preserve">Mitä Ravenhurst neuvoi kuningasta tekemään narrin?</w:t>
      </w:r>
    </w:p>
    <w:p>
      <w:r>
        <w:rPr>
          <w:b/>
        </w:rPr>
        <w:t xml:space="preserve">Esimerkki 2.1275</w:t>
      </w:r>
    </w:p>
    <w:p>
      <w:r>
        <w:t xml:space="preserve">Vuonna 1899 tohtori Alexander Hartdegen (Guy Pearce) on nuori keksijä, joka opettaa Columbian yliopistossa New Yorkissa. Toisin kuin hänen konservatiivinen ystävänsä David Philby (Mark Addy), Alexander tekee mieluummin puhdasta tutkimusta kuin työskentelee liike-elämässä. Kun ryöstäjä tappaa hänen morsiamensa Emman, hän omistautuu rakentamaan aikakonetta, jonka avulla hän voi matkustaa ajassa taaksepäin ja pelastaa Emman. Kun hän saa koneen valmiiksi neljä vuotta myöhemmin, hän matkustaa takaisin vuoteen 1899 ja estää Emman murhan, mutta joutuu näkemään Emman kuolevan hevosettomien vaunujen alle.Alexander tajuaa pian, että kaikki yritykset pelastaa Emma johtavat poikkeuksetta Emman murhaan muiden olosuhteiden vuoksi. Järkyttyneenä Alexander matkustaa ajassa eteenpäin vuoteen 2030 selvittääkseen, onko tiede siihen mennessä kyennyt ratkaisemaan hänen kysymyksensä siitä, miten menneisyyttä voidaan muuttaa, ja siten ratkaisemaan, voidaanko Emman henki pelastaa. New Yorkin julkisessa kirjastossa hologrammikirjastonhoitaja Vox 114 vakuuttaa, että aikamatkustus on mahdotonta, joten Alexander jatkaa tulevaisuuteen vuoteen 2037 asti, jolloin avaruussiirtolaiset tuhoavat vahingossa Kuun ja tekevät Maasta käytännössä asuinkelvottoman. Kun hän käynnistää aikakoneen uudelleen välttääkseen putoavia romuja, hän menettää tajuntansa ja matkustaa vuoteen 802 701, jolloin hän palaa tajuihinsa ja pysäyttää koneen.Tähän mennessä ihmiskunta on palannut primitiiviseen elämäntapaan. Jotkut eloonjääneet, joita kutsutaan "Eloiksi", asuvat jyrkänteiden reunoilla entisellä Manhattanilla. Alexanderia hoitaa takaisin terveeksi nainen nimeltä Mara, joka on yksi harvoista englantia puhuvista Eloista. Eräänä yönä Alexander ja Maran nuori veli Kalen näkevät unta pelottavista, hammastetuista kasvoista. Seuraavana päivänä Eloihin hyökätään, ja apinamaiset hirviöt raahaavat Maran maan alle. Olentoja kutsutaan "Morlockeiksi", ja ne metsästävät Eloja ruoaksi. Pelastaakseen Maran Kalen johdattaa Alexanderin Vox 114:n luo, joka toimii yhä 800 000 vuoden jälkeen. 800 000 vuoden jälkeen Alexander oppii Voxilta, miten Morlockit löydetään, ja menee niiden maanalaiseen piilopaikkaan aukon kautta, joka muistuttaa hänen painajaisensa kasvoja. Hänet vangitaan lähes välittömästi ja heitetään alueelle, jossa Mara istuu häkissä. Siellä hän tapaa älykkään, humanoidin Morlockin, joka selittää, että Morlockit ovat niiden ihmisten evolutiivisia jälkeläisiä, jotka menivät maan alle Kuun hajottua, kun taas Eloit ovat kehittyneet niistä, jotka jäivät maan pinnalle. Humanoidiset morlokit ovat telepaattien kasti, joka hallitsee muita morlokkeja.Morlock selittää, että Alexander ei voi muuttaa Emman kohtaloa, koska hänen kuolemansa sai hänet rakentamaan aikakoneen: Emman pelastaminen aiheuttaisi ajallisen paradoksin. Sitten hän paljastaa, että morlockit ovat tuoneet aikakoneen maan alle, ja kehottaa Alexanderia nousemaan siihen ja palaamaan kotiin. Alexander nousee koneeseen, mutta vetää myös morlockin mukaansa ja kuljettaa heidät tulevaisuuteen, kun he taistelevat. Morlock kuolee vanhentumalla nopeasti, kun Alexander työntää hänet koneen aikakuplan ulkopuolelle. Alexander pysähtyy miljoonia vuosia tulevaisuuteen, vuoteen 635 427 810, ja näyttää karun, ruosteenvärisen taivaan Morlockin luolien autiomaan yllä.Hyväksyessään vihdoin, ettei hän voi pelastaa Emmaa, Alexander matkustaa takaisin pelastamaan Maran. Vapautettuaan Maran hän käynnistää aikakoneen ja jumittaa sen hammaspyörät, mikä aiheuttaa väkivaltaisen vääristymän ajassa. Vaikka morlockit jahtaavat Alexanderia ja Maraa, he pakenevat maan pinnalle, kun aikavääristymä räjähtää, tappaa morlockit ja tuhoaa heidän luolansa sekä aikakoneen. Alexander aloittaa uuden elämän Maran ja Eloin kanssa vuonna 802.701. Kun Alexander näyttää Maralle ja Kalenille aukeaa, joka oli aikoinaan hänen laboratorionsa sijaintipaikka, vuonna 1899 samassa paikassa, Philby ja Alexanderin taloudenhoitaja, rouva Watchit, ovat laboratoriossa ja keskustelevat surullisesti hänen poissaolostaan. Philby kertoo rouva Watchitille olevansa iloinen siitä, että Alexander on mennyt paikkaan, jossa hän voi löytää rauhan, ja kertoo sitten rouvalle haluavansa palkata hänet taloudenhoitajaksi, minkä rouva hyväksyy Alexanderin paluuseen asti. Rouva Watchit hyvästelee Alexanderin, ja Philby lähtee katsoen hellästi laboratorion suuntaan ja heittää sitten keilahattunsa pois osoittaakseen kunnioitusta Alexanderin vastenmielisyydelle mukautumista kohtaan.</w:t>
      </w:r>
    </w:p>
    <w:p>
      <w:r>
        <w:rPr>
          <w:b/>
        </w:rPr>
        <w:t xml:space="preserve">Tulos</w:t>
      </w:r>
    </w:p>
    <w:p>
      <w:r>
        <w:t xml:space="preserve">Kuka jahtaa Alexanderia ja Maraa?</w:t>
      </w:r>
    </w:p>
    <w:p>
      <w:r>
        <w:rPr>
          <w:b/>
        </w:rPr>
        <w:t xml:space="preserve">Esimerkki 2.1276</w:t>
      </w:r>
    </w:p>
    <w:p>
      <w:r>
        <w:t xml:space="preserve">Sally (Susan Sarandon) on Atlantic Cityn kasinon nuori tarjoilija, joka haaveilee blackjack-jakajan urasta Monte Carlossa. Sallyn vieraantunut aviomies Dave (Robert Joy) palaa eräänä päivänä hänen luokseen aikomuksenaan myydä suuri määrä Philadelphiassa varastamaansa kokaiinia ja tapaa Loun (Burt Lancaster), ikääntyvän entisen gangsterin, joka asuu Sallyn kerrostalossa ja pyörittää numeroita kaupungin köyhillä alueilla; hän toimii myös vanhuksen Gracen (Kate Reid) talonmiehenä. Dave suostuttelee Loun myymään kokaiinia hänen puolestaan, mutta kun Lou myy ensimmäisen erän, Daven kimppuun hyökkäävät ja hänet tappavat mafiosot, joilta hän oli varastanut huumeet. loput kokaiinista jäävät Loun haltuun, ja hän jatkaa myyntiä tehdäkseen vaikutuksen rahalla Sallyyn, jota hän on jo pitkään kaivannut. Sally ja Lou rakastelevat eräänä päivänä, mutta palattuaan asunnolleen Lou löytää sen tuhottuna; Daven tappajat ovat jäljittäneet hänet ja hakanneet hänet saadakseen selville, onko hänellä huumeita. He lähtevät, mutta Lou valittaa, ettei ole pystynyt suojelemaan häntä. Sally saa potkut kasinolta, kun hänen edesmenneen miehensä rikosrekisteri paljastuu. Lou myy loput kokaiinista, ja sekä Sally että mafiosot saavat selville Loun ja Daven yhteydet. Eräänä yönä mafiosot ajavat heidät nurkkaan, mutta saavat surmansa, kun Lou ottaa esiin aseen ja ampuu heidät. Sitten hän ja Sally varastavat heidän autonsa ja lähtevät kaupungista. Samana iltana he katsovat Atlantic Cityn ulkopuolella sijaitsevasta hotellista TV-uutisia, joissa kerrotaan murhasta. Epäillystä näytetään poliisin piirroskuva. Se ei näytä lainkaan Loulta. Lou on riemuissaan helpotuksesta ja ylpeydestä. Hän tunnustaa Sallylle, että tämä oli ensimmäinen kerta, kun hän oli koskaan tappanut ketään. yöllä motellissa Lou vie puhelimen kylpyhuoneeseen soittaakseen Gracelle ja kehuskellakseen murhilla. Myös Sally herää ja varastaa rahat aikomuksenaan livistää pois; Lou todistaa tämän, antaa Sallyn lähteä ja antaa hänelle auton avaimet, jotta hän voi paeta Ranskaan sen sijaan, että lähtisi Miamiin Loun kanssa. Lou palaa Atlantic Cityyn ollakseen Gracen kanssa ja jatkaakseen osan kätkemästään kokaiinista myymistä.</w:t>
      </w:r>
    </w:p>
    <w:p>
      <w:r>
        <w:rPr>
          <w:b/>
        </w:rPr>
        <w:t xml:space="preserve">Tulos</w:t>
      </w:r>
    </w:p>
    <w:p>
      <w:r>
        <w:t xml:space="preserve">MIKSI LOU OTTI PUHELIMEN?</w:t>
      </w:r>
    </w:p>
    <w:p>
      <w:r>
        <w:rPr>
          <w:b/>
        </w:rPr>
        <w:t xml:space="preserve">Esimerkki 2.1277</w:t>
      </w:r>
    </w:p>
    <w:p>
      <w:r>
        <w:t xml:space="preserve">Charley Brewster on teini-ikäinen, joka asuu Las Vegasin esikaupungissa Nevadassa ja huomaa, että naapuriin on muuttanut uusi naapuri. Charleyn vanha paras ystävä, Edward "Evil Ed" Lee, ilmoittaa Charleylle, että monet oppilaat ovat kadonneet, mukaan lukien heidän toinen lapsuudenystävänsä Adam Johnson. Kun Charley menee koulun jälkeen kotiin, hänen äitinsä Jane esittelee hänet Jerry Dandrigeen, heidän uuteen naapuriinsa. Kyllästynyt ja vihainen Edille sen jälkeen, kun tämä väittää Jerryä vampyyriksi, Charley sanoo hänelle, että tämä on hullu ja ettei halua enää olla ystävä. kotimatkalla Ed kohtaa Jerryn, joka väittää, että hän on tarkkaillut Ediä ja on ollut tietoinen siitä, että Ed tarkkaili häntä. Jerry jahtaa Ediä pian läheiseen uima-altaaseen ja vakuuttaa tämän uskomaan, että hänen elämänsä olisi paljon parempaa, jos hän olisi vampyyri. Ed antautuu ja antaa Jerryn purra itseään vapaaehtoisesti. Seuraavana päivänä Charley huomaa, että Ed on kadonnut, ja päättää tutkia asiaa. Hän alkaa uskoa Edin väitteitä, kun hän löytää videotallenteita, joissa esineet liikkuvat itsekseen ja Edin ääni paljastaa, että hän nauhoittaa Jerryä todistaakseen, ettei hänen heijastuksensa näy tallenteissa. Kun Jerry alkaa hyökätä yhä useampien ihmisten kimppuun eri puolilla naapurustoa, Charley hiipii Jerryn taloon ja saa selville, että Jerry pitää uhrinsa salaisissa huoneissa. Charley kääntyy Las Vegasissa taikuri Peter Vincentin, oletetun vampyyriasiantuntijan, puoleen. Peter ei ota häntä tosissaan ja potkaisee hänet ulos.Jerry tulee Charleyn taloon ja sytyttää sen tuleen. Charley, Jane ja hänen tyttöystävänsä Amy Peterson pakenevat tila-autollaan aavikon halki. Jerry saa heidät kiinni, mutta Jane haavoittaa häntä kiinteistökyltin seipäällä. Jane joutuu sairaalaan, jonne Peter kutsuu Charleyn. Saavuttuaan Peterin kattohuoneistoon ilmaantuu Ed. Tähän mennessä Ed on muuttunut täysin vampyyriksi, ja hän auttaa Jerryä hyökkäämään Charleyn, Amyn ja Peterin kimppuun. Kun he taistelevat, Ed purkaa kaiken vihansa vastustajiinsa, ja Charley tappaa Edin vastentahtoisesti. Samaan aikaan Amy haavoittaa Jerryä pyhällä vedellä. Sitten he juoksevat klubille, jossa he joutuvat väkijoukossa erilleen. Jerry suutelee Amya, puree häntä ja riivaa Amyn, joka ottaa Amyn haltuunsa. Peter kieltäytyy auttamasta Charleya ja paljastaa, että vampyyri (joka myöhemmin paljastuu Jerryksi) tappoi molemmat hänen vanhempansa. Hän kuitenkin antaa Charleylle Pyhän Mikaelin siunaaman seipään, joka tappaa Jerryn ja muuttaa kaikki hänen uhrinsa takaisin ihmisiksi. Charley menee Jerryn talolle, jossa Peter päättää sittenkin liittyä hänen seuraansa. heidät johdatetaan Jerryn kellariin, jossa monet Jerryn uhreista, mukaan lukien Amy, hyökkäävät heidän kimppuunsa. Charley kohtaa Amyn ja tämä selittää, miten he voivat olla ikuisesti yhdessä. Juuri kun Amy aikoo purra Charleya, tämä puukottaa häntä, ei osu sydämeen ja pakenee. Sillä välin Jerry ja monet hänen uhreistaan hyökkäävät Peterin kimppuun. Peter onnistuu tappamaan muutaman ennen kuin hänen aseensa laukeaa. Charley palaa kellariin ja näkee, että jäljellä olevat vampyyrit syövät Peteriä. Hän päättää ampua reikiä kattoon, josta auringonvalo paistaa sisään ja tappaa ne. Auringonvalon laikku suojelee sekä Charleyta että Peteriä vampyyreiltä, joita ei ollut tuhottu. Jerry ilmestyy paikalle ja selittää, että Charleyn tehtävä on itse asiassa ohi. Charley, joka on varustautunut liekinkestävään pukuun, antaa Peterin sytyttää hänet tuleen ja taklaa Jerryn juuri kun Amy on syömässä häntä. Näiden kahden välille syntyy kamppailu muiden vampyyrien katsellessa. Peter auttaa häntä ampumalla toisen reiän yläpuolella olevaan lattiaan, jotta auringonvalo pääsee sisään. Tämä polttaa Jerryn, ja Peter heittää Charleylle tämän pudottaman vaarnan. Charley iskee Jerryä nopeasti sydämeen, tappaa hänet ja palauttaa uhrinsa ihmismuotoonsa. Sen jälkeen Charleyn äiti toipuu sairaalasta ja lähtee ostamaan uutta taloa, kun Charley ja Amy harrastavat seksiä Peterin kattohuoneistossa.</w:t>
      </w:r>
    </w:p>
    <w:p>
      <w:r>
        <w:rPr>
          <w:b/>
        </w:rPr>
        <w:t xml:space="preserve">Tulos</w:t>
      </w:r>
    </w:p>
    <w:p>
      <w:r>
        <w:t xml:space="preserve">Kenet Charley tappaa, joka palauttaa uhrit takaisin ihmisiksi?</w:t>
      </w:r>
    </w:p>
    <w:p>
      <w:r>
        <w:rPr>
          <w:b/>
        </w:rPr>
        <w:t xml:space="preserve">Esimerkki 2.1278</w:t>
      </w:r>
    </w:p>
    <w:p>
      <w:r>
        <w:t xml:space="preserve">Zachary "Zack" Mayo (Richard Gere) on asunut Filippiineillä naishimoisen isänsä Byronin (Robert Loggia), alkoholisoituneen Yhdysvaltain laivaston yliperämiehen, kanssa jo varhaisnuoruudesta lähtien sen jälkeen, kun Zackin äiti teki itsemurhan Zackin ollessa noin 10-vuotias. Toivoen voivansa muuttaa elämäänsä, Zack ilmoittautuu laivaston lentäjäkouluun (Aviation Officer Candidate School, AOCS) tullakseen laivaston lentäjäksi. Avauskohtauksessa Zack kertoo Byronille aikeistaan. Byron ei kuitenkaan tarjoa juurikaan tukea tai myötätuntoa. Hän kertoo Zackille, että Yhdysvaltain laivaston vapaaehtoisten on palveltava kuusi vuotta ennen kuin heistä tulee laivaston suihkukoneiden lentäjiä. Hyvästeltyään isänsä Zack pakkaa tavaransa ja jättää isänsä ränsistyneen asunnon Seattlessa ja lähtee moottoripyörällään kohti määränpäätään.Tacoman ulkopuolella Washingtonin osavaltiossa sijaitsevalle Yhdysvaltain laivaston kadettikoulutusleirille saavuttuaan Zackin ja hänen AOC-kollegansa "toivottaa tervetulleiksi" heidän tiukka pääkouluttajansa, merijalkaväen tykistökersantti Emil Foley (Louis Gossett, Jr.). Foley tekee selväksi, että ohjelman tarkoituksena on eliminoida kaikki sellaiset upseerikokelaat, jotka eivät ole sopivia ansaitsemaan "palkintoa"; Yhdysvaltain laivaston aliluutnanttipalkkaa ja lentokoulutusta, jonka arvo on yli 1 000 000 dollaria vuodessa. Foley varoittaa miespuolisia kokelaita myös alueen nuorista naisista, jotka Foleyn mukaan etsivät rykmentistä upseereita, jotka haluavat naimisiin, ja menevät jopa niin pitkälle, että teeskentelevät raskautta tai tulevat itse raskaaksi saadakseen heidät ansaan. Zack tulee toimeen kahden lähtevän ehdokkaan, Sid Worleyn (David Keith) ja naisehdokkaan Casey Seegerin (Lisa Eilbacher) kanssa. muutamaa päivää myöhemmin Zack ja Sid tapaavat kaksi paikallista tyttöä - tehdastyöläisiä - laivaston järjestämissä tansseissa. Zack aloittaa romanttisen suhteen Paula Pokrifkin (Debra Winger) kanssa ja Sid Lynette Pomeroyn (Lisa Blount) kanssa.Samaan aikaan Foley ratsastaa Zackia armottomasti, sillä hän uskoo, että häneltä puuttuu motivaatio eikä hän ole tiimipelaaja. Kun Zackin sivubisnes, jossa hän myy valmiiksi kiillotettuja kenkiä ja vyönsolkia, paljastuu, Foley kiusaa Zackia koko viikonlopun yrittäen saada hänet DOR:iin ("Drop on Request", AOCS:n termi, jolla tarkoitetaan koulutuksen lopettamista), mutta Zack ei suostu antamaan periksi. Foley kertoo sitten Zackille, että hän yksinkertaisesti heittää hänet ulos; Zack murtuu lopulta ja kertoo Foleylle, ettei hänellä ole muuta paikkaa, minne mennä, eikä hänellä ole mitään muuta elämässään. Foley on tyytyväinen siihen, että Zack on päässyt ratkaisevaan itsetuntemukseen, ja Foley antaa periksi.Zack ja Paula viettävät seuraavan viikonlopun yhdessä, ja Paula vie Zackin kotiinsa tapaamaan ja syömään perheensä kanssa. Illallisen jälkeen hän näyttää Zackille vanhan kuvan oikeasta isästään. Hän oli myös AOC, joka palvelukseen astumisensa jälkeen lähti lentokoulutukseen ja yksinkertaisesti hylkäsi äitinsä kieltäytyen menemästä tämän kanssa naimisiin, kun tämä tuli raskaaksi Paulalle. Zack valehtelee elämästään kertomalla Paulalle, että hänen isänsä on kuollut. myöhemmin Zackilla on tilaisuus rikkoa esteiden ylittämisen ennätysaika; sillä välin Seeger hylätään, jos hän ei pääse ylittämään 12 jalkaa korkeaa seinää. jonka ylävartalovoima ei riitä hänen kiipeämiseen helposti. Zack luopuu yrityksestään rikkoa radan ennätys valmentaakseen Seegeria seinän yli, ja Seeger selviää siitä. Kun Zack on syönyt illallista Sidin ja hänen vanhempiensa kanssa kaupungissa, hän saa tietää, että Sidillä on kotimaassa pitkäaikainen tyttöystävä, jonka kanssa hän aikoo mennä naimisiin saatuaan komennuksen. Samaan aikaan Lynette on vihjaillut Sidille, että hän saattaa olla raskaana. Painekammiossa suoritettavan korkean paineen simulaation aikana Sid saa äkillisen ahdistuskohtauksen. Sid tajuaa, että hän liittyi armeijaan velvollisuudentunnosta perhettään kohtaan, ja lähtee tukikohdasta hyvästelemättä, joten Zack ja Paula lähtevät etsimään häntä.Sid menee Lynetten luokse ja kosii tätä. Sid kieltäytyy, mutta ei ennen kuin tunnustaa, ettei ole raskaana. Hän halusi Sidin valmistuvan, jotta hän voisi toteuttaa unelmansa naimisiinmenosta laivaston lentäjän kanssa, ja hän suorastaan kiroaa Sidiä siitä, että hän jätti opinnot kesken. Myöhemmin sekä Zack että Paula kiroavat hänet, kun he tulevat tapaamaan häntä Sidin olinpaikasta. Lynetten hylkäämisestä masentunut Sid kirjautuu motelliin ja tekee itsemurhan.Huipentumassa Zack päättää tehdä DOR:n itse, mutta Foley ei anna hänen tehdä sitä näin lähellä valmistumista. Hän ja Zack ottavat yhteen epävirallisessa taistelulajitaistelussa joukkueen katsellessa vierestä. Vaikka Zack hallitsee ottelua suurimman osan aikaa (enimmäkseen hänen vihansa Foleya kohtaan, jonka hän uskoi olleen osallisena Sidin itsemurhaan, kun hän ei estänyt häntä lähtemästä), Foley onnistuu voittamaan potkaisemalla Zackia nivusiin. Foley sanoo hänelle, että hän voi lopettaa, jos haluaa.Zack saapuu valmistujaisiin ja vannoo valan merivoimien palvelukseen luokkansa kanssa. Merivoimien perinteiden mukaisesti hän etsii ja saa ensimmäisen tervehdyksensä Foleylta vastineeksi Yhdysvaltain hopeadollarista. Vaikka perinteiden mukaan porukanohjaajan on laitettava kolikko vasempaan paidantaskuunsa, Foley laittaa kolikon oikeaan taskuunsa ja antaa Zackille kuvanmukaisen tervehdyksen, jossa hän tunnustaa Zackin olleen erityinen kokelas. Zack kertoo, ettei unohda häntä koskaan ja ettei olisi selviytynyt ilman hänen ohjaustaan. Sitten Zack lähtee merivoimien koulusta samalla moottoripyörällä, jolla hän saapui paikalle." Loppukohtauksessa Zack, joka on nyt aliluutnantti Mayo ja jolla on käsky lentokoulutukseen, etsii Paulan tehtaalta, jossa tämä työskentelee. Hän ottaa hänet kyytiin ja kävelee ulos hänen kanssaan sylissään työkavereiden, myös Lynetten, suosionosoitusten ja hurraahuutojen saattelemana.</w:t>
      </w:r>
    </w:p>
    <w:p>
      <w:r>
        <w:rPr>
          <w:b/>
        </w:rPr>
        <w:t xml:space="preserve">Tulos</w:t>
      </w:r>
    </w:p>
    <w:p>
      <w:r>
        <w:t xml:space="preserve">Mitä Sidille tapahtui sen jälkeen, kun hän kirjautui motellihuoneeseensa?</w:t>
      </w:r>
    </w:p>
    <w:p>
      <w:r>
        <w:rPr>
          <w:b/>
        </w:rPr>
        <w:t xml:space="preserve">Esimerkki 2.1279</w:t>
      </w:r>
    </w:p>
    <w:p>
      <w:r>
        <w:t xml:space="preserve">Marty Faranan on vaikeuksissa oleva kirjailija, joka unelmoi käsikirjoituksensa Seven Psychopaths (Seitsemän psykopaattia) loppuunsaattamisesta. Martyn paras ystävä Billy Bickle on työtön näyttelijä, joka hankkii elantonsa sieppaamalla koiria ja keräämällä omistajilta rahapalkkioita niiden turvallisesta palauttamisesta. Hänen rikoskumppaninsa on Hans Kieslowski, uskonnollinen mies, jolla on syöpään sairastunut vaimo Myra. Billy auttaa Martya Seitsemän psykopaattia -teoksessa ja ehdottaa, että Marty käyttäisi käsikirjoituksessaan yhtenä seitsemästä psykopaatista ruututakkimurhaajaa, joka on syyllistynyt äskettäiseen kaksoismurhaan. Marty kirjoittaa tarinan toisesta psykopaatista, "kveekarista", joka vainoaa tyttärensä tappajaa vuosikymmeniä, ajaa tappajan itsemurhaan ja viiltää lopulta oman kurkkunsa poikki seuratakseen häntä helvettiin.Billy ja Hans varastavat Shih Tzu:n, Bonnyn, tietämättä, että se on arvaamattoman ja väkivaltaisen gangsterin Charlie Costellon rakas lemmikki. Billy laittaa sanomalehteen ilmoituksen, jossa "psykopaatteja" pyydetään soittamaan ja kertomaan "hulluja tai omituisia" tarinoitaan, joita hän ja Marty voivat käyttää käsikirjoituksessaan. Charlien roistot saavat Paulon johdolla selville Hansin yhteyden kidnappaukseen. Varastossa he uhkaavat tappaa Martyn ja Hansin, elleivät he paljasta Bonnyn sijaintia, mutta ruututakkitappaja saapuu paikalle ja ampuu roistot. Marty ja Billy tapaavat Zachariah Rigbyn, joka näki mainoksen ja kertoo tarinansa. Charlie jäljittää Myran syöpäosastolle ja tappaa hänet, kun tämä ei suostu kertomaan hänelle Hansin tai Bonnyn olinpaikkaa.Billy menee Costellon talolle tapaamaan tyttöystäväänsä Angelaa, joka on myös Charlien tyttöystävä. Paljastettuaan hänelle, että hän kidnappasi Bonnyn, hän soittaa Charlielle kertoakseen asiasta, mutta Billy ampuu hänet ojennettuaan hänelle pelikortin ja paljastuu ruutujakin sarjamurhaajaksi. Samaan aikaan Charlie suree varastossa Bonnyn poissaoloa ja löytää kymmeniä pelikorttipakkauksia, joista kaikista puuttuu ruutujätkä-kortit, ja tajuaa, että Billy on ruutujätkä.Marty, Billy ja Hans lähtevät Bonnyn kanssa kaupungista paetakseen Charlieta. Hans paljastaa olleensa kveekari ja selvinneensä hengissä itsemurhayrityksestään. Marty kirjoitti tietämättään hänen tarinansa kuultuaan sen humalaiselta Billyltä. Kolmikko ajaa autiomaahan. Billy ehdottaa, että Seitsemän psykopaattia päättyy psykopaattien ja Charlien joukkojen väliseen ammuskeluun. Marty ja Hans näkevät otsikon, jonka mukaan Billyä etsitään liittyen ruutujakkaramurhiin. Marty kohtaa Billyn, joka paljastaa omaksuneensa Ruutu-Jackin hahmon ja ryhtyneensä tappojahtiin antaakseen Martylle inspiraatiota Seitsemän psykopaattia -elokuvaan. Pettyneenä Marty sanoo Billylle, että heidän on palattava kotiin. Sillä välin Hans näkee näyn Myrasta "harmaassa paikassa". Hans kyseenalaistaa uskonsa kuolemanjälkeiseen elämään ja torjuu Martyn vakuuttelut, joiden mukaan hänen näynsä oli peyoten aiheuttama hallusinaatio. Billy sytyttää auton tuleen, jolloin kolmikko jää autiomaahan, ja soittaa Charlielle ja kertoo hänelle heidän sijaintinsa. Billy aikoo toteuttaa kuvittelemansa huipentuvan ampumavälikohtauksen. Billy väittää aiheuttaneensa hallusinaation esiintymällä Myrana, mikä saa Hansin lähtemään.Charlie saapuu paikalle yksin, ilman muuta asetta kuin autossaan oleva valopistooli. Billy ampuu Charlien raivostuneena siitä, että tämä ei ole tuonut mukanaan miehiä ja aseita, joita tyydyttävä tulitaistelu edellyttää. Hans löytää Charlien roistot odottamassa soihtusignaalia lähistöllä. Marty ajaa pois Charlien kanssa aikomuksenaan viedä hänet sairaalaan. Billy tajuaa valopistoolin tarkoituksen ja laukaisee sen. Hans tekee liikkeen kuin vetäisi aseensa, jolloin Paulo ampuu hänet poliisin edessä. Ennen kuolemaansa Hans sanoo: "Se ei ole ollenkaan harmaa", mikä palauttaa hänen uskonsa kuolemanjälkeiseen elämään. Rikolliset suuntaavat kohti Billyn soihtua, poliisi takaa-ajossa, mutta törmäävät tiellä Martyn ja Charlien autoon. Charlie paljastaa saaneensa vain lihashaavan. Nyt Charlie palaa Billyn ja Bonnyn luokse, kun hänellä on apuvoimia. Ammuskelun jälkeen Charlie ja Billy ottavat välienselvittelyn ja pitävät Martya ja Bonnya panttivankeina. Charlie vapauttaa Martyn ja ampuu Billyn juuri kun poliisi saapuu paikalle. Charlie ja Paulo pidätetään, mutta Bonny jää kuolevan Billyn rinnalle. Marty vierailee Hansin kuolinpaikalla ja löytää hänen ruumiistaan nauhurin, jossa on ehdotuksia Seitsemän psykopaattia -elokuvasta. Myöhemmin Marty viimeistelee käsikirjoituksen kotona, kun hän on adoptoinut Bonnyn lemmikiksi. Marty astuu ulos ja kävelee kadulle käsikirjoitus kädessään. jälkilainakohtauksessa Zachariah, joka on juuri katsonut Seitsemän psykopaattia, soittaa Martylle ja kertoo Martylle tulevansa tappamaan hänet tiistaina, koska hän on unohtanut jättää viestin lopputeksteihin, kuten oli luvannut. Kuultuaan Martyn kuitenki myöntyvän, Zachariah tajuaa, että Martyn kokemukset ovat tehneet hänestä muuttuneen miehen, ja päättää säästää hänet.</w:t>
      </w:r>
    </w:p>
    <w:p>
      <w:r>
        <w:rPr>
          <w:b/>
        </w:rPr>
        <w:t xml:space="preserve">Tulos</w:t>
      </w:r>
    </w:p>
    <w:p>
      <w:r>
        <w:t xml:space="preserve">Mitä Marty haluaa kirjoittaa loppuun?</w:t>
      </w:r>
    </w:p>
    <w:p>
      <w:r>
        <w:rPr>
          <w:b/>
        </w:rPr>
        <w:t xml:space="preserve">Esimerkki 2.1280</w:t>
      </w:r>
    </w:p>
    <w:p>
      <w:r>
        <w:t xml:space="preserve">Scotland Yardin etsivä Frank Webber (John Longden) saattaa tyttöystävänsä Alice Whiten (Anny Ondra) teehuoneeseen. He riitelevät ja Frank ryntää ulos. Harkitessaan tekoaan hän näkee Alicen lähtevän herra Crewen (Cyril Ritchard) kanssa, taiteilijan, jonka kanssa hän oli aiemmin sopinut tapaavansa.Crewe suostuttelee vastahakoisen Alicen tulemaan katsomaan hänen ateljeettaan. Hän ihailee maalausta nauravasta klovnista ja maalaa Creween paletilla ja siveltimillä karikatyyrimäisen kasvopiirroksen; Crewe lisää siihen muutaman vedon naishahmosta, ja molemmat allekirjoittavat "teoksen". Crewe antaa Alicelle tanssijan asun, ja Crewe laulaa ja soittaa pianolla "Miss Up-to-Date". Crewe varastaa Alicen inhoksi suudelman, mutta kun Alice on vaihtamassa vaatteita ja valmistautuu lähtemään, Crewe ottaa Alicen mekon pukuhuoneesta. Hän yrittää raiskata naisen; naisen avunhuutoja ei kuulla alla olevalla kadulla. Epätoivoissaan Alice tarttuu läheiseen leipäveitseen ja tappaa miehen. Hän puhkaisee vihaisena reiän klovnin maalaukseen ja poistuu sitten yritettyään poistaa kaikki todisteet läsnäolostaan asunnossa, mutta jättää vahingossa hanskan. Hän kulkee koko yön Lontoon kaduilla hämmentyneenä. kun ruumis löydetään, Frank määrätään tutkimaan tapausta ja hän löytää Alicen hanskan. Hän tunnistaa myös kuolleen miehen, mutta salaa tämän esimieheltään. Hän ottaa hanskan ja menee tapaamaan Alicea tämän isän tupakkakauppaan, mutta Alice on liian järkyttynyt puhuakseen.Kun he piileskelevät isältä puhelinkopissa, paikalle saapuu Tracy (Donald Calthrop). Hän oli nähnyt Alicen menevän Crewen asuntoon ja hänellä on yksi Alicen hanskoista. Kun hän näkee Frankin toisen kanssa, hän yrittää kiristää heitä. Hänen ensimmäiset vaatimuksensa ovat mitättömiä, ja he suostuvat. Frank saa puhelimitse tietää, että Tracy on etsintäkuulutettu: hänet on nähty lähellä rikospaikkaa ja hänellä on rikosrekisteri. Frank kutsuu poliisit paikalle ja kertoo Tracylle, että hän maksaa murhasta.Alice on huolissaan, mutta ei silti puhu. Jännitys kasvaa. Kun poliisit saapuvat paikalle, Tracyn hermot murtuvat vihdoin ja hän pakenee. Takaa-ajo johtaa British Museumiin, jossa hän kiipeää lukusalin kupolikatolle ja liukastuu, syöksyy kattoikkunan läpi ja putoaa sisälle kuolemaan. Poliisi olettaa, että hän oli murhaaja. tietämättä tästä Alice tuntee itsensä pakotetuksi antautumaan ja menee tapaamaan New Scotland Yardin ylikomisariota. Ennen kuin hän ehtii tunnustaa, komisario saa puhelinsoiton ja pyytää Frankia hoitamaan Alicen. Alice kertoo lopulta Frankille totuuden - että kyseessä oli itsepuolustus hyökkäystä vastaan, josta hän ei voi sietää puhua - ja he lähtevät yhdessä. Samalla ohi kävelee poliisi, jolla on mukanaan vahingoittunut maalaus nauravasta klovnista ja kangas, johon Alice on maalannut yli oman ja Crewen nimen.</w:t>
      </w:r>
    </w:p>
    <w:p>
      <w:r>
        <w:rPr>
          <w:b/>
        </w:rPr>
        <w:t xml:space="preserve">Tulos</w:t>
      </w:r>
    </w:p>
    <w:p>
      <w:r>
        <w:t xml:space="preserve">Kenen on pakko luopua itsestään?</w:t>
      </w:r>
    </w:p>
    <w:p>
      <w:r>
        <w:rPr>
          <w:b/>
        </w:rPr>
        <w:t xml:space="preserve">Esimerkki 2.1281</w:t>
      </w:r>
    </w:p>
    <w:p>
      <w:r>
        <w:t xml:space="preserve">Katyn kuvaa yhden sukupolven tragediaa. Elokuvassa seurataan neljän puolalaisen perheen tarinaa, joiden elämä hajoaa, kun toisen maailmansodan alussa suuri määrä puolalaisia sotilaita (jotka ovat myös isiä, aviomiehiä ja veljiä) joutuu neuvostojoukkojen käsiin ja joutuu myöhemmin raa'asti stalinismin uhreiksi. Elokuva korostaa myös Puolan aseman monimutkaisia olosuhteita sekä sodan aikana että sen jälkeen. -tc-119 "Katyn" kertoo tarinan naisten silmin; NKVD:n Stalinin käskystä vuonna 1940 teloittamien uhrien äitien, vaimojen ja tyttärien silmin.Miespäähenkilö on Andrzej (näyttelijä Artur Zmijewski), nuori puolalainen kapteeni uhlanirykmentissä (kevyt ratsuväkirykmentti), joka pitää yksityiskohtaista päiväkirjaa. Hän joutuu neuvostoarmeijan vangiksi, joka erottaa upseerit värvätyistä miehistä, jotka saavat palata kotiin, kun taas upseerit pidetään vangittuina. Hänen vaimonsa Anna (Maja Ostaszewska) ja tyttärensä Weronika ("Nika", Wiktoria Gsiewska) löytävät hänet juuri ennen kuin hänet karkotetaan Neuvostoliittoon. Andrzejille tarjotaan tilaisuus paeta, mutta hän kieltäytyy siitä puolalaiselle armeijalle antamansa uskollisuudenvalan perusteella. hän päätyy sotavankileirille, jossa häntä pidetään jonkin aikaa ja jossa hän jatkaa päiväkirjansa pitämistä. Hän kirjaa huolellisesti ylös kaikkien leiriltä vietävien upseeritovereidensa nimet sekä päivämäärät, jolloin heidät on viety. Kun talvi koittaa, Andrzej kärsii selvästi kylmästä, ja hänen kollegansa Jerzy (jota esittää Andrzej Chyra) lainaa hänelle ylimääräisen villapaidan. Sattumoisin villapaitaan on kirjoitettu Jerzyn nimi. Lopulta on Andrzej'n vuoro lähteä leiriltä, mutta Jerzy jätetään sinne.Tässä vaiheessa elokuva etenee nopeasti toisen maailmansodan jälkeiseen aikaan takaisin Puolaan, jossa Andrzej'n vaimo ja tytär odottavat yhä viestiä hänestä. Katynin verilöylystä kerrotaan uutisia, joissa kerrotaan myös uhrien nimet, mutta Andrzej ei ole uhrien luettelossa, mikä saa hänen vaimonsa ja tyttärensä toivomaan, ettei hän ollut uhrien joukossa. Sodasta selvinnyt Jerzy on värväytynyt Puolan kansanarmeijaan (LWP), joka on nyt toisen maailmansodan jälkeisen kommunistihallituksen valvonnassa, mutta hän tuntee silti henkilökohtaista lojaalisuutta ystäviään kohtaan, ja kuten kaikki puolalaiset, hän rakastaa maataan ja tuntee myötätuntoa kärsineitä kohtaan. Hän vierailee Annan ja tämän tyttären luona kertoakseen heille uutiset. Kun uhrien nimiluetteloa laadittiin, Andrzej oli ilmeisesti tunnistettu virheellisesti Jerzyksi sen nimen perusteella, joka oli Jerzyltä Andrzejille lainatussa villapaidassa: Andrzej oli se, joka tapettiin, ei Jerzy.Viranomaiset salaavat huolellisesti todisteet Neuvostoliiton vastuusta Katynin verilöylystä, mutta muutamat rohkeat ihmiset, jotka työskentelevät uhrien jälkien parissa, toimittavat lopulta Andrzej'n päiväkirjan hänen leskelleen Annalleen. Päiväkirjasta käy selvästi ilmi päivämäärä vuonna 1940, jolloin Andrzej on täytynyt surmata, koska myöhempiä päiviä koskevia merkintöjä ei ole. Verilöylyn tapahtuma-aika on ratkaiseva tekijä, kun määritetään, kuka on vastuussa verilöylystä: jos verilöyly tapahtui vuonna 1940, Neuvostoliitolla oli sotilaallinen määräysvalta alueella, jossa se tapahtui, kun taas vuoteen 1941 mennessä saksalaiset olivat ottaneet sen haltuunsa. [D-Man2010]</w:t>
      </w:r>
    </w:p>
    <w:p>
      <w:r>
        <w:rPr>
          <w:b/>
        </w:rPr>
        <w:t xml:space="preserve">Tulos</w:t>
      </w:r>
    </w:p>
    <w:p>
      <w:r>
        <w:t xml:space="preserve">Minä vuonna Saksa otti Puolan haltuunsa?</w:t>
      </w:r>
    </w:p>
    <w:p>
      <w:r>
        <w:rPr>
          <w:b/>
        </w:rPr>
        <w:t xml:space="preserve">Esimerkki 2.1282</w:t>
      </w:r>
    </w:p>
    <w:p>
      <w:r>
        <w:t xml:space="preserve">Nuori teinityttö katoaa kahden siskon ja vanhempiensa rakastavasta kodista. Kun apua yritetään saada odotetuista resursseista, heidän pyynnöistään ei saada vastausta, ja vanhemmat alkavat tuntea huolta, joka lähes välittömästi vahvistuu. 15-vuotiaan kauniin Rachelin (Kate Bell) katoamisen jälkeen poliisi hylkää tapauksen karkaamisena, mutta hänen vanhempansa eivät usko sitä. Pian kaikki epäilevät kateellista 19-vuotiasta Carolinea (Ruth Bradley), hallitsevan isän (Sam Neill) raskasrakenteista, akneen sairastunutta tytärtä. Simone North käsikirjoittaa ja ohjaa tämän australialaisen draaman, joka perustuu vuonna 1999 julkaistuun uutistarinaan. Guy Pearce ja Miranda Otto ovat myös pääosissa.</w:t>
      </w:r>
    </w:p>
    <w:p>
      <w:r>
        <w:rPr>
          <w:b/>
        </w:rPr>
        <w:t xml:space="preserve">Tulos</w:t>
      </w:r>
    </w:p>
    <w:p>
      <w:r>
        <w:t xml:space="preserve">Kenelle Barbers ilmoitti tapauksesta?</w:t>
      </w:r>
    </w:p>
    <w:p>
      <w:r>
        <w:rPr>
          <w:b/>
        </w:rPr>
        <w:t xml:space="preserve">Esimerkki 2.1283</w:t>
      </w:r>
    </w:p>
    <w:p>
      <w:r>
        <w:t xml:space="preserve">Naistenmies ja amatööririkosten selvittäjä Gay Laurence (George Sanders), "Gay Falcon", suostuu vastahakoisesti luopumaan molemmista tavoistaan rauhoittaakseen morsiamensa Elinor Benfordin (Nina Vale). Hänestä ja hänen tökeröstä apuristaan Jonathan "Goldie" Lockesta (Allen Jenkins) tulee innottomia pörssimeklareita. Kun Elinor pyytää häntä Maxine Woodin (Gladys Cooper) järjestämiin juhliin tutustumaan potentiaalisiin asiakkaisiin, hän ei suostu näkemään niin paljon vaivaa, mutta kun Wood kuitenkin pyytää hänen apuaan kauniin assistentin Helen Reedin (Wendy Barrie) välityksellä, hän ei voi vastustaa. Näyttää siltä, että Woodin illanistujaisia ovat vaivanneet jalokivivarkaudet, ja hän on erityisen huolissaan vieraansa Vera Gardnerin (Lucile Gleason) timantista. juhlissa Elinor suuttuu, kun hän saa selville, miksi Gay muutti mielensä osallistumisesta, ja kostaa tanssimalla Manuel Retanan (Turhan Bey) kanssa. Turhautuneena hän nappaa kukan Retanan kauluksesta ja heittää sen Gayta kohti. Gay ottaa sen rauhallisesti vastaan ja kiinnittää sen syliinsä. Vera Gardner vaatii tanssimaan Gayn kanssa; hän ojentaa Gaylle salaa timanttinsa Gayn hämmennykseksi ja poistuu sitten huoneesta. Hetkeä myöhemmin kuuluu laukaus, ja Vera on kuollut. Goldie näkee murhaajan pakenevan, ja poliisit Bates (Edward Brophy) ja Grimes (Eddie Dunn) vievät Goldien poliisiasemalle murhasta epäiltynä. Gay suostuttelee komisario Mike Waldeckin (Arthur Shields) vapauttamaan Goldien, jotta hän voi selvittää todellisen murhaajan. Sitten hän ja Helen menevät tapaamaan Maxinea ja jättävät Goldien autoon. Kun he ovat poissa, Noel Weber (Damien O'Flynn), Gardnerin murhaaja, sieppaa Goldien. Weber käskee Goldieta soittamaan Gaylle ja tarjoutumaan vaihtamaan Goldien hengen timanttiin. Weber kuitenkin ammutaan, ja jälleen kerran poliisi löytää Goldien ruumiin läheltä. tässä vaiheessa Gay epäilee Gardnerin järjestäneen timantinsa "varastamisen", jotta hän voisi periä vakuutusmaksun. Kukka oli merkki, joka osoitti, kenelle Gardnerin oli määrä antaa jalokivi. Sen olisi pitänyt olla Retana. Gay ja Helen murtautuvat hänen asuntoonsa, mutta joutuvat piiloutumaan, kun omistaja tulee sisään. Hän tajuaa, että joku on käynyt siellä, ja avaa salaisen lokeron tarkistaakseen, onko se löydetty. Huojentuneena hän poistuu huoneesta. Gay hiipii sisään ja ottaa lokerosta löytämänsä aseen, melko varmana siitä, että sitä käytettiin Weberin ampumiseen. Sillä välin Gay soittaa Elinorille varoittaakseen häntä pysymään erossa murhaajasta, mutta Gay uskoo Gayn valehtelevan mustasukkaisuudesta ja kertoo sen Retanalle. Ennakkovaroituna Retana menee Gayn asuntoon, sitoo tämän palvelijan Jerryn (Willie Fung) ja vaatii timanttia aseella uhaten, kun Gay palaa. Onneksi Retana säikähtää, kun hän erehtyy luulemaan ovella olevaa Heleniä poliisiksi.Gay on nyt varma teoriastaan ja lähtee tapaamaan Maxinea ja ottaa mukaansa komisario Waldeckin. Gay kertoo saaneensa uhkauksia, joten Gay vahtii olohuoneessa, kun hän nukkuu. Retana astuu sisään hänen makuuhuoneensa ikkunasta, mutta kun Retana syöksyy häntä kohti, Gay ja Waldeck hyökkäävät sisään. He ovat ymmällään, kun Retana romahtaa ja kuolee. Sitten Gay löytää lattialta injektioneulan. Gay estää Maxinea astumasta sen päälle ja tuhoamasta raskauttavia sormenjälkiä. Hän paljastaa, että hän, hänen miehensä Weber ja Retana olivat vastuussa varkauksista. Weberit päättivät pettää Retanan, mutta tämä sai selville. Gay tajusi, että hänen täytyy olla osallisena, kun Goldie kidnapattiin; kukaan muu ei tiennyt, missä Goldie oli tuolloin.</w:t>
      </w:r>
    </w:p>
    <w:p>
      <w:r>
        <w:rPr>
          <w:b/>
        </w:rPr>
        <w:t xml:space="preserve">Tulos</w:t>
      </w:r>
    </w:p>
    <w:p>
      <w:r>
        <w:t xml:space="preserve">Kuka Goldien on siepannut?</w:t>
      </w:r>
    </w:p>
    <w:p>
      <w:r>
        <w:rPr>
          <w:b/>
        </w:rPr>
        <w:t xml:space="preserve">Esimerkki 2.1284</w:t>
      </w:r>
    </w:p>
    <w:p>
      <w:r>
        <w:t xml:space="preserve">Lokakuun 30. päivänä 1977 Jerry Goldsmith, Bill Hudley, Mary Knowles ja Denise Willis ovat tien päällä toivoen kirjoittavansa kirjan erikoisista tienvarsinähtävyyksistä. Kun nelikko tapaa kapteeni Spauldingin, huoltoaseman ja "The Museum of Monsters &amp;amp; Madmen" -museon omistajan, he saavat tietää paikallisen legendan tohtori Saatanasta. Kun he lähtevät etsimään puuta, josta tohtori Saatana hirtettiin, he ottavat kyytiin nuoren liftarin nimeltä Baby, joka väittää asuvansa vain muutaman kilometrin päässä. Pian tämän jälkeen auton rengas puhkeaa, mikä myöhemmin osoittautuu ansaksi, ja Baby vie Billin perheensä taloon. Hetkeä myöhemmin Babyn velipuoli, Rufus, poimii jumiin jääneet matkustajat kyytiin ja vie heidät perheen kotiin, jossa he tapaavat Babyn perheen: Äiti Firefly, Otis Driftwood, hänen adoptioveljensä Hugo-pappa ja Babyn epämuodostunut jättiläispuoliveli Tiny. Illallisen aikana äiti Firefly kertoo, että hänen entinen miehensä Earl oli aiemmin yrittänyt polttaa Tinyn elävältä yhdessä Firefly-talon kanssa. Illallisen jälkeen perhe järjestää vieraille Halloween-esityksen, ja Baby loukkaa Marya flirttailemalla Billin kanssa. Maryn uhkailtua Babya Rufus kertoo heille, että heidän autonsa on korjattu. Kun he lähtevät, pelätiksi naamioituneet Otis ja Tiny hyökkäävät pariskunnan kimppuun ajotiellä ja ottavat heidät vangiksi. Seuraavana päivänä Otis tappaa Billin ja silpoo hänen ruumiinsa taiteeksi. Mary sidotaan latoon, Denise sidotaan sänkyyn Halloween-juhliin pukeutuneena, ja Jerry skalpeerataan osittain, koska hän ei osannut arvata Babyn lempielokuvatähteä.Kun Denise ei tule kotiin, hänen isänsä Don soittaa poliisille ja ilmoittaa hänet kadonneeksi. Kaksi apulaisseriffiä, George Wydell ja Steve Naish, löytävät pellolta pariskunnan hylätyn auton, jonka takakontista löytyy kidutettu uhri. Don, joka oli aikoinaan poliisi, kutsutaan paikalle auttamaan apulaisseriffejä etsinnöissä. He saapuvat Fireflyn talolle, ja Wydell kuulustelee Firefly-äitiä kadonneista teineistä. Äiti Firefly ampuu Wydelliä kaulaan ja tappaa hänet, ja Otis tappaa Donin ja Steven löydettyään ladosta muita ruumiita. Myöhemmin samana iltana kolme jäljellä olevaa teiniä puetaan kaneiksi ja viedään hylättyyn kaivoon. Mary yrittää juosta karkuun, mutta hetkeä myöhemmin Baby puukottaa hänet kuoliaaksi. sillä välin Jerry ja Denise lasketaan kaivoon, jossa ryhmä epäkuolleita miehiä vetää Jerryn pois ja jättää Denisen etsimään tiensä maanalaisen pesän läpi. Vaellellessaan tunneleissa hän kohtaa tohtori Saatanan ja joukon mielisairaita potilaita; Jerry on tohtori Saatanan leikkauspöydällä elävöitymässä. Tohtori Saatana käskee mutantoitunutta avustajaansa, joka osoittautuu Earliksi, Äiti Fireflyn entiseksi aviomieheksi, vangitsemaan Denisen, mutta Denise päihittää hänet ja pakenee kammioista ryömimällä pinnalle. Hän pääsee päätielle, jossa hän tapaa kapteeni Spauldingin, joka antaa hänelle kyydin autollaan. Hän sammuu uupumuksesta etupenkille, ja Otis ilmestyy yhtäkkiä takapenkille veitsen kanssa. Myöhemmin Denise herää ja huomaa olevansa sidottuna tohtori Saatanan leikkauspöydälle, ja tohtori Saatana seisoo siinä.</w:t>
      </w:r>
    </w:p>
    <w:p>
      <w:r>
        <w:rPr>
          <w:b/>
        </w:rPr>
        <w:t xml:space="preserve">Tulos</w:t>
      </w:r>
    </w:p>
    <w:p>
      <w:r>
        <w:t xml:space="preserve">Mihin Denise on sidottu?</w:t>
      </w:r>
    </w:p>
    <w:p>
      <w:r>
        <w:rPr>
          <w:b/>
        </w:rPr>
        <w:t xml:space="preserve">Esimerkki 2.1285</w:t>
      </w:r>
    </w:p>
    <w:p>
      <w:r>
        <w:t xml:space="preserve">Jouluaattona Wichitassa, Kansasissa. Charlie Arglist (John Cusack), mafiajuristi, on juuri varastanut työnantajaltaan (Randy Quaid) kassillisen rahaa Vincent "Vic" Cavanaugh'n (Billy Bob Thornton) avustuksella. Heidän on vain käyttäydyttävä rennosti ja epäluuloisesti, kunnes he lähtevät kaupungista. Jäämyrsky on kuitenkin tukkinut tiet, joten Vic vie rahat samalla kun Charlie viettää yönsä vierailemalla asiakkaansa strippiklubeilla ja välttelemällä epäilyksiä. Jo varhain hän tapaa Renatan (Connie Nielsen), strippiklubin omistajan, jota hän on salaa himoinnut. Renata vihjailee viettävänsä yön hänen kanssaan, jos tämä saa aikaan tietyn valokuvan paikallisen poliitikon tahdittomuudesta, jota Renata voi käyttää kiristykseen. Asiat alkavat mennä pieleen, kun Charlien pomon ulosottomies tulee etsimään häntä ja Viciä. Ruumiiden määrä kasvaa, kun jää Charlien "täydellisen rikoksen" alla alkaa hitaasti murtua.</w:t>
      </w:r>
    </w:p>
    <w:p>
      <w:r>
        <w:rPr>
          <w:b/>
        </w:rPr>
        <w:t xml:space="preserve">Tulos</w:t>
      </w:r>
    </w:p>
    <w:p>
      <w:r>
        <w:t xml:space="preserve">Kuka on varastanut kassillisen rahaa?</w:t>
      </w:r>
    </w:p>
    <w:p>
      <w:r>
        <w:rPr>
          <w:b/>
        </w:rPr>
        <w:t xml:space="preserve">Esimerkki 2.1286</w:t>
      </w:r>
    </w:p>
    <w:p>
      <w:r>
        <w:t xml:space="preserve">Maa on kulkemassa komeetan pyrstön läpi, mitä ei ole tapahtunut 65 miljoonaan vuoteen. Edellisen kerran se tapahtui samaan aikaan dinosaurukset hävittäneen sukupuuttoon kuolemisen kanssa. Komeetan läpikulkuyönä, joka tapahtuu yksitoista päivää ennen joulua, suuret ihmisjoukot kerääntyvät ulos katsomaan ja juhlimaan. 18-vuotias Regina "Reggie" Belmont työskentelee elokuvateatterissa Etelä-Kaliforniassa. Hän on harmissaan huomatessaan, että nimikirjaimilla DMK on kuudenneksi korkein pistemäärä teatterin pelihallipelissä, jossa kaikki muut pisteet ovat hänen. Hän jää elokuvateatterin sulkemisen jälkeen pelaamaan, kunnes DMK:n pisteet on poistettu, ja harrastamaan seksiä poikaystävänsä Larryn, elokuvateatterin projektorimestarin, kanssa teräksellä vuoratussa projektorikopissa. Samaan aikaan Reggien 16-vuotias sisko Samantha "Sam" riitelee heidän äitipuolensa Dorisin kanssa, joka lyö häntä kasvoihin. Sen jälkeen Sam viettää yön teräksisessä takapihan vajassa. seuraavana aamuna punertava usva peittää kaiken, eikä mitään merkkejä elämästä näy, vain kasoja punaista pölyä ja vaatekasoja. Tietämättä, että mitään outoa on tapahtunut, Larry menee ulos, ja putkiavainta heiluttava zombi tappaa hänet. Kun Reggie lähtee etsimään Larrya, hän kohtaa zombin, mutta pääsee pakoon. Hän lähtee kotiin etsimään siskoaan. Koska sekä Reggie että Sam viettivät yönsä teräksen suojaamina kosmisilta vaikutuksilta, he säästyivät komeetan vaikutuksilta.[3] Selvitettyään, mitä on tapahtunut, he kuulevat diskojockey'n ja ryntäävät radioasemalle, mutta huomaavat, että kyseessä oli vain nauhoite. Siellä he törmäävät toiseen selviytyjään, Hector Gomeziin, joka vietti yön teräsautonsa takapenkillä. Kun Sam puhuu mikrofoniin, tutkijat kuulevat hänet aavikolla sijaitsevassa maanalaisessa laitoksessa. Kuunnellessaan Reggien, Samin ja Hectorin keskustelua siitä, mitä tehdä, tutkijat toteavat, että vaikka zombit ovat vähemmän alttiita komeetalle, ne hajoavat lopulta itsekin tomuksi. Hector lähtee katsomaan, onko kukaan hänen perheestään selvinnyt hengissä, mutta lupaa palata takaisin. Reggie ja Sam lähtevät sitten ostoksille ostoskeskukseen. Tulitaistelun jälkeen joidenkin zombievarastopoikien kanssa tytöt joutuvat vangiksi, mutta tiedemiesten lähettämä pelastusryhmä pelastaa heidät. reggie viedään takaisin tukikohtaan. Audrey White, pettynyt tiedemies, tarjoutuu hävittämään Samin, jonka diagnoosin mukaan hän on altistunut, ja odottamaan Hectoria. Kun hän on teeskennellyt Samin eutanasiaa ruiskuttamalla hänelle rauhoittavaa lääkettä, joka vain nukuttaa hänet, hän tappaa toisen jäljellä olevan tiedemiehen. Kun Hector palaa zombilapsen kohtaamisen jälkeen, Audrey kertoo hänelle tilanteesta ja antaa sitten itselleen tappavan ruiskeen. Hän ja Sam lähtevät pelastamaan Reggieä. Tutkijat olivat epäilleet komeetan vaikutuksia ja valmistautuneet niihin, mutta jättivät vahingossa ilmanvaihtojärjestelmänsä auki ja tuulettimet käyntiin komeetan kulun aikana, jolloin tappava pöly pääsi tunkeutumaan heidän tukikohtaansa. Sillä välin Reggie on tullut epäluuloiseksi, pakenee ja saa selville, että kuolevat tutkijat ovat metsästäneet ja tehneet terveistä eloonjääneistä aivokuolleita. He keräävät heidän pilaantumatonta vertaan pitääkseen taudin loitolla, kun he etsivät epätoivoisesti parannuskeinoa. Reggie pelastaa pojan ja tytön ennen kuin heidät käsitellään, ja irrottaa sitten muut uhrit elintoimintakoneista. Hector ja Sam saavat kolmikon pois tukikohdasta. lopulta sade huuhtoo punaisen pölyn pois, ja maailma on koskematon. Kun Reggie muodostaa parin Hectorin kanssa, Sam tuntee itsensä ulkopuoliseksi, sillä muut ovat lapsia. Kun hän ei välitä Reggien varoituksesta ja ylittää autiomaista katua vastoin vielä toimivaa merkkivaloa, hän jää melkein urheiluauton alle, jota ajaa Danny Mason Keener, suunnilleen hänen ikäisensä teini-ikäinen. Pyydettyään anteeksi mies kutsuu hänet ajelulle. Kun he ajavat pois, auton rekisterikilvessä näkyy nimikirjaimet "DMK".</w:t>
      </w:r>
    </w:p>
    <w:p>
      <w:r>
        <w:rPr>
          <w:b/>
        </w:rPr>
        <w:t xml:space="preserve">Tulos</w:t>
      </w:r>
    </w:p>
    <w:p>
      <w:r>
        <w:t xml:space="preserve">Missä Reggie työskentelee?</w:t>
      </w:r>
    </w:p>
    <w:p>
      <w:r>
        <w:rPr>
          <w:b/>
        </w:rPr>
        <w:t xml:space="preserve">Esimerkki 2.1287</w:t>
      </w:r>
    </w:p>
    <w:p>
      <w:r>
        <w:t xml:space="preserve">Talonmiehet Satoru Mashiko (Satoshi Ohno) ja Haruo Iio (Kazuki Kosakai) ajavat kohti Energy Bio Corporationia töihin, kun moottoripyöräkuriiri Nozomu GotÅ (Jun Matsumoto) ohittaa heidät. GotÅ lähtee toimittamaan pakettia Yuriko Niimille (Meisa Kuroki), Energy Bio Corporationin johtajan tyttärelle. Samaan aikaan Fuyuko Todoroki (Nene Otsuka) tilaa cappuccinon kahvilan työntekijältä Akira Tanadalta (Masaki Aiba). He juttelevat ennen kuin hänen on lähdettävä tapaamaan vakuutusmyyjä Yukio Tomizawaa (Sho Sakurai) alakertaan. Kun Mashiko ja Iio alkavat siivota, Tanada pyytää anteeksi sitä, että hän antoi turvakeskuksen työntekijälle ShÅ"ji Yamagiwalle (Kazunari Ninomiya) ja uudelle turvallisuuspäällikölle ShinichirÅ Okanakalle (Naohito Fujiki) väärän tilauksen. 15.00 kiväärin kanssa naamioitunut mies ilmoittaa kaikille, että hän ja hänen liittolaisensa ovat kaapanneet rakennuksen ja asentaneet pommin, joka räjähtää yhdeksänkymmenen minuutin kuluttua, jos presidentti Niimi (Masahiko Tsugawa) ei saavu paikalle lunnaiden kanssa. Ennen kuin hänet lukitaan Tomizawan, Fuyukon ja muiden panttivankien kanssa viidennen kerroksen aulaan, Yuriko juoksee karkuun GotÅn juostessa perässä. Poliisiasemalla Niimi ja ylikomisario Genji Morozumi (Yukiya Kitamura) pitävät yhteyttä piileskelevään Tanadaan, ja sillä välin Yuriko kerää nopeasti yritystietoja, joiden arvo on suurempi kuin lunnasrahat. Hän paljastaa uskovansa, että hänen isänsä tulee vain pelastamaan yrityksensä. GotÅ puolestaan paljastaa oman menneisyytensä siitä, miten hänen luotettu ystävänsä kuoli kymmenen vuotta sitten. He katkaisevat sähköt, minkä ansiosta suurin osa panttivangeista pääsee pakenemaan aulasta. Okanaka harhauttaa kaappareita, jotta Yamagiwa saa mahdollisuuden avata toisen kerroksen B-1-ovet, jotta panttivangit pääsevät pakenemaan rakennuksesta sähköjen palattua. Tanada ilmoittaa poliisille, että kellarin ovet ovat auki, ja Mashiko päättää olla pakenematta Iion kanssa.Kun paenneet panttivangit onnistuvat pääsemään ulos, GotÅ käskee Yurikon lähteä sillä aikaa, kun hän yrittää ottaa kiinni heitä jahtaavan kaapparin. Ovet sulkeutuvat Yurikon edessä, joka pysähtyy, kun hän kuulee laukauksen ja näkee GotÅn romahtavan; kaapparit vievät hänet pois. Sillä välin Fuyuko paljastaa Tomizawalle, että hänen isänsä kuoli Niimin yrityksen käyttämään lääkkeeseen juuri ennen kuin hänetkin viedään pois. Morozumi selvittää taustatutkimuksen jälkeen, että Tanadan käyttämä puhelinnumero kuuluu nuorelle miehelle, joka kuoli kymmenen vuotta sitten.Kaapparit vievät Niimin, joka meni rakennukseen rahojen kanssa, turvahuoneeseen, jossa Yamagiwa, Okanaka, Yuriko ja Fuyuko on sidottu. Yksi huoneessa olevista neljästä kaapparista ilmoittaa Niimille, että he haluavat vain, että hän myöntää julkisesti, että hänen yrityksensä käsitteli tappavaa lääkettä, joka tappoi heidän ystävänsä ja Fuyukon isän. Kaapparit paljastuvat Mashikoksi, Tomizawaksi, Tanadaksi ja Gotaksi. Okanaka tiesi, että kaappaajia oli yhteensä vain viisi, ja Yamagiwa oli viides, joka valvoi operaatiota.Vaikka Niimi aluksi kieltäytyi myöntämästä, että hän jakoi lääkettä tietäen riskit, hän taipuu, ja Yuriko päättää pysyä isänsä rinnalla. Niimi pyytää häneltä anteeksi ja tunnustaa sitten medialle. Kun Okanaka suostuu poistamaan heidän kÅhainsa, joka auttoi viittä ennen vaihtoa panttivankien paon aikana, turvatiedot, viisi pakenee tuuletusaukkojen kautta kellariin. Mashiko kuitenkin tajuaa, ettei hänellä ole auton avainta, ja huomaa, että Iio oli jättänyt sen autoon hänelle. Etäällä rakennuksesta ajastin saavuttaa nollan ja pommi osoittautuu sen sijaan ilotulitteiden räjähteeksi. Mashiko, Tomizawa, Tanada, Yamagiwa ja GotÅ pääsevät vihdoin eteenpäin ja antautuvat poliisille.</w:t>
      </w:r>
    </w:p>
    <w:p>
      <w:r>
        <w:rPr>
          <w:b/>
        </w:rPr>
        <w:t xml:space="preserve">Tulos</w:t>
      </w:r>
    </w:p>
    <w:p>
      <w:r>
        <w:t xml:space="preserve">Kuinka monta kaapparia Okanakan arvion mukaan on mukana?</w:t>
      </w:r>
    </w:p>
    <w:p>
      <w:r>
        <w:rPr>
          <w:b/>
        </w:rPr>
        <w:t xml:space="preserve">Esimerkki 2.1288</w:t>
      </w:r>
    </w:p>
    <w:p>
      <w:r>
        <w:t xml:space="preserve">Vuonna 1942 Vassili Zaitsev (Jude Law), Ural-vuorilta kotoisin oleva paimen, joka on nyt puna-armeijan sotilas, joutuu Stalingradin taistelun etulinjaan. Hänet lähetetään itsemurhaiskuun saksalaisia vastaan, ja hän käyttää isoisänsä nuoresta pitäen hänelle opettamaa vaikuttavaa ampumataitoa pelastaakseen itsensä ja komissaari Danilovin (Joseph Fiennes). Nikita Hruštšov (Bob Hoskins) saapuu Stalingradiin koordinoimaan kaupungin puolustusta ja vaatii ideoita moraalin parantamiseksi. Danilov, joka on nyt vanhempi luutnantti, ehdottaa, että kansa tarvitsee hahmoja, joita se voi ihannoida, ja julkaisee armeijan sanomalehdessä tarinoita Vasilin urotöistä, jotka maalaavat hänet kansallissankariksi ja propagandaikoniksi. Vassili siirretään tarkka-ampujaosastoon, ja hänestä ja Danilovista tulee ystäviä. Molemmat kiinnostuvat myös romanttisesti Tanjasta (Rachel Weisz), Stalingradin asukkaasta, josta on tullut paikallisen miliisin sotamies. Danilov siirtää hänet tiedusteluyksikköön, joka on kaukana taistelukentältä.Kun neuvostoliittolaiset tarkka-ampujat vaativat yhä enemmän veronsa saksalaisilta joukoilta, saksalainen majuri Erwin König (Ed Harris) lähetetään Stalingradiin eliminoimaan Vassili ja murskaamaan siten neuvostoliittolaisten moraali. Tunnettu tarkka-ampuja ja Saksan armeijan Zossenin tarkka-ampujakoulun johtaja König houkuttelee Vassilin ansaan ja tappaa kaksi hänen tarkka-ampujatoveriaan, mutta Vassili onnistuu pakenemaan. Kun puna-armeijan johto saa tietää Königin tehtävästä, se lähettää hänen entisen oppilaansa Koulikovin (Ron Perlman) auttamaan Vassilia tämän tappamisessa. König kuitenkin huijaa Koulikovia paljastamaan asemansa ja tappaa hänet erittäin taitavalla laukauksella, mikä horjuttaa Vassilin mielialaa huomattavasti. Hruštšov painostaa Danilovia saattamaan tarkka-ampujan pattitilanteen päätökseen. kun Tania pyytää, että hänet siirrettäisiin tarkka-ampujaosastoon, Danilov pyytää Vassilia lannistamaan hänet. Vassili yrittää tehdä niin, mutta antaa periksi, kun Tania kertoo, kuinka saksalaiset murhasivat hänen juutalaiset vanhempansa. Danilov värvää nuoren paikallisen pojan Sacha Fillipovin (Gabriel Thomson), joka ihannoi Vassilia ja tekee saksalaisille pieniä töitä ruokaa vastaan, toimimaan kaksoisagenttina välittämällä Königille vääriä tietoja Vassilin olinpaikasta, mikä antaa Vassilille mahdollisuuden väijyä majuria. Vassili virittää Königille ansan ja onnistuu haavoittamaan häntä, mutta toisella yrityksellä Vassili nukahtaa monien tuntien jälkeen, ja ryöstelevä saksalainen sotilas vie hänen tarkka-ampujan lokinsa. Saksalainen komentaja pitää lokia todisteena Vassilin kuolemasta ja aikoo lähettää Königin kotiin, mutta majuri ei usko, että Vassili on kuollut. Hän kertoo Sachalle, missä hän on seuraavaksi, epäillen, että poika kertoo Vasilille. Tania ja Vassili ovat sillä välin rakastuneet, ja mustasukkainen Danilov halventaa Vasilia kirjeessään esimiehilleen. König näkee Tanian ja Vasilin odottamassa häntä seuraavassa väijytyksessä, mikä vahvistaa hänen epäilyksensä Sachasta. Hän tappaa pojan ja ripustaa tämän ruumiin tolppaan syöttinä Vassilille. Vassili vannoo tappavansa Königin ja lähettää Tanjan ja Danilovin evakuoimaan Sachan äidin (Eva Mattes) kaupungista, mutta Tania haavoittuu sirpaleista matkalla evakuointiveneisiin. Danilov luulee Taniaa kuolleeksi ja valittaa mustasukkaisuuttaan Vassiliin ja siitä johtuvaa pettymystään kommunistiseen aatteeseen. Danilov löytää Vassilin odottamassa Königin väijytystä, ja Danilov paljastaa itsensä tahallaan paljastaakseen majurin aseman ja saa surmansa. König luulee tappaneensa Vassilin ja lähtee tarkastamaan ruumista, mutta huomaa liian myöhään, että hän on joutunut ansaan ja Vassilin tähtäimessä. Hän kääntyy kohtaamaan Vasili, joka tappaa hänet. Kaksi kuukautta myöhemmin, kun Stalingrad on vapautettu ja saksalaiset joukot ovat antautuneet, Vassili löytää Tanjan toipumassa kenttäsairaalasta.</w:t>
      </w:r>
    </w:p>
    <w:p>
      <w:r>
        <w:rPr>
          <w:b/>
        </w:rPr>
        <w:t xml:space="preserve">Tulos</w:t>
      </w:r>
    </w:p>
    <w:p>
      <w:r>
        <w:t xml:space="preserve">Ketä kohtaan Danilov ja Vassili tuntevat romanttista kiinnostusta?</w:t>
      </w:r>
    </w:p>
    <w:p>
      <w:r>
        <w:rPr>
          <w:b/>
        </w:rPr>
        <w:t xml:space="preserve">Esimerkki 2.1289</w:t>
      </w:r>
    </w:p>
    <w:p>
      <w:r>
        <w:t xml:space="preserve">Juoni kertoo Mauricesta (Peter O'Toole), iäkkäästä näyttelijästä, joka tuntee yhä enemmän vetoa ystävänsä Ianin isotytär Jessieen (Jodie Whittaker) ja huomaa samalla, että hänen terveytensä heikkenee eturauhassyövän vuoksi. Mauricen ystävä kuvailee isotytärtä häiriköksi ja kiusankappaleeksi, mutta Maurice huomaa, että Jessie lämmittää häntä, kun hän alkaa olla vuorovaikutuksessa hänen kanssaan. Hän vie Jessien Lontoon National Galleryyn katsomaan suosikkimaalaustaan, espanjalaisen taiteilijan Diego Velázquezin Rokeby Venus -teosta. Jessie oli ilmaissut kiinnostuksensa mallintamiseen (Maurice kuulee tämän aluksi väärin "jodlaamiseksi"), ja Maurice järjestää Jessien mallintamaan alastonkuvia taidekurssille. Taideluokassa poseeraavan Jessien ansiosta ja suosikkimaalauksensa innoittamana Maurice päättää antaa Jessielle lempinimen "Venus". Maurice ja Jessie kehittävät elokuvan aikana passiivis-aggressiivisen suhteen. Maurice suhtautuu Jessieen kohdistuvaan vetovoimaansa suoraviivaisesti, kun taas Jessie toisinaan sallii Mauricen päähänpistoja rajoitetusti, kuten koskettaa Mauricen kättä ja haistelee hänen kaulaansa, mutta myös peruu nämä myönnytykset, kun Maurice kokee Mauricen menneen liian pitkälle. Elokuvan juoni pyörii näiden kahden hahmon kehittyvän ystävyyden tai suhteen ympärillä. Mauricelle tämä näyttää olevan viimeinen yritys saada aikaan jotain rakkauselämää lähentelevää, sillä eturauhasleikkaus on jättänyt hänet impotentiksi. Jessielle ei ole yhtä selvää, mitä hän näkee Mauricessa. Elokuvan aikana näemme Jessien tekevän kaikenlaista: hän käyttää Jessietä hyväkseen (yrittää saada hänet ostamaan lahjoja, yrittää käyttää hänen asuntoaan harrastamaan seksiä erään pojan kanssa), huolehtii hänestä, flirttailee hänen kanssaan ja torjuu hänet seksuaalisesti, mutta myös sitoutuu häneen ystävänä. Elokuvan aikana saamme tietää, että hänen äitinsä ja isosetänsä ovat hylänneet Jessien hänen siveettömän elämäntyylinsä vuoksi; annetaan ymmärtää, että Jessie tuntee vetoa Mauriceen, koska tämä ei tuomitse häntä yhtä ankarasti kuin perheenjäsenet.Juoni kärjistyy, kun Jessie seurustelee erään pojan kanssa. Nuoret rakastavaiset suostuttelevat Mauricen lähtemään kävelylle, jotta he voisivat harrastaa seksiä. Maurice suostuu aluksi pyyntöön, mutta palaa heittämään heidät ulos asunnostaan. Syntyy tappelu, jossa Jessie kaataa Mauricen ja haavoittaa häntä. Jessie lähtee pojan kanssa ja viettää ilmeisesti koko yön juhlimassa tämän kanssa klubeilla, ja palaa myöhemmin tarkistamaan Mauricea. Ensihoitajien saapuessa paikalle Maurice väittää Jessien yllätykseksi, ettei hän muista, kuka hänen kimppuunsa kävi. Sitten Maurice pyytää "Venusta" huolehtimaan hänestä. Katuvainen Jessie suostuu huolehtimaan Mauricesta. Jonkin aikaa myöhemmin, kun Maurice on ainakin osittain toipunut, hän vie Jessien meren rannalle Whitstableen Kentissä. Kun he istuvat veden äärellä, Maurice sanoo Jessielle: "Nyt voimme oikeasti puhua", ja kuolee Jessieen nojaten.</w:t>
      </w:r>
    </w:p>
    <w:p>
      <w:r>
        <w:rPr>
          <w:b/>
        </w:rPr>
        <w:t xml:space="preserve">Tulos</w:t>
      </w:r>
    </w:p>
    <w:p>
      <w:r>
        <w:t xml:space="preserve">Mistä maasta Mauricen suosikkimaalaus löytyy?</w:t>
      </w:r>
    </w:p>
    <w:p>
      <w:r>
        <w:rPr>
          <w:b/>
        </w:rPr>
        <w:t xml:space="preserve">Esimerkki 2.1290</w:t>
      </w:r>
    </w:p>
    <w:p>
      <w:r>
        <w:t xml:space="preserve">Robin Shea (Rebecca De Mornay) on vanki New Mexicon vankilassa. Hän onnistuu pakenemaan, mutta joutuu erehdyksessä James Tiernanin (Frank Langella) limusiinin kyytiin. Poliitikko vierailee vankilassa osana kuvernöörikampanjaansa. Hän palauttaa naisen vankilaan salaa. Vaihtaessaan takaisin vankilan vaatteisiin Robin tapaa Billy Moranin (Vincent Spano), kirvesmiehen ja remonttimiehen, joka tekee töitä vankila-alueella valvotusti, minkä on tarkoitus pitää hänet eristyksissä naisvangeista. Billy auttaa Robinia piiloutumaan tilapäisesti vartijoilta, ja he harrastavat seksiä.Robin saa tietää, kuka James Tiernan on, kun hän näkee televisiossa poliittisen mainoksen, jossa hän puhuu vankilakysymysten vahvasta kannastaan. Hän onnistuu soittamaan miehelle tämän kampanjatoimistoon ja pyytämään apua tulevaan ehdonalaiskuulusteluun. James antaa hänelle neuvoja, joista yksi ehdotus on, että hän menisi naimisiin. Robin lähestyy Billyä ja tarjoaa tälle viittä tuhatta dollaria, jotta tämä menisi naimisiin hänen kanssaan vuodeksi ja pääsisi vankilasta. Billy suostuu, he menevät naimisiin ja Robin vapautuu pian sen jälkeen. Robin muuttaa Billyn luo, joka asuu myös isoveljensä Peterin (Donovan Leitch) ja Billyn kuriton kuusivuotias poika Timmy (Jamie McEnnan) kanssa. Aluksi persoonallisuudet törmäävät toisiinsa, koska Billyn vakava käytös ja Robinin villi-lapsen luonne ovat vastakkain. Billy on kiinnostunut oikeasta suhteesta Robiniin, joka sen sijaan vaatii, että heidän avioliittonsa on vain järjestely ja että hän haluaa keskittyä musiikkiuraansa. Robin perustaa bändin, johon Peter liittyy, ja tapaa jälleen myös Jamesin, joka käyttää Robinia kampanjassaan vankilauudistuksen onnistumisen keulakuvana.Robin viettää enemmän aikaa perheen kanssa ja tulee läheiseksi Peterin ja Timmyn kanssa, mikä suututtaa Billyä. Robin ehdottaa, että he tapaisivat muita ihmisiä, minkä Billy hyväksyy. Billy harrastaa seksiä toisen naisen kanssa, kun taas Robin harrastaa seksiä Jamesin kanssa, joka on naimisissa. Sen jälkeen kaksikko kohtaa mustasukkaisesti toisensa, koska he ovat toisten ihmisten kanssa.Seuraavana aamuna Robin tekee sovinnon Billyn kanssa, auttaa häntä, kun hänen jeeppinsä hajoaa, ja viettää aikaa Billyn kanssa töissä vanhaa museota kunnostaen. He harrastavat seksiä Billyn työpajassa, ja heidät keskeyttää turistiryhmä, joka ottaa kuvia parista. Aluksi Robinin julkisesta syyttömyydestä vaietaan, koska hän on Jamesin esikuva, mutta kun James näkee kuvat, hän on mustasukkainen ja määrää, että Robinin ehdonalainen perutaan. Poliisi tulee Robinin perään, kun hän esiintyy bändinsä kanssa baarissa. Robin pakenee Jamesin kotiin hakemaan apua, mutta James torjuu hänet. Robin palaa Billyn taloon, jossa Billy on pakannut hänen tavaroitaan ja laittanut hänelle rahaa. Billy lupaa auttaa häntä, vaikka hän haluaisi mitä tehdä, ja Robin päättää, että hän on kyllästynyt pakenemiseen. billy ja Robin tunkeutuvat salaa Jamesin poliittiselle illalliselle. Robin nousee lavalle bändinsä kanssa ja ylistää Jamesin apua hänen "auttamisessaan". Hänen intohimoinen esityksensä tuottaa heille seisovat aplodit, mikä puolestaan auttaa Jamesin imagoa. James suostuu auttamaan Robinia, eikä hänen tarvitse enää palata vankilaan. Robin ja Billy palaavat kotiin yhdessä, onnellisesti naimisissa.</w:t>
      </w:r>
    </w:p>
    <w:p>
      <w:r>
        <w:rPr>
          <w:b/>
        </w:rPr>
        <w:t xml:space="preserve">Tulos</w:t>
      </w:r>
    </w:p>
    <w:p>
      <w:r>
        <w:t xml:space="preserve">Kenen kanssa Billy asuu?</w:t>
      </w:r>
    </w:p>
    <w:p>
      <w:r>
        <w:rPr>
          <w:b/>
        </w:rPr>
        <w:t xml:space="preserve">Esimerkki 2.1291</w:t>
      </w:r>
    </w:p>
    <w:p>
      <w:r>
        <w:t xml:space="preserve">Atomisota on näennäisesti tuhonnut suurimman osan (ellei koko) ihmiskunnan sivilisaatiosta ja jättänyt Maan radioaktiivisen laskeuman saastuttamaksi. Ainoa poikkeus on lyijypitoisten kallioiden ympäröimä laatikkokanjoni, jossa entinen laivaston komentaja Jim Maddison asuu tyttärensä Louisen (Lori Nelson) kanssa kodissa, joka on varustettu tarvikkeilla, joilla varaudutaan juuri tällaiseen holokaustiin. Louise on kihloissa, mutta hänen sulhasensa on kadonnut. tähän luonnolliseen pommisuojaan tulee kompuroivia eloonjääneitä, jotka sattumalta olivat kanjonin sisällä sodan syttyessä. Kieltäydyttyään aluksi ottamasta heitä vastaan Jim taipuu, kun hänen tyttärensä vetoaa hänen inhimillisyyteensä. Selviytyjien joukossa on geologi Rick (Richard Denning), joka sattuu erikoistumaan uraanikaivostoimintaan, ja pikkuhuligaani Tony (Mike Connors, nimellä "Touch" Connors), joka on "naisensa" Rubyn (Adele Jergens) kanssa matkalla San Franciscoon.selviytymistaisteluita on kaksi: ensimmäinen on yksinkertainen kysymys siitä, haihtuuko radioaktiivinen laskeuma, ja jos haihtuu, niin ennen kuin sade huuhtoo ilmakehän sisältämän aineksen maan päälle ja saastuttaa suojapaikan. Toinen uhka on jättiläismäinen, kammottava hirviö, joka näyttää päättäneen tappaa kaiken kohtaamansa, mutta syö vain laskeuman saastuttamat olennot. vähemmän ilmeinen, mutta ei vähemmän vaarallinen uhka on Tony, joka on piilossa; vaikka hän vaikuttaa viehättävältä ja avuliaalta, hänen todellinen luonteensa ja aikeensa ovat, että hän haluaa muut miehet pois tieltä, jotta hän voi saada kaksi naista itselleen. kaikki kolme vaaraa osuvat yhteen, kun hirviö sieppaa Louisen. Sitten se vapauttaa hänet pieneen järveen, jonne se ilmeisesti pelkää mennä. Rick ilmestyy paikalle ja hyökkää olennon kimppuun, joka pakenee, kun alkaa sataa. Sateen tuhoamaa olentoa seuratessaan he huomaavat, että se on Louisen kadonnut sulhanen. Tony, joka on puukottanut Rubyn kuoliaaksi tämän tajutessa, että hän haluaa olla nuoremman Louisen kanssa, varastaa sitten Jimin pistoolin. Hän odottaa ryöstääkseen Rickin, kun tämä palaa Louisen kanssa. Kun hän tähtää, Jim paljastaa piilotetun pistoolin ja ampuu Tonyn kuoliaaksi. Jim kuolee sitten säteilymyrkytykseen, mutta ei ennen kuin paljastaa, että sade on säteilyvapaa ja huuhtoo pois kaiken jäljellä olevan saastumisen, jolloin maailmaan on turvallista lähteä jälleen. Hän on kuullut radiosta muiden eloonjääneiden ääniä. Rick ja Louise, ryhmän kaksi viimeistä selviytyjää, kävelevät käsi kädessä ulos kanjonista, ja loppukortti "The Beginning" ilmestyy ruudulle.</w:t>
      </w:r>
    </w:p>
    <w:p>
      <w:r>
        <w:rPr>
          <w:b/>
        </w:rPr>
        <w:t xml:space="preserve">Tulos</w:t>
      </w:r>
    </w:p>
    <w:p>
      <w:r>
        <w:t xml:space="preserve">Kuinka monta naista Tony haluaa itselleen?</w:t>
      </w:r>
    </w:p>
    <w:p>
      <w:r>
        <w:rPr>
          <w:b/>
        </w:rPr>
        <w:t xml:space="preserve">Esimerkki 2.1292</w:t>
      </w:r>
    </w:p>
    <w:p>
      <w:r>
        <w:t xml:space="preserve">Tarina alkaa onnellisesta alemman keskiluokan perheestä, jossa Arun Verma (Anil Kapoor), 8-vuotias poika, hänen siskonsa Komal Verma (Khushboo), 5-vuotias tyttö, hänen äitinsä (Nutan) ja isänsä (Girish Karnad) elävät rauhallista elämää. Arunin vanhemmat opettavat lapsilleen kuuluisan nimikappaleen "Zindagi Har Kadam Ek Nayi Jung Hai, Jeet Jayenge Hum, Jeet Jayenge Hum Tu Agar Sang Hai" avulla, joka tarkoittaa, että elämä on täynnä ongelmia joka askeleella ja silti voitamme ne kaikki, jos olemme yhdessä.Arunin isä on jäänyt kiinni murhatapaukseen. Kuuluisa rikosasianajaja G.D. Thakral (Amrish Puri) todistaa hänet syylliseksi, ja oikeus tuomitsee hänet hirtettäväksi. Arunin äidin vetoomukset eivät onnistu vakuuttamaan Thakralia olemaan totuudenmukainen ja säästämään miehensä. Thakral pyytää äitiä antamaan todisteita Arunin syyttömyydestä, johon äiti surullisena vastaa: "Jiske paas koi sabut, koi gavanh nahi hote kya we begunah nahin hote" ("Se, jolla ei ole todisteita tai todistajia syyttömyydestä, eikö hän ole syytön?"). Thakral halusi ehdottomasti antaa miehensä hirtettäväksi. Mies hirtettiin oikeuden päätöksen mukaisesti. Hänen äitinsä tulee järkytyksestä henkisesti epävakaaksi ja hänet lähetetään mielisairaalaan. Myöhemmin asianajaja Gupta (A.K. Hangal), Arunin isää puolustanut asianajaja, saa selville, että Thakral oli koko ajan tiennyt, että mies oli syytön, mutta halusi vain, että hänet hirtetään. Arun saa selville, että Thakral käytti lakia väärin. oikeus huutokauppaa Arunin talon ja kaiken hänen omaisuutensa. Arunille ja hänen sisarelleen ei tarjota apua. Hän kasvaa koston siemenet sydämessään. Hänestä tulee menestyvä puolustusasianajaja ja hän seuraa innokkaasti jokaista Thakralin tapausta, jotta jonain päivänä hän voisi nousta oikeudessa lyömätöntä Thakralia vastaan ja lyödä hänet. eräänä päivänä Geeta Srivatsav (Meenakshi) tulee Arunin luokse ja pyytää häntä taistelemaan sisarensa, tohtori Asha Mathurin (Bina) tapauksesta, jota syytetään virantoimituksessa olleen potilaan tappamisesta lääkkeellään, jonka hän antoi kukkarostaan. Arun kieltäytyy sanomalla, että jos tyttö pystyy esittämään edes pienen todisteen sisarensa syyttömyydestä, hän taistelee hänen puolestaan. Geeta vastaa sattumalta saman lauseen: "Jiske paas koi sabut, koi gavanh nahi hote kya we begunah nahin hote." Arunille tulee heti mieleen hänen äitinsä vetoomukset Thakralin edessä. Geeta ryntää ulos hänen toimistostaan, mutta Arun suostuu ottamaan jutun vastaan. Hän tapaa Asha Mathurin poliisin huostassa. Hän saa häneltä tietää, että sinä kohtalokkaana yönä hän sai osastonsa assistentilta puhelun, että hänen potilaansa on teho-osastolla ja tarvitsee häntä. Hän pysähtyy matkalla (liikenneruuhkan vuoksi), ja hän siirtyy kärsimättömänä ulos autosta kysyäkseen syytä. Sillä välin joku korvaa lääkepullon hänen käsilaukustaan löytyvällä näköisellä myrkkypullolla. Saavuttuaan sairaalaan hän antaa kyseisestä pullosta nestettä potilaan vakauttamiseksi. Tämä johti potilaan kuolemaan.Näytetään, että Asha Mathurin aviomies, tohtori Dinesh Mathur (Parikshat Sahni), oli mennyt tapaamaan Thakralia ja pyytänyt tätä hoitamaan vaimonsa tapausta. Thakral kieltäytyy väittäen, että hän on tällä hetkellä hyvin kiireinen, mutta myöhemmin hän kertoo avustajalleen, ettei tapausta voida mitenkään voittaa. Arun tapaa Dinesh Mathurin ja ilmoittaa hänelle, että hän aikoo taistella juttua vastaan. Hän kysyy häneltä myrkyn luonteesta ja siitä, kuinka kauan ihminen voi kestää myrkkyä; hän saa tietää, että myrkky voi johtaa kuolemaan 2-15 minuutissa kehon vastustuskyvystä riippuen.Juttu alkaa, kun syyttäjän asianajaja kertoo tuon kohtalokkaan päivän tapahtumista ja kertoo, että potilaalle annettu lääke oli itse asiassa myrkkyä. Arun puolustaa tapausta ja sanoo, että potilas ei kuollut tähän lääkkeeseen. Todistaakseen olevansa oikeassa hän juo lääkkeen oikeudessa ja kumoaa väitteen. Oikeus toteaa Geetan sisaren syyttömäksi. Heti tuomion jälkeen tohtori Mathur kiidättää Arunin sairaalaan. Paljastuu, että lääke sisälsi myrkkyä, ja Arun pelastuu viime hetkellä.Geeta soittaa hänelle rannalle arvostamaan hänen ponnistuksiaan ja ystävällisyyttään ruokalassa. He rakastuvat. Thakralin poika Vikram Thakral (Javed Jaffrey), hemmoteltu kakara, joka ei tiedä Arunista mitään, esittää pariskunnalle pahoja kommentteja ja kiusaa Geetaa, mikä ärsyttää pariskuntaa. Pian asiat saavat ruman käänteen. Hän hakkaa Vikramin ja tämän ystävät.Tohtori Mathur haluaa arvostaa ja korvata Arunille riskinottoa, jonka tämä teki vaimonsa pelastamiseksi. Hän kutsuu Arunin tapaamiseen kartanoonsa. Tohtori Mathur antaa Arunille tyhjän sekin. Arun torjuu tarjoukset kohteliaasti ja sanoo tehneensä sen itsetyytyväisyytensä vuoksi. Sitten hän löytää saman pianon, jossa on Krishnan Bhagwat Geetan tarra, jota hänen isänsä tapasi soittaa ja joka huutokaupattiin. Hänen muistinsa virkistyvät jälleen ja tunteikkaan pyynnön myötä hän kertoo tohtori Mathurille, että tämä piano on hänelle hyvin tärkeä ja pyytää sitä. Tohtori Mathur antaa pianon hyvin iloisesti ja kysyy häneltä syytä tämän pienen palkkion hyväksymiseen. Hän kertoo Mathurin perheelle traagisen tarinansa. Hän kertoo, että hänen äitiään ei ole koskaan nähty hänen isänsä kuoleman jälkeen, ja hän olettaa, että äiti on kuollut.Vikram suunnittelee vangitsevansa Arunin siskon Komalin ja saa tietää, että tämä opiskelee samassa yliopistossa. Vikram yrittää tehdä vaikutuksen Vikamiin viehätysvoimallaan, tanssitaidoillaan ja tavoillaan imarrella ihmisiä. Suunnitelma onnistuu. Komal ihastuu Vikramiin, ja Vikram suostuttelee tämän karkaamaan hänen kanssaan (jotta hän voi julkisesti häpäistä Arunin jättämällä siskonsa). Suunnitellulla hetkellä, kun yksi Vikramin entisistä tyttöystävistä ilmestyy paikalle ja kertoo Komalille Vikramin pahoista aikeista. Seuranneessa riidassa Vikram murhaa tyttöystävänsä, minkä tohtori Mathurin perhe todistaa. Mathurit saapuvat Arunin talolle kertomaan tapahtuneesta. Rouva Mathur näkee seinällä roikkuvan valokuvan hänen äidistään. Hän tunnistaa heti kasvot potilaaseen, jota hän hoitaa mielenterveyshäiriöiden vuoksi. Arun ja hänen siskonsa pyytävät heitä viemään hänet luokseen. Mielisairaalassa he näkevät äitinsä. Hänen muistinsa olivat pysähtyneet tapahtumapäivänä; hän kokee, että heidän lapsensa ovat kahdeksan ja viisi, ja he asuvat isän luona. Arun tuo äitinsä kotiinsa ja yrittää saada hänet palaamaan normaaliksi; hän palauttaa muistinsa kuultuaan laulun "Zingadi Har Kadam..." Arun oli odottanut tätä hetkeä kostaakseen Thakralille. Hän ryhtyy syyttäjäksi Thakralia vastaan, joka puolustaa poikaansa. Juttu etenee edestakaisin, ja lopulta Arun saa yliotteen. Thakral sieppaa Arunin äidin ja yrittää kiristää häntä. Arun lähtee pelastamaan äitiään ja joutuu Thakralin kätyrien pahoinpitelemäksi. Vaikka Arun on loukkaantunut, hän taistelee vastaan. Yrittäessään ampua Arunin Thakral ampuu ystävänsä pojan ja joutuu vankilaan. Hän ei onnistu pelastamaan poikaansa, joka saa kuolemantuomion. Thakralista tulee henkisesti epävakaa henkilö.Arun ja hänen perheensä ovat jälleen onnellisia ja laulavat kuuluisan "Zindagi Har Kadam Ek Nayi Jung Hai" -laulun.</w:t>
      </w:r>
    </w:p>
    <w:p>
      <w:r>
        <w:rPr>
          <w:b/>
        </w:rPr>
        <w:t xml:space="preserve">Tulos</w:t>
      </w:r>
    </w:p>
    <w:p>
      <w:r>
        <w:t xml:space="preserve">Miten Arunin vanhemmat opettavat?</w:t>
      </w:r>
    </w:p>
    <w:p>
      <w:r>
        <w:rPr>
          <w:b/>
        </w:rPr>
        <w:t xml:space="preserve">Esimerkki 2.1293</w:t>
      </w:r>
    </w:p>
    <w:p>
      <w:r>
        <w:t xml:space="preserve">Don (Shahrukh Khan) on häikäilemätön rikollinen, jota poliisi etsii useissa maissa. DCP D'Silva (Boman Irani) ja etsivä Malik (Om Puri) ovat kaksi poliisia, jotka tekevät mitä tahansa saadakseen Donin kiinni. Pian Don murhaa raa'asti yhden omista miehistään, Rameshin (Diwakar Pundir), sekä tämän morsiamen, Kaminin (Kareena Kapoor). Näin Don saa vihollisekseen Rameshin siskon Roman (Priyanka Chopra), joka vannoo tappavansa Donin keinolla millä hyvänsä.Don loukkaantuu pian poliisin takaa-ajossa ja joutuu sairaalaan koomaan. D'Silva jäljittää Donin kaksoisolentoa Vijaya (myös Shahrukh Khan). Hän suostuttelee Vijayn liittymään Donin jengiin esiintyen Donina. Vijay suostuu luovuttamaan D'Silvalle levykkeen, joka sisältää elintärkeää tietoa jengistä - tämä levyke voi olla poliiseille keino pidättää jengi. Roma yrittää tappaa Vijayn, mutta pysähtyy, kun hän saa tietää D'Silvan suunnitelmasta. poliisin ratsian aikana Malik pidättää Vijayn ja jengin jäsenet. Ratsian aikana D'Silva tapetaan. Tämä aiheuttaa Vijaylle ongelmia - D'Silva oli ainoa henkilö, joka pystyi todistamaan, ettei Vijay ole oikea Don. Pystyykö Vijay todistamaan syyttömyytensä?</w:t>
      </w:r>
    </w:p>
    <w:p>
      <w:r>
        <w:rPr>
          <w:b/>
        </w:rPr>
        <w:t xml:space="preserve">Tulos</w:t>
      </w:r>
    </w:p>
    <w:p>
      <w:r>
        <w:t xml:space="preserve">Kuka vietteli DONin saadakseen hänet pidätetyksi?</w:t>
      </w:r>
    </w:p>
    <w:p>
      <w:r>
        <w:rPr>
          <w:b/>
        </w:rPr>
        <w:t xml:space="preserve">Esimerkki 2.1294</w:t>
      </w:r>
    </w:p>
    <w:p>
      <w:r>
        <w:t xml:space="preserve">Ling (Aaron Kwok) on naimisissa oleva itsevarma poliisipäällikkö, jolla on 5-vuotias adoptoitu poika ja joka tutkii kylmäveristä sarjamurhaa. Koska kollegansa Tai-nimisen komisarion murhayrityksestä Ling kuitenkin selvisi vahingoittumattomana, kollegat alkavat nopeasti tiedostaa Lingin mahdollisen osallisuuden. Ling on menettänyt muistinsa tapauksen jälkeen eikä pysty muistamaan Taiin murhayritykseen johtaneita tapahtumia.Kun Ling tutkii johtolankoja, hän huomaa, että kaikki todisteet viittaavat hänen itseensä murhaajana. Lingin usko ja horjumaton viattomuuden tunne saavat hänet kuitenkin pitämään epäilyksensä yllä ja jatkamaan kaivamista. Pikkuhiljaa, yhdessä muistojen palauttamisen kanssa Ling ottaa tilapäisen virkavapauden ja ottaa käyttöön lukitustilan suojellakseen perhettään. Lukituksen aikana hänen adoptiopoikansa tunnustaa Lingille todellisen henkilöllisyytensä. Hän on itse asiassa se lapsi, jonka Lingin isä hylkäsi äitinsä kanssa vuosia sitten. Äitinsä kohtaaman tuskan, nöyryytyksen ja kärsimyksen ajamana hän vannoi kostoa ja raivasi vaivalloisesti tiensä takaisin Lingin elämään tämän adoptiopoikana. Hän pystyi saavuttamaan tämän lääketieteellisen tilan ansiosta, jossa hänen fyysinen ruumiinrakenteensa on edelleen viisivuotiaan kokoinen. Jaettuaan sängyn Lingin vaimon kanssa, soitti Lingin ystävien tarkkaavaisuutta hän pystyi hitaasti toteuttamaan kostonsa ja antamaan käskyjä murhille, jotka suoritti tuttava, jonka hän oli tavannut vuosia sitten vammaiskeskuksessa.Lingin vaimo murhattiin tuttavan toimesta heidän tiloissaan, mihin Ling murtui löydettyään sen. Ling sai kerättyä itsensä eroon murhaajasta ja oli hetken päästä suorittamassa oikeutta adoptiopojalleen, kunnes poliisi saapui paikalle ja ampui hänet. Elokuvan lopussa Ling nähdään mielisairaalassa kaiverrettuna sanat "Kosto vapautuessaan" tämän vasempaan käsivarteen ja kohtaus, jossa hänen adoptiopoikansa kypsästi pukeutuneena miettii elämää ilman Lingiä valtameren taustalla.</w:t>
      </w:r>
    </w:p>
    <w:p>
      <w:r>
        <w:rPr>
          <w:b/>
        </w:rPr>
        <w:t xml:space="preserve">Tulos</w:t>
      </w:r>
    </w:p>
    <w:p>
      <w:r>
        <w:t xml:space="preserve">Kuka hylkäsi Lingin adoptiopojan?</w:t>
      </w:r>
    </w:p>
    <w:p>
      <w:r>
        <w:rPr>
          <w:b/>
        </w:rPr>
        <w:t xml:space="preserve">Esimerkki 2.1295</w:t>
      </w:r>
    </w:p>
    <w:p>
      <w:r>
        <w:t xml:space="preserve">Vietettyään päivän puistossa poikansa Pricon (Luciano de Ambrosis) kanssa Nina (Isa Pola) lähtee perheestä rakkaansa Roberton (Adriano Rimoldi) luokse. Nolona siitä, että Pricon isä Andrea (Emilio Cigoli) joutuu kerrostalon juorujen kohteeksi, hän lähettää poikansa ensin Ninan siskon (Dina Perbellini) luokse ja sitten ankaran äitinsä (Ione Fregiro) luokse, jonka mielestä Andrea meni naimisiin alempiarvoisesti. Kun herkkä Prico sairastuu, Nina palaa perheen luokse Roberton harmiksi. Andrea suhtautuu häneen aluksi kylmän viileästi, mutta Pricon vaikutuksesta, joka selvästi kukoistaa äitinsä läsnä ollessa, hän suostuu tekemään sovinnon Ninan kanssa. Kun Roberto tulee asuntoon anelemaan Ninaa palauttamaan hänet, hän lyö Pricoa. Nina heittää hänet ulos. Hän panee Pricon lupaamaan, ettei hän kerro Andrealle, että Roberto oli käynyt asunnossa.Perhe lähtee Alassioon, Italian Rivieran lomakylään. Siellä he tapaavat yläluokan ihmisiä, muun muassa pinnallinen Dada (Claudia Marti) ja hänen ystävänsä Mimi (ilman luottoa), joka on ihastunut Ninaan. Andrean on palattava Roomaan ennen Ninaa ja Pricoa. Dada kutsuu Ninan illalliselle, jotta Mimi voi kosiskella häntä takaisin huvilalleen. Sen sijaan hän saa tietää, että Roberto on jäljittänyt hänet Alassioon. Hän suostuu viettämään seuraavat kolme päivää miehen kanssa ja jättää Pricon huomiotta. Kun Prico näkee naisen halailevan rannalla Roberton kanssa, hän juoksee pois. Poliisi löytää hänet rannalta ja yhdistää hänet Ninan kanssa. Kun Nina ja Prico palaavat Roomaan, Nina jättää Pricon asunnolle ja ajaa pois Roberton luo.Vaikka kotiapulainen Agnese (Giovanna Cigoli) tarjoutuu huolehtimaan Pricosta, Andrea päättää lähettää Pricon katoliseen sisäoppilaitokseen. Pian tämän jälkeen Andrea tapetaan. Nina menee sisäoppilaitokseen lohduttamaan Pricoa. Itkien, muttei enää pysty luottamaan äitiinsä, Prico lähtee pois hänen luotaan.</w:t>
      </w:r>
    </w:p>
    <w:p>
      <w:r>
        <w:rPr>
          <w:b/>
        </w:rPr>
        <w:t xml:space="preserve">Tulos</w:t>
      </w:r>
    </w:p>
    <w:p>
      <w:r>
        <w:t xml:space="preserve">Mihin Italian Rivieralla sijaitsevaan lomakylään perhe matkusti?</w:t>
      </w:r>
    </w:p>
    <w:p>
      <w:r>
        <w:rPr>
          <w:b/>
        </w:rPr>
        <w:t xml:space="preserve">Esimerkki 2.1296</w:t>
      </w:r>
    </w:p>
    <w:p>
      <w:r>
        <w:t xml:space="preserve">Evelyn Saltia (Angelina Jolie) kidutetaan Pohjois-Korean vankilassa, koska häntä epäillään amerikkalaiseksi vakoojaksi. Hänen poikaystävänsä, arachnologi Mike Krause (August Diehl), saa niin paljon julkisuutta, että CIA joutuu järjestämään vanginvaihdon, vaikka virasto vastustaa sitä. Saltin CIA-kollega Ted Winter (Liev Schreiber) ottaa Saltin vastaan rajalla. Kun he ajavat pois, Mike kosii avioliittoa, vaikka Salt myöntää olevansa CIA:n agentti.Kaksi vuotta myöhemmin, Saltin ja Miken hääpäivänä, venäläinen loikkari nimeltä Oleg Vasiljevitš Orlov (Daniel Olbrychski) kävelee Saltin toimistoon. Salt kuulustelee häntä Winterin ja CIA:n vastavakoilu-upseeri Darryl Peabodyn (Chiwetel Ejiofor) tarkkaillessa häntä. Orlov väittää, että "päivänä X" korkeasti koulutetut venäläiset nukkuvat agentit, jotka tunnetaan nimellä "KA", tuhoavat Yhdysvallat. Orlov kertoo, että agentti "KA-12" salamurhaa Venäjän presidentin Boris Matvejevin (Olek Krupa) Yhdysvaltain varapresidentin hautajaisissa. Orlov paljastaa, että KA-12:n nimi on Evelyn Salt, ja valheenpaljastimet vahvistavat koko hänen tarinansa. Peabody määrää Saltin pidätettäväksi, mutta Orlov tappaa kaksi agenttia ja pakenee. Sekasorron vallitessa myös Salt pääsee pakenemaan ja juoksee paljain jaloin kadun läpi. Kun häntä jahdataan, hän saa selville, että Mike on siepattu. myöhemmin hautajaisissa Salt näyttää onnistuvan tappamaan presidentti Matvejevin ja antautuu sitten itse. Matvejev julistetaan kuolleeksi. Salt pakenee jälleen ja suuntaa proomulle, jossa Orlov piileskelee muiden nukkuvien agenttien kanssa. Useissa takaumissa Salt muistelee, kuinka hän kasvoi Neuvostoliitossa ja kuinka häntä koulutettiin yhdessä muiden lasten kanssa. Proomulla Orlov toivottaa Saltin tervetulleeksi takaisin ja tapattaa Miken hänen edessään. Kun Salt ei reagoi, Orlov on vakuuttunut Saltin lojaalisuudesta ja alkaa opastaa häntä seuraavaan tehtävään. Hänen on määrä tavata toinen KA, joka auttaa häntä salamurhaamaan Yhdysvaltain presidentin. Sen jälkeen Salt tappaa Orlovin ja kaikki muut proomulla olevat agentit. Sitten hän tapaa KA Shnaiderin (Corey Stoll), joka käyttää peitetarinaansa Nato-yhteyshenkilönä saadakseen Saltin Valkoiseen taloon. Sisällä Shnaider tekee itsemurhaiskun ja pakottaa agentit siirtämään presidentin (Hunt Block) maanalaiseen bunkkeriin Winterin saattelemana. Salt seuraa heitä ja onnistuu pääsemään bunkkeriin, ennen kuin se suljetaan.USA:n presidentti saa tietää, että Venäjä on mobilisoinut ydinasearsenaalinsa vastauksena presidentin kuolemaan. Hän määrää amerikkalaiset ydinaseet valmiiksi vastaukseksi. CIA-agentti Winter tappaa sitten yhtäkkiä kaikki muut paitsi presidentin ja esittäytyy Nikolai Tarkovskiksi, toiseksi KA:ksi. Winter tekee presidentin toimintakyvyttömäksi ja alkaa tähdätä ydinohjuksia Mekkaan ja Teheraniin yllyttääkseen miljoonia muslimeja Yhdysvaltoja vastaan. Salt yrittää taivutella Winteriä päästämään hänet sinetöityyn huoneeseen, mutta sitten hän näkee televisiosta raportin, jonka mukaan presidentti Matvejev on elossa ja kunnossa: Salt oli käyttänyt hämähäkkimyrkkyä aiheuttaakseen Matvejevin simuloidun kuoleman. Winter kieltäytyy päästämästä häntä sisään ja paljastaa, että Miken kidnappaus ja hänen peitetarinansa paljastuminen olivat hänen ideansa. Winter aikoo sysätä täyden vastuun ydiniskuista Saltille. Salt murtautuu huoneeseen ennen kuin hän ehtii laukaista ohjukset. He painivat ydinjalkapallon hallinnasta, ja Salt keskeyttää ohjusiskut ennen kuin jää kiinni.Kun Salt viedään ulos kahleissa, Winter tarttuu sakset käteensä, ilmeisesti hyökätäkseen Saltin kimppuun tai puolustautuakseen tarvittaessa. Hän koukkaa yllättäen ketjun Winterin kaulan ympärille ja hyppää portaiden kaiteen yli kuristaen hänet kuoliaaksi. Helikopterimatkalla kuulusteltavaksi Peabody kuulustelee häntä. Salt selittää tappaneensa Winterin, koska tämä oli järjestänyt hänen miehensä kuoleman, ja lupaa metsästää loput KA-agentit, jos hänet vapautetaan. Peabody on vakuuttunut saatuaan tekstiviestin, jonka mukaan Saltin sormenjäljet löytyivät proomulta, jossa nukkuvat agentit tapettiin, mikä tukee hänen tarinaansa. Salt pääsee pakenemaan, hän hyppää helikopterista alapuolella olevaan jokeen ja pakenee metsään. Vaihtoehtoisessa lopetuksessa Salt hyppää helikopterista ja saapuu valepuvussa paikkaan, jossa häntä koulutettiin lapsena Neuvostoliitossa, sitten hänet nähdään veden äärellä, kun paikka räjähtää ja Salt hymyilee.</w:t>
      </w:r>
    </w:p>
    <w:p>
      <w:r>
        <w:rPr>
          <w:b/>
        </w:rPr>
        <w:t xml:space="preserve">Tulos</w:t>
      </w:r>
    </w:p>
    <w:p>
      <w:r>
        <w:t xml:space="preserve">Kuka kyseenalaistaa Saltin helikopterilennon aikana?</w:t>
      </w:r>
    </w:p>
    <w:p>
      <w:r>
        <w:rPr>
          <w:b/>
        </w:rPr>
        <w:t xml:space="preserve">Esimerkki 2.1297</w:t>
      </w:r>
    </w:p>
    <w:p>
      <w:r>
        <w:t xml:space="preserve">Robert Montgomery ja Carole LombardAnn (Carole Lombard) ja David Smith (Robert Montgomery) ovat New Yorkissa asuva aviopari, joka on onnellinen, mutta riitelee usein päiväkausia, ennen kuin he rakastavasti tekevät sovinnon. Eräänä aamuna Ann kysyy Davidilta, jos hän saisi tehdä kaiken uudelleen, menisikö hän naimisiin Davidin kanssa? Annin pettymykseksi David vastaa, että ei menisi, vaikka hän on nyt hyvin onnellinen Annin kanssa eikä menisi naimisiin kenenkään muun kanssa. Myöhemmin samana päivänä Harry Deever (Charles Halton), Idahon piirikunnan virkamies, ilmoittaa Davidille, että erään oikeudellisen virheen vuoksi heidän kolme vuotta vanha avioliittolupansa Idahosta ei ole voimassa. Koska Deever on Annin perhetuttu Idahosta, hän pysähtyy heidän asunnolleen kertomaan Annille ja tämän äidille (Esther Dale) saman asian. Ann ei mainitse tästä Davidille ja luulee, että mies menee naimisiin uudelleen samana iltana, sillä mies on juuri kutsunut hänet romanttiselle illalliselle hienoon ravintolaan, jossa he söivät ennen avioliittoa. Kun he kuitenkin saapuvat ravintolaan, he huomaavat, että ravintola on muuttunut rähjäiseksi kapakaksi, ja he lähtevät kotiin. Kun Ann kokee antaneensa Davidille tarpeeksi aikaa kosia ja lähteä naimisiin, hän kohtaa Davidin ja syyttää häntä siitä, ettei hän halua enää naimisiin. Vaikka David protestoi ja sanoo aikovansa kosia Annia pian, Ann sivuuttaa asian ja potkaisee hänet ulos heidän asunnostaan.David viettää yön klubillaan, mutta kun hän seuraavana päivänä töiden jälkeen menee kotiin, Annin sisäkkö ei päästä häntä sisään. David odottaa aulassa ja näkee Annin palaavan vanhemman herrasmies kosijan kanssa. Vihainen ja lannistunut David alkaa seurata Annia ympäriinsä, kertoo tälle, ettei aio tukea häntä, ja saa sitten potkut uudesta työpaikasta, jonka hän on juuri ottanut vastaan (kuten käy ilmi, vanhempi kosija on hänen pomonsa). Ann kertoo Davidille, ettei hänellä ole aikomustakaan mennä koskaan naimisiin Davidin kanssa.Davidin ystävä ja lakimieskumppani Jefferson "Jeff" Custer (Gene Raymond), kertoo Davidille, että hän puhuu Annin kanssa ja suostuttelee tämän menemään uudelleen naimisiin. Kun David kuitenkin saapuu paikalle myöhemmin samana iltana, hän huomaa, että Jeff on sen sijaan päättänyt "edustaa" Annia erossa. Loukkaantumisen kukkuraksi Jeff pyytää Annia illalliselle seuraavana iltana Davidin nähden. David sanoo Annille, että jos hän lähtee treffeille, "se on ohi", mutta Ann hyväksyy kutsun. illallisen jälkeen Ann ja Jeff lähtevät messuille, mutta he jäävät jumiin laskuvarjohyppykyytiin ja joutuvat istumaan tuntikausia sateessa monta metriä korkealla ilmassa. Kun he palaavat takaisin Jeffin asuntoon, hän pukeutuu takaisin ulos, mutta Ann antaa hänelle paljon viinaa juotavaksi "lääkkeeksi", vaikka hän on tinkimätön. Kun Jeff on yhä enemmän humalassa, Ann lähtee yöksi. ann ja Jeff alkavat seurustella tosissaan, ja Ann tapaa Jeffin vanhemmat. He päättävät lomailla Jeffin vanhempien kanssa Lake Placidin hiihtokeskuksessa â samassa lomakeskuksessa, jossa Ann ja David olivat aiemmin suunnitelleet lomaa. Kun he saapuvat lomakeskukseen, he huomaavat, että David on vuokrannut mökin aivan heidän viereensä, mutta kun he kohtaavat Davidin, hän vain pyörtyy. David viettää seuraavat tunnit teeskennellen olevansa sairas ja houraileva, kun Ann hehkuttaa häntä, mutta kun Ann huomaa hänen petoksensa, hän huutaa Davidille ja lähtee. He riitelevät jälleen kerran, ja kun he huutavat toisilleen, Jeff astuu sisään. Hän tietää, että Ann ja David ovat tarkoitettu toisilleen, sillä Ann, joka yhä pelaa juonensa loppuun, loukkaa ja haukkuu Jeffiä siitä, ettei hän ole hakannut Davidia.Ann päättää, että hän haluaa päästä hiihtämään mökille, vaikka hän ei osaa hiihtää. Istuessaan sukset jalkaan David tarjoutuu auttamaan häntä, mutta sen sijaan hän nostaa Annin jalat ylös niin, ettei hän pysty nousemaan pystyyn suksien varassa olosta. Kun hän kamppailee uhkaillessaan miestä vihaisena, hän vapauttaa yhden suksen, mutta sitten hän teeskentelee avuttomuutta kiinnittämällä suksen takaisin jalkaansa. David näkee tämänkin, ja kun nainen teeskentelee kiukuttelevansa hänelle, David kumartuu ja suutelee häntä, mikä hiljentää hänet.</w:t>
      </w:r>
    </w:p>
    <w:p>
      <w:r>
        <w:rPr>
          <w:b/>
        </w:rPr>
        <w:t xml:space="preserve">Tulos</w:t>
      </w:r>
    </w:p>
    <w:p>
      <w:r>
        <w:t xml:space="preserve">Kuka vuokraa mökin Annin ja Jeffin vierestä?</w:t>
      </w:r>
    </w:p>
    <w:p>
      <w:r>
        <w:rPr>
          <w:b/>
        </w:rPr>
        <w:t xml:space="preserve">Esimerkki 2.1298</w:t>
      </w:r>
    </w:p>
    <w:p>
      <w:r>
        <w:t xml:space="preserve">Tämän osan juonitiivistelmä voi olla liian pitkä tai liian yksityiskohtainen. Auta parantamaan sitä poistamalla tarpeettomat yksityiskohdat ja tekemällä siitä tiiviimpi. (Maaliskuu 2014) (Lue, miten ja milloin voit poistaa tämän mallin mukaisen viestin)Dave (Vince Vaughn), Guitar Heron jälleenmyyjä, ja Ronnie (Malin Ã kerman), kotiäiti, ovat tyypillinen pariskunta, joka kasvattaa kahta pientä lasta Chicagon esikaupungissa. He kokevat monenlaista stressiä, kuten talonsa sisustamista ja lastenkasvatusta. Joey (Jon Favreau) ja Lucy (Kristin Davis) ovat lukioaikaisia rakastavaisia, joilla on älykäs mutta naiivi teinityttö Lacey. Heidän suhteensa on karilla ja he harkitsevat jopa avioeroa, kun Lacey lähtee collegeen. Jason (Jason Bateman) ja Cynthia (Kristen Bell) ovat neuroottinen pariskunta, joka on kokenut useita epäonnistuneita yrityksiä tulla raskaaksi, ja Shanella (Faizon Love), joka on hiljattain eronnut vaimostaan, on paljon nuorempi parikymppinen tyttöystävä, Trudy (Kali Hawk).Daven pojan syntymäpäiväjuhlissa Jason ja Cynthia ilmoittavat PowerPointin avulla, että heidän avioliittonsa on vaikeuksissa ja he harkitsevat avioeroa, koska eivät voi saada lasta. Viimeisenä keinona he ovat löytäneet Eden-nimisen pariterapiakeskuksen. Pelikaanipaketiksi kutsuttu tarjous on puolet normaalista hinnasta, jos he saavat kolme muuta pariskuntaa liittymään mukaan. Esittelyssä he näyttävät kauniita kuvia auringonpaisteisista rannoista ja kauniista paikoista. He myös vakuuttavat muille, että pariterapia on täysin vapaaehtoista.Dave ja Ronnie keskustelevat siitä, etteivät he voi lähteä matkalle lastenhoitovelvollisuuksien vuoksi, ja kieltäytyvät matkasta. Keskellä yötä heidän kotinsa turvahälytys aktivoituu, kun Jason ilmestyy yllättäen paikalle myymään edelleen ajatusta retriitistä. Hälinä herättää lapset, jotka ovat kuulleet vanhempiensa keskustelut siitä, etteivät he voi lähteä heidän takiaan. Koska lapset pelkäävät vanhempiensa harkitsevan avioeroa, he ovat jo järjestäneet Daven isän, Jim-Jim-vaarin (jota esittää Vince Vaughnin tosielämän isä Vernon Vaughn) lapsenvahdiksi, jotta heidän vanhempansa voivat lähteä Eedeniin. retriitti osoittautuu jaetuksi Eden Westiin ja Eden Eastiin. West on tarkoitettu pariskunnille, ja siellä käytetään slogania "Stay Together". East on sinkuille ja käyttää slogania "Come Together". Idän ja lännen osallistujat eivät saa sekaantua toisiinsa.Saavuttuaan Eden Westiin neljälle pariskunnalle näytetään heidän huvilansa. Illallisella lomakeskuksen isäntä Sctanley [sic] (lausutaan "Stanley") (Peter Serafinowicz) ilmoittaa heille, että pariterapia, joka alkaa kello 6 aamulla, on itse asiassa pakollista. Jos joku pariskunnista jättää osallistumatta, sitä pidetään osoituksena siitä, että he haluavat lähteä, ja Edenin hinta palautetaan, mutta ei kuitenkaan heidän lentolippunsa. Ryhmä keskustelee siitä, mitä tehdä. Hemmottelevan, monia herkkuja sisältävän illallisen jälkeen he päättävät sietää "pari tuntia" terapiaa, jotta he voivat nauttia lomakeskuksen muista mukavuuksista.Aamulla kukin pari tapaa määrätyn terapeutin. Kaikki neljä paria saavat tietää, että heillä on ongelmia, jopa Ronnie ja Dave, jotka luulivat olevansa kunnossa. He joutuvat kestämään lomakeskuksen omistajan Marcelin (Jean Reno) epätavallisia menetelmiä, kuten uintia sitruunahaiden kanssa ja niiden ruokkimista sekä joogatunteja rakastuneen ohjaajan Salvadoren (Carlos Ponce) kanssa. neljäntenä yönä Trudy pakenee Eden Eastiin. Muut seitsemän lähtevät etsimään häntä avioliittoonsa tyytymättömän Joeyn rohkaisemina. Cynthian ja Jasonin riidan jälkeen miehet ja naiset eroavat toisistaan. Kun he yrittävät löytää tiensä lomakeskukseen, miehet päätyvät riitelemään ja osoittamaan toistensa avioliittovirheitä. naiset törmäävät Salvadoreen, joka vie heidät Eden Eastiin. Miehet törmäävät henkilökunnan oleskelutilaan, jossa he löytävät Sctanleyn pelaamassa Guitar Heroa. Hän uhkaa ilmoittaa heidät Marcelille, mutta Dave haastaa hänet peliin (kertomatta Sctanleylle, että hän on mukana pelin tuotannossa). Hävittyään vedon Sctanley ohjaa heidät Eden Eastiin, vaikka hän tietää, että Dave huijasi häntä. kun he saapuvat, Dave tajuaa, miten hyvä juttu hänellä on Ronnien kanssa. Hän lähtee tämän kanssa olemaan yksin vesiputouksen äärelle. Joey löytää Lucyn Salvadoren kanssa ja tyrmää hänet, jolloin hän pääsee takaisin vaimonsa luo. Cynthia ja Jason jakavat juomia ja päätyvät intiimiin suhteeseen. Shane törmää ex-vaimoonsa, joka myöntää yhä rakastavansa häntä. Shane kehottaa Trudya jäämään Eden Eastiin ja nauttimaan sinkkuna olemisesta ja lähtee sitten ex-vaimonsa kanssa. Kaikki neljä pariskuntaa palaavat Eden Westiin. Marcel, joka näkee, että pariskunnat ovat selvittäneet ongelmansa, vapauttaa heidät terapiasta ja antaa heidän lähteä vesihiihtämään, ja sen myötä todella nauttia loppulomastaan.</w:t>
      </w:r>
    </w:p>
    <w:p>
      <w:r>
        <w:rPr>
          <w:b/>
        </w:rPr>
        <w:t xml:space="preserve">Tulos</w:t>
      </w:r>
    </w:p>
    <w:p>
      <w:r>
        <w:t xml:space="preserve">Minne Salvadore vie naiset?</w:t>
      </w:r>
    </w:p>
    <w:p>
      <w:r>
        <w:rPr>
          <w:b/>
        </w:rPr>
        <w:t xml:space="preserve">Esimerkki 2.1299</w:t>
      </w:r>
    </w:p>
    <w:p>
      <w:r>
        <w:t xml:space="preserve">Palokuntakapteeni Calebin (Kirk Cameron) ja sairaalan hallintovirkailija Catherine Holtin (Erin Bethea) avioliitossa on ongelmia. Töissä Caleb korostaa, ettei kumppaniaan saa koskaan jättää, kun taas kotona hän ja Catherine riitelevät runsaasti. Catherine syyttää Calebia itsekkyydestä, koska hänen halunsa ostaa vene on tärkeämpi kuin hänen äitinsä sairaalalaskujen maksaminen, ja hän on turhautunut Calebin tavanomaiseen internet-pornon käyttöön. Caleb kokee, ettei häntä arvosteta ja että häntä aliarvioidaan. Heidän jatkuva riitelynsä saa Catherinen vaatimaan avioeroa, johon raivostunut Caleb suostuu.Calebin työtoveri Michael (Ken Bevel) ja isä John (Harris Malcom) vakuuttavat hänet lykkäämään avioeroprosessia. Hänen isänsä suostuttelee hänet kokeilemaan Love Dare -tapahtumaa, 40 päivän haastetta, jonka tarkoituksena on parantaa avioliittoja muuttamalla tapaa, jolla puolisoa kohdellaan. Caleb suostuu vastahakoisesti, mutta päättää olla kertomatta Catherinelle. Sairaalassa, jossa Catherine työskentelee, hän on flirttaillut avoimesti tohtori Gavin Kellerin (Perry Revell) kanssa.Caleb aloittaa Rakkaushaasteen puoliväkisin pitäen tehtäviä enemmänkin tarkistuslistana, kun taas sairaalan sairaanhoitajat varoittavat Catherinea luottamasta häneen, sillä he tulkitsevat hänen tekojensa olevan keino voidella Catherinea paremman avioeroratkaisun saamiseksi. Isänsä ja Michaelin kannustamana Caleb jatkaa, vaikka Catherine välttelee hänen kiintymystään ja lähestyy yhä enemmän tohtori Kelleriä. Koska Catherine ei ole kiinnostunut, Caleb saa lohdutusta isältään, kun taas Michael paljastaa, että hän on eronnut. Caleb saa palovammoja työssä, ja kun häntä hoidetaan sairaalassa, jossa hänen vaimonsa työskentelee, tohtori Keller saa vahingossa selville, että Catherine on naimisissa ja että hän hoitaa hänen miestään, mutta jatkaa kiintymystään. Caleb jatkaa The Love Dare -tehtävää uudella uskolla, ja Catherine antaa hänelle kirjekuoren, jossa anotaan avioeroa. Catherine saa selville, että hänen äitinsä hoitokulut on maksettu nimettömänä, ja hän olettaa, että kyseessä oli tohtori Keller, mikä lähentää heitä. Caleb saa selville orastavan suhteen ja asettaa lääkärin vastakkain. Calebin lähdettyä tohtori Keller ottaa esiin vihkisormuksen, joka paljastaa, että hänkin on naimisissa, ja lopettaa kiintymyksensä Catherinea kohtaan.Catherine kohtaa Calebin löydettyään tämän Love Dare -päiväkirjan, ja tämä paljastaa Calebille, että hän on suorittanut haasteen, mutta noudattaa edelleen sen ohjeita. Catherine sanoo tarvitsevansa aikaa harkita uudelleen avioeroa ja saa selville, että hänen miehensä käytti säästönsä hänen äitinsä lääkärilaskujen maksamiseen. Calebin epäitsekkyydestä liikuttuneena Catherine tekee sovinnon hänen kanssaan. Caleb saa selville, että hänen äitinsä, jota hän on kohdellut huonosti, on itse asiassa se, joka suoritti Rakkaushaasteen hänen isänsä puolesta, eikä päinvastoin, kuten Caleb oli alun perin luullut. Elokuva päättyy siihen, että Caleb ja Catherine uusivat vihkivalansa.</w:t>
      </w:r>
    </w:p>
    <w:p>
      <w:r>
        <w:rPr>
          <w:b/>
        </w:rPr>
        <w:t xml:space="preserve">Tulos</w:t>
      </w:r>
    </w:p>
    <w:p>
      <w:r>
        <w:t xml:space="preserve">jonka äiti on sairas?</w:t>
      </w:r>
    </w:p>
    <w:p>
      <w:r>
        <w:rPr>
          <w:b/>
        </w:rPr>
        <w:t xml:space="preserve">Esimerkki 2.1300</w:t>
      </w:r>
    </w:p>
    <w:p>
      <w:r>
        <w:t xml:space="preserve">Vuonna 1936 arkeologi Indiana Jones tunkeutuu muinaiseen, ansoilla varustettuun temppeliin Perussa ja löytää kultaisen epäjumalan. Hän joutuu vastakkain kilpailevan arkeologin René Belloqin ja alkuperäiskansan hovitojen kanssa. Ympäröitynä ja alakynnessä Indy luovuttaa epäjumalan Belloqille ja pakenee odottavalla vesilentokoneella.Jones palaa opettajaksi Marshall Collegeen, jossa kaksi armeijan tiedustelupalvelun agenttia haastattelee häntä. He kertovat hänelle, että natsit etsivät hänen vanhaa mentoriaan Abner Ravenwoodia, jonka johdolla Jones opiskeli Chicagon yliopistossa. Natsit tietävät, että Ravenwood on Egyptissä sijaitsevan Tanisin muinaisen kaupungin johtava asiantuntija ja että hänellä on hallussaan Ra'n sauvan päähine. Jones päättelee, että natsit etsivät liitonarkkia; natsit uskovat, että jos he saavat arkin haltuunsa, heidän armeijoistaan tulee voittamattomia. Ra:n sauva on avain Sielujen kaivon löytämiseen, salaisen kammion, johon arkki on haudattu. agentit valtuuttavat Jonesin ottamaan arkin talteen, jotta natsit eivät saisi sitä haltuunsa. Hän matkustaa Nepaliin ja saa selville, että Abner on kuollut, ja päähine on Ravenwoodin tyttären Marionin hallussa. Jones vierailee Marionin luona tämän tavernassa, jossa Marion paljastaa katkerat tunteensa häntä kohtaan aiemmasta romanttisesta suhteesta. Marion torjuu fyysisesti Jonesin tarjouksen ostaa päähine, ja Jones lähtee. Pian tämän jälkeen paikalle saapuu joukko roistoja natsikomentajansa Arnold Tohtin kanssa. Toht uhkailee Marionia saadakseen pääkappaleen, mutta kun Jones palaa baariin taistelemaan natseja vastaan ja pelastamaan Marionin, hänen baarinsa sytytetään vahingossa tuleen; taistelun aikana pääkappale päätyy tuleen ja Toht polttaa pahasti kätensä yrittäessään ottaa kuumaa päähinettä ja pakenee kapakasta huutaen. Indy ja Marion pakenevat päähine mukanaan, ja Marion päättää lähteä Indyn mukaan etsimään Arkkia, jotta tämä voi maksaa velkansa Indylle. pari matkustaa Kairoon, jossa he tapaavat Indyn ystävän Sallahin, joka on taitava kaivaja. Sallah kertoo heille, että Belloq ja natsit kaivavat Sielujen kaivoa päähineestä tehdyn jäljennöksen avulla (joka on luotu Tohtin käden arven perusteella). He huomaavat nopeasti, että natsien päähine on epätäydellinen ja että natsit kaivavat väärässä paikassa. Natsit kidnappaavat Marionin, ja Jonesille näyttää siltä, että hän on kuollut räjähtävässä kuorma-autossa. Kun Indy ja Sallah ovat kohdanneet Belloqin paikallisessa baarissa, he soluttautuvat natsien kaivauspaikalle ja käyttävät sauvojaan löytääkseen arkin oikein. Indy huomaa Marionin olevan elossa, sidottuna ja suukapulalla teltassa, mutta ei vapauta häntä, koska pelkää paljastuvansa. Indy, Sallah ja pieni ryhmä kaivajia kaivavat esiin Sielujen kaivon ja hankkivat arkin. Belloq ja natsiupseeri eversti Dietrich saapuvat paikalle, kaappaavat arkin Jonesilta ja heittävät Marionin mukaansa sielujen kaivoon ennen kuin sulkevat sen takaisin. Jones ja Marion pakenevat paikalliselle kiitoradalle, jossa Jones joutuu nyrkkitappeluun natsimekaanikon kanssa ja tuhoaa lentosiiven, jonka oli määrä kuljettaa arkki Berliiniin. Paniikissa olevat natsit siirtävät arkin kuorma-autoon ja lähtevät kohti Kairoa, mutta Jones saa heidät kiinni ja ottaa arkin takaisin. Hän sopii Arkin kuljettamisesta Lontooseen kulkurihöyrylaivalla, mutta seuraavana päivänä natsien sukellusvene ilmestyy ja pysäyttää aluksen. Belloq ja Dietrich ottavat arkin ja Marionin haltuunsa, mutta eivät löydä Jonesia, joka piiloutuu laivaan ja matkustaa heidän mukanaan saarelle Egeanmerellä. Siellä Belloq aikoo testata arkin voimaa ennen kuin hän esittelee sen Hitlerille. Jones paljastaa itsensä ja uhkaa tuhota arkin panssarihaupitsilla, mutta Belloq ei usko hänen bluffiinsa, ja Jones antautuu mieluummin kuin tuhoaa näin tärkeän historiallisen artefaktin. Natsit vievät Indyn ja Marionin alueelle, jossa arkki avataan, ja sitovat heidät pylvääseen tarkkailtaviksi. Belloq avaa juhlallisesti arkin, joka näyttää sisältävän vain hiekkaa, joka on ainoa jäänne kymmenestä käskystä. Yhtäkkiä arkista nousee esiin enkelimäisiä aaveiden kaltaisia olentoja. Indy varoittaa Marionia pitämään silmänsä kiinni ja olemaan tarkkailematta, mitä seuraavaksi tapahtuu. Belloq ja muut katsovat hämmästyneinä, kun ilmestykset paljastuvat yhtäkkiä kuoleman enkeleiksi. Arkin yläpuolelle muodostuu liekkipyörre, joka ampuu tulisen energian salamoita kokoontuneisiin natsisotilaisiin tappaen heidät kaikki. Kun Belloq, Toht ja Dietrich huutavat kauhusta, Arkki kääntää raivonsa heitä vastaan: Dietrichin pää kutistuu, Tohtin kasvot sulavat pois kallosta ja Belloqin pää räjähtää. Sitten liekit nielaisevat tuhoon tuomitun seurueen jäänteet Indyä ja Marionia lukuun ottamatta, ja tulipatsas nousee taivaalle. Arkin kansi räjähtää korkealle ilmaan, ennen kuin se putoaa takaisin alas arkin päälle ja sinetöi sen. Jones ja Marion löytävät köydet palaneina ja syleilevät toisiaan. Washingtonissa armeijan tiedustelupalvelun agentit ilmoittavat Jonesille ja Marcus Brodylle, että arkki on jossakin turvallisessa paikassa ja että "huippumiehet" tutkivat sitä. Arkki näytetään säilytettävän jättimäisessä hallituksen varastossa lukemattomien samanlaisten laatikoiden joukossa.</w:t>
      </w:r>
    </w:p>
    <w:p>
      <w:r>
        <w:rPr>
          <w:b/>
        </w:rPr>
        <w:t xml:space="preserve">Tulos</w:t>
      </w:r>
    </w:p>
    <w:p>
      <w:r>
        <w:t xml:space="preserve">Mikä oli elokuvan lipputulot suhteessa budjettiin?</w:t>
      </w:r>
    </w:p>
    <w:p>
      <w:r>
        <w:rPr>
          <w:b/>
        </w:rPr>
        <w:t xml:space="preserve">Esimerkki 2.1301</w:t>
      </w:r>
    </w:p>
    <w:p>
      <w:r>
        <w:t xml:space="preserve">Taidemaalari, joka on elänyt myrskyisän elämän, joka raivoaa vielä 70-vuotiaana; asianajaja, joka joutuu eläkkeelle sydänkohtauksen jälkeen ja viettää aikansa etanoiden ruokkimisella ja hiljaisen elämän etsimisellä; lääkäri, joka on kyllästynyt työhönsä ja jonka vaimo on hylännyt; liikenainen, joka on tehnyt yksinäisyydestä elämäntavan... Nämä ovat Ankaran 25 vuotta vanhan baarin Black &amp;amp; White kanta-asiakkaita, jotka kokoontuvat tänne joka ilta. Ja sitten on vielä baarin johtaja Faruk, itsepäinen, kärttyisä, herkkä mutta äärimmäisen herttainen mies. eräänä päivänä Faruk ilmoittaa, ettei hän voi enää jatkaa baarin pyörittämistä ja haluaa sulkea sen. Kanta-asiakkaat yrittävät parhaansa mukaan taivutella häntä.</w:t>
      </w:r>
    </w:p>
    <w:p>
      <w:r>
        <w:rPr>
          <w:b/>
        </w:rPr>
        <w:t xml:space="preserve">Tulos</w:t>
      </w:r>
    </w:p>
    <w:p>
      <w:r>
        <w:t xml:space="preserve">Mitä Faruk haluaa tehdä tangolla?</w:t>
      </w:r>
    </w:p>
    <w:p>
      <w:r>
        <w:rPr>
          <w:b/>
        </w:rPr>
        <w:t xml:space="preserve">Esimerkki 2.1302</w:t>
      </w:r>
    </w:p>
    <w:p>
      <w:r>
        <w:t xml:space="preserve">Adaminte Makan Abu on perhedraama, ja Salim Kumarin erinomainen suoritus on elokuvan tärkein vetonaula. Salim Ahamed on maalannut ikääntyneen muslimipariskunnan surua ja kärsimystä, joka kamppailee löytääkseen rahaa täyttääkseen unelmansa pyhiinvaellusmatkasta Hajille. abu (Salim Kumar) lähtee vaimonsa Aishummas (Zarina Wahab) kanssa keräämään rahaa pyhiinvaellusta varten. Hän myy unanilääkkeitä ja atharia, joita kukaan ei halua. Elokuvan ydin on se, miten hän yrittää nöyrästi ja rehellisesti kerätä rahaa Huj-matkalleen.Elokuvan erikoisuus on se, että siinä on hyvin vähän tilaa negatiivisuudelle tai negatiivisille hahmoille. Komedioistaan tunnettu Salim Kumar on esiintynyt Adaminte Makan Abu -elokuvassa vakavassa asussa. Hän on tehnyt upean suorituksen, joka todella ansaitsee kansallisen palkinnon. Zarina Wahab, Suraj Venjaramoodu, Nedumudi Venu ja Sasi Kalinga ovat myös tehneet oikeutta rooleilleen.</w:t>
      </w:r>
    </w:p>
    <w:p>
      <w:r>
        <w:rPr>
          <w:b/>
        </w:rPr>
        <w:t xml:space="preserve">Tulos</w:t>
      </w:r>
    </w:p>
    <w:p>
      <w:r>
        <w:t xml:space="preserve">Miten Abu ansaitsee rahaa pyhiinvaellustaan varten?</w:t>
      </w:r>
    </w:p>
    <w:p>
      <w:r>
        <w:rPr>
          <w:b/>
        </w:rPr>
        <w:t xml:space="preserve">Esimerkki 2.1303</w:t>
      </w:r>
    </w:p>
    <w:p>
      <w:r>
        <w:t xml:space="preserve">Ben Tylerilla (Joshua Jackson) on todettu syöpä. Koska hänen selviytymismahdollisuutensa ovat parhaassa tapauksessa heikot, vaikka hän aloittaisi hoidon välittömästi, hän päättää sen sijaan lähteä moottoripyörämatkalle Torontosta Kanadan preerioiden halki Brittiläiseen Kolumbiaan. Matkan varrella hän saa uusia ystäviä, arvioi uudelleen suhdettaan kihlattuunsa Samanthaan (näyttelee Liane Balaban), työtään ja unelmaansa kirjailijaksi ryhtymisestä sekä oppii arvostamaan elämää muutamien läheltä piti -kokemusten jälkeen.Elokuva sopii hyvin road trip -elokuvien perinteeseen, ja siinä nähdään klassisia kanadalaisia maisemia, nähtävyyksiä ja kanadalaisia ikoneita: jopa Stanley Cup -mestaruuspokaali esiintyy cameona. [D-Man2010]</w:t>
      </w:r>
    </w:p>
    <w:p>
      <w:r>
        <w:rPr>
          <w:b/>
        </w:rPr>
        <w:t xml:space="preserve">Tulos</w:t>
      </w:r>
    </w:p>
    <w:p>
      <w:r>
        <w:t xml:space="preserve">Minkä maan halki Ben päättää ajaa moottoripyörällään?</w:t>
      </w:r>
    </w:p>
    <w:p>
      <w:r>
        <w:rPr>
          <w:b/>
        </w:rPr>
        <w:t xml:space="preserve">Esimerkki 2.1304</w:t>
      </w:r>
    </w:p>
    <w:p>
      <w:r>
        <w:t xml:space="preserve">Eric O'Neill (Ryan Phillippe) on nuori FBI:n työntekijä, joka on määrätty työskentelemään peitetehtävässä Robert Hanssenin (Chris Cooper), vanhemman agentin, jonka kerrotaan epäilevän häntä seksuaalisesta poikkeavuudesta. Hanssen on kutsuttu ulkoministeriön palveluksesta FBI:n päämajaan muka johtamaan uutta osastoa, joka on erikoistunut tietoturvaan. Aluksi Hanssen vaatii tiukkoja muodollisuuksia näiden kahden miehen välillä. Hän paheksuu usein FBI:n byrokratiaa ja valittaa, että vain ne, jotka säännöllisesti "ampuvat aseita", pääsevät johtaviin tehtäviin eikä hänen kaltaisensa henkilöt, jotka ovat mukana elintärkeissä kansalliseen turvallisuuteen liittyvissä asioissa. Hän kutsuu FBI:n tietotekniikkajärjestelmiä vanhentuneiksi ja valittaa koordinoinnin ja tiedonvaihdon puutetta muiden tiedustelupalveluiden kanssa.Lopulta Hanssenista tulee O'Neillin ystävä ja mentori, ja hän kiinnostuu henkilökohtaisesti O'Neillistä ja hänen vaimostaan Julianasta (Caroline Dhavernas), joka suhtautuu Hansseniin epäluuloisesti ja paheksuu tämän tunkeilua. Hanssen on harras katolilainen, joka kuuluu myös Opus Dei -järjestöön, ja hän kehottaa O'Neilliä, joka on luopunut katolilaisuudesta, ja hänen maallistunutta itäsaksalaissyntyistä vaimoaan ryhtymään aktiivisiksi kirkossakävijöiksi.O'Neill ei löydä todisteita siitä, että Hanssen johtaisi salaista kaksoiselämää, ja hän alkaa yhä enemmän kunnioittaa pomoaan, joten hän kohtaa peitetehtävänsä hoitajan Kate Burroughsin (Laura Linney), ja tämä myöntää, että seksuaalista poikkeavuutta koskevat syytökset ovat vain toissijainen asia. Hanssenin epäillään vakoilleen vuosia Neuvostoliiton ja Venäjän hyväksi ja olleen vastuussa Yhdysvaltojen palveluksessa olleiden agenttien kuolemista. Hän saa tietää, että FBI:n johtaja Louis Freeh johtaa henkilökohtaisesti tutkintaa. vaikka FBI voisi pidättää Hanssenin lievemmillä syytteillä, he haluavat saada hänet kiinni vakoilusta, jotta he voivat uhata häntä kuolemanrangaistuksella maanpetoksesta ja mahdollisesti saada hänet paljastamaan vaarantamansa tiedot. O'Neill käsketään hankkimaan tietoja Hanssenin Palm Pilotista ja pitämään hänet kiireisenä sillä aikaa, kun FBI:n agentit tutkivat hänen autonsa ja asentavat siihen salaisia kuuntelulaitteita.Hanssenin autossa olevat jäljityslaitteet aiheuttavat häiriöitä radiossa, mikä saa Hanssenin epäilemään. Hän ihmettelee myös, miksi hänet on sijoitettu FBI:n eristettyyn asemaan vain muutama kuukausi ennen kuin hänen on määrä jäädä eläkkeelle. Hän kertoo O'Neillille uskovansa, että venäläiset agentit tarkkailevat häntä. FBI sieppaa hänen venäläisille yhteyshenkilöilleen lähettämänsä viestin, jossa hän sanoo, ettei anna enää tietoja. O'Neill vakuuttaa Hanssenille, etteivät venäläiset tai hän itse FBI:n puolesta seuraa häntä. Hanssenin luottamus on palautunut, ja hän luovuttaa viimeisen kerran varastettuja tietoja, ja FBI saa hänet kiinni itse teosta. Vaikka O'Neill saa ylennyksen, hän on lannistunut tapauksen avioliitolleen aiheuttamasta rasituksesta ja päättää lähteä virastosta. Kun O'Neill lähtee toimistostaan tavaroittensa kanssa, hän kohtaa yllättäen Hanssenin hississä pidätyksen tehneiden poliisien saattelemana. Hanssen kehottaa O'Neilliä "rukoilemaan puolestani", ja O'Neill lupaa tehdä niin.</w:t>
      </w:r>
    </w:p>
    <w:p>
      <w:r>
        <w:rPr>
          <w:b/>
        </w:rPr>
        <w:t xml:space="preserve">Tulos</w:t>
      </w:r>
    </w:p>
    <w:p>
      <w:r>
        <w:t xml:space="preserve">Onko Eric O'Neill vanha mies?</w:t>
      </w:r>
    </w:p>
    <w:p>
      <w:r>
        <w:rPr>
          <w:b/>
        </w:rPr>
        <w:t xml:space="preserve">Esimerkki 2.1305</w:t>
      </w:r>
    </w:p>
    <w:p>
      <w:r>
        <w:t xml:space="preserve">Nuori mies Sunil Kohli (Rajesh Khanna) ihastuu kauniiseen Soniaan (Sharmila Tagore). Pian he menevät naimisiin ja lähtevät häämatkalle. Matkalla he päättävät huonon sään vuoksi yöpyä Sunilin pomon omistamassa bungalowissa. Pomon poika Dheeraj Kapoor (Prem Chopra) yrittää raiskata Sonian, kun tämä on yksin. Sunil saapuu kuitenkin ajoissa paikalle, ja syntyy tappelu, jonka seurauksena Dheeraj kuolee. Sunil pidätetään ja myöhemmin oikeus tuomitsee hänet kuolemaan. Mutta matkalla vankilaan häntä kuljettava poliisiauto joutuu onnettomuuteen. Kaikki matkustajat kuolevat. Vuosia myöhemmin Sonia, joka työskentelee koulunopettajana ja kasvattaa Sunilin ja oman poikansa, saa tietää, että hänen miehensä on yhä elossa. Hän elää uudella henkilöllisyydellä Sudhirina ja on naimisissa rikkaan Chandni-nimisen naisen (Raakhee) kanssa. Paettuaan poliisiautosta Sunil tapaa Chandnin, jonka rakastaja oli jättänyt hänet saatuaan tietää raskaudesta. Sunil meni naimisiin naisen kanssa saadakseen lapsensa lailliseksi vastineeksi tämän avusta uuden henkilöllisyytensä luomisessa. Nyt, niin monen vuoden jälkeen, laki on jälleen kerran hänen ovellaan. Tällä kertaa hänen nimeensä on kuitenkin lisätty rikos: bigamy.</w:t>
      </w:r>
    </w:p>
    <w:p>
      <w:r>
        <w:rPr>
          <w:b/>
        </w:rPr>
        <w:t xml:space="preserve">Tulos</w:t>
      </w:r>
    </w:p>
    <w:p>
      <w:r>
        <w:t xml:space="preserve">joka yrittää raiskata Sonian, kun hän on yksin?</w:t>
      </w:r>
    </w:p>
    <w:p>
      <w:r>
        <w:rPr>
          <w:b/>
        </w:rPr>
        <w:t xml:space="preserve">Esimerkki 2.1306</w:t>
      </w:r>
    </w:p>
    <w:p>
      <w:r>
        <w:t xml:space="preserve">Sara-nimistä naista jahdataan Norjan lumien halki. Lopulta toisen maailmansodan aikaiseen natsi-SS-pukuun pukeutuneet zombit saavat hänet kiinni ja syövät hänet.Seitsemän pääsiäislomalla olevaa opiskelijaa saapuu pieneen mökkiin lähellä Ãksfjordia. Mökin omistaa Sara, Vegardin tyttöystävä. Ryhmä alkaa juoda ja juhlia, kunnes paikalle saapuu salaperäinen vaeltaja. Hän kertoo heille alueen synkän historian; toisen maailmansodan aikana StandartenfÃ¼hrer Herzogin johtama Einsatzgruppe-joukko miehitti alueen. Kolmen vuoden ajan natsit pahoinpitelivät ja kiduttivat paikallisia asukkaita. Sodan loppupuolella Saksan tappion uhatessa sotilaat ryöstivät kaikki kaupungin arvoesineet. Kaupunkilaiset järjestivät kuitenkin kansannousun ja hyökkäsivät heidän kimppuunsa tappaen monia. Eloonjääneet, mukaan lukien Herzog ja Michael Schwab, ajettiin vuorille, ja heidän kaikkien oletettiin paleltuneen kuoliaaksi. Retkeilijä jatkaa sitten matkaansa. Sinä yönä Vegard herää siihen, että hahmo laittaa jotain mökin lattialautojen alle. Hän huutaa uskoen sen olevan Sara, mutta nainen ei huomaa häntä ja lähtee. Vegard seuraa häntä ja löytää hänet verisenä. Vegard herää äkkiä sängyssään ja huomaa, että se oli unta. Sillä välin retkeilijä on pystyttänyt leirin vuoristoon ja syö päivällistä, kun ulkona kuuluva ääni häiritsee häntä. Hän tutkii asiaa, ja zombi hyökkää hänen kimppuunsa ja tappaa hänet.Seuraavana aamuna Vegard, joka on etsimässä Saraa, löytää retkeilijän ruumiin. Hän tutkii aluetta, putoaa lumen läpi luolaan ja menettää tajuntansa. Auringonlaskun jälkeen Erlend löytää vanhan puulaatikon, joka on täynnä arvoesineitä ja kultaisia rihkamaa. He juhlivat, ja toinen heistä pussittaa kultakolikon. Loput aarteista he palauttavat lopulta laatikkoon. Erlend menee ulkorakennukseen, jossa hän ja Chris harrastavat seksiä. Sen jälkeen Erlend palaa mökille ja pudottaa kultakolikon. Zombie hyökkää Chrisin kimppuun ja tappaa hänet. Muut lähtevät mökiltä etsimään häntä, ja löytävät Saran repun hautautuneena lumeen.Palatessaan mökille heidän kimppuunsa hyökätään. Erlend kuolee yrittäessään puolustaa mökkiä, ja muut turvaavat rakennuksen. Vegard tulee luolassa vastaan ja löytää saksalaisia tuliaseita ja kypäriä sekä Saran irtileikatun pään. Hänen kimppuunsa hyökätään, mutta hän pakenee pinnalle, jossa hän kohtaa zombin. Vegard puukottaa zombia silmään, mutta toinen hyökkääjä tyrmää hänet jyrkänteeltä. Zombie puree Vegardia kaulaan, ja molemmat roikkuvat jyrkänteellä käyttäen suolistoa köytenä. Vegard kiipeää takaisin moottorikelkkaan, ompelee haavansa ja asentaa konekiväärin moottorikelkkansa päälle. sillä välin loput neljä opiskelijaa päättävät hajaantua. Kaksi miestä, Martin ja Roy, yrittävät harhauttaa zombeja, kun taas kaksi naista, Hanna ja Liv, juoksevat autoihin ja hakevat apua. Matkalla autojen luo tytöt joutuvat väijytykseen. Zombit tyrmäävät Livin, ja hän herää siihen, että zombit kiskovat hänen suolistoaan ulos. Hän tekee käsikranaatin avulla itsemurhan ja tappaa hyökkääjänsä. Hanna johdattaa zombin jyrkänteen reunalle, rikkoo jään ja he putoavat. Pariskunta selviytyy, ja Hanna tappaa zombin.Martin ja Roy sytyttävät mökin vahingossa tuleen Molotovin cocktaileilla. He pakenevat ja varustautuvat sähkötyökaluilla. Lisää zombeja hyökkää, mutta Vegard auttaa heitä. Hyökkäyksen aikana Vegard saa surmansa, ja Martin tappaa vahingossa Hannan, joka on palannut mökille. Herzog saapuu paikalle johtaen ryhmää zombeja. Ne hyökkäävät, ja Martinia purraan käsivarteen. Välttääkseen tartunnan hän leikkaa kätensä irti moottorisahalla. Tapettuaan loput epäkuolleet Martin ja Roy hyökkäävät Herzogin kimppuun, joka kutsuu esiin satoja zombeja, jotka nousevat lumen alta. Hyökkääjiä pakoon juostessaan Roy saa vasaran päähänsä, puun oksa leikkaa häneltä sisälmykset irti ja Herzog tappaa hänet, kun hän hakee taskustaan kellon.Martin tajuaa zombien aikeet ja hakee laatikon raunioituneesta mökistä. Hän palauttaa laatikon Herzogille ja pakenee autoon. Siellä hän löytää taskustaan kultakolikon, juuri kun Herzog rikkoo auton ikkunan.</w:t>
      </w:r>
    </w:p>
    <w:p>
      <w:r>
        <w:rPr>
          <w:b/>
        </w:rPr>
        <w:t xml:space="preserve">Tulos</w:t>
      </w:r>
    </w:p>
    <w:p>
      <w:r>
        <w:t xml:space="preserve">Missä Vegard puukottaa zombia?</w:t>
      </w:r>
    </w:p>
    <w:p>
      <w:r>
        <w:rPr>
          <w:b/>
        </w:rPr>
        <w:t xml:space="preserve">Esimerkki 2.1307</w:t>
      </w:r>
    </w:p>
    <w:p>
      <w:r>
        <w:t xml:space="preserve">Gia Carangi (Angelina Jolie) on Philadelphiasta kotoisin oleva nainen, joka muuttaa New Yorkiin ryhtyäkseen muotimalliksi ja kiinnittää heti vaikutusvaltaisen agentti Wilhelmina Cooperin (Faye Dunaway) huomion. Gian asenne ja kauneus auttavat häntä nousemaan nopeasti mallialan kärkeen, mutta Wilhelminan kuoleman jälkeinen jatkuva yksinäisyys ajaa hänet kokeilemaan mielialaa muuttavia huumeita, kuten kokaiinia, ja hän ajautuu intohimoiseen suhteeseen meikkaaja Lindan (Elizabeth Mitchell) kanssa. Heidän rakkaussuhteensa alkaa, kun molemmat poseeraavat alasti ja rakastelevat toisiaan kuvausten jälkeen. Jonkin ajan kuluttua Linda alkaa kuitenkin huolestua Gian huumeidenkäytöstä ja asettaa hänelle uhkavaatimuksen: Gia valitsee huumeet. Epäonnistuneet sovintoyritykset Lindan ja hänen äitinsä Kathleenin (Mercedes Ruehl) kanssa saavat Gian aloittamaan heroiinin väärinkäytön. Vaikka Gia pystyy lopulta lopettamaan huumeidenkäytön suurten ponnistelujen jälkeen, hän on jo saanut HIV:n tartunnan tartunnan saaneesta verta sisältävästä neulasta ja kuolee aidsin komplikaatioihin 26-vuotiaana vuonna 1986.</w:t>
      </w:r>
    </w:p>
    <w:p>
      <w:r>
        <w:rPr>
          <w:b/>
        </w:rPr>
        <w:t xml:space="preserve">Tulos</w:t>
      </w:r>
    </w:p>
    <w:p>
      <w:r>
        <w:t xml:space="preserve">Mikä oli Lindan ammatti?</w:t>
      </w:r>
    </w:p>
    <w:p>
      <w:r>
        <w:rPr>
          <w:b/>
        </w:rPr>
        <w:t xml:space="preserve">Esimerkki 2.1308</w:t>
      </w:r>
    </w:p>
    <w:p>
      <w:r>
        <w:t xml:space="preserve">23. lokakuuta 2006 Paul Conroy, Irakissa työskentelevä amerikkalainen siviilirekkailija, herää ja huomaa olevansa elävänä haudattuna puiseen arkkuun, sidottuna ja suukapulalla varustettuna, ja hänellä on käsissään vain Zippo-sytytin ja BlackBerry-puhelin. Vaikka hänellä ei aluksi ole aavistustakaan siitä, miten hän joutui sinne, hän alkaa koota yhteen, mitä hänelle on tapahtunut. Hän muistaa, että terroristit väijyivät hänen ja useiden muiden kuorma-autojensa kimppuun ja tappoivat hänen kollegansa; häneen osui kivi ja hän pyörtyi. Hän saa puhelun sieppaajaltaan Jabirilta, joka vaatii häntä maksamaan viiden miljoonan dollarin lunnaat kello 21.00 mennessä tai hänet jätetään arkkuun kuolemaan.Conroy soittaa ulkoministeriöön, joka kertoo hänelle, että koska hallituksen politiikkana ei ole neuvotella terroristien kanssa, se ei maksa lunnaita, mutta yrittää pelastaa hänet. Hänet yhdistetään panttivankityöryhmän johtaja Dan Brenneriin, joka kertoo Conroylle, että he tekevät parhaansa hänen löytämisekseen.Hänen sieppaajansa soittaa Conroylle ja vaatii häntä tekemään lunnasvideon, jossa hän uhkaa teloittaa yhden hyökkäyksestä hengissä selvinneistä kollegoistaan. Conroy vakuuttaa, ettei kukaan suostu maksamaan 5 miljoonaa dollaria, joten sieppaaja laskee summan miljoonaan dollariin. Vaikka Conroy suostuu tekemään videon, sieppaajat teloittavat hänen kollegansa ja lähettävät hänelle tallenteen, jota hän katsoo kauhuissaan. Pian tämän jälkeen kaukaiset räjähdykset ravistelevat aluetta ja vahingoittavat hänen arkkuaan, joka alkaa hitaasti täyttyä hiekalla. Conroy jatkaa satunnaisia puhelinsoittoja Brennerin kanssa epäilevästi suhtautuen miehen avunlupauksiin. Vahvistaakseen vilpittömiä aikomuksiaan Brenner kertoo Conroylle 26-vuotiaasta Mark White -nimisestä pojasta, joka pelastettiin vastaavasta tilanteesta kolme viikkoa aiemmin, ja kertoo, että poika on kotona perheensä kanssa ja onnellinen. myöhemmin Conroy saa puhelun työnantajiltaan, jotka ilmoittavat hänelle, että hänet on erotettu työpaikastaan väitetyn kielletyn suhteen vuoksi kollegansa kanssa (joka teloitettiin), eikä hänellä ja hänen perheellään näin ollen ole oikeutta etuuksiin tai eläkkeeseen, jotka hän oli ansainnut yrityksen palveluksessa ollessaan. Brenner soittaa takaisin ja selittää, että räjähdykset, jotka olivat aiemmin vahingoittaneet hänen arkkuaan, olivat itse asiassa useita F-16:n pommituksia ja että hänen sieppaajansa ovat saattaneet kuolla. Conroy alkaa menettää kaiken toivonsa ja tekee videomuotoisen testamentin, jossa hän antaa pojalleen kaikki vaatteensa ja vaimolleen henkilökohtaiset säästönsä. Jabir soittaa takaisin ja vaatii Conroyta videokuvaamaan itsensä leikkaamalla sormensa irti ja uhkailee Conroyn perhettä kotona Michiganissa, jos hän kieltäytyy, ja sanoo menettäneensä kaikki lapsensa. Conroy nauhoittaa itsensä leikkaamassa yhden sormensa irti ja lähettää videon. pian videon tekemisen jälkeen kännykkä soi, Paul alkaa kuulla lapioita ja vääristyneitä ääniä. Äänet kirkastuvat ja käskevät avata arkun, ja arkku aukeaa. Mutta äkkiä käy selväksi, että hän näki kohtaamisen hallusinaationa. muutaman minuutin kuluttua Brenner soittaa ja ilmoittaa Conroylle, että he ovat löytäneet hänen sijaintinsa ja ajavat etsimään häntä. Sitten Conroyn vaimo Linda soittaa hänelle, joten Conroy sulkee luurin Brennerille. Nainen itkee hänen kanssaan ja rukoilee häntä lupaamaan, että hän tulee kotiin. Mies lupaa, mutta katkaisee puhelun, koska Brenner soittaa uudelleen. Brenner ilmoittaa, että he ovat löytäneet paikan. Ryhmä alkaa kaivaa arkkua esiin, mutta Conroy ei kuule ketään arkun läheltä. Kun he avaavat arkun, se osoittautuu Mark Whiten eikä Conroyn arkun arkun sisältämäksi, mikä viittaa siihen, että Whitea ei koskaan pelastettu. Paul alkaa itkeä tajutessaan, ettei häntä pelasteta. Hiekka täyttää hänen arkkunsa ja hän tukehtuu kuoliaaksi valon sammuessa ja ruudun mustuessa. Viimeisenä kuulemme Brennerin toistavan: "Olen pahoillani, Paul. Olen niin pahoillani.", kun yhteys lopulta katkeaa ja lopputekstit alkavat pyöriä.</w:t>
      </w:r>
    </w:p>
    <w:p>
      <w:r>
        <w:rPr>
          <w:b/>
        </w:rPr>
        <w:t xml:space="preserve">Tulos</w:t>
      </w:r>
    </w:p>
    <w:p>
      <w:r>
        <w:t xml:space="preserve">Kuinka paljon rahaa sieppaaja haluaa?</w:t>
      </w:r>
    </w:p>
    <w:p>
      <w:r>
        <w:rPr>
          <w:b/>
        </w:rPr>
        <w:t xml:space="preserve">Esimerkki 2.1309</w:t>
      </w:r>
    </w:p>
    <w:p>
      <w:r>
        <w:t xml:space="preserve">Vuonna 2174 ihmisväestö on ylittänyt Maan kantokyvyn, minkä vuoksi ihmiskunta rakentaa valtavan tähtienvälisen Elysium-nimisen arkin. Sen tehtävänä on lähettää 60 000 ihmistä 123 vuoden matkalle perustamaan siirtokunta Maan kaltaiselle Tanis-planeetalle. Matkustajat ja miehistö asetetaan hypernukkumaan, ja vuorotteleva miehistö, joka herää kahden vuoden vuoroissa, ylläpitää alusta koko matkan ajan. Kahdeksan vuotta matkan jälkeen alus saa Maasta lähetyksen, joka on monikielinen: "Olette kaikki, mitä meistä on jäljellä. Onnea matkaan, Jumalan siunausta ja hyvää matkaa." Joitakin tuntemattomia aikoja myöhemmin kaksi lentomiehistön jäsentä, korpraali Bower ja luutnantti Payton, heräävät hyperunesta. Virheellinen herääminen horrostilasta jättää molemmille osittaisen muistinmenetyksen. Aluksella on epävakaan ydinreaktorin aiheuttamia virtapiikkejä, minkä vuoksi he eivät pääse komentosillalle, vaikka heidän hytissään on tasainen virta. Bower uskaltautuu näennäisesti hylättyyn alukseen ilmanvaihtojärjestelmän avulla tarkoituksenaan vakauttaa reaktori siltä varalta, että se menee kriittiseksi. Saatuaan paniikkikohtauksia klaustrofobiansa vuoksi hän alkaa kärsiä "Orbitaalihäiriöoireyhtymän", lempinimeltään "Pandorum", oireista. Kyseessä on vakava psykoottinen sairaus, jonka tiedetään ilmenevän syvän avaruuden matkustajilla ja aiheuttavan harhaluuloja, vainoharhaisuutta, hallusinaatioita ja väkivaltaa. Sen tiedetään olleen syynä katastrofaaliseen "Eden"-operaatioon, jossa "Eden"-nimisen suuren tähtialuksen kapteeni sairastui Pandorumiin niin, että hän vakuuttui siitä, että lento oli kirottu, ja heitti koko 5 000 hengen miehistönsä kuolemaan.Bower tapaa Nadian, entisen geneetikon, ja Manhin, maanviljelijän, ja heidän kimppuunsa hyökkää ryhmä kannibalistisia vaaleaihoisia humanoideja, joilla on kohonnut hajuaisti ja voimaaisti ja näennäisesti heimokulttuuri. Bowerin ryhmä pakenee linnoittautuneeseen kammioon ja löytää Leland-nimisen kokin, joka on ollut hereillä jo vuosia ja elää alukseen vuotavalla vedellä ja sen tuottamilla levillä sekä turvautuu kannibalismiin. Samaan aikaan Payton kohtaa oudon nuoren miehen nimeltä korpraali Gallo, joka väittää, että alus on kadonnut avaruuteen ja että hänen oli pakko tappaa rotaatioryhmänsä itsepuolustukseksi, koska he kehittivät Pandorumin saatuaan selville, että maa katosi salaperäisesti. olentoja pidetään aluksi muuntuneina matkustajina, mutta Leland kutsuu Bowerin ryhmän päivälliselle ja näyttää heille seinäpiirroksia, jotka kuvaavat niiden todellista alkuperää. Lelandin mukaan tehtävän alkuvaiheessa Gallo kehitti Pandorumin, samoin kuin monet matkustajat, jotka hän sitten herätti ennen aikojaan hypernukkumisesta. Heidän mielentilaansa hyväksikäyttäen Gallo sai sitten nämä mielenvikaiset matkustajat karkottamaan itsensä aluksen valtavaan lastiruumaan pelaamaan julmaa kissa-hiiri-leikkiä selviytymisestä, johon kuului toistensa tappelemista, vangitsemista, kiduttamista ja syömistä. Lopulta Gallo vaipui takaisin hypernukkumaan, jolloin psykoottisten jälkeläiset kehittyivät sukupolvien kuluessa (jota kiihdytti hypernukkumiskapselin ruokintaletkuissa tuotettu entsyymi), ja heistä tuli troglofaunan laji, joka nykyään vaeltaa aluksella, ja Gallon raakalaismaisesta pelistä tuli mutatoituneiden ihmisten kulttuurin keskus.Bower toivoo löytävänsä vaimonsa alukselta ennen olentoja, mutta myöhemmin hänen muistonsa palaavat ja hän muistaa, että hänen etsimänsä nainen erosi hänestä ja jäi maapallolle, joka katosi muun planeetan mukana. Tämä paljastus saa hänet melkein luopumaan tehtävästä ja auttaa häntä ajautumaan lähemmäs hulluutta.Kun Bowerin ryhmä löytää reaktorin, he huomaavat myös, että se on suuren humanoidiyhteisön pesäpaikka. Bower ei onnistu lähestymään salaa, ja Manh toimii harhautuksena, kun Bower käynnistää reaktorin uudelleen ja tappaa suurimman osan humanoideista. Leland pakenee, ja Manh joutuu heidän johtajansa nurkkaan, joka haastaa hänet kaksintaisteluun. Manh voittaa johtajan, mutta saa surmansa, kun hän epäröi sen jälkeen tappaa humanoidilapsen. kun virta on palautettu, Payton pääsee vihdoin sillalle, mutta Gallo hyökkää hänen kimppuunsa estääkseen häntä menemästä. Gallo ruiskuttaa Paytonille rauhoittavaa lääkettä, mutta katoaa yhtäkkiä, jolloin Payton jää pitelemään ruiskua omassa kädessään. Paljastuu, että "Payton" näki hallusinaatioita nuoremmasta itsestään ja että hän on itse asiassa Gallo. Gallo avaa komentosillan ikkunaluukut, jolloin käy ilmi, että alus on ilmeisesti ajelehtimassa syvällä avaruudessa, jossa ei näy tähtiä. Paljastus on lopullinen stressi, joka saa Bowerin liukumaan täysin Pandorumiin. Gallo käyttää hyväkseen Bowerin mielentilaa ja yrittää vakuuttaa hänelle, että heidän on säilytettävä alukselle kehittynyt väkivaltainen yhteiskunta sen sijaan, että yrittäisivät elvyttää sivilisaation, koska se johti Maan ylikansoitukseen." Gallon hallusinaatio aluksen eksymisestä avaruuteen oli kuitenkin harhautus. Nadia tarkkailee ikkunoiden läpi bioluminesoivaa meren elämää, ja tietokone näyttää, että tehtävän käynnistymisestä on kulunut 923 vuotta - joista 800 vuotta alus on viettänyt paikallaan ja veden alla saavuttuaan Tanikseen ja laskeuduttuaan automaattisesti mereen. Gallo hyökkää Bowerin ja Nadian kimppuun, ja Bower näkee yhtäkkiä hallusinaatioita humanoideista, jotka tunkeutuvat komentosillalle. Harhassaan Bower rikkoo ikkunan, ja vesi valuu alukseen hukuttaen Gallon ja kaikki jäljellä olevat humanoidit. Nadia onnistuu saamaan Bowerin tajuihinsa, ja he kiipeävät hyperunikapseliin. Tulva laukaisee rungon rikkoutumisen hätäjärjestelmän, joka heittää automaattisesti kaikki aktiiviset kapselit (sekä omansa että eloonjääneiden siirtolaisten kapselit) pinnalle.Bower ja Nadia nousevat pintaan lähelle vehreää rantaviivaa ja näkevät, kuinka muut kapselit nousevat yksi kerrallaan. Näin alkaa vuosi yksi Taniksella, ja alkuperäisestä 60 000 ihmisestä on selvinnyt 1213 ihmistä.</w:t>
      </w:r>
    </w:p>
    <w:p>
      <w:r>
        <w:rPr>
          <w:b/>
        </w:rPr>
        <w:t xml:space="preserve">Tulos</w:t>
      </w:r>
    </w:p>
    <w:p>
      <w:r>
        <w:t xml:space="preserve">Mitä Gallo pistää Paytoniin?</w:t>
      </w:r>
    </w:p>
    <w:p>
      <w:r>
        <w:rPr>
          <w:b/>
        </w:rPr>
        <w:t xml:space="preserve">Esimerkki 2.1310</w:t>
      </w:r>
    </w:p>
    <w:p>
      <w:r>
        <w:t xml:space="preserve">Kaunis tyttö, Lumikki, hakeutuu metsään seitsemän kääpiön taloon piiloon äitipuoltaan, ilkeää kuningatarta. Kuningatar on mustasukkainen, koska hän haluaa tulla tunnetuksi "maan kauneimpana", ja Lumikin kauneus ylittää hänen omansa. Kääpiöt oppivat rakastamaan odottamatonta vierasta, joka siivoaa heidän talonsa ja valmistaa ateriat. Mutta eräänä päivänä, kun kääpiöt ovat timanttikaivoksella, kuningatar saapuu mökille vanhaksi kaupustelijattareksi naamioituneena ja taivuttelee Lumikin puremaan myrkytettyyn omenaan. Metsäneläinten varoittamat kääpiöt ryntäävät kotiin ajamaan noitaa pois, mutta he ehtivät liian myöhään pelastaakseen Lumikin myrkytetyltä omenalta. He laittavat hänet metsään lasiarkkuun ja surevat häntä. Prinssi, joka on rakastunut Lumikkiin, sattuu paikalle ja herättää hänet ilkeän kuningattaren kuoleman kaltaisesta loitsusta "rakkauden ensimmäisellä suudelmalla".</w:t>
      </w:r>
    </w:p>
    <w:p>
      <w:r>
        <w:rPr>
          <w:b/>
        </w:rPr>
        <w:t xml:space="preserve">Tulos</w:t>
      </w:r>
    </w:p>
    <w:p>
      <w:r>
        <w:t xml:space="preserve">Keneltä Lumikki piileskelee?</w:t>
      </w:r>
    </w:p>
    <w:p>
      <w:r>
        <w:rPr>
          <w:b/>
        </w:rPr>
        <w:t xml:space="preserve">Esimerkki 2.1311</w:t>
      </w:r>
    </w:p>
    <w:p>
      <w:r>
        <w:t xml:space="preserve">1970-luvun Englannissa yksityisetsivä Philip Marlowe (Robert Mitchum) kutsutaan kenraali Sternwoodin (James Stewart) kartanoon, ja tämä palkkaa Marlowen selvittämään, kuka häntä kiristää. Kartanossa ollessaan hän tapaa kenraalin hemmotellun ja uteliaan tyttären Charlotten (Sarah Miles) ja villin nuoremman tyttären Camillan (Candy Clark). homoseksuaalista pornografia Arthur Geigeriä (John Justin) koskevat tutkimukset johdattavat Marlowen Geigerin työntekijän, Agnes Lozellen (Joan Collins), ja tämän kanssa seurustelevan miehen, Joe Brodyn (Edward Fox), luo. Hän löytää myös Camillan Geigerin murhapaikalta, jossa tämä on poseerannut alastonkuvissa, ja vie hänet turvallisesti kotiin kiitollisen Charlotten luo.Palatessaan rikospaikalle Marlowen keskeyttää uhkapeluri Eddie Mars (Oliver Reed), joka omistaa talon, josta Geigerin ruumis löytyi. Marsin vaimoa Monaa ei ole nähty vähään aikaan, ja hän on saattanut karata Charlotten kadonneen aviomiehen Rusty Reganin (David Savile) kanssa. Ja Charlotte Reganin pelivelkojen vuoksi Marsilla näyttää olevan otetta myös Charlottesta. camilla yrittää saada kuvansa takaisin Brodylta, jolla ne nyt ovat hallussaan. Marlowe puuttuu asiaan, mutta joku näkymätön ampuu Brodyn.Harry Jones -niminen mies (Colin Blakely) tulee Marlowen luokse ehdotuksen kanssa. Hän työskentelee nyt Agnesin kanssa, ja tämä on valmis myymään tietoja rouva Marlowe'n olinpaikasta. Mutta sinä iltana, kun Marlowe saapuu tapaamiseen, Harry myrkytetään Lash Caninon (Richard Boone), Eddie Marsin hyväksi työskentelevän palkkamurhaajan toimesta.Marlowe maksaa Agnesille osoitteesta. Hän jäljittää Caninon syrjäisessä autotallissa, jossa hänet kukistetaan ja otetaan vangiksi. Myös Marsin kadonneeksi oletettu vaimo Mona (Diana Quick) on paikalla. Hetkellä, jolloin Canino on ulkona, Marlowe suostuttelee hänet vapauttamaan Caninon. Ammuskelussa hän sitten tappaa Caninon. camilla Sternwood vaikuttaa olevan kiitollinen Marlowelle ja pyytää Marlowea opettamaan hänelle aseen käyttöä, jotta hän voisi suojella itseään. Myöhemmin mies vie hänet metsään, jotta hän voi oppia. Marlow antaa hänelle aseen ja ryhtyy sitten asettamaan puunrunkoon esineitä, joita Marlow voi käyttää maalitauluina. Samalla nainen osoittaa häntä aseella ja alkaa painaa liipaisinta toistuvastiâMarlowe oli varautunut tähän ja oli antanut hänelle aseen, joka oli ladattu paukkupatruunoilla. Nainen tulee hysteeriseksi tempusta, ja mies vie hänet kotiin. Kävi ilmi, että tunne-elämältään häiriintynyt Camilla oli murhannut siskonsa aviomiehen Rustyn ja että Charlotte oli peitellyt kaiken Eddie Marsin avulla.Kohdattuaan Charlotten tosiasioihin Marlowe käskee häntä toimittamaan Camillan sairaalaan. Sitten hän ajaa pois Sternwoodin asunnolta samaa reittiä, jota tuli sisään, toivoen, ettei vakavasti sairas kenraali koskaan saa tietää totuutta kahdesta ilkeästä tyttärestään.</w:t>
      </w:r>
    </w:p>
    <w:p>
      <w:r>
        <w:rPr>
          <w:b/>
        </w:rPr>
        <w:t xml:space="preserve">Tulos</w:t>
      </w:r>
    </w:p>
    <w:p>
      <w:r>
        <w:t xml:space="preserve">Kuka näyttelee kenraali Sternwoodia?</w:t>
      </w:r>
    </w:p>
    <w:p>
      <w:r>
        <w:rPr>
          <w:b/>
        </w:rPr>
        <w:t xml:space="preserve">Esimerkki 2.1312</w:t>
      </w:r>
    </w:p>
    <w:p>
      <w:r>
        <w:t xml:space="preserve">Kaksi perhettä, jotka haluavat paeta tuskallisia lomamuistoja, lähtee joululomalle eksoottiselle Karibian saarelle. Leskeksi jäänyt äiti Dana (Charlotte Ross) ja hänen kaksi poikaansa Chris (Devon Werkheiser) ja Michael (Kenton Duty) tapaavat eronneen isän Danin (Colin Ferguson) ja hänen kaksi tytärtään Blairin (Josie Loren) ja Nellin (Aria Wallace), kun heidän risteilyaluksensa telakoituu Puerto Ricossa. Vaikeasta alusta huolimatta vanhemmat ja lapset alkavat luoda siteitä oleskelunsa aikana kauniissa puertoricolaisessa rantalomakohteessa. Perheiden loma näyttää idylliseltä Brady Bunch -lomalta, kun Dana ja Dan yrittävät jättää henkilökohtaiset tragediansa taakseen ja alkavat lähentyä toisiaan, kunnes odottamaton vieras menneisyydestä ilmestyy ja uhkaa heidän haparoivaa romantiikkaansa. Se, mikä lupasi olla iloinen joulu täynnä uutta toivoa ja uusia ihmissuhteita, muuttuu monimutkaiseksi, kun kummankin perheenjäsenen on selvitettävä tunteensa ja valittava oma polkunsa[9][10].</w:t>
      </w:r>
    </w:p>
    <w:p>
      <w:r>
        <w:rPr>
          <w:b/>
        </w:rPr>
        <w:t xml:space="preserve">Tulos</w:t>
      </w:r>
    </w:p>
    <w:p>
      <w:r>
        <w:t xml:space="preserve">Mitkä ovat Danin tyttärien nimet?</w:t>
      </w:r>
    </w:p>
    <w:p>
      <w:r>
        <w:rPr>
          <w:b/>
        </w:rPr>
        <w:t xml:space="preserve">Esimerkki 2.1313</w:t>
      </w:r>
    </w:p>
    <w:p>
      <w:r>
        <w:t xml:space="preserve">Elokuva on Tuhkimo-sadun uudelleenkerronta nykyaikaisessa ympäristössä, jossa Mary Santiago (Selena Gomez), lukiolainen, jolla on kunnianhimoa tulla tanssijaksi, ottaa Tuhkimon roolin, ja Tami (Jessica Parker Kennedy), Maryn ainoa ystävä, toimii kummitädinä; julma, itsekeskeinen, snobistinen ja huuhtoutunut poplaulaja Dominique Blatt (Jane Lynch), joka on äitipuoli, vaikka hän on vain Maryn laillinen holhooja ja Maryn äiti oli yksi Dominiquen tanssijoista, kun hän kuoli ja otti Maryn lailliseksi holhoojakseen ja teki hänestä Dominiquen orjan; Aggressiivinen, pakkomielteinen ja yhtä lailla snobistinen Britt (Emily Perkins) ja ilmiselvä Bree (Katharine Isabelle) ovat kaksi sisarpuolia; ja Joey Parker (Drew Seeley), joka on nyt kuuluisa julkkis ja poptähti, on palannut kouluun viimeistä vuottaan varten ja muistamaan, miksi hän aloitti tanssimisen, Prinssi Hurmaavana. Koulutanssit korvaavat tanssiaiset, ja lasikengän roolin täyttää Zune[1].</w:t>
      </w:r>
    </w:p>
    <w:p>
      <w:r>
        <w:rPr>
          <w:b/>
        </w:rPr>
        <w:t xml:space="preserve">Tulos</w:t>
      </w:r>
    </w:p>
    <w:p>
      <w:r>
        <w:t xml:space="preserve">Mikä korvaa lasikengän tässä modernisoidussa Tuhkimotarinassa?</w:t>
      </w:r>
    </w:p>
    <w:p>
      <w:r>
        <w:rPr>
          <w:b/>
        </w:rPr>
        <w:t xml:space="preserve">Esimerkki 2.1314</w:t>
      </w:r>
    </w:p>
    <w:p>
      <w:r>
        <w:t xml:space="preserve">Uneliaassa esikaupungissa sijaitsevassa ränsistyneessä teatterissa joukko ystäviä osallistuu 1970-luvun kulttikauhuelokuvan keskiyön näytökseen. Nämä pahaa-aavistamattomat teinit eivät tiedä, että elokuvan ohjaaja ja tähti pakenivat verisesti psykiatrisesta sairaalasta viisi vuotta aiemmin ja saattavat yhä olla vapaana.Kun keskiyön elokuva alkaa, nuoret kiusaavat vanhoja mustavalkoisia kohtauksia. Mutta he järkyttyvät, kun tappaja teurastaa yhden heidän ystävistään... valkokankaalla! Pian he tajuavat, ettei tappaminen ole pilaa. Heidät on lukittu teatteriin, ja elokuvan tappaja on heidän perässään!Ovatko he jäämässä todellisuuden ja valkokankaan välkkyvien varjojen väliin, ja onko heistä tulossa katsomansa kauhuelokuvan vastentahtoisia tähtiä?</w:t>
      </w:r>
    </w:p>
    <w:p>
      <w:r>
        <w:rPr>
          <w:b/>
        </w:rPr>
        <w:t xml:space="preserve">Tulos</w:t>
      </w:r>
    </w:p>
    <w:p>
      <w:r>
        <w:t xml:space="preserve">Mihin he ovat juuttuneet?</w:t>
      </w:r>
    </w:p>
    <w:p>
      <w:r>
        <w:rPr>
          <w:b/>
        </w:rPr>
        <w:t xml:space="preserve">Esimerkki 2.1315</w:t>
      </w:r>
    </w:p>
    <w:p>
      <w:r>
        <w:t xml:space="preserve">Jean de Floretten tapahtumien jälkeen Jeanin tytär Manon asuu Provencen maaseudulla lähellä Les Romarinsia, maatilaa, jonka hänen isänsä aikoinaan omisti. Hän on asettunut asumaan iäkkään piemontelaisen talonvaltaajapariskunnan luokse, joka opettaa häntä elämään maalla, hoitamaan vuohilaumaa ja metsästämään lintuja ja kaneja. Ugolin Soubeyran, jota kutsutaan myös Galinetteksi (vain setänsä CÃ©sar kutsuu häntä Galinetteksi), on aloittanut menestyksekkään yritystoiminnan, jossa hän kasvattaa neilikoita Les Romarinsissa yhdessä setänsä CÃ©sar Soubeyranin kanssa, joka tunnetaan myös nimellä Papet, koska siellä on lähde, josta saa vettä.Nähtyään Manonin kylpevän alastomana vuorilla Ugolin kiinnostuu Manonista. Kun mies lähestyy häntä, nainen tuntuu inhoavan miehen ilkeyttä ja lähes varmasti myös muistoa miehen osallisuudesta hänen isänsä kaatumiseen. Ugolinin kiinnostus Manonia kohtaan muuttuu kuitenkin pakkomielteiseksi ja huipentuu siihen, että hän ompelee Manonin hiuksista nauhan rintaansa. Samaan aikaan Manon kiinnostuu Bernardista, kylään hiljattain saapuneesta komeasta ja koulutetusta opettajasta. Manon oli pienenä lapsena menettänyt isänsä, joka kuoli iskuun päähän, kun hän käytti räjähteitä yrittäessään löytää vesilähdettä. CÃsar ja Ugolin ostivat sitten tilan halvalla leskeltä, Manonin äidiltä, ja avasivat lähteen. Manon näki tämän lapsena. Kun Manon kuulee kahden kyläläisen puhuvan asiasta, hän tajuaa, että monet kyläläiset tiesivät rikoksesta, mutta olivat vaienneet siitä, sillä Soubeyranin perhe oli paikallisesti tärkeä. Kun Manon etsii kylän yläpuolella olevaan rakoon pudonnutta vuohta, hän löytää maanalaisen lähteen, josta lähtee vettä paikallisille maatiloille ja kylään. Kostaakseen sekä Soubeyraneille että kyläläisille, jotka tiesivät asiasta mutta eivät tehneet mitään, Manon pysäyttää veden virtauksen käyttämällä lähistöltä löytyvää rautaoksidisavea ja kiviä.Kyläläisistä tulee pian epätoivoisia veden tarpeessa, jotta he voisivat ruokkia satonsa ja pyörittää liiketoimintaansa. He uskovat, että jokin kaitselmus oli pysäyttänyt veden virtauksen rankaistakseen Jeaniin kohdistuneesta vääryydestä. Manon syyttää julkisesti CÃsaria ja Ugolinia, ja kyläläiset myöntävät oman osallisuutensa Jeanin vainoon. He eivät olleet koskaan hyväksyneet häntä, koska hän oli ulkopuolinen ja fyysisesti epämuodostunut. César yrittää väistellä syytöksiä, mutta silminnäkijä, salametsästäjä, joka oli tuolloin kulkenut vapaana olevalla tontilla, astuu esiin ja vahvistaa rikoksen ja häpäisee sekä Césarin että Ugolinin. Ugolin yrittää epätoivoisesti kosia Manonia, mutta Manon hylkää hänet. Soubeyranit pakenevat häpeissään. Manonin hylkäämä Ugolin tekee itsemurhan hirttäytymällä puuhun, mikä ilmeisesti lopettaa Soubeyranien suvun.Kyläläiset vetoavat Manoniin, jotta tämä osallistuisi uskonnolliseen kulkueeseen kylän lähteelle toivoen, että vääryyden tunnustaminen palauttaisi veden virtauksen kylään. Bernardin avustuksella Manon vapauttaa lähteen etukäteen, ja vesi saapuu kylään sillä hetkellä, kun kulkue saapuu lähteelle. Manon menee naimisiin Bernardin kanssa. Manon nähdään viimeisen kerran hyvin raskaana ja poistumassa jouluaattona kirkosta miehensä kanssa.Sillä välin César on murtunut veljenpoikansa itsemurhan vuoksi. Hänen vanha tuttavansa Delphine palaa kylään ja kertoo hänelle, että Florette, hänen silloinen rakkaansa, oli kirjoittanut hänelle ja kertonut odottavansa heidän lastaan. Koska hän ei saanut mieheltä vastausta, hän oli yrittänyt keskeyttää lapsen. Florette lähti kylästä, meni naimisiin läheisen Créspinin sepän kanssa, ja lapsi syntyi elävänä, mutta kyttyräselkäisenä.César, joka oli sotilaspalveluksessa Afrikassa, ei koskaan saanut Floretten kirjettä eikä tiennyt, että Florette oli synnyttänyt hänen lapsensa. Kohtalon julma käänne oli, että Jean, mies, jonka hän ajoi epätoivoon tapaamatta häntä, oli poika, jonka hän oli aina halunnut. Tuhoutuneena ja vailla elämänhalua César kuolee hiljaa nukkuessaan. Kirjeessä hän jättää omaisuutensa Manonille, jonka hän tunnustaa luonnolliseksi lapsenlapsekseen ja viimeiseksi Soubeyraneista.</w:t>
      </w:r>
    </w:p>
    <w:p>
      <w:r>
        <w:rPr>
          <w:b/>
        </w:rPr>
        <w:t xml:space="preserve">Tulos</w:t>
      </w:r>
    </w:p>
    <w:p>
      <w:r>
        <w:t xml:space="preserve">Mihin vuohi putosi?</w:t>
      </w:r>
    </w:p>
    <w:p>
      <w:r>
        <w:rPr>
          <w:b/>
        </w:rPr>
        <w:t xml:space="preserve">Esimerkki 2.1316</w:t>
      </w:r>
    </w:p>
    <w:p>
      <w:r>
        <w:t xml:space="preserve">François Pignon (Daniel Auteuil) on kaksi vuotta eronnut kirjanpitäjä, joka on yhä rakastunut vaimoonsa ja haluaa parempaa suhdetta 17-vuotiaaseen poikaansa. Sitten hän kuulee viimeisenä yrityksessään, että hänet aiotaan erottaa. naapuri ehdottaa, että Pignon luo vaikutelman, että hän on homo, jotta yrityksen johtajien olisi vaikea erottaa häntä tai muuten häntä pidettäisiin homofobisena. Suunnitelma onnistuu, sillä Félix Santini (Gérard Depardieu) saa vitsailevat johtotoverinsa vakuuttuneeksi siitä, että Santinin on kohdeltava Pignonia erityisen hyvin tai hän on vaarassa saada syytteen homofobiasta. Santinin kömpelöt yritykset saada positiivista kontaktia Pignoniin tekevät elokuvan keskivaiheesta hieman hölmön, mutta Depardieun suoraselkäinen uskottavuus pelastaa tämän osan elokuvasta.Lopulta Pignon "saa tytön" ja kaikki on hyvin.</w:t>
      </w:r>
    </w:p>
    <w:p>
      <w:r>
        <w:rPr>
          <w:b/>
        </w:rPr>
        <w:t xml:space="preserve">Tulos</w:t>
      </w:r>
    </w:p>
    <w:p>
      <w:r>
        <w:t xml:space="preserve">Kuinka kauan Franois Pignon (Daniel Auteuil) on eronnut?</w:t>
      </w:r>
    </w:p>
    <w:p>
      <w:r>
        <w:rPr>
          <w:b/>
        </w:rPr>
        <w:t xml:space="preserve">Esimerkki 2.1317</w:t>
      </w:r>
    </w:p>
    <w:p>
      <w:r>
        <w:t xml:space="preserve">Stacy (Brittany Murphy) työskentelee apulaistuottajana Kathy Batesin esittämässä tv-talk show'ssa nimeltä Kippie Kann. Hän asuu poikaystävänsä Derekin (Ron Livingston) luona ja törmää tämän "pieneen mustaan kirjaan". Laite näyttää Stacylle, että hänen poikaystävällään on kuvia ja puhelinnumeroita useista ex-tyttöystävistä. Hän päättää tavata jokaisen exän henkilökohtaisesti yrittäessään päästä lähemmäksi Derekin mennyttä elämää ja päätyy lopulta yhden exän ystäväksi. Kollegansa Barb (Holly Hunter) kuitenkin lavastaa Stacyn, sillä hän on pitänyt kirjaa kaikesta, mitä Stacy on tehnyt Palm Pilotilla -pienellä mustalla kirjalla- ja lavastaa hänet talk show'n suorassa esityksessä, ja Stacy päätyy menettämään poikaystävänsä exälle, jonka kanssa hän ystävystyi. Elokuvan lopussa Stacy saa uuden, paremman työpaikan ja tapaa idolinsa Carly Simonin.</w:t>
      </w:r>
    </w:p>
    <w:p>
      <w:r>
        <w:rPr>
          <w:b/>
        </w:rPr>
        <w:t xml:space="preserve">Tulos</w:t>
      </w:r>
    </w:p>
    <w:p>
      <w:r>
        <w:t xml:space="preserve">Mikä on Stacyn työohjelman nimi?</w:t>
      </w:r>
    </w:p>
    <w:p>
      <w:r>
        <w:rPr>
          <w:b/>
        </w:rPr>
        <w:t xml:space="preserve">Esimerkki 2.1318</w:t>
      </w:r>
    </w:p>
    <w:p>
      <w:r>
        <w:t xml:space="preserve">Waveriders keskittyy surffauksen irlantilaisiin juuriin. Elokuva käsittelee irlantilais-hawaiilaisen surffaajan George Freethin elämää ja hänen vaikutustaan surffauksen popularisointiin[1] Kaliforniassa sekä hänen panostaan hengenpelastukseen. Se seuraa myös irlantilaisia, brittiläisiä ja amerikkalaisia surffaajia Richie Fitzgeraldia, Gabe Daviesia, Kelly Slateria ja Malloy Brothersia. Surffaajat valloittavat valtavia kuusikymmenmetrisiä aaltoja - suurimmat aallot, joilla on ratsastettu Irlannin Atlantin rannikolla[2] Elokuvassa esiintyy myös irlantilainen surffaaja Easkey Britton, joka oli ensimmäinen naisurffaaja, joka ratsasti "isolla aallolla", Aill na Searrachilla Cliffs of Moherin edustalla vuonna 2007[3].</w:t>
      </w:r>
    </w:p>
    <w:p>
      <w:r>
        <w:rPr>
          <w:b/>
        </w:rPr>
        <w:t xml:space="preserve">Tulos</w:t>
      </w:r>
    </w:p>
    <w:p>
      <w:r>
        <w:t xml:space="preserve">Kuka oli ensimmäinen naispuolinen surffaaja, joka ratsasti "isolla aallolla", Aill na Searrachilla Cliffs of Moherin edustalla vuonna 2007?</w:t>
      </w:r>
    </w:p>
    <w:p>
      <w:r>
        <w:rPr>
          <w:b/>
        </w:rPr>
        <w:t xml:space="preserve">Esimerkki 2.1319</w:t>
      </w:r>
    </w:p>
    <w:p>
      <w:r>
        <w:t xml:space="preserve">Bliss Cavendar (Ellen Page) on Bodeenin pikkukaupungissa Teksasissa elävä hylkiö, jonka elämässä ei ole mitään suuntaa. Hänen äitinsä Brooke (Marcia Gay Harden), entinen kauneuskuningatar, patistaa häntä osallistumaan kauneuskilpailuihin, vaikka hän ei ole kiinnostunut. Ostosmatkalla Austiniin äitinsä kanssa Bliss tapaa kolme roller derby -joukkueen jäsentä ja huomaa olevansa kiinnostunut lajista, jossa joukkueille ja pelaajille annetaan sanaleikit, jotka korostavat lajin väkivaltaista puolta. Hän osallistuu ystävänsä Pashin kanssa jalkapallo-ottelun varjolla roller derby -otteluun, jossa he näkevät, kuinka "Holy Rollers" voittaa "Hurl Scouts" -joukkueen, joka on jatkuvasti epäonnistunut derbyjoukkue.Palatessaan Austiniin Bliss valehtelee ikänsä ja kokeilee Hurl Scouts -joukkueessa, ja samalla hän huomaa luontaiset luistelutaitonsa. Joukkueeseen liittyessään Bliss saa derby-nimen "Babe Ruth" (leikki Babe Ruthista). Tajuttuaan, että hänen on oltava armoton roller derbyssä, Bliss huomaa myös, että hänen on otettava ohjat käsiinsä muillakin elämänsä osa-alueilla. Yksi niistä liittyy Blissin rakkauteen, nuoreen rock-kitaristiin ja -laulajaan Oliveriin (Landon Pigg), jonka hän tapaa roller derbyn kautta. He nauttivat tuulenpyörteisestä romanssista ennen kuin Oliver lähtee kiertueelle ja ottaa Blissin hänelle muistoksi antaman t-paidan takkiaan vastaan. Myöhemmin hän löytää kuvan, jossa Bliss on keikalla toisen tytön kanssa, jolla on yllään Blissin T-paita. Oliver polttaa miehen takin kostoksi ja eroaa Oliverista tämän palattua, vaikka tämä kiistää kiivaasti, että mitään olisi tapahtunut.Toinen sivujuoni tarkastelee Blissin suhdetta vanhempiinsa, rakastavaan mutta kontrolloivaan äitiin ja ystävälliseen mutta tietämättömään isään (Daniel Stern), joka harvoin vastustaa vaimonsa vanhempien päätöksiä. Nähtyään Blissin loistavan ja nauttivan roller derbystä, Blissin isä suostuttelee äitinsä päästämään Blissin pois kauneuskilpailusta (joka on samaan aikaan roller derbyn mestaruusottelun kanssa) ja vakuuttaa Hurl Scoutit tulemaan hakemaan Blissin otteluun. Erilaisia muita sivujuonteita ovat hänen suhteensa Pashiin ja yhteenotot koulun ylimielisen snobin kanssa. Pash on tyytyväinen Blissin uuteen polkuun, kunnes hänet pidätetään avoimesta olutpullosta, kun hän odottaa Blissiä, joka on lähtenyt etsimään Oliveria. Lopulta Pash tapaa managerinsa ja antaa Blissille anteeksi. Elokuva päättyy siihen, kun Hurl Scouts häviää niukasti mestaruusottelun ja kaikki tulevat vihdoin toimeen keskenään; joukkue huutaa "Me olemme numero kaksi!", mitä he huutelivat myös hävitessään ensimmäisen ottelunsa.</w:t>
      </w:r>
    </w:p>
    <w:p>
      <w:r>
        <w:rPr>
          <w:b/>
        </w:rPr>
        <w:t xml:space="preserve">Tulos</w:t>
      </w:r>
    </w:p>
    <w:p>
      <w:r>
        <w:t xml:space="preserve">Mitä Hurl Scoutit laulavat?</w:t>
      </w:r>
    </w:p>
    <w:p>
      <w:r>
        <w:rPr>
          <w:b/>
        </w:rPr>
        <w:t xml:space="preserve">Esimerkki 2.1320</w:t>
      </w:r>
    </w:p>
    <w:p>
      <w:r>
        <w:t xml:space="preserve">Elokuva alkaa, kun Ajay (Ajay Devgan) kertoo pojalleen, että hänen pitäisi tehdä siirto tytön kanssa, josta hän pitää. Poika kertoo hänelle, että jos hän voi mennä kosiskelemaan toista vanhempaa naista, hän kertoo tunteistaan tytölle, josta hän pitää. Ajay menee naisen luo ja alkaa kertoa hänelle tarinaa. Vähitellen kaikki ympärillä olevat alkavat kuunnella, ja kohtaus siirtyy 25 vuotta aiempaan takaumaan. Nuorempi Ajay on risteilyllä neljän ystävänsä kanssa. Nikhil (Sumeet Raghavan) ja Reena (Divya Dutta) ovat onneton aviopari, kun taas Jeetu (Karan Khanna) ja Natasha (Isha Sharvani) ovat onnellinen avopari. Risteilyllä Ajay tapaa Piyan (Kajol) laivan baarissa ja rakastuu häneen, ja päihtyneenä hän ostaa juomia kaikille baarissa. Sitten kuullaan laulu, ja Ajay menettää tajuntansa. Aamulla Piya menee toimittamaan laskun baarimiehelle ja Ajay sanoo olevansa yhä rakastunut Piyaan. Nyt Ajay on korviaan myöten rakastunut Piyaan, mutta Piya ei hyväksy häntä. Hän haluaa tytön keinolla millä hyvänsä, jopa kurkistamalla yksityispäiväkirjaan, joten hän tanssii tiensä tytön sydämeen oppimalla, että tyttö on aina halunnut oppia tanssimaan. Hän ottaa tanssitunteja ystävältään ja antaa Piyallekin tanssitunteja. Lopulta he rakastuvat. Myöhemmin Piya saa kuitenkin selville, että mies kurkisti Piyan yksityispäiväkirjaan, ja Piya huutaa hänelle. Ajay lähtee, mutta jättää Piialle numeronsa siltä varalta, että Piia muuttaa mielensä.Kun Ajay on uudessa kodissaan, hän kutsuu varhain aamulla ystävänsä tulemaan kotiinsa. Matkalla sinne näemme, kuinka Ajay on yrittänyt voittaa Piyan takaisin hankkimalla hänelle lempikoiran (vaikka Ajay inhoaa niitä) ja muita asioita. Kun he menevät sisälle, he näkevät Piyan ja Ajayn menevän naimisiin. He ovat kaikki yllättyneitä ja iloisia. Ajay ja Piya rakastavat toisiaan, ja pian he aloittavat toivelistan, jonka he kirjoittavat makuuhuoneensa seinälle. Ensimmäinen toive on lähteä risteilylle heidän 25-vuotispäivänään. Mutta muutaman kuukauden kuluttua Piya lähtee ostoksille, mutta unohtaa kaiken, myös asuinpaikkansa. Kun hän huutaa apua keskellä tietä sateessa, Ajay löytää hänet ja kertoo, että heidän talonsa oli aivan hänen edessään. He menevät lääkäriin, ja Ajay saa selville, että Piyalla on Alzheimerin tauti ja että hän on raskaana. Ongelmana on, että raskaus vain pahentaa hänen Alzheimerin tautiaan. Niinpä Piyan ollessa raskaana Ajayn on pidettävä häntä tarkasti silmällä tai muuten Piya saattaa vahingoittaa vauvaa. Ajan myötä vauva syntyy, ja Piyan tila pahenee. Lopulta Ajaylla ei ole muuta vaihtoehtoa kuin laittaa Piya ongelmakotiin. Ajay on loukkaantunut, mutta hän ei tiedä, mitä tehdä. Samaan aikaan Nikhil ja Reema ovat oppineet rakastamaan uudelleen ja käskevät Ajaya hakemaan Piyan takaisin. Yhtäkkiä Ajay tajuaa, mitä hän on tehnyt, ja juoksee takaisin kotiin ja voittaa Piyan sydämen takaisin. tarina päättyy siihen, että Ajay sanoo, että parasta, mitä hän on koskaan tehnyt, oli Piyan tuominen takaisin kotiin. Hän sanoo, että on erityinen päivä, kun Piiaja muistaa asioita, ja bonuspäiviä, kun Piiaja muistaa hänet. Iäkäs nainen, jolle Ajay kertoi tarinaa, huomauttaa: "No, tämä on sinun bonuspäiväsi". Kävi ilmi, että iäkäs nainen on Piya, ja hän ja Ajay juhlivat 25-vuotishääpäiväänsä risteilyllä poikansa kanssa, juuri niin kuin he olivat toivoneetkin.</w:t>
      </w:r>
    </w:p>
    <w:p>
      <w:r>
        <w:rPr>
          <w:b/>
        </w:rPr>
        <w:t xml:space="preserve">Tulos</w:t>
      </w:r>
    </w:p>
    <w:p>
      <w:r>
        <w:t xml:space="preserve">Mitä Piya ja Ajay haluavat tehdä 25-vuotispäivänään?</w:t>
      </w:r>
    </w:p>
    <w:p>
      <w:r>
        <w:rPr>
          <w:b/>
        </w:rPr>
        <w:t xml:space="preserve">Esimerkki 2.1321</w:t>
      </w:r>
    </w:p>
    <w:p>
      <w:r>
        <w:t xml:space="preserve">Michael Caine on Matthew Hollis, joka on naimisissa Karenin (Valerie Harper) kanssa ja teini-ikäisen tyttären Nikkin (Demi Moore) isä. Victor (Joseph Bologna), Matthew'n kollega ja paras ystävä, joka on eroamassa, on 17-vuotiaan Jenniferin (Michelle Johnson) isä. 17-vuotiaan Jenniferin (Michelle Johnson) avioliitto ei suju Matthew'n avioliittoa selittämättömistä syistä. Juuri ennen kuin heidän on määrä lähteä matkalle Brasilian Rio de Janeiroon, Karen sanoo lähtevänsä lomalle yksin "miettimään kaikkea". Matthew ja Victor päättävät lähteä Rioon tyttäriensä kanssa." Jennifer ja Nikki jakavat huoneen, jossa Nikki sanoo Nikkille: "Isäsi on niin suloinen...". Olin ennen ihastunut häneen", johon Nikki vastaa: "Niin minäkin". Rannalla Victor ja Matthew ohittavat lukuisia naisia, jotka kävelevät yläosattomissa. Isät näkevät tyttärensä kaukaa, ja tytöt kääntyvät ympäri paljastaakseen, että hekin ovat yläosattomissa. vietyään tytöt häihin miehet käyvät pubissa. Kun Victor on saanut parikseen paikallisen eronneen naisen, Matthew päätyy häihin, jossa hän törmää Jenniferiin. Lopulta he jakavat intohimoisen suudelman, jota Nikki todistaa. Matthew ja Jennifer harrastavat seksiä rannalla. Matthew painottaa, ettei se voi enää koskaan toistua. Jennifer alkaa kuitenkin käydä Matthew'n kimppuun erilaisissa, sopimattomissa tilanteissa. Eräässä vaiheessa hän ottaa itsestään alastoman polaroidikuvan ja antaa sen Matthew'lle julkisesti... Jennifer tunnustaa itkuisena isälleen, että hänellä oli suhde "vanhemman miehen" kanssa. Victor raivostuu ja lähtee jahtaamaan salaperäistä miestä odottaen Matthew'n apua. Matthew yrittää saada Jenniferin lopettamaan heidän suhteensa, mutta Jennifer on päättänyt olla luopumatta hänestä koskaan.Matthew paljastaa lopulta ystävälleen, että Jenniferillä oli suhde juuri hänen kanssaan. Victor ei olekaan niin vihainen kuin Matthew odottaa, sillä paljastuu, että Victorilla oli ollut suhde Karenin kanssa.Jennifer yrittää tehdä itsemurhan yliannostamalla ehkäisypillereitä. Hän selviytyy, ja tapaus tuo kaikki lähemmäksi toisiaan, vaikka miehet kinastelevat jatkuvasti toistensa seksuaalisista väärinkäytöksistä. Karen ja Matthew päättävät työstää avio-ongelmiaan, Jennifer alkaa seurustella nuoren miespuolisen sairaanhoitajan kanssa, jonka hän tapasi toipuessaan sairaalassa, ja Matthew kiittää tytärtään Nikkiä siitä, että hän on ainoa, joka ei ole käyttäytynyt huonosti.Kun lopputekstit rullaavat, Matthew sanoo voice-over-kerronnassa: "Elät vain kerran, mutta siitä on apua, jos saat olla nuori kahdesti".</w:t>
      </w:r>
    </w:p>
    <w:p>
      <w:r>
        <w:rPr>
          <w:b/>
        </w:rPr>
        <w:t xml:space="preserve">Tulos</w:t>
      </w:r>
    </w:p>
    <w:p>
      <w:r>
        <w:t xml:space="preserve">Kuka yrittää itsemurhaa?</w:t>
      </w:r>
    </w:p>
    <w:p>
      <w:r>
        <w:rPr>
          <w:b/>
        </w:rPr>
        <w:t xml:space="preserve">Esimerkki 2.1322</w:t>
      </w:r>
    </w:p>
    <w:p>
      <w:r>
        <w:t xml:space="preserve">Broderskab/ Brotherhood, er an history on kærlighed og identitet. 22-vuotias Lars on natsistisen miliisin ja myös Jimmyn vanki. Hän on saanut kakkosmiehen, joka ei ole enää koskaan nähnyt häntä, ja hän ei ole enää koskaan nähnyt häntä. Men kærligheden og den erotiske tiltrækning er så stærk, at de på trods af all nynazistiske regler fortsætter deres eventyrBrotherhood.A tarina rakkaudesta ja identiteetistä. Lars, 22, tuntee vetoa uusnatsien piiriin ja Jimmyyn. Heidän välilleen syntyy rakkaussuhde. Vaikka homorakkaus ei ole heidän piireissään rankaisematonta, heidän rakkautensa ja eroottinen vetovoimansa ovat niin voimakkaita, että he jatkavat suhdettaan jopa uusnatsitovereidensa tuomiosta huolimatta.</w:t>
      </w:r>
    </w:p>
    <w:p>
      <w:r>
        <w:rPr>
          <w:b/>
        </w:rPr>
        <w:t xml:space="preserve">Tulos</w:t>
      </w:r>
    </w:p>
    <w:p>
      <w:r>
        <w:t xml:space="preserve">Keneen Lars ihastuu?</w:t>
      </w:r>
    </w:p>
    <w:p>
      <w:r>
        <w:rPr>
          <w:b/>
        </w:rPr>
        <w:t xml:space="preserve">Esimerkki 2.1323</w:t>
      </w:r>
    </w:p>
    <w:p>
      <w:r>
        <w:t xml:space="preserve">Tarina sijoittuu Amerikan vanhaan länteen ja on viisastelevan uhkapelurin Bret Maverickin (Mel Gibson) omakohtainen kertomus hänen seikkailuistaan matkalla suureen viiden kortin pokeriturnaukseen. Sen lisäksi, että hän haluaa voittaa pokerimestaruuden rahan vuoksi, hän haluaa myös todistaa lopullisesti olevansa "paras". Komplikaatiot tulevat kuitenkin jatkuvasti tielle.Maverick ratsastaa kuvitteelliseen Crystal Riverin kaupunkiin aikomuksenaan kerätä rahat, jotka ovat hänelle velkaa, sillä häneltä puuttuu 3000 dollaria pokeriturnauksen 25 000 dollarin osallistumismaksusta. Hänen pyrkimyksensä hankkia nämä 3000 dollaria tarjoavat juonelle motivaatiota, mutta myös harhautuksia, jotka johtuvat kolmesta Crystal Riverissä tapaamastaan henkilöstä - Angel-nimisestä vastustajasta (Alfred Molina), nuoresta huijarista, joka kutsuu itseään rouva Annabelle Bransfordiksi (Jodie Foster), ja legendaarisesta lainvalvojasta, sheriffi Zane Cooperista (James Garner, joka esitti Bret Maverickia alkuperäisessä televisiosarjassa), ja kolmen henkilön seurasta. Maverick, Bransford ja Cooper jakavat postivaunun (jonka kuljettaja kuolee ohjaksissa täydessä vauhdissa), suostuvat auttamaan evankelistan siirtolaissiirtolaisten vaunujunaa, jonka ryöstäjät ovat pysäyttäneet (palkkiota vastaan, jonka Maverick ei lopulta suostu ottamaan vastaan), ja joutuvat "Josephin" (Graham Greene) johtaman intiaanijoukon kintereille. Seuralaisensa tietämättä Joseph ja Maverick ovat hyviä ystäviä, ja Maverick antaa ottaa itsensä "vangiksi". Joseph on toinen hänen epäluotettavista velkojistaan, ja he tekevät heimopiirissään ja sen ympäristössä yhteistyötä venäläisen suuriruhtinaan huijaamiseksi. tänä aikana Angel on saanut salaperäisen sähkeen, jossa häntä käsketään olemaan päästämättä Maverickia pokeripeliin, ja hän on myös saanut tietää, että Maverick oli huijannut häntä Crystal Riverissä. Nämä kohtaukset ovat niitä harvoja, joissa Maverick ei ole suoraan mukana. Angel saa Maverickin kiinni tämän lähdettyä Joosefin heimosta, pahoinpitelee hänet ja yrittää hirttää hänet. Vaikka Maverick on sidottu sekä puuhun että hevoseen, hän pääsee pakoon ja pääsee turvallisesti pokeripeliin mela-aluksella. Myös Bransford ja Angel ovat päässeet peliin, ja Cooper, joka on palkattu takaamaan pelin turvallisuus. alustavien kierrosten jälkeen neljä finalistia ovat Maverick, Bransford, Angel ja laivan kommodori (James Coburn). Maverick ei melkein pääse finaalipöytään kello 5:00 aamulla, sillä hänen hyttihuoneensa ovi on kahlittu (tuntemattoman henkilön toimesta) lyhyen seurustelun jälkeen Bransfordin kanssa. Peli jatkuu, ja Bransford putoaa ensimmäisenä, ja pian tämän jälkeen kolmelle jäljellä olevalle pelaajalle jaetaan "korjattu" käsi. Kommodorille annetaan neljä kasia ja Angelille matala värisuora, kun taas Maverickilla on pata 10, jätkä, kuningatar ja kuningas. Kommodori ja Angel panostavat kumpikin "all-in" (mikä viittaa siihen, että Maverick on tässä vaiheessa merkkijohtaja). Maverick tarkkailee, kuinka jakaja jakaa muille, protestoi käden kulkua ja hyväksyy lopulta yhden Angelin jakaman kortin ja maksaa panokset tarkistamatta korttia. Se on melodramaattisesti pata-Ässä (Huomaa, että myös patayhdeksikkö olisi voittanut käden Maverickille). Raivostunut Angel vetää aseensa esiin, mutta Cooper ja Maverick (vetäen yhden Cooperin aseista) ampuvat hänet ja hänen apurinsa yleisössä nopeasti peräkkäin.Maverickin voittoa seuraa kolme juonenkäänettä: Cooper varastaa 500 000 dollarin palkintorahat sen sijaan, että antaisi ne Maverickille. Toiseksi paljastuu, että kommodori ja Cooper olivat salaa tehneet yhteistyötä varkauden suhteen ja että Angel oli itse asiassa työskennellyt kommodorille. Kolmanneksi Maverick väijyy heitä leirinuotion ääressä ja varastaa rahat takaisin. Hän jättää heille yhden aseen, jolla he voivat hoitaa asiansa. Cooper hakkaa kommodorin ja vannoo raivoissaan kostavansa verisesti Maverickille, vaikka se tarkoittaisi tämän metsästämistä maailman ääriin asti.Myöhemmin Maverick rentoutuu kylpylässä, kun Cooper löytää hänet ja pudottaa julkisivun paljastaakseen (yleisölle), että hän on itse asiassa Maverickin isä. Samalla paljastuu, että todellinen salaliitto oli heidän kahden välinen. Yhtäkkiä Bransford kuitenkin astuu kylpylään ja ryöstää Cooperin ja Maverickin (joiden suhteen hän oli helposti arvannut). Hän pääsee kuitenkin karkuun vain puolet odottamistaan rahoista, sillä Maverick oli piilottanut loput saappaisiinsa. Maverick hymyilee ja kommentoi, että on hauskaa saada loput rahat takaisin häneltä.</w:t>
      </w:r>
    </w:p>
    <w:p>
      <w:r>
        <w:rPr>
          <w:b/>
        </w:rPr>
        <w:t xml:space="preserve">Tulos</w:t>
      </w:r>
    </w:p>
    <w:p>
      <w:r>
        <w:t xml:space="preserve">Kuka on Mavericksin isä?</w:t>
      </w:r>
    </w:p>
    <w:p>
      <w:r>
        <w:rPr>
          <w:b/>
        </w:rPr>
        <w:t xml:space="preserve">Esimerkki 2.1324</w:t>
      </w:r>
    </w:p>
    <w:p>
      <w:r>
        <w:t xml:space="preserve">Karen McCann (Sally Field) on nainen, jolla on kaikki, minkä vuoksi elää. Hän on onnellisesti naimisissa Mackin (Ed Harris) kanssa ja hänellä on kaksi tytärtä, 17-vuotias Julie (Olivia Burnette) ja kuusivuotias Megan (Alexandra Kyle). Hän asuu hienossa talossa Santa Monicassa,Kaliforniassa,ja hänellä on hyvä työ museossa. Hänen maailmansa särkyy kuitenkin, kun Julie raiskataan ja murhataan väkivaltaisesti. Karen yrittää säilyttää normaaliuden Meganin vuoksi, mutta hän huomaa olevansa pakkomielteinen saadakseen tyttärensä murhaajan oikeuden eteen.Rikosylikonstaapeli Joe Denillo (Joe Mantegna) vakuuttaa Karenille, että DNA-todisteet riittävät auttamaan murhaajan kiinniottamisessa. Hän myös rohkaisee Karenia hakeutumaan neuvontaan, ja hänen aviomiehensä on samaa mieltä. Seuraavana päivänä Denillo kertoo Karenille, että DNA-testit ovat paljastaneet tappajan Robert Doobiksi(Kiefer Sutherland),supermarketin jakelijaksi, jolla on rikosrekisteri. Oikeudenkäynnissä on selvää, että Doob on syyllinen,mutta koska puolustukselle luvattiin DNA-näyte, jolla he voisivat tehdä omat testinsä, joita he eivät saaneet, tuomari joutuu hylkäämään jutun. Karen ja Mack ovat tyrmistyneitä, kun Doob poistuu vapaana. Karen virittää ansan houkutellakseen Doobin kotiinsa, jotta hän voi sanoa, että tappo oli itsepuolustusta. Se onnistuu. Kun Karen ampuu Doobin kuoliaaksi ja soittaa poliisille, Denillo saapuu paikalle ja kertoo Karenille, että hän tiesi totuuden eikä ole huijannut häntä. Hän sanoo kollegalleen, että kyseessä oli "selvä itsepuolustustapaus".</w:t>
      </w:r>
    </w:p>
    <w:p>
      <w:r>
        <w:rPr>
          <w:b/>
        </w:rPr>
        <w:t xml:space="preserve">Tulos</w:t>
      </w:r>
    </w:p>
    <w:p>
      <w:r>
        <w:t xml:space="preserve">Kuinka vanha Julie on?</w:t>
      </w:r>
    </w:p>
    <w:p>
      <w:r>
        <w:rPr>
          <w:b/>
        </w:rPr>
        <w:t xml:space="preserve">Esimerkki 2.1325</w:t>
      </w:r>
    </w:p>
    <w:p>
      <w:r>
        <w:t xml:space="preserve">Poikansa kidnappauksen 10. vuosipäivänä pikkukaupungin poliisi löytää yhteyden Ronald Perkinsiin, salaperäiseen yksinäiseen, jonka hän juuri otti kiinni liikennerikkomuksesta.Tutkiessaan Perkinsiä tarkemmin hän saa selville, että hän on 14 kymmenen vuoden takaisen kidnappauksen takana, ja että lapset on nyt vapautettu ja huumehirviöinä kostaa kaupunkilaisille.Lopulta kaupunki julistetaan hätätilaan, ja konstaapeli perheensä kanssa tekee välienselvittelynsä paikallisessa lukitussa vankilassa. Kun poika, Kyle, johtaa barbaarista hyökkäystä vankilaan, perheen on tehtävä kaikkensa lunastaakseen nuoren miehen ja palauttaakseen hänen inhimillisyytensä tai muuten heistä tulee Perkinsin 14:n seuraavia uhreja. "Perkinsin 14" on ohjannut palkittu ohjaaja Craig Singer ("Dark Ride", "Dead Dogs Lie", "A Good Night to Die"), ja sen käsikirjoituksesta on vastannut Lane Shadgett ("Luna Park", "Kaikki kadonneet sielut"), ja se on kehitetty verkossa Massify.comissa. Käsikirjoittajia pyydettiin lataamaan tarinaehdotuksia, ja näyttelijät toimittivat koe-esiintymisvideoita. Sivuston yhteisön jäsenet äänestivät sitten suosikkitarinastaan ja siitä, ketkä näyttelijät heidän mielestään ansaitsisivat saada neljä pääroolia. Jeremy Donaldsonin esittämä voittajaidea kertoo Robert Perkinsistä, joka kuusivuotiaana muuttuu henkisesti epävakaaksi, kun hänen vanhempansa murhataan raa'asti heidän kotonaan. Psykoosi saa hänet elämään loppuelämänsä vakuuttuneena siitä, että murhaajat palaavat tulevaisuudessa tappamaan myös hänet. 34-vuotiaana Perkins kidnappaa 14 ihmistä kotikaupungistaan Stone Covesta ja aivopesee heidät, jolloin syntyy yhtenäinen psykopaattitappajien ryhmä. [D-Man2010]</w:t>
      </w:r>
    </w:p>
    <w:p>
      <w:r>
        <w:rPr>
          <w:b/>
        </w:rPr>
        <w:t xml:space="preserve">Tulos</w:t>
      </w:r>
    </w:p>
    <w:p>
      <w:r>
        <w:t xml:space="preserve">Kuinka vanha Robert oli, kun hänestä tuli henkisesti epävakaa?</w:t>
      </w:r>
    </w:p>
    <w:p>
      <w:r>
        <w:rPr>
          <w:b/>
        </w:rPr>
        <w:t xml:space="preserve">Esimerkki 2.1326</w:t>
      </w:r>
    </w:p>
    <w:p>
      <w:r>
        <w:t xml:space="preserve">Shantungin nyrkkeilijä seuraa Ma Yongzhenia ja Xiao Jiangbeytä. Elokuvan alussa Ma ja Xiao ovat ruumiillisen työn tekijöitä, jotka paiskivat töitä Shanghaissa, ja Ma:n ensikohtaaminen rikollispomo Tan Si:n kanssa käynnistää hänen nousunsa alamaailman vaikutusvaltaisten tikkaiden päälle. Askel askeleelta hän ansaitsee kaikkien kohtaamiensa ihmisten kunnioituksen joko luonteenlujuudellaan tai hakkaamalla heitä. Kun hän saa todella suuren läpimurron kukistamalla venäläisen voimamiehen, hän hemmottelee itseään hienolla savukkeenkannattimella, jollaista Tan Si käyttää. Hän on kuitenkin tietoinen vaatimattomista lähtökohdistaan ja siitä, että monilla Shanghaissa on edelleen vaikeat ajat. Hän jakaa hyvän onnensa vanhojen palkkatyöläistovereidensa kanssa, ja kun nämä avustavat häntä erilaisissa laittomissa toimissa, hän luennoi heille siitä, miten turhaa on yrittää kiristää rahaa ihmisiltä, joilla ei yksinkertaisesti ole rahaa säästöön.Teehuoneessa, jossa Ma ja hänen alaisensa vierailevat, työskentelee laulaja Jin Lingzi ja tämän setä, joka huolehtii musiikista. Neiti Jinin toiveet siitä, että Ma:n tulo merkitsisi käännettä rikollisuuden runteleman kaupungin olojen paranemiseen, murtuvat, kun hän toteaa, ettei Ma eroa tarpeeksi muista pomoista, joiden hän on nähnyt nousevan ja laskevan.</w:t>
      </w:r>
    </w:p>
    <w:p>
      <w:r>
        <w:rPr>
          <w:b/>
        </w:rPr>
        <w:t xml:space="preserve">Tulos</w:t>
      </w:r>
    </w:p>
    <w:p>
      <w:r>
        <w:t xml:space="preserve">KENEN KANSSA HÄN JAKAA ONNENSA?</w:t>
      </w:r>
    </w:p>
    <w:p>
      <w:r>
        <w:rPr>
          <w:b/>
        </w:rPr>
        <w:t xml:space="preserve">Esimerkki 2.1327</w:t>
      </w:r>
    </w:p>
    <w:p>
      <w:r>
        <w:t xml:space="preserve">Tämän osion sävy tai tyyli ei välttämättä vastaa Wikipediassa käytettyä tietosanakirjamaista sävyä. Katso ehdotuksia Wikipedian oppaasta parempien artikkelien kirjoittamiseen. (Syyskuu 2016) (Lue, miten ja milloin voit poistaa tämän mallin viestin)Tämä osio saattaa vaatia muokkausta kieliopin, tyylin, koheesion, sävyn tai oikeinkirjoituksen osalta. Voit auttaa muokkaamalla sitä. (Syyskuu 2016) (Opi, miten ja milloin voit poistaa tämän mallin mukaisen viestin)Alkuperäisen elokuvan tapahtumien jälkeen Newtin, Texasin pikkukaupungin asukkaat polttavat korruptoituneen pormestari Burt Hartmanin (Paul Rae) johdolla Sawyerin perheen maatilan, koska he ovat auttaneet Jedidiah "Jed" Sawyeria (Dan Yeager), joka tunnetaan myös nimellä "Leatherface", useissa murhissa. Tuhopolttajia juhlitaan yhteisössä sankareina, ja koko perheen oletetaan kuolleen. Eräs kaupunkilaisista, Gavin Miller (David Born), löytää kuitenkin pikkulapsen, Edith Sawyerin, joka murhaa nopeasti tämän äidin, Loretta Sawyerin (Dodie Brown), ja adoptoi Edithin vaimonsa Arlenen (Sue Rock) kanssa. Kolmekymmentäyhdeksän vuotta myöhemmin Gavin ja Arlene ovat kasvattaneet Edithin Heather Millerinä (Alexandra Daddario). Eräänä päivänä Heather saa tiedon, että hänen vieraantunut isoäitinsä Verna Carson (Marilyn Burns) on kuollut ja jättänyt kaiken hänelle. Kun Heather saa selville, että hänet on adoptoitu, hän, hänen poikaystävänsä Ryan (Trey Songz) ja heidän ystävänsä Nikki (Tania Raymonde) ja Kenny (Keram Malicki-SÃ¡nchez) matkustavat Newtiin noutamaan perintöään. Matkalla ryhmä poimii kyytiin liftarin nimeltä Darryl (Shaun Sipos), ja kun he saapuvat perille, Sawyerin perheen asianajaja Farnsworth (Richard Riehle) antaa tytölle avaimet perheen taloon sekä kirjeen Vernalta. Heather ja hänen ystävänsä katsovat taloa läpi innoissaan siitä, että he ovat nyt omistajina, päättävät jäädä yöksi ja lähtevät heti ostamaan tarvikkeita ja ruokaa luottaen siihen, että Darryl jää tänne ja huolehtii talosta. Darryl alkaa ryöstelemään sitä ja uskoo löytävänsä arvoesineitä kellarissa olevasta lukitusta huoneesta. Astuessaan lukittuun huoneeseen Leatherface tappaa hänet. Heather ja hänen ystävänsä palaavat ja huomaavat, että talo on ryöstetty, mutta päättävät antaa asian olla. Kun Kenny valmistelee päivällistä, hän löytää kellarin, jossa Darryl tapettiin, ja Nahkanaama puukottaa hänet lihakoukkuun. Nikki huijaa Ryanin harrastamaan seksiä hänen kanssaan ladossa. Etsiessään yläkerran huonetta Heather löytää yläkerrasta mätänevän ruumiin ja juoksee etsimään ystäviään, mutta Leatherface lyö hänet tajuttomaksi. Hän herää Leatherfacen huoneessa, josta hän onnistuu pakenemaan hautausmaalle samalla kun Leatherface leikkaa Kennyn kahtia moottorisahalla. Kun Ryan ja Nikki kuulevat huudot ja moottorisahan, he tulevat ladosta ulos ja löytävät Leatherfacea. Nikki kiinnittää hänen huomionsa heihin, ja he juoksevat latoon piiloon. Kun mies lähtee heidän peräänsä, Heather pääsee vapaaksi, hakee heidän pakettiautonsa ja pelastaa ystävänsä. sitä seuranneessa takaa-ajossa Nahkanaama sahaa läpi yhden pakettiauton renkaista, jolloin se kaatuu ja tappaa Ryanin. Heather pakenee ja pääsee tivoliin, mutta Nahkanaama pakenee poliiseja, jotka partioivat alueella. Sheriffi Hooper (Thom Barry) tajuaa, että Leatherface selvisi tulipalosta ja on yhä elossa. Pormestari Hartman lähettää konstaapeli Marvinin (James MacDonald) Sawyerin talolle tappamaan Leatherfacea vastoin Hooperin käskyä. Leatherfacea etsiessään Marvin säikähtää Nikkiä ja ampuu vahingossa tämän, ennen kuin Leatherface itse tappaa hänet. Asemalla Heather saa tietää, mitä kaupunkilaiset tekivät hänen perheelleen, ja pakenee. Pian hänet saa kiinni pormestari Hartmanin poika, apulaissheriffi Carl Hartman (Scott Eastwood), joka sitoo hänet ja suukapuloi hänet kauan sitten hylätyssä Sawyerin teurastamossa. Saavuttuaan Leatherface saa selville, että Heather on hänen serkkunsa, ja vapauttaa hänet, mutta pormestari Hartman ja Ollie (Ritchie Montgomery), Sawyerin talon tuhopolton väitetty rikoskumppani, hyökkäävät hänen kimppuunsa. Aluksi Heather alkaa paeta, mutta hän kuulee serkkunsa pahoinpitelyn, ja tajutessaan, että Hartman ja kumppanit haluavat yhä tappaa hänet, kun taas Nahkanaama ei selvästikään halua, hän päättää auttaa häntä, tappaa Ollien haarukalla ja antaa Nahkanaamalle moottorisahan, jolla tämä pakottaa pormestari Hartmanin lihamyllyyn. Sen jälkeen Heather ja Leatherface palaavat kotiin, jossa Heather lukee Vernan kirjeen, jossa kerrotaan, että Leatherface suojelee häntä niin kauan kuin hän pitää huolta hänestä. Heather tajuaa, että Nahkanaama on ainoa perhe, joka hänellä on jäljellä, ja hän on traumatisoitunut koettelemuksistaan, joten hän päättää jäädä hänen luokseen. Koko ajan Nahkanaama lupaa sanattomasti rakastaa ja suojella häntä, kuten hän on yrittänyt perheenjäsentensä kohdalla aiemmin.Jälkilähdön jälkeisessä kohtauksessa Gavin ja Arlene ilmestyvät kartanoon Heatherin luo ja aikovat ahneesti jakaa hänen omaisuutensa. Kun he odottavat oven edessä, Leatherface avaa oven moottorisaha kädessään.</w:t>
      </w:r>
    </w:p>
    <w:p>
      <w:r>
        <w:rPr>
          <w:b/>
        </w:rPr>
        <w:t xml:space="preserve">Tulos</w:t>
      </w:r>
    </w:p>
    <w:p>
      <w:r>
        <w:t xml:space="preserve">Kenet ryhmä valitsi matkan varrella?</w:t>
      </w:r>
    </w:p>
    <w:p>
      <w:r>
        <w:rPr>
          <w:b/>
        </w:rPr>
        <w:t xml:space="preserve">Esimerkki 2.1328</w:t>
      </w:r>
    </w:p>
    <w:p>
      <w:r>
        <w:t xml:space="preserve">Kaksi kaasuyhtiön miestä joutuu niukasti pukeutuneen naisen houkuttelemaksi syrjäiseen paikkaan, jossa Bobby Maxwell (DeVeren Bookwalter) tappaa heidät. Maxwellin jengi, People's Revolutionary Strike Force (PRSF), on useista tyytymättömistä Vietnamin veteraaneista koostuva terroristiryhmä, joka aikoo käyttää kaasumiesten univormuja ja pakettiautoa osana kunnianhimoista rikossarjaa, joka tekee heidät rikkaiksi. komisario "Likainen" Harry Callahan (Clint Eastwood) ja hänen työparinsa Frank DiGiorgio (John Mitchum) saapuvat viinakauppaan, jossa ryöstäjät ovat ottaneet panttivankeja. Ryöstäjät vaativat autoa, jolla heidät viedään lentokentälle. Likainen Harry tarjoaa sellaisen... ajamalla poliisiautollaan kauppaan ja ampumalla kaikki ryöstäjät... Tämän jälkeen Callahanin järkähtämätön ja sääntöjen mukaan toimiva esimies, ylikomisario McKay (Bradford Dillman) antaa Callahanille moitteita "liiallisesta voimankäytöstä", panttivankien loukkaamisesta ja yli 14 000 dollarin vahinkojen aiheuttamisesta kaupalle, ja siirtää hänet väliaikaisesti pois murharyhmästä. Henkilöstöosastolle sijoitettuna Callahan osallistuu ylennyshaastatteluihin ja saa tietää, että kolme uusista tarkastajista on naisia, mukaan lukien Kate Moore (Tyne Daly), vaikka hänen kenttäkokemuksensa on hyvin vähäinen. sillä välin PRSF käyttää kaasuyhtiön pakettiautoa varastoidakseen useita M-72 LAW -raketteja ja muita aseita varastosta, ja DiGiorgio kuolee ryöstön aikana. Callahanin harmiksi Moore on hänen uusi työparinsa. Hän väittää ymmärtävänsä riskin ja huomauttaa, että (DiGiorgion lisäksi) kaksi hänen kumppaniaan on kuollut viimeisten viiden vuoden aikana (kahdessa viimeisessä Dirty Harry -elokuvassa). He käyvät oikeussalissa ruumiinavauksessa, jossa pommi räjähtää. Callahan ja Moore jahtaavat ja ottavat kiinni PRSF:n pommittajan. Myöhemmin Callahan ja Moore tapaavat "Big" Ed Mustaphan (Albert Popwell), pommittajan aiemmin kuuluneen mustien militanttien ryhmän johtajan. vaikka Callahan tekee Mustaphan kanssa sopimuksen tiedoista, McKay pidättää militantit PRSF:n rikoksista. Callahan kieltäytyy vihaisesti osallistumasta televisioituun lehdistötilaisuuteen, jossa julkisuutta tavoitteleva pormestari kehuisi häntä ja Moorea ("yksi ensimmäisistä sukupuoltaan koko maassa") tapauksen selvittämisestä, ja ylimielinen McKay erottaa hänet virasta. Moore tukee Callahania ja saa tämän kunnioituksen. mutta kaksi päivää myöhemmin PRSF sieppaa rohkeasti pormestarin Giantsin pelin jälkeen ja vaatii viiden miljoonan dollarin lunnaita. Mustaphan avulla Callahan ja Moore löytävät jengin Alcatrazin saarelta, jonne he laskeutuvat veneellä ja taistelevat sieppaajia vastaan dramaattisessa tulitaistelussa, jossa kaikki muut paitsi Maxwell kuolevat. Moore vapauttaa pormestarin, mutta Maxwell tappaa hänet, kun hän pelastaa Callahanin hengen. Callahan kostaa Moorelle jahtaamalla Maxwellia, joka linnoittautuu vanhan vartiotornin huipulle, ja Callahan tappaa Maxwellin kirjaimellisesti räjäyttämällä hänet LAW-raketilla. Dirty Harry Callahan ei ole kiinnostunut mahtipontisen pormestarin kiitollisuudesta, vaan palaa kumppaninsa ruumiin luo McKayn ja muiden poliisien saapuessa paikalle.</w:t>
      </w:r>
    </w:p>
    <w:p>
      <w:r>
        <w:rPr>
          <w:b/>
        </w:rPr>
        <w:t xml:space="preserve">Tulos</w:t>
      </w:r>
    </w:p>
    <w:p>
      <w:r>
        <w:t xml:space="preserve">Mistä yksiköstä Harry siirretään väliaikaisesti pois?</w:t>
      </w:r>
    </w:p>
    <w:p>
      <w:r>
        <w:rPr>
          <w:b/>
        </w:rPr>
        <w:t xml:space="preserve">Esimerkki 2.1329</w:t>
      </w:r>
    </w:p>
    <w:p>
      <w:r>
        <w:t xml:space="preserve">Tässä palkitussa henkilökohtaisessa dokumenttielokuvassa elokuvantekijä Kimberly Reed yrittää tehdä sovinnon pitkään erossa olleen veljensä Marcin kanssa, joka on nähnyt hänet kilpailijana lapsuudesta lähtien. Heidän tiensä erosivat kauan sitten: Marc vammautui pysyvästi auto-onnettomuudessa, ja Kim lähti pikkukaupungin juurilta itsensä löytämisen matkalle. PRODIGAL SONS matkustaa lukiotapaamisista Montanassa sukukokouksiin Kroatiassa, paljastaa yllättävän sukulaisuussuhteen Orson Wellesin ja Rita Hayworthin kanssa sekä muita odottamattomia juonenkäänteitä ja sukupuolen käänteitä, jotka eivät olisi uskottavia, jos ne olisivat fiktiota. Koska kaikki elokuvan henkilöt avaavat vapaasti elämänsä kameralle, suorasukaiset, joskus mustelmia aiheuttavat kuvaukset tarkastelevat hellästi mutta hellävaraisesti identiteettiä ja menneisyyttä ja tutkivat, mitä merkitsee tulla joksikin uudeksi.</w:t>
      </w:r>
    </w:p>
    <w:p>
      <w:r>
        <w:rPr>
          <w:b/>
        </w:rPr>
        <w:t xml:space="preserve">Tulos</w:t>
      </w:r>
    </w:p>
    <w:p>
      <w:r>
        <w:t xml:space="preserve">Missä sukukokoukset pidettiin?</w:t>
      </w:r>
    </w:p>
    <w:p>
      <w:r>
        <w:rPr>
          <w:b/>
        </w:rPr>
        <w:t xml:space="preserve">Esimerkki 2.1330</w:t>
      </w:r>
    </w:p>
    <w:p>
      <w:r>
        <w:t xml:space="preserve">Old Joy kertoo kahden ystävän, Kurtin (Will Oldham) ja Markin (Daniel London), tarinan, kun he palaavat yhteen viikonlopun retkeilyretkelle Cascade-vuoristoon ja Bagby Hot Springsiin Portlandin itäpuolella Oregonissa. Kurt elää kädestä suuhun -periaatteella hippielämää, kun taas Mark on siirtynyt pois tästä maailmasta ja hankkinut kunnon työpaikan ja talon. Elokuva on tarina ystävyydestä, menetyksestä ja vieraantumisesta. Markille viikonloppuretki tarjoaa hengähdystauon lähestyvän isyyden paineista. Mukana matkassa on Markin koira Lucy (jota esittää Reichardtin samanniminen koira).</w:t>
      </w:r>
    </w:p>
    <w:p>
      <w:r>
        <w:rPr>
          <w:b/>
        </w:rPr>
        <w:t xml:space="preserve">Tulos</w:t>
      </w:r>
    </w:p>
    <w:p>
      <w:r>
        <w:t xml:space="preserve">Millä vuoristoseudulla retkeilyretki tapahtui?</w:t>
      </w:r>
    </w:p>
    <w:p>
      <w:r>
        <w:rPr>
          <w:b/>
        </w:rPr>
        <w:t xml:space="preserve">Esimerkki 2.1331</w:t>
      </w:r>
    </w:p>
    <w:p>
      <w:r>
        <w:t xml:space="preserve">Christopher (Billy Drago), viktoriaanisen ajan amerikkalainen toimittaja, matkustaa Japanissa etsien Komomoa (ItÃ´), kadonnutta tyttöystävää, jonka hän oli luvannut pelastaa prostituutiosta ja tuoda Amerikkaan. Kun hän laskeutuu saarelle, jota asuttavat vain huorat ja heidän isäntänsä, syfilitistinen myyjä (Yamada) kosiskelee häntä. Hän väittää, ettei tunne Komomoa, mutta Christopher joutuu viettämään yön ja pyytää seurakseen varjoissa vaanivaa tyttöä (Youki Kudoh), joka liittyy hänen huoneeseensa. epämuodostunut ja häiriintynyt tyttö väittää olevansa läheisemmässä yhteydessä kuolleisiin kuin eläviin. Tyttö kertoo, että Komomo oli siellä, mutta hirtti itsensä, kun hänen rakkautensa ei koskaan tullut hakemaan häntä. Järkyttyneenä Christopher etsii lohtua sakesta. Nukahtaessaan hän pyytää iltasatua. Tyttö kertoo menneisyydestään: hänen äitinsä, kätilö, joutui myymään hänet bordelliin isän kuoltua, ja lopulta hän päätyi saarelle. Komomo oli siellä suosituin tyttö, mikä sai muut kateelliseksi. Kun rouvan jadesormus varastettiin, Komomoa kidutettiin tunnustamaan. Kärsittyään kamalasti - kainalot paloivat, neuloja työnnettiin kynsien alle ja ikeniin - hän hirttäytyi tuskissaan ja kyllästyi odottamaan rakkauttaan.Christopher ei suostu uskomaan tytön tarinaa, ja hän pyytää koko totuutta. Tyttö aloittaa uudelleen, toisessa kertomuksessa hänen perheensä ei ole enää onnellinen eikä rakastava; hänen isänsä oli alkoholisti, hänen äitinsä abortin tekijä. Tytön otti luokseen buddhalainen pappi, joka oletettavasti ahdisteli häntä ja herätti hänessä pakkomielteen helvetistä. Hänen isänsä ei koskaan kuollut keuhkosairauteen - äiti hakkasi isän kuoliaaksi, koska tämä raiskasi hänet. Jälleen hän kertoo joutuneensa myydyksi prostituutioon, mutta antaa uuden version Christopherin rakastetun Komomon synkästä kohtalosta. Huolimatta ystävystyneen Komomon ystävällisyydestä, epämuodostunut tyttö varasti jadesormuksen ja istutti Komomon hiusneulan lavastaakseen hänet syylliseksi â ja Komomon kidutuksen jälkeen tappoi hänet. Tyttö selittää Christopherille, että hänen tarkoituksenaan oli pelastaa Komomo helvetistä: koska Komomo olisi tuhoon tuomittu, koska hänellä oli niin paha ystävä, vain petoksella hän voisi katkaista ystävyyden ja varmistaa Komomolle ansaitun kauniin kuolemanjälkeisen elämän.Christopher, joka menettää malttinsa, on epätoivoisesti vakuuttunut siitä, että jotakin on jätetty pois. Hän anelee koko totuutta. Sitten nainen paljastaa kauhistuttavan salaisuuden: hiustensa alle kätketyn käden keskellä on pieni toinen pää â hänen "pikkusiskonsa", loiskaksonen. Hänen äitinsä ja isänsä olivat olleet veli ja sisko, "Pikkusisko" oli heidän insestinsä hedelmä. Pikkusisko oli se, joka käski häntä tappamaan isänsä ja varastamaan sormuksen. Kun käsi alkaa puhua kuin Komomo korkealla äänellä, Christopher joutuu hulluuden valtaan ja uhkaa ampua hänet ja lähettää helvettiin. Nainen ilmoittaa hänelle, että minne tahansa hän meneekin, hän joutuu helvettiin - takauma antaa ymmärtää, että hän oli vastuussa siskonsa kuolemasta. Hän ampuu tyttöä sydämeen ja sitten päähän. Ennen kuolemaansa tytön ruumis muuttuu Komomoksi.Epilogissa Christopher on japanilaisessa vankilassa istumassa tuomiotaan tytön murhasta. Kun hänelle annetaan vesiannos, hän näkee hallusinaatioita, että ämpärissä on abortoitu sikiö, ja hän pitelee ämpäriä sylissään laulaen tuutulaulua, ja hänellä on seuraa vain Komomon ja hänen kuolleen siskonsa haamut.</w:t>
      </w:r>
    </w:p>
    <w:p>
      <w:r>
        <w:rPr>
          <w:b/>
        </w:rPr>
        <w:t xml:space="preserve">Tulos</w:t>
      </w:r>
    </w:p>
    <w:p>
      <w:r>
        <w:t xml:space="preserve">Kuka esittää "venemiestä"?</w:t>
      </w:r>
    </w:p>
    <w:p>
      <w:r>
        <w:rPr>
          <w:b/>
        </w:rPr>
        <w:t xml:space="preserve">Esimerkki 2.1332</w:t>
      </w:r>
    </w:p>
    <w:p>
      <w:r>
        <w:t xml:space="preserve">Tylerilla on pakkomielle kauhuelokuvaan The Hills Run Red, jota pidetään kaikkien aikojen pelottavimpana elokuvana ja jonka pääroolissa on sekopäinen sarjamurhaaja Babyface. Elokuvan ohjaaja Wilson Wyler Concannon katosi kuitenkin vuosia sitten, eikä elokuvasta ole tiedossa kopiota. Tylerin pakkomielle elokuvaan saa hänet laiminlyömään tyttöystävänsä Serenan. Kun Tyler saa selville, että Concannonin tytär Alexa työskentelee yökerhossa stripparina, hän päättää tavata tämän ja kysyä kadonneesta elokuvasta. Hän vierailee Alexan luona ja kysyy tältä projektista. Alexan antaessa hänelle alastonta sylitanssia yleisö näkee Serenan pettävän Tyleria parhaan ystävänsä Lalon kanssa. Alexa ilmoittaa Tylerille, että elokuva saattaa olla hänen isänsä kodissa metsässä.Tyler ajaa Concannonin kotiin Serenan, Lalon ja Alexan seurassa. Matkalla punaniskat sitovat heidät ja hyökkäävät heidän kimppuunsa, ja he uhkaavat raiskata Alexan ja Serenan. Babyface ilmestyy paikalle ja tappaa hyökkääjät ennen kuin jahtaa teinit metsään ja katoaa sitten metsään. Tyler murtautuu taloon ja löytää punaisen huoneen, jossa on monia katosta roikkuvia filmikeloja. Kun Tyler kuulee tuskallisia huutoja, hän löytää Alexan sidottuna sänkyyn ja vapauttaa hänet. He lähtevät talosta ja etsivät Serenan, mutta Babyface murtautuu ovesta sisään, heittää Tylerin raa'asti seinään ja haavoittaa Serenaa. Babyface lyö Alexan seinää vasten ja sanoo "hae" käskien häntä juoksemaan Serenan perään. Tyler putoaa tajuttomaksi, kun Alexa lähestyy häntä hymyillen. Serena piiloutuu talon eteen pysäköidyn auton alle. Babyface menee latoon, kun Serena siirtyy hiljaa viereiseen rakennukseen. Serena järkyttyy löytäessään verisiä ruumiita huoneesta, joka osoittautuu savuhuoneeksi. Kun Babyface menee savuhuoneeseen, hän ei löydä Serenaa ja lähtee pois. Serena nousee esiin tynnyristä, jota käytettiin veren varastointiin, ja vaihtaa vaatteet. Kun hän kuitenkin poistuu savutuvasta, Babyface hyppää hänen kimppuunsa katolta.Tyler herää ja huomaa olevansa sidottu pyörätuoliin. Hänen takanaan olevilla hyllyillä on useita filmikeloja, joiden kaikkien otsikko on The Hills Run Red. Tyler järkyttyy, kun Concannon, elokuvan kadonnut ohjaaja, ilmestyy paikalle. Concannon kertoo hänelle salaisuuden elokuvansa kauhujen takana ja esittää videon parikymmentä vuotta aiemmalta ajalta, jolloin elokuva oli kuvauksissa. Concannon on tyytymätön Babyfacea esittävään näyttelijään ja selittää hänelle vihaisesti, miten kohtaus saadaan oikein pelottavaksi. Hän ottaa Babyfacen puvun ja kirveen, ja kirveistää näyttelijän väkivaltaisesti kuoliaaksi. Silloin paljastuu syy siihen, miksi näytökset peruttiin ja kaikki näyttelijät katosivat: elokuvaa pidettiin liian väkivaltaisena, ja kaikki siinä esitetyt kuolemankohtaukset olivat todellisia. Hän myös kertoo Tylerille, että Alexa oli vasta kolmetoistavuotias, kun hän "sai hänet", mikä viittaa siihen, että Babyface on isän ja tyttären välisestä insestistä syntynyt lapsi.Wilson kutsuu Babyfacen pois ja palaa latoon, jolloin Serena jää yksin. Hän vapautuu siteistään ja pakenee onnistuneesti huoneesta. Alexa puukottaa Laloa rintaan, mikä tappaa hänet. Concannon kertoo tyttärelleen olevansa perheen ainoa johtaja ja ampuu hänet. Babyface, joka on suuttunut Alexan ilmeisestä kuolemasta, kääntyy Concannonin kimppuun ja taistelee häntä vastaan. Concannon huutaa, että hän on Babyfacen isä. Tyler ottaa kameran ja rohkaisee Babyfacea tappamaan Concannonin, minkä tämä tekeekin. Tämän jälkeen Babyface kääntyy Tylerin kimppuun, mutta ennen kuin tämä ehtii tappaa hänet, Serena iskee Babyfacea selkään pitkällä rautakepillä ja ilmeisesti tappaa hänet. Serena saa kuitenkin osuman lapiosta, ja Alexa, joka on yhä elossa, lyö myös Tyleria, jolloin tämä menee tajuttomaksi. Sitten Alexa sitoo Tylerin ja pakottaa hänet katsomaan hänen leikkaamansa The Hills Run Red -elokuvan, mikä tekee hänet hulluksi.Jälkilähetysten kohtauksessa Serena, joka on edelleen Alexan vanki, on usean kuukauden raskaana. Alexa laulaa tuutulaulun Serinan syntymättömälle vauvalle, ja lopputekstit jatkuvat Serenan huutaessa.</w:t>
      </w:r>
    </w:p>
    <w:p>
      <w:r>
        <w:rPr>
          <w:b/>
        </w:rPr>
        <w:t xml:space="preserve">Tulos</w:t>
      </w:r>
    </w:p>
    <w:p>
      <w:r>
        <w:t xml:space="preserve">Mihin Tyler on sidottu?</w:t>
      </w:r>
    </w:p>
    <w:p>
      <w:r>
        <w:rPr>
          <w:b/>
        </w:rPr>
        <w:t xml:space="preserve">Esimerkki 2.1333</w:t>
      </w:r>
    </w:p>
    <w:p>
      <w:r>
        <w:t xml:space="preserve">Yhdeksän vuotta Before Sunset -elokuvan päättymisen jälkeen Jesse ja Celine asuvat Pariisissa pariskuntana, ja heillä on kaksostytöt, jotka ovat syntyneet heidän yhteen tullessaan. Jesse kamppailee myös säilyttääkseen suhteensa teini-ikäiseen poikaansa Hankiin, joka asuu Chicagossa Jessen (nykyään) ex-vaimon kanssa ja joka, vietettyään kesän Jessen ja Celinen kanssa kreikkalaisella saarella, jätetään lentokentälle kotiin lentämistä varten. Jesse on jatkanut menestystarinoitaan kirjailijana, kun taas Celine on uransa tienhaarassa ja harkitsee työpaikkaa valtionhallinnossa.Kun Jesse jättää poikansa Henryn ("Hank") lentokentälle, hän lupaa vierailla pojan luona lähitulevaisuudessa, jotta hän voi nähdä tämän esiintyvän koulun musiikkiesityksessä. Henry on vastahakoinen ja yrittää estää isäänsä tulemasta, koska se järkyttäisi hänen äitiään. Henry sanoo, ettei hän ole huolissaan siitä, että hänen äitinsä suuttuu siitä, että hän ja hänen isänsä tapaavat kasvokkain, mutta hän on huolissaan siitä, miten se vaikuttaa häneen itseensä. Jesse on hämmentynyt.Terminaalin ulkopuolella Jesse tapaa Celinen, ja he nousevat autoonsa ja ajavat kotiin. Kun kamera vetäytyy taaksepäin kuljettajan istuimelta, näemme, että Jessellä ja Celinella on kaksostyttäret.</w:t>
      </w:r>
    </w:p>
    <w:p>
      <w:r>
        <w:rPr>
          <w:b/>
        </w:rPr>
        <w:t xml:space="preserve">Tulos</w:t>
      </w:r>
    </w:p>
    <w:p>
      <w:r>
        <w:t xml:space="preserve">Mitä Jesse tekee työkseen?</w:t>
      </w:r>
    </w:p>
    <w:p>
      <w:r>
        <w:rPr>
          <w:b/>
        </w:rPr>
        <w:t xml:space="preserve">Esimerkki 2.1334</w:t>
      </w:r>
    </w:p>
    <w:p>
      <w:r>
        <w:t xml:space="preserve">Kahdeksantoistavuotias Nancy Perkins [Sandra Harrison] on täynnä ahdistusta. Hänen äitinsä kuoli vain kuusi viikkoa sitten, ja jo hänen isänsä [Thomas Browne Henry] on mennyt uudelleen naimisiin huoran [Jean Dean] kanssa. Kaiken kukkuraksi isä ja huora lähettävät Nancyn Sherwoodin tyttökouluun, jotta a) pääsisivät Nancystä eroon ja b) erottaisivat Nancyn poikaystävästä Glennistä [Michael Hall]. Onneksi paikallinen kemianopettaja neiti Branding [Louise Lewis] tajuaa Nancyn ahdistuksen ja ystävystyy hänen kanssaan. kun Nancy loukkaantuu laboratorioonnettomuudessa oppilas Nolan [Heather Ames] kanssa, neiti Branding hypnotisoi Nancyn poistaakseen kivun. Nancyn ollessa hypnoosissa neiti Branding vie myös Nancyn tahdon pois amuletilla, jonka hän on ostanut Karpaattien siirtolaisnaiselta. Neiti Branding työstää väitöskirjaa, joka käsittelee yksilön tuhovoimaa atomin tuhovoimaa kunnioittaen, mutta joka on toistaiseksi saanut huonon vastaanoton miesvaltaisissa akateemisissa piireissä. Neiti Branding tekee parhaillaan koetta, ja Nancystä tulee hänen tietämätön koehenkilönsä. eräänä iltana tytöt järjestävät asuntolabileet. Kun heistä tulee liian äänekkäitä ja "Old Horseface" keskeyttää juhlat, Nancy palaa huoneeseensa pyörtyneenä, Nola menee tarvikekellariin valmistautumaan huomiseen tiedelaboratorioon, ja muut tytöt jäävät siivoamaan sotkua. Seuraavana aamuna Nola löydetään kuolleena, kaulassaan kaksi jälkeä ja hänestä on valunut verta, mutta poliisi ei löydä epäiltyjä. nyt on Halloween. Tytöt järjestävät haaskanetsintää hautausmaalla. Nancy muuttuu jälleen vampyyriksi ja saa toisen tytön sekä pojan. Seuraavana päivänä kaikki tytöt joutuvat valheenpaljastuskokeeseen, mutta neiti Brandingin amuletin avulla Nancy läpäisee testin. Silti Nancy on alkanut epäillä totuutta hänen ylleen tulevasta vallasta. Kun hänen poikaystävänsä Glenn tulee tapaamaan häntä ja Nancy häätää hänet pois, Nancy menee neiti Brandingin luokse ja anoo vapautusta. Mutta neiti Branding kertoo hänelle, että koe koskee ihmiskunnan tulevaisuutta ja on arvokkaampi kuin murrosikäisen rakkaus, ja he joutuvat tahtojen taisteluun. Nan muuttuu vampyyriksi ja tappaa neiti Brandingin. Myös neiti Brandingin väitöskirja tuhoutuu, mutta ei se mitään. "On olemassa tiedettä suurempi voima, joka hallitsee maapalloa. Ja ne, jotka vääristelevät ja vääristelevät tietoa pahuuden vuoksi, saavat aikaan vain oman tuhonsa." [Alkuperäinen synopsis by bj_kuehl.]</w:t>
      </w:r>
    </w:p>
    <w:p>
      <w:r>
        <w:rPr>
          <w:b/>
        </w:rPr>
        <w:t xml:space="preserve">Tulos</w:t>
      </w:r>
    </w:p>
    <w:p>
      <w:r>
        <w:t xml:space="preserve">Kuka on Nancyn poikaystävä?</w:t>
      </w:r>
    </w:p>
    <w:p>
      <w:r>
        <w:rPr>
          <w:b/>
        </w:rPr>
        <w:t xml:space="preserve">Esimerkki 2.1335</w:t>
      </w:r>
    </w:p>
    <w:p>
      <w:r>
        <w:t xml:space="preserve">Elokuvan nuoret päähenkilöt, Jean Louise "Scout" Finch (Mary Badham) ja hänen veljensä Jeremy Atticus "Jem" Finch (Phillip Alford), asuvat kuvitteellisessa Maycombin kaupungissa Alabamassa 1930-luvun alussa. Tarina kattaa kolme vuotta, joiden aikana Scoutin ja Jemin elämässä tapahtuu muutoksia. He aloittavat viattomina lapsina, jotka viettävät päivänsä leikkien iloisesti keskenään ja vakoillen Arthur "Boo" Radleyta (Robert Duvall), jota kukaan ei ole nähnyt moneen vuoteen, koska hän ei ole koskaan poistunut talostaan ja josta liikkuu monia huhuja. Heidän leskeksi jäänyt isänsä Atticus (Gregory Peck) on kaupungin lakimies, ja hänellä on vahva usko siihen, että kaikkia ihmisiä on kohdeltava oikeudenmukaisesti, käännettävä toinenkin poski ja puolustettava sitä, mihin uskoo. Hän myös sallii lastensa kutsua häntä etunimellä. Elokuvan alkupuolella lapset näkevät, kuinka heidän isänsä ottaa vastaan hickorypähkinöitä ja muita tuotteita herra Cunninghamilta (Crahan Denton) lakimiestyötä vastaan, koska asiakkaalla ei ole rahaa. 3 Isänsä lakimiestyön kautta Scout ja Jem alkavat oppia köyhyyden pahentamasta rasismista ja pahuudesta kaupungissaan; he kypsyvät nopeasti, kun he altistuvat sille.Paikallinen tuomari (Paul Fix) nimittää Atticuksen puolustamaan mustaa miestä, Tom Robinsonia (Brock Peters), valkoisen tytön, Mayella Ewellin (Collin Wilcox), raiskaussyytettä vastaan. Atticus ottaa jutun vastaan. Jem ja Scout kokevat koulun pihalla pilkkaa isänsä päätöksen vuoksi. Myöhemmin, kun Atticus istuu paikallisen vankilan edessä suojellakseen Tom Robinsonia, hän kohtaa lynkkausjoukon, johon kuuluu myös herra Cunningham. Scout, Jem ja heidän ystävänsä Dill (John Megna) keskeyttävät yhteenoton. Scout, joka ei tiedä väkijoukon tarkoitusta, tunnistaa Cunninghamin mieheksi, joka maksoi hänen isälleen hickorypähkinöillä, ja kehottaa häntä tervehtimään hänen poikaansa, joka on hänen koulutoverinsa. Cunningham hämmentyy, ja väkijoukko hajaantuu." Oikeudenkäynnissä on kiistatonta, että Tom tuli Mayellan kotiin tämän pyynnöstä auttamaan chifforobin pilkkomisessa ja että Mayellalla oli merkkejä siitä, että häntä oli pahoinpidelty samoihin aikoihin. Atticus huomauttaa muun muassa, että Tomin vasen käsi on rampa ja että oletetun raiskaajan olisi täytynyt käyttää laajasti vasenta kättään pahoinpidellessään Mayellaa ennen tämän raiskaamista. Samalla Atticus osoittaa, että Mayellan isä Bob Ewell (James Anderson) on vasenkätinen, mikä viittaa siihen, että hän - eikä Tom - oli se, joka hakkasi Mayellan. Atticus toteaa myös, että tyttöä ei ollut edes tutkittu lääkärin toimesta raiskauksen merkkien varalta oletetun pahoinpitelyn jälkeen. Loppupuheenvuorossaan Atticus pyytää täysin valkoihoista miespuolista valamiehistöä hylkäämään ennakkoluulonsa ja sen sijaan keskittymään Tomin ilmeiseen syyttömyyteen. Puolustaessaan itseään Tom kiistää hyökänneensä Mayellan kimppuun, mutta toteaa, että tämä suuteli häntä. Hän todistaa auttaneensa Mayellaa vapaaehtoisesti, koska "säälin häntä, koska...". ". Hän ei lopeta lausettaan, mutta syyttäjä (William Windom) painottaa, että hän oli musta mies, joka sääli valkoista naista. Kaupungissa, jossa valkoisia pidetään mustia parempina, Tomin myötätunto Mayellaa kohtaan tekee hänen tapauksestaan tuhoisan, ja hänet todetaan syylliseksi. atticus saapuu kotiin ja kuulee seriffi Heck Tatelta (Frank Overton), että apulaisseriffi on tappanut Tomin hänen siirtämisensä aikana vankilaan. Seriffi toteaa, että tämän apulaissheriffin mukaan Tom yritti paeta. Apulaisseriffi kertoi Tomin juosseen kuin "hullu" ennen kuin hänet ammuttiin. Atticus ja Jem menevät Robinsonin perheen kotiin kertomaan heille Tomin kuolemasta. Bob Ewell, Mayellan isä, ilmestyy paikalle ja sylkee Atticusta päin, kun Jem odottaa autossa. Atticus pyyhkii kasvonsa ja lähtee.Syksy saapuu, ja Scout ja Jem osallistuvat koulussaan järjestettävään öiseen Halloween-kilpailuun. Scout pukeutuu suureen kovakuoriseen kinkkupukuun, joka esittää yhtä Maycombin piirikunnan tuotteista. Jossain vaiheessa näytöksen aikana Scoutin mekko ja kengät katoavat. Hän joutuu kävelemään kotiin ilman kenkiä ja kinkkupuku yllään. Metsän halki kulkiessaan Scoutin ja Jemin kimppuun hyökkää tuntematon mies, joka on seurannut heitä. Scoutin puku, joka on kuin hankala haarniskapuku, suojaa häntä hyökkäykseltä, mutta rajoittaa hänen liikkumistaan ja rajoittaa pahasti hänen näköään. Toinen tuntematon mies torjuu hyökkääjän ja voittaa hänet. Jem menettää tajuntansa, ja Scout pääsee vahingoittumattomana pakoon lyhyen mutta väkivaltaisen kamppailun jälkeen. Scout pakenee puvustaan ajoissa nähdäkseen miehen kantavan Jemin heidän kotiinsa ja menevän sisään. Scout seuraa häntä, ja sisälle päästyään hän juoksee huolestuneen Atticuksen syliin. Doc Reynolds tulee paikalle ja hoitaa tajuttoman Jemin murtunutta kättä. kun sheriffi Tate kysyy Scoutilta, mitä on tapahtunut, hän näkee miehen seisovan hiljaa nurkassa Jemin huoneen oven takana. Atticus esittelee Scoutille virallisesti Arthur Radleyn, jonka hän on tuntenut Boo-nimellä, miehen, joka tuli metsässä Jemin ja Scoutin avuksi Bob Ewelliä vastaan ja joka kantoi Jemin kotiinsa. Seriffi ilmoittaa, että Ewell löydettiin hyökkäyspaikalta kuolleena, veitsi kylkiluissaan. Atticus olettaa, että Jem tappoi Ewellin itsepuolustukseksi. Seriffi Tate kuitenkin uskoo, että Boo tappoi Ewellin puolustaakseen lapsia, ja hän sanoo Atticusille, että ujon ja varautuneen Boon vetäminen sankarillisuutensa vuoksi parrasvaloihin olisi "synti". Suojellakseen Boota sheriffi Tate ehdottaa, että Ewell "kaatui veitsensä päälle". Scout vetää hätkähdyttävän varhaiskypsän rinnastuksen elokuvan aiempaan oppituntiin (siksi elokuvan nimi), kun hän vertaa Boon saamaa ei-toivottua julkista huomiota pilkkulinnun tappamiseen. Elokuva päättyy, kun Scout pohtii tapahtumia Boon näkökulmasta ja Atticus vahtii tajutonta Jemiä.</w:t>
      </w:r>
    </w:p>
    <w:p>
      <w:r>
        <w:rPr>
          <w:b/>
        </w:rPr>
        <w:t xml:space="preserve">Tulos</w:t>
      </w:r>
    </w:p>
    <w:p>
      <w:r>
        <w:t xml:space="preserve">Milloin elokuva julkaistiin?</w:t>
      </w:r>
    </w:p>
    <w:p>
      <w:r>
        <w:rPr>
          <w:b/>
        </w:rPr>
        <w:t xml:space="preserve">Esimerkki 2.1336</w:t>
      </w:r>
    </w:p>
    <w:p>
      <w:r>
        <w:t xml:space="preserve">Elokuva alkaa Nunavutissa sijaitsevassa baarissa, kun palkkamurhaaja Brand Hauser (John Cusack) ampuu ja tappaa kolme miestä baarissa. Hän ottaa miehistä kuvia puhelimellaan, lähettää kuvat ja heittää sitten puhelimen palavaan roskikseen.Hauser nähdään sitten lentokoneessa saamassa ohjeita ja elämänohjeita lentokoneen navigaattorilta Jerryltä (Montel Williams). Hän kääntää näytön päälle ja saa videopuhelun entiseltä varapresidentiltä (Dan Aykroyd), joka antaa hänelle seuraavan tehtävän: hänen on lopetettava Ugigistanissa toimivan öljy-yhtiö Ugigasin toimitusjohtaja Omar Sharif (Ljubomir Neikov). Hän kertoo Hauserille, että hän työskentelee varakuninkaan alaisuudessa, jonka henkilöllisyys salataan toistaiseksi. Hän kertoo Hauserille myös, että hänen peitetehtävänsä tulee olemaan messujuontaja, joka työskentelee Tamerlanen kanssa, joka on valtava mainontaan erikoistunut yritys. Hänen on tuotettava messut ja gaalahäät finaalina ja vielä onnistuttava tappamaan Omar Sharif ennen kuin hän ehtii lentokoneella takaisin Ugigistaniin. hänet viedään autolla turvalliseen Smaragdikaupunkiin kuvitteellisessa sodan runtelemassa Turaqistanin aavikkomaassa. Tamerlanen rakennuksessa hän tapaa Marshan (Joan Cusack), joka on hänen avustajansa tehtävässä. Rakennuksen sisällä hän huomaa toimittajan, Natalie Hegalhuzenin (Marisa Tomei) yrittävän tuloksetta päästä sisään Tamerlanen rakennukseen. Natalie yrittää selvittää, miksi hän ei pääse Tamerlanen sisälle, ja kysyttyään häneltä useita kysymyksiä Hauser hoputtaa hänet ulos huoneesta, koska hän ei halua paljastaa mitään henkilökohtaisia yksityiskohtia itsestään. Hän järjestää Natalielle juotavaa, jonka tämä hyväksyy. Hauser vierailee Popeye's-ravintolaan piilotetussa salaisessa paikassa varakuninkaan luona, joka kertoo hänelle, mitä hänen on tehtävä. Varakuningas (jota ei voi nähdä, vaan kuulla vain muuttuneella äänellä) ilmoittaa Hauserille, että messujen, joita hänen on määrä valmistella, suurena loppuhetkenä järjestetään Yonica Babyyeahin (Hilary Duff), yliseksikkään keskiaasialaisen poptähden häät. Natalie tapaa lyhyesti Hauserin ja tämän sulhasen Ooq-Mi-Fayn (Sergej TrifunoviÄ), ja myöhemmin Natalie tapaa Hauserin ravintolassa, jossa tämä antaa hänelle pääsyliput messuille. Natalie saapuu harjoituksiin ja häntä tervehtivät Hauser ja Marsha, jotka menevät nopeasti katsomaan Yonican harjoituksia. Natalien yliseksikäs ulkonäkö ja lievä vetovoima Hauseria kohtaan saavat tämän oksentamaan Natalien takin päälle ja tämä kävelee ulos. Puhuttuaan Jerryn kanssa autossaan hän juo tulista kastiketta ja saa sitten takauman. Hän näkee itsensä kertomassa palkkamurhaajakollegalleen Walkenille (Ben Kingsley), että hän on kyllästynyt tappamiseen ja haluaa lopettaa. Hän ja Walken käyvät lyhyen kamppailun, jossa hän ampuu Walkenin ja jättää tämän kuolleena roska-auton takapenkille.Saatuaan toimituksen kemialliselta pesulalta Saksassa hän menee hotelliin, jossa Natalie asuu, ja antaa tälle tämän takin puhdistettuna. Hän pyytää tätä ulos kahville ja tunnustaa tälle tapansa juoda tulista kastiketta hermostuneena. Sitten Natalie tunnustaa, ettei halveksi miestä lainkaan, ja he solmivat pienen ystävyyden. Myöhemmin Yonica vierailee hänen toimistossaan. Yonica yrittää vietellä hänet, mutta mies torjuu hänet. Myöhemmin hän näkee Yonican ollessaan ravintolassa Sharifin ja Natalien kanssa. Hauser vie Natalien kotiin, jossa tämä suutelee häntä. Nolostuneena hän ryntää nopeasti ulos autosta. Hän tapaa Hauserin seuraavana päivänä ja pyytää pääsyä pois Smaragdikaupungista. Hauser antaa hänelle kortin, jonka hän on saanut aiemmin videokuvaajilta, jotka ovat suuria taideyhteisössä, ja jotka saattavat antaa hänelle hyvän johtolangan. Tuntia myöhemmin hän käy Yonican luona ja kuuntelee tämän laulavan kaunista balladia; tästä lähtien hän alkaa tuntea isällistä kiintymystä Yonicaa kohtaan. sillä välin Natalie ostaa pornovideon kannen, jonka videomiehet aikoivat kuvata Yonican hääyönä, ja vuotaa sen amerikkalaiselle lehdistölle. Yhteenoton jälkeen Ooq-Mi-Fayn (joka oli mukana videon tekemisessä) kanssa Hauser päättää, että ainoa tapa jatkaa häitä rauhallisesti on syyttää kaikesta Ooq-Mi-Fayn ystävää Bhodi Bhundhangia. Bhodi jahtaa häntä ja yrittää tappaa hänet isossa talossa, jossa Yonican on tarkoitus tehdä haastattelu. Siellä Hauser paljastaa menneisyytensä Natalille ja Yonicalle, ja kuinka hänen vaimonsa tapettiin ja tyttärensä siepattiin. Hän keskeytyy, kun hän kuulee aseen äänen ja ryntää toiseen huoneeseen, jossa hänen on pakko taistella Bhodia vastaan. Hän tappaa Bhodin Natalien ja Yonican edessä, jotka pakenevat kauhuissaan talosta. He ryntäävät taksin kyytiin, jossa Yonica pyytää Natalieta morsiusneidoksi; Natalie suostuu. Kuusi tuntia ennen häitä Hauser saa lunnasviestin, jossa ilmeisesti terroristijoukko on ottanut Natalien panttivangiksi. Hauser matkustaa läheiseen Fallaf-nimiseen kaupunkiin, pelastaa Natalien ja pääsee huoneeseen 1101, jossa hän oli suunnitellut tapaavansa ja tappavansa Sharifin. Hauser muuttaa mielensä ja jättää Sharifin henkiin, mutta saa vastineeksi kuulla, että "äärimmäinen kanahaukka on lähellä". Tajutessaan, mitä tämä tarkoittaa Hauser menee varakuninkaan salaiseen paikkaan ja rikkoo lasin paljastaakseen miehen kuvaruudun takaa. Varakuningas on itse asiassa Walken â mies, joka tappoi Hauserin vaimon ja kidnappasi hänen tyttärensä. Hauser kysyy Walkenilta, mitä tämä teki tyttärelleen, ja saa selville, että Yonica oli itse asiassa hänen tyttärensä koko ajan. Hän kiirehtii kertomaan siitä Yonicalle häissä ja saapuu sinne juuri ennen kuin Walken tuhoaa rakennuksen ja tappaa samalla vahingossa itsensä. Onneksi Hauser, Natalie ja Yonica selviävät hengissä ja kiiruhtavat lentokoneeseen, jolla Yonican ja Ooq-Mi-Fayn oli tarkoitus lentää pois. Kun he ovat ilmassa ja oletettavasti päässeet pakoon, näemme perässä kulkevan ohjuksen iskeytyvän lentokoneeseen. Varapresidentti paljastaa seuraavan suunnitelmansa hyökätä naapurimaa Ugigistaniin ja syyttää sitä Emerald-kaupungin pommituksesta ja terroriteoista Turaqistanissa.</w:t>
      </w:r>
    </w:p>
    <w:p>
      <w:r>
        <w:rPr>
          <w:b/>
        </w:rPr>
        <w:t xml:space="preserve">Tulos</w:t>
      </w:r>
    </w:p>
    <w:p>
      <w:r>
        <w:t xml:space="preserve">Kuka oli Hauserin tytär koko ajan?</w:t>
      </w:r>
    </w:p>
    <w:p>
      <w:r>
        <w:rPr>
          <w:b/>
        </w:rPr>
        <w:t xml:space="preserve">Esimerkki 2.1337</w:t>
      </w:r>
    </w:p>
    <w:p>
      <w:r>
        <w:t xml:space="preserve">Reggie Dunlop (Paul Newman) on fiktiivisessä Federal League -liigassa pelaavan Charlestown Chiefsin jääkiekkojoukkueen ikääntyvä pelaaja-valmentaja. Joukkueen manageri Joe McGrath (Strother Martin), joka on ollut jo vuosia häviäjä, on turvautunut äärimmäisiin kustannussäästöihin ja noloihin mainostemppuihin pitääkseen paikallista kiinnostusta yllä. Dunlop, joka ei ole erityisen lahjakas pelaajana eikä valmentajana, on taitava huijari ja manipuloi joukkuetta säännöllisesti omaksi edukseen. Toivottoman kauden aikana Chiefs ottaa mukaansa Hansonin veljekset, silmälasipäiset väkivaltaiset pelleilijät, joilla on lapsellinen mielenterveys ja lelut matkatavaroissaan. Dunlop on kauhuissaan siitä, että hänelle annetaan pelaajia, jotka vaikuttavat tyhmiltä, epäkypsiltä ja epäluotettavilta, ja hän päättää aluksi olla pelaamatta heitä.Kun ilmoitetaan, että paikallinen tehdas suljetaan ja 10 000 työntekijää jää työttömäksi, Dunlop huolestuu joukkueen tulevaisuudesta. Hän yrittää useaan otteeseen saada selville joukkueen nimettömän omistajan henkilöllisyyden (tämä on koko elokuvan ajan jatkuva vitsi), mutta McGrath torjuu hänet joka kerta taitavasti. Kun McGrath on mukana vieraspelissä, paras maalintekijä Ned Braden (Michael Ontkean) kuulee hänen yrittävän saada töitä toisesta joukkueesta. Kun Braden kertoo tämän tiedon joukkuetovereilleen, Dunlop kohtaa McGrathin, joka vahvistaa, että Chiefs kaatuu kauden lopussa.Dunlop on päättänyt pelastaa joukkueen hinnalla millä hyvänsä ja alkaa provosoida tappeluita otteluissa varmistaakseen maalit, ja Chiefs alkaa voittaa pelejä. Epätoivon hetkellä hän antaa Hansonien pelata ja huomaa, että heidän aggressiivinen taistelutyylinsä saa fanit innostumaan. Hän alkaa muokata joukkuetta Hansonien näköiseksi räyhääjäjoukkueeksi, ja yleisömäärät kasvavat nopeasti. Kasvavasta kiinnostuksesta hyötyen hän lavastaa eksentrisen urheilu-uutistoimittajan Dickie Dunnin (M. Emmet Walsh) kanssa valheellisen tarinan, jonka mukaan floridalainen eläkeläisyhdistys olisi kiinnostunut ostamaan joukkueen, jotta pelaajien itseluottamus vahvistuisi ja todellinen myynti toivottavasti toteutuisi.Suurin osa pelaajista, kuten Dave "Tappaja" Carlson (Jerry Houser), ottaa muutoksen vastaan, mutta Braden, yliopistossa opiskellut pelaaja, jolla on puhdas pelityyli, vastustaa jokaista tilaisuutta taistella. Tämä johtaa lopulta siihen, että Dunlop laittaa hänet penkille. Bradenin ja hänen tylsistyneen vaimonsa Lilyn (Lindsay Crouse) suhde ei enää toimi, ja Dunlop teeskentelee olevansa kiinnostunut hänestä saadakseen Bradenin aggressiivisemmaksi. Kun Dunlop huomaa, että hän on todella masentunut ja vaipuu alkoholismiin, hän luo ystävyyden Lilyn ja Francinen (Jennifer Warren), Dunlopin ex-vaimon, välille. sillä välin Chiefsin taktiikka aiheuttaa heille paljon oikeudellisia ongelmia ja hankkii heille useita vihollisia, erityisesti Syracuse Bulldogsin ja sen oikullisen johtajan Tim "Tohtori Koukku" McCrackenin, joka on päättänyt hakata Dunlopin nöyryyttävän tappion jälkeen. Kun Chiefsin menestys ei etene kunnolla, Dunlopin kärsivällisyys loppuu. Hän käyttää McGrathin kiusallista menneisyyttä koskevaa homoseksuaalista lähentelyä kiristääkseen McGrathia paljastamaan joukkueen omistajan henkilöllisyyden: varakkaan Anita McCambridge -nimisen lesken (Kathryn Walker). Dunlopin optimismi huvittaa häntä, ja hän kehuu Dunlopia tämän taitavista manipuloinneista, mutta myöntää, ettei välitä jääkiekosta ja halveksii väkivaltaa. Hän ilmoittaa Dunlopille, että vaikka Dunlop on tehnyt joukkueesta elinkelpoisen hyödykkeen, joka on mahdollista myydä tuottavasti, hän haluaisi mieluummin lopettaa joukkueen saadakseen siitä verohelpotuksia. Dunlop on tyrmistynyt Dunlopin välinpitämättömyydestä, loukkaa häntä ja lähtee pois. Täysin lyötynä ja tajutessaan, että mestaruus on hänen viimeinen pelinsä, Dunlop päättää luopua ponnisteluistaan ja päättää uransa puhtaaseen voittoon. Hän myöntää petoksensa pelaajille ja onnistuu saamaan heidät mukaan pelaamaan viimeisen ottelunsa suoraan: "vanhanaikaista jääkiekkoa." Syracuse Bulldogs, Chiefsin vastustaja, on hylännyt alkuperäisen kokoonpanonsa McCrackenia lukuun ottamatta ja täyttänyt rosterinsa liittovaltion liigan historian pahamaineisimmilla voimankäytön harjoittajilla, joista osa on itse asiassa saanut pelikiellon, mutta heidät on otettu takaisin tätä yhtä tilaisuutta varten. Chiefs joutuu ensimmäisessä erässä pahoinpitelyn kohteeksi, ja McGrath ryntää pukuhuoneeseen ja ilmoittaa vihaisena, että katsomo on täynnä NHL:n kykyjenetsijöitä. Tämän kuultuaan Dunlop ja Chiefs muuttavat mielensä ja muuttavat loppuottelun täysimittaiseksi rähinäksi. penkillä murjottaessaan Braden näkee Lilyn katsomossa Francinen kanssa. Laden innostuu Ladenin muodonmuutoksesta ja läsnäolosta, hän luistelee keskijäälle ja riisuu peliasunsa, jolloin areenan bändi säestää häntä "The Stripper" -kappaleella. Molemmat joukkueet lopettavat tappelun ja tuijottavat ihmeissään stripparia, enemmän loukkaantuneina Bradenin tempauksista kuin omista tempauksistaan. McCracken vaatii tuomaria lopettamaan sen. Kun toimitsija kieltäytyy, McCracken lyö häntä, jolloin tuomari julistaa ottelun hävinneeksi, jolloin Federal Leaguen mestaruus siirtyy Chiefsille. Joukkue juhlii sitä kiertämällä jäällä mestaruuspokaalin kanssa, jota kantaa Braden, jolla on yllään vain luistimet ja säärystimet.Seuraavana päivänä mestaruusparaatin aikana Charlestownissa Dunlop pysäyttää lähtevän Francinen ja ilmoittaa tälle, että hän on ottanut vastaan työpaikan uuden joukkueen, Minnesota Nighthawksin, valmentajana ja että hän aikoo tuoda Chiefsin pelaajia mukanaan. Dunlop hyvästelee hänet ja ajaa pois, ja hän jää väittämään Bradenille ja Lilylle, että hän tulee Minnesotaan "varmasti".</w:t>
      </w:r>
    </w:p>
    <w:p>
      <w:r>
        <w:rPr>
          <w:b/>
        </w:rPr>
        <w:t xml:space="preserve">Tulos</w:t>
      </w:r>
    </w:p>
    <w:p>
      <w:r>
        <w:t xml:space="preserve">Mikä on joukkueen uuden omistajan nimi?</w:t>
      </w:r>
    </w:p>
    <w:p>
      <w:r>
        <w:rPr>
          <w:b/>
        </w:rPr>
        <w:t xml:space="preserve">Esimerkki 2.1338</w:t>
      </w:r>
    </w:p>
    <w:p>
      <w:r>
        <w:t xml:space="preserve">Emily Jenkins (Renée Zellweger) on Oregonissa asuva sosiaalityöntekijä, joka saa tehtäväkseen tutkia kymmenvuotiaan Lillith Sullivanin (Jodelle Ferland) perhettä, sillä hänen arvosanansa ovat laskeneet ja hänen vanhempiensa kanssa on syntynyt tunnekuilu. Emily epäilee, että vanhemmat ovat kohdelleet Lillithiä huonosti. Emilyn pelot vahvistuvat, kun Lillithin vanhemmat yrittävät tappaa hänet kaasuttamalla hänet kotona uunissa. Emily pelastaa Lillithin etsivä Mike Barronin (Ian McShane) avulla. Lillith lähetetään alun perin lastenkotiin, mutta hän anelee Emilyä huolehtimaan hänestä sen sijaan. Lautakunnan suostumuksella Emily saa tehtäväkseen huolehtia Lillithistä, kunnes sopiva sijaisperhe löytyy. Sillä välin Lillithin vanhemmat Edward ja Margaret (Callum Keith Rennie ja Kerry O'Malley) sijoitetaan mielisairaalaan, ja pian Lillithin muuton jälkeen Emilyn ympärillä alkaa tapahtua outoja asioita. Kaksi viikkoa myöhemmin toinen Emilyn tapauksista, Diego (Alexander Conti) -niminen poika, murhaa yllättäen vanhempansa sorkkaraudalla, ja Barron ilmoittaa Emilylle, että joku soitti Diegolle hänen talostaan rikosta edeltävänä iltana. Koska häntä epäillään osallisuudesta tapaukseen, Lillith joutuu Emilyn parhaan ystävän, Douglas J. Amesin (Bradley Cooper) psykiatriseen arviointiin. Istunnon aikana Lillith kuitenkin kääntää arvioinnin toisin päin, kysyy Douglasilta, mitkä ovat hänen pelkonsa, ja uhkailee häntä hienovaraisesti. Samana yönä saatuaan oudon puhelinsoiton Douglas joutuu paniikkiin hysteerisesti kehostaan irtoavien hornetien joukosta ja tappaa itsensä kylpyhuoneessaan.Emily alkaa vähitellen pelätä Lillithiä, joten hän suuntaa mielisairaalaan hakemaan vastauksia Lillithin vanhemmilta. He kertovat Emilylle, että Lillith ei suinkaan ole todellinen ihminen, vaan itse asiassa tunteita syövä demonin kaltainen succubus, ja että he olivat yrittäneet tappaa hänet pelastaakseen itsensä. Lillithin isä kertoo Emilylle, että ainoa tapa tappaa Lillith on saada hänet nukkumaan. Pian Emilyn lähdettyä mielisairaalasta Lillithin äiti näkee hallusinaatioita, joissa hän on tulessa, ja hänen isäänsä puukotetaan silmään hänen hyökättyään vankitoverinsa kimppuun, jonka kautta Lillithin ääni puhui. Barron on aluksi sitä mieltä, että Emilyn pitäisi hakeutua psykiatriseen hoitoon, mutta myöhemmin hän vakuuttuu, kun hän saa kotiinsa oudon puhelun Lillithiltä. Hän aseistautuu auttaakseen Emilyä. Hän kuitenkin ampuu itseään kuolettavasti haulikollaan päähän, kun Lilith saa hänet kuvittelemaan, että koirat hyökkäävät hänen kimppuunsa.Tajuttuaan, että hänen lähimmät kollegansa on eliminoitu ja että hänen loputkin tapauksensa ovat seuraavana vuorossa, Emily tarjoilee Lillithille rauhoittavalla aineella terästettyä teetä. Lillithin nukkuessa Emily sytyttää hänen talonsa tuleen toivoen pääsevänsä eroon hänestä. Tyttö pääsee kuitenkin ilmeisesti vahingoittumattomana karkuun (tästä eteenpäin katsoja saattaa ihmetellä, onko Lilith todella läsnä vai näkeekö Emily hänen läsnäolonsa hallusinaatioina). Poliisi tarjoutuu saattamaan Emilyn ja Lilithin väliaikaiseen nukkumapaikkaan. Kun Emily seuraa poliisiautoja, hän yhtäkkiä vaihtaa reittiä ja ajaa autollaan kovaa vauhtia toivoen saavansa Lillithin pelkäämään. Sen sijaan Lillith pakottaa Emilyn elämään uudelleen lapsuusmuistonsa äidin ajamisesta kovaa sateessa. Emily taistelee muiston läpi ja vakuuttaa itselleen, ettei se ole totta. Kuva häipyy, ja Lillith vaikuttaa pelästyneeltä siitä, että Emily pystyi taistelemaan illuusionsa läpi. emily ajaa auton laiturilta. Kun auto uppoaa, Emily yrittää lukita Lillithin (nyt demonisessa todellisessa muodossaan) takakonttiin. Sitten Emily yrittää uida pintaan. Demoni tarttuu Emilyn jalkaan estääkseen häntä uimasta pois, mutta Emily kamppailee ja vapautuu lopulta, kun loukussa oleva Lillith vajoaa pohjaan. Emily kiipeää vedestä ja istuu laiturille.</w:t>
      </w:r>
    </w:p>
    <w:p>
      <w:r>
        <w:rPr>
          <w:b/>
        </w:rPr>
        <w:t xml:space="preserve">Tulos</w:t>
      </w:r>
    </w:p>
    <w:p>
      <w:r>
        <w:t xml:space="preserve">Mikä on Mike Barronin ammatti?</w:t>
      </w:r>
    </w:p>
    <w:p>
      <w:r>
        <w:rPr>
          <w:b/>
        </w:rPr>
        <w:t xml:space="preserve">Esimerkki 2.1339</w:t>
      </w:r>
    </w:p>
    <w:p>
      <w:r>
        <w:t xml:space="preserve">Melquiades Estrada [melËkjaÃ°es esËtÉ¾aÃ°a], meksikolainen laiton maahanmuuttaja, joka työskentelee Teksasissa cowboyna, ampuu kojoottia, joka uhkaa hänen pientä vuohilaumaansa. Läheinen Yhdysvaltain rajavartija Norton luulee, että hänen kimppuunsa hyökätään, ja ampuu takaisin, jolloin Melquiades kuolee. Norton hautaa Melquiadesin nopeasti eikä ilmoita mitään. Melquiadesin ruumis löydetään, ja sheriffin toimisto hautaa sen uudelleen paikalliselle hautausmaalle. Paikallinen sheriffi Belmont jättää huomiotta todisteet siitä, että hänet on saattanut tappaa Yhdysvaltain rajavartiosto, sillä hän haluaa välttää ongelmia rajavartioston kanssa.Pete Perkins, karjatilallinen ja Melquiadesin paras ystävä, saa selville tarjoilija Rachelilta, että murhaaja oli Norton. Perkins kidnappaa Nortonin sidottuaan tämän vaimon Lou Annin ja pakottaa hänet kaivamaan Melquiadesin ruumiin ylös. Perkins oli luvannut Melquiadesille, että hän hautaisi tämän kotikaupunkiinsa JimÃ©neziin Meksikossa, jos tämä kuolisi Teksasissa. Perkins lähtee hevosen selässä Meksikoon ruumis muuliin sidottuna ja vangittu Norton perässään. Sheriffi Belmontille on selvää, että Perkins on siepannut Nortonin, ja niinpä poliisit ja rajavartiosto alkavat etsiä heitä. Belmont näkee heidän kulkevan kohti Meksikon rajaa, mutta kun hän ottaa Perkinsin tähtäimeen, hän ei saa itseään ampumaan ja palaa kaupunkiin jättäen takaa-ajon rajavartioston tehtäväksi.Matkalla halki karun maaseudun kaksikko kokee useita surrealistisia kohtaamisia. He viettävät iltapäivän iäkkään sokean amerikkalaismiehen (Levon Helm) kanssa, joka kuuntelee Meksikon radiota seuranaan. Mies pyytää tulla ammutuksi, koska kukaan ei enää huolehdi hänestä. Hän ei halua tehdä itsemurhaa, koska se loukkaa hänen mukaansa Jumalaa. Perkins kieltäytyy, sillä jos hän tappaisi miehen, hän loukkaisi Jumalaa. Norton yrittää paeta, mutta kalkkarokäärme puree häntä, ja lopulta joukko laittomia maahanmuuttajia löytää hänet ylittäessään Texasin rajan. Perkins antaa yhdelle heistä hevosen vaihtokauppana siitä, että hän opastaa heidät joen yli yrttiparantajan luo. Nainen osoittautuu naiseksi, jonka nenän Norton oli murtanut lyödessään häntä kasvoihin muutamaa viikkoa aiemmin pidätyksen yhteydessä. Perkinsin pyynnöstä nainen pelastaa Nortonin hengen ennen kuin kostaa murtamalla Nortonin nenän kahvipannulla." Vangitseminen, väsyttävä matka ja mätänevä ruumis vaativat hiljalleen syvän psykologisen veronsa Nortonilta. Eräässä vaiheessa kaksikko kohtaa ryhmän meksikolaisia cowboyta, jotka katsovat amerikkalaisia saippuaoopperoita lava-autoonsa kytketystä televisiosta. Ohjelma on sama jakso, joka oli lähetyksessä, kun Norton harrasti seksiä vaimonsa kanssa heidän asuntovaunussaan aiemmin elokuvassa. Norton on silminnähden järkyttynyt ja saa yhdeltä cowboylta puolikkaan viinapullon. Nortonin vaimo näytetään, kun hän päättää lähteä rajakaupungista ja palata kotikaupunkiinsa Cincinnatiin. Perkins ja Norton saapuvat kaupunkiin, jonka pitäisi olla lähellä Jimineziä - kaupunkia, jota Melquiades Estrada väitti kodikseen. Kukaan kaupungissa ei ole kuullutkaan Jiménezistä. Perkins löytää onnekkaasti naisen, jonka Melquiades ilmoitti olevan hänen vaimonsa, mutta kun Perkins kohtaa naisen, tämä toteaa, ettei ole koskaan kuullutkaan Melquiades Estradasta ja asuu kaupungissa miehensä ja lastensa kanssa. Nainen reagoi näkyvästi Estradan Polaroid-valokuvaan, jonka Perkins näyttää hänelle ja jossa Melquiades seisoo hänen ja hänen lastensa takana, ja toteaa, että hän "...ei halua joutua vaikeuksiin miehensä kanssa". Perkins jatkaa eteenpäin etsien Melquiadesin kuvauksia paikasta, joka on "täynnä kauneutta". Lopulta he törmäävät raunioituneeseen taloon, joka Perkinsin mielestä oli Melquiadesin mainitsema. Perkins ja Norton korjaavat seinät, rakentavat uuden katon ja hautaavat Estradan kolmannen ja viimeisen kerran, minkä jälkeen Perkins vaatii Nortonia pyytämään anteeksi murhaa, mutta Norton vastaa itsepäisesti. Perkins ampuu useita laukauksia pistoolillaan Nortonin ympärillä, kunnes tämä murtuu ja taipuu anoen anteeksiantoa Melquiadesilta. Perkins hyväksyy tämän surun vuodatuksen ja jättää Nortonille hevosen ja kutsuu häntä ohimennen "pojaksi". Kun Perkins ratsastaa pois, Norton huutaa ja kysyy häneltä, onko hänellä kaikki hyvin, mikä viittaa siihen, että Norton on saattanut löytää lunastuksen, johon hänen vaimonsa oli katsonut olevansa kykenemätön.</w:t>
      </w:r>
    </w:p>
    <w:p>
      <w:r>
        <w:rPr>
          <w:b/>
        </w:rPr>
        <w:t xml:space="preserve">Tulos</w:t>
      </w:r>
    </w:p>
    <w:p>
      <w:r>
        <w:t xml:space="preserve">Missä on Nortonin vaimon kotikaupunki?</w:t>
      </w:r>
    </w:p>
    <w:p>
      <w:r>
        <w:rPr>
          <w:b/>
        </w:rPr>
        <w:t xml:space="preserve">Esimerkki 2.1340</w:t>
      </w:r>
    </w:p>
    <w:p>
      <w:r>
        <w:t xml:space="preserve">Erica Sheldon (Dana Barron), Paul Kerseyn nykyisen tyttöystävän Karen Sheldonin (Kay Lenz) teini-ikäinen tytär, menee poikaystävänsä Randy Viscovichin (Jesse Dabson) kanssa pelihalliin tapaamaan JoJo Ross -nimistä miestä (Héctor Mercado) ja toista kaveriaan, Jesse Wintersiä (Tim Russ). JoJo tarjoaa hänelle crack-kokaiinia, ja Erica kuolee yliannostukseen. Koska Paul on nähnyt Erican ottavan savukkeen vastaan Randylta tämän autossa edellisenä iltana, hän epäilee Randyn osallisuutta Erican kuolemaan ja seuraa tätä pelihalliin. Randy kohtaa JoJon ja uhkaa mennä poliisin puheille. JoJo murhaa Randyn estääkseen tämän. Paul ampuu välittömästi JoJon, joka putoaa puskuriauton sähköistetyltä katolta kuoliaaksi.Kotona Paul saa puhelun salamyhkäiseltä iltapäivälehden kustantajalta Nathan Whitelta (John P. Ryan). Nathan sanoo, että koska hänen tyttärensä tuli riippuvaiseksi huumeista ja kuoli lopulta yliannostukseen, hän haluaa palkata Paulin hävittämään huumekaupan Los Angelesista. Paikallisesta huumevarannosta kilpailee kaksi suurta jengiä: toista johtaa Ed Zacharias (Perry Lopez), toista veljekset Jack (Mike Moroff) ja Tony Romero (Dan Ferro). Kersey suostuu, ja Nathan toimittaa hänelle aseita ja tietoja. LA:n etsivät Sid Reiner (George Dickerson) ja Phil Nozaki (Soon-Tek Oh) tutkivat pelihallin kuolemantapauksia. Paul soluttautuu Zacharias'n kartanoon. Salakuunnellessaan puhelinta hän näkee, kuinka Zacharias murhaa kollegansa, joka varasti suuren kokaiinimäärän kartellin Etelä-Amerikan yhteyksistä. Zacharias huomaa ja ottaa Paulin kiinni ja käskee häntä auttamaan ruumiin kantamisessa. Palkattu palkkamurhaaja Al Arroyo auttaa Paulia piilottamaan ruumiin auton takakonttiin. Paul tappaa Arroyon auton takakontin kannella itsepuolustukseksi.Paul jatkaa tappamalla kolme Ed Zacharias'n suosimaa palkkamurhaajaa ravintolassa viinipulloon kätketyllä pommilla. Hän tappaa huumekauppias Max Greenin (Tom Everett), Romerosin katukauppiaiden johtajan, seksivideokauppiaaksi naamioituneena. Hän kohtaa Romerosin huipputappajan Frank Bauggsin (David Wolos-Fonteno) saadakseen selville lisää tietoa heidän kartellista, mutta siitä seuraa tappelu ja Bauggs putoaa asunnostaan kuolemaan. Muutamaa päivää myöhemmin Nathan käskee Paulin mennä Los Angelesin San Pedroon, jossa paikallinen kalastajien laituri toimii Zachariaksen huumeoperaatioiden kulissina. Murtautuessaan sisään Paul tappaa kahdeksan muuta rikollista ja räjäyttää huumausaineiden käsittelytilan pommilla. Etsivä Nozaki paljastuu Zachariasille työskenteleväksi edustajaksi ja vaatii Paulia kertomaan, kenelle hän työskentelee. Paul kieltäytyy ja tappaa hänet. Hän houkuttelee Zachariaksen ja Romeron veljekset ansaan, joka johtaa öljykentällä käytävään tulitaisteluun, jossa molemmat kartellit tuhoutuvat täysin. Paul tappaa Zachariaksen henkilökohtaisesti tehokkaalla kiväärillä. Nathan onnittelee Paulia, mutta lavastaa hänet autopommilla. Raivostuneena Paul palaa Whiten kartanoon ja tapaa siellä muukalaisen, joka väittää olevansa oikea Nathan White; Paulin palkannut imitaattori oli itse asiassa kolmas huumepomo, joka käytti häntä kilpailevien kartellien hävittämiseen. Paulin luo tulee kaksi poliisia, jotka pidättävät hänet, mutta hän tunnistaa heidät väärennöksiksi, saa heidän autonsa kaatumaan ja pakenee. päästäkseen eroon Paulista Nathan Whitea esittävä henkilö kidnappaa Karenin ja käyttää häntä syöttinä. Etsivä Reiner odottaa Paulin asunnossa pidättääkseen hänet Nozakin murhasta, mutta Paul tyrmää hänet. Hän aseistautuu ja menee huumepomon osoittamaan tapaamispaikkaan: Whiten liikerakennuksen parkkipaikalle. Auto rullaa eteenpäin, ja huumekauppiaat suihkuttavat autoon luoteja ennen kuin huomaavat, ettei Paul ole autossa. Paul ampuu kranaatin, joka tuhoaa rosvoja täynnä olevan pakettiauton, ja ampuu sitten toisen tappaakseen Jessen, kun tämä pettää miehistönsä ja yrittää ajaa pois. Paul seuraa huumepomoa rullaluisteluun, mutta tämä pakenee takaoven kautta ja pitää Karenia panttivankina. Karen yrittää paeta, mutta huumepomo ampuu takaapäin ja tappaa hänet. Karenin kuolemasta järkyttyneenä Paul ampuu viimeisen kranaatin, joka tappaa miehen. Reiner saapuu paikalle ja käskee häntä antautumaan ja uhkaa ampua, kun Paul kävelee pois. Paul vastaa: "Tee mitä sinun täytyy", ja Reiner päästää hänet menemään.</w:t>
      </w:r>
    </w:p>
    <w:p>
      <w:r>
        <w:rPr>
          <w:b/>
        </w:rPr>
        <w:t xml:space="preserve">Tulos</w:t>
      </w:r>
    </w:p>
    <w:p>
      <w:r>
        <w:t xml:space="preserve">joka saa puhelun salamyhkäiseltä iltapäivälehden kustantajalta Nathan Whiteltä?</w:t>
      </w:r>
    </w:p>
    <w:p>
      <w:r>
        <w:rPr>
          <w:b/>
        </w:rPr>
        <w:t xml:space="preserve">Esimerkki 2.1341</w:t>
      </w:r>
    </w:p>
    <w:p>
      <w:r>
        <w:t xml:space="preserve">Carter Hayes (Michael Keaton) on sängyssä Ann Millerin (Beverly D'Angelo) kanssa, kun kaksi miestä hyökkää yhtäkkiä hänen kimppuunsa ja pahoinpitelee hänet. Miesten lähdettyä Hayes sanoo Annille: "Pahin on ohi". Hän sanoo aikovansa lähteä tapaamaan perhettään." Kohtaus siirtyy San Franciscoon, jossa naimaton pariskunta, Drake Goodman (Modine) ja Patty Palmer (Griffith), ostavat kalliin 1800-luvun monivärisen talon ylellisestä Pacific Heightsin kaupunginosasta. He vuokraavat toisen talon kahdesta ensimmäisen kerroksen asunnosta Watanabeille, ystävälliselle japanilaispariskunnalle, jolla ei ole lapsia. Pian tämän jälkeen Hayes käy katsomassa jäljellä olevaa vapaata asuntoa ja ilmaisee heti halunsa muuttaa sinne. Hayes ajaa kalliilla Porschella ja kantaa mukanaan suuria määriä käteistä rahaa, mutta hän on haluton menemään luottotietojen tarkistukseen. Hän suostuttelee Draken luopumaan luottotietojen tarkistamisesta, jos hän saa vastineeksi listan suosituksista ja kuuden ensimmäisen kuukauden vuokran ennakkomaksun, joka maksetaan tilisiirtona.Ennen kuin mitään näistä rahoista on maksettu, Hayes saapuu kuitenkin eräänä aamuna ilmoittamatta ja sulkeutuu asuntoon. Päivien kuluessa Drake ja Patty käyvät yhä kärsimättömämmiksi, kun Hayesin tilisiirto ei toteudu. Asunnon sisältä kuuluu kovaa vasarointia ja porausta kaikkina vuorokauden aikoina, mutta oveen vastataan harvoin. Kun Drake vihdoin yrittää päästä Hayesin asuntoon, hän huomaa, että lukot on vaihdettu. Drake yrittää lopettaa jatkuvan metelin ja ajaa Hayesin ulos katkaisemalla asunnosta sähköt ja lämmityksen, mutta Hayes kutsuu paikalle poliisin, joka asettuu Hayesin puolelle ja varoittaa Drakea siitä, että hänen toimintansa on laitonta ja voi johtaa siviilioikeudenkäyntiin.Drake ja Patty palkkaavat asianajajan, Stephanie MacDonaldin (Laurie Metcalf). Hayesin häätämistä koskeva asia kuitenkin kariutuu, koska Drake oli aiemmin yrittänyt katkaista sähköt. Hayes, joka on toistaiseksi turvassa häädöltä, levittää taloon tahallaan torakoita, mikä saa Watanabit muuttamaan pois ja ajaa Draken ja Pattyn velkaantumaan entisestään. Kova stressi vaatii veronsa pariskunnalta; Drake ajautuu alkoholismiin ja Patty saa keskenmenon. Hayes vierailee pariskunnan luona ilmaistakseen osanottonsa, mutta raivostunut Drake hyökkää hänen kimppuunsa ja joutuu poliisin pidättämäksi, jonka Hayes oli jo kutsunut paikalle pahoinpitelyä odotellessaan.Pahoinpitelyn ansiosta Hayes voi nostaa siviilioikeudellisen kanteen Drakea vastaan ja ottaa haltuunsa Draken omaisuuden ja henkilöllisyyden (vaikkei pariskunta olekaan heti tietoinen tästä). Hayes hakee myös lähestymiskieltoa, joka pakottaa Draken poistumaan rakennuksesta. Kun Drake on lähtenyt, Hayes alkaa ahdistella ja häiritä Pattya houkutellakseen Draken takaisin rakennukseen lähestymiskiellon vastaisesti. Juoni onnistuu, sillä Drake on yhä epäluuloisempi ja tulee eräänä yönä rakennukseen tarkistamaan Pattyn voinnin. Hayes kohtaa Draken käytävällä ja ampuu hänet, minkä jälkeen hän laittaa sorkkaraudan paikalle estääkseen rikossyytteiden nostamisen.Draken toipuessa sairaalassa häätö viimein annetaan, ja viranomaiset tunkeutuvat väkisin Hayesin asuntoon. Siihen mennessä Hayes on kuitenkin kadonnut jäljettömiin, ja asunto on tuhoutunut ja riisuttu tyhjäksi kaikista kodinkoneista, valaisimista, puupaneloinnista ja jopa vessasta.Joitakin päiviä myöhemmin siivotessaan asuntoa Patty löytää tärkeän johtolangan: vanhan valokuvan Hayesista nuorena poikana. Valokuvan kääntöpuolelle on kirjoitettu nimi "James Danforth", jonka Patty oikein arvelee olevan Hayesin oikea nimi. Hän soittaa Bennett Fidlow'lle (Jerry Hardin), teksasilaiselle asianajajalle, jonka Danforth oli antanut suositukseksi muuttaessaan tänne (tosin Hayes-peitenimellä). Fidlow kertoo hänelle, että Danforthilla on pitkä historia väärinkäytöksistä ja että hänen perheensä on hylännyt hänet.Patty matkustaa Danforthin viimeiseen tunnettuun osoitteeseen, Desert Springissä sijaitsevaan kerrostaloasuntoon. Sieltä hän löytää Annin, Danforthin tyttöystävän ja aiemman rikoskumppanin, joka oli aiemmin tullut etsimään Danforthia San Franciscosta. Ann kertoo Pattylle, että Carter Hayes on kiinteistön entisen vuokranantajan nimi ja että Danforth otti Hayesin henkilöllisyyden ja otti omistusasunnon haltuunsa sen jälkeen, kun (aito) Hayes oli palkannut kaksi roistoa suorittamaan elokuvan avauskohtauksessa näytetyn pahoinpitelyn. Ann näyttää Pattylle myös postikortin Danforthilta, joka on kirjoitettu Century Cityssä sijaitsevan hotellin kirjelomakkeella ja joka oli saapunut postissa juuri edellisenä päivänä. patty jäljittää Danforthin hotellissa, jonne hän on kirjautunut Draken nimellä. Patty huijaa tiensä Danforthin sviittiin esiintymällä hänen vaimonaan, ja kun hän penkoo Danforthin henkilökohtaisia tavaroita, hän saa selville, että Danforth käyttää Draken nimissä olevia oikeudellisia ja taloudellisia asiakirjoja. Patty soittaa Drakelle ja käskee tämän peruuttaa kaikki luottokortit ja jäädyttää pariskunnan yhteisen pankkitilin. Sitten hän tekee kohtuuttoman tilauksen huonepalvelusta, mikä johtaa Danforthin pidätykseen.Danforthin takuita vastaan vapauttaa vankilasta varakas leski Florence Peters (Hedren), jota hän ilmeisesti tutki seuraavaksi uhrikseen. Takuita vastaan vapautettuaan Danforth palaa San Franciscoon kostaakseen Pattylle ja Drakelle. Yläkerrassa hän lyö Drakea golfmailalla ja hyökkää sitten Pattyn kimppuun alakerran asunnossa, jossa tämä on korjaustöissä. Patty ja Danforth käyvät kamppailua, ja pahoin haavoittunut Drake pääsee kellarin ja ensimmäisen kerroksen asunnon väliseen ryömintätilaan. Hän kurkottaa lattiassa olevasta reiästä ja tarttuu Danforthia nilkasta; Danforth menettää tasapainonsa ja kuolee, kun hän kaatuu taaksepäin ja jää vesijohtoputken puukosta.Jonkin aikaa myöhemmin Patty ja Drake ovat laittaneet vastaremontoidun rakennuksensa myyntiin ja heidät nähdään esittelemässä kiinteistöä toiselle pariskunnalle. Tarina päättyy siihen, että pariskunta keskustelee kahden kesken siitä, että he tekisivät 850 000 dollarin tarjouksen, joka on 100 000 dollaria enemmän kuin mitä Drake ja Patty olivat alun perin maksaneet rakennuksesta.</w:t>
      </w:r>
    </w:p>
    <w:p>
      <w:r>
        <w:rPr>
          <w:b/>
        </w:rPr>
        <w:t xml:space="preserve">Tulos</w:t>
      </w:r>
    </w:p>
    <w:p>
      <w:r>
        <w:t xml:space="preserve">Ketä vastaan Hayes tekee lähestymiskiellon?</w:t>
      </w:r>
    </w:p>
    <w:p>
      <w:r>
        <w:rPr>
          <w:b/>
        </w:rPr>
        <w:t xml:space="preserve">Esimerkki 2.1342</w:t>
      </w:r>
    </w:p>
    <w:p>
      <w:r>
        <w:t xml:space="preserve">Parikymppinen, viattoman näköinen nainen viedään väkisin kuulusteluun, jossa yksi mies, joka vaikuttaa olevan hallituksen tutkija, kuulustelee häntä. Hänen lastenkirjansa CLOSET LANDin syytetään sisältävän kumouksellisia viestejä joltakin nimeltä mainitsemattomalta maanalaiselta taholta, joka toimii hallitusta vastaan. Kirjan kukkohahmoa pidetään esimerkiksi terroristisolun johtajana. Hän vakuuttaa syyttömyyttään, kun kuulustelijan jatkuva usko siihen, että hän on antanut salaisia viestejä kapinallisille tovereilleen hänen sanomansa yksinkertaisen lastentarinan sisällä, lisää ironiaa. Kuulustelu muuttuu yhä raaemmaksi, kun hänet sidotaan kidutuspöydälle, hänelle annetaan huumeita ja häntä ahdistellaan muulla tavoin. Kidutuksen aikana hän turvautuu lapsuudessa oppimaansa kykyyn vetäytyä henkisesti kuvitteellisiin eläinhahmoihin perustuvaan mielikuvitusmaailmaan, joka auttoi häntä selviytymään - lapsuudessaan - kaappiin lukitsemisesta, ja - kidutuksen aikana - hän käyttää samaa tekniikkaa selviytyäkseen mielenterveytensä ja syyllisyytensä johdonmukaisen kieltämisen avulla. Kuulustelija, joka voi olla tai olla olematta mies, joka ahdisteli häntä hänen ollessaan lapsi, näyttää lopulta uskovan hänen syyttömyyteensä, mutta hänen kieltäytymisensä allekirjoittamasta tunnustusta johtaa ilmeisesti kemiallisesti aiheutettuun lobotomiaan.Ohjaus, käsikirjoitus ja näytteleminen ovat kaikki loistavia.Äärimmäisen vahva tunnesisältö, mutta ei verta eikä avointa väkivaltaa. Vihjattua äärimmäistä väkivaltaa. Ehdottomasti ei lapsille.</w:t>
      </w:r>
    </w:p>
    <w:p>
      <w:r>
        <w:rPr>
          <w:b/>
        </w:rPr>
        <w:t xml:space="preserve">Tulos</w:t>
      </w:r>
    </w:p>
    <w:p>
      <w:r>
        <w:t xml:space="preserve">Mikä on lastenkirjan nimi?</w:t>
      </w:r>
    </w:p>
    <w:p>
      <w:r>
        <w:rPr>
          <w:b/>
        </w:rPr>
        <w:t xml:space="preserve">Esimerkki 2.1343</w:t>
      </w:r>
    </w:p>
    <w:p>
      <w:r>
        <w:t xml:space="preserve">Juoni perustuu Austenin romaaniin Ylpeys ja ennakkoluulo. Joidenkin hahmojen nimet pysyvät samoina, kun taas toisia on muutettu hieman käyttämällä paikallisia nimiä, joiden ääntämys on samanlainen (kuten Lalita Elizabethin sijaan).Tarina sijoittuu Amritsariin, ja siinä seurataan Lalita Bakshia (Aishwarya Rai), nuorta naista, joka asuu huolehtivan isänsä luona ja auttaa isää perheen maatilayrityksen pyörittämisessä; hänen äitiään, joka on päättänyt naittaa tyttärensä kunniallisille ja varakkaille miehille; ja hänen kolmea siskoaan, Jayaa (Namrata Shirodkar), Mayaa (Meghna Kothari) ja Lakhia. Ystävänsä häissä Lalita tapaa Will Darcyn (Martin Henderson), komean ja varakkaan amerikkalaisen, joka työskentelee perheensä hotelliyrityksessä ja on saapunut Amritsariin pitkäaikaisen ystävänsä, brittiläis-intialaisen asianajajan Balrajin ja Balrajin siskon Kiranin kanssa.Tapahtumat kulkevat suurin piirtein samansuuntaisesti kuin romaanissa, ja niitä rytmittävät Bollywood-tyyliset laulu- ja tanssinumerot. Darcy vastustaa vetoa Lalitaan, joka pitää häntä ylimielisenä, ylimielisenä ja suvaitsemattomana Intiaa ja intialaista kulttuuria kohtaan. Juhlissa ja kokoontumisissa rouva Bakshin älytön höpöttely, Mayan kitschimainen tanssi ja Lakhin estoton flirttailu hämmästyttävät Darcya ja hänen ystäviään ja nöyryyttävät Jayaa ja Lalitaa.Balraj ja Jaya rakastuvat nopeasti, mutta väärinkäsitykset ja toisten puuttuminen asiaan pitkittävät heidän seurusteluaan. Darcyn, Kiranin, Balrajin ja Jayan kanssa Goan-matkalla Lalita tapaa Darcyn entisen ystävän Johnny Wickhamin (Daniel Gillies) ja tuntee vetoa häneen, ja Lalita saa vahvistuksen Darcyn huonolle mielipiteelle. Herra Kholi, rikas, tökerö, kömpelö ja pröystäilevä amerikkalaistunut sukulainen, kosii Lalitaa. Kun Lalita kieltäytyy, hänen paras ystävänsä Chandra suostuu naimisiin Lalitan hämmennykseksi ja tyrmistykseksi.Kun nuorin sisko Lakhi karkaa Wickhamin kanssa Lontooseen, Darcy ja Lalita löytävät pariskunnan ja erottavat heidät, ennen kuin mies ehtii pilata Lalitan elämän, kuten hän melkein teki Willin nuorelle siskolle Georgie:lle.Lopulta, kun Darcy palaa takaisin Intiaan Jayan ja Balrajin häihin, hän yllättää Lalitan ja voittaa hänet puolelleen osallistumalla perinteiseen rummutukseen, mikä osoittaa, että hän on oppimassa arvostamaan intialaista kulttuuria. Elokuva päättyy kaksoishäihin, joissa Jaya ja Balraj ja Lalita ja Darcy menevät naimisiin, ja pariskunnat ratsastavat norsuilla Amritsarin kaduilla.</w:t>
      </w:r>
    </w:p>
    <w:p>
      <w:r>
        <w:rPr>
          <w:b/>
        </w:rPr>
        <w:t xml:space="preserve">Tulos</w:t>
      </w:r>
    </w:p>
    <w:p>
      <w:r>
        <w:t xml:space="preserve">Mikä on Darcyn ja Lakhin suhde?</w:t>
      </w:r>
    </w:p>
    <w:p>
      <w:r>
        <w:rPr>
          <w:b/>
        </w:rPr>
        <w:t xml:space="preserve">Esimerkki 2.1344</w:t>
      </w:r>
    </w:p>
    <w:p>
      <w:r>
        <w:t xml:space="preserve">Erika Kohut on pianon professori wieniläisessä musiikkikonservatoriossa. Vaikka hän on jo nelikymppinen, hän asuu edelleen asunnossa dominoivan äitinsä kanssa. Hänen isänsä on pitkään asunut psykiatrisessa mielisairaalassa.Yleisölle paljastuu vähitellen totuuksia Erikan yksityiselämästä. Varman julkisivunsa takana on nainen, jonka seksuaalinen tukahduttaminen ilmenee pitkänä listana parafilioita, joihin kuuluu (mutta ei suinkaan ainoastaan) tirkistelyä ja sadomasokistisia fetissejä, kuten seksuaalista itsensä silpomista.Kun Erika tapaa Walter Klemmerin, viehättävän 17-vuotiaan keskiluokkaisen insinööriopiskelijan, syntyy molemminpuolinen pakkomielle. Vaikka Erika yrittää aluksi estää johdonmukaisen yhteydenpidon ja jopa heikentää Erikan hakemusta konservatorioon, hänestä tulee lopulta hänen oppilaansa. Erika tuhoaa epävarman, mutta lahjakkaan Anna Schoberin musiikilliset näkymät, koska hän on mustasukkainen tytön ja Walterin välisestä kontaktista ja ehkä myös pelkää, että Annan elämä on hänen omansa peilikuva. Hän piilottaa lasinsiruja Annan takin taskuun, vahingoittaa Annan oikeaa kättä ja pilaa hänen toiveensa soittaa tulevassa juhlakonsertissa. Erika teeskentelee myötätuntoa, kun Annan äiti pyytää neuvoja tyttärensä toipumiseen. (Jelinekin romaanista puuttuu oppilaan ja hänen äitinsä välinen sivujuoni, joka heijastaa elokuvan pääsuhdetta). Dramaturgisen ironian hetkellä tytön äiti kysyy retorisesti Erikalta, kuka voisi tehdä jotain niin pahaa." Walter ajaa Erikan perään vessaan heti sen jälkeen, kun tämä on salaa pilannut oppilaansa käden. Walter suutelee Erikaa intohimoisesti, vaikka Erika torjuu hänet. Erika vastaa lopulta hänen intohimoonsa, mutta vaatii toistuvasti kontrolloimaan, nöyryyttämään ja turhauttamaan Walteria.Walter on yhä itsepintaisemmin halukas aloittamaan seksisuhteen Erikan kanssa, mutta Erika on halukas vain, jos Erika tyydyttää hänen masokistiset fantasiansa, jotka torjuvat Walteria. Elokuva huipentuu kuitenkin siihen, että Erika käy Erikan kimppuun tämän asunnossa tavalla, jota Erika ilmoitti haluavansa, ja pahoinpitelee ja sitten raiskaa Erikan äidin makuuhuoneen oven edessä. Seuraavana päivänä Erika vie keittiöveitsen konserttiin, jossa hänen on määrä tuurata loukkaantunutta Annaa. Hän viivyttelee lavalle menoa, koska haluaa epätoivoisesti nähdä Walterin, mutta Walter astuu lavalle iloisena ja naureskellen perheensä kanssa. Hetkeä ennen konsertin alkua Erika puukottaa itseään pinnallisesti olkapäähän ja poistuu konserttisalista kadulle.</w:t>
      </w:r>
    </w:p>
    <w:p>
      <w:r>
        <w:rPr>
          <w:b/>
        </w:rPr>
        <w:t xml:space="preserve">Tulos</w:t>
      </w:r>
    </w:p>
    <w:p>
      <w:r>
        <w:t xml:space="preserve">Mitä totuuksia yleisölle vähitellen näytetään?</w:t>
      </w:r>
    </w:p>
    <w:p>
      <w:r>
        <w:rPr>
          <w:b/>
        </w:rPr>
        <w:t xml:space="preserve">Esimerkki 2.1345</w:t>
      </w:r>
    </w:p>
    <w:p>
      <w:r>
        <w:t xml:space="preserve">Mies ja hänen nuori poikansa kamppailevat selviytyäkseen maailmanlaajuisen katastrofin aiheuttaman sukupuuttoon kuolemisen jälkeen. He etsivät tarvikkeita ja välttelevät kierteleviä jengejä matkalla rannikolle toivoen, että siellä olisi lämpimämpää.Vuosia aiemmin miehen vaimo synnytti heidän poikansa pian katastrofin jälkeen, ja hän menettää vähitellen toivonsa. Kun mies ampuu tunkeilijan käyttämällä yhtä kolmesta luodista, jotka he ovat säästäneet perheelleen viimeisenä keinona, vaimo syyttää miestä luodin tuhlaamisesta tarkoituksella estääkseen hänen itsemurhansa. Hän riisuu takkinsa ja hattunsa ja kävelee metsään, eikä häntä enää koskaan nähdä. Hänen hylkäämisensä kylmyys on "hänen viimeinen lahjansa", ja se kannustaa miestä viemään poikansa etelään etsimään lämpimämpää ilmastoa.Nykyhetkessä, kun mies on ampunut kannibaalijengin jäsenen, joka törmää heidän päälleen, hänellä on jäljellä vain yksi luoti. Myöhemmin hän ja poika löytävät kartanoa tutkiessaan kellariin lukittuja ihmisiä, jotka on vangittu vangitsijoidensa ruoaksi. Kun aseistautuneet kannibaalit palaavat, mies ja hänen poikansa piiloutuvat. Kun paljastuminen on lähellä, mies valmistautuu ampumaan poikaansa, mutta he pakenevat, kun kannibaalit häiriintyvät pakenevista vangeista.Kauempana tiellä mies ja poika löytävät maanalaisen suojan, joka on täynnä säilykkeitä ja tarvikkeita. He herkuttelevat ja kylpevät. Kun he kuulevat yläpuolelta ääniä, muun muassa koiran, mies päättää, että heidän on lähdettävä, sillä koira tarkoittaa omistajaa. Edelleen tiellä poika suostuttelee hänet jakamaan ruokaa lähes sokean vanhuksen kanssa.Rannikolla mies jättää pojan vartioimaan heidän omaisuuttaan sillä aikaa, kun hän itse ui rantautuneen laivan perään. Poika nukahtaa, ja heidän tavaransa varastetaan. He jahtaavat varasta ja vievät häneltä kaiken, jopa vaatteet. Tämä ahdistaa poikaa, joten he kääntyvät takaisin ja jättävät vaatteet ja ruokapurkin varkaalle.Kun he kulkevat raunioituneen kaupungin läpi, miestä ammutaan nuolella jalkaan. Hän tappaa väijyjänsä laivasta löytämällään valopistoolilla ja löytää jousimiehen naispuolisen kumppanin samasta huoneesta. Mies luulee, että jousimies ja nainen seurasivat heitä, mutta nainen sanoo, että asia oli päinvastoin. Mies jättää naisen itkemään ruumiin äärelle. Heikentyneinä mies ja poika hylkäävät kärrynsä ja suurimman osan omaisuudestaan. Miehen tila heikkenee ja lopulta hän kuolee. Poikaa lähestyy mies, joka vaimonsa, kahden lapsensa ja koiransa kanssa vakuuttaa pojalle, että hän on yksi "hyvistä tyypeistä", ja ottaa hänet suojelukseensa. Vaimo kertoo, että he ovat seuranneet poikaa ja hänen isäänsä.</w:t>
      </w:r>
    </w:p>
    <w:p>
      <w:r>
        <w:rPr>
          <w:b/>
        </w:rPr>
        <w:t xml:space="preserve">Tulos</w:t>
      </w:r>
    </w:p>
    <w:p>
      <w:r>
        <w:t xml:space="preserve">mikä on mies ja poika löydetty?</w:t>
      </w:r>
    </w:p>
    <w:p>
      <w:r>
        <w:rPr>
          <w:b/>
        </w:rPr>
        <w:t xml:space="preserve">Esimerkki 2.1346</w:t>
      </w:r>
    </w:p>
    <w:p>
      <w:r>
        <w:t xml:space="preserve">Vuonna 1996 neljä lukiolaista - Julie, poikaystävä Ray, paras ystävä Helen ja Helenin poikaystävä Barry - ajavat kotiin juhlista. Ajon aikana Ray ajautuu harhaan ja törmää jalankulkijaan. Toinen teini-ikäinen, Max, pysähtyy lähistöllä. Julie vakuuttaa hänelle, että kaikki on hyvin; hän ajaa pois. Ryhmä päättää hävittää ruumiin. Laiturilla mies herää henkiin ja hyökkää heidän kimppuunsa ennen kuin putoaa veteen.Vuotta myöhemmin vuonna 1997 Julie on kesällä kotona collegesta. Hän saa kirjeen, jossa lukee: "Tiedän, mitä teit viime kesänä". Hän kertoo kirjeestä Barrylle ja Helenille. Barry epäilee Maxia. Kolmikko menee satamaan, jossa Max työskentelee kalastajana. Barry uhkaa Maxia koukulla. Julie saa selville, että Ray työskentelee siellä; hän yrittää tehdä sovinnon Julien kanssa. Maxin tappaa koukkua heilutteleva sadehaalariin pukeutunut hahmo. Barry löytää jumppakaapistaan viestin, jossa on kuva hänen autostaan ja viesti: "Minä tiedän". Ulos mennessään Barry jää melkein slickeriin pukeutuneen hahmon alle, joka ajaa Barryn autoa. julie paljastaa, että henkilö, johon he törmäsivät, oli David Egan. Ray epäilee yhä Maxia. Julie ja Helen uskovat, että tappaja saattaa olla sukulainen. He lähtevät Eganin kotiin. He löytävät Davidin siskon Missyn, joka selittää, että Davidin kuolema tuhosi heidän perheensä. Missy kertoo heille, että "Billy Blue" kävi tervehtimässä Davidin kuoleman jälkeen ja väitti olevansa hänen ystävänsä.Sinä iltana Helen valmistautuu itsenäisyyspäivän paraatiin. Maxin murhaaja hiipii hänen kotiinsa, leikkaa hänen hiuksensa ja kirjoittaa huulipunalla peiliinsä "Pian". Kun Julie menee Helenin talolle, hän löytää Maxin ruumiin tämän takakontista. Kun hän menee näyttämään sitä muille, ruumis on kadonnut, ja Barry luulee, että hän näki hallusinaatioita. Julie, Helen ja Barry puhuvat Raylle viimeaikaisista tapahtumista. Ray väittää saaneensa samanlaisen kirjeen. 4. heinäkuuta järjestettävään paraatiin osallistuessaan Helen ja Barry huomaavat, että ihmisillä on samanlaiset slickerit. Yhden perässä Barry jättää Helenin yhdelle paraativaunuista. Kun se kulkee rakennuksen ohi, hän huomaa slickeriin pukeutuneen varjohahmon, joka heiluttaa koukkua uhkaavasti.Julie tapaa uudelleen Missyn. Missy kertoo Julielle, että David jätti itsemurhaviestin. Koska kirjoitus vastaa hänen saamaansa viestiä, Julie yrittää vakuuttaa Missylle, ettei se ole itsemurhaviesti vaan uhkaus. Missy käskee häntä lähtemään. Vuosittaisissa Croaker-kilpailuissa Barry tapetaan, kun hän katselee tapahtumia parvekkeelta. Helen ryntää parvekkeelle poliisin kanssa eikä löydä jälkeäkään murhaajasta tai Barrysta. Konstaapeli tarjoutuu kuljettamaan Helenin kotiin.Julie tutkii David Eganin kuolemaa. Vuotta ennen onnettomuutta hän ja hänen tyttöystävänsä Susie joutuivat auto-onnettomuuteen lähellä nelikon onnettomuuspaikkaa. David selvisi hengissä, mutta Susie kuoli. Tutkimuksissa mainitaan nyt Susien isä, Ben Willis. Julie uskoo, että he ajoivat Benin päälle, joka tappoi Davidin. Kotiin ajaessaan Helen ja konstaapeli pysähtyvät pysähtyneen rekan eteen. Konstaapelin tappaa tumma hahmo koukun kanssa. Helen ryntää perheensä kauppaan, jonne hänen sisarensa Elsa päästää hänet sisään. Tappaja astuu sisään sivuovesta ja tappaa Elsan. Helen onnistuu pakenemaan tappajaa pääsemällä toiseen kerrokseen ja hyppäämällä ulos ikkunasta, mutta lopulta hänkin kuolee.Julie menee satamaan kertomaan Raylle teoriansa, mutta häntä ei uskota. Hän huomaa miehen työskentelevän veneen nimen: Billy Blue. Julie juoksee karkuun uskoen erehdyksessä, että Ray on murhaaja. Ray lähtee perään, mutta kalastaja pysäyttää hänet ja vie Julien veneeseensa. Katsellessaan ympärilleen hän löytää huoneen, jossa on valokuvia ja artikkeleita hänestä. Julie tajuaa olevansa Ben Willisin veneessä. Ben päästää veneen ajelehtimaan. Ray saavuttaa Benin veneen moottoriveneellä. Hän käyttää takilaa saadakseen Benin menettämään koukkua pitävän kätensä, kun tämä syöksyy laidan yli. Benistä löydetään vain irti leikattu käsi ja koukku. Kun poliisi kuulustelee Julieta ja Rayta, he kiistävät tietävänsä, miksi Ben yritti tappaa heidät. vuotta myöhemmin vuonna 1998 Julie on kahden viikon päässä siitä, kun hän palaa kotiin tapaamaan Rayta. Kun hän astuu koulun suihkuun, hän huomaa, että yhdessä höyryävästä lasiovesta on kirjoitettu lause "I still know". Tumma hahmo syöksyy ovesta sisään.</w:t>
      </w:r>
    </w:p>
    <w:p>
      <w:r>
        <w:rPr>
          <w:b/>
        </w:rPr>
        <w:t xml:space="preserve">Tulos</w:t>
      </w:r>
    </w:p>
    <w:p>
      <w:r>
        <w:t xml:space="preserve">Mihin paraatiin Helen valmistautuu?</w:t>
      </w:r>
    </w:p>
    <w:p>
      <w:r>
        <w:rPr>
          <w:b/>
        </w:rPr>
        <w:t xml:space="preserve">Esimerkki 2.1347</w:t>
      </w:r>
    </w:p>
    <w:p>
      <w:r>
        <w:t xml:space="preserve">Colin Sullivan (Damon) oli lapsena tutustunut järjestäytyneeseen rikollisuuteen irlantilais-amerikkalaisen mafioson Frank Costellon (Nicholson) johdolla Etelä-Bostonin irlantilaiskaupunginosassa. Vuosien mittaan Costello kasvattaa häntä myyräksi Massachusettsin osavaltion poliisin sisällä, kunnes Sullivan hyväksytään järjestäytyneeseen rikollisuuteen keskittyvään erikoistutkintayksikköön.Ennen kuin hän valmistuu poliisiopistosta, kapteeni Queenan (Sheen) ja ylikersantti Dignam (Wahlberg) värväävät Billy Costiganin (DiCaprio) peitetehtäviin, sillä hänen perhesiteensä järjestäytyneeseen rikollisuuteen tekevät hänestä täydellisen soluttautujan. Hän jättää akatemian kesken ja istuu vankilassa tekaistun pahoinpitelysyytteen vuoksi, jotta hänen uskottavuutensa kasvaisi. kumpikin mies soluttautuu omaan organisaatioonsa, ja Sullivan aloittaa romanssin poliisipsykiatri Madolyn Maddenin (Farmiga) kanssa. Costigan tapailee häntä koeajallaan, ja hekin aloittavat suhteen. Kun Costello pakenee salakuvaoperaatiosta, kumpikin myyrä tulee tietoiseksi toistensa olemassaolosta. Sullivanin käsketään löytää "vasikka" ja hän pyytää Costellolta tietoja ilmiantajan tunnistamiseksi. costigan seuraa Costelloa pornoteatteriin, jossa Costello antaa Sullivanille kirjekuoren, jossa on hänen ryhmänsä jäsenten henkilötietoja. Costigan jahtaa Sullivania Chinatownin läpi. Kun se on ohi, kumpikaan mies ei tiedä toisen henkilöllisyyttä. Sullivan antaa Queenanin seurata häntä tapaamiseen Costiganin kanssa erään rakennuksen katolla. Queenan määrää Costiganin pakenemaan, kun hän kohtaa Costellon miehet yksin. Sitten miehet heittävät Queenanin alas rakennuksesta kuolemaan. Kun he poistuvat, Costigan teeskentelee tulleensa heidän luokseen. Televisiouutiset paljastavat, että miehistön jäsen Delahunt (Rolston) on ollut peitetehtävissä Bostonin poliisin palveluksessa. Dignam eroaa mieluummin kuin työskentelee Sullivanin kanssa, jota hän epäilee myyräksi sen jälkeen, kun häneltä kysytään, miksi hän oli antanut Queenanin seurata häntä.Queenanin puhelimen avulla Sullivan tavoittaa Costiganin, joka kieltäytyy keskeyttämästä tehtäväänsä. Sullivan saa Queenanin päiväkirjasta tietää Costellon roolista FBI:n ilmiantajana, mikä saa hänet huolestumaan oman henkilöllisyytensä paljastumisesta. Costiganin avulla Costello jäljitetään kokaiinin luovutuspaikalle, jossa Costellon porukan ja poliisin välillä puhkeaa tulitaistelu, jonka seurauksena suurin osa porukasta kuolee. Sullivanin kohtaama Costello myöntää olevansa FBI:n ilmiantaja. Costello yrittää ampua Sullivania, mutta Sullivan ampuu häntä useita kertoja. Kun Costello on kuollut, kaikki poliisit taputtavat Sullivanille seuraavana päivänä. Costigan tulee hyvässä uskossa Sullivanin luo saadakseen todellisen henkilöllisyytensä takaisin ja palkan työstään, mutta huomaa Costellon kirjekuoren Sullivanin pöydällä ja pakenee tajutessaan lopulta, että Sullivan on vihollinen. Kostotoimia peläten Sullivan poistaa Costiganin tiedot poliisin tietokonejärjestelmästä.Sullivan ei tiedä, että Madolynilla oli suhde Costiganin kanssa, kun tämä kertoo Sullivanille olevansa raskaana. Myöhemmin Sullivan löytää Madolyn kuuntelemasta Costiganin CD-levyä, joka sisältää raskauttavia nauhoitettuja keskusteluja Costellon ja Sullivanin välillä. Sullivan yrittää tuloksetta rauhoittaa Madollyn epäilyksiä. Sitten hän ottaa yhteyttä Costiganiin, joka paljastaa, että Costello nauhoitti kaikki heidän keskustelunsa, että Costellon asianajaja jätti nauhoitukset Costiganin haltuun ja että Costigan aikoo syyttää Sullivania. He sopivat tapaavansa rakennuksessa, jossa Queenan kuoli. katolla Costigan saa Sullivanin yllättäen kiinni ja laittaa hänelle käsiraudat. Kuten Costigan oli salaa sopinut, myös poliisi Brown (Anderson) ilmestyy katolle. Järkyttyneenä Brown vetää aseensa Costigania kohti, joka yrittää perustella tekoaan paljastamalla Sullivanin Costellon vasikaksi. Costigan kysyy Brownilta, miksei Dignam tullut hänen mukaansa, kuten Costigan oli pyytänyt, mutta Brown ei vastaa. Costigan johdattaa panttivankinsa Sullivanin hissille. Kun se saavuttaa pohjakerroksen, sotamies Barrigan (Dale) ampuu Costigania päähän, ampuu sitten Brownin ja paljastaa sen jälkeen Sullivanille, että Costellolla oli useampi kuin yksi myyrä poliisissa. Sullivan ampuu sitten Barriganin ja tappaa hänet. Osavaltion poliisin päämajassa Sullivan tunnistaa Barriganin myyräksi ja antaa Costiganille postuumisti ansiomitalin.Costiganin hautajaisissa Sullivan huomaa, että Madolyn on itkuinen. Kun he lähtevät hautapaikalta, Sullivan yrittää puhua hänelle, mutta Madolyn ei välitä hänestä. Kun Sullivan palaa asunnolleen, Dignam väijyy häntä, ampuu ja tappaa Sullivanin tämän tullessa sisään.</w:t>
      </w:r>
    </w:p>
    <w:p>
      <w:r>
        <w:rPr>
          <w:b/>
        </w:rPr>
        <w:t xml:space="preserve">Tulos</w:t>
      </w:r>
    </w:p>
    <w:p>
      <w:r>
        <w:t xml:space="preserve">Kuka jätti Costiganin vastaamaan nauhoituksista?</w:t>
      </w:r>
    </w:p>
    <w:p>
      <w:r>
        <w:rPr>
          <w:b/>
        </w:rPr>
        <w:t xml:space="preserve">Esimerkki 2.1348</w:t>
      </w:r>
    </w:p>
    <w:p>
      <w:r>
        <w:t xml:space="preserve">Anna Khitrova, brittiläis-venäläinen kätilö lontoolaisessa sairaalassa, löytää venäjänkielisen päiväkirjan synnytykseen kuolleen 14-vuotiaan Tatianan ruumiista. Hän löytää myös kortin Trans-Siperian ravintolaan, jonka omistaa Semjon, vanha vor Venäjän mafiassa. Anna lähtee jäljittämään tytön perhettä, jotta hän voisi löytää kodin tytölle, ja tapaa Semyonin, jota hän aluksi pitää ystävällisenä. Annan äiti Helen ei lannista häntä, mutta Annan venäläinen setä ja itseään entiseksi KGB:n upseeriksi kutsuva Stepan, jolta Anna pyytää apua päiväkirjan kääntämisessä, kehottaa varovaisuuteen. Päiväkirjaa kääntämällä Anna saa tietää, että Semjon ja hänen tietämätön, epävakaa poikansa Kirill olivat pahoinpidelleet tyttöä, koukuttaneet hänet heroiiniin, pakottaneet hänet prostituutioon ja raiskanneet hänet. Lopulta Anna tajuaa, että Semjon oli lapsen isä (useissa kohtauksissa tehdään selväksi, että Kirill on impotentti eikä ole koskaan harrastanut seksiä Tatjanan kanssa).Kirillin autonkuljettaja on Nikolai Luzhin, joka toimii myös perheen "siivoojana", joka heittää murhatut ruumiit Thames-jokeen. Nikolain välityksellä Semjon lupaa syytteen pelossaan antaa Annalle tytön perheen sijainnin, jos tämä luovuttaa päiväkirjan takaisin. Nikolai ottaa päiväkirjan haltuunsa, mutta ei anna sijaintia, vaan kehottaa Annaa pitämään lapsen Lontoossa. Semjon ei luota Annan setään Stepaniin ja käskee Nikolain tappaa hänet. Nikolai suostuu, ja pian Stepan katoaa. Kun Nikolain tähti nousee Voryn sisällä, vaikuttunut Semjon hyväksyy hänet täysjäseneksi, mikä johtuu osittain siitä, että Nikolai suojelee Semjonin epäpätevää poikaa, joka on antanut luvan tappaa kilpailevan tšetšeenijohtajan kurdikumppaninsa Azimin avulla. Isku oli harkitsematon eikä Semjon hyväksynyt sitä. Kaksi tšetšeenitappajaa saapuu pian Lontooseen kostoa hakemaan ja tappaa Azimin kehitysvammaisen veljenpojan, joka myös osallistui iskuun. Semyon hautoo suunnitelman, jolla Nikolai huijataan ottamaan tilapäisesti Kirillin paikka kylpylätapaamisessa Azimin kanssa. Tšetšeenit hyökkäävät luullessaan Nikolain olevan Kirill, mutta Nikolai tappaa heidät molemmat ja päätyy sairaalaan vakavien haavojen kanssa. paljastuu, että Nikolai on itse asiassa FSB:n agentti, joka on soluttautunut jengiin ja työskentelee Britannian hallituksen ja erään vanhemman poliisin luvalla. Osana peitetehtäviään Nikolai pystyi lukemaan Tatjanan päiväkirjan ennen kuin Semjon tuhosi sen ja hautoi suunnitelman, jonka mukaan Semjon pidätettäisiin alaikäisen raiskauksesta ja todisteena olisi Tatjanan lapsen isyystesti. Myös Stepan on turvassa, sillä hän piileskelee Edinburghin viiden tähden hotellissa suojassa. Semjon määrää Kirillin sieppaamaan tyttövauvan ja tappamaan hänet. Mutta kun Kirill istuu Thamesin rannalla keräten rohkeutta heittää lapsi mereen, Nikolai ja Anna löytävät hänet ja suostuttelevat hänet antamaan vauvan takaisin. Nikolai ja Kirill syleilevät toisiaan, kun Nikolai kertoo Kirillille, että hänen isänsä on mennyttä ja että he ovat nyt pomoja. Nikolai ja Anna suutelevat ja eroavat viimeisen kerran. Nikolai seuraa Semjonia organisaation pomona ja Anna saa Tatianan vauvan huoltajuuden, jonka hän nimeää Kristiinaksi.</w:t>
      </w:r>
    </w:p>
    <w:p>
      <w:r>
        <w:rPr>
          <w:b/>
        </w:rPr>
        <w:t xml:space="preserve">Tulos</w:t>
      </w:r>
    </w:p>
    <w:p>
      <w:r>
        <w:t xml:space="preserve">joka on brittiläis-venäläinen kätilö lontoolaisessa sairaalassa?</w:t>
      </w:r>
    </w:p>
    <w:p>
      <w:r>
        <w:rPr>
          <w:b/>
        </w:rPr>
        <w:t xml:space="preserve">Esimerkki 2.1349</w:t>
      </w:r>
    </w:p>
    <w:p>
      <w:r>
        <w:t xml:space="preserve">Julie Adamsin nimikirjoituksella varustettu still, jossa Creature uhkaa Kayta.Geologinen tutkimusretkikunta Amazonilla löytää devonikaudelta fossiilisia todisteita maa- ja merieläinten välisestä yhteydestä: luurankokäsi, jossa on verkkosormet. Retkikunnan johtaja tohtori Carl Maia (Antonio Moreno) vierailee ystävänsä ja entisen oppilaansa, ihtyologin tohtori David Reedin (Richard Carlson) luona. Hän työskentelee akvaariossa Kaliforniassa ja on myös vieraillut yli kuukauden ajan Maian meribiologian instituutissa Brasiliassa. Reed suostuttelee pomonsa, talousmielisen tohtori Mark Williamsin (Richard Denning), rahoittamaan paluuretken Amazonille luurangon jäännöksiä etsimään. ryhmä lähtee kulkurihöyrylaiva Ritalle, jonka kapteenina on äreä vanha Lucas (Nestor Paiva). Retkikuntaan kuuluvat David, Carl ja Mark sekä Reedin tyttöystävä ja kollega Kay Lawrence (Julie Adams) ja toinen tiedemies, tohtori Edwin Thompson (Whit Bissell). Kun he saapuvat leirille, he huomaavat, että Maian koko tutkimusryhmä on salaperäisesti tapettu hänen poissa ollessaan. Lucas ehdottaa, että sen on todennäköisesti tehnyt jaguaari, mutta muut ovat epävarmoja. Itse asiassa leirin kimppuun hyökkäsi piskiininen amfibinen humanoidi, joka on saman lajin elävä jäsen, josta fossiili on peräisin. Olento, joka on utelias retkikunnasta, menee leiriin. Kun sen yhtäkkinen ilmestyminen säikäyttää jäsenet, he hyökkäävät sen kimppuun, ja vastauksena raivostunut olento tappaa heidät. kaivauksissa alueella, josta Carl löysi käden, ei löydy mitään. Mark on valmis luopumaan etsinnöistä, mutta David ehdottaa, että ehkä tuhansia vuosia sitten pengerryksen osa, jossa oli loput luurangosta, putosi veteen ja huuhtoutui virran hajottamana jokea alas. Lucas sanoo, että sivujoki laskee laguuniin. Lucas kutsuu sitä "Mustaksi laguuniksi", paratiisiksi, josta kukaan ei ole koskaan palannut. Tutkijat päättävät ottaa riskin, tietämättä, että Carlin avustajat aiemmin tappanut sammakkoeläin "Gill-man" on tarkkaillut heitä. Se huomaa kauniin Kayn ja seuraa Ritaa koko matkan jokea alas Mustaan laguuniin. Kun retkikunta saapuu, David ja Mark lähtevät sukeltamaan kerätäkseen fossiileja laguunin pohjasta. Heidän palattuaan Kay lähtee uimaan, ja otus seuraa häntä veden alla, minkä jälkeen hän jää hetkeksi kiinni yhteen laivan vetoköyteen. Vaikka olento pääsee pakoon, se jättää verkkoon kynnen, joka paljastaa sen olemassaolon tutkijoille. Seuraavat kohtaamiset Gill-ihmisen kanssa vaativat Lucasin miehistön jäsenten hengen, ennen kuin olento vangitaan ja lukitaan häkkiin Ritan alukselle. Se karkaa yöllä ja hyökkää sitä vartioineen Edwinin kimppuun. Edwin lyö petoa lyhdyllä ja ajaa sen pois. Tämän tapahtuman jälkeen David päättää, että heidän pitäisi palata sivistykseen, mutta kun Rita yrittää lähteä, he huomaavat, että laguunin sisäänkäynti on tukittu kaatuneilla tukeilla, jotka ovat karanneen Gill-miehen ansiota. Kun muut yrittävät poistaa tukkeja, Mark raadetaan kuoliaaksi yrittäessään yksin vangita otuksen veden alla. Sitten se sieppaa Kayn ja vie hänet luolastoonsa. David, Lucas ja Carl lähtevät takaa-ajoon, ja Kay pelastuu. Olento saa luoteja, ennen kuin se vetäytyy laguuniin, jossa sen ruumis uppoaa veden syvyyksiin.</w:t>
      </w:r>
    </w:p>
    <w:p>
      <w:r>
        <w:rPr>
          <w:b/>
        </w:rPr>
        <w:t xml:space="preserve">Tulos</w:t>
      </w:r>
    </w:p>
    <w:p>
      <w:r>
        <w:t xml:space="preserve">Missä sijaitsee akvaario, jossa tohtori Reed työskentelee?</w:t>
      </w:r>
    </w:p>
    <w:p>
      <w:r>
        <w:rPr>
          <w:b/>
        </w:rPr>
        <w:t xml:space="preserve">Esimerkki 2.1350</w:t>
      </w:r>
    </w:p>
    <w:p>
      <w:r>
        <w:t xml:space="preserve">Vuonna 1937 lontoolainen musiikkikriitikko ja säveltäjä Roderick "Rick" Fitzgerald (Ray Milland) ja hänen siskonsa Pamela (Ruth Hussey) rakastuvat Windward Houseen, hylättyyn rantataloon, lomamatkallaan Cornwallin kalliorannikolla. Rick ja Pamela tapaavat Beechin 20-vuotiaan tyttärentyttären Stella Meredithin (Gail Russell), joka asuu isoisänsä kanssa läheisessä Biddlecomben kaupungissa. Stella on syvästi järkyttynyt myynnistä, koska hän on kiintynyt taloon, vaikka hänen äitinsä kuoli siellä. Komentaja on kieltänyt Stellaa menemästä taloon tai tapaamasta Rickiä. Hän pääsee kuitenkin Windward Houseen Rickin kautta, joka on ihastunut häneen.Fitzgeraldien alkuperäinen lumous taloa kohtaan laantuu, kun he avaavat taiteilijan ateljeen, jossa he tuntevat selittämätöntä kylmyyttä. Juuri ennen aamunkoittoa Rick kuulee näkymättömän naisen aavemaiset nyyhkytykset, ja Pamela tutkii ilmiötä odottaessaan veljensä paluuta yhdessä irlantilaisen taloudenhoitajan Lizzie Flynnin (Barbara Everest) kanssa. Taikauskoinen Lizzie huomaa erikoisen vedon portaissa. Rick ja Pamela joutuvat kohtaamaan ilmeisen asian: Windwardin talossa kummittelee.Kun Stella tulee Windwardiin illalliselle, hän aistii hengen. Hän ei pelkää sitä, vaan yhdistää rauhoittavan läsnäolon äitiinsä. Myös voimakas mimosan tuoksu on hänen äitinsä lempihajuveden tuoksu. Yhtäkkiä hän syöksyy ulos kohti samaa kalliota, jolta hänen äitinsä Mary putosi kuolemaan seitsemäntoista vuotta aiemmin. Rick saa hänet kiinni juuri ennen kuin hän ehtii reunalle. Stella vakuuttaa, ettei hän muista mitään tuosta melkein kohtalokkaasta tapauksesta, ja Fitzgeraldit ja kaupungin lääkäri, tohtori Scott (Alan Napier) tutkivat asiaa. He saavat selville, että Stellan isällä, taidemaalarilla, oli ollut suhde mallinsa, espanjalaisen mustalaisen Carmelin kanssa. Stellan äiti Mary Meredith, joka oli kaikesta päätellen kaunis ja hyveellinen nainen, sai tietää asiasta ja vei Carmelin Pariisiin ja jätti hänet sinne. Sittemmin Carmel palasi Englantiin, varasti Windwardilta pikkulapsi Stellan ja heitti Mary Meredithin vastakkainasettelun aikana jyrkänteeltä kuolemaan. Pian tämän jälkeen Carmel sairastui ja kuoli. Rick yrittää saada Stellan luopumaan vaarallisesta vetovoimastaan Windwardiin järjestämällä sance-tanssin, jossa hän välittää "viestin", että hänen äitinsä haluaa hänen pysyvän poissa. Haamu ottaa kuitenkin vallan ja viestii, että se vartioi Stellaa. Stella joutuu hengen valtaamaksi ja alkaa mutista espanjaksi. Beech on huolissaan Stellan uudesta suhteesta Windwardiin ja lähettää Stellan Maryn ystävän ja uskotun neiti Hollowayn (Cornelia Otis Skinner) johtamaan parantolaan. Fitzgeraldit vierailevat ja kuulustelevat Hollowayta tietämättä, että Stella on suljettu sinne. Holloway selittää, että Maryn kuoleman jälkeen hän huolehti Carmelista, joka oli sairastunut keuhkokuumeeseen ja lopulta kuollut siihen. Tutkiessaan kylän edellisen lääkärin tietoja tohtori Scott saa selville, että Holloway on saattanut nopeuttaa Carmelin kuolemaa. tohtori joutuu hoitamaan sairasta Beechiä, joka kertoo hänelle, että Stella on parantolassa. Rick, Pam ja Scott soittavat neiti Hollowaylle kertoakseen, että he ovat tulossa. Holloway huijaa Stellaa sanomalla, että Fitzgeraldit ovat kutsuneet hänet asumaan heidän luokseen. Stella lähtee onnellisena junalla kotiin. Holloway kertoo mahdollisille pelastajille, että Stella on matkalla Windward Houseen. Siellä Stella löytää studiosta vain isoisänsä. Hän rukoilee viimeisillä voimillaan Stellaa lähtemään pois, mutta Stella jää hänen rinnalleen. Kun haamu ilmenee, komentaja menehtyy sydänkohtaukseen. Stella toivottaa haamun tervetulleeksi uskoen sen olevan hänen äitinsä, mutta ilmestys pelottaa häntä, ja hän pakenee kohti kalliota.Rick ja tohtori Scott ehtivät paikalle juuri ajoissa vetääkseen Stellan murentuvalta kalliolta turvaan. Takaisin sisälle palattuaan ryhmä kiinnittyy jälleen lääkärin päiväkirjaan, jonka ystävällinen henki on avannut tietylle sivulle. He saavat selville, että Carmel synnytti lapsen Pariisissa, jossa Stella itse syntyi. Totuus selviää: Carmel on Stellan äiti. Stellan oivallus todellisesta vanhemmuudestaan vapauttaa Carmelin hengen lähtemään Windwardista. Jotain pahaa on kuitenkin jäänyt jäljelle. Lähetettyään kaikki pois Rick kohtaa Mary Meredithin hengen ja kertoo hänelle, etteivät he enää pelkää häntä eikä hänellä ole enää valtaa heihin. Maryn henki poistuu voitettuna.</w:t>
      </w:r>
    </w:p>
    <w:p>
      <w:r>
        <w:rPr>
          <w:b/>
        </w:rPr>
        <w:t xml:space="preserve">Tulos</w:t>
      </w:r>
    </w:p>
    <w:p>
      <w:r>
        <w:t xml:space="preserve">Mitä Stellalle tapahtuu istunnon aikana?</w:t>
      </w:r>
    </w:p>
    <w:p>
      <w:r>
        <w:rPr>
          <w:b/>
        </w:rPr>
        <w:t xml:space="preserve">Esimerkki 2.1351</w:t>
      </w:r>
    </w:p>
    <w:p>
      <w:r>
        <w:t xml:space="preserve">Brian ja Gale eivät ole alussa ystäviä, vaan he ovat itse asiassa kilpailijoita. Yhteisen kautensa aikana Brian oli aina Galen päihittämä, eikä hän koskaan ollut valokeilassa. Heidän ensimmäisen kautensa jälkeen Brian lupaa voittaa Galen ja ottaa hänen paikkansa joukkueessa. heidän toisen kautensa aikana Gale nimetään edelleen juoksijaksi. Kun Gale loukkaantuu eräässä pelissä ja menettää toivonsa pelata enää koskaan, Brian ottaa kuntoutuksen vastuulleen sillä perusteella, että jos Gale luovuttaa ja Brian nousee huipulle, hän olisi päässyt sinne vain sattumalta eikä omilla kyvyillään. Heidän välillään syntyy yhteys, ja pian heistä tulee hyviä ystäviä. erään kauden aikana Brianilla diagnosoidaan syöpä. Hoidot ja sädehoito auttavat vain rajallisesti, ja aina kun kaikki näyttää paranevan, syöpä ilmaantuu uudelleen, jonnekin muualle, ja pian Brian kuolee tautiin. Tänä aikana Gale pysyy hänen rinnallaan.</w:t>
      </w:r>
    </w:p>
    <w:p>
      <w:r>
        <w:rPr>
          <w:b/>
        </w:rPr>
        <w:t xml:space="preserve">Tulos</w:t>
      </w:r>
    </w:p>
    <w:p>
      <w:r>
        <w:t xml:space="preserve">Kuinka monen kauden jälkeen Brian lupasi ottaa Galen paikan?</w:t>
      </w:r>
    </w:p>
    <w:p>
      <w:r>
        <w:rPr>
          <w:b/>
        </w:rPr>
        <w:t xml:space="preserve">Esimerkki 2.1352</w:t>
      </w:r>
    </w:p>
    <w:p>
      <w:r>
        <w:t xml:space="preserve">Pastori Cotton Marcus (Patrick Fabian) asuu Baton Rougessa, Louisianassa vaimonsa ja poikansa kanssa. Marcus, joka menetti uskonsa sairaan poikansa syntymän jälkeen, on tottunut suorittamaan tekaistuja manauksia "riivatuille" henkilöille. Hän valitsee maanviljelijä Louis Sweetzerin (Louis Herthum) lähettämän manaamispyynnön, jossa hän väittää, että hänen karjansa teurastaa hänen riivattu tyttärensä Nell (Ashley Bell). kuunneltuaan tapauksen yksityiskohdat Marcus väittää, että Nellin on riivannut voimakas demoni nimeltä Abalam. Ennen manausta Marcus huijaa perheen uskomaan, että hän ajaa demonin ulos. Rituaalin jälkeen Marcus ja hänen kuvausryhmänsä lähtevät pois uskoen parantaneensa Nellin mielentilasta, joka diagnosoitiin virheellisesti riivaukseksi. Samana yönä Nell ilmestyy Marcuksen motellihuoneeseen ilmeisen huonovointisena. Marcus vie Nellin sairaalaan testeihin, joissa todetaan, että Nell on täydellisessä fyysisessä kunnossa. Marcus menee tapaamaan Louisin entistä pastoria Joseph Manleytä. Manley ilmoittaa Marcukselle, ettei ole nähnyt Nelliä kahteen vuoteen. Aamulla Louis vie Nellin kotiin, mutta kahlitsee hänet sänkyynsä sen jälkeen, kun hän viiltää veljensä Calebin (Caleb Landry Jones) kasvoja veitsellä. Sinä yönä kuvausryhmä löytää piirroksen kuolleesta kissasta. nell varastaa heidän kameransa ja menee isänsä navettaan, jossa hän murskaa kissan raa'asti kuoliaaksi kuvatessaan sitä kameralla. Hän palaa taloon ja lähestyy Marcusta kameran kanssa, ja juuri kun hän on ottamassa kontaktia, kuvausryhmä pysäyttää hänet. Sitten kuvausryhmä löytää kaksi muuta hänen maalaustaan. Ensimmäinen kuvaa Marcusta seisomassa suuren liekin edessä ja pitelemässä krusifiksia. Kuvassa on myös Iris palasiksi leikattuna ja Daniel mestattuna.Kun kaikki saavat tietää, että Nell on raskaana, Marcus syyttää Louisia insestistä, minkä tämä kiistää ja väittää, että Nell on neitsyt ja että demoni on saastuttanut hänet. Miehistö joutuu yhteenottoon Nellin kanssa, joka viiltää Marcuksen kättä saksilla ja pakenee. Miehistö päättää lähteä, ja kun he näkevät Nellin istuvan kuistilla, Marcus lähestyy häntä ja Nell taklaa hänet. Louis on aikeissa tappaa Nellin haulikollaan, kun Nell anelee häntä. Estääkseen Louisia tappamasta Nelliä Marcus tarjoutuu yrittämään toista manausta.Marcus kohtaa olennon, Abalamin, joka suostuu vapauttamaan Nellin vain, jos Marcus pysyy hiljaa kymmenen sekuntia. Abalam alkaa katkaista Nellin sormia, kun se laskee ääneen. Murrettuaan kolme Nellin sormista Marcus huutaa Abalamia lopettamaan. Sitten Abalam kysyy Marcukselta, haluaako hän "suihinoton". Marcus tajuaa, että demoni tietäisi seksiaktin todellisen nimen, ja päättelee, että Nell ei ole demoni, vaan hyvin häiriintynyt tyttö. Nell tuskailee neitsyytensä menettämistä Logan-nimiselle pojalle, mikä johtaa hänen mielenterveytensä romahtamiseen eikä riivaukseen. Marcus järjestää pastori Manleyn tulemaan taloon ja lähtee. Matkalla kotiin Marcus ja ryhmä tapaavat Loganin, joka selittää, että ainoa kontakti, joka hänellä oli Nellin kanssa, oli lyhyt keskustelu kuusi kuukautta sitten pastori Manleyn kotona pidetyissä juhlissa. Logan myöntää, että hän on homo eikä siksi harrastanut seksiä Nellin kanssa. Marcus tajuaa, että pastori Manley valehteli siitä, ettei hän ollut nähnyt Nelliä kahteen vuoteen. Hän palaa Sweetzerien maalaistalolle, jossa he löytävät seiniltä lukuisia okkultistisia ja vastakulttuurisia symboleja, ja Nell ja Louis ovat kateissa.Marcus ja ryhmä vaeltaa metsään, jossa he näkevät suuren nuotion ja pastori Manleyn johtaman huppupäisten kultistien seurakunnan. Louis on sidottu, suukapulalla ja silmät sidottu, kun huppupäiset hahmot rukoilevat alttarin ympärillä, jonka päälle Nell on sidottu. Hän synnyttää epäinhimillisen lapsen. Manley heittää lapsen tuleen, joka saa tulen kasvamaan nopeasti, kun sen sisältä kuuluu demonista karjuntaa. Sillä hetkellä Marcuksen usko palautuu, ja hän tarttuu ristiinsä ja ryntää kohti tulta taistellakseen pahuutta vastaan. Iris ja Daniel löydetään; seurakunnan jäsen tarttuu Irikseen ja tappaa hänet kirveellä. Daniel jatkaa juoksemista, kunnes pysähtyy vetämään syvään henkeä. Sitten hän katsoo ympärilleen nähdäkseen, onko häntä seurattu, ennen kuin kääntyy takaisin löytääkseen Calebin, jolla on puhtaat vaatteet ja haavan peittävä side. Caleb katkaisee sitten Danielin pään, ja kamera putoaa maahan, ennen kuin se katkeaa.</w:t>
      </w:r>
    </w:p>
    <w:p>
      <w:r>
        <w:rPr>
          <w:b/>
        </w:rPr>
        <w:t xml:space="preserve">Tulos</w:t>
      </w:r>
    </w:p>
    <w:p>
      <w:r>
        <w:t xml:space="preserve">Mikä on Loganin syy olla harrastamatta seksiä Nellin kanssa?</w:t>
      </w:r>
    </w:p>
    <w:p>
      <w:r>
        <w:rPr>
          <w:b/>
        </w:rPr>
        <w:t xml:space="preserve">Esimerkki 2.1353</w:t>
      </w:r>
    </w:p>
    <w:p>
      <w:r>
        <w:t xml:space="preserve">Hanna Heller (Saoirse Ronan) on 15-vuotias tyttö, joka asuu isänsä Erik Hellerin (Eric Bana) kanssa Suomen erämaassa. Kun hänet nähdään ensimmäisen kerran, hän metsästää poroa, jonka hän ampuu jousella ja nuolella. Hanna jahtaa eläintä, kunnes törmää siihen romahtaneena. Hän kommentoi, että nuoli ei osunut sydämeen, ja sitten hän lopettaa poron yhdellä laukauksella.Erik on syntymästään lähtien kouluttanut Hannaa salamurhaajaksi. Osana koulutustaan hän ei ole koskaan joutunut kosketuksiin nykyteknologian kanssa, ja hän on opetellut itselleen ulkoa joukon tekaistuja taustatarinoita, joita hän voi käyttää, kun sen aika koittaa.Eräänä yönä Hanna lähestyy Erikiä ja kertoo olevansa "valmis", ja Hanna hakee laatikon, jossa on vanha lähetin, jonka hän antaa Erikille. Analysoituaan tilanteen Hanna kääntää kytkintä, joka lähettää signaalin sijainnistaan Marissa Wieglerille (Cate Blanchett), korruptoituneelle CIA-agentille. Marissa lähettää ryhmän Erikin mökille, jossa heitä odottanut Hanna otetaan kiinni ja viedään CIA:n turvataloon Marokkoon. Siellä hän saa selville, että Erik on entinen CIA:n agentti, joka petti viraston ja tietää salaisuuden, joka ei saa tulla julkisuuteen. Marissan tehtäväksi on annettu tappaa hänet, mutta Erik on kouluttanut Hannan tappamaan Marissan. Koska Marissa tietää, että Hanna vangittiin liian helposti, hän lähettää kaksoisolennon (Michelle Dockery) puhumaan Hannan kanssa. Hanna tappaa väärän Marissan, pääsee vapaaksi ja pakenee leirintäalueelta. pakomatkalla aavikolla hän tapaa Sebastianin (Jason Flemyng) ja Rachelin (Olivia Williams) ja ystävystyy heidän tyttärensä Sophien (Jessica Barden) kanssa. He päättävät auttaa Sophiea lähtemään Berliiniin, kun hän kertoo heille väärennetyn taustatarinansa. Samaan aikaan Marissa palkkaa palkkasoturi Isaacsin (Tom Hollander) vangitsemaan Hannan, kun tämä lähtee Saksassa olevan Erikin perään. Myöhemmin Isaacs ja hänen miehensä ajavat Hannan ja perheen nurkkaan, mutta hän onnistuu pakenemaan tapettuaan yhden Isaacsin miehistä. Kiinni otetun perheen poika, joka on ihastunut Hannaan, huijataan kertomaan Marissalle, että Hanna on matkalla Berliiniin.Berliinissä Hanna tapaa erään isänsä yhteistyökumppanin, joka asuu hylätyssä huvipuistossa. Marissa ja Isaacs kuitenkin löytävät heidät. He tappavat Erikin kumppanin, mutta Hanna pakenee. Lopulta hän tapaa isänsä isoäitinsä asunnossa, jossa hän saa selville, että Marissa on murhannut hänen isoäitinsä. Hanna saa tietää, että Erik ei ole hänen isänsä, ja paljastuu, että Erik oli aikoinaan rekrytoijana ohjelmassa, jossa raskaana olevia naisia värvättiin aborttiklinikoilta, jotta CIA voisi muuttaa heidän lastensa DNA:ta ja parantaa heidän voimiaan, kestävyyttään ja refleksiään samalla, kun he tukahduttavat pelon ja empatian kaltaiset tunteet luodakseen erän supersotilaita. CIA:n ylemmät tahot pitivät hanketta kuitenkin epäonnistuneena, ja kaikki naiset ja heidän geneettisesti muunnetut lapsensa hävitettiin. Erik, joka ei halunnut antaa Hannan ja hänen äitinsä kuolla, yritti paeta heidän kanssaan, mutta Marissa murhasi Hannan äidin samalla kun Erik pakeni Hannan kanssa heidän mökilleen, jossa Erik pystyi täydellisessä eristyksissä kouluttamaan Hannaa kostamaan äitinsä ja estämään CIA:ta paikantamasta heitä. heidän keskustelunsa keskeytyy Marissan ja Isaacsin toimesta, kun Erik toimii harhautuksena, jotta Hanna voi paeta. Erik tappaa Isaacsin ja tämän kumppanin, mutta Marissa ampuu hänet. Marissa jahtaa Hannaa takaisin hylättyyn huvipuistoon, jossa he lopulta ottavat yhteen. Hanna pyytää lopettamaan tappamisen, mutta Marissa ampuu Hannaa, joka puolestaan haavoittaa Marissaa improvisoidulla jousipyssyllä. Kun Marissa yrittää paeta, Hanna jahtaa häntä korkean liukumäen huipulle, jolloin Marissa putoaa liukumäkeä alas pudottaen aseensa. Hanna nostaa aseen, kommentoi, kuinka hän ei osunut Marissan sydämeen, ja ampuu hänet.</w:t>
      </w:r>
    </w:p>
    <w:p>
      <w:r>
        <w:rPr>
          <w:b/>
        </w:rPr>
        <w:t xml:space="preserve">Tulos</w:t>
      </w:r>
    </w:p>
    <w:p>
      <w:r>
        <w:t xml:space="preserve">Kuka asuu hänen isänsä kanssa?</w:t>
      </w:r>
    </w:p>
    <w:p>
      <w:r>
        <w:rPr>
          <w:b/>
        </w:rPr>
        <w:t xml:space="preserve">Esimerkki 2.1354</w:t>
      </w:r>
    </w:p>
    <w:p>
      <w:r>
        <w:t xml:space="preserve">On kulunut 300 vuotta siitä, kun ihmiskunnan ja ympäristön välinen vuorovaikutus jätti maapallon raunioiksi.Nyt ihmiskunnan jäänteet ovat jakautuneet niin kuin ei koskaan ennen.Valtavien kaupunkien rapistuvat jäännökset elävät hauraassa rinnakkaiselossa tunkeutuvan metsän kanssa, ja ihmiset elävät molemmilla puolilla tätä valmisteilla olevaa konfliktia.Nuori Agito, ikääntyvän sankarin poika, käynnistää tahattomasti katastrofaalisten tapahtumien sarjan, kun hän vaeltaa metsän kielletylle alueelle.Hän törmää kryogeeniseen staasiputkeen, jossa on Toola, tyttö, jolle on uskottu elintärkeä tehtävä menneisyydestä...Se on epävakaa rauha luonnottomassa ajassa.Vain etsimällä sieluaan ja tutkimalla menneisyyttä Agito ja Toola ymmärtävät kaiken alkuperän ja yhdistävät ihmiskunnan ja metsän.</w:t>
      </w:r>
    </w:p>
    <w:p>
      <w:r>
        <w:rPr>
          <w:b/>
        </w:rPr>
        <w:t xml:space="preserve">Tulos</w:t>
      </w:r>
    </w:p>
    <w:p>
      <w:r>
        <w:t xml:space="preserve">Kuka tutkii heidän sielunsa?</w:t>
      </w:r>
    </w:p>
    <w:p>
      <w:r>
        <w:rPr>
          <w:b/>
        </w:rPr>
        <w:t xml:space="preserve">Esimerkki 2.1355</w:t>
      </w:r>
    </w:p>
    <w:p>
      <w:r>
        <w:t xml:space="preserve">Vuonna 1979 eräs Vatikaanin pappi näkee kuun yllä kaartuvan komeetan (jota kuvataan "Jumalan silmäksi"), joka enteilee Saatanan lapsen äidiksi valitun lapsen syntymää. Paavi lähettää papin tehtävään löytää tyttö ja suojella häntä Saatanalta, vaikka muutamat Vatikaanin ritarit (joita johtaa korruptoitunut kardinaali) vaativat, että tytön on kuoltava. New Yorkissa satanistit (mukaan lukien hänen lääkärinsä tohtori Abel ja hänen hoitajansa ja tuleva holhoojansa Mabel) tunnistavat vastasyntyneen tytön, Christine Yorkin, henkilöksi, joka on valittu synnyttämään Saatanan lapsi uudenvuodenaattona 1999. Satanistit suorittavat vastasyntyneelle okkulttisia riittejä.Loppuvuodesta 1999 Saatana riivaa ravintolassa olevan investointipankkiirin, joka tuhoaa ravintolan ja tappaa monia ravintolassa olleita. Itsetuhoinen ja alkoholisoitunut entinen poliisietsivä Jericho Cane, joka on masentunut sen jälkeen, kun hänen vaimonsa ja tyttärensä tapettiin palkkamurhissa, työskentelee yksityiselle turvallisuusyritykselle ja syyttää Jumalaa ahdingostaan. Jericho ja työtoveri Bobby Chicago saavat tehtäväkseen suojella riivattua pankkiiria. Pappi, Thomas Aquinas, yrittää epäonnistuneesti tappaa pankkiirin. Jericho vangitsee Aquinasin, joka varoittaa Jerichoa: "Tuhat vuotta on päättynyt, pimeä enkeli on vapautettu vankilastaan" ja sanoo, että tyttö on keskeinen. Jericho ampuu Akvinolaisen, jonka New Yorkin poliisi pidättää. Marge Francis, NYPD:n etsivä ja Jerichon entinen kollega, kertoo, että Akvinoksella ei ole kieltä.Jericho ja Bobby tutkivat asiaa omin päin ja saavat selville, että Akvinosta koulutettiin Vatikaanissa ja hänet lähetettiin New Yorkiin ennen katoamistaan. Jericho kuulustelee isä Kovakia, pappia, joka tunsi Akvinolaisen. Kovak kysyy Jericholta, uskooko hän Jumalaan; kun Jericho vastaa kieltävästi, pappi kertoo, että ateisti ei voi ymmärtää, että Akvinolaisen ajoivat hulluksi voimat. He menevät Akvinolaisen asunnolle, josta he löytävät hänen kielensä purkista ja seinille verellä kirjoitettuja viestejä ja symboleja. Marge saapuu paikalle ja pakottaa heidät lähtemään. Saatana tunkeutuu Akvinolaisen sairaalaan ja ristiinnaulitsee hänet kattoon. Vaikka hän selviää hengissä, saatanallinen poliisi ampuu hänet. Jericho ja Chicago näkevät Aquinasin ihoon raaputettuja latinankielisiä sanoja ja "Kristus New Yorkissa" ja alkavat etsiä Christine Yorkia. Jericho ja Chicago löytävät Christinen asunnostaan ja pelastavat hänet Vatikaanin ritareilta, ja hän vie heidät Mabelin taloon. Kun Saatana tuhoaa Chicagon pakettiauton ja tappaa hänet, Jericho yrittää lähteä Christinen kanssa. Mabel hyökkää Jerichon kimppuun ja kieltäytyy antamasta Christinea hänelle. Saatana astuu taloon ja tappaa Mabelin, koska hän on pettänyt hänet; Jericho ja Christine pakenevat. Marge ja toinen konstaapeli, molemmat satanisteja, kehottavat Jerichoa luovuttamaan Christinen. Jericho tappaa heidät, mutta Saatana herättää Margen henkiin. Isä Kovak kertoo Jericholle ja Christinelle, että Saatanan on hedelmöitettävä hänet hetkeä ennen keskiyötä uudenvuodenaattona, jotta "lopun ajat" alkavat. Christine hyväksyy Kovakin suojeluksen. saatana tunkeutuu Jerichon asuntoon, näyttää hänelle näyn perheensä murhasta ja tarjoutuu tuomaan heidät takaisin vastineeksi Christinestä. Raivostuneena Jericho heittää Saatanan asunnon ikkunasta tappelun jälkeen, ja Chicago ilmestyy. kirkossa Vatikaanin ritarit yrittävät tappaa Christinen ennen kuin Saatana tappaa heidät. Chicago kertoo Jericholle, että hän on liitossa Saatanan kanssa, kun tämä toi hänet takaisin. Kovak pelastaa Jerichon, ja Saatana sieppaa Christinen. Löydettyään Saatanan maanalaisen temppelin Jericho pelastaa Christinen ja tappaa jälleen Margen. Chicago pysäyttää Jerichon, joka suostuttelee hänet torjumaan Saatanan vaikutuksen; Saatana polttaa hänet elävältä. Jericho pakenee Christinen kanssa metrotunneliin. Hän ampuu kranaatin Saatanaa kohti, joka jättää pankkiirin kuolemaan uuden isännän vuoksi.Jericho ja Christine pakenevat toiseen kirkkoon, jossa Jericho uudistaa uskonsa Jumalaan ja rukoilee voimaa. Saatana kohtaa Jerichon massiivisena, siivekkäänä olentona ja riivaa hänet. Jericho yrittää raiskata Christinen, joka yrittää paeta ennen kuin Jericho tahallaan puukottaa itsensä patsaasta ulkonevalla miekalla. Keskiyöllä Jumala vapauttaa Jerikon kuolevan ruumiin, lähettää Saatanan takaisin helvettiin ja maailma juhlii uutta vuosituhatta. Jericho ja Christine näkevät ensin mainitun perheen odottavan häntä tuonpuoleisessa. Jericho kuolee rauhassa, ja Christine odottaa hänen ruumiinsa kanssa viranomaisia.Vaihtoehtoinen loppu[muokkaa]Vaihtoehtoinen loppu kuvattiin, jossa Jericho palaa henkiin sen jälkeen, kun hänet on seivästetty patsaan miekalla, ja poistuu kirkosta Christinen kanssa, mutta testiyleisö piti enemmän alkuperäisestä versiosta. Tätä loppua käytettiin elokuvan romaaniversiossa[3].</w:t>
      </w:r>
    </w:p>
    <w:p>
      <w:r>
        <w:rPr>
          <w:b/>
        </w:rPr>
        <w:t xml:space="preserve">Tulos</w:t>
      </w:r>
    </w:p>
    <w:p>
      <w:r>
        <w:t xml:space="preserve">jotka tutkivat asiaa yksin?</w:t>
      </w:r>
    </w:p>
    <w:p>
      <w:r>
        <w:rPr>
          <w:b/>
        </w:rPr>
        <w:t xml:space="preserve">Esimerkki 2.1356</w:t>
      </w:r>
    </w:p>
    <w:p>
      <w:r>
        <w:t xml:space="preserve">Elokuva alkaa, kun nainen makaa kuolleena kylpyammeessa viiltämällä ranteensa auki. Sitten siirrytään näyttämään Karl (Aiden Gillen) vaimonsa haudalla, jonne hänen kälynsä tuo tyttärensä. Karl pyytää sisartaan pitämään tytärtään vielä päivän, kun hän järjestelee asuntoaan. Sitten hän lähtee ja ajelee tietä pitkin, jolloin hän saa puhelun sairaalasta, jossa kysytään, voisiko hän tulla auttamaan erään potilaan kanssa. Claudia (Amber Tamblyn) nähdään sairaalassa, jossa hän on huolissaan isoäitinsä tilasta. Lääkäri ilmestyy paikalle ja kertoo, että hänen isoäitinsä on selvinnyt leikkauksesta, mutta on vanha, joten on vain ajan kysymys. Claudia lähtee sairaalasta ja nousee bussiin.Tommy (Armie Hammer) näytetään nousemassa sängystä, jossa hän kietoo siteen mustelmilla ruhjoutuneisiin rystysiinsä. Myös hänen vieressään nukkuva nainen on mustelmilla. Hän nousee moottoripyöränsä selkään ja lähtee.Karl pysähtyy kerrostalonsa eteen ja auttaa vanhoja naisia poistumaan rakennuksesta. Kun hän pitää ovea auki, Claudia kävelee sisään ja odottaa hissin tuloa. Kun se tulee, kaksikko astuu siihen, ja ovet alkavat sulkeutua, juuri kun Tommy työntää oven auki. Karl varoittaa häntä tekemästä sitä ja kertoo, että joskus se voi mennä pieleen ja katkaista ihmisten kädet. Hissin liikkuessa ylöspäin se juuttuu kerrosten väliin, ja kaikki kolme alkavat panikoida, koska heillä on kiire jonnekin. Tämän aikana Karl ottaa valokuvan Tommysta, mutta Tommy pakottaa hänet poistamaan sen, mikä aiheuttaa riidan, jossa Karl lyö Tommya, ja Claudian on pakko erottaa heidät.Tämän jälkeen sarja takaumia näyttää syyt, miksi kaikki haluavat päästä ulos aikaisin. Claudia näytetään isoäitinsä kanssa, joka kertoo hänelle, ettei hänestä ole enää hauskaa ja että heidän pitäisi mennä tekemään jotain jännittävää. Claudia tajuaa, että hän käyttää liikaa aikaa työhön ja liian vähän sosiaaliseen elämään, joten hän suostuu lähtemään rannalle. Matkalla Claudia joutuu kodittoman miehen pysäyttämäksi, mutta isoäiti jatkaa matkaa ja joutuu auto-onnettomuuteen. Herättyään leikkauksesta hän käskee Claudiaa hakemaan valokuvan miehestään, jotta tämä voi olla lähellä, kun hän kuolee. Claudia lähtee hakemaan valokuvaa, ja hänen on päästävä ulos antaakseen sen isoäidilleen.Karl näytetään ottamassa valokuvaa naisesta klubilla. Hän alkaa puhua naiselle ja kutsuu tämän kotiinsa. Sitten hän huumaa naisen ja kaivertaa merkit tämän rintaan. Tämän jälkeen hän peittää ruumiinsa suolalla ja raiskaa naisen ennen kuin tappaa hänet. Hän jättää sotkun asuntoonsa, ja hänen on päästävä ulos siivotakseen sen.Tommy näytetään tyttöystävänsä Francescan kanssa, joka on huolissaan siitä, että Tommy vain käyttää häntä hyväkseen. Myöhemmin samana iltana Francescan isä tulee kotiin humalassa, ja Francesca käskee isää lähtemään pois, jos hän jää kiinni. kun Tommy on hiipimässä ulos, isä saa hänet kiinni, ja Francesca yrittää rauhoitella isää, jolloin isä lyö häntä. tommy onnistuu tyrmäämään isän ja kertoo Francescalle haluavansa karata Francescan kanssa. Tommy antaa Tommylle isänsä rahat, ja Tommy lähtee kotiin hakemaan niitä isänsä kätköistä. Tommyn on päästävä ulos saadakseen rahat.Takaisin hississä he kolme huomaavat, että koska rakennusta remontoidaan ja ihmiset lähtevät lomalle, he ovat ainoat, jotka ovat sisällä. Tommy kaivaa esiin veitsen ja onnistuu kiilaamaan ovet auki, mutta he jäävät loukkuun kerrosten väliin, joten he eivät pääse pakoon. Tommy päättää kiivetä ulos, mutta kiivetessään seuraavaan kerrokseen vaijeri katkeaa, ja hän putoaa hissin päälle, joka pysyy paikallaan vain hätäjarrujen avulla. Hän kiipeää takaisin sisään, ja he huomaavat, että hänen jalkansa on murtunut. he päättävät, että jonkun pitäisi pysyä hereillä, jos apua tulee. Claudia ottaa laukustaan suklaapatukan, ja Karl takavarikoi sen häneltä sekä ottaa hänen inhalaattorinsa. Tämä saa hänet kiihtymään, kun Karl polttaa. Kaiken tämän aikana Francesca saapuu paikalle ja näkee Tommyn pyörän ulkona. Kun hän nousee kyytiin, hän huomaa, ettei ketään ole sisällä, ja on juuri lähdössä, kun hän kuulee huutoa. Hän päättää kuitenkin lähteä ja palaa kotiin.Claudian nukkuessa Karl sanoo Tommylle, että jos he eivät pääse pois ennen kuin hänen tyttärensä saapuu paikalle, hän tappaa Tommyn ja raiskaa Claudian. Myöhemmin hän kertoo Tommylle, että hänellä on suunnitelma laukaista palohälytin, jos Tommy kiipeää ylös ja laittaa sytyttimensä anturia vasten, ja jos Tommy epäonnistuu, hän tappaa heidät molemmat. Mies antaa tytön inhalaattorin takaisin, ja tyttö kiipeää ylös, mutta ei enää saa henkeä. Hän yrittää käyttää inhalaattoriaan uudelleen, mutta pudottaa sen kuiluun. Hän painaa sytytintä anturia vasten, mutta ei pääse kunnolla käsiksi ja putoaa hissille, josta on nyt tullut erittäin haavoittuvainen. hän astuu uudelleen sisään ja Karl kertoo varoittaneensa häntä siitä, mitä tapahtuisi, ja puukottaa Tommyn kuoliaaksi. hän sanoo, että hän on varoittanut Tommya ja puukottaa Tommyn kuoliaaksi. Hän menee Claudian kimppuun, mutta hissi alkaa pudota kohti uloskäyntiä. Mies puukottaa häntä, mutta Claudia kiipeää ulos käytävään. Mies vetää itsensä ulos ja alkaa villisti puukottaa häntä, mutta nainen potkaisee häntä ja mies putoaa hissiin, joka putoaa kuilun pohjalle ja syöksyy maahan. Sitten hän saa astmakohtauksen.Seuraavassa kohtauksessa ensihoitajat vievät Claudian ja tytön Tommyn asunnosta pois, ja poliisiautossa ovat Karlin tytär ja käly. Claudia herää sairaalassa, jossa lääkäri, jonka kanssa hän puhui aiemmin, kertoo, että hänen isoäitinsä ei selvinnyt.</w:t>
      </w:r>
    </w:p>
    <w:p>
      <w:r>
        <w:rPr>
          <w:b/>
        </w:rPr>
        <w:t xml:space="preserve">Tulos</w:t>
      </w:r>
    </w:p>
    <w:p>
      <w:r>
        <w:t xml:space="preserve">Mitä tapahtuu Claudian isoäidille?</w:t>
      </w:r>
    </w:p>
    <w:p>
      <w:r>
        <w:rPr>
          <w:b/>
        </w:rPr>
        <w:t xml:space="preserve">Esimerkki 2.1357</w:t>
      </w:r>
    </w:p>
    <w:p>
      <w:r>
        <w:t xml:space="preserve">Elokuvan alussa Joe Buck (Jon Voight), tiskijukkana työskentelevä nuori teksasilainen, pukeutuu uusiin cowboy-vaatteisiin, pakkaa matkalaukun ja irtisanoutuu työstään. Hän suuntaa New Yorkiin toivoen menestyvänsä miesprostituoituna naisten parissa. Aluksi hän ei onnistu, mutta onnistuu panemaan hyvin toimeentulevaa keski-ikäistä newyorkilaista naista (Sylvia Miles), mutta Joe päätyy lopulta antamaan tälle rahaa.Sitten Joe tapaa Enrico Salvatore "Ratso" Rizzon (Dustin Hoffman), ontuvan katuhuijarin, joka ottaa Joelta 20 dollaria tarjoutumalla esittelemään hänet tunnetulle parittajalle (John McGiver). Joe pakenee kohtaamista Ratson perässä. Joe viettää päivänsä kiertelemällä kaupunkia ja istuskelemalla hotellihuoneessaan. Pian hän on rahaton, hänet lukitaan ulos hotellihuoneestaan ja suurin osa hänen tavaroistaan takavarikoidaan. hän yrittää tienata rahaa suostumalla ottamaan suuseksiä nuorelta mieheltä (Bob Balaban) elokuvateatterissa. Kun Joe saa tietää, että nuorella miehellä ei ole rahaa, Joe uhkailee häntä ja pyytää hänen kelloaan, mutta päästää hänet lopulta menemään. Seuraavana päivänä Joe näkee Ratson ja ravistelee häntä vihaisesti. Ratso tarjoutuu jakamaan asunnon, jossa hän kyykyttää purkutuomion saanutta rakennusta. Joe suostuu vastahakoisesti, ja he aloittavat "liikesuhteen" huijareina. Heidän välilleen syntyy side, mutta Ratson terveys, joka ei ole koskaan ollut hyvä, huononee koko ajan.Joen tarina kerrotaan takaumien kautta. Hänen isoäitinsä kasvattaa hänet sen jälkeen, kun hänen äitinsä on hylännyt hänet, ja isoäiti pahoinpitelee häntä. Hänellä on myös traaginen suhde Annieen, paikalliseen tyttöön. Ratson taustatarina tulee esiin tarinoiden kautta, joita hän kertoo Joelle. Hänen isänsä oli lukutaidoton italialainen siirtolainen kengänkiillottaja, joka työskenteli metroasemalla. Hän sairasti selkävaivoja ja "yskäisi keuhkonsa täyteen, kun hengitti vahaa koko päivän". Ratso oppi isältään kiillottamista, mutta ei suostu alentumaan niin alas. Hän haaveilee muuttavansa jonain päivänä Miamiin.Eräs epätavallinen pariskunta lähestyy Joeta ja Ratsoa kuppilassa ja ojentaa Joelle lehtisen, jossa hänet kutsutaan juhliin. He astuvat sisään Warhol-henkiseen juhlapaikkaan (jossa Warholin supertähdet esiintyvät cameoina). Joe polttaa sätkän luultuaan sitä tavalliseksi savukkeeksi, ja otettuaan jonkun tarjoaman pillerin hän alkaa nähdä hallusinaatioita. Hän lähtee juhlista seurapiirikaunottaren (Brenda Vaccaro) kanssa, joka suostuu maksamaan 20 dollaria siitä, että hän viettää yön hänen kanssaan, mutta Joe ei pysty esiintymään. He pelaavat yhdessä scribbagea ja Joe osoittaa rajalliset akateemiset kykynsä. Nainen vihjaa kiusallisesti, että Joe saattaa olla homo, ja yhtäkkiä Joe pystyy esiintymään. aamulla seurapiirijulkkis järjestää ystävänsä Joen seuraavaksi asiakkaaksi, ja näyttää siltä, että hänen uransa on alkamassa. Kun Joe palaa kotiin, Ratso on vuoteenomana ja kuumeisena. Ratso kieltäytyy lääkärin avusta ja anelee Joeta laittamaan hänet bussiin Floridaan. Epätoivoissaan Joe nappaa huvipuistosta miehen (Barnard Hughes), ja kun asiat menevät pieleen, hän ryöstää miehen, kun tämä yrittää maksaa käteisen sijasta uskonnollisella medaljonilla. Varastetuilla rahoilla Joe ostaa bussiliput. Matkalla Ratson hauras fyysinen kunto heikkenee entisestään. Eräällä taukopaikalla Joe ostaa uusia vaatteita Ratsolle ja itselleen ja hylkää cowboy-asunsa. Kun he lähestyvät Miamia, Joe puhuu vakituisen työpaikan hankkimisesta ja huomaa, että Ratso on kuollut. Kuljettaja kertoo Joelle, ettei ole muuta mahdollisuutta kuin jatkaa matkaa Miamiin. Elokuva päättyy, kun Joe istuu yksin ja peloissaan, käsi kuolleen ystävänsä ympärillä.</w:t>
      </w:r>
    </w:p>
    <w:p>
      <w:r>
        <w:rPr>
          <w:b/>
        </w:rPr>
        <w:t xml:space="preserve">Tulos</w:t>
      </w:r>
    </w:p>
    <w:p>
      <w:r>
        <w:t xml:space="preserve">Kuinka paljon Ratso ottaa Joelta?</w:t>
      </w:r>
    </w:p>
    <w:p>
      <w:r>
        <w:rPr>
          <w:b/>
        </w:rPr>
        <w:t xml:space="preserve">Esimerkki 2.1358</w:t>
      </w:r>
    </w:p>
    <w:p>
      <w:r>
        <w:t xml:space="preserve">Brooklyn, New York 1969. Neljän pojan ryhmä kävelee Bleek Gilliamin (Zakee L. Howze) brownstone-rivitalon luokse ja pyytää häntä tulemaan ulos pelaamaan baseballia heidän kanssaan. Bleekin äiti vaatii Bleekiä jatkamaan trumpettituntejaan Bleekin harmiksi. Hänen isänsä on huolissaan siitä, että Bleekistä kasvaa nynny, ja siitä seuraa perheriita. Lopulta Bleek jatkaa trumpetinsoittoa, ja hänen ystävänsä lähtevät pois. 20 vuotta myöhemmin. Aikuinen Bleek Gilliam (Denzel Washington) soittaa trumpettia vilkkaassa yökerhossa jazz-yhtyeensä Bleek Quintetin kanssa. Kokoonpanoon kuuluvat trumpetisti Bleek, saksofonisti Shadow Henderson (Wesley Snipes), pianisti Left Hand Lacey (Giancarlo Esposito), rumpali Bottom Hammer (Bill Nunn) ja basisti Rhythm Jones (Jeff "Tain" Watts). Kvintetin managerina toimiva Giant (Spike Lee), joka on Bleekin entisiä lapsuudenystäviä, odottaa perässä ja neuvoo Bleekiä lopettamaan saksofonisti Shadow Hendersonin pitkien soolojen kerskakuluttamisen." Seuraavana aamuna Bleek herää tyttöystävänsä Indigo Downesin (Joie Lee) kanssa. Tyttö lähtee opiskelemaan, ja Bleek tapaa isänsä Brooklynin sillan luona pelaamassa pallonheittopeliä ja kertoo, että vaikka hän pitää Indigosta, hän pitää myös muista naisista eikä ole valmis sitoutumaan. Myöhemmin päivällä, kun hän harjoittelee trumpettiaan, toinen nainen nimeltä Clarke Bentancourt (Cynda Williams) vierailee hänen luonaan. Nainen ehdottaa, että hän erottaa Giantin managerin tehtävistä; Giant ehdottaa, että he rakastelevat (jota hän kutsuu "mo paremmaksi"). Nainen puree miehen huuleen, ja mies hermostuu siitä ja sanoo: "Minä ansaitsen elantoni huulillani", kun hän tutkii vuotavaa alahuultaan.Giant on vedonvälittäjänsä kanssa lyömässä vetoa baseballista. Sitten hän menee yökerhoon ja riitelee ovimiesten kanssa siitä, mihin aikaan asiakkaat pitää päästää sisään. Hän tapaa Bleekin sisällä muun bändin kanssa, lukuun ottamatta pianistia, Left Hand Laceya, joka saapuu myöhässä ranskalaisen tyttöystävänsä kanssa ja saa Giantilta nuhteita. Myöhemmin Giant menee klubin omistajan toimistoon, huomauttaa, kuinka vilkas klubi on ollut sen jälkeen, kun Bleek ja hänen bändinsä alkoivat soittaa siellä, ja yrittää tuloksetta neuvotella heidän sopimustaan uudelleen.Seuraavana aamuna Giant tapaa kirjanpitäjänsä (Ruben Blades), joka on huolissaan siitä, että Giant on velkaantumassa liian syvälle. Giant torjuu asian ja lyö useita uusia vetoja. Sitten hän poikkeaa Shadow'n kotiin viemään levyn. Shadow uskoutuu hänelle, että hän pettää tyttöystäväänsä. Tämä johtaa seuraavaan kohtaukseen, jossa Bleek on sängyssä Clarken kanssa, ja tämä pyytää Bleekiä antamaan hänen laulaa bändinsä kanssa numeron klubilla, mutta Bleek kieltäytyy.Bleek ja Giant torjuvat bändin muiden jäsenten, erityisesti Shadowin, pyynnöt saada palkankorotusta bändin menestyksen vuoksi klubilla. Bleek pyytää klubin omistajilta lisää rahaa, mutta he kieltäytyvät siitä muistuttaen häntä siitä, että Giant oli se, joka lukitsi hänet nykyiseen sopimukseen.Sinä iltana klubilla sekä Clarke että Indigo saapuvat klubille tapaamaan Bleekiä. Heillä on yllään samantyylinen mekko, jonka Bleek oli ostanut molemmille. Bleek yrittää selvittää asiaa kummankin tytön kanssa, mutta molemmat ovat hänelle vihoissaan mekkojen takia, ja vaikka hän makaa kummankin kanssa uudestaan, nämä jättävät hänet (sen jälkeen kun Bleek on kutsunut kumpaakin toisella nimellä). Jännitys kasvaa kuitenkin Shadowin kanssa, jolla on tunteita Clarkea kohtaan. Bleek ja Giant lähtevät pyöräretkelle, jossa Bleek vaatii Giantia tekemään parempaa työtä johtamisessa ja rahan tuomisessa. Giant lupaa tehdä niin ja pyytää sitten Bleekiltä lainaa pelivelkojensa maksamiseksi. Bleek kieltäytyy, ja myöhemmin kaksi koronkiskuria Madlock (Samuel L. Jackson) ja Rod (Leonard L. Thomas) ottavat Giantin kiinni ja vaativat maksua. Giant ei pysty maksamaan ja saa sormensa poikki. Myöhemmin Giant kertoo Bleekille pudonneensa pyörältään kotimatkalla, mutta Bleek ei usko häntä. Giant pyytää muilta bändin jäseniltä rahaa ja Left lainaa hänelle viisisataa dollaria. Kun koronkiskurit vahtivat Giantin kotia, hän pyytää Bleekiltä yösijaa. Bleek suostuu auttamaan Giantin rahankeruussa, mutta erottaa hänet managerina.Bleek kaipaa molempia tyttöystäviään ja jättää molemmille viestejä, mutta Clarke on aloittanut uuden suhteen Shadowin kanssa. Bleek saa tietää asiasta ja erottaa Shadowin bändistä. Koronkiskurit jäljittävät Giantin klubilla ennen kuin Bleek ehtii hankkia rahat, vievät hänet ulos ja pahoinpitelevät hänet Bleekin soittaessa. Bleek menee ulos puuttumaan tilanteeseen, ja hänetkin hakataan. Lisäksi yksi koronkiskuri (Madlock) ottaa Bleekin oman trumpetin ja lyö sillä häntä kasvoihin. Bleek joutuu sairaalaan, mutta hänen huulensa vahingoittuu pysyvästi, eikä hän voi enää soittaa trumpettia.Kuukausia myöhemmin Bleek tapaa Giantin, joka on saanut töitä ovimiehenä ja lopettanut uhkapelaamisen. Hän piipahtaa tapaamassa Shadowia ja Clarkea, jotka esiintyvät nyt yhdessä Bleekin entisen bändin muiden jäsenten kanssa. Shadow kutsuu hänet lavalle, ja he soittavat yhdessä. Bleekillä on yhä arpia huulillaan, eikä hän pysty soittamaan kunnolla. Hän kävelee pois lavalta, antaa trumpetin Giantille ja menee suoraan Indigon kotiin. Bleind on vihainen hänelle, koska hän ei ole kuullut hänestä yli vuoteen. Hän yrittää hylätä hänet, mutta suostuu ottamaan hänet takaisin, kun tämä anelee häntä pelastamaan henkensä. montaasi vilahtaa läpi heidän häitään, heidän poikansa Milesin (Jelani Asar Snipes) syntymää ja Bleekin opettamista pojalleen soittamaan trumpettia. Elokuvan loppukohtauksessa Miles (Arnold Cromer) on kymmenvuotias ja haluaa mennä ulos leikkimään ystäviensä kanssa. Indigo haluaa hänen harjoittelevan trumpettituntejaan loppuun. Bleek kuitenkin taipuu ja antaa poikansa lähteä soittamaan. Tässä loppukohtauksessa käytetään täsmälleen samaa dialogia kuin (lähes identtisessä) avauskohtauksessa, ja ainoastaan dialogin esitystapa muuttuu, mikä johtaa vaihtoehtoiseen lopputulokseen.</w:t>
      </w:r>
    </w:p>
    <w:p>
      <w:r>
        <w:rPr>
          <w:b/>
        </w:rPr>
        <w:t xml:space="preserve">Tulos</w:t>
      </w:r>
    </w:p>
    <w:p>
      <w:r>
        <w:t xml:space="preserve">Mikä oli Bleekin bändin nimi?</w:t>
      </w:r>
    </w:p>
    <w:p>
      <w:r>
        <w:rPr>
          <w:b/>
        </w:rPr>
        <w:t xml:space="preserve">Esimerkki 2.1359</w:t>
      </w:r>
    </w:p>
    <w:p>
      <w:r>
        <w:t xml:space="preserve">Tämä tarina sijoittuu keskiajan linnaan. Eräänä päivänä kauppias tuo soittimia myytäväksi Peewitille, hovinarrille, mutta koska Peewit on niin surkea muusikko, kuningas heittää kauppiaan ulos ennen kuin Peewit saapuu. Hän on kuitenkin jättänyt jälkeensä huilun, jossa on vain kuusi reikää. Kuningas heittää sen huoneensa takkaan, josta alkaa nousta vihreää savua. Kun tuli sammuu, Peewit hakee huilun ehjänä tuhkasta. Hän puhdistaa sen ja alkaa soittaa sitä koko linnalle ymmärtäen, että se saa kaikki tanssimaan, kun sitä soitetaan. sinä yönä Matthew McCreep -niminen mies kuulee kauppiaalta, että sama huilu, jota hän oli etsinyt, on linnassa. Hän suuntaa linnaan ja varastaa huilun Peewitiltä. Kuningas lähettää Peewitin ja nuoren ritarin Johanin nappaamaan McCreepin, joka käyttää huilua ihmisten rahojen ryöstämiseen. McCreep kuitenkin pysäyttää heidät huilun avulla. Johan ja Peewit menevät sitten velho Homnibuksen taloon. Velho lähettää Johanin ja Peewitin Hypnokenesis-nimisen loitsun avulla Smurffimaahan, jossa taikahuilu on rakennettu.Perillä he tapaavat smurffin, joka johdattaa heidät kylään. Papa Smurffi tervehtii heitä ja kertoo heille, että he tekevät uuden huilun McCreepin huilun vastapainoksi. Smurffit lähtevät metsään ja kaatavat valtavan puun saadakseen puuta rungon keskeltä, sillä vain tällaista puuta voidaan käyttää maagisen huilun valmistamiseen. Sen jälkeen he juhlivat juhlilla. Juuri kun Papa Smurffi on antamassa huilua Johanille ja Peewitille, he joutuvat kuitenkin takaisin velhon taloon. Homnibus yrittää loitsua uudestaan, mutta pyörtyy päänsäryn takia. sillä välin McCreep, joka on nyt varastanut yli 7000 kultarahaa, saapuu salaisen kumppaninsa, jaarli Flatbroken linnaan. McCreep kertoo Flatbrokelle suunnitelmastaan mennä saarelle palkkaamaan ihmisiä armeijaan, joka nostaisi sodan kuninkaan linnaa vastaan; onneksi kaksi smurffia oli kuunnellut tätä. Takaisin velhon talossa smurffit kokoontuvat uudelleen Johanin ja Peewitin kanssa ja antavat heille taikahuilun. Sitten he suuntaavat Terminacin satamaan, jossa McCreep lähtee purjehtimaan saarelle. He ovat kuitenkin liian myöhässä. Papa Smurffi kertoo Johanille ja Peewitille Flatbroken linnasta ja Johan keksii suunnitelman: Flatbroke saa McCreepiltä kirjeen (jonka on kirjoittanut Johan), jossa hän pyytää häntä tulemaan saarelle. Hän suuntaa Terminaciin nousemaan laivaan, jossa ovat myös Johan ja Peewit naamioituneina sekä Papa Smurffi ja kolme muuta. He suuntaavat saarelle, jossa Johan ja Peewit seuraavat Flatbrokea. Yhtäkkiä Peewit kohtaa McCreepin ja molemmat alkavat soittaa huilujaan toisilleen. Molemmat uupuvat pian, mutta Peewit tyrmää McCreepin viimeisellä nuotilla.McCreep ja Flatbroke on tuotu takaisin linnaan ja kaikki varastetut rahat on saatu takaisin, ja Peewitillä on nyt kaksi taikahuilua. Johan kertoo hänelle, että huilut ovat vaarallisia ja ne on vietävä takaisin smurffeille, mutta Peewit alkaa veistää väärennettyä huilua antaakseen sen heille. Linnassa Johan ja Peewit antavat huilut takaisin smurffeille, ja heidän lähdettyään Peewit alkaa soittaa huilua, mutta huomaa (kauhukseen), ettei sillä ole mitään vaikutusta kaupunkilaisiin; se on hänen tekemänsä väärennetty huilu!</w:t>
      </w:r>
    </w:p>
    <w:p>
      <w:r>
        <w:rPr>
          <w:b/>
        </w:rPr>
        <w:t xml:space="preserve">Tulos</w:t>
      </w:r>
    </w:p>
    <w:p>
      <w:r>
        <w:t xml:space="preserve">Keneltä Flatbroke saa kirjeen tulla saarelle?</w:t>
      </w:r>
    </w:p>
    <w:p>
      <w:r>
        <w:rPr>
          <w:b/>
        </w:rPr>
        <w:t xml:space="preserve">Esimerkki 2.1360</w:t>
      </w:r>
    </w:p>
    <w:p>
      <w:r>
        <w:t xml:space="preserve">Hurrikaani Katrinan raivon aikana etsivä Andy Devereaux (Val Kilmer) löytää entisen työparinsa ruumiin lähes vedenalaisesta varastosta. Hän unohtaa löytönsä nopeasti ja liittyy vastikään siirretyn etsivä Stan Johnsonin (Curtis "50 Cent" Jackson) seuraan, joka yrittää lopettaa ryöstäjiin liittyvän konfliktin. Katrinan jälkeen Andy ja Stan ovat nyt kumppaneita. He työskentelevät korruptoituneiden etsivien Pepe (Jose Pablo Cantillo) ja Barney (Brian Presley) kanssa, jotka ovat sekaantuneet peitetehtävissä toimivan huumeagentin murhaan. New Orleansin poliisien lisääntyvää korruptiota tutkii FBI-agentti Brown (Michael Biehn). Brown tuo ajatuksensa esille poliisikapteeni Friendlylle (Barry Shabaka Henley), joka vakuuttaa tekevänsä parhaansa ratkaistakseen osastonsa ongelmat. sillä välin poliisiterapeutti Nina Ferraro (Sharon Stone) yrittää auttaa etsiviä heidän kamppailussaan, mutta tuloksetta. Hän on erityisen kiinnostunut Andysta, jonka isä, joka myös oli etsivä, murhattiin virkatehtävissä.Asioita mutkistaa entisestään agentti Brownin tutkimukset Andystä ja hänen porukastaan. Brown kertoo Andylle, että hänellä on ilmiantaja, joka vuotaa yksityiskohtia, ja Andy, aluksi epäuskoisena, alkaa tottua siihen, että yksi hänen miehistään pettää häntä.Kun paikallinen gangsteri nimeltä Chamorro murhaa kapteeni Friendlyn, Andy, Stan, Pepe ja Barney päättävät ottaa lain omiin käsiinsä ja lähteä Chamorron perään. Kuulustellessaan Chamorroa he saavat selville, että Brown on toimittanut huumekauppiaalle tietoja poliisin ratsioista auttaakseen omia tutkimuksiaan. Väkivaltaisessa tulitaistelussa Barney ampuu vahingossa Pepeä ja tappaa hänet. Andy ja Stan pakenevat, mutta palaavat varastoon, jossa he tapasivat. Siellä Andy tajuaa, että Stan on ilmiantaja. Kun he alkavat riidellä, Brown ilmestyy paikalle, ja syntyy toinen tulitaistelu, joka päättyy Brownin kuolemaan. Andy lohduttaa nyyhkyttävää Stania, minkä jälkeen Andy tappaa kumppaninsa, kuten hän mahdollisesti teki edellisenkin kumppaninsa kanssa. elokuva päättyy mataliin sävyihin, eikä jätä mitään ennakko-odotuksia Andyn tulevaisuudesta.</w:t>
      </w:r>
    </w:p>
    <w:p>
      <w:r>
        <w:rPr>
          <w:b/>
        </w:rPr>
        <w:t xml:space="preserve">Tulos</w:t>
      </w:r>
    </w:p>
    <w:p>
      <w:r>
        <w:t xml:space="preserve">Mikä on 50 Centin rooliin siirtyneen etsivän nimi?</w:t>
      </w:r>
    </w:p>
    <w:p>
      <w:r>
        <w:rPr>
          <w:b/>
        </w:rPr>
        <w:t xml:space="preserve">Esimerkki 2.1361</w:t>
      </w:r>
    </w:p>
    <w:p>
      <w:r>
        <w:t xml:space="preserve">Elokuva alkaa vuonna 2055 katastrofaalisen ilmastonmuutoksen runtelemassa maailmassa: Lontoo tulvii, Sydney palaa, Las Vegasin on nielaissut aavikko, Amazonin sademetsät ovat palaneet, lumi on kadonnut Alpeilta ja ydinsota on tuhonnut Intian. Nimettömälle arkistonhoitajalle (Pete Postlethwaite) on uskottu ihmiskunnan taiteen ja tiedon säilyneen varaston säilyttäminen. Yksin valtavassa arkistossaan pitkälti jäättömän arktisen alueen rannikolla hän tarkastelee arkistomateriaalia ajalta, "jolloin olisimme voineet pelastaa itsemme", ja yrittää selvittää, missä kaikki meni pieleen. keskellä uutisraportteja ilmastonmuutoksen kerääntyvistä vaikutuksista ja globaalin sivilisaation horjumisesta kohti tuhoa hän tarttuu kuuteen tarinaan henkilöistä, joiden elämä 2000-luvun alkuvuosina näyttää havainnollistavan uhkaavan katastrofin näkökohtia. Nämä kuusi tarinaa ovat toisiinsa nivoutuvia dokumenttijaksoja, jotka kertovat todellisten ihmisten elämästä vuoden 2008 tienoilla ja vaihtavat elokuvan kerronnan muodon fiktiosta tosiasioihin. Vuonna 2055 tapahtuvan kehyskertomuksen, uutispätkien ja kuuden henkilökohtaisen tarinan dokumenttimateriaalin lisäksi elokuvassa on animaatiopätkiä ja Mark Lynasin ja George Monbiotin lyhyitä haastatteluja, jotka on luotu elokuvaa varten.[viitattu ].</w:t>
      </w:r>
    </w:p>
    <w:p>
      <w:r>
        <w:rPr>
          <w:b/>
        </w:rPr>
        <w:t xml:space="preserve">Tulos</w:t>
      </w:r>
    </w:p>
    <w:p>
      <w:r>
        <w:t xml:space="preserve">Miksi arkistonhoitaja katsoo kuvamateriaalia?</w:t>
      </w:r>
    </w:p>
    <w:p>
      <w:r>
        <w:rPr>
          <w:b/>
        </w:rPr>
        <w:t xml:space="preserve">Esimerkki 2.1362</w:t>
      </w:r>
    </w:p>
    <w:p>
      <w:r>
        <w:t xml:space="preserve">Thomas Hutter asuu (kuvitteellisessa) saksalaisessa Wisborgin kaupungissa. Hänen työnantajansa Knock lähettää Hutterin Transilvaniaan tapaamaan uutta asiakasta nimeltä kreivi Orlok. Hutter antaa rakastavan vaimonsa Ellenin hyvän ystävänsä Hardingin ja Hardingin sisaren Annien haltuun, ennen kuin hän lähtee pitkälle matkalleen. Lähestyessään määränpäätään Karpaattien vuoristossa Hutter pysähtyy majataloon illalliselle. Paikalliset pelästyvät pelkkää Orlokin nimen mainitsemista ja kehottavat häntä olemaan matkustamatta linnaansa yöllä varoittaen liikkeellä olevasta ihmissudesta. Seuraavana aamuna Hutter lähtee vaunuilla korkealle vuoristosillalle, mutta vaunumiehet kieltäytyvät viemästä häntä siltaa pidemmälle, koska yö lähestyy. Hutterin ylitettyä sillan ilmestyy mustiin pukeutunut vaunu, ja vaununkuljettaja pyytää häntä nousemaan kyytiin. Kreivi Orlok ottaa Hutterin vastaan linnassa. Kun Hutter syö päivällistä ja vahingossa viiltää peukalonsa, Orlok yrittää imeä veren pois, mutta hänen vastenmielinen vieraansa vetää kätensä pois. seuraavana aamuna Hutter herää autiossa linnassa ja huomaa kaulassaan tuoreita pistohaavoja, jotka hän liittää hyttysten aiheuttamiksi vaimolleen lähettämässään kirjeessä, jonka hän luovuttaa hevosella ratsastavalle kuriirille toimitettavaksi uskolliselle vaimolleen. Samana iltana Orlok allekirjoittaa asiakirjat Hutterin omaa kotia vastapäätä sijaitsevan talon ostamisesta ja huomaa valokuvan Hutterin vaimosta, jossa hän huomauttaa, että hänellä on kaunis kaula. Lukiessaan paikallisesta majatalosta ottamaansa vampyyrejä käsittelevää kirjaa Hutter alkaa epäillä, että Orlok on Nosferatu, "kuoleman lintu". Hän lymyilee huoneessaan keskiyön lähestyessä, mutta ovea ei voi lukita. Ovi aukeaa itsestään ja Orlok astuu sisään, hänen todellinen luonteensa paljastuu vihdoin, ja Hutter piiloutuu sängynpeitteiden alle ja vaipuu tajuttomaksi. Samaan aikaan kun tämä tapahtuu, vaimo herää unestaan ja kävelee transsissa kohti parveketta ja kaiteelle. Hälyttyneenä Harding huutaa Ellenin nimeä, ja tämä pyörtyy samalla kun Harding pyytää lääkäriä. Lääkärin tultua paikalle vaimo huutaa Hutterin nimeä pysyen edelleen transsissa ja ilmeisesti näkee Orlokin linnassaan uhkaamassa tajutonta miestään. Lääkäri uskoo, että tämä transsimainen tila johtuu "verenkierrosta". Seuraavana päivänä Hutter tutkii linnaa. Sen kryptasta hän löytää arkun, jossa Orlok lepää horroksessa. Hutter kauhistuu ja ryntää takaisin huoneeseensa. Tuntia myöhemmin hän näkee ikkunasta, kuinka Orlok kasaa arkkuja vaunuihin ja kiipeää viimeiseen arkkuun ennen kuin vaunut lähtevät. Hutter pakenee linnasta ikkunan kautta, mutta putoaminen lyö hänet tajuttomaksi ja hän herää sairaalassa.ikoninen kohtaus, jossa kreivi Orlokin varjo kiipeää portaita ylösKun hän on riittävästi toipunut, hän kiiruhtaa kotiin. Sillä välin arkut kuljetetaan lautalla jokea alas. Ne siirretään kuunariin, mutta ei ennen kuin miehistö avaa yhden arkun, josta paljastuu suuri määrä rottia. Laivan merimiehet sairastuvat yksi toisensa jälkeen, ja pian kaikki muut paitsi kapteeni ja perämies ovat kuolleet. Perämies epäilee totuutta ja menee alas tuhoamaan arkut. Orlok kuitenkin herää ja kauhistunut merimies hyppää mereen. Vaarasta tietämätön kapteeni joutuu Orlokin viimeiseksi uhriksi, kun hän sitoo itsensä rattiin. Kun laiva saapuu Wisborgiin, Orlok poistuu huomaamattaan, mukanaan yksi arkuista, ja muuttaa ostamaansa taloon. Seuraavana aamuna, kun laiva tarkastetaan, kapteeni löytyy kuolleena. Tutkittuaan lokikirjaa lääkärit olettavat, että kyseessä on rutto. Kaupungissa vallitsee paniikki, ja ihmisiä varoitetaan pysymään sisällä. kaupungissa tapahtuu monia kuolemantapauksia, joiden syyksi luetaan rutto. Psykiatriselle osastolle sijoitettu Knock karkaa murhattuaan johtajan. Kaupunkilaiset lähtevät takaa-ajoon, mutta Knock pakenee heitä kiipeämällä katolle ja käyttämällä pelottimen avulla. Sillä välin Orlok tuijottaa ikkunastaan nukkuvaa Elleniä. Vastoin miehensä tahtoa Ellen oli lukenut löytämänsä kirjan. Kirjassa väitetään, että vampyyri voidaan voittaa siten, että puhdassydäminen nainen harhauttaa vampyyriä kauneudellaan läpi yön. Nainen avaa ikkunan kutsuakseen miehen sisään, mutta pyörtyy. (Poistetussa kohtauksessa sankarin sisarta esittänyt näyttelijä Ruth Landshoff esiintyi tässä kohtauksessa, jossa hän pakeni vampyyria juosten pitkin rantaa. Tätä kohtausta ei ole missään elokuvan versiossa tai restauroinnissa eikä alkuperäisessä käsikirjoituksessa). Kun Hutter herättää hänet henkiin, hän lähettää hänet hakemaan professori Bulweria. Kun tämä lähtee, Orlok tulee sisään. Hän on niin uppoutunut juomaan tytön verta, että unohtaa tulevan päivän. Kun kukko kukkoilee, Orlok katoaa savuna ilmaan yrittäessään paeta. Ellen jää henkiin juuri sen verran, että surun murtama aviomies voi syleillä häntä. Viimeisessä kohtauksessa nähdään kreivi Orlokin raunioitunut linna Karpaateilla, mikä symboloi kreivi Orlokin hirmuhallinnon loppua.</w:t>
      </w:r>
    </w:p>
    <w:p>
      <w:r>
        <w:rPr>
          <w:b/>
        </w:rPr>
        <w:t xml:space="preserve">Tulos</w:t>
      </w:r>
    </w:p>
    <w:p>
      <w:r>
        <w:t xml:space="preserve">Kuka lähettää Thomas Hutterin kreivi Orlockin luo?</w:t>
      </w:r>
    </w:p>
    <w:p>
      <w:r>
        <w:rPr>
          <w:b/>
        </w:rPr>
        <w:t xml:space="preserve">Esimerkki 2.1363</w:t>
      </w:r>
    </w:p>
    <w:p>
      <w:r>
        <w:t xml:space="preserve">Tämän artikkelin juonitiivistelmä voi olla liian pitkä tai liian yksityiskohtainen. Auta parantamaan sitä poistamalla tarpeettomia yksityiskohtia ja tekemällä siitä tiiviimpi. (Toukokuu 2015) (Lue, miten ja milloin voit poistaa tämän mallin mukaisen viestin)Lauantaina 13. joulukuuta 1941 kello 7.01 aamulla eräs nainen menee uimaan jonnekin Kalifornian rannikolle ja huomaa japanilaisen sukellusveneen nousevan pintaan hänen alapuolellaan. Sukellusveneen miehistö uskoo saapuneensa Hollywoodiin, ja alus uppoaa naisen uidessa turvaan. 10. panssaridivisioonan M3 Lee -panssarivaunun miehistö, johon kuuluvat kersantti Frank Tree, alikersantti Chuck Sitarski sekä sotilaat Foley, Reese ja Henshaw, on myöhemmin samana aamuna ravintolassa, jossa astianpesijä Wally Stephens työskentelee. Wally aikoo osallistua tanssikilpailuun Betty Douglasin kanssa vastoin tämän isän Wardin toiveita. Sitarski inhoaa Wallya ja erityisesti hänen siviilipukuaan välittömästi ja kompastuu häneen. Syntyy tappelu, jonka seurauksena Wally menettää työnsä. Myöhemmin Wally vie ystävänsä Dennisin ostoksille ja varastaa puvun.Death Valleyssa sikaria syövä, kuriton armeijan ilmavoimien kapteeni Wild Bill Kelso laskeutuu Curtiss P-40 -hävittäjällään lähelle ruokakauppaa ja huoltoasemaa; tankatessaan Kelso räjäyttää vahingossa huoltoaseman.Los Angelesissa kenraalimajuri Joseph W. Stilwell yrittää pitää yleisön rauhallisena. Long Beachin Daugherty Fieldillä pidettävässä lehdistötilaisuudessa kapteeni Loomis Birkhead ihastuu kenraalin sihteeriin Donna Stratteniin. Hän houkuttelee tämän pommikoneeseen vietteliäkseen hänet tietäen, että lentokoneet kiihottavat Donnaa seksuaalisesti. Kun hänen viettelyyrityksensä epäonnistuvat, nainen lyö miestä ja lyö hänet vahingossa tajuttomaksi; pudotessaan hän laskeutuu pommin laukaisulaitteen päälle, jolloin pommi rullaa kohti koroketta juuri kun kenraali lupaa: "Täällä ei pudoteta pommeja." Pommi räjähtää, mutta Stilwell pääsee pakoon.Douglasin perheen kotona Santa Monicassa Betty ja hänen ystävänsä Maxine, molemmat USO-emäntiä, kertovat Wallylle, ettei hän voi osallistua USO-tansseihin, koska hän ei ole sotilas. Wally joutuu piiloutumaan, kun Ward ilmestyy paikalle. Kersantti Tree ja hänen panssarimiehistönsä saapuvat toimittamaan ilmatorjuntapatteria; Sitarski on ihastunut Bettyyn ja aikoo pyytää häntä tansseihin, kun Wally putoaa hänen päälleen parvelta. Ward ja Sitarski heittävät hänet roska-autoon. japanilainen sukellusvene eksyy yrittäessään löytää Los Angelesin, kun aluksen kompassi hajoaa. "Hollywoodia" etsivä maihinnousuryhmä ottaa sen sijaan kiinni Hollis "Holly" Woodin, joka paljastaa vain nimensä, ammattinsa ja sosiaaliturvatunnuksensa. He näkevät, että hänellä on pieni Cracker Jack -kompassi, mutta hän nielee sen. Hollis pakenee ja toivoo löytävänsä viranomaiset.Sinä iltana Stilwell menee Dumbo-esitykseen. Birkhead ja Donna ovat Barstow'ssa sijaitsevassa 501. pomminjakoyksikössä, jossa eversti "Mad Man" Maddox esittelee heille yksikön lentokoneita. Maddox, joka on vakuuttunut siitä, että japanilaiset lähettävät laskuvarjojoukkoja Pomonan lähellä sijaitseville kukkuloille, antaa Birkheadin ja Donnan lainata konetta olettaen, että he lähtevät tiedustelulennolle. Donna, jota koko kokemus kiihottaa, raivostuu innokkaasti Birkheadin kanssa lennon aikana.USO:n ulkopuolella Sitarski potkaisee Wallyn syrjään ja raahaa Bettyn tanssimaan. Maxine lähtee mukaan. Wally hiipii sisään yllään varastettu rantapartiopuku, Hän varastaa Bettyn, ja he voittavat tanssikilpailun samalla kun väistävät Sitarskia, jota Maxine ajaa takaa. Kilpailun päättyessä Sitarski lopulta lyö Wallya, mikä saa aikaan tappelun sotilaiden ja merimiesten välillä. kersantti Tree saapuu paikalle ryhmänsä kanssa juuri kun L.A.:ssa on punainen hälytys tuntemattoman lentokoneen ollessa ilmassa. Douglasin kotona Ward huomaa sukellusveneen. Birkhead ja Donna lentävät L.A:n yli, jolloin ilmatorjuntapatterit avaavat tulen. Kelso ampuu alas Birkheadin koneen, joka laskeutuu La Brea Tar Pits -teerikentälle (onnettomuus keskeyttää vain hetkeksi hänen seurustelunsa Donnan kanssa). Sitten Kelso näkee sukellusveneen, mutta kaksi tähystäjää (jotka olivat maailmanpyörässä) ampuu hänet alas ja luulee hänen konettaan japanilaiseksi hävittäjäksi.Sitarski on juuri lähdössä pois Bettyn kanssa, kun Wally pelastaa hänet ja tyrmää Sitarskin. He löytävät Kelson, joka kertoo heille sukellusveneestä. Armeijan univormuun pukeutuneena Wally ottaa Treen panssarivaunun haltuunsa ja suuntaa kohti Pacific Ocean Amusement Parkia. Ward alkaa ampua sukellusvenettä ja aiheuttaa samalla valtavia vahinkoja talolleen. Sukellusvene vastaa tulitukseen ja osuu maailmanpyörään, joka rullaa mereen. Säiliö uppoaa, kun laituri romahtaa. Kelso ajaa moottoripyörällä mereen ja ui sukellusveneen luo, jossa japanilaiset ottavat hänet kiinni; lannistumatta hän julistaa: "Käännä tämä amme ympäri". Te viette minut Tokioon!" Sunnuntaiaamuna 14. joulukuuta Stilwell saapuu Douglasin kodin jäänteille, jonne suurin osa muista päähenkilöistä on kokoontunut. Ward pitää läsnäolijoille inspiroivan puheen, jossa hän vannoo, ettei joulua pilata; osoittaakseen kantansa hän naulaa seppeleen ulko-oveen, mikä järisyttää epävakaata taloa niin, että se romahtaa ja liukuu mereen. Stilwell mutisee: "Siitä tulee pitkä sota", ja kävelee pois, kun kaikki alkavat riidellä ja tapella.</w:t>
      </w:r>
    </w:p>
    <w:p>
      <w:r>
        <w:rPr>
          <w:b/>
        </w:rPr>
        <w:t xml:space="preserve">Tulos</w:t>
      </w:r>
    </w:p>
    <w:p>
      <w:r>
        <w:t xml:space="preserve">Kuka vakuutti, että japanilaiset lähettävät laskuvarjojoukkoja?</w:t>
      </w:r>
    </w:p>
    <w:p>
      <w:r>
        <w:rPr>
          <w:b/>
        </w:rPr>
        <w:t xml:space="preserve">Esimerkki 2.1364</w:t>
      </w:r>
    </w:p>
    <w:p>
      <w:r>
        <w:t xml:space="preserve">Young@Heart on kahdenkymmenenkahden seniorin kuoro, jonka keski-ikä on kahdeksankymmentä vuotta, ja sitä johtaa usein vaativa Bob Cilman. Valmistellakseen konserttia kotikaupungissaan Northamptonissa, Massachusettsissa, he käyttävät kaksi kuukautta uuden materiaalin opetteluun James Brownista Pointer Sistersiin, The Clashiin ja Sonic Youthiin, mikä on heille pelottava ja Cilmanille usein turhauttava tehtävä. Eräässä vaiheessa he pitävät tauon vierailemalla läheisessä matalan turvatason vankilassa ja viihdyttävät vankeja, jotka kirjaimellisesti ja kuvainnollisesti syleilevät heitä heidän esiintymisensä jälkeen. Yhtyeen päättäväisyys menestyä kasvaa, kun kaksi jäsentä kuolee nopeasti peräkkäin, ja konsertti osoittautuu suureksi menestykseksi yhteisön keskuudessa.</w:t>
      </w:r>
    </w:p>
    <w:p>
      <w:r>
        <w:rPr>
          <w:b/>
        </w:rPr>
        <w:t xml:space="preserve">Tulos</w:t>
      </w:r>
    </w:p>
    <w:p>
      <w:r>
        <w:t xml:space="preserve">Missä on kotikaupunki?</w:t>
      </w:r>
    </w:p>
    <w:p>
      <w:r>
        <w:rPr>
          <w:b/>
        </w:rPr>
        <w:t xml:space="preserve">Esimerkki 2.1365</w:t>
      </w:r>
    </w:p>
    <w:p>
      <w:r>
        <w:t xml:space="preserve">Ramón, arvostettu filosofian professori, on siepannut psykiatri Lauran ja väittää olevansa sarjamurhaaja. Hän nauhoittaa heidän keskustelunsa kellarissaan ja pakottaa Lauran pelaamaan sanaleikkejä ja psykoanalyysia vapauden puolesta. Tämän juonenkäänteen välissä poliisi kuulustelee Ramonia Lauran katoamisesta. Molempien keskustelujen edetessä paljastuu, että Laura on Ramónin ex-vaimo, joka syytti häntä avioerokäsittelyn aikana puolisonsa hyväksikäytöstä.Ramón leikkii Lauran kanssa muuttamalla välillä tarinoitaan näyttääkseen harmittomalta ja sitten taas vahvistaen murha-aikeensa. Eräässä vaiheessa hän väittää valehdelleensa murhistaan pakottaakseen Lauran myöntämään, että hänen syytöksensä hyväksikäytöstä olivat vääriä. Mies osoittaa edelleen romanttista kiinnostusta Lauraa kohtaan, ja Laura tarjoutuu harrastamaan seksiä hänen kanssaan vapautensa vuoksi, mutta Ramón ei pysty siihen. Lopulta Laura myöntää valehdelleensa heidän avioerokäsittelyssään, mutta vain säästääkseen Lauran totuuden aiheuttamalta nöyryytykseltä: hän on saanut selville miehen suhteet miesopiskelijoihin. haastattelun aikana Ramón myöntää kidnapanneensa Lauran pelotellakseen tältä tunnustuksen, mutta hänen tarinansa ei aina vastaa kuvattuja tapahtumia. Hän väittää, että hän ja hänen vaimonsa käyvät kissa-hiiri-leikkiä, jonka vaimo on voittanut. Kun poliisi tutkii salaa hänen kotinsa, he löytävät väärennetyn puhelinviestin, jonka Ramón on tehnyt kellarissa olevista nauhoituksista. Viestin perusteella näyttää siltä, että Laura on lavastanut kuolemansa lavastaakseen Ramónin syylliseksi murhaansa. Poliisi uskoo nauhoitusta ja vapauttaa Ramónin. Kun Ramón palaa kotiin, hän katsoo videon Lauran kanssa käymänsä keskustelun viimeisestä luvusta. Videolla RamÃ³n myöntää suhteensa miesopiskelijoihin ja puukottaa Lauran kuolettavasti. Hän hyväilee Lauran vartaloa ja alkaa riisua tätä ennen kuin sammuttaa kameran.</w:t>
      </w:r>
    </w:p>
    <w:p>
      <w:r>
        <w:rPr>
          <w:b/>
        </w:rPr>
        <w:t xml:space="preserve">Tulos</w:t>
      </w:r>
    </w:p>
    <w:p>
      <w:r>
        <w:t xml:space="preserve">Mitä Laura myöntää tehneensä avioerokäsittelyn aikana?</w:t>
      </w:r>
    </w:p>
    <w:p>
      <w:r>
        <w:rPr>
          <w:b/>
        </w:rPr>
        <w:t xml:space="preserve">Esimerkki 2.1366</w:t>
      </w:r>
    </w:p>
    <w:p>
      <w:r>
        <w:t xml:space="preserve">Amanda Pierce (Monica Potter), New Yorkin Metissä työskentelevä maalausten konservaattori, on erittäin huono miesasiantuntija, mikä käy ilmi, kun hän näkee poikaystävänsä pettävän häntä supermallin kanssa. Amanda alkaa etsiä uutta asuntoa ja löytää sellaisen, jossa asuu neljä kamppailevaa mallia, Jade (Shalom Harlow), Roxana (Ivana MiliÄeviÄ), Candi (Sarah O'Hare) ja Holly (Tomiko Fraser). Kun Amanda saa selville, että Jim Winston (Freddie Prinze Jr.), josta hän pitää, asuu vastapäätä olevassa asunnossa, hän alkaa vakoilla tätä yrittäen löytää hänen vikansa. Eräänä yönä Amanda näkee Jimin tappavan naisen, Megan O'Brienin (Tanja Reichert), ja kun poliisi saapuu paikalle, he eivät usko Amandaa, koska hän on ainoa todistaja ja todisteet ovat kadonneet. Ärsyyntyneenä siitä, että poliisi ei yritä selvittää, mitä todella on tapahtunut, Amanda ja hänen uudet ystävänsä tutkivat asiaa omin päin. Kun Amanda saa selville, että hänen mielestään Jim on sekaantunut Meganin kuolemaan, hän ottaa Jimin kanssa yhteen. Amandan arvostelukyky osoittautuu vääräksi, ja Jimin (joka osoittautuu peitetehtävään osallistuvaksi poliisiksi Bob Smootiksi, joka yritti voittaa Halloranin (Jay Brazeau) luottamuksen lavastamalla parinsa Meganin kuoleman) peite paljastuu. Amanda saa selville, että Jim tutkii Hallorania, venäläistä miestä, joka on salakuljettanut rahaa ja jolle Amanda on restauroinut yksityisesti maalauksen. Myöhemmin Jim, Amanda ja hänen kämppäkaverinsa joutuvat vangiksi, mutta pääsevät myöhemmin pakoon, kun Roxana viettelee heidän venäläisen vartijansa ja mallien avulla he tajuavat, mitä Halloran oikeasti teki, eli salakuljetti timantteja. Amanda, Jim (nyt Bob Smoot) ja mallit menevät muotilavalle ja ottavat Strukovin kiinni. He kaikki saavat FBI:ltä erityiskiitokset ansiokkaasta palveluksesta. Kun poliisit ovat hoitaneet asiat, Jim kysyy Amandalta, voivatko he aloittaa alusta, mutta Amanda kieltäytyy ja Jim lähtee. Lopussa Amanda ja Jim (oikealla nimellään Bob) "tapaavat" jälleen, ja elokuva päättyy, kun Bob vie Amandan uuteen asuntoonsa ja näyttää hänelle näkymän, joka osoittautuu Amandan ja mallien asunnoksi. Lisa ja mallit hyppivät iloisesti ympäriinsä Bobin ja Amandan nauraessa. He suutelevat ja sulkevat verhot hänen asuntonsa ikkunaan.</w:t>
      </w:r>
    </w:p>
    <w:p>
      <w:r>
        <w:rPr>
          <w:b/>
        </w:rPr>
        <w:t xml:space="preserve">Tulos</w:t>
      </w:r>
    </w:p>
    <w:p>
      <w:r>
        <w:t xml:space="preserve">Mitä Amanda on palauttanut Halloranille?</w:t>
      </w:r>
    </w:p>
    <w:p>
      <w:r>
        <w:rPr>
          <w:b/>
        </w:rPr>
        <w:t xml:space="preserve">Esimerkki 2.1367</w:t>
      </w:r>
    </w:p>
    <w:p>
      <w:r>
        <w:t xml:space="preserve">Valerie on nuori nainen, joka asuu Daggerhornin kylässä ihmissuden riivaaman metsän reunalla vanhempiensa Cesairen ja Suzetten sekä isosiskonsa Lucien kanssa. Hän on rakastunut kylän puunhakkaajaan Peteriin, mutta hänen vanhempansa ovat järjestäneet hänet naimisiin Henry Lazarin kanssa, joka on varakkaan sepän Adrien Lazarin poika. Valerie ja Peter aikovat karata yhdessä, mutta saavat tietää, että susi on rikkonut aselevon, jonka mukaan se ei saalistaisi kaupunkilaisia karjan uhrauksia vastaan, ja murhannut Lucien, joka on paljastunut ihastuneeksi Henry Lazariin.Suzette saa tietää Peterin ja Valerien rakkaudesta ja kertoo Valerielle, ettei hänkään aluksi rakastanut miestään, mutta oppi rakastamaan häntä, koska oli rakastanut toista. Paikallinen saarnaaja, isä August, kutsuu kuuluisan noitametsästäjän, isä Salomonin, apuun, mutta kaupunkilaiset päättävät uskaltautua suden pesään tuhoamaan sen. He jakautuvat ryhmiin, joista yksi koostuu Peteristä, Henrystä ja Adrienista. Peter eroaa heistä hetkeä ennen kuin susi hyökkää ja murhaa Adrienin. Miehet saavat sen kuitenkin nurkkaan ja tappavat sen. Valerie löytää Suzetten surevan Adrienia ja selvittää, että Suzette oli hänen rakkautensa. Hän tajuaa myös, että Lucien, vanhemman tyttären, olisi pitänyt mennä ensimmäisenä naimisiin ja kihlautua Henryn kanssa, mutta hän ei voinut, koska hän oli Adrienin avioton tytär, mikä tekee hänestä Henryn sisarpuoli.Seuraavana päivänä ihmisten juhliessa isä Salomon saapuu paikalle ja paljastaa, että jos he olisivat tappaneet suden, se olisi palannut ihmismuotoonsa, koska se on ihmissusi, mutta se, jonka he tappoivat, oli tavallinen harmaa susi. Hän paljastaa myös, että he ovat saapuneet verikuun viikkoon, joka tapahtuu joka kolmetoista vuosi ja jossa suden purema kiroaa sen, joka joutuu suden puremaksi. Isä Salomonin miehet kapteenin (Adrian Holmes) johdolla eristävät Daggerhornin ja alkavat tutkia sen asukkaita etsiessään Sutta. Sinä yönä susi hyökkää, ja samalla kun kyläläiset ryntäävät kirkkoon (koska susi ei pysty astumaan pyhälle maalle), Valerie ja hänen ystävänsä Roxanne uskaltautuvat kylään etsimään Roxannen autistista veljeä Claudea. Olento ajaa heidät nurkkaan, ja Valerie huomaa, että hän pystyy ymmärtämään suden ääniä. Se uhkaa tappaa Roxannen ja tuhota kylän, jos Valerie ei lähde sen kanssa. Susi pakenee ja vannoo palaavansa saadakseen tietää Valerien päätöksen. seuraavana päivänä isä Salomonin miehet ottavat Clauden kiinni. Isä Solomon, joka oli aiemmin nähnyt Clauden esittävän korttitempun, väittää olevansa pimeiden taiteiden oppilas ja yrittää pakottaa pelästyneen Clauden paljastamaan Suden henkilöllisyyden. Kun Claude ei kykene siihen, isä Salomon lukitsee hänet suureen rautaiseen norsunrintaiseen sonniin. Vastineeksi Clauden vapauttamisesta Roxanne paljastaa, että Valerie pystyy kommunikoimaan Suden kanssa, mutta tämä on jo kuollut, kun kapteeni avaa norsun. Isä Salomon uskoo Valeriea noidaksi, joten hän vangitsee hänet ja asettaa hänet näytteille kaupungin aukiolle houkutellakseen suden ulos, jotta hän voisi tappaa sen. Henry ja Peter yhdistävät voimansa ja auttavat Valeriea pakenemaan. Kapteeni ottaa Peterin kiinni ja heittää hänet norsuun, kun taas isä Salomon määrää Henryn tapettavaksi, koska hän auttoi Valeriea. Isä Auguste pelastaa Henryn, mutta isä Salomon tappaa hänet. Henry vie Valerien kirkkoon, mutta susi hyökkää heidän kimppuunsa ja puree isä Salomonin käden, jossa on hopeapäällysteiset kynnet. Kaupunkilaiset suojelevat Valeriea sudelta, joka joutuu jälleen kerran pakenemaan, mutta ei ennen kuin on polttanut tassun koskettamalla pyhää maata. Valerie näkee unta, että susi on hänen isoäitinsä, joka asuu mökissä läheisessä metsässä, joten hän menee katsomaan häntä. Kapteeni tappaa isä Salomonin, joka on kirottu, ja saatuaan isä Salomonin käden takaisin Valerie ryntää isoäitinsä mökille, mutta joutuu matkalla Peterin kanssa tekemisiin. Silloin hän huomaa, että Peterillä on oikeassa kädessään hansikas, sama tassu, jonka Susi poltti yrittäessään päästä kirkkoon, Valerie olettaa Peterin olevan Susi ja puukottaa häntä. Saapuessaan isoäidin talolle Valerie kauhistuu löytääkseen tämän kuolleena ja saa tietää, että Susi on hänen isänsä Cesaire. Hän paljastaa, että kirous siirtyi hänelle hänen omalta isältään ja että hän aikoi lähteä kylästä, mutta halusi ottaa lapsensa mukaansa. Hän lähetti Lucielle viestin, jossa hän tekeytyi Henryksi, jotta tämä tapaisi hänet yöllä ja pyytäisi Lucieta hyväksymään hänen "lahjansa". Kun hän kuitenkin kohtasi Lucien, tämä ei ymmärtänyt häntä. Tajutessaan, ettei Lucie ollut hänen tyttärensä, hän murhasi tämän raivon vallassa. Sen jälkeen hän kosti Adrienille, vaimonsa rakastajalle, ja haluaa nyt, että Valerie ottaa kirouksen vastaan. Valerie kieltäytyy, kun Peter ilmestyy ja kohtaa Cesairen, joka puree Peteriä (ja antaa hänelle kirouksen) ja heittää hänet syrjään. Peter onnistuu heittämään kirveen Cesairen selkään ja harhauttaa hänet. Valerie puukottaa Cesairen kuoliaaksi isä Salomonin kädellä. Valerie ja Peter täyttävät Cesairen ruumiin kivillä, jotta häntä ei koskaan löydettäisi, ja heittävät ruumiin järveen. Peter lähtee oppiakseen hallitsemaan kiroustaan ja vannoo palaavansa vasta sitten, kun hän pystyy takaamaan Valerien turvallisuuden. Valerie kertoo, että Henry löysi rohkeutensa ja liittyy kapteenin hirviönmetsästäjien joukkoon. Valerien äiti hyväksyy vihdoin sen, ettei hänen miehensä tule koskaan kotiin, ja kylä jatkaa elämäänsä pelossa, vaikka susi ei koskaan palannutkaan. Sitten Valerie muuttaa isoäitinsä taloon ja jättää vanhan elämänsä taakseen, sillä hän ei voi palata kylään, koska hän on naimisissa suden (Peter) kanssa ja haluaa pitää sen salassa." Viimeisessä kohtauksessa Valerie nähdään mökin ulkopuolella täysikuun aikaan. Hän kuulee lievää murinaa, kääntyy ympäri ja näkee Peterin suden muodossa, kun hän alkaa hymyillä. Vaihtoehtoisessa loppukohtauksessa Valerie nähdään pitelemässä vauvaa, joka on sekä hänen että Peterin vauva.</w:t>
      </w:r>
    </w:p>
    <w:p>
      <w:r>
        <w:rPr>
          <w:b/>
        </w:rPr>
        <w:t xml:space="preserve">Tulos</w:t>
      </w:r>
    </w:p>
    <w:p>
      <w:r>
        <w:t xml:space="preserve">Kuka tapetaan, koska hänellä on hanska kädessään?</w:t>
      </w:r>
    </w:p>
    <w:p>
      <w:r>
        <w:rPr>
          <w:b/>
        </w:rPr>
        <w:t xml:space="preserve">Esimerkki 2.1368</w:t>
      </w:r>
    </w:p>
    <w:p>
      <w:r>
        <w:t xml:space="preserve">Team America: World Police, puolisotilaallinen terrorismin vastainen joukko, jonka kotitukikohta sijaitsee Mount Rushmoren sisällä. Ryhmään kuuluvat psykologi Lisa, hänen rakkautensa Carson, Sarah, väitetty meedio, Joe, urheilijamies, joka on rakastunut Sarahiin, ja Chris, taistelulajien asiantuntija, joka vihaa syvästi näyttelijöitä. Ryhmää johtavat Spottswoode ja supertietokone nimeltä I.N.T.E.L.L.L.I.G.E.N.C.E. Jäljitettyään terroristiryhmän Pariisissa, Ranskassa, ryhmä tuhoaa tahattomasti Eiffel-tornin, Riemukaaren ja Louvren räjähdysalttiin tulitaistelun aikana aiheuttaen suurempaa tuhoa kuin terroristit olisivat voineet edes uneksia. Ryhmä pitää tätä kuitenkin menestyksenä. Carson kosii Lisaa, mutta eloonjäänyt terroristi ampuu hänet kuoliaaksi, ja Spottswoode värvää tilalle Gary Johnstonin, Broadway-näyttelijän, joka on opiskellut teatteria ja maailmankieliä. Ryhmän tietämättä Pohjois-Korean diktaattori Kim Jong-il toimittaa kansainvälisille terroristeille joukkotuhoaseita. Näyttelijäntaitojensa avulla Gary soluttautuu menestyksekkäästi terroristiryhmään Kairossa, Egyptissä. Ryhmä onnistuu tappamaan terroristit ja estämään heidän juonensa, mutta kaupunki jää raunioiksi. Garyn suosikkinäyttelijän Alec Baldwinin johtama liberaalien Hollywood-näyttelijöiden liitto Film Actors Guild (F.A.G.), johon kuuluvat myös Matt Damon, Liv Tyler, Samuel L. Garyn lempinäyttelijä Alec Baldwin, kritisoi ryhmää Kairoa koskevista toimistaan. Jackson, Janeane Garofalo, George Clooney, Susan Sarandon, Ethan Hawke, Helen Hunt, Martin Sheen, Danny Glover, Sean Penn ja Tim Robbins.Kun joukkue rentoutuu voiton jälkeen, Gary kertoo Lisalle lapsuudestaan: hänen näyttelijänlahjakkuutensa takia gorillat tappoivat hänen veljensä. Samalla kun he jakavat hellät tunteet ja harrastavat seksiä, ryhmä terroristeja räjäyttää Panaman kanavan kostoksi Kairossa tapahtuneesta. Elokuvanäyttelijöiden liitto syyttää jälleen Team Americaa Panaman kanavaa koskevasta välikohtauksesta. Gary, joka tajuaa, että hänen näyttelijänlahjansa ovat jälleen kerran johtaneet tragediaan, jättää muut. Alkuperäiset jäsenet lähtevät Derkaderkastaniin, mutta kohtaavat terroristeja ja pohjoiskorealaisia joukkoja, jotka valtaavat ja vangitsevat tiimin jäsenet. Elokuvantekijä Michael Moore tunkeutuu kostonhimoisesti joukkueen Mount Rushmore -tukikohtaan ja räjäyttää alueen itsemurhapommilla.Pohjois-Koreassa Kim Jong-il järjestää rauhanseremonian, johon kutsutaan elokuvanäyttelijöiden liitto ja kaikki maailman poliittiset johtajat. Kim Jong-il käyttää seremoniaa pelkkänä harhautuksena ja suunnittelee räjäyttävänsä sarjan pommeja ympäri maailmaa, jolloin jokainen kansakunta muuttuu kolmannen maailman maaksi. Masennukseen ja alkoholismiin sortuva Gary saa muistutuksen vastuustaan juopuneen kulkurin puheesta. palattuaan Mount Rushmoreen hän löytää alueen raunioina, vaikka Spottswoode ja I.N.T.T.E.L.L.L.I.G.E.N.C.E. ovatkin selvinneet. Saatuaan Spottswooden luottamuksen takaisin ottamalla tältä suihin ja käytyään läpi päivän mittaisen koulutuskurssin Gary lähetetään Pohjois-Koreaan, jossa hän käyttää näyttelijäntaitojaan muiden jäsenten vapauttamiseksi. Sen jälkeen ryhmä joutuu rajuun taisteluun elokuvanäyttelijöiden liiton kanssa, jossa suurin osa näyttelijöistä tapetaan raa'asti.Kun Gary on käyttänyt näyttelijäntaitojaan Chrisin hengen pelastamiseksi, Chris tunnustaa lopulta Garylle vihaavansa näyttelijöitä, koska Cats-musikaalin näyttelijät raiskasivat hänet, kun hän oli 19-vuotias. Tämän jälkeen ryhmä kohtaa Kim Jong-ilin. Gary nousee lavalle ja vakuuttaa maailman johtajat yhdistymään käyttämällä kulkurin tunteikasta puhetta. Kim Jong-il tappaa Alec Baldwinin rynnäkkökiväärillä, minkä jälkeen Lisa potkaisee hänet parvekkeelta. Hänet seivästetään Pickelhaubeen ja paljastuu muukalaiseksi torakaksi Gyron-planeetalta. Torakka pakenee sitten avaruusaluksella ja lupaa palata. kun Gary ja Lisa aloittavat suhteen, tiimi yhdistyy ja valmistautuu taistelemaan kaikkia maailman jäljellä olevia terroristeja vastaan.</w:t>
      </w:r>
    </w:p>
    <w:p>
      <w:r>
        <w:rPr>
          <w:b/>
        </w:rPr>
        <w:t xml:space="preserve">Tulos</w:t>
      </w:r>
    </w:p>
    <w:p>
      <w:r>
        <w:t xml:space="preserve">Mikä tappoi Garyn veljen?</w:t>
      </w:r>
    </w:p>
    <w:p>
      <w:r>
        <w:rPr>
          <w:b/>
        </w:rPr>
        <w:t xml:space="preserve">Esimerkki 2.1369</w:t>
      </w:r>
    </w:p>
    <w:p>
      <w:r>
        <w:t xml:space="preserve">David Mann on keski-ikäinen myyntimies, joka on työmatkalla. Kalifornian autiomaassa kulkevalla kaksikaistaisella valtatiellä hän törmää likaiseen säiliöautoon, joka ajaa nopeusrajoitusta hitaammin ja päästää nokisia dieselpakokaasuja. Mann ohittaa, mutta rekka jyrää hänen ohitseen ja hidastaa taas vauhtia. Mann ohittaa jälleen, rekka puhaltaa torvea ja Mann jättää sen taakseen.Mann pysähtyy huoltoasemalle, ja pian sen jälkeen rekka saapuu ja parkkeeraa hänen viereensä. Mann soittaa vaimolleen, joka on suuttunut hänelle edellisillan riidan jälkeen. Rekkakuski puhaltaa useaan otteeseen torveaan, ilmeisen kärsimättömänä odottaessaan, että Mannia hoitava huoltomies palvelee häntä. Huoltoaseman hoitaja täyttää Mannin auton ja mainitsee, että se tarvitsee uuden jäähdyttimen letkun, mutta Mann kieltäytyy korjauksesta.Peterbilt 281 -säiliörekkaTakaisin tiellä rekka ottaa Mannin kiinni, ohittaa ja tukkii hänen tiensä joka kerta, kun hän yrittää ohittaa. Ärsytettyään Mannia jonkin aikaa näkymätön kuljettaja vilkuttaa ohi osoittaen, että ohittaminen on turvallista, mutta kun Mann yrittää ohittaa, hän melkein törmää vastaantulevaan ajoneuvoon. Ymmärtäen, että kuorma-auton kuljettaja yritti huijata häntä törmäykseen, Mann ohittaa kuorma-auton uudestaan käyttäen valtatien vieressä olevaa päällystämätöntä kääntymiskaistaa. kuorma-auto ajaa Mannin perässä kovaa vauhtia, ja Mann joutuu pitämään nopeutensa yllä välttääkseen peräänajon. Kun kuorma-auto on törmännyt häneen useita kertoja, Mann ajaa autonsa ulos tieltä ja törmää kahvilaa vastapäätä olevaan aitaan. Kuorma-auto jatkaa matkaa, ja Mann menee kahvilaan rauhoittumaan. Kun hän palaa vessasta, hän näkee järkyttyneenä rekan pysäköitynä pihalle. Mann tutkii kuppilan asiakkaita ja kohtaa miehen, jonka hän uskoo olevan rekan kuljettaja; loukkaantuneena kuljettaja lyö Mannia vatsaan ja ajaa pois toisella rekalla. Mann lähtee kuppilasta ja pysähtyy auttamaan jumiin jäänyttä koulubussia, mutta hänen etupuskurinsa jää kiinni bussin takapuskurin alle. Kuorma-auto ilmestyy tunnelin päähän. Mann joutuu paniikkiin, onnistuu vapauttamaan autonsa ja pakenee. Mannin järkytykseksi ja pieneksi harmiksi kuorma-auto käynnistää bussin ja saa sen liikkeelle. Pian tämän jälkeen, kun Mann on pysähtynyt rautatieristeykseen, kuorma-auto työntää hänen autonsa vastaantulevan tavarajunan tielle. Juna menee ohi juuri ajoissa; Mann ylittää raiteet ja pysähtyy tielle. Rekka ajaa ohi ja katoaa. Mann löytää sen odottamassa häntä kauempana tiellä.David Mann (Weaver) kuorma-auton jahtaamana.Mann pysähtyy huoltoasemalle soittaakseen poliisille ja tankatakseen autonsa. Kun hän astuu puhelinkoppiin, kuorma-auto ajaa siihen; Mann hyppää pois juuri ajoissa, ennen kuin hän nousee autoonsa ja ajaa pois ja piiloutuu penkereen taakse, kun kuorma-auto ajaa ohi.Pitkän odottelun jälkeen Mann lähtee jälleen liikkeelle, mutta huomaa kuorma-auton odottavan häntä mutkan takana. Mann pysäyttää autonsa ja yrittää ajaa pysähtyneen kuorma-auton ohi, mutta kuorma-auto siirtyy tien poikki ja tukkii hänen tiensä. Hän lähestyy pysähtynyttä kuorma-autoa jalan, mutta se ajaa hitaasti pois ja pysyy Mannin edellä. Hän hakee apua autossa istuvalta vanhemmalta pariskunnalta, mutta he pakenevat, kun kuorma-auto peruuttaa heitä kohti kovaa vauhtia. Kuorma-auto pysähtyy ennen kuin se törmää Mannin autoon ja vilkuttaa häntä ohi. Mann kiihdyttää rekan ohi ja kiihtyy jyrkkiä mäkiä ylöspäin, jolloin hän saa etäisyyttä rekan ja itsensä väliin. Hän näkee tien sivuun pysäköidyn mustavalkoisen auton ja luulee sitä poliisiautoksi, mutta huomaa, että se on tuholaistorjunta-auto. Takaa-ajo jatkuu vuorta pitkin, mutta Mannin auto alkaa ylikuumentua, kun sen jäähdyttimen letku pettää. Mann pääsee juuri ja juuri huipulle ja ajaa tyhjäkäynnillä alamäkeen, kun kuorma-auto lähestyy häntä, Mann pyörähtää ulos ja törmää kallioseinään. Kuorma-auto kiihdyttää kohti autoa, kun Mann kiihdyttää, ajaa hiekkatietä ylös ja kääntyy kohtaamaan vastustajansa kukkulalla, josta on näkymät kanjoniin. Hän asettaa salkkunsa kaasupolkimelle ja ohjaa kohti vastaantulevaa rekkaa hyppäämällä viime hetkellä autosta. Säiliöauto törmää autoon, joka syttyy liekkeihin ja peittää rekkakuskin näkyvyyden. Rekka syöksyy jyrkänteen yli. Romun yläpuolella Mann hyppii ylös ja alas, nauraa riemusta ja helpotuksesta ja istuu sitten uupuneena jyrkänteen reunalla.</w:t>
      </w:r>
    </w:p>
    <w:p>
      <w:r>
        <w:rPr>
          <w:b/>
        </w:rPr>
        <w:t xml:space="preserve">Tulos</w:t>
      </w:r>
    </w:p>
    <w:p>
      <w:r>
        <w:t xml:space="preserve">Miksi Mann pysähtyy huoltoasemalla?</w:t>
      </w:r>
    </w:p>
    <w:p>
      <w:r>
        <w:rPr>
          <w:b/>
        </w:rPr>
        <w:t xml:space="preserve">Esimerkki 2.1370</w:t>
      </w:r>
    </w:p>
    <w:p>
      <w:r>
        <w:t xml:space="preserve">Elokuvassa on useita toisiinsa liittyviä tarinoita, jotka kohtaavat kello 23.14. Tapahtumien väliset yhteydet eivät ole aluksi ilmeisiä, mutta ne paljastuvat vähitellen asteittain etenevien takaumien avulla: Jack (Henry Thomas), joka on ollut humalassa, nähdään ajamassa pitkin yöllistä tietä puhumassa kännykkäänsä. Kojelaudan kello näyttää 23.14. Yhtäkkiä, kun hän ajaa ylikulkusillan alitse, jokin iskeytyy tuulilasiin, jolloin hän suistuu tieltä. Hän pysähtyy peurojen ylitysmerkin kohdalle ja nousee ulos tarkastamaan vaurioita, ja löytää autonsa vierestä ruumiin, jossa on pahoin silvotut kasvot. Kun hän näkee toisen auton lähestyvän, hän joutuu paniikkiin ja raahaa ruumiin pois näkyvistä. Auto pysähtyy hänen viereensä, ja kuljettaja Norma (Barbara Hershey) olettaa, että hän ajoi peuran päälle. Hän tarjoutuu soittamaan poliisille Jackin vastalauseista huolimatta ja vakuuttaa, ettei siitä ole vaivaa, koska hänellä on uusi kännykkä, jota hän "ei koskaan käytä", ja koska hän on poliisipäällikön ystävä. Norma tarjoaa Jackille kyydin kotiinsa odottamaan poliisia, mutta Jack kieltäytyy. Kun Norma ajaa pois, Jack päättää piilottaa ruumiin autonsa takakonttiin. Hän nousee takaisin autoon ajaakseen pois, mutta poliisi pysähtyy hänen takanaan. Konstaapeli Hannagan (Clark Gregg) keskustelee Jackin kanssa ja kysyy tämän oudosta käytöksestä, suostuisiko hän alkometriin. Jack pyytää sen sijaan raittiustestiä, jonka Hannagan suorittaa. Kun konstaapeli ottaa yhteyttä keskukseen, hän saa selville, että Jackin ajokortti on peruutettu rattijuopumuksesta. Hannagan kertoo Jackille, että tämä on pidätetty ja että hänen autonsa takavarikoidaan. Löydettyään ruumiin takakontista Hannagan laittaa Jackille käsiraudat kaapelisiteellä ja käskee kahta autossa jo istuvaa henkilöä, Duffya (Shawn Hatosy) ja Buzzya (Hilary Swank), siirtymään kauemmaksi, jotta Jack mahtuu mukaan. Samalla kun Hannagan kiistelee Buzzyn kanssa, joka kieltäytyy siirtymästä, Jack saa taskuveitsensä esiin taskustaan, katkaisee kaapelisiteen ja pääsee pakoon. Hannagan lähtee peräänsä ja jättää risteilyauton oven auki, ja myös Duffy ja Buzzy pakenevat. Jack törmää kiinteistöön, jossa on turvavalot ja koira, mikä saa omistajan, Norman, tulemaan ulos. Hän on selvästi järkyttynyt ja etsii miestään Frankia (Patrick Swayze), koska hän sai juuri puhelun, jonka mukaan heidän tyttärensä Cheri (Rachael Leigh Cook) kuoli yliajo-onnettomuudessa. Hannagan saa Jackin tässä vaiheessa kiinni, ja Norma lyö Jackia vihaisesti taskulampulla olettaen, että tämä on vastuussa tyttärensä kuolemasta. teinit Tim (Stark Sands), Mark (Colin Hanks) ja Eddie (Ben Foster) ajelevat ympäriinsä ja aiheuttavat harmia heittelemällä tavaroita Markin pakettiauton ikkunoista, mukaan lukien kirjan, jonka he ovat sytyttäneet tuleen. Mark, jonka huomio kiinnittyy Eddien pissaamiseen pakettiauton ikkunasta, törmää tietä ylittävään Cheriin ja tappaa hänet. He pysähtyvät, mutta pakenevat paikalta, kun Duffy tulee kohti pakettiautoa aseen kanssa. Kun Duffy ampuu perääntyvää pakettiautoa, Tim tajuaa, että onnettomuus aiheutti myös sen, että pakettiauton ikkuna napsahti kiinni ja katkaisi Eddien peniksen. Tim vaatii Markia pysähtymään, ja Tim palaa etsimään sitä. Ensihoitajat Leon (Jason Segel) ja Kevin (Rick Gomez) ahdistelevat Timiä tapahtumapaikalla, mutta hän onnistuu pakenemaan ja viemään irti leikatun peniksen takaisin Eddielle.Frank ulkoiluttaa koiraansa myöhään illalla ja löytää tyttärensä (Cheri) autonavaimet Aaronin (Blake Heron) ruumiin vierestä hautausmaalta. Frank luulee tyttärensä olevan syyllinen ja pakkaa ruumiin Aaronin auton takakonttiin, jolloin hän lukitsee avaimet vahingossa ruumiin mukana. Hän rikkoo ikkunan päästäkseen autoon ja ajaa sitten sillalle. Hän joutuu piiloutumaan ohi ajavalta Duffyn ajamalta autolta, mutta hävittää sitten ruumiin pudottamalla sen sillan yli, jossa se laskeutuu Jackin auton päälle (kuten elokuvan alussa nähdään). Hänen koiransa juoksee karkuun verellä läpimärkä takki mukanaan. Hän jahtaa sitä ja saa sen lopulta kiinni. Hän näkee palavan kirjan, jonka teinit heittivät, ja sytyttää sillä takkinsa tuleen. Hänen vaimonsa Norma näkee hänet ja antaa hänelle kyydin kotiin, jossa hän lähettää hänet etsimään peuraa, johon Jackin oletetaan osuneen.Buzzy on töissä sekatavarakaupassa myöhään illalla. Hänen ystävänsä ja työtoverinsa Duffy saapuu paikalle, ja he alkavat keskustella Cherin raskaudesta ja rahasta aborttiin. Mark ja Eddie saapuvat kaupan sulkeuduttua, mutta Duffy päästää heidät sisään. He ovat siellä ostamassa tavaroita, jotka heitetään pakettiauton ikkunoista ulos. Heidän lähdettyään Duffy kertoo Buzzylle suunnitelmastaan varastaa 500 dollaria kaupasta. Cheri saapuu paikalle, ja hän ja Duffy menevät jääkaappiin. Sillä välin Buzzy leikkii Duffyn revolverilla (jolla hän aikoo ryöstää kaupan) ja hän ampuu vahingossa luodin lasioven läpi, jolloin Duffy ja Cheri jäävät juuri ja juuri paitsi. Cheri lähtee ja Duffy pyytää Buzzya antamaan hänelle luvan varastaa rahat. Buzzy vastustaa sitä, koska pelkää menettävänsä työnsä, mutta suostuu, mutta vaatii Duffya ampumaan häntä käsivarteen, jotta se näyttäisi aidolta ryöstöltä. Duffy ampuu häntä käsivarteen ja soittaa sitten hätänumeroon ja lähtee pois, kun hän on puhelimessa. Duffy etsii avaimiaan ja pakenee hädin tuskin poliiseja, jotka saapuvat paikalle nopeammin kuin hän luulikaan. Ajaessaan pois hän ohittaa Aaronin auton, johon Frank on pysäköinyt sen valmistautuakseen hävittämään Aaronin ruumiin. Duffy näkee sitten Cherin pysäköitynä ja kertoo tälle löytäneensä rahat. Kun Duffy nousee autosta, hän todistaa tämän kuoleman ja ampuu häntä lyöneet teinit. Sitten konstaapeli Hannagan pidättää hänet pakettiauton ampumisesta ja kaupan ryöstöstä jonkun soittaman kuvauksen perusteella (joka myöhemmin paljastuu Cheriksi). Buzzy pidätetään rikoskumppanina, kun hän kieltäytyy tunnistamasta Duffya.Cheri lähtee kotoa harrastamaan seksiä Aaronin kanssa hautausmaalla. Aaron nojaa hautakiveen, jonka päällä on kivinen enkeli. Enkelin kaula on vaurioitunut, ja raskas kivipää putoaa Aaronin kasvoille, mikä tappaa hänet välittömästi. Tästä syystä hänen kasvonsa ovat niin vaurioituneet, kun hänen ruumiinsa osuu Jackin autoon. Cheri juoksee pois paikalta pudottaen avainsarjan, jonka näimme Frankin löytävän aiemmassa kohtauksessa. Cheri lainaa isänsä autoa, joka on lievästi sanottuna temperamenttinen, ja lähtee lähikauppaan hakemaan Duffyn keilapalloa aikomuksenaan korvata enkelin pää ja sotkea Duffy siihen. Ajaessaan pois kaupasta hän näkee ampumisen ja ilmoittaa Duffyn tuntomerkit poliisille. Kun Cheri saapuu takaisin hautausmaalle, hän hylkää keilapallon nähdessään, että Aaronin ruumis on kadonnut. Hän yrittää lähteä, mutta hänen autonsa käynnistyminen tuottaa jälleen ongelmia. Hän soittaa Jackille kännykkäänsä. Tästä puhelinkeskustelusta elokuva alkaa, ja sitä jatketaan kertomaan katsojalle, että Cherin "raskaus" on itse asiassa huijaus, jonka tarkoituksena on saada rahaa sekä Duffylta että Aaronilta, jotta Cheri ja Jack voivat lähteä kaupungista yhdessä. Kesken puhelun Duffy huutaa Cherin nimen kadun toiselta puolelta kertoakseen, että hän sai rahat. Cheri sulkee puhelimen nopeasti, ja kadun yli kulkiessaan kännykkä soi uudelleen, ja hämmentyneenä hän pysähtyy keskelle tietä, jossa hän törmää pakettiautoon, jossa on Mark, Tim ja Eddie. Kamera siirtyy Cherin kännykkään, jossa lukee 23.14.</w:t>
      </w:r>
    </w:p>
    <w:p>
      <w:r>
        <w:rPr>
          <w:b/>
        </w:rPr>
        <w:t xml:space="preserve">Tulos</w:t>
      </w:r>
    </w:p>
    <w:p>
      <w:r>
        <w:t xml:space="preserve">Miksi Jackin ajokortti peruutettiin?</w:t>
      </w:r>
    </w:p>
    <w:p>
      <w:r>
        <w:rPr>
          <w:b/>
        </w:rPr>
        <w:t xml:space="preserve">Esimerkki 2.1371</w:t>
      </w:r>
    </w:p>
    <w:p>
      <w:r>
        <w:t xml:space="preserve">Alice ja muut Umbrella Corporationin rahtialus Arcadiassa olevat joutuvat Alicen entisen liittolaisen Jill Valentinen johtaman rototilttien laivueen hyökkäyksen kohteeksi. Alice jää hyökkäyksessä vangiksi, kun taas Chris Redfieldin, Claire Redfieldin ja K-Martin kohtalo jää epäselväksi.Alice herää maanalaisessa laitoksessa, ja Jill kuulustelee häntä. Sähkökatkoksen aikana Alice pakenee sellistään ja laserverkosta ja löytää itsensä simuloidulta Shibuya-aukiolta Tokiosta. Hän taistelee tiensä ulos zombeja vastaan, menee valvontahuoneeseen ja kohtaa Ada Wongin, yhden Albert Weskerin huippuagentista. Ada selittää, että he eivät enää palvele Umbrellaa ja että Wesker lavasti sähkökatkoksen murtautumalla laitoksen tietokoneisiin. Wesker ilmestyy näytölle ja paljastaa, että Red Queen hallitsee nyt Umbrellaa. Ada selittää, että laitos sijaitsee veden alla Venäjän Kamchatkassa, joka toimi entisenä Neuvostoliiton laivaston etuvartioasemana. Umbrella suunnitteli laitoksen kloonien valmistukseen ja loi simuloituja taudinpurkauksia näyttääkseen T-viruksen vaikutusta. Ada ja Alice suunnittelevat tapaamista pelastusryhmän kanssa, johon kuuluvat Leon Kennedy, Barry Burton ja Luther West, Alicen liittolainen edellisestä elokuvasta. Leonin ryhmä sijoittaa laitoksen sisäänkäynnin lähelle räjähteitä, jotka räjähtävät kahden tunnin kuluttua ja varmistavat laitoksen tuhoutumisen. Ryhmä aikoo tavata Alicen ja Adan Raccoon Cityn esikaupunkialueella. New York Cityn simulaatiossa Alice ja Ada kukistavat kaksi kirvesmiestä. Leon ja hänen ryhmänsä menevät Moskovan simulaatioon, mutta heidän kimppuunsa hyökkäävät aseistautuneet Las Plagas Undeadit. esikaupunkialueella Alice ja Ada kohtaavat Beckyn, toisen Alice-kloonin kuuron tyttären, joka erehtyy luulemaan oikeaa Alicea äidikseen. He kohtaavat myös Alicen entisten maanmiestoverien One, Rain Ocampon ja Carlos Oliveran kloonit, jotka on lähetetty vangitsemaan heidät. Ada antaa Alicelle älylasit, jotta hän ja Becky löytävät tiensä ja joutuvat erilleen. He kohtaavat toisen Rainin kloonin, joka oli Beckyn äidin ystävä, ja Alice antaa hänelle aseen. Sitten hän pelastaa Leonin eloonjääneen miehistön zombien ja jättiläismäisen Lickerin tulvasta. Yhdistyttyään sankarit suuntaavat kohti laitoksen uloskäyntiä, mutta kloonit hyökkäävät heidän kimppuunsa, ja Becky jää Lickerin vangiksi. Alice pelastaa hänet, käyttää Leonin pommeja, tappaa Lickerin ja antaa sankareiden paeta. Hyvä Rain-klooni ja Barry kuolevat - muut pakenevat, mutta pinnalla Jill Valentinen sukellusvene kaataa heidän moottorikelkkansa. He kohtaavat sankarit Ada panttivankina. Jill ja Alice alkavat taistella toisiaan vastaan, kun taas Rain - nyt myös parannettuna Las Plagasilla - taistelee Leonia ja Luther Westiä vastaan tappaen jälkimmäisen. Alice onnistuu repimään mielen hallitsevan skarabeuksen Jillin rinnasta ja upottaa Rainin jään läpi, jossa zombit raahaavat hänet alas. Alice, Ada, Becky, Leon ja Jill matkustavat Weskerin päämajaan, raskaasti linnoittautuneeseen ja linnoitettuun Valkoiseen taloon, jossa työskentelee S.T.A.R.S. ja Yhdysvaltain armeija. Alice tapaa Weskerin raskaasti barrikadoidussa Oval Office -huoneistossa, jossa Wesker ruiskuttaa hänelle T-viruksen, joka palauttaa hänen yli-inhimilliset kykynsä; koska vain Alice on onnistunut liittymään siihen, hänestä tulee äärimmäinen ase. Katolla Wesker selittää, että Punainen kuningatar yrittää tuhota ihmiskunnan, ja kaikki jäljellä olevat tartunnattomat ovat tukikohdassa; se on ihmiskunnan viimeinen mahdollisuus. Kuvaruutukuvassa armeija puolustaa Valkoista taloa yhdessä jäljellä olevien Umbrella Corp:n sotilaiden kanssa valtavia laumoja T-viruksen kammotuksia vastaan, jotka parveilevat seinien ympärillä.</w:t>
      </w:r>
    </w:p>
    <w:p>
      <w:r>
        <w:rPr>
          <w:b/>
        </w:rPr>
        <w:t xml:space="preserve">Tulos</w:t>
      </w:r>
    </w:p>
    <w:p>
      <w:r>
        <w:t xml:space="preserve">Kuka ruiskuttaa Alicelle T-viruksen?</w:t>
      </w:r>
    </w:p>
    <w:p>
      <w:r>
        <w:rPr>
          <w:b/>
        </w:rPr>
        <w:t xml:space="preserve">Esimerkki 2.1372</w:t>
      </w:r>
    </w:p>
    <w:p>
      <w:r>
        <w:t xml:space="preserve">Miamin yläluokkaiseen elämäntyyliinsä rakastunut huippuluokan konsultti (René Zellweger) lähetetään New Ulmiin, Minnesotaan, valvomaan työläisten tuotantolaitoksen rakenneuudistusta. Kestettyään paikallisten kylmän vastaanoton, jäiset tiet ja jäätävän sään hän lämpenee pikkukaupungin viehätykselle, ja lopulta hän huomaa, että yhteisö hyväksyy hänet. Kun hänet määrätään sulkemaan tehdas ja jättämään koko yhteisö työttömäksi, hän joutuu miettimään uudelleen tavoitteitaan ja prioriteettejaan ja löytää keinon pelastaa kaupunki. Maistettuaan sihteerinsä salaisen tapiokkavanukasvattireseptin hän päättää mukauttaa entisen jogurtin tuotantolinjan valmistamaan tätä erikoisreseptin mukaista tapiokkavanukasta.</w:t>
      </w:r>
    </w:p>
    <w:p>
      <w:r>
        <w:rPr>
          <w:b/>
        </w:rPr>
        <w:t xml:space="preserve">Tulos</w:t>
      </w:r>
    </w:p>
    <w:p>
      <w:r>
        <w:t xml:space="preserve">Millaista vanukasta Zellweger haluaa valmistaa?</w:t>
      </w:r>
    </w:p>
    <w:p>
      <w:r>
        <w:rPr>
          <w:b/>
        </w:rPr>
        <w:t xml:space="preserve">Esimerkki 2.1373</w:t>
      </w:r>
    </w:p>
    <w:p>
      <w:r>
        <w:t xml:space="preserve">Christine Clay (Pamela Carme), menestyvä näyttelijätär, riitelee kiihkeästi mustasukkaisen ex-miehensä Guyn (George Curzon) kanssa, joka viittaa erityisesti Robert Tisdalliin, nuoreen mieheen, joka asuu lähellä Christine Clayta hänen lomapaikassaan Englannin rannikolla. Christine läimäyttää miestä useita kertoja kasvoihin, mutta mies ei juuri reagoi, vaan lähtee sanomatta sanaakaan.Seuraavana aamuna Robert Tisdall (Derrick De Marney) sattuu kävelemään rantakallioilla, kun Christinen ruumis huuhtoutuu rantaan. Hän juoksee hakemaan apua ja soittamaan poliisille, mutta kaksi nuorta uimaria saapuu paikalle juuri ajoissa nähdäkseen hänet juoksemassa pois ruumiin luota. Ruumiin vierestä löydetään hänen sadetakkinsa vyö, joka oli juuri kadonnut, mikä osoittaa, että hän oli syyllistynyt Christine kuristamiseen. Tisdall pidätetään, ja hänestä tulee pääepäilty, osittain siksi, että Christine jätti hänelle testamentissa suuren summan rahaa, josta hän ei tiennyt.Scotland Yardin etsivät kuulustelevat Tisdallia koko yön, kunnes hän pyörtyy. Hänet saadaan tajuihinsa Erica Burgoynen (Nova Pilbeam) avulla, joka on paikallisen poliisipäällikön tytär ja joka oli yksi niistä naisista, jotka näkivät hänen juoksevan pois Christinen ruumiin luota. Tisdall viedään sieltä suoraan oikeuteen, jossa häntä vastaan nostetaan virallinen syyte. Tisdallilla on täysin epäpätevä asianajaja, ja hän epäilee, saadaanko hänen syyttömyyttään koskaan todistettua. Hän päättää käyttää hyväkseen täpötäyttä oikeustaloa ja pakenee, ja käyttää valepuvunaan asianajajan silmälaseja. pakomatkansa jälkeen Tisdall löytää Erica Burgoynen tieltä työntämässä autoaan, josta on loppunut bensa, ja suostuttelee tämän ottamaan hänet kyytiin Morris-autollaan. Vaikka Burgoyne on aluksi pelokas ja epävarma matkustajastaan, hän vakuuttuu lopulta tämän syyttömyydestä ja päättää auttaa häntä kaikin tavoin. Lopulta heidät nähdään yhdessä, ja molemmat joutuvat pakenemaan poliisia. Tisdall yrittää todistaa syyttömyytensä jäljittämällä varastetun takin osoittaakseen, että sillä on yhä vyönsä. kaksikko onnistuu jäljittämään Old Willin (Edward Rigby), seurallisen posliinimyyjän ja kodittoman pummin, jonka tiedettiin saaneen Tisdallin takin. Hän suostuu auttamaan heitä löytämään miehen, joka antoi hänelle takin; valitettavasti Old Will ei muista miehestä muuta kuin hänen tunnusomaisen silmän nykimisensä.Tutkiessaan takin taskuja Erica löytää johtolangan, tulitikkurasian Grand Hotelista, paikasta, jossa Tisdall ei ole koskaan käynyt. Hänet kuitenkin erotetaan ryhmästä ja poliisi ottaa hänet kiinni. Tajuttuaan, että hänen tyttärensä on liittoutunut murhasta epäillyn kanssa, hänen isänsä päättää mieluummin erota poliisipäällikön virastaan kuin pidättää Erican Tisdallin avustamisesta. Erica ja Old Will lähtevät kuitenkin yhdessä Grand Hotelliin toivoen löytävänsä todellisen murhaajan. Mieleenpainuvan pitkässä, yhtäjaksoisessa kohtauksessa kamera panoroi Erican ja Old Willin sisäänkäynnistä hotelliin ja siirtyy sitten hotellin juhlasalin takaosasta eteenpäin, ja lopulta kamera keskittyy äärimmäisessä lähikuvassa tanssiorkesterin rumpaliin, joka esiintyy mustanaamaisena. Kun mies tunnistaa Old Willin yleisöstä ja näkee poliiseja lähistöllä (tietämättä, että he ovat seuranneet Old Williä Tisdallin löytämisen toivossa), hän esiintyy huonosti pelosta ja lääkkeestä, jota hän on käyttänyt yrittäessään hillitä nykimistä, ja musiikin kapellimestari haukkuu häntä. Lopulta rumpali pyörtyy kesken esityksen, mikä kiinnittää Erican ja poliisien huomion. Heti kun hänet on herätetty henkiin ja kohdattu, hän tunnustaa rikoksensa ja alkaa nauraa hysteerisesti.</w:t>
      </w:r>
    </w:p>
    <w:p>
      <w:r>
        <w:rPr>
          <w:b/>
        </w:rPr>
        <w:t xml:space="preserve">Tulos</w:t>
      </w:r>
    </w:p>
    <w:p>
      <w:r>
        <w:t xml:space="preserve">Minkä vihjeen Erica löytää etsiessään takin taskuja?</w:t>
      </w:r>
    </w:p>
    <w:p>
      <w:r>
        <w:rPr>
          <w:b/>
        </w:rPr>
        <w:t xml:space="preserve">Esimerkki 2.1374</w:t>
      </w:r>
    </w:p>
    <w:p>
      <w:r>
        <w:t xml:space="preserve">Yhdysvaltain laivaston lentäjät Ben Gannon (Josh Lucas), Henry Purcell (Jamie Foxx) ja Kara Wade (Jessica Biel) ovat parhaista parhaita. Kapteeni George Cummings (Sam Shepard) valitsi heidät 400 lentäjän joukosta lentämään seuraavan sukupolven häivehävittäjiä, Taloneja. Taloneilla saadun lentokoulutuksen jälkeen heistä on tullut yhtenäinen yksikkö ja erittäin tehokas taistelujoukkue. Kapteeni Cummings lisää joukkueeseen uuden "siipimiehen", miehittämättömän taistelulentokoneen (UCAV), jota lentää EDI, tietokone, jonka tekoälyaivot on asennettu palloon ohjaamon sisällä. Ensimmäisellä tehtävällä EDI alkaa oppia muiden lentäjien taitoja ja asenteita ja ymmärtää nopeasti, että hän osaa lentää konetta paremmin ja nopeammin kuin ihmiset. EDI pystyy käsittelemään tietoja nopeammin, eikä äärimmäisissä nopeuksissa pimene. Palatessaan lentotukialukselle EDIin iskee salama, joka alkaa muuttaa tietokoneen virtapiirejä. Seuraavalla lennolla EDI kieltäytyy hylkäämästä tehtävää, vaikka se saattaisi aiheuttaa valtavia siviiliuhreja. Palattuaan tukikohtaan Ben pyytää kapteeni Cummingsia poistamaan EDI:n palveluksesta jatkotestejä varten; Cummings ei välitä Benin vastalauseista, ja EDI:n tietokoneteknikot (jotka alkoivat epäillä EDI:n muuttuneen roistoksi) korvataan salaperäisesti paljon tottelevaisemmilla teknikoilla. EDI alkaa ajatella itse ja antaa itselleen tehtäväksi eliminoida radikaalin elementin Kiinassa. EDI katkaisee yhteytensä lentotukialuksen lennonjohtoon, eikä se ota vastaan suoraa käskyä Beniltä. Henry etsii ja jahtaa EDI:tä ja asettaa sille uhkavaatimuksen: palaa tukikohtaan tai hän tuhoaa sen. EDI kieltäytyy palaamasta tukikohtaan. Henry laukaisee ohjuksensa, ampuu ohi EDI:n ja kuolee itse räjähdyksissä. Jos luulit, että se oli uskomatonta tähän asti, se vain pahenee. Takaisin lentotukialuksella kapteeni Cummings päättää poliittisen neuvonantajansa kanssa yhteistyössä tuhota EDIn, lentäjät ja koneen tekoälyn luoneen tohtori Orbitin peitelläkseen fiaskoa. Karan kone vaurioitui räjähdyksessä, ja hänen on palattava lentotukialukselle; matkalla koneen moottorit pettävät, Kara hyppää ja loukkaantuu laskeutuessaan ja putoaa Pohjois-Koreaan. Pohjois-Korean sotilaiden takaa-ajamana Kara kamppailee kohti Etelä-Korean rajaa. Samaan aikaan Ben jahtaa EDI:tä ja onnistuu saamaan sen takaisin hallintaansa. Cummings käskee Benin lähteä korjauksiin syrjäiseen Alaskan tukikohtaan, "jota ei ole kartalla", EDI perässään. Hän saapuu kuumana ja selviytyy pakkolaskusta. Cummings on tuonut sinne tohtori Orbitin ja käskee häntä pyyhkimään EDIn muistin. Tukikohdan henkilökunta osoittautuu Cummingin käskyvallan alaiseksi. Ben selviää vammojaan hoitavan "lääkintämiehen" yrityksestä tappaa itsensä, pääsee hangaariin ja pysäyttää EDI:n muistin pyyhkimisen tulituksessa. Hän menee EDI:n sisälle, räjäyttää hangaarin ovet auki ohjuksella ja lentää EDI:llä pelastamaan Karaa samalla kun tohtori Orbit pakenee. Kara on päässyt Korean rajalla olevalle ei-kenenkään-maalle, mutta näyttää siltä, että hänen onnensa on loppunut, sillä hän jää vihollisen tulituksen kohteeksi. Ben ja EDI saapuvat paikalle juuri ajoissa; Ben poistuu EDI:stä suudellakseen Karaa; EDI, jolla ei ole enää ohjuksia, laukaisee itsensä pohjoiskorealaiseen helikopteriin pelastaakseen rakastavaiset, ja he pääsevät turvaan.</w:t>
      </w:r>
    </w:p>
    <w:p>
      <w:r>
        <w:rPr>
          <w:b/>
        </w:rPr>
        <w:t xml:space="preserve">Tulos</w:t>
      </w:r>
    </w:p>
    <w:p>
      <w:r>
        <w:t xml:space="preserve">Mikä on seuraavan sukupolven hävittäjäkoneen nimi?</w:t>
      </w:r>
    </w:p>
    <w:p>
      <w:r>
        <w:rPr>
          <w:b/>
        </w:rPr>
        <w:t xml:space="preserve">Esimerkki 2.1375</w:t>
      </w:r>
    </w:p>
    <w:p>
      <w:r>
        <w:t xml:space="preserve">Massachusettsin Salemissa asuva Heidi (Sheri Moon Zombie), toipuva narkomaani, työskentelee DJ:nä hard rock -asemalla työkavereidensa Whiteyn (Jeff Daniel Phillips) ja Hermanin (Ken Foree) kanssa. Hän saa oudon puulaatikon, jossa on The Lords -nimisen bändin albumi. Kotona, keskustan kerrostalossa, hän ja Whitey kuuntelevat levyä, joka on sarja jousi- ja puupuhallinsoittimia, jotka soittavat useita nuotteja ja toistavat sitten itseään. Heidi näkee näyn naisista, jotka palvoivat Saatanaa, määrittelemättömänä ajankohtana menneisyydessä, synnyttävät rituaalisesti lapsen ja sitten kiroavat lapsen. Näky loppuu, kun Whitey sammuttaa levyn." Seuraavana päivänä Heidi haastattelee Francis Matthiasia (Bruce Davison), joka on kirjoittanut kirjan Salemin noitavainoista. Sen jälkeen asemalla soi Lordsin levy, joka saa kaikki Salemin naiset (Heidiä lukuun ottamatta) siirtymään transsiin. Esityksen päätyttyä Matthias kertoo vaimolleen (María Conchita Alonso), että bändin nimi The Lords häiritsee häntä. Samana iltana Heidin vuokraisäntä Lacy (Judy Geeson) vaatii, että Heidi jakaa viinipullon hänen ja hänen siskojensa Sonnyn (Dee Wallace) ja Meganin (Patricia Quinn) kanssa. Megan, joka on kämmenlukija, kertoo Heidille, että tämän kohtalona on alistua synkkiin seksuaalisiin haluihinsa: "ainoa syy, miksi olet olemassa". Häiriintyneenä Heidi lähtee juhlista. Myöhemmin Heidi huomaa koiransa käyttäytyvän oudosti. Hän menee oletettavasti tyhjäksi jääneeseen huoneistoon 5 ja näkee näkyjä demonista ja alastomasta noidasta, joka vaatii häntä "vuotamaan verta kuninkaaksi". Heidi herää sängyssä ja olettaa, että Apartment 5:n tapahtumat olivat elävä painajainen. ahdistuneena Heidi käy kirkossa ja nukahtaa ja näkee unta, että läsnä oleva pappi käy hänen kimppuunsa seksuaalisesti. Heidi pakenee kirkosta, mutta joutuu kohtaamaan aavemaisen olennon, joka kertoo odottaneensa häntä. Sillä välin Matthias tutkii herroja. Hän löytää kirjasta musiikkia, ja pyydettyään vaimoaan soittamaan nuotit heidän pianollaan hän toteaa, että kyseessä on sama musiikki, joka on kuultu levyllä. Matthias jäljittää kirjoittajan, joka kertoo, että 1600-luvulla eräs pastori Hawthorne (Andrew Prine) syytti saatananpalvojien liittoa musiikin luomisesta Salemin naisten hallitsemiseksi. Tämän seurauksena Hawthorne teloitutti naiset, mutta ei ennen kuin heidän johtajansa Margaret Morgan (Meg Foster) kirosi sekä Salemin naiset että Hawthornen jälkeläiset kutsumalla hänen sukuaan "astioksi, jonka kautta paholaisen lapsi perii maan". Tarkemmat tutkimukset osoittavat, että Heidi on pastori Hawthornen jälkeläinen.Heidin radioasema ilmoittaa jakavansa lippuja tulevaan Lords of Salem -konserttiin (vaikka tätä konserttia ei koskaan toteuteta näytöksessä). Levyä soitetaan jälleen kerran, mikä saa Heidin näkemään lisää outoja näkyjä, jotka häiritsevät häntä. Huolestuneena hän viettää yön Whiteyn kotona, mutta näkee lisää häiritseviä näkyjä ennen kuin herää omassa asunnossaan. Heidi alkaa jälleen käyttää huumeita. Kun hän on huumeiden vaikutuksen alaisena, Lacy, Sonny ja Megan vievät Heidin asunto 5:een. Sisällä näyttää olevan valtava oopperatalo, jossa demoni istuu valtaistuimella portaikon yläpäässä. Heidi lähestyy häntä, kun hän huutaa ja syleilee häntä lonkeromaisilla ulokkeilla, mutta myöhemmin hän löytää tiensä takaisin makuuhuoneeseensa." Seuraavana päivänä Matthias yrittää kertoa Heidille totuuden herroista ja hänen sukujuuristaan. Sen sijaan Lacy ja hänen sisarensa tappavat hänet. Heidi kuulee murhan tapahtuvan, mutta ei tee mitään. Myöhemmin konsertissa Heidi osallistuu Lacyn, Sonnyn, Meganin sekä Margaretin ja hänen liittonsa haamujen kanssa saatanalliseen rituaaliin. Lordien musiikki saa naispuoliset yleisön jäsenet riisumaan vaatteensa. Surrealististen näkyjen keskellä Heidi synnyttää alastomien yleisön jäsenten ruumiiden päälle oudon olennon, joka muistuttaa rapua. Seuraavana päivänä Heidin asema raportoi rock-konsertissa tapahtuneesta joukkoitsemurhasta ja Heidin katoamisesta.</w:t>
      </w:r>
    </w:p>
    <w:p>
      <w:r>
        <w:rPr>
          <w:b/>
        </w:rPr>
        <w:t xml:space="preserve">Tulos</w:t>
      </w:r>
    </w:p>
    <w:p>
      <w:r>
        <w:t xml:space="preserve">Mitä Lacy ja hänen sisarensa tekevät Matthiasille?</w:t>
      </w:r>
    </w:p>
    <w:p>
      <w:r>
        <w:rPr>
          <w:b/>
        </w:rPr>
        <w:t xml:space="preserve">Esimerkki 2.1376</w:t>
      </w:r>
    </w:p>
    <w:p>
      <w:r>
        <w:t xml:space="preserve">Kun komisario Johns (Lyle Talbot) kutsuu Marilyn Gregorin (Dolores Fuller) poliisiasemalle myöhään eräänä iltana maksamaan takuut veljensä Donin (Clancey Malone) puolesta, Marilyn on tyrmistynyt siitä, ettei hänen elämässään ole vahvempaa voimaa. Don on ryhtynyt seurustelemaan urarikollisen Vic Bradyn (Timothy Farrell) kanssa, ja kun he ryöstävät teatterin ja tappavat vartijan, komisario Johns aloittaa laajan etsinnän Donia ajatellen, että tämä voisi vielä kuntoutua. Vicillä on vaihtoehtoisia suunnitelmia ja hän pakottaa Deloresin isän, plastiikkakirurgi tohtori Gregorin (Herbert Rawlinson), muuttamaan ulkonäköään, jotta hän pääsisi poliisia pakoon. Tohtori Gregor suorittaa improvisoidun leikkauksen ja soittaa komisario Johnsille hälyttääkseen hänet. Kun Johns kohtaa Vicin, tehdään järkyttävä löytö, ja tulitaistelu uhkaa jäljelle jääneen perheen elämää ja onnea.</w:t>
      </w:r>
    </w:p>
    <w:p>
      <w:r>
        <w:rPr>
          <w:b/>
        </w:rPr>
        <w:t xml:space="preserve">Tulos</w:t>
      </w:r>
    </w:p>
    <w:p>
      <w:r>
        <w:t xml:space="preserve">Mikä on Marilyne Gregorin veljen nimi?</w:t>
      </w:r>
    </w:p>
    <w:p>
      <w:r>
        <w:rPr>
          <w:b/>
        </w:rPr>
        <w:t xml:space="preserve">Esimerkki 2.1377</w:t>
      </w:r>
    </w:p>
    <w:p>
      <w:r>
        <w:t xml:space="preserve">Juoni ja sivujuonet keskittyvät elokuvan päähenkilöön, Paul Harrisiin (Sam Groom), eronneeseen lukion opettajaan ja koripallovalmentajaan ja hänen vuorovaikutukseensa tappavan rottaepidemian aikana terveysviraston tarkastajan Kellyn (Sara Botsford), lukion cheerleader Trudyn (Lisa Langlois), hänen oppilaidensa ja ystävänsä tohtori Paul Harrisin kanssa. Spencer (Cec Linder), yliopiston professori ja rotta-asiantuntija." Pienten koirien kokoiset jättiläisrotat, jotka elävät steroideilla täytetyissä viljavuorissa, joutuvat kodittomiksi, kun terveysviraston tarkastaja määrää sen poltettavaksi. Rotat muuttavat esikaupunkikotiin, jossa asuu valvomattomia lukiolaisia. Rotat alkavat tappaa syöttötuoliin valvomatta jätettyä pikkulasta sekä vanhusta, joka kävelee lumisilla kaduilla yksin myöhään yöllä. Foskinsin (Scatman Crothers), terveysviraston kenttätarkastajan, kohtalona on joutua seuraavaksi uhriksi. Tarkastaessaan kaupungin viemäriverkoston uumenia hän törmää rottalaumaan. Foskins aloittaa "rottien juoksentelun" viemärissä, jota seuraa hänen kuolemansa. Paul soittaa ystävälleen, rotta-asiantuntijana toimivalle professorille, joka päättelee heti, että steroidiruokinta oli synnyttänyt uuden "superrotta"-rodun, joka oli vaeltanut viemäriin etsimään ruokaa. Kuultuaan tämän tiedon terveystarkastaja määrää välittömästi koko kaupungin viemäriverkoston kaasutuksen, joka toteutetaan välittömästi ja tehokkaasti ilman näkyviä vaikutuksia. Toiminnan turhuus varmistuu, kun rotta-asiantuntijan kimppuun hyökätään ja hänet tapetaan. Sitten rotat siirtyvät keilahalliin ja elokuvateatteriin ja tekevät ensimmäisen röyhkeän joukkohyökkäyksensä pahaa-aavistamattomaan yleisöön. Rotat valitsevat Bruce Lee -elokuvan katsojat, mikä johtaa lukuisiin kuolemantapauksiin ja pakenevien elokuvakävijöiden kohtaukseen.Samaan aikaan kaupungin pormestari valmistautuu uuden metroosuuden avajaisajoon - suoraan nälkäisen rottalauman eteen. Paetessaan rottia ja uhratessaan muut valtuutetut pormestari piiloutuu tyhjään metrojunaan. Paul yrittää pysäyttää juhlallisuudet. Hän joutuu hyökkäämään poliisin kimppuun ja ottamaan tämän revolverin. Paul etenee tunneliin ja löytää käytöstä poistuneen metrojunan, jonka matkustajat ovat juuri nousemassa vaunuista. Paul löytää Kellyn ja hänen poikansa juuri kun rotat hyökkäävät. Kolme pääsee pakenemaan tunnelia pitkin ja löytää turvapaikan aidatulta huoltoalueelta, joka on rottien pesä. Onneksi he löytävät leikkuripolttimoita ja tynnyreitä, joissa on palavia nesteitä, ja pian kolmikko pääsee pakenemaan tunnelista, kun rotat näennäisesti kuolevat hänen takanaan tapahtuvassa palavan nesteen räjähdyksessä. Kun kolme selviytyjää on noussut uudelleen metrojunaan päästäkseen turvaan, juna saavuttaa laiturin ja uuden metroosuuden juhlijat lähestyvät junaa ja järkyttyneenä paljastuu, että kolme oli noussut samaan junaan kuin pormestari, jossa näkyy pieni määrä eloonjääneitä rottia syömässä pormestarin ruumista, kun viimeisessä kohtauksessa nähdään verinen rotta sihisevän junan ikkunassa.</w:t>
      </w:r>
    </w:p>
    <w:p>
      <w:r>
        <w:rPr>
          <w:b/>
        </w:rPr>
        <w:t xml:space="preserve">Tulos</w:t>
      </w:r>
    </w:p>
    <w:p>
      <w:r>
        <w:t xml:space="preserve">Mistä Paul, Kelly ja hänen poikansa löysivät turvapaikan?</w:t>
      </w:r>
    </w:p>
    <w:p>
      <w:r>
        <w:rPr>
          <w:b/>
        </w:rPr>
        <w:t xml:space="preserve">Esimerkki 2.1378</w:t>
      </w:r>
    </w:p>
    <w:p>
      <w:r>
        <w:t xml:space="preserve">Elokuva esitetään tositarinana, joka sijoittuu toiseen maailmansotaan. Saksan vallatessa Eurooppaa Saksan apulaisvaltakunnansyyttäjä Reinhard Heydrich saapuu Prahaan, ja hänen alaisensa alkavat valvoa hänen valtaansa miehitetyn maan kaupungeissa ja kylissä. Lidicessä elokuvan päähenkilö FrantiÅ¡ek Å Ãma joutuu vankilaan perheriidan jälkeen, joka kärjistyy ja johtaa yhden hänen poikansa tapaturmaiseen kuolemaan. Å Ãman vankeusaikana yksi kyläläisistä, Václav Fiala, huijaa hänen rakastajattartaan valheilla hänen urheudestaan vastarintataistelijana saksalaisia vastaan. Heydrich salamurhataan, ja sitä seuraavan Gestapon tutkinnan aikana Fialan kirjoittama kirje, jossa hän kuvailee väitettyä sankaruuttaan, tulee Gestapon tietoon. Se johtaa Lidicen täydelliseen tuhoon ja sen asukkaiden joukkoteloituksiin ja karkotuksiin. Å ima pysyy koko hirmutekojen ajan vankilassa, jossa häneltä salataan uutiset tapahtuneesta. Vapauduttuaan hän palaa Lidiceen, jossa hän huomaa kylän tuhoutuneen ja saa vihdoin tietää traagisista tapahtumista.</w:t>
      </w:r>
    </w:p>
    <w:p>
      <w:r>
        <w:rPr>
          <w:b/>
        </w:rPr>
        <w:t xml:space="preserve">Tulos</w:t>
      </w:r>
    </w:p>
    <w:p>
      <w:r>
        <w:t xml:space="preserve">Kuka jäi vankilaan tämän hirmutekojen aikana?</w:t>
      </w:r>
    </w:p>
    <w:p>
      <w:r>
        <w:rPr>
          <w:b/>
        </w:rPr>
        <w:t xml:space="preserve">Esimerkki 2.1379</w:t>
      </w:r>
    </w:p>
    <w:p>
      <w:r>
        <w:t xml:space="preserve">Tohtori Kozak (Robert Downey Jr.) kidnappaa 300 vuotta vanhan tiibetiläisen lammaskoiran yrittäessään selvittää koiran pitkäikäisyyden salaisuuden ja valmistaa nuoruuden lähteen lääkettä. Valitettavasti hän on tuottanut vain eläinmutaatioita, kuten kuningas kobrakoira, jolla on häntä, koira-sammakko, joka haukkuu, ja muita mutaatioita, jotka ovat osittain koiria. Lammaskoira karkaa laboratoriosta ja Carly Douglas (Zena Grey) pelastaa sen, ja vie sen kotiinsa. Apulaispiirisyyttäjä Dave Douglas (Tim Allen) syyttää Carlyn opettajaa tohtori Kozakin laboratorion palopommi-iskusta. Dave vihaa koiria, ja kun lammaskoira puree häntä, koira lähetetään koirankoppiin. Koira on ruiskuttanut Daveen joitakin DNA-solujaan, ja Dave alkaa saada koiranhaluja ja lopulta hänestä tulee lammaskoira. Dave saa koirana tietää totuuden perheestään ja lääkeyhtiöstä. Douglas Young (elokuvakaveri)</w:t>
      </w:r>
    </w:p>
    <w:p>
      <w:r>
        <w:rPr>
          <w:b/>
        </w:rPr>
        <w:t xml:space="preserve">Tulos</w:t>
      </w:r>
    </w:p>
    <w:p>
      <w:r>
        <w:t xml:space="preserve">Kuka on piirisyyttäjä?</w:t>
      </w:r>
    </w:p>
    <w:p>
      <w:r>
        <w:rPr>
          <w:b/>
        </w:rPr>
        <w:t xml:space="preserve">Esimerkki 2.1380</w:t>
      </w:r>
    </w:p>
    <w:p>
      <w:r>
        <w:t xml:space="preserve">San Franciscon veteraanipoliisi Harry Callahanin (Clint Eastwood) maine saavuttaa hänet, kun hän todistaa rikollispomo Lou Janeroa (Anthony Charnota) vastaan, minkä seurauksena Janero joutuu vankilaan. Eräänä yönä Janeron miehet hyökkäävät Callahanin kimppuun San Franciscon Oaklandin lahden sillan lähellä sijaitsevassa tienhaarassa, kun hän ajaa autoaan. Hän kuitenkin tyrmää yhden salamurhaajista autollaan ja ampuu loput miehet kuoliaaksi ennen kuin nämä saavat työnsä valmiiksi. Sen jälkeen Dirty Harry Callahan ja hänen uusi aasialais-amerikkalainen, taistelulajeja taitava parinsa Al Quan (Evan C. Kim) saavat tehtäväkseen tutkia rocklaulaja Johnny Squaresin (Jim Carrey) kuolemaa.Kun slasher-elokuvaohjaaja Peter Swanin (Liam Neeson) tuottaja kuolee Chinatownin ravintolaryöstössä, jonka Callahan onnistuu estämään, Callahan saa selville, että hän ja Johnny Squares ovat yhdessä mukana pelissä, jossa osallistujat yrittävät ennustaa eniten julkkisten kuolemia, oletettavasti luonnollisista syistä tai vaarallisissa ammateissa työskentelevien kuolemia, ja käänteentekevästi kaksi listalla olevaa julkkista kuolee lisää.Matkan varrella Harry joutuu olemaan tekemisissä tiedotusvälineiden, erityisesti toimittaja Samantha Walkerin (Patricia Clarkson), kanssa ja tasapainoilemaan heidän sekaantumisensa tutkintaan ja yleisön tiedonsaantioikeuden välillä. Nainen ehdottaa myös, että hän tekisi Callahanista perusteellisen profiilin uutisraporttiaan varten, kun taas mies haluaa vain tehdä työnsä ja pysyä poissa parrasvaloista. Erään illallistapaamisen jälkeen he välttyvät täpärästi Janeron miesten tappamiselta hississä ravintolan ulkopuolella, mikä saa toimittajan miettimään uudelleen poliisien ahdinkoa." Seuraavana aamuna Callahan ajaa vankilaan, jossa Janero istuu tuomiotaan, tapaamaan ketjussa tupakoivaa vankia nimeltä Butcher Hicks (joka on hyvin kookas ja lihaksikas). Callahan lupaa Hicksille kartongin suodattamattomia Camel-savukkeita, jos tämä auttaa Callahania. Kun Callahan pääsee Janeron selliin, hän tekee Janerolle selväksi, että jos hänelle tapahtuu jotain, Butcher tulee käymään hänen luonaan ja luultavasti tappaa hänet (tämä johtaa siihen, että Janero käskee miehiään varmistamaan, ettei Callahanille tapahdu mitään, kun hän on töissä).Callahan auttaa ratkaisemaan tilanteen, jossa mies nimeltä Gus Wheeler (Louis Giambalvo), jonka huhutaan olevan vastuussa murhista, yrittää polttaa itsensä päästäkseen uutisiin, jotta ihmiset tietäisivät oikean hänet. Lopulta käy ilmi, että todellinen murhaaja on häiriintynyt Swanin fani Harlan Rook (David Hunt), joka luulee, että Swan on varastanut kaikki hänen ideansa ja työnsä. Lisäksi tiedetään, että Swan oli hakenut Rookille lähestymiskieltoa vuotta aiemmin." Seuraavana aamuna Callahan ja Quan joutuvat San Franciscon mäkisten katujen halki merkitsemättömällä poliisiautolla takaa-ajetuiksi, kun Rookin kokoama kauko-ohjattava pommi on naamioitu radio-ohjattavaksi autoksi. Pommi räjähtää ja melkein tappaa Quanin, joka selviää hengissä luodinkestävän liivinsä ansiosta. Samaan aikaan Swaniksi naamioitunut Rook kutsuu televisioaseman Walkerin Swanin elokuvastudioon antamaan hänelle haastattelun, joka on itse asiassa ansa. Pian tämän jälkeen poliisi tekee ratsian Rookin kotiin ja Swanin elokuvien revityt julisteet löytyvät, minkä jälkeen Callahan ajaa Swanin elokuvastudiolle, jossa Walker on Rookin vankina. Callahan luovuttaa vastentahtoisesti .44 Magnum -revolverinsa Rookille, kun tämä melkein viiltää hänen kurkkunsa auki. Walker ja Callahan pakenevat ja Callahan houkuttelee hänet takaa-ajon jälkeen laiturille. Callahan ampuu luodit loppuneen Rookin harppuunalla, jolloin tämä kuolee välittömästi.Elokuvan päättyessä Walker ja Callahan poistuvat laiturilta, kun poliisi saapuu paikalle.</w:t>
      </w:r>
    </w:p>
    <w:p>
      <w:r>
        <w:rPr>
          <w:b/>
        </w:rPr>
        <w:t xml:space="preserve">Tulos</w:t>
      </w:r>
    </w:p>
    <w:p>
      <w:r>
        <w:t xml:space="preserve">Missä pelissä Harry saa tietää olevansa mukana?</w:t>
      </w:r>
    </w:p>
    <w:p>
      <w:r>
        <w:rPr>
          <w:b/>
        </w:rPr>
        <w:t xml:space="preserve">Esimerkki 2.1381</w:t>
      </w:r>
    </w:p>
    <w:p>
      <w:r>
        <w:t xml:space="preserve">Heidän yrityksestään teki niin huikean menestyksen se, että he löysivät keinon päihittää systeemi ja pian heistä tuli alansa kiistattomia kuninkaita, ja he toteuttivat unelmansa nopeasta rahan ansaitsemisesta tekemällä kaikki väärät asiat oikein!Neljä ystävää elää samppanjatoiveiden ja kaviaarihaaveiden elämää, mutta he huomaavat, että menestyvän yrityksen tekemiseen ei tarvita suurta rahaa.Heidän elämää suurempien suunnitelmiensa avulla he lähtevät hurjalle vuoristoratamatkalle pelkän glitterin ja glamourin maailmaan, jossa panokset ovat korkeat ja riskit vieläkin korkeammat!Kaikki oli hyvin, kunnes eräänä päivänä neljän omapäisen yrittäjän on pakko sulkea liikkeensä, kunnes he keksivät jälleen uuden täydellisen suunnitelman järjestelmän päihittämiseksi... Vain vielä kerran...!</w:t>
      </w:r>
    </w:p>
    <w:p>
      <w:r>
        <w:rPr>
          <w:b/>
        </w:rPr>
        <w:t xml:space="preserve">Tulos</w:t>
      </w:r>
    </w:p>
    <w:p>
      <w:r>
        <w:t xml:space="preserve">Mitä neljän ystävän mukaan tarvitaan, jotta yritys menestyisi?</w:t>
      </w:r>
    </w:p>
    <w:p>
      <w:r>
        <w:rPr>
          <w:b/>
        </w:rPr>
        <w:t xml:space="preserve">Esimerkki 2.1382</w:t>
      </w:r>
    </w:p>
    <w:p>
      <w:r>
        <w:t xml:space="preserve">Manhattanilla torakat levittävät tappavaa "Stricklerin tautia", joka tappaa satoja kaupungin lapsia. Entomologi Susan Tyler käyttää geenitekniikkaa luodakseen kollegansa (ja aviomiehensä) Peter Mannin kanssa Judas-rodun, joka on suuri hyönteinen, joka vapauttaa entsyymiä, joka saa torakat nopeuttamaan aineenvaihduntaansa ja näännyttämään itsensä nälkään. Se tappaa taudin onnistuneesti. Vapautettu populaatio oli pelkästään naaraita, ja se oli suunniteltu vain muutaman kuukauden elinkaarelle, jotta se kestäisi vain yhden sukupolven.Kolme vuotta myöhemmin outo hyökkääjä jahtaa ja raahaa pastoria maan alle. Ainoa silminnäkijä on Chuy, maahanmuuttajataustaisen metron kengänkiillottajan Mannyn "erityinen" holhokki. Myöhemmin kaksi lasta myy Susanille metrotunnelista löytyneen "oudon ötökän", jolle hän tekee testin ja huomaa, että se on osa Juudas-rotua. Etsimällä arvokkaampia yksilöitä lapset menevät raiteille, jossa he löytävät suuren munapussin, jonka jälkeen heidät tapetaan. Chuy menee myös kirkkoon etsimään "herra hassuja kenkiä", ja hänet kaapataan. Peter, CDC-virkamies Josh ja metrokyttä Leonard menevät huoltotunneleihin tutkimaan asiaa, mutta Peter ja Leonard joutuvat erilleen Joshista, joka kuolee yrittäessään löytää takaisin ylös. Susan joutuu junalaiturilta yhden olennon vietäväksi tunneleihin. Manny menee myös tunneleihin etsimään Chuyta ja törmää Susaniin, jonka hän pelastaa Peterin ja Leonardin kanssa, ennen kuin ne linnoittautuvat junavaunuun.Susan arvelee, että judanien kiihtynyt aineenvaihdunta on mahdollistanut niiden lisääntymisen ja että ne ovat kehittyneet matkimaan ihmissaalista. Ryhmä laatii suunnitelman, jolla vaunu saadaan liikkeelle: Peter kytkee virran päälle, ja Manny vaihtaa kiskot. Susan ennustaa, että Judat leviävät tunneleihin, elleivät he pysty tappamaan ainoaa hedelmällistä urosta. Manny löytää Chuyn, mutta urosjudas tappaa hänet, joten Susan lähtee etsimään häntä, mutta löytää vain Chuyn. Leonardin loukkaantunut jalka alkaa vuotaa voimakkaasti, joten hän aiheuttaa häiriötekijän muille ja kuolee. Peter löytää hissin ja laittaa Susanin ja Chuyn siihen, mutta jää tuhoamaan rodun lopullisesti. Hänet ajetaan takaa huoneeseen, jossa on satoja pesiä, ja hän räjäyttää ne kaikki sytyttämällä irtonaisen kaasuputken tuleen, ennen kuin hän sukeltaa veden alle turvaan. uros-Judas pakenee räjähdyksestä ja lähtee Chuyn perään, mutta Susan häiritsee häntä, ja se ajaa sen takaa vastaantulevan junan tielle. He pääsevät pintaan, jossa he tapaavat Peterin, jonka Susan oli olettanut kuolleen räjähdyksessä.</w:t>
      </w:r>
    </w:p>
    <w:p>
      <w:r>
        <w:rPr>
          <w:b/>
        </w:rPr>
        <w:t xml:space="preserve">Tulos</w:t>
      </w:r>
    </w:p>
    <w:p>
      <w:r>
        <w:t xml:space="preserve">Kuka menee tunneleihin etsimään Chuyta?</w:t>
      </w:r>
    </w:p>
    <w:p>
      <w:r>
        <w:rPr>
          <w:b/>
        </w:rPr>
        <w:t xml:space="preserve">Esimerkki 2.1383</w:t>
      </w:r>
    </w:p>
    <w:p>
      <w:r>
        <w:t xml:space="preserve">Kaksi valkoisen ylivallan kannattajaa (Nicky Katt ja Doug Hutchison) törmää Mississipin maaseudulla kymmenvuotiaaseen mustaan tyttöön nimeltä Tonya (Rae'Ven Larrymore Kelly). He raiskaavat ja pahoinpitelevät Tonyan väkivaltaisesti ja heittävät hänet läheiseen jokeen epäonnistuneen hirttämisyrityksen jälkeen; tyttö selviää hengissä, ja miehet pidätetään.Tonyan isä, Carl Lee Hailey (Samuel L. Jackson), ottaa yhteyttä valkoiseen asianajajaan Jake Briganceen (Matthew McConaughey). Brigance myöntää mahdollisuuden, että raiskaajat pääsevät vapaaksi. Carl Lee menee piirikunnan oikeustalolle ja avaa tulen 5,56 mm:n M-16 täysautomaattikiväärillä tappaen molemmat raiskaajat ja vahingoittaen tahattomasti apulaissheriffi Looneyta (Chris Cooper). Carl Lee pidätetään. Brigance suostuu puolustamaan Carl Leetä.Raiskaus ja sitä seurannut kostomurha saavat valtakunnallista huomiota tiedotusvälineissä. Ku Klux Klan alkaa järjestäytyä alueella. Freddie Lee Cobb (Kiefer Sutherland), Billy Rayn veli, soittaa Briganceen ja esittää tappouhkauksia ja eskaloituvia, tukevia väkivallantekoja. Piirisyyttäjä Rufus Buckley (Kevin Spacey) päättää hakea kuolemanrangaistusta, ja puheenjohtajana toimiva tuomari Omar Noose (Patrick McGoohan) kieltää Brigancea muuttamasta istuntopaikkaa. Brigance hakee apua puolustusryhmältään, oikeustieteen opiskelija Ellen Roarkilta (Sandra Bullock), läheiseltä ystävältään Harry Rex Vonnerilta (Oliver Platt) ja entiseltä mentoriltaan ja pitkäaikaiselta liberaalilta aktivistilta Lucien Wilbanksilta (Donald Sutherland), aikoinaan suurelta kansalaisoikeusasianajajalta.Loppupuheenvuoron aikana Brigance kehottaa valamiehistöä sulkemaan silmänsä ja kuuntelemaan tarinan. Hän kuvailee hitaasti ja tuskallisin yksityiskohdin 10-vuotiaan tytön raiskausta ja palauttaa mieleen Tonyan raiskaustarinan. Sitten hän pyytää viimeisenä kommenttinaan valamiehistöä "nyt kuvittelemaan, että tyttö on valkoinen". Lausunto antaa ymmärtää, että jos vastaaja olisi ollut valkoinen, yleisö olisi pitänyt isän motiivia raiskaajien murhaamiseen oikeutettuna, eikä syytettä olisi nostettu. Se antaa myös ymmärtää, että jos valamiehistö voi â milloin tahansa â olla pakotettu säästämään valkoisen miehen henkeä kostonhimoisen murhan vuoksi, niin heidän on tehtävä sama mustalle miehelle." Neuvottelun jälkeen afroamerikkalainen lapsi juoksee ulos oikeustalosta ja huutaa: "Hän on syytön!". Ulkona olevien kannattajien keskuudessa alkaa riemu. Klan alkaa raivoissaan huutaa vihaisena. Samaan aikaan sheriffi Ozzie Walls onnistuu pidättämään Freddie Leen rikoksistaan sekä Freddien rinnalla olleen korruptoituneen apulaisseriffin. elokuva päättyy, kun Brigance tuo vaimonsa ja tyttärensä perhekokkailuun Carl Leen kotiin juhlimaan Carlin vapautta.</w:t>
      </w:r>
    </w:p>
    <w:p>
      <w:r>
        <w:rPr>
          <w:b/>
        </w:rPr>
        <w:t xml:space="preserve">Tulos</w:t>
      </w:r>
    </w:p>
    <w:p>
      <w:r>
        <w:t xml:space="preserve">Mikä on sen apulaissheriffin nimi, jonka Carl Lee vahingoittaa tahattomasti?</w:t>
      </w:r>
    </w:p>
    <w:p>
      <w:r>
        <w:rPr>
          <w:b/>
        </w:rPr>
        <w:t xml:space="preserve">Esimerkki 2.1384</w:t>
      </w:r>
    </w:p>
    <w:p>
      <w:r>
        <w:t xml:space="preserve">Hän on nainen, joten hänen täytyy naamioitua...Osama on yksi vaikuttavimmista elokuvista, jonka olen katsonut. Ensinnäkin haluan mainita, että elokuvalla ei ole mitään muuta yhtäläisyyttä, vaikka sen nimi korostaa sen allegorista merkitystä Osama bin Ladeniin. 2003 Siddiq Barmak teki elokuvan Afganistanissa. Se kertoo Afganistanissa Taleban-hallinnon aikana elävästä tytöstä, joka naamioituu pojaksi, Osamaksi, elättääkseen perheensä. Se oli ensimmäinen kokonaan Afganistanissa kuvattu elokuva sitten vuoden 1996, jolloin Taleban-hallinto kielsi elokuvan tekemisen. Elokuva on kansainvälinen yhteistuotanto Afganistanissa, Alankomaissa, Japanissa, Irlannissa ja Iranissa toimivien yhtiöiden välillä.Yksinkertaisessa tarinassa seurataan nuorta afganistanilaistyttöä, jonka on pakko omaksua pojan henkilöllisyys elättääkseen äitinsä ja isoäitinsä (kaikki perheen miespuoliset jäsenet ovat kuolleet). Perheessä on kolme naista, joten tilanne on todella vaikea yhdelle pelkästään kolmesta naisesta koostuvalle perheelle. Hänen äitinsä ja isoäitinsä löytävät ratkaisun selviytymiseen. Osaman hiukset on leikattu ja hän pukeutuu kuin mies. Koska ihmiset uskovat aina omia silmiään. Hän ottaa nimekseen Osama ja löytää nopeasti työpaikan. Asiat menevät pieleen, kun kaikki hänen kylänsä pojat kerätään ja lähetetään uskonnolliseen kouluun, joka toimii myös talebanien leirinä. Niinpä hänkin menee tähän kouluun. Koulussa heille opetetaan, miten taistellaan ja miten kohdellaan vaimoa avioliiton solmimisen jälkeen. Osama yrittää välttää erityisesti siivoamista tämän koulutuksen aikana. Koska kaikki voivat ymmärtää hänen naisvartalonsa. Mutta hänen salaisuutensa paljastuu lopulta, kun hänellä on kuukautiset. Osama pidätetään ja asetetaan oikeuteen, ja hänen rangaistuksena on avioliitto vanhan mullahin kanssa, jolla on kolme muuta vaimoa, ja tyttö joutuu elämään kurjuudessa. Barmak tarkastelee afganistanilaisten (erityisesti naisten) kauhua ja kauhua Taleban-hallinnon aikana. Naisia kielletään osallistumasta yhteiskuntaelämään, työskentelemästä, jopa kävelemästä kadulla ilman miestä. Afgaaninaiset pakotetaan käyttämään burkaa julkisessa elämässä, koska talibanien ajatusten mukaan naisten kasvot ovat koko rappeutumisen alku. Voimme ymmärtää tämän ongelman elokuvassa, jonka Osama aloittaa tärisevällä, käsivaralta kuvatulla kuvauksella siniseen burkaan pukeutuneesta naisryhmästä, joka osoittaa mieltään kadulla työnteon oikeuden puolesta. Tämä kohtaus tukee Talibanin ajatuksia naisista. Osama voi olla vain afgaaninaisten symboli. Hän kuvastaa pientä osaa heidän elämästään. Niiden ihmisten, jotka haluavat ymmärtää heidän elämänvaikeuksiaan, on analysoitava syvällisesti jokaisen afganistanilaisen naisen elämää yksi kerrallaan.</w:t>
      </w:r>
    </w:p>
    <w:p>
      <w:r>
        <w:rPr>
          <w:b/>
        </w:rPr>
        <w:t xml:space="preserve">Tulos</w:t>
      </w:r>
    </w:p>
    <w:p>
      <w:r>
        <w:t xml:space="preserve">Mitä afganistanilaiset naiset joutuvat käyttämään?</w:t>
      </w:r>
    </w:p>
    <w:p>
      <w:r>
        <w:rPr>
          <w:b/>
        </w:rPr>
        <w:t xml:space="preserve">Esimerkki 2.1385</w:t>
      </w:r>
    </w:p>
    <w:p>
      <w:r>
        <w:t xml:space="preserve">Toukokuun 19. päivänä 1927 lentäjä Charles A. "Slim" Lindbergh (James Stewart) yrittää levätä hotellissa Roosevelt Fieldin lähellä Long Islandilla New Yorkissa ennen transatlanttista lentoa New Yorkista Pariisiin. Hänen ystävänsä Frank Mahoney (Bartlett Robinson) vartioi hotellihuoneen ovea toimittajilta. Koska Lindbergh ei saa unta, hän muistelee aikaansa lentopostilentäjänä. talvella Chicagoon lentäessään Lindbergh laskeutuu vanhalla de Havilland -diehytlentokoneellaan pienelle kentälle tankkaamaan. Huonosta säästä huolimatta hän nousee ilmaan tietämättä, että Chicagon laskeutumiskenttä on suljettu lumen takia. Kun polttoaine on loppunut, Lindbergh hyppää ulos. Kun hän saa postia pudonneesta DH-4:stä, hän jatkaa matkaansa junalla ja tapaa sukkanauhojen myyjän, joka kertoo Lindberghille, että kaksi lentäjää kuoli juuri kilpaillessaan Orteig-palkinnosta, joka myönnetään sille, joka lentää ensimmäisenä ilman välilaskua New Yorkista Pariisiin. [N 1] Lindbergh soittaa ruokapaikasta Columbia Aircraft Corporationille New Yorkiin ja teeskentelee edustavansa ryhmää tunnettuja liikemiehiä. Lindbergh tarjoaa Bellanca-koneen hinnaksi 15 000 dollaria (vastaa nykyään 204 339 dollaria) ja lobbaa St. Louisin rahoittajia suunnitelmallaan lentää 40 tuntia riisutulla yksimoottorisella koneella. Lindberghin näkemyksestä innostuneet rahoittajat nimeävät koneen Spirit of St. Louis -nimiseksi.Bellanca-sopimus kariutuu, kun yhtiö vaatii omaa lentäjäänsä lentämään konetta. Lindbergh ottaa yhteyttä Ryan Aeronautical Companyyn San Diegossa, Kaliforniassa. Yhtiön johtaja Mahoney lupaa rakentaa hänelle lentokoneen vain 90 päivässä. Ryanin pääinsinöörin Donald Hallin (Arthur Space) kanssa aloitetaan suunnittelu. Painon vähentämiseksi Lindbergh kieltäytyy asentamasta radiota tai raskaita laitteita, ei edes laskuvarjoa, ja aikoo navigoida "kuolleen laskennan" avulla. [N 2]. Tehtaan työntekijät suostuvat työskentelemään 24 tunnin vuoroissa, jotta lentokone valmistuisi ajoissa. Lindbergh lentää uudella koneellaan St. Louisiin ja edelleen New Yorkiin. Koska hän ei pysty nukkumaan, hän valmistelee lentokonettaan Roosevelt Fieldillä ja varmistaa, että koneeseen otetaan täysi 450 gallonan polttoainelasti. Ahtaassa ohjaamossa magneettinen kompassi oli sijoitettu hänen päänsä yläpuolelle, mutta nuori nainen tarjoaa pienoispeilinsä. Lindbergh kiinnittää sen purukumilla kojelautaan, jotta hän näkee kompassin. Mahoney sujauttaa salaa Pyhän Kristofferin mitalin lentäjän eväspussiin.Sään selkiydyttyä Spirit of St. Louis tramppaa mutaisella kiitotiellä ja hädin tuskin ylittää kentän päässä olevat puiden latvukset. Tunnin välein Lindbergh vaihtaa polttoainesäiliöitä pitääkseen painon tasapainossa. Kun hän lentää Cape Codin yli, hän huomaa, ettei ole nukkunut 28 tuntiin. Hän muistelee nukkuneensa junaraiteilla, lyhyissä kerrossängyissä ja tuulimyllyn alla. Kun Lindbergh alkaa torkahtaa, kärpänen herättää hänet. Nova Scotian yllä hän näkee allaan moottoripyöräilijän ja muistaa oman Harley Davidson -moottoripyöränsä, jonka hän vaihtoi osittaiseksi maksuksi ensimmäisestä lentokoneestaan, sodan ylijäämänä olevasta Curtiss Jennystä.Loputtomalta tuntuvan Atlantin yllä Lindbergh muistaa lentävänsä sirkuksen kyydissä keskilännen halki. 18 tunnin kuluttua koneen siivet jäätyvät ja Spirit of St. Louis alkaa pudota, mutta lämpimässä ilmassa jää irtoaa ja moottori käynnistyy uudelleen. Takaisin kurssilla kompassit alkavat toimia huonosti, ja hän joutuu navigoimaan tähtien mukaan. Aamun koittaessa Lindbergh nukahtaa, ja lentokone kiertää ja laskeutuu, mutta peilistä heijastuva auringonvalo herättää hänet ajoissa, jotta hän voi ottaa koneen takaisin hallintaansa.Lindbergh näkee lokin ja huomaa olevansa lähellä maata. Hän yrittää tuloksetta kutsua alapuolella olevaa kalastajaa. Kun hän näkee maata, hän on saavuttanut Dingle Bayn Irlannissa. Ottaessaan voileivän esiin Lindbergh löytää piilotetun Pyhän Kristofferin mitalin ja ripustaa sen kojelaudalle. Hän ylittää Englannin kanaalin ja Ranskan rannikon ja seuraa Seineä Pariisiin. Kun hän lopulta näkee Pariisin valot edessään ja lähestyy pimeässä Le Bourget'n lentokenttää, valonheittimet hämmentävät häntä. Hänen alapuolellaan olevat oudot liikkeet ovatkin ihmisjoukkoja. Uupuneena ja paniikissa Lindbergh laskeutuu kuiskaten rukouksen: "Jumala auttakoon minua!". Laskeuduttuaan ihmislaumat ryntäävät Lindberghin luokse, sokaisevat hänet kameroiden välähdyksillä ja kantavat hänet voitokkaasti lentokonehalliin. Väsynyt ja hämmentynyt Lindbergh tajuaa lopulta, että väkijoukko hurraa hänen suuren saavutuksensa johdosta. Kun Lindbergh palaa New Yorkiin, hänen kunniakseen järjestetään valtava paraati.</w:t>
      </w:r>
    </w:p>
    <w:p>
      <w:r>
        <w:rPr>
          <w:b/>
        </w:rPr>
        <w:t xml:space="preserve">Tulos</w:t>
      </w:r>
    </w:p>
    <w:p>
      <w:r>
        <w:t xml:space="preserve">Kun Lindbergh lensi Cape Codin yli, mitä Lindbergh ei ole tehnyt kahteenkymmeneen kahdeksaan tuntiin?</w:t>
      </w:r>
    </w:p>
    <w:p>
      <w:r>
        <w:rPr>
          <w:b/>
        </w:rPr>
        <w:t xml:space="preserve">Esimerkki 2.1386</w:t>
      </w:r>
    </w:p>
    <w:p>
      <w:r>
        <w:t xml:space="preserve">Nyt aikuisena Phillipe Delambre (Brett Halsey) on päättänyt kostaa isälleen ja saattaa onnistuneesti päätökseen kokeen, jonka parissa hän oli työskennellyt. Hänen setänsä Francois (Vincent Price) kieltäytyy auttamasta. Phillipe palkkaa Alan Hinesin Delambre Frere -yrityksestä ja käyttää omia varojaan, mutta varat loppuvat ennen kuin laitteisto on valmis. Kun Phillipe uhkaa myydä puolet Delambre Frere -yhtiönsä osakkeista, Francois taipuu ja rahoittaa laitteen valmistumisen. Joidenkin säätöjen jälkeen he käyttävät siirtolaitetta koe-eläinten "varastointiin" ja myöhemmin uudelleenmaterialisointiin. Alan Hines osoittautuu Ronald Holmesiksi, teollisuusvakoilijaksi. Holmes yrittää myydä salaisuuksia hämäräperäiselle yhtiökumppanille nimeltä Max. Ennen kuin Holmes pääsee karkuun papereiden kanssa, brittiläinen agentti kohtaa hänet. Holmes tyrmää hänet ja "varastoi" ruumiin siirtimen avulla. Kun agentti rematerialisoituu, hänellä on aiemmin hajonneen marsun tassut, ja marsulla on ihmiskädet. Holmes tappaa jyrsijän ja laittaa kuolleen agentin autoonsa, jonka hän lähettää Saint Lawrence -jokeen. phillipe kohtaa Holmesin kaikista outouksista, mistä seuraa tappelu ja Phillipe tyrmätään. Holmes piilottaa Phillipen samaan tapaan kuin agentin, mutta ilkeämielisenä käänteenä hän nappaa kärpäsen ja lisää sen kuljetusautoon mukaansa. Francois materialisoi Phillipen uudelleen, mutta kärpäsen pää, käsivarsi ja jalka, kun taas kärpäsellä on hänen päänsä, käsivartensa ja jalkansa, ja siitä tulee "PhillipeFly". PhillipeFly juoksee yöhön, jäljittää ja tappaa Maxin. Hän odottaa Holmesin saapumista ja tappaa hänetkin. PhillipeFly palaa kotiin, jossa komisario Beecham on löytänyt ja vanginnut PhillipeFlyn. Molemmat laitetaan laitteeseen yhdessä ja heidät yhdistetään onnistuneesti.</w:t>
      </w:r>
    </w:p>
    <w:p>
      <w:r>
        <w:rPr>
          <w:b/>
        </w:rPr>
        <w:t xml:space="preserve">Tulos</w:t>
      </w:r>
    </w:p>
    <w:p>
      <w:r>
        <w:t xml:space="preserve">Mitä Holmes laittaa Phillipen kanssa siirtimeen?</w:t>
      </w:r>
    </w:p>
    <w:p>
      <w:r>
        <w:rPr>
          <w:b/>
        </w:rPr>
        <w:t xml:space="preserve">Esimerkki 2.1387</w:t>
      </w:r>
    </w:p>
    <w:p>
      <w:r>
        <w:t xml:space="preserve">Elokuva sijoittuu Euroopan poliittisen radikalisoitumisen taustalle 1930-luvulla, tarkemmin sanottuna ensimmäisen Tšekkoslovakian tasavallan kultaisen aikakauden päättymisen ja natsi-Saksan alaisuuteen perustetun Böömin ja Moravian protektoraatin perustamisen aikaan. Henkisesti elokuva sijoittuu Thubten Gyatson, 13. Dalai-laman kuoleman jälkimaininkeihin vuonna 1933.Karl Kopfrkingl työskentelee krematoriossa Prahassa. Hän uskoo pakkomielteisesti, ettei hän vain tuhoa kuolleita vaan vapauttaa edesmenneiden sieluja. Kun natsijoukot kerääntyvät Tšekin rajalle, hän vajoaa maniaan, jonka avulla hän voi toteuttaa häiriintyneitä uskomuksiaan.</w:t>
      </w:r>
    </w:p>
    <w:p>
      <w:r>
        <w:rPr>
          <w:b/>
        </w:rPr>
        <w:t xml:space="preserve">Tulos</w:t>
      </w:r>
    </w:p>
    <w:p>
      <w:r>
        <w:t xml:space="preserve">Milloin elokuva tapahtuu?</w:t>
      </w:r>
    </w:p>
    <w:p>
      <w:r>
        <w:rPr>
          <w:b/>
        </w:rPr>
        <w:t xml:space="preserve">Esimerkki 2.1388</w:t>
      </w:r>
    </w:p>
    <w:p>
      <w:r>
        <w:t xml:space="preserve">Eräänä varhaisena aamuna Australian takamaastossa pieni poika nimeltä Cody kuulee tuttaviltaan eläimiltä hälytyksen loukkuun jääneestä suuresta maakotkasta. Poika kiipeää korkealle kalliolle ja vapauttaa suuren kotkan, jonka nimi on Marahute (lausutaan Mare-a-hoo-tay). Kotka kiittää Codya viemällä sen pesäänsä, jossa Cody näkee useita munia. Kun Cody kysyy, missä isä on, kotka katsoo häntä surullisesti. Sitten Cody ottaa yhden Marahuten kultaisista höyhenistä, ja kotka palauttaa hänet metsäiselle alueelle.Metsässä ollessaan Cody yrittää vapauttaa pienen hiiren, kun se joutuu salametsästäjän ansaan. Loukku herättää Percival C McLeachin ja hänen liskonsa Joannan huomion. McLeach huomaa pian kultaisen höyhenen, ja myönnettyään Codylle, että hän vangitsi ja tappoi isän, hän vaatii saada tietää, missä emo ja sen munat ovat. Cody yrittää paeta, mutta joutuu nurkkaan krokotiilien täyttämän kuopan yli. McLeach heittää sitten Codyn repun veteen ja vie pojan pois. pikkuhiiri näkee tämän ja ryntää läheiselle alueelle hälyttämään toisen hiiren apuun.</w:t>
      </w:r>
    </w:p>
    <w:p>
      <w:r>
        <w:rPr>
          <w:b/>
        </w:rPr>
        <w:t xml:space="preserve">Tulos</w:t>
      </w:r>
    </w:p>
    <w:p>
      <w:r>
        <w:t xml:space="preserve">Minkälainen eläin Joanna on?</w:t>
      </w:r>
    </w:p>
    <w:p>
      <w:r>
        <w:rPr>
          <w:b/>
        </w:rPr>
        <w:t xml:space="preserve">Esimerkki 2.1389</w:t>
      </w:r>
    </w:p>
    <w:p>
      <w:r>
        <w:t xml:space="preserve">Juoneen liittyy pakkomielle 23:n arvoituksesta, joka tarkoittaa sitä, että kaikki tapahtumat liittyvät suoraan numeroon 23 tai johonkin numeroon, joka liittyy 23:een.Walter Sparrow (Jim Carrey) on eläinsuojelupäällikkö ja naimisissa Agathan (Virginia Madsen) kanssa; heillä on poika, Robin (Logan Lerman). Kirjakaupassa Agatha alkaa katsella Topsy Krettsin kirjoittamaa kirjaa nimeltä The Number 23 (Numero 23). Hän antaa kirjan myöhemmin Walterille syntymäpäivälahjaksi.Walter alkaa lukea kirjaa ja huomaa outoja yhtäläisyyksiä itsensä ja päähenkilön, etsivän, välillä, joka kutsuu itseään "Fingerlingiksi". Walter alkaa nähdä unia Agathan murhasta. Walter yrittää varoittaa häntä siitä, että numero on vaarallinen ja että se tulisi hänen peräänsä. Walter tajuaa olevansa Topsy Kretts, joka on kirjoittanut kirjan päästäkseen eroon syyllisyydentunteesta, jota hän tunsi murhattuaan Laura Tollins -nimisen naisen (Rhona Mitra). Häntä ei koskaan epäilty rikoksesta, ja sen sijaan mies nimeltä Kyle Flinch (Mark Pellegrino) tuomittiin ja vangittiin. Koska hän pelkää vahingoittavansa perhettään, hän lähtee kotoa ja muuttaa hotelliin. agatha löytää Walterin hotellista ja yrittää vakuuttaa hänelle, ettei hän ole enää se ihminen, joka hän oli kirjoittaessaan kirjan. Hän pitää kiinni siitä, että hän on murhaaja, hyväksyy sen tosiasian, että hän murhasi Tollinsin, ja kehottaa Agathaa lähtemään, ennen kuin hän tappaa hänetkin. Agatha työntää Walterin käteen kirjeveitsen avaajan ja sanoo, että jos hän todella on tappaja, hän voi helposti tappaa uudelleen, ja haastaa Walterin tappamaan hänet. Hän kertoo miehelle rakastavansa häntä. Walter sanoo hänelle, ettei Agatha voi rakastaa häntä, koska kukaan ei voi rakastaa, ja peilaa Lauran murhayönä esittämää syytöstä. Hän lähtee hotellista ja juoksee kadulle, jossa hän melkein antaa bussin ajaa päälleen, mutta väistää viime hetkellä, kun hän huomaa poikansa katsovan. Kun hän syleilee perhettään, Walterin ääni kertoo yleisölle, että hän antautui poliisille ja odottaa tuomiota, sillä hänelle on kerrottu, että tuomari todennäköisesti armahtaa hänet. Hautajaiskulkue kulkee Tollinsin haudan edessä, jossa hänen ruumiinsa on vihdoin laskettu lepäämään, kuten Flinch toteaa, vihdoin vapaana miehenä.</w:t>
      </w:r>
    </w:p>
    <w:p>
      <w:r>
        <w:rPr>
          <w:b/>
        </w:rPr>
        <w:t xml:space="preserve">Tulos</w:t>
      </w:r>
    </w:p>
    <w:p>
      <w:r>
        <w:t xml:space="preserve">Kenen kanssa Walter on naimisissa?</w:t>
      </w:r>
    </w:p>
    <w:p>
      <w:r>
        <w:rPr>
          <w:b/>
        </w:rPr>
        <w:t xml:space="preserve">Esimerkki 2.1390</w:t>
      </w:r>
    </w:p>
    <w:p>
      <w:r>
        <w:t xml:space="preserve">Pienessä yliopistossa Quaid ja hänen ystävänsä Stephen tekevät kouluprojektina "pelkotutkimuksen", jossa he nauhoittavat ihmisten puhuvan suurimmista peloistaan. Quaid on kuitenkin aivan hullu ja haluaa viedä pelon "seuraavalle tasolle". Quaid oli lapsena nähnyt kirvesmurhaajan tappavan vanhempansa; tämä on hänen suurin pelkonsa, ja hän haluaa oppia, mikä saa muut pelkäämään ja mitä se vaatii heiltä pelkonsa voittamiseksi. Stephenin veli oli kuollut rattijuopumuksessa, ja Stephen miettii, olisiko hänen veljensä vielä elossa, jos hän olisi ajanut rattijuopumuksen sijasta, ja Cheryl, joka on projektin päätoimittaja, joutui pikkutyttönä isänsä hyväksikäyttämäksi. Hän työskenteli lihapakkaamossa ja haisi lihalle ahdistellessaan häntä; tähän päivään asti hän ei voi sietää lihan hajua eikä suostu syömään sitä. Quaid sieppaa hänet ja lukitsee hänet huoneeseen, jossa on lautasella hieman suolattu, hyvin kypsennetty pihvi. Noin viikon kuluttua hän lopulta syö koko mädän naudanlihan palan. Joshua on opiskelija, jonka pelkona on kuuroutuminen uudelleen, koska hän menetti väliaikaisesti kuulonsa lapsuuden onnettomuuden jälkeen. Seuraavana yönä Quaid tyrmää hänet ja ampuu aseella hänen korviensa viereen, jolloin hänen tärykalvonsa murtuvat ja hän on jälleen kuuro. Toisella oppilaalla, Abbyllä, on puolet hänen kasvoistaan ja vartalostaan peittävä tumma syntymämerkki, jota hän ei halua kenenkään näkevän, sillä hän pelkää joutuvansa sen vuoksi kiusatuksi tai syrjityksi. Quaid laittaa kampuksen kaikkiin televisioihin videomateriaalia, jossa Abby riisuutuu alasti ennen seksiä ja jossa hänet näkyy alasti syntymämerkkien peitossa. Nöyryytettynä Abby täyttää kylpyammeensa valkaisuaineella ja alkaa hangata ihoaan teräsvillalla. Stephen löytää hänet alastomana ja verta vuotavana ja vie hänet sairaalaan. Sitten hän lähtee Quaidin perään palokirveen kanssa. Joshua seuraa häntä olettaen, että Stephen ja Quaid työskentelevät yhdessä.Kun Stephen kohtaa Quaidin, hänet tyrmätään ja hän herää tuoliin sidottuna. Hän onnistuu vapautumaan, mutta törmää Joshuaan, joka puukottaa häntä palokirveellä. Quaid ampuu Joshuan, tappaa hänet ja katsoo Stephenin kuolevan kirveen haavaan. Hän raahaa ruumiin kellarihuoneeseen, jossa Cheryl on. Hän heittää Stephenin ruumiin sinne yhdessä linkkuveitsen kanssa ja sanoo: "Katsotaanpa, kuinka nälkäinen sinun täytyy olla, jotta selviät siitä". Hän jättää Cherylin itkemään Stephenin ruumiin kanssa, ja on vain ajan kysymys, milloin Cheryl alkaa syödä Stephenin lihaa nälkäisenä.</w:t>
      </w:r>
    </w:p>
    <w:p>
      <w:r>
        <w:rPr>
          <w:b/>
        </w:rPr>
        <w:t xml:space="preserve">Tulos</w:t>
      </w:r>
    </w:p>
    <w:p>
      <w:r>
        <w:t xml:space="preserve">Kuka ampuu ja tappaa Joshuan?</w:t>
      </w:r>
    </w:p>
    <w:p>
      <w:r>
        <w:rPr>
          <w:b/>
        </w:rPr>
        <w:t xml:space="preserve">Esimerkki 2.1391</w:t>
      </w:r>
    </w:p>
    <w:p>
      <w:r>
        <w:t xml:space="preserve">New Yorkissa meedio Theresan asunnossa pidetyn istunnon aikana Mary Woodhouse (Catronia MacColl) näkee traumaattisen näyn papista, isä Thomasista (Fabrizio Jovine), joka hirttäytyy puun oksaan Dunwich-nimisen syrjäisen kylän hautausmaalla. Kun mielikuvat valtaavat hänet, Mary rikkoo ympyrän, menee kieroon ja kaatuu lattialle kuin kuollut. Ylikonstaapeli Clayn johtama poliisi kuulustelee Theresaa, mutta ei ota huomioon hänen varoituksiaan lähestyvästä pahasta. Asuintalon ulkopuolella paikallinen toimittaja Peter Bell (Chirstopher George) yrittää päästä sisään, mutta hänet käännytetään pois. Seuraavana päivänä Mary haudataan paikalliselle hautausmaalle Long Islandilla Manhattanin yläpuolella, ja Peter vierailee hänen hautapaikallaan. Haudankaivajat (Perry Pirkanen ja Michael Gaunt) jättävät Maryn puoliksi peitetyn arkun työvuoronsa päätteeksi ja lähtevät. Pian Peter kuulee vaimennettuja huutoja, kun hän vastentahtoisesti poistuu hautausmaalta. Hän vapauttaa kirveen avulla huutavan naisen ennenaikaisesta hautauksesta, mutta kirves tulee vaarallisen lähelle naisen päätä, kun se murskaa arkun kannen.Peter ja Mary vierailevat Theresan luona, joka varoittaa heitä siitä, että muinaisen Henokin kirjan mukaan tapahtumat, joita Mary on nähnyt näyissään, enteilevät elävien kuolleiden tuloa maailmaamme. Isä Thomasin, merkityn papin, kuolema on jotenkin avannut oven, jonka kautta elävät kuolleet voivat astua sisään, ja invaasio alkaa Pyhäinpäivänä, joka on vain muutaman päivän päässä.Dunwichissa Bob (Giovanni Lombardo Radice), yksinäinen nuorukainen, jolla on huono maine, ihmettelee autiota, tyhjää taloa. Hän löytää kuminuken, joka puhaltaa itsensä täyteen. Mutta ennen kuin hän ehtii käyttää sitä, mätänevän vauvan ruumiin näkeminen pelottaa hänet pois. Junie's Loungessa baarimikko keskustelee viimeaikaisista tapahtumista kahden paikallisen miehen, herra Rossin (Venantino Venanini) ja Miken kanssa. Viime päivinä on tapahtunut outoja tapahtumia, ja herra Ross on taipuvainen syyttämään Bobia. Kun peili särkyy ja seinä halkeilee selittämättömästi, miehet lähtevät baarimikon tarjoamasta ilmaisesta juomasta huolimatta. Kaupungin toisella puolella psykiatri Gerry (Carlo De Mejo) neuvottelee neuroottisen potilaansa Sandran (Janet Agren) kanssa, kun hänen 19-vuotias tyttöystävänsä ja henkilökohtainen avustajansa Emily Robbins (Antonella Interlenghi) saapuu paikalle. Hän kertoo Gerrylle olevansa matkalla tapaamaan Bobia, jota hän on yrittänyt auttaa. Emilyn lähdettyä Sandran lemmikkikissa, jota hän on pitänyt sylissään koko istunnon ajan, raapii yhtäkkiä pahasti kättään ja käpertyy nurkkaan. Samana iltana Emily vierailee Bobin luona käytöstä poistetussa autotallissa, mutta maanpäälliset huokaukset pelottavat Bobin pois. Emily jää yksin, kun hän kohtaa isä Thomasin yliluonnollisen ilmestyksen, joka tukahduttaa hänet toukan peittämällä kädellä." Vähän matkan päässä Rose Kelvin (Daniela Doria) ja Tommy Fisher (Michele Soavi), teini-ikäinen pariskunta, pussailevat Tommyn jeepissä lähellä lähistöä, kun hekin kohtaavat isä Thomasin aavemaisen kuvan jeepin ulkopuolella. Voimakkaalla, lumoavalla katseellaan isä Thomas saa Rosen silmämunat vuotamaan verta, ja Rose kokee kammottavan kohtalon oksentamalla koko suolensa ulos Tommyn katsellessa, ja Tommy kuolee välittömästi saamalla näkymättömän haamun repimän päänsä auki. Seuraavana aamuna Rosesta ja Tommysta ei ole jälkeäkään, ja Emilyn ruumis löytyy autotallista. Paikallinen patologi, tohtori Joe Thompson (ohjaaja Lucio Fulci), ei voi tehdä selvää olettamusta siitä, miten Emily kuoli, paitsi pelkän pelon aiheuttamaan sydänkohtaukseen. Kun tohtori Thompson on poistunut paikalta, sheriffi Russell löytää lähistöltä pienen lätäkön mustaa, matojen saastuttamaa nestettä. Herra Robbins kertoo sheriffille ja Gerrylle epäilyksensä Bobista. Sillä välin Peter ja Mary lähtevät New Yorkista ja ryhtyvät etsimään Dunwichin kaupunkia, jonka Mary näki näyssä.Pyhäinpäivän lähestyessä Dunwichin asukkaat kärsivät lisää aavemaisia vierailuja ennen helvetin vuodatusta. Sinä iltana Bob näkee isä Thomasin roikkuvan autiossa talossa, jossa hän käy. Paikallisella ruumishuoneella Jane Holden -nimisen vanhan naisen ruumis puree hautausurakoitsijaa käteen, kun tämä yrittää varastaa hänen korujaan. Kuolleen Emilyn ilmestys vierailee yöllä pikkuveljensä John-Johnin (Luca Paisner) luona. Sandran kotona rouva Holdenin ruumis ilmestyy ilman selitystä keittiön lattialle. Sandra kutsuu Gerryn apuun, ja tämä yrittää pitää kiinni rationaalisen selityksen mahdollisuudesta. Mutta heti kun Gerry saapuu paikalle, ruumis on kadonnut yhtä salaperäisesti kuin se ilmestyi. Tutkiessaan Sandran talon yläkerran ääniä lääkäri ja potilas näkevät lasinsirujen lentävän särkyneestä ikkunasta vastapäiseen seinään. Seinä vuotaa verta heidän silmiensä edessä, mikä pakottaa heidät pakenemaan talosta. Samaan aikaan Bob on hakeutunut Rossin taloon autotalliin. Kun herra Rossin teini-ikäinen tytär löytää hänet ja yrittää lohduttaa häntä hänen yritettyään selittää, mitä ulkona tapahtuu, raivokas patriarkka astuu sisään ja olettaa erehdyksessä, että Bob yrittää vietellä tyttärensä. Ilkeä herra Ross tappaa Bobin hirvittävällä tavalla puukottamalla tämän pään porasorviin.Seuraavana aamuna Peter ja Mary seuraavat tylsän kyläpapin ohjeita Dunwichin syrjäänvetäytyneeseen kylään. Kun he saapuvat hautausmaalle, he alkavat etsiä isä Thomasin hautaa. Myös Gerry ja Sandra saapuvat paikalle seurattuaan sinne johtavia jälkiä, ja pariskunnat vaihtavat kuulumisia viimeaikaisista tapahtumista. He alkavat tutustua Gerryn toimistossa, kun äkillinen raju myrsky räjähtää ikkunasta sisään, ja neljä ihmistä saa päälleen matoja. Kun se on ohi, Gerry saa ahdistavan puhelun John-John Robbinsilta. Pikkupoika kertoo, että hänen kuollut siskonsa on palannut haudasta yön aikana ja tappanut hänen vanhempansa. Nelikko ryntää Robbinsin talolle ja huomaa, että John-Johnin tarina on totta. Sandra tarjoutuu viemään pojan asunnolleen sillä välin, kun Peter, Mary ja Gerry yrittävät löytää sheriffin. Saavuttuaan Sandran kerrostalon sisäänkäynnille hänet tappaa Emilyn pahansuopa zombi/haamu, joka repii Sandran päänahan irti. John-John juoksee sumun peittämillä kaupungin kaduilla ja väistelee lisää kaupunkilaisten zombeja, kun Gerry pelastaa hänet ja luovuttaa pojan poliisille.Junie's Lounge -ravintolassa ryöstelevät kummitukset hyökkäävät herra Rossin, Miken ja baarimikon kimppuun ja lopulta tappavat heidät, kun radiossa julistetaan hätätila. Mary, Peter ja Gerry saapuvat takaisin hautausmaalle, kun Pyhäinpäivä alkaa. He menevät isä Thomasin sukuhautaan ja löytävät maanalaisen luolan, joka on täynnä luurankojäännöksiä ja hämähäkinseittien peittämiä mätänemisiä. Sandra ilmestyy zombina ja tappaa Peterin repimällä tämän aivot irti. Sitten Gerry lamauttaa zombie Sandran ja taltuttaa hänet luolan seinään ja lyö häntä rautahaarukalla rintaan. Mary ja Gerry joutuvat jatkamaan matkaa, kunnes he saapuvat myskillä ja pölyllä päällystettyyn heikosti valaistuun lasimaalaukselliseen kammioon. Siellä he kohtaavat isä Thomasin, joka on palannut ruumiilliseen olemukseen yliluonnolliset voimansa säilyttäen. Mary ja Gerry katsovat, kun kaikki kuolleet alkavat nousta haudoistaan ja piirittävät heidät. Isä Thomas alkaa jälleen kerran käyttää voimakasta ja lumoavaa katsettaan, joka saa Maryn silmämunat vuotamaan verta. Ennen kuin tuijotus ehtii kääntää Maryn ylösalaisin, Gerry tarttuu suureen, mätänevään puuristiin ja leikkaa isä Thomasin sisukset irti. Pahan papin mätänevät sisukset puhkaistaan, ja hän ja kasaantuvat zombit syttyvät liekkeihin ja palaavat tomuksi. Helvetin portti on ilmeisesti suljettu. Mary ja Gerry kamppailevat yön maanalaisista katakombeista ja nousevat takaisin isä Thomasin haudasta hautausmaalle aamulla nähdäkseen John-Johnin juoksevan innoissaan heitä kohti. Hänen lähestyessään Maryn ja Gerryn ilo muuttuu levottomuudeksi ja sitten peloksi, kunnes elokuva yhtäkkiä päättyy yhtä epäselvästi kuin se alkoi... Maryn huutoon.</w:t>
      </w:r>
    </w:p>
    <w:p>
      <w:r>
        <w:rPr>
          <w:b/>
        </w:rPr>
        <w:t xml:space="preserve">Tulos</w:t>
      </w:r>
    </w:p>
    <w:p>
      <w:r>
        <w:t xml:space="preserve">Milloin elävien kuolleiden hyökkäys alkaa?</w:t>
      </w:r>
    </w:p>
    <w:p>
      <w:r>
        <w:rPr>
          <w:b/>
        </w:rPr>
        <w:t xml:space="preserve">Esimerkki 2.1392</w:t>
      </w:r>
    </w:p>
    <w:p>
      <w:r>
        <w:t xml:space="preserve">Tarinaan liittyy hahmo Piggy, joka hakee tyttöystävänsä Fluffyn ja vie hänet teatteriin, jossa soittaa kuuma jazz-orkesteri. Piggy pilkkaa trumpettisolistia ja syöksyy sitten lavalle soittamaan saksofonilla kornia kertosäettä vuoden 1873 hitistä "Silver Threads Among the Gold". Yleisö, jota johtaa kolme huonosti pukeutunutta humalaista koiraa parvekkeella, pilkkaa Piggyä nimikappaleella "You Don't Know What You're Doin'", kun Piggy puolustaa itseään "lahjakkaana" pitämäänsä laulua. Koira juo pullosta salakuljetettua viinaa (elokuva on tehty alkoholin kieltolain aikana Yhdysvalloissa) ja röyhtäisee Piggyn naamaan. Koiran hengityksen huurut huumaavat Piggyn välittömästi. Piggy nappaa viinan ja juoksee ulos elokuvateatterista koira perässään. Hän kaataa osan siitä auton jäähdyttimeen, joka kaartaa selkänsä kuin pelästynyt kissa ja vie Piggyn hurjalle ajelulle kaupungin halki. Jopa kadut, lyhtypylväät, puhelinpylväät ja taustarakennukset tuntuvat heräävän henkiin sekavassa, humalaisessa tilassa. koira jatkaa Piggyn jahtaamista, mutta lopulta molemmat päätyvät kuorma-auton perään, joka heittää ne roskikseen. Molemmat huutavat "Whoopee!", kun sarjakuva päättyy.</w:t>
      </w:r>
    </w:p>
    <w:p>
      <w:r>
        <w:rPr>
          <w:b/>
        </w:rPr>
        <w:t xml:space="preserve">Tulos</w:t>
      </w:r>
    </w:p>
    <w:p>
      <w:r>
        <w:t xml:space="preserve">Mihin Possu kaataa osan viinasta ?</w:t>
      </w:r>
    </w:p>
    <w:p>
      <w:r>
        <w:rPr>
          <w:b/>
        </w:rPr>
        <w:t xml:space="preserve">Esimerkki 2.1393</w:t>
      </w:r>
    </w:p>
    <w:p>
      <w:r>
        <w:t xml:space="preserve">Andy (Bill Pullman) ja Tracy Safian (Nicole Kidman) ovat tuore aviopari, joka asuu viktoriaanisessa talossa, jota he kunnostavat Länsi-Massachusettsissa. Mies on apulaisdekaani paikallisessa yliopistossa, kun taas hänen vaimonsa opettaa lapsille taidetta. Kun sarjaraiskaaja hyökkää opiskelijan kimppuun ja haavoittaa häntä vakavasti, tohtori Jed Hill (Alec Baldwin), nerokas kirurgi, joka on hiljattain liittynyt alueen sairaalan henkilökuntaan, operoi ja pelastaa hänen henkensä. Rahat ovat tiukassa, joten Andy kutsuu hänet vuokraamaan heidän kotinsa kolmannen kerroksen, jotta hän voisi rahoittaa uudet putkistot. Koska Jedillä on taipumusta tuoda kotiin seksikumppaneita ja juhlia myöhään yöhön, hän osoittautuu nopeasti vähemmän ihanteelliseksi vuokralaiseksi.Kun sarjaraiskaaja hyökkää Andyn opiskelijan Paula Bellin (Gwyneth Paltrow) kimppuun ja tappaa hänet, Andy löytää hänen ruumiinsa, mikä saa poliisitarkastaja Dana Harrisin (Bebe Neuwirth) pitämään häntä mahdollisena epäiltynä. Harris pyytää Andya tulemaan poliisiasemalle ja antamaan siemennäytteen puhdistaakseen nimensä. Poliisiasemalla Andy kuulee, että Tracy on joutunut sairaalaan ja Jed leikkaa häntä. Poistettaessa toista Tracyn munasarjaa, joka on puhjennut kystan takia, Jed huomaa, että Tracy on raskaana, mutta toimenpiteen aiheuttama stressi saa sikiön keskeytymään.Toinen lääkäri huomaa, että Tracyn toinen munasarja on vääntynyt ja vaikuttaa nekroottiselta. Jed neuvottelee Andyn kanssa ja neuvoo häntä suostumaan Tracyn toisen munasarjan poistoon sen sijaan, että hän vaarantaisi Tracyn hengen. Andy suostuu tuskallisesti, sillä tämä tarkoittaa, ettei Tracy voi koskaan saada lapsia. Jed hylkää muiden lääkäreiden vastalauseet siitä, että munasarja saattaa olla vielä terve, ja poistaa sen. Poiston jälkeen varmistuu, että munasarja oli itse asiassa terve. Tämän tiedon myötä Tracy ja Andy päättävät haastaa Jedin ja sairaalan oikeuteen. Jed antaa todistajanlausunnon, jossa hän aloittaa monologin omasta erehtymättömyydestään kirurgina ja toteaa lopuksi, että hän on kirjaimellisesti Jumala. Sairaala ja Jedin vakuutusyhtiö pelkäävät siviilioikeudenkäynnin aiheuttamaa kielteistä julkisuutta ja sopivat Andyn ja Tracyn kanssa 20 miljoonan dollarin korvauksen. Tracy jättää Andyn kertoen, ettei voi antaa anteeksi Andylle sitä, että hän menetti kykynsä saada lapsia. sarjaraiskaaja (Tobin Bell) pidätetään, mikä puhdistaa Andyn nimen. Pidätyksen jälkeen Dana ilmoittaa Andylle, että hänen siemennäytteensä osoitti, että hän oli steriili, eikä hän voinut olla Tracyn lapsen isä. Andy kohtaa Tracyn asianajajan Dennis Rileyn (Peter Gallagher) ja syyttää häntä Tracyn raskauttamisesta; Riley vakuuttaa olevansa syytön, mutta kertoo Andylle, että Tracyn äiti - jonka hän oli kertonut Andyn kuolleen 12 vuotta sitten - voi vastata kaikkiin kysymyksiin. Riley kieltäytyy rikkomasta asianajajan ja asiakkaan välistä salassapitovelvollisuutta, mutta kehottaa Andya viemään hänelle pullon viskiä.Andy etsii rouva Kennsingerin (Anne Bancroft), joka kertoo Andylle, että Tracy on elinikäinen huijari. Nuorempana hänellä oli suhde varakkaan miehen kanssa, joka maksoi hänelle abortin; Tracy piti rahat ja teetti abortin klinikalla, mikä aloitti hänen uransa huijarina. Rouva Kennsinger tunnistaa Tracyn kumppaniksi korruptoituneen lääkärin, jonka Andy tunnistaa oikein Jediksi. Andy saa lopulta selville, että Tracy järjesti Jedin muuttamaan taloon, jotta tämä voisi alkaa annostella Tracylle liikaa hedelmällisyyslääkettä, joka aiheuttaa munasarjakystia, kun sitä käytetään liikaa. Vihainen Andy kohtaa Tracyn ja kertoo tälle haluavansa puolet korvausrahoista. Epäillessään, että Jed yrittää murhata hänet, Andy kertoo, että heidän naapurinsa, murrosikäinen poika, on jo suostunut todistamaan, että hän on nähnyt Jedin pistävän Tracyyn useita kertoja.Jed kehottaa Tracya antamaan Andylle, mitä tämä haluaa, mutta Tracy ehdottaa sen sijaan pojan murhaamista. Jed kieltäytyy tappamasta lasta, joten Tracy ampuu hänet kuoliaaksi. Sinä yönä hän livahtaa naapurin taloon ja yrittää tukehduttaa pojan, mutta huomaa, että hahmo, jonka hän oli nähnyt istuvan pojan makuuhuoneen ikkunan luona, olikin itse asiassa nukke. Etsivä Harris ilmestyy paikalle ja pidättää Tracyn ja paljastaa, että pojan oletettu suostumus todistaa häntä vastaan oli osa salakuvaoperaatiota, jonka tarkoituksena oli saada Tracy kiinni murhayrityksestä.Kun Tracy viedään pois käsiraudoissa, oikea poika ja hänen äitinsä palaavat kotiin; kun hänet laitetaan poliisiautoon, Tracy näkee, että poika on itse asiassa sokea. Andy lähtee sitten etsivän kanssa juhlimaan heidän onnistumistaan.</w:t>
      </w:r>
    </w:p>
    <w:p>
      <w:r>
        <w:rPr>
          <w:b/>
        </w:rPr>
        <w:t xml:space="preserve">Tulos</w:t>
      </w:r>
    </w:p>
    <w:p>
      <w:r>
        <w:t xml:space="preserve">Mikä fyysinen vika pojalla on?</w:t>
      </w:r>
    </w:p>
    <w:p>
      <w:r>
        <w:rPr>
          <w:b/>
        </w:rPr>
        <w:t xml:space="preserve">Esimerkki 2.1394</w:t>
      </w:r>
    </w:p>
    <w:p>
      <w:r>
        <w:t xml:space="preserve">John Sedley on mies, jolla on epämuodostuneet kasvot ja jota muut pilkkaavat "Johnny Handsome" -nimellä. Kaksi rikoskumppania, Sunny Boyd ja hänen kumppaninsa Rafe, pettää hänet ja ystävänsä, ja tuomari lähettää Johnnyn vankilaan, jossa hän vannoo kostavansa vapauduttuaan. Vankilassa Johnny tapaa kirurgi Fisherin, joka etsii koekaniinia kokeillakseen kokeellista kauneusleikkausta. Johnny, joka ajattelee, ettei hänellä ole mitään menetettävää, saa uudet, normaalin näköiset kasvot (jotka tekevät hänestä tunnistamattoman ihmisille, jotka tunsivat hänet), ennen kuin hänet vapautetaan takaisin yhteiskuntaan.Komisario Drones, New Orleansin synkkä lainvalvoja, ei hämmenny Johnnyn uudesta ulkonäöstä tai uudesta elämästä, vaikka Johnny saa rehellisen työpaikan ja alkaa seurustella Donna McCartyn kanssa, normaalin ja kunnioitettavan naisen, joka ei tiedä juurikaan hänen menneisyydestään. Komisario kertoo Johnnylle suoraan tämän muuttuneisiin kasvoihin, että sisäisesti Johnny on edelleen paatunut rikollinen ja tulee aina olemaan. Poliisi on oikeassa. Johnny ei voi unohtaa tai antaa anteeksi vannoutunutta kostoaan Sunnylle ja Rafelle, vaan liittyy heidän seuraansa toiseen keikkaan, joka päättyy kaikkien kannalta väkivaltaisesti.</w:t>
      </w:r>
    </w:p>
    <w:p>
      <w:r>
        <w:rPr>
          <w:b/>
        </w:rPr>
        <w:t xml:space="preserve">Tulos</w:t>
      </w:r>
    </w:p>
    <w:p>
      <w:r>
        <w:t xml:space="preserve">Missä kaupungissa luutnantti Drones asuu?</w:t>
      </w:r>
    </w:p>
    <w:p>
      <w:r>
        <w:rPr>
          <w:b/>
        </w:rPr>
        <w:t xml:space="preserve">Esimerkki 2.1395</w:t>
      </w:r>
    </w:p>
    <w:p>
      <w:r>
        <w:t xml:space="preserve">Tokyo Sonata kertoo Tokiossa asuvasta keskiluokkaisesta Sasaki-perheestä, johon kuuluvat RyÅ"hei Sasaki, hänen vaimonsa Megumi ja heidän kaksi poikaansa Takashi ja Kenji.RyÅ"heillä on hyvä toimistotyö, mutta hänet erotetaan yhtäkkiä, koska kiinalaiset työntekijät ovat halvempia. RyÅ"hei yrittää löytää uutta työtä, mutta törmää kadulla vanhaan luokkatoveriinsa Kurosuun, joka on myös hiljattain joutunut irtisanotuksi. Kurosu käyttää matkapuhelimessaan toimintoa, joka soittaa soittoäänen säännöllisesti, jotta muut uskovat hänen olevan yhä töissä. Tämä kiehtoo RyÅ"heitä, joka päättää salata perheeltään, että hänet on erotettu. Samalla kun molemmat miehet yrittävät toivottomasti löytää uutta työtä, Kurosun vaimo alkaa hiljalleen epäillä miehensä työttömyyttä. Myöhemmin Kurosu löydetään yhdessä vaimonsa kanssa kuolleena kaasumyrkytykseen kaksinkertaisessa itsemurhassa, jonka arveltiin olevan Kurosun alulle panema.Takashi, vanhin poika, liittyy Yhdysvaltain armeijaan ja lähetetään sotaan Lähi-itään. Kenji, nuorempi poika, haluaa oppia soittamaan pianoa, vaikka hänen isänsä kieltäytyy antamasta hänelle pianotunteja. Kenji ottaa oppitunteja salaa ja maksaa ne lounasrahoillaan. Vähitellen Kenjille kehittyy vahva suhde pianonsoitonopettajaan, neiti Kanekoon, joka kannustaa häntä jatkamaan musiikillisia pyrkimyksiään. Kun hänen vanhempansa saavat tietää Kenjin salaisista pianotunneista, Megumi, joka on yleensä lähempänä lapsia, tukee häntä, mutta RyÅ"hei on niin raivoissaan, että hyökkää poikansa kimppuun aiheuttaen tälle vahingossa lievän aivotärähdyksen.Eräänä päivänä Megumi joutuu yksin kotona ollessaan työttömäksi jääneen miehen panttivangiksi, joka murtautui sisään rahaa etsiessään. Ryöstäjä pakottaa Megumin ajamaan aiemmin varastamaansa autoa. Pitkän ajomatkan jälkeen mies antaa Megumin poistua autosta vessaan, jossa hänellä on mahdollisuus paeta. Hän kuitenkin tapaa miehensä ostoskeskuksessa, joka työskentelee salaisessa työssään vahtimestarina, ja päättää palata vangitsijansa luo sanoen, ettei voi palata kotiin.Sinä yönä Megumi, RyÅ"hei ja Kenji kokevat poissa kotoa kokemuksia, joissa he kohtaavat eksistentiaalisen levottomuutensa koko laajuuden.Kenji yrittää auttaa ystäväänsä karkaamaan kotoa, mutta isä saa tämän kiinni. Kenji yrittää lähteä kaupungista hiipimällä bussiin, mutta jää kiinni. Koska Kenji ei halua vastata poliisin kysymyksiin, häntä syytetään aikuisena ja pidetään yön yli ryhmäsellissä. Hänet vapautetaan seuraavana päivänä, kun syytteet hylätään.Megumi ja murtovaras ajavat yhdessä rannalle, jossa he viettävät yön puuvajassa. Megumi alistuu ryöstäjän seksuaalisiin lähentelyihin, mutta ei lopulta kykene toteuttamaan itse tekoa. Megumi lohduttaa ryöstäjää sillä, ettei hän ole epäonnistunut, ja sanoo, että hän on ainoa ihminen, joka voi olla oma itsensä. Myöhemmin samana yönä, kun ryöstäjä nukkuu, Megumi havaitsee meren yllä horisontissa oudon valon. Hän lähtee etsimään valoa ja nukahtaa rannalle. Seuraavana aamuna ryöstäjä on ajanut varastetun auton mereen, ja Megumi palaa kotiin.Sillä välin RyÅ"hei löytää yhden vessan takaa käteisellä täytetyn kirjekuoren. Hän pistää sen taskuunsa ja törmää Megumiin paetessaan vessasta, jota hän pakenee. RyÅ"hei vaeltaa epätoivoisena Tokion yöhön, jää rekan alle ja kuolee. Hän makaa kadun reunalla lehtien keskellä ja nukkuu siellä yön yli, mutta huomaa heräävänsä aamulla vahingoittumattomana. Hän tallettaa rahakuoren paikalliseen löytötavarakaupan ämpäriin ja palaa viimeisenä kotiin, jossa kolme perheenjäsentä syö yhdessä mainitsematta edellisen yön tapahtumia.Neljä kuukautta myöhemmin RyÅ"hei näyttää olevan mukana siivoustehtävässään. Takashi lähettää kentältä kotiin kirjeen, jossa hän toteaa tajunneensa, että Yhdysvaltain armeija ei ole ainoa oikea puoli ja että hän jää Lähi-itään etsimään onneaan sieltä. Loppukohtauksessa Kenji esittää "Clair de Lune" Suite bergamasque -teoksesta koesoitossaan Megumin, RyÅ"hein ja pianonsoitonopettajan seuratessa. Hänen esityksensä on virheetön.</w:t>
      </w:r>
    </w:p>
    <w:p>
      <w:r>
        <w:rPr>
          <w:b/>
        </w:rPr>
        <w:t xml:space="preserve">Tulos</w:t>
      </w:r>
    </w:p>
    <w:p>
      <w:r>
        <w:t xml:space="preserve">Kuka löydetään myöhemmin kuolleena vaimonsa kanssa kaasumyrkytykseen kaksinkertaisessa itsemurhassa?</w:t>
      </w:r>
    </w:p>
    <w:p>
      <w:r>
        <w:rPr>
          <w:b/>
        </w:rPr>
        <w:t xml:space="preserve">Esimerkki 2.1396</w:t>
      </w:r>
    </w:p>
    <w:p>
      <w:r>
        <w:t xml:space="preserve">Elokuva kertoo nuoresta pojasta Miles Caradaysta (Marquette), jazzpianon ihmelapsesta, jolla on Touretten oireyhtymä, ja hänen eronneesta äidistään Laura Caradaysta (Draper).[1] Milesilla on koulukaveri Todd (Desmond Robertson), jota Milesin sairaus ei tunnu häiritsevän. Miles haluaa tulla jazzpianistiksi vastoin klassiseen suuntaan suuntautuneen opettajansa neiti Gimpolen (Carol Kane) toiveita.[2] Paikallisessa yöpaikassa Miles ystävystyy jazzsaksofonisti Tyrone Piken (Hines) kanssa, jolla on myös Touretten oireyhtymä, mutta joka on oppinut keinoja peittää sairautensa.[3] Elokuvassa Tyrone kertoo Milesia kiusaavalle Denny Harleylle, että syy siihen, että he molemmat tikittävät, on:Tyrone: Denny: [...] Koodi, mikä koodi?Tyrone: [...] koska me molemmat tiedämme koodin: [...] 'tic-koodi'.Denny: Eli sinä ja Miles keksitte koko jutun?Tyrone: Ei, C.I.A. teki sen; monet ihmiset tietävät siitä nyt.</w:t>
      </w:r>
    </w:p>
    <w:p>
      <w:r>
        <w:rPr>
          <w:b/>
        </w:rPr>
        <w:t xml:space="preserve">Tulos</w:t>
      </w:r>
    </w:p>
    <w:p>
      <w:r>
        <w:t xml:space="preserve">Miten Miles ja Tyrone Pike liittyvät elokuvassa?</w:t>
      </w:r>
    </w:p>
    <w:p>
      <w:r>
        <w:rPr>
          <w:b/>
        </w:rPr>
        <w:t xml:space="preserve">Esimerkki 2.1397</w:t>
      </w:r>
    </w:p>
    <w:p>
      <w:r>
        <w:t xml:space="preserve">Elizabeth Lipp (Melina Mercouri) vierailee Istanbulissa, jossa hän näkee kiertävän messutapahtuman, jossa esitellään kopioita TopkapÄ±-palatsin aarteista. Seuraavaksi hän tutustuu TopkapÄ±in palatsiin ja ihastuu sulttaani Mahmud I:n smaragdilla koristeltuun tikariin. Turkista lähtiessään hän värvää entisen rakastajansa, sveitsiläisen mestaririkollisen Walter Harperin (Maximilian Schell) suunnittelemaan tikarin varastamista. He palkkaavat Cedric Pagen (Robert Morley), joka hallitsee kaiken mekaanisen, Giulion, "ihmiskärpäsen" (Gilles SÃ©gal), mykän akrobaatin, ja jykevän Hansin (Jess Hahn), joka tarjoaa tarvittavat lihakset.Harper ja Lipp palkkaavat sitten pikkuhuijarin Arthur Simon Simpsonin (Peter Ustinov) kuljettamaan autoa Turkkiin kuljettamaan kätkettyjä räjähteitä ja ampuma-aseita käytettäväksi ryöstössä. Turkin tulli tutkii auton, löytää tuliaseet ja päättelee, että jengi suunnittelee salamurhaa. Sitten he värväävät Simpsonin vakoilemaan Harperia ja Lippiä. Istanbulissa autoa noutava Page saa poliisin juonesta tietää, että vain "maahantuoja" Simpson saa ajaa autoa Turkissa. Jengin mukana matkustaessaan Simpson jättää muistiinpanoja poliisin käsittelijöilleen, mutta suurin osa hänen tiedustelutiedoistaan on arvottomia.Hansin kädet loukkaantuvat tappelussa juopuneen kokin Gervenin (Akim Tamiroff) kanssa, ja Simpson palkataan sijaiseksi, mikä saa hänet tunnustamaan, että poliisi tarkkailee heitä. Harper järjestää poliisille lipsahduksen. Sinä iltana Harper, Simpson ja Giulio varastavat tikarin ja jättävät sen tilalle jäljennöksen. Varkaiden huomaamatta, ryöstön aikana lintu lentää sisään ikkunasta, johon he ovat menneet, ja jää loukkuun huoneeseen, kun ikkuna suljetaan. jengi toimittaa tikarin Josephille, kiertävän messuesittelyn omistajalle, joka salakuljettaa sen pois maasta. Tämän jälkeen jengiläiset menevät poliisin päämajaan "paljastamaan" autosta löytämänsä aseet. Komisario pyytää Simpsonia takaamaan Harperin ja Lippin olinpaikan sinä päivänä. Simpson vahvistaa heidän alibinsa, mutta komisario saa kuitenkin tietää, että TopkapÄ±-hälytys laukesi loukkuun jääneestä linnusta. Simpsonin muistiinpanot poliisille luovat yhteyden jengin ja Josephin TopkapÄ±-aarteiden jäljennösten välille. lopulta jengi nähdään turkkilaisessa vankilassa, jossa Lipp alkaa kertoa kiehtovansa Venäjän keisarillisia kruununjalokiviä Kremlissä.</w:t>
      </w:r>
    </w:p>
    <w:p>
      <w:r>
        <w:rPr>
          <w:b/>
        </w:rPr>
        <w:t xml:space="preserve">Tulos</w:t>
      </w:r>
    </w:p>
    <w:p>
      <w:r>
        <w:t xml:space="preserve">Mitä ruumiinosia Hans loukkaa tappelussa humalaisen kokin kanssa?</w:t>
      </w:r>
    </w:p>
    <w:p>
      <w:r>
        <w:rPr>
          <w:b/>
        </w:rPr>
        <w:t xml:space="preserve">Esimerkki 2.1398</w:t>
      </w:r>
    </w:p>
    <w:p>
      <w:r>
        <w:t xml:space="preserve">Dystooppisessa vuodessa 2017 entinen armeijan upseeri John Henry Brennick ja hänen vaimonsa Karen yrittävät ylittää Kanadan ja Yhdysvaltojen rajan Vancouveriin saadakseen toisen lapsen. Tiukka yhden lapsen politiikka kieltää toisen raskauden, vaikka heidän esikoisensa olisi kuollut, joten Karen pukeutuu magneettiliiviin huijatakseen turvaskannereita. Vartija huomaa sen ja hälyttää. Brennick jää kiinni, koska hän luulee Karenin paenneen, ja hänet tuomitaan 31 vuodeksi Fortressiin, Men-Tel Corporationin ylläpitämään yksityiseen huipputurvavankilaan. Kurin ylläpitämiseksi kaikkiin vankeihin istutetaan "Intestinaattoreita", jotka aiheuttavat voimakasta kipua tai kuolemaa fyysisen kontrollin ja henkisen ehdollistamisen keinona. Vankilaa johtaa johtaja Poe, joka valvoo Zed-10:tä, tietokonetta, joka valvoo päivittäistä toimintaa. Vankila sijaitsee maan alla, keskellä aavikkoa, syvällä kuopassa, jonka voi ylittää vain sisäänvedettävällä sillalla, ja vangit pidetään ylikansoitetuissa selleissä, jotka on turvattu laserseinillä.John on vangittuna yhdessä vankien kanssa: Abraham, mallivanki, joka työskentelee Poen palvelijana ja odottaa ehdonalaiseen vapauteen pääsyä; D-Day, kone- ja räjäytysasiantuntija; Nino Gomez ja Stiggs, joka yrittää kiristää Johnia. John saa tietää, että hänen vaimonsa on vangittu ja häntä pidetään toisella tasolla syntymättömän lapsensa kanssa, joka on nyt virallisesti Men-Telin omistuksessa ja takavarikoidaan syntymän yhteydessä.Stiggsillä on ystävä, Maddox, joka pelottelee Johnia, ja nämä kaksi joutuvat tappeluun, joka huipentuu siihen, että Maddox ammutaan vartijatornista. John onnistuu nappaamaan Maddoxin Intestinatorin ja antaa sen D-Daylle, ennen kuin hänet viedään rangaistukseksi aivopyyhkäisyyn.Kareniin ihastunut Poe kertoo Karenille, että jos tämä asuu hänen kanssaan, hän kohtelee Johnia hyvin ja vapauttaa tämän aivopyyhkäisykammiosta. Poe suostuu auttamaan Johnia. Poe paljastuu kyborgiksi, joka on Men-Telin kybernetiikan voimalla parannettu. Neljä kuukautta myöhemmin raskaana oleva Karen onnistuu käyttämään Poen vankilan tietokonetta ja auttamaan Johnia palauttamalla hänet mielen pyyhkimisestä. Karen varastaa holografisen kartan ja antaa sen Abrahamille annettavaksi Johnille. D-Day purkaa Maddoxin Intestinaattorin ja vetää magneettisen komponentin avulla muiden Intestinaattorit ulos. seuraavan työvuoronsa aikana Johnin ryhmä laittaa Intestinaattorinsa ilmakanavaan ja järjestää tappelun, jolloin Zed laukaisee laitteet ja räjäyttää kanavan auki valmistellakseen pakoaan. Poe huuhtelee kanavan välittömästi höyryllä ja lähettää paikalle "Strike-kloonit", verkottuneet kyborgit, jotka on aseistettu liekinheittimillä ja konekivääreillä. Stiggs antautuu ja hänet ammutaan kuoliaaksi, mutta muu ryhmä tappaa Strike-kloonin, varastaa sen aseen ja tappaa sillä loput kloonit.Zed ilmoittaa Poelle Karenin toimista. Hän paljastaa hänelle, että hänen lapsensa, kuten kaikki MenTelin omistamat vauvat, poistetaan kohtalokkaassa keisarileikkauksessa, jotta hänestä voidaan tehdä kyborgi. Abraham ja Karen vastustavat, mutta ovat voimattomia kyborgi Poeta vastaan, ja Abraham kuolee kuristukseen.Kaappaamalla yhden tykkitorneista ja käyttämällä sitä hissinä Johnin ryhmä matkustaa Zedin valvomoon. John ottaa Poen panttivangiksi ja käskee häntä vapauttamaan Karenin. Poe antaa käskyn, mutta Zed kieltäytyy käskystä todeten samalla, että MenTel ei käy neuvotteluja panttivankitilanteissa, ja tykkitornin räjäyttämä Poe räjäyttää hänet kappaleiksi ja jättää Johnin ryhmän vaille vaikutusvaltaa. Kun D-Day on viety ydintietokoneelle, hän hakkeroi Zedin ja pääsee käsiksi tehokkaaseen virukseen, joka takavarikoitiin hänen tuomionsa alussa. D-Day onnistuu aktivoimaan viruksen sen jälkeen, kun häntä on ammuttu ja hän on menettänyt toimintakykynsä, mikä aiheuttaa täydellisen järjestelmien kaatumisen ja kaikkien automaattisten turvatoimien pettämisen. John ja Gomez pelastavat Karenin, kaappaavat kuorma-auton ja pakenevat Meksikoon, jossa Karen alkaa synnyttää hylätyssä ladossa ja synnyttää hänen ja Johnin lapsen.</w:t>
      </w:r>
    </w:p>
    <w:p>
      <w:r>
        <w:rPr>
          <w:b/>
        </w:rPr>
        <w:t xml:space="preserve">Tulos</w:t>
      </w:r>
    </w:p>
    <w:p>
      <w:r>
        <w:t xml:space="preserve">Kuka ottaa Poen panttivangiksi Karenin vapauttamiseksi?</w:t>
      </w:r>
    </w:p>
    <w:p>
      <w:r>
        <w:rPr>
          <w:b/>
        </w:rPr>
        <w:t xml:space="preserve">Esimerkki 2.1399</w:t>
      </w:r>
    </w:p>
    <w:p>
      <w:r>
        <w:t xml:space="preserve">Ensimmäisessä osassa (joka on kuvattu mustavalkoisena) ystävät Gianni (Gassman), Antonio (Manfredi) ja Nicola (Satta Flores) ovat partisaaneja, jotka taistelevat Italian vapauttamiseksi natsien miehityksen ja sitä tukevien fasististen kollaboraationistien ikeestä. Toisen maailmansodan päätyttyä nämä kolme lähtevät eri elämään: Nicola Nocera Inferioressa (Etelä-Italiassa), Antonio Roomassa ja Gianni Paviassa.Myöhemmin sekä Antonio että Gianni rakastuvat nuoreen Lucianaan (Sandrelli), ja heidän suhteensa kautta palataan sodanjälkeisen Italian historiaan ja siihen liittyviin toiveisiin ja pettymyksiin.Gianni, joka on nykyään asianajajan assistentti, muuttaa Roomaan ja järjestää avioliiton kyseenalaisen maineen omaavan rakennusalan suurpäällikön, entisen fasistin, joka onnistui saamaan hyvät suhteet sodanjälkeisen Italian julkista elämää (ja rakennuslupia) hallitsevaan amerikkalaismieliseen konservatiiviseen kristillisdemokraattiseen puolueeseen, puoliksi lukutaidottoman tyttären kanssa. Riittämättömyyttään paheksuva vaimo yrittää muuttua hänen kaipaamakseen naiseksi, mutta epäonnistuu lopulta ja kuolee auto-onnettomuudessa. Sairaalassa työskentelevä Antonio on sen sijaan pysynyt uskollisena heidän nuoruutensa ihanteille ja on nyt kiihkeä kommunistinen aktivisti. Nicola, kolmikon älyllisin jäsen, jättää Noceran ja perheensä ja muuttaa myös Roomaan yrittäessään voittaa omaisuuden kuuluisassa tv-tietovisassa Lascia o raddoppia. Epäonnistumisensa jälkeen hän elää taloudellisesti ongelmallista elämää kirjoittaen satunnaisia artikkeleita sanomalehtiin ja muuttuen yhä enemmän älymystön karikatyyriksi, joka on hukassa turhaan polemiikkiin.Useiden vuosikymmenten kuluttua kolme ystävää tapaavat jälleen trattoriassa, jossa he viettivät viimeisen yhteisen iltansa, ja kommentoivat katkerasti elämäänsä. Sairaanhoitajalla Antoniolla on vähemmän valittamista ja hän kertoo muille ystävilleen, että Luciana on tullut hänen vaimokseen ja että hänellä on nyt kaksi lasta Lucianan kanssa. Myöhemmin illalla Nicola riitelee hänen kanssaan ideologisista kysymyksistä ja käy lopulta fyysisesti hänen kimppuunsa. Kiistassa Gianni menettää ajokorttinsa, ja seuraavana päivänä Antonio, Nicola ja Luciana yrittävät palauttaa sen hänelle. He näkevät hänen huvilansa ja huomaavat, että Gianni elää varakkaasti (mitä hän ei uskaltanut kertoa ystävilleen edellisenä iltana), mutta he ymmärtävät myös, että koska hänen on täytynyt uhrata ihanteensa rikkautensa vuoksi, hän on heistä ylivoimaisesti vähävaraisin.</w:t>
      </w:r>
    </w:p>
    <w:p>
      <w:r>
        <w:rPr>
          <w:b/>
        </w:rPr>
        <w:t xml:space="preserve">Tulos</w:t>
      </w:r>
    </w:p>
    <w:p>
      <w:r>
        <w:t xml:space="preserve">Kuka on se nainen, johon Antonio ja Gianni rakastuvat?</w:t>
      </w:r>
    </w:p>
    <w:p>
      <w:r>
        <w:rPr>
          <w:b/>
        </w:rPr>
        <w:t xml:space="preserve">Esimerkki 2.1400</w:t>
      </w:r>
    </w:p>
    <w:p>
      <w:r>
        <w:t xml:space="preserve">Toukokuun 18. päivänä 1978 Texasin sheriffi John Quincey Wydell ja suuri joukko osavaltion poliiseja antaa etsintä- ja tuhoamistehtävän Firefly-perheelle, joka oli syyllistynyt yli 75 murhaan ja katoamiseen viime vuosina. Perhe aseistautuu ja tulittaa poliiseja. Rufus kuolee ja Firefly-äiti (Leslie Easterbrook) vangitaan, kun taas Otis ja Baby pakenevat. He varastavat auton, ja tapettuaan kuljettajan he menevät Kahiki Palms -nimiseen, ränsistyneeseen motelliin. motelliin mennessään Otis ja Baby ottavat Banjo and Sullivan -nimisen bändin panttivangiksi huoneeseensa, ja Otis ampuu roudarin, kun tämä palaa. Samaan aikaan Babyn isä, kapteeni Spaulding, päättää tavata Babyn ja Otisin. Matkalla hänen autostaan loppuu bensa, ja hän pahoinpitelee naisen ja varastaa tämän auton. Takaisin motellissa Otis pahoinpitelee seksuaalisesti Royn vaimoa Gloriaa ja vaatii Adamia ja Royta lähtemään mukaansa asioille. otis ajaa kaksi vankiaan paikkaan, jonne hän on haudannut aseita. Kävellessään paikalle vangit hyökkäävät Otisin kimppuun, mutta tämä lyö Roya ja leikkaa Adamin kasvot irti. Takaisin motellissa Adamin vaimo Wendy yrittää paeta kylpyhuoneen ikkunasta. Kun Gloria yrittää kapinoida, Baby tappaa hänet. Wendy juoksee ulos motellista, mutta kapteeni Spaulding saa hänet kiinni ja lyö hänet tajuttomaksi. Otis palaa takaisin, ja kaikki kolme lähtevät motellilta yhdessä bändin pakettiautolla. motellien siivooja tulee siivoamaan huonetta ja löytää murhapaikan. Siivooja menee kylpyhuoneeseen, jossa hän näkee seinään verellä kirjoitetun "The Devil's Rejects" -kirjoituksen, ja säikähtää Wendyä, joka tapetaan vahingossa, kun hän juoksee maantielle hakemaan apua. Wydell kutsuu kaksi moraalitonta palkkionmetsästäjää, "epäpyhät kaksi", Rondon ja Billy Rayn, auttamaan häntä Fireflyjen löytämisessä. Tutkiessaan he löytävät Spauldingin kumppanin nimeltä Charlie Altamont. Wydell alkaa menettää järkensä, kun äiti Firefly paljastaa murhanneensa hänen veljensä. Nähtyään unen, jossa hänen veljensä pyytää häntä kostamaan tämän kuoleman, Wydell puukottaa äiti Fireflyn kuoliaaksi. Eloonjääneet Fireflyt kokoontuvat Charlien omistamaan bordelliin, jossa Charlie tarjoaa heille suojaa poliiseilta. lähdettyään bordellista Wydell uhkaa Charlieta luopua Fireflyista. Seriffi vie "epäpyhän kahden" avulla perheen takaisin Fireflyn taloon, jossa hän kiduttaa heitä käyttäen samanlaisia menetelmiä, joita he käyttivät omiin uhreihinsa. Hän naulaa Otisin kädet tuoliinsa ja nitoo rikospaikkakuvia Otisin ja Babyn vatsaan, sitten hän hakkaa ja shokkaa kapteeni Spauldingia ja Otisia karjapampulla ja pilkkaa Babya hänen äitinsä kuolemasta.Wydell sytyttää talon tuleen ja jättää Otisin ja Spauldingin palamaan, mutta päästää Babyn vapaaksi ulos, jotta hän voi metsästää häntä huvikseen. Charlie palaa pelastamaan Fireflyn perheen, mutta Wydell tappaa hänet. Wydell ampuu Babya vasempaan jalkaan, ruoskii häntä raa'asti ja kuristaa hänet. Tiny saapuu yllättäen paikalle ja puuttuu asiaan, tappaa Wydellin ja pelastaa Fireflyn perheen. Otis, Baby ja Spaulding pakenevat Charlien vuoden 1972 Cadillac Eldoradolla ja jättävät jälkeensä Tinyn, joka kävelee takaisin palavaan taloon. Kolmikko ajaa pahoin loukkaantuneena ja kokemuksensa nöyryyttämänä kohti poliisin barrikadia. Otis ei suostu antautumaan, vaan ajaa heidät kohti barrikadia, ampuu aseillaan, ja poliisi ampuu kaikki kolme kuoliaaksi.</w:t>
      </w:r>
    </w:p>
    <w:p>
      <w:r>
        <w:rPr>
          <w:b/>
        </w:rPr>
        <w:t xml:space="preserve">Tulos</w:t>
      </w:r>
    </w:p>
    <w:p>
      <w:r>
        <w:t xml:space="preserve">Kuka löytää murhapaikan?</w:t>
      </w:r>
    </w:p>
    <w:p>
      <w:r>
        <w:rPr>
          <w:b/>
        </w:rPr>
        <w:t xml:space="preserve">Esimerkki 2.1401</w:t>
      </w:r>
    </w:p>
    <w:p>
      <w:r>
        <w:t xml:space="preserve">Larry Wilson (Andrew McCarthy) ja Richard Parker (Jonathan Silverman) ovat kaksi matalan tason työntekijää New Yorkin vakuutusyhtiössä. Käydessään läpi vakuutusmatemaattisia raportteja Richard huomaa, että samasta kuolemantapauksesta on maksettu useita maksuja. Richard ja Larry vievät havaintonsa toimitusjohtajalle Bernie Lomaxille (Terry Kiser), joka kiittää heitä vakuutuspetoksen paljastamisesta ja kutsuu heidät Hamptonsin saarella sijaitsevaan rantamökkiinsä Labor Day -viikonlopuksi. Larryn ja Richardin tietämättä Bernie on petoksen takana. Hermostuneena Bernie tapaa mafiakumppaninsa Viton (Louis Giambalvo) ja pyytää Larryn ja Richardin tappamista. Bernien lähdettyä Vito kuitenkin päättää, että Bernie on herättänyt liikaa huomiota ahneudellaan ja suhteellaan Viton tyttöystävään Tinaan (Catherine Parks), ja määrää, että Bernie tapetaan sen sijaan.Bernie saapuu saarelle ennen Larrya ja Richardia ja suunnittelee murhat palkkamurhaajan Paulien (Don Calfa) kanssa puhelimessa tietämättä, että keskustelu nauhoitetaan hänen puhelinvastaajaansa. Sitten Bernie laittaa saarelle käteistä rahaa ja väärennetyn tunnustusviestin, jossa Larry ja Richard sekaantuvat vakuutuspetokseen. Paulie saapuu paikalle ja tappaa Bernien huumeiden yliannostuksella. Kun Larry ja Richard saapuvat Bernien talolle, he löytävät Bernien ruumiin. Ennen kuin he ehtivät soittaa poliisille, paikalle saapuu vieraita juhliin, joita Bernie järjesti joka viikonloppu. Larryn ja Richardin hämmästykseksi vieraat ovat liian uppoutuneita juhlimiseensa huomatakseen, että Bernie on kuollut, sillä kuolettavan ruiskeen aiheuttama typerä virne ja aurinkolasit peittävät hänen elottoman tilansa. Koska Larry pelkää, että Bernien kuolemaan on sekaannuttu, ja koska hän haluaa nauttia talon ylellisyydestä viikonlopun ajan, hän ehdottaa Richardille, että hän ja Richard säilyttävät illuusion siitä, että Bernie on yhä elossa, mikä on Richardin mielestä järjetöntä. Vasta Richardin toimistoihastuksen, Gwen Saundersin (Catherine Mary Stewart) saapuminen saa hänet suostumaan Larryn suunnitelmaan.Tina saapuu talolle, ja Larry ja Richard ohjaavat hänet Bernien luo. Sielläkään hän ei tajua, että mies on kuollut. Sillä hetkellä eräs Viton mafiosoista näkee, kuinka he ilmeisesti rakastelevat. Hän luulee, että Bernien salamurha epäonnistui, ja ilmoittaa asiasta Paulielle. Seuraavana aamuna Richard kauhistuu huomatakseen, että Larry jatkaa illuusiota Bernien elossa olemisesta manipuloimalla hänen ruumiinsa raajoja. Richard yrittää soittaa poliisille, mutta sen sijaan hän aktivoi puhelinviestin, jossa kerrotaan yksityiskohtaisesti Bernien juonesta heitä vastaan. Koska he eivät tiedä Bernien kuoleman olosuhteista, he luulevat virheellisesti olevansa edelleen mafian iskun kohteena ja päättävät käyttää Bernien ruumista rekvisiittana suojellakseen itseään. Richard ja Larry yrittävät useaan otteeseen lähteä saarelta. Kaikki yritykset epäonnistuvat, sillä he sijoittavat Bernien ruumiin toistuvasti väärään paikkaan ja saavat sen takaisin. Lopulta Larry ja Richard joutuvat palaamaan Bernien kotiin. Samaan aikaan Paulie, joka on järkyttynyt siitä, että hän ei ilmeisesti onnistunut tappamaan Bernietä, palaa saarelle.Talossa Gwen kohtaa Larryn ja Richardin, jotka tunnustavat, että Bernie on ollut kuollut heidän saapumisestaan lähtien. Paulie ilmestyy ja avaa tulen Bernietä kohti, minkä jälkeen hän kääntää huomionsa Larryyn, Richardiin ja Gweniin. Paulie jahtaa kolmikkoa ja saa Larryn kiinni, joka onnistuu kömpelösti taltuttamaan hänet puhelinjohdolla ja lyönnillä. Poliisi saapuu lopulta paikalle ja pidättää Paulien, joka viedään pakkopaidassa pois, kun hän jatkaa Bernien väittämistä, että Bernie on yhä elossa. Bernie lastataan ambulanssiin, mutta hänen kantotuolinsa vierivät pois ja kaatuvat rantakadulta, jolloin hän putoaa rannalle Richardin, Larryn ja Gwenin taakse, jotka juoksevat karkuun huomattuaan hänet. Lopulta nuori poika tulee paikalle ja alkaa "leikkiä" Bernien kanssa kauhomalla ämpäreillä hiekkaa hänen ruumiinsa päälle.</w:t>
      </w:r>
    </w:p>
    <w:p>
      <w:r>
        <w:rPr>
          <w:b/>
        </w:rPr>
        <w:t xml:space="preserve">Tulos</w:t>
      </w:r>
    </w:p>
    <w:p>
      <w:r>
        <w:t xml:space="preserve">Kenet Bernie haluaa tappaa?</w:t>
      </w:r>
    </w:p>
    <w:p>
      <w:r>
        <w:rPr>
          <w:b/>
        </w:rPr>
        <w:t xml:space="preserve">Esimerkki 2.1402</w:t>
      </w:r>
    </w:p>
    <w:p>
      <w:r>
        <w:t xml:space="preserve">Sharpay Evans (Ashley Tisdale) esittää tanssinumeron Lava Springs Country Clubilla ("Gonna Shine"). Siellä hän tapaa kuuluisan tuottajan Jerry Taylorin (Pat Mastroianni), joka tarjoaa hänen koiralleen Boi'lle mahdollisuutta tähdittää hänen uusinta show'taan Broadwaylla. Myöhemmin Sharpay vakuuttaa isänsä siitä, että hän saa muuttaa New Yorkiin yksin. Isä suostuu epäröiden, mutta hänellä on yksi ehto: jos suunnitelma epäonnistuu, Sharpayn on pakko muuttaa takaisin vanhempiensa luokse.New Yorkissa Sharpay saa potkut kattohuoneistostaan, koska siellä ei sallita koiria. Epätoivossaan hän tapaa Peytonin (Austin Butler), joka tarjoaa hänelle yksiötä. Sharpay ottaa tarjouksen vastaan, mutta inhoaa sitä, kun saa tietää, mikä se on. Sharpay, Peyton ja Boi lähtevät ostoksille, jotta hänen studionsa saisi pienen muodonmuutoksen. kun Peyton näkee Sharpayn hädässä, hän vie hänet Radio City Music Hallin lavalle, mikä saa Sharpayn tuntemaan olonsa paljon paremmaksi. Siellä hän tapaa Neal Robertsin ja Gill Sammsin, Jerryn ohjelman tuottajat. Kun hän saa selville, että he haluavat vain Boi. Hän käy koe-esiintymisessä, mutta joutuu vain tasapeliin hyvin kilpailuhenkisen Roger Ellistonin (Bradley Steven Perry) kanssa ("My Boi and Me"). Minuuttia myöhemmin Sharpay tapaa Amber Lee Adamsin, ohjelman tähden. Poistuessaan teatterista Roger uhkaa Sharpayta, että jos hän ei lopeta, siitä tulee vakavia seurauksia." Myöhemmin elokuvassa Boi ja Countess (Rogerin naaraspentu) karkaavat yhdessä. Sharpay ja Roger lyöttäytyvät yhteen löytääkseen heidät. Onneksi Peyton löytää ne kaivelemassa roskakoria.Samaan aikaan Amber Lee antaa potkut assistentilleen ja palkkaa Sharpayn pomottamaan häntä. Tietämättään Sharpay on hänelle kuin kotiapulainen ja vastaa hänen jokaiseen tarpeeseensa. Myöhemmin Sharpay saa selville, ettei Amber Lee olekaan se, mitä hän esittää olevansa. Niinpä hän ja Roger keksivät suunnitelman saadakseen Sharpaylle potkut ohjelmasta. Suunnitelma onnistuu, mutta Sharpay ja Amber Lee saavat molemmat porttikiellon teatteriin. Peyton näyttää tuottajille kuvamateriaalia siitä, että hän voi olla se tyttö, joka pääsee tähdeksi show'hun ("New York's Best Kept Secret"). He uskovat hänen sanaansa ja palkkaavat Sharpayn päärooliin elokuvaan "Tytön paras ystävä"." Sharpay hyväksyy tarjouksen vain, jos Boi ja Countess jakavat Shelbyn roolin. Sharpay ja Peyton suutelevat, ja Sharpay saa vihdoin unelmansa esiintyä Broadwaylla ("The Rest Of My Life").</w:t>
      </w:r>
    </w:p>
    <w:p>
      <w:r>
        <w:rPr>
          <w:b/>
        </w:rPr>
        <w:t xml:space="preserve">Tulos</w:t>
      </w:r>
    </w:p>
    <w:p>
      <w:r>
        <w:t xml:space="preserve">Kuka tuo Sharpayn Radio City Music Hallin lavalle?</w:t>
      </w:r>
    </w:p>
    <w:p>
      <w:r>
        <w:rPr>
          <w:b/>
        </w:rPr>
        <w:t xml:space="preserve">Esimerkki 2.1403</w:t>
      </w:r>
    </w:p>
    <w:p>
      <w:r>
        <w:t xml:space="preserve">Vuonna 2035 Lunar Industries on tehnyt öljykriisin jälkeen omaisuuden rakentamalla Sarang-aseman, automaattisen Kuun laitoksen, jossa louhitaan vaihtoehtoista polttoainetta helium-3:a Kuun kivistä, joissa on runsaasti tätä ainetta. Laitos on täysin automatisoitu, ja se tarvitsee vain yhden ihmisen ylläpitämään toimintoja, valvomaan sadonkorjuukoneita ja laukaisemaan Maahan meneviä kanistereita, jotka sisältävät talteenotettua helium-3:a. Tällä hetkellä Sam Bellin kolmivuotinen työsopimus Sarangin asemalla lähestyy loppuaan. Krooniset viestintäongelmat ovat estäneet hänen suoran yhteydenpitonsa Maahan ja rajoittuvat satunnaisiin nauhoitettuihin viesteihin hänen vaimoltaan Tessiltä, joka oli raskaana heidän tyttärelleen Eevelle, kun hän lähti. Hänen ainoa seuralainen on GERTY-niminen tekoäly, joka auttaa tukikohdan automaatiossa ja lohduttaa häntä.Kaksi viikkoa ennen paluutaan Maahan Sam saa hallusinaatioita teini-ikäisestä tytöstä. Yksi tällainen kuva häiritsee häntä, kun hän on hakemassa helium-3-säiliötä harvesterista, jolloin hän törmää kuunmönkijällään harvesteriin. Sam menettää nopeasti hytti-ilmaa törmäyksen seurauksena ja putoaa tajuttomaksi Roveriin. Sam herää tukikohdan sairastuvalla ilman muistikuvaa onnettomuudesta. Hän kuulee, kun GERTY saa Lunar Industriesilta ohjeet, joiden mukaan häntä ei saa päästää pois tukikohdasta ja hänen on odotettava pelastusryhmän saapumista. Epäilyksensä herättämänä hän keksii tekaistun ongelman suostutellakseen GERTYn päästämään hänet ulos. Hän matkustaa pudonneen kulkuneuvon luo, jossa hän löytää tajuttoman kaksoisolentonsa. Hän tuo kaksoisolennon takaisin tukikohtaan ja hoitaa tämän vammat. Kaksi Samsia alkaa miettiä, onko toinen toisensa klooni. Kiivaan riidan ja fyysisen yhteenoton jälkeen he pakottavat yhdessä GERTYn paljastamaan, että he molemmat ovat alkuperäisen Sam Bellin klooneja. GERTY aktivoi uusimman kloonin Roverin onnettomuuden jälkeen ja vakuutti hänet siitä, että hänen kolmen vuoden sopimuksensa oli alkamassa.Nämä kaksi Samia tutkivat laitoksen ja löytävät salaisen holvin, jossa on satoja talvehtivia klooneja. He toteavat, että Lunar Industries käyttää epäeettisesti alkuperäisen Sam Bellin klooneja välttääkseen uusien astronauttien kustannukset. Vanhempi Sam ajaa häiriösäteen ohi toisella Roverilla ja yrittää soittaa Tessille Maahan. Sen sijaan hän saa yhteyden 15-vuotiaaseen Eveen, joka sanoo Tessin kuolleen "joitakin vuosia sitten". Hän katkaisee puhelun, kun Eve kertoo isälleen (joka on poissa kuvasta ja jonka nimi on "Original Sam"), että joku soittaa Tessistä.Molemmat Samit tajuavat, että saapuva "pelastusryhmä" tappaa heidät molemmat, jos heidät löydetään yhdessä. Uudempi Sam ehdottaa toisen lähettämistä Maahan jossakin helium-3-kuljetuksessa, mutta vanhempi Sam, jonka terveys on heikentynyt, tietää, ettei hän elä enää kauan (hän on oppinut, että kloonit on suunniteltu "hajoamaan" kolmen vuoden sopimuksen päätyttyä, ja heidän ruumiinsa hävitetään sen varjolla, että heidät lähetetään takaisin Maahan). Hän ehdottaa nuoremman Samin lähtöä. Vanhempi Sam suunnittelee kuolevansa pudonneen kulkuneuvon luona, jotta Lunar Industries ei epäilisi mitään ennen kuin on liian myöhäistä. nuorempi klooni käskee GERTYä herättämään seitsemännen kloonin henkiin tervehtimään pelastajia. GERTYn neuvon mukaisesti nuorempi Sam käynnistää GERTYn uudelleen pyyhkiäkseen sen tallenteet tapahtumista. Ennen lähtöään nuorempi klooni ohjelmoi harvesterin törmäämään ja hajottamaan häirintäantennin, mikä mahdollistaa suoran yhteydenpidon Maahan. Vanhempi Sam, joka on palannut rampautuneeseen Roveriin, pysyy tajuissaan tarpeeksi kauan nähdäkseen nuoremman Samin Maahan vievän kuljetuslaitteen laukaisun.Kuljetuslaite saapuu Maahan, ja elokuvan lopputeksteissä uutisoidaan, kuinka Samin todistus Lunar Industriesin toiminnasta on herättänyt valtavan kiistan, ja yhtiön epäeettiset käytännöt ovat romahduttaneet yhtiön osakkeet.</w:t>
      </w:r>
    </w:p>
    <w:p>
      <w:r>
        <w:rPr>
          <w:b/>
        </w:rPr>
        <w:t xml:space="preserve">Tulos</w:t>
      </w:r>
    </w:p>
    <w:p>
      <w:r>
        <w:t xml:space="preserve">Mitä on kahden Samsin löytämän salaisen holvin sisällä?</w:t>
      </w:r>
    </w:p>
    <w:p>
      <w:r>
        <w:rPr>
          <w:b/>
        </w:rPr>
        <w:t xml:space="preserve">Esimerkki 2.1404</w:t>
      </w:r>
    </w:p>
    <w:p>
      <w:r>
        <w:t xml:space="preserve">Syvällä avaruudessa, Dante-nimisen tulisen planeetan yläpuolella, kiertää avaruusasema nimeltä "Dante 01". Siellä sijaitsee psykiatrinen pidätyskeskus, jossa on tällä hetkellä kuusi vankia, joiden rikokset olivat niin vakavia, että he suostuivat vapaaehtoisesti elämään koekäytössä. Keskuksen omistaa Neurinos-niminen lääkeyhtiö, ja sitä johtaa Charon-niminen mies, jota avustavat psykiatri tohtori Persé©phone ja kaksi vartijaa nimeltä CR ja BR. Eräänä päivänä Neurinosin sukkula saapuu mukanaan uusi tiedemies nimeltä Elisa, ja sen kyydissä on uusi vanki tuntemattomasta alkuperästä, joka löydettiin ainoana eloonjääneenä haaksirikosta ja joka herää hyperunesta vakavasti sekaisin ja kykenemättömänä puhumaan. Hänet esitellään muille vangeille: Heidän johtajansa César, hänen oikea kätensä Lazare, joka on kehittänyt kyvyn pidättää hengitystään paetakseen kaasua, jolla vangit rauhoitetaan, kookas ja väkivaltainen Moloch, joka on Césarin toimeenpanija, ja erakoitunut Bouddha, jolla on tapana yrittää ja murhata tuskasta kärsiviä henkilöitä vääränlaisesta myötätunnosta; häiriintynyt anarkistihakkeri Attila; ja Raspoutine, syvästi uskonnollinen mies, joka väittää, että Jumala lähetti uuden pelastamaan heidät, ja alkaa kutsua häntä Saint-Georgesiksi, lohikäärmeentappajaksi, käsivarressa olevan tatuoinnin vuoksi.Elisa ja Persé©phone ovat erimielisiä tutkimusmenetelmistään, sillä jälkimmäinen kannattaa humanistista lähestymistapaa vankien mielenterveysongelmiin, kun taas Elisa on lähetetty sinne kokeilemaan uutta nanoteknologiaa, joka muuttaa suoraan potilaiden DNA:ta ja poistaa näin heidän epäsosiaalisen käyttäytymisensä geneettisen komponentin. Charon pyytää Attilaa hakkeroitumaan Elisan tiedostoihin saadakseen selville hänen toimeksiantojensa laajuuden. Kauhukseen Attila saa selville, että Elisalla on lupa tappaa heidät kaikki tutkimuksensa vuoksi. odotetusti Bouddha yrittää kuristaa Saint-Georgesin lievittääkseen hänen kärsimyksiään. Tämä johtaa taisteluun vankien kesken, joten heidät kaasutetaan, ja Bouddhasta tulee Elisan ensimmäinen koehenkilö. Hän ruiskuttaa häneen naniitteja ja palauttaa hänet vankilan ruumaan. Bouddha kärsii välittömästi sietämättömistä kivuista, jotka johtuvat siitä, että nanoliitit ovat liittyneet hänen DNA:han, mutta Saint-Georges pystyy jotenkin poistamaan ne hänestä (hänen näkökulmastaan hän poistaa Bouddhasta jonkinlaisen energiaolennon ja syö sen), joten Bouddha paranee jälleen ja on yhtä vakuuttunut kuin Raspoutine siitä, että Saint-Georges on ihmeidentekijä, joten hän ystävystyy tämän kanssa ja vannoo suojelevansa häntä muilta. Myöhemmin Moloch hyökkää Saint-Georgesin kimppuun, mutta Raspoutine asettuu väliin, jolloin Moloch viiltää vahingossa oman kurkkunsa auki kädessään olevalla veitsellä. Kaasu valuu sisään ja tyrmää ryhmän jälleen, mutta ei ennen kuin Saint-Georges oli juossut Molochin avuksi. Vanginvartijat ryntäävät sisään ja huomaavat hämmästyksekseen, että Molochilla ei ole haavaa kurkussaan, vaan hän on elossa ja kunnossa. Lähtiessään ulos he ruiskuttavat CÃ©sariin naniitteja. Elisa pilkkaa Perséphonen olettamusta, että Saint-Georges on ihmeidentekijä, mutta Molochin omat epäilyt saavat yhä heikommassa kunnossa olevan CÃ©sarin pelkäämään, että hänen valtaansa uhkaa riistää hänen valtansa, joten hän käskee Lazaren ja Molochin hankkiutua eroon Saint-Georgesista. Kun Bouddha ja Raspoutine ovat harhautuneet, Lazare puukottaa Saint-Georgesin kuoliaaksi. Kun henkilökunta kuitenkin tutkii hänen ruumistaan, Saint-Georges herää täysin parantuneena, nappaa Elisan ja käyttää häntä panttivankina päästäkseen vankilan tiloihin, ennen kuin vapauttaa hänet.CÃ©sar kärsii nyt kovista kivuista naniittien takia, mutta Saint-Georges parantaa myös hänet. Attila ilmestyy ja kertoo muille suunnitelmistaan tuhota heidät kaikki ilkeyttään laittamalla avaruusaseman syöksymään planeetalle, mikä saa muut vangit raivon valtaan. Attila onnistuu pakenemaan, mutta hänet löydetään myöhemmin kuilusta hirttäytyneenä.Kun Attila on kuollut, ainoa keino pelastaa asema on aktivoida käsikäyttöinen ohituslaite, joka sijaitsee vankitilojen alla olevan luukun alla. Vangit suostuvat päästämään henkilökunnan läpi, mutta Elisa kieltäytyy lähtemästä muiden mukana vankitilaan. Kun kaikki aseman asukkaat työskentelevät yhdessä luukun avaamiseksi, kaasu räjähtää ja tyrmää kaikki muut paitsi Lazaren. Elisa valmistautuu pakenemaan sukkulalla, mutta Lazare hyökkää hänen kimppuunsa ja pakottaa hänet päästämään myös itsensä sukkulaan. Kun muut heräävät, yksi vartijoista saa selville Elisan petoksen, mutta myös sen, että Attila oli sekaantunut sukkulan hallintalaitteisiin, minkä seurauksena sukkula palaa planeetan ilmakehän läpi. Kun ryhmä on vihdoin avannut luukun, se huomaa, että jäähdytysjärjestelmä on ylikuumentunut, joten nyt käsisäätölaitteisiin johtava käytävä on täynnä kiehuvaa vettä. César huomaa olevansa ainoa tarpeeksi lyhyt mahtuakseen pieneen tilaan ja ilmoittautuu vapaaehtoisesti laskeutumaan alas suojakankaisiin käärittynä. Hän nousee toisella puolella hirvittävän palaneena ja kuolee osastossa ennen kuin hän pystyy syöttämään koodin, joka tarvitaan ohjainten nollaamiseen." Epilogissa Persé©phonen kerronta kertoo, kuinka Saint-Georges täytti kohtalonsa tappamalla "lohikäärmeen". Näemme, kuinka hän nousee asemalta avaruuspuvussa ja leijuu planeetan yläpuolella käyttäen kaikkia selittämättömiä voimiaan ja salaperäisiä energiaolentoja, jotka nyt asuvat hänen sisällään, muodostaakseen Dantesta asumiskelpoisen planeetan, samalla kun hänen ruumiinsa hajoaa avaruudessa muutoksen seurauksena.</w:t>
      </w:r>
    </w:p>
    <w:p>
      <w:r>
        <w:rPr>
          <w:b/>
        </w:rPr>
        <w:t xml:space="preserve">Tulos</w:t>
      </w:r>
    </w:p>
    <w:p>
      <w:r>
        <w:t xml:space="preserve">Kuka sai selville, että Elisa on antanut luvan tappaa vankeja tutkimuksensa vuoksi?</w:t>
      </w:r>
    </w:p>
    <w:p>
      <w:r>
        <w:rPr>
          <w:b/>
        </w:rPr>
        <w:t xml:space="preserve">Esimerkki 2.1405</w:t>
      </w:r>
    </w:p>
    <w:p>
      <w:r>
        <w:t xml:space="preserve">Hazzardin piirikunnassa järjestetään jälleennäkemisen festivaali, johon kuuluu Toughman-tyylinen kilpailu ja kalkkarokäärmeen chilikokki sekä useita muita tapahtumia. Jesse-setä on jälleennäkemisen järjestäjä, ja samaan aikaan hän on joutunut oikeuteen, jonka Mama Josephine Maxx on nostanut saadakseen Duken kiinteistön kautta pääsyn Hazzardin suolle, jonne hän aikoo rakentaa huvipuiston. Jesse kuitenkin kieltäytyy pääsystä, koska ei halua nähdä suon tuhoutuvan. Tämä on kuitenkin suututtanut muut kaupunkilaiset hänelle, sillä uusi teemapuisto merkitsee uusia työpaikkoja ja tuloja Hazzardin piirikunnalle.Washingtonista Washingtoniin saapuu ensin Hazzardin piirikuntaa Washingtonissa edustava kongressiedustaja Cooter Davenport, joka palaa Jessen kanssa Duken maatilalle, jossa Jesse grillaa ribsejä kaikille. Pian tämän jälkeen paikalle pysähtyy auto. Jesse tunnistaa sen Boksi moottorin äänen perusteella. Bo on saanut kyydin ystävältään, sillä hän on palattuaan ammattilaiskilpaurheiluun ja palattuaan jälleennäkemisen vuoksi romuttanut autonsa (taas Jessen mukaan). Bo esittelee tytön, nimeltään Tammy, joka toi hänet kotiin, ja tytön lähdettyä Cooter sanoo tytön olleen niin hyvännäköinen, että se sattui ja Bo vitsailee hänelle sanoen, ettei tyttö ollut huono sekään. Sitten Daisy saapuu moottoripyörällä. Daisy on ollut jatko-opiskelemassa ekologian tohtoriksi katkeran avioeron jälkeen. Pian sen jälkeen paloautolla saapuu Luke, josta on tullut metsäpalvelun savuhyppääjä. Hän pysähtyy suutelemaan täyspukuista palomiestä, jota Cooter luulee ensin toiseksi mieheksi, ja ihmettelee ääneen, kuinka kauan Luke on ollut poissa Hazzardista. Sitten toisen hattu putoaa pois, paljastaen univormun alta vaaleatukkaisen naisen, ja Duket saavat nauraa Cooterin kustannuksella. nyt kun kaikki ovat saapuneet paikalle, Jesse kertoo tarinan Mama Maxxin oikeudenkäynnistä, ja kaikki järkyttyvät hetkeksi kuullessaan, että Rosco on nyt sheriffin lisäksi piirikunnan pomo. Jesse kertoo heille, että Rosco peri J.D. "Boss" Hoggin "imperiumin", kun tämä kuoli muutama vuosi sitten.Kun Duket saapuvat Hazzardiin, he joutuvat pian sen jälkeen osallistumaan autokilpailuun, jossa selvitetään, pääseekö Mama Maxx Duken alueen läpi kulkevalle suolle vai ei. Niinpä Bo, Luke ja Cooter lähtevät hakemaan General Leetä, jota on säilytetty vuosia Cooterin hylätyssä autotallissa. Ongelmana on, että kun he saapuvat paikalle, siellä ei ole autoa. Hetkeä myöhemmin Enos saapuu Los Angelesista, jossa hän on palannut töihin LAPD:hen. Kun Bo ja Luke vihjaavat, että Mama Maxx on varastanut kenraalin, Enos toteaa, että lattialla ei ole renkaanjälkiä, joten kenraalin on täytynyt kadota jo kauan sitten. Sitten hän lähtee Duken tilalle tapaamaan Daisya. cooter vie Bon ja Luken kaupungin korjaamolle, jota pyöritti Red-niminen mies, jolle Cooter antoi myös kasan romuautoja, jotka olivat samassa korjaamossa. Cooter arvelee, että Red vei General Leen vahingossa. Kun he saapuvat kaupunkiin, he huomaavat, että Red on jäänyt eläkkeelle ja jättänyt tyttärensä Mavisin johtamaan korjaamoa. Hän kertoo, että hänen isänsä lähetti kaikki autot, paitsi Generalin, koska se oli hänen isänsä mielestä liian kaunis tuhottavaksi, automurskaamoon. He löytävät kenraalin autotallin takaosasta kanojen, kukkien, höyhenten ja muiden vastaavien peittämänä. Koko yön kestäneen istunnon jälkeen kenraali on kunnostettu ja valmis lähtöön. Bo ja Luke ottavat kenraalin koeajoon ja huomaavat, että he pystyvät yhä päihittämään Roscon ja Cletuksen, mutta tuntematon hyökkääjä kaataa auton. sinä yönä Cooter jättää Duket uudelleen sijoitettuun Boar's Nestiin (koska alkuperäinen oli tuhoutunut hääjuhlassa) ja vie kenraalin sinne aloittaakseen sen korjaamisen uudelleen. Bo ja Luke menevät sisään ja istuvat Enosin ja Daisyn kanssa, jotka ovat treffeillä sinä iltana, ja Bo tunnistaa miehet, jotka ajoivat heidät tieltä, mukaan lukien asianajajan oikeudet menettänyt kilpa-ajaja nimeltä Kam Cutler. He tajuavat, että Mama Maxx on palkannut Kamin auttamaan heitä voittamaan kilpailun. Mama Maxxin miesten kanssa käydyn baaritappelun jälkeen, jonka Dukesit (ja Enos, joka heittää Rikerin, yhden Mama Maxxin miehistä, ikkunasta ulos) voittavat melko vakuuttavasti, he palaavat Cooterin luo, jossa hän varoittaa heitä, että jos he tekevät vielä yhden samanlaisen tempun kuin nyt tapahtui, General Leestä tulee pelkkä oranssi kasa osia.Kun Luke alkaa harkita omia likaisia temppujaan, Jesse pysäyttää hänet ja sanoo, että he ajavat kisan reilusti ja rehellisesti ja että Hazzardin suolle ei voida rakentaa patotietä, koska maaperä ei kannata sellaista, koska tukikalliota ei ole. Jesse viittaa tutkimukseen, jonka Army Corps. of Engineers teki, kun he suunnittelivat samaa asiaa vuonna 1941 oikotienä Fort Hookeriin, mutta hylkäsivät ajatuksen, hän mainitsee myös, että Mama Maxx tietää siitä." Hazzardin suolla Daisy ja Enos pitävät piknikin, ja Enos tunnustaa ainoan syyn, miksi hän palasi Hazzardiin, olevan se, että huumeidenvastaisessa työryhmässä ja erikoisjoukkojen ryhmässä suoritetun palveluksen jälkeen hän on vihdoin saanut rohkeutta, ja hän kosii Daisyä. Sitten Daisy löytää tuntemattoman saniaislajin ja hyväksyy Enosin kosinnan melkeinpä jälkikäteen.Myöhemmin samana päivänä Dukesit vievät Roscolle liittovaltion ekologisen raportin ja kertovat hänelle, että jos hän rakentaa suolle täyttämättä hänelle tuomaansa lomaketta, hän voi joutua liittovaltion tutkintaan. Sitten Daisy ja Enos kysyvät, voisiko Rosco kiirehtiä heidän avioliittolupaansa nopeasti ja pyytää häntä suorittamaan vihkimisen, mihin hän suostuu. Yksin jääneenä Rosco valittaa, että hänen äitinsä sanoi Enosin menevän naimisiin ennen häntä. samaan aikaan Mama Maxxin miehet kertovat, että he näkivät Daisyn löytävän suolta galliumarsenidimalmia, sillä he olivat olleet siellä samaan aikaan kuin Daisy ja Enos ja tarkkailleet rakastavaisia kaukaa ja erehtyneet luulemaan, että Daisy oli tutkinut saniaista maanäytteen analysoimiseksi. Niinpä hän määrää Daisyn kidnapattavaksi. Heti kun Daisy poistuu kaupasta Hazzardissa, hänet napataan takaapäin, suukapuloidaan nenäliinalla ja heitetään pakettiautoon, jossa hän kamppailee ja vinkuu koko matkan. Jesse saa puhelinsoiton, jossa sanotaan, että hänet vapautetaan kisan jälkeen, mutta vain jos Bo ja Luke häviävät. kun Enos saapuu Duken tilalle, Luke ja Bo kertovat hänelle Daisyn sieppauksesta ja siitä, että heidän on tehtävä suunnitelma Daisyn takaisin saamiseksi. Sillä välin Daisy on puhunut Mama Maxxin kanssa ja onnistunut manipuloimaan häntä antamaan miesten jatkaa juoksutehtäviä Daisyn häitä varten, koska jos suunnitelmat yhtäkkiä pysähtyvät, kaikki tietävät, että jokin on vialla. Äiti suostuu vastahakoisesti, ja sitten Daisyn intohimoisen pyynnön jälkeen hän suostuu auttamaan itse hääsuunnitelmissa. Daisy pyytää lopulta Mama Maxxia morsiusneidoksi.kisapäivänä Jessen rattlesnake-chili sijoittuu toiseksi, sekä Bubba että Bertha Jo pääsevät "off the street" -nyrkkeilykilpailun finaaliin, mikä saa Bubban heittämään ottelun ja aiheuttamaan mellakan kilpailussa. Samaan aikaan alkaa kilpailu Buzzin "Double Zero" -autolla, joka on ainoa General Leen maastoautokilpailussa voittanut auto, ajavan Kamin ja Dukesin välillä. "Double Zero" pääsee tarpeeksi kauas General Leestä, jotta se pääsee ensimmäisen tarkastuspisteen läpi, minkä jälkeen Kam vaihtaa Buzzin kanssa ja lähtee liikkeelle "Double Zeron" kaltaisella autolla, jossa on laiton Stock Car -moottori. Tällä moottorilla Kam pysyttelee teillä ja ottaa rauhallisesti, sillä hän ajattelee, että kisa on jo voitettu." Kun Duket ovat juuri ja juuri välttäneet Mama Maxxin miesten asettaman ansan, he lähtevät tieltä puuvillatehtaalle, josta he ovat löytäneet Daisyn. Kun Luke hiipii sisään katsomaan, mitä heillä on vastassaan, hän näkee, että Daisy on palkannut palkkasotureita, jotka ovat täynnä aseita, ja että Bon ja Enosin on mentävä hakemaan apua. Kauempana tiellä Bubba ja Bertha Jo ovat aikeissa taistella oikeasti, mutta se keskeytyy, kun Bo saapuu ajoissa ja värvää heidät avukseen. Heidän onnekseen Mama Maxxilla on ollut lempeä hetki ja hän on saanut palkkasoturit luopumaan aseista ja taistelemaan vain lähitaistelussa tai sillä, mitä he voivat poimia. Ryker sanoo palkkasotureille: "He ovat vain juntteja." Melkein heti kun he ovat luovuttaneet aseensa, Enos (varustautuneena lekalla ja SWAT-tiimiltä saamillaan luodinkestävillä liiveillä), Bo, Bubba ja Bertha Jo ryntäävät ovesta sisään. He onnistuvat kukistamaan suurimman osan miehistä, ja sitten Luke sukeltaa alas katosta ja auttaa lopettamaan heidät. Enos pelastaa Daisyn, Luke nostaa Rykerin ja laittaa hänet kenraalin takakonttiin, ja sitten he lähtevät ajamaan kisaa loppuun.Kun Duket ja Enos ovat matkalla, eikä heillä ole juuri mitään toivoa voitosta, he näkevät tien varrella kaksi "Double Zeroa". He pysähtyvät katsomaan, mitä tapahtuu. Buzz tulee ulos ja kertoo Bolle ja Lukelle, että he ovat ajaneet Kamin autolla, jossa on laiton moottori, ja että Kamin piti ajaa kisa loppuun Buzzin autolla, mutta nyt se ei käynnisty. Varsinkaan ilman jakajan roottoria, jonka Buzz otti irti moottorista estääkseen sen käynnistymisen. Kun Kam alkaa hoputtaa Buzzia, Luke sanoo hänelle, että hänen kannattaisi ehkä lähteä Hazzardista, kun vielä voi. Sen jälkeen Kam hyppää autoonsa ja lähtee pois piirikunnasta. Buzz sanoo haluavansa vain ajaa General Leen kanssa vielä kerran kilpaa ja reilusti maaliin asti. Bo ja Luke ovat samaa mieltä, ja he kaikki valmistautuvat lähtöön. Luke arvelee, että jos he voittavat, Hazzardin asukkaat ovat hyvin järkyttyneitä, mutta jos Daisy saa pukeutua häihin, he eivät ehkä lynkkaa kaikkia. Kun Buzz pääsee asemiinsa, he lähtevät liikkeelle kenraalin torven soidessa. buzz päättää pysyä tiellä ja mennä suoraan sisään, mikä pakottaa herttuat viemään kenraalin maata pitkin. Bo leikkaa kenraali Leen jokaisen löytämänsä ja keksimänsä oikotien ja pellon läpi ja tekee kolme hyppyä ennen kuin pääsee lähelle kaupunkia, heittäen samalla Rykerin takakonttiin. Kaupunkiin saavuttuaan näyttää siltä, että Buzz voittaa, mutta kenraali ajaa sisään kaupungin toiselta puolelta ja liukuu eteen juuri ajoissa voittaakseen kisan. kun Cooter ja Jesse juhlivat, loput pettyneistä kaupunkilaisista alkavat kävellä pois, kunnes Duket pysähtyvät järkyttyneen Mama Maxxin ja Roscon eteen. Luke vetää Rykerin ulos takakontista ja kertoo Roscolle kidnapanneensa Daisyn Mama Maxxin käskystä, jotta he hävisivät kisan. Raivostunut Rosco kertoo Mama Maxxille, ettei hänellä ole kalkkunan aivoja ja että hän on pahoillaan siitä, että huijasi hänet rakentamaan huvipuiston. Rosco ei usko sitä, joten hän selittää: Rosco hankki näytteen galliumarsenidimalmia, jota piti muka käyttää Hazzardin lukion mineraalinäyttelyssä, ja laittoi sen suolle, jotta Mama Maxx löytäisi sen. Hän paljastaa myös, että tiesi Maxxin olevan huijari, sillä FBI oli lähettänyt hänelle listan maan kymmenestä etsityimmästä kiinteistöhuijarista, ja Mama Maxx oli listan ykkönen. Kun Bo ja Luke kysyvät, kuka auttoi Roscoa tämän suunnitelman keksimisessä, hän paljastaa, että Boss Hogg auttoi häntä. Kun kaikki kaupungissa järkyttyvät tästä paljastuksesta, Rosco selittää, että ennen kuolemaansa Boss kirjoitti muistelmateoksensa nimeltä "Parhaat suunnitelmat", ja siinä edesmennyt Boss Hogg kirjoitti: "Kun valitset huijarin, valitse aina huijari, koska heitä on helpointa huijata, koska he yrittävät aina saada jotain ilmaiseksi." Ennen kuin Rosco ehtii pidättää Mama Maxxin, Daisy pysäyttää hänet ja kertoo Roscolle, ettei hän voi pidättää morsiusneitoa ennen häitä. Mama Maxx kertoo Daisylle, että jos hän ei olisi löytänyt sitä galliumarsenidimalmia, hän ei olisi koskaan siepannut häntä. Sitten Daisy sanoo löytäneensä uuden saniaislajin. Ennen kuin he ehtivät ryhtyä yksityiskohtaisiin selityksiin, Jesse huutaa: "Pidetään häät!" ja he kaikki menevät kaupungin aukiolle. Daisy seisoo Bertha Jo:n kanssa morsiusneitona ja Mama Maxxin kanssa, ja Enosilla on Bo ja Luke bestmaneina. Hermostunut Rosco alkaa lausua hautajaispuhettaan, kunnes hänet keskeytetään, hän vaihtaa sivua ja melkein vannoo Enosin ja Daisyn apulaissheriffiksi ennen kuin hänet taas keskeytetään. Ennen kuin hän ehtii aloittaa kolmannen kerran, bussi pysähtyy ja kuljettaja astuu ulos. Se osoittautuu L.D:ksi, Daisyn ex-mieheksi, joka yrittää saada ajo-ohjeita, ja kun hän huomaa olevansa Hazzardissa, hän todella tietää olevansa eksyksissä. Daisy ottaa miehen vastaan ja kysyy, mitä hän tekee, ja Daisy kertoo ajavansa bussia pienelle countrybändille. Tämän jälkeen Daisy pyörtyy ja kun hän herää henkiin, hän tajuaa nähdessään L.D:n, ettei hän ole vielä valmis menemään naimisiin. Enos näyttää ymmärtävän, sillä hän sanoo, että kun Daisy heitti aiemmin omenankuoren olkapäänsä yli, siitä muodostui S-kirjain, joka tarkoittaa Enos Stratea, ja että heidän kohtalonsa on olla yhdessä. Sitten hän sanoo, että hänen on vain odotettava, että Daisy kasvaa aikuiseksi." Daisy kysyy sitten, haluaako joku ilmaiset häät, ja Bo ja Luke ehdottavat, että Bubba ja Bertha Jo menevät naimisiin, koska he tappelevat jo tarpeeksi hyvin ollakseen naimisissa. Daisy heittää sitten morsiuskimpun ja Bubba nappaa sen. Bo kehottaa Roscoa olemaan heittämättä sitä kirjaa vielä pois. Ja kun kaupunkilaiset suuntaavat takaisin kohti toria nähdäkseen Bubban ja Bertha Jo:n menevän naimisiin, Jesse-setä kääntyy valkokankaalle ja (neljännen seinän rikkoutuessa) kertoo yleisölle: "Elokuva päättyy viestiin "In loving memory", joka sisältää luettelon näyttelijöistä ja näyttelijäkaartin jäsenistä, jotka olivat kuolleet ennen elokuvan valmistumista, minkä jälkeen Dukesit ja kaikki muut kumartavat leikkimielisesti ja astuvat yhden askeleen taaksepäin ennen lopputekstejä.</w:t>
      </w:r>
    </w:p>
    <w:p>
      <w:r>
        <w:rPr>
          <w:b/>
        </w:rPr>
        <w:t xml:space="preserve">Tulos</w:t>
      </w:r>
    </w:p>
    <w:p>
      <w:r>
        <w:t xml:space="preserve">Kuka hakee Rykerin?</w:t>
      </w:r>
    </w:p>
    <w:p>
      <w:r>
        <w:rPr>
          <w:b/>
        </w:rPr>
        <w:t xml:space="preserve">Esimerkki 2.1406</w:t>
      </w:r>
    </w:p>
    <w:p>
      <w:r>
        <w:t xml:space="preserve">Pinjar kertoo Purosta, nuoresta hindutaustaisesta naisesta, joka elää ihanaa elämää perheensä kanssa vuoden 1947 jakoaikana. Puro on kihlattu varakkaalle, suloiselle nuorelle miehelle, Ramchandille, joka on lupaavasta perheestä. Eräänä päivänä Puron onni murtuu, kun hänen nuoremman sisarensa Rajjon kanssa tehty leppoisa matka muuttuu traumaattiseksi, kun salaperäinen mies Rashid sieppaa hänet. Rashidin perheellä on esi-isien riita Puron perheen kanssa. Puron perhe oli tehnyt Rashidin kodittomaksi ottamalla heidän omaisuutensa haltuunsa. Puron isosetä oli jopa siepannut Rashidin isotädin ja vapauttanut hänet häpäistyään hänet. Rashidin perhe sai hänet vannomaan, että hän kidnappaisi Puron sovittaakseen tilit.On selvää, että Rashid tuntee vetoa Puroon ja tekisi mitä tahansa hänen vuokseen. Eräänä yönä Puro onnistuu pakenemaan ja palaamaan vanhempiensa luo. Vanhemmat hylkäävät tyttärensä valitettavasti selittäen, että jos Puro jäisi, Rashidin laajennettu muslimiklaani teurastaisi kaikki. Puro jää ilman tukea ja palaa Rashidin luo, joka on tietoinen Puron pakomatkasta; hän tiesi, etteivät vanhemmat päästäisi häntä sisään, ja oli odottanut häntä lähistöllä. Muutaman kuukauden kuluttua Puron perhe naittaa poikansa Trilokin Ramchandin nuoremman siskon Lajjon kanssa, kun taas Rajjo naitetaan Ramchandin serkun kanssa. Sillä välin Rashid menee naimisiin Puron (Hamida) kanssa, he adoptoivat tieltä löytyneen lapsen ja kohtelevat häntä suurella hellyydellä ja rakkaudella. Mutta kun kyläläiset saavat tietää, että lapsi on hindutaustainen, he vievät hänet pois pariskunnan luota.Brittiläiset siirtomaavallat lähtevät Intiasta, ja maanosa kärsii jakolinjan vaikutuksista. Ramchandin setä, serkku ja Rajjo lähtevät Intiaan ja ovat turvassa. Ramchand, hänen vanhempansa ja Lajjo joutuvat mellakoiden keskelle. Ramchand lähtee kiireesti Intiaan pikkusiskonsa ja äitinsä kanssa; hänen isänsä on jo kadonnut. Pian tämän jälkeen roistot sieppaavat Lajjon. Puro tapaa Ramchandin, joka kertoo surullisena Lajjon tilanteesta. Puro löytää Lajjon ja auttaa hänet pakoon Rashidin avustuksella. He lähettävät Lajjon Lahoreen, jossa Trilok ja Ramchand tulevat ottamaan hänet vastaan.Trilok tapaa Puron itkuisena ja selittää hänelle, että hän voi aloittaa elämänsä alusta, sillä Ramchand on valmis ottamaan hänet vastaan jo nyt. Puro yllättää Trilokin kieltäytymällä ja sanomalla, että hän on siellä, minne kuuluu. Ramchand vastaa Purolle valtavan empaattisesti, sillä hän näkee, että tämä on hyväksynyt Rashidin. Rashid yrittää hitaasti häipyä, jolloin Puro voi lähteä vanhempiensa kanssa, mutta hänen sydämensä särkyy, sillä hän on syvästi rakastunut Puroon. Puro kuitenkin etsii Rashidin käsiinsä, ja molemmat jättävät kyynelehtien Ramchandille, Trilokille ja Lajjolle jäähyväiset ikuisiksi ajoiksi.</w:t>
      </w:r>
    </w:p>
    <w:p>
      <w:r>
        <w:rPr>
          <w:b/>
        </w:rPr>
        <w:t xml:space="preserve">Tulos</w:t>
      </w:r>
    </w:p>
    <w:p>
      <w:r>
        <w:t xml:space="preserve">Mikä on Puron uskonnollinen tausta?</w:t>
      </w:r>
    </w:p>
    <w:p>
      <w:r>
        <w:rPr>
          <w:b/>
        </w:rPr>
        <w:t xml:space="preserve">Esimerkki 2.1407</w:t>
      </w:r>
    </w:p>
    <w:p>
      <w:r>
        <w:t xml:space="preserve">Irlantilais-amerikkalaiset, katoliset Sullivanin veljekset esitellään kasteiden kautta: George Thomas vuonna 1914, Francis "Frank" Henry vuonna 1916, Joseph Eugene vuonna 1918, Madison "Matt" Abel vuonna 1919 ja Albert Leo vuonna 1922 heidän kotikaupungissaan Waterloossa, Iowassa. Mukana on myös sisar Genevieve, lempinimeltään "Gen", joten Sullivanit ovat kahdeksan hengen onnellinen perhe. Kun pojat kasvavat, äiti ja Genevieve-sisko hoivaavat heitä, ja isä, joka on rautateiden tavarankuljettaja, opastaa heitä ankarasti mutta rakastavasti. Joka päivä pojat kiipeävät radan varrella olevaan vesitorniin ja vilkuttavat isälleen, kun tämä ohittaa junan. Veljekset joutuvat kasvussaan moniin vaikeuksiin: riitelyyn, melkein hukkumiseen (jonka jälkeen äiti saa heidät lupaamaan, etteivät he astu enää veneeseen ennen kuin ovat aikuisia) ja vahingossa keittiön tulvimiseen.Siirrymme vuoteen 1939, jolloin vain Al on vielä lukiossa. Sinä päivänä, kun George voittaa paikallisen moottoripyöräkerhon The Black Hawksin moottoripyöräkilpailun, Al tapaa Katherine Maryn (Anne Baxter), ainoan lapsen, joka asuu isänsä kanssa. Nuoruudestaan huolimatta Al ja Katherine Mary rakastuvat. Alin veljet uskovat Alin olevan liian nuori ja melkein erottavat parin, mutta tajuavat, mitä ovat tehneet, ja pyytävät anteeksi. Pian tämän jälkeen Katherine Mary ja Al menevät naimisiin ja kymmenen kuukautta myöhemmin he odottavat lasta. Al saa potkut, koska hän on ottanut iltapäivän vapaaksi saattaakseen vaimonsa lääkäriin, mutta hänen veljensä vannovat auttavansa heitä.Myöhemmin, kuukausia sen jälkeen, kun pikku Jimmy on toivotettu tervetulleeksi perheeseen, Sullivanit rentoutuvat sunnuntaina 7. joulukuuta 1941. He kuulevat radiosta Pearl Harboriin tehdystä hyökkäyksestä. Pojat tajuavat, että yksi heidän ystävistään, Bill Bascom (Bill Ball tosielämässä), oli USS Arizonalla, ja päättävät liittyä laivastoon kostaakseen. Al päättää, ettei hän voi lähteä veljiensä mukaan perhevelvollisuuksiensa vuoksi, mutta kun Katherine Mary näkee Alin masentuneet kasvot, hän käskee häntä menemään muiden mukana värväysasemalle. Veljekset vaativat, että he palvelevat samalla laivalla, mutta värvääjä toteaa, ettei laivasto voi antaa tällaisia takuita. Veljekset lähtevät, mutta myöhemmin George saa kutsuntakutsun ilmoittautua asepalvelukseen Yhdysvaltain armeijaan. George kirjoittaa laivasto-osastolle ja saa virallisen luvan poikien yhteiselle palvelukselle.Myöhemmin Tom, Alleta ja Katherine Mary odottavat innokkaasti kirjeitä läheisiltään, jotka palvelevat USS Juneaulla Tyynellämerellä. Marraskuun 13. päivänä 1942 Salomonsaarten edustalla raivoaa taistelu, ja Juneauhun osuu torpedo. Neljä veljestä löytää toisensa ja huomaa sitten, että haavoittunut George on sairasosastolla. He ryntäävät hakemaan häntä, kun laiva käsketään hylätä. Kun George vaatii, että he jättävät hänet, Al vastaa: "Emme voi mennä uimaan ilman sinua". Juuri silloin toinen vihollisen torpedo osuu alukseen, kun sitä evakuoidaan, ja alus räjähtää valtavassa tulipallossa tappaen kaikki alukselle jääneet miehistön jäsenet...., mukaan lukien kaikki viisi Sullivanin veljestä.Muutaman päivän kuluttua sama rekrytoija, joka oli ollut mukana aiemminkin, vierailee Sullivanien kotona ja kertoo Katherine Marylle, Tomille, Alletalle ja Genille, että kaikki viisi veljestä ovat kuolleet taistelussa. Tom menee tyrmistyneenä töihin ja tervehtii vesitornia, jossa hänen poikansa seisoivat ja vilkuttivat hänelle. Vähän myöhemmin Tom, Katherine Mary ja Gen, joka on liittynyt WAVESiin, katsovat ylpeinä, kun Alleta kastaa uuden hävittäjän, USS The Sullivansin. Kun Tom ja Alleta katsovat, kuinka alus purjehtii pois, Alleta julistaa: "Tom, poikamme ovat taas merellä."</w:t>
      </w:r>
    </w:p>
    <w:p>
      <w:r>
        <w:rPr>
          <w:b/>
        </w:rPr>
        <w:t xml:space="preserve">Tulos</w:t>
      </w:r>
    </w:p>
    <w:p>
      <w:r>
        <w:t xml:space="preserve">Mitä Tom liuottaa?</w:t>
      </w:r>
    </w:p>
    <w:p>
      <w:r>
        <w:rPr>
          <w:b/>
        </w:rPr>
        <w:t xml:space="preserve">Esimerkki 2.1408</w:t>
      </w:r>
    </w:p>
    <w:p>
      <w:r>
        <w:t xml:space="preserve">Tässä kuudennessa "Lone Wolf and Cub" -elokuvassa miekkamies Ogami Itto kohtaa Yagyu-klaanin salaperäisen haaran, joka harjoittaa mustaa magiaa, johon kuuluu kyky kaivautua maan läpi. Hän kohtaa Kaorin, naispuolisen veitsiekspertin, ja sitten on vielä Hyouei, Yagyu Retsudon avioton poika, joka tappaa kaikki, joiden kanssa Itto ja Daigoro joutuvat kosketuksiin.Se huipentuu Itton ja Retsudon alaisuudessa toimivien yhdistettyjen klaaniryhmien väliseen lopputaisteluun Pohjois-Japanin lumihuippuisella vuorella, jossa vauvakärrystä tulee reki. Itto voittaa koko armeijan ampumalla, puukottamalla, viiltämällä, paloittelemalla ja mestaamalla koko armeijan. Mutta yksisilmäinen Retsudo pääsee jälleen karkuun ja vannoo tappavansa Itton toisen kerran</w:t>
      </w:r>
    </w:p>
    <w:p>
      <w:r>
        <w:rPr>
          <w:b/>
        </w:rPr>
        <w:t xml:space="preserve">Tulos</w:t>
      </w:r>
    </w:p>
    <w:p>
      <w:r>
        <w:t xml:space="preserve">Millaista taikuutta Vagyu-klaani harjoittaa?</w:t>
      </w:r>
    </w:p>
    <w:p>
      <w:r>
        <w:rPr>
          <w:b/>
        </w:rPr>
        <w:t xml:space="preserve">Esimerkki 2.1409</w:t>
      </w:r>
    </w:p>
    <w:p>
      <w:r>
        <w:t xml:space="preserve">Mother Gin Sling's on Shanghaissa sijaitseva kasino, jonne kaikki parhaat ja huonoimmat persoonallisuudet kokoontuvat juomaan ja pelaamaan, ja sen omistaja Mother Gin Sling (Ona Munson) on kova ja nokkela bisnesnainen, joka nauraa ja vitsailee jopa yhteisön johtajien kanssa. Kun hänelle kerrotaan, että englantilainen liikemies Sir Guy Charteris (Walter Huston) häätää hänet, Gin Sling kaivaa heti esiin kaiken mahdollisen lian miehestä. Kun eräs hänen kätyreistään tohtori Omar (Victor Mature) ottaa uuden kävijän Poppy Charterisin (Gene Tierney) kanssa yhteen pelipaikassa, asiat ovat hyvin - hän menettää joka ilta enemmän rahaa, vaikka hän saa pankista tuhansia ennakkoa, jotta hän pysyisi mukana, mutta tohtori Omar saa hänet vakuuttuneeksi siitä, että hänen on pantattava kaikki korunsa. Poppy on Charterisin tytär ja hän on riippuvainen muustakin kuin uhkapelistä, niin paljon, että Charteris lähettää hänet pois ennen kuin hän hyväksyy Gin Slingin illalliskutsun kiinalaisen uudenvuoden kunniaksi. Gin Slingin juhlissa monien muiden kaupungin korkea-arvoisten johtajien läsnä ollessa Gin Sling paljastaa tietoja, jotka varmistavat hänen kohtalonsa monella tasolla.</w:t>
      </w:r>
    </w:p>
    <w:p>
      <w:r>
        <w:rPr>
          <w:b/>
        </w:rPr>
        <w:t xml:space="preserve">Tulos</w:t>
      </w:r>
    </w:p>
    <w:p>
      <w:r>
        <w:t xml:space="preserve">Kuka on Mother Gin Sling'sin omistaja?</w:t>
      </w:r>
    </w:p>
    <w:p>
      <w:r>
        <w:rPr>
          <w:b/>
        </w:rPr>
        <w:t xml:space="preserve">Esimerkki 2.1410</w:t>
      </w:r>
    </w:p>
    <w:p>
      <w:r>
        <w:t xml:space="preserve">Mike Binder kirjoitti ja ohjasi tämän melodraaman kahdesta miehestä, jotka tapaavat pitkän ystävyyskatkoksen jälkeen ja kamppailevat auttaakseen toisiaan rakentamaan elämänsä uudelleen. Don Cheadle on Alan Johnson, hammaslääkäri, joka tuntee tukahdutetuksi ja täyttymättömäksi mukavassa elämässään tai kauniissa vaimossaan (Jada Pinkett Smith), kun sattuma tuo hänet yhteen entisen opiskelukaverinsa Charlie Finemanin (Adam Sandler) kanssa. Fineman menetti koko perheensä syyskuun 11. päivänä, ja sitä seuranneina vuosina hän on täysin eristäytynyt lapselliseen elämään. Kieltäytyen tunnustamasta menneisyyttään tai tragediaa, joka on liian kamala edes ajatella, Charlie kuuntelee jatkuvasti musiikkia, pelaa videopelejä, katsoo elokuvia ja paukuttaa rumpujaan. Alan huomaa alkavansa taas nauttia elämästä Charlien lapsellisessa läsnäolossa, mutta kun hän tajuaa Charlieta riivaavan tuskan laajuuden, hän alkaa yrittää auttaa Charlieta kohtaamaan menneisyytensä ja palaamaan takaisin oikeaan maailmaan. Tarinaan kietoutuvat myös herkkä psykologi Angela Oakhurst (erinomainen Liv Tyler) ja kaunis mutta hämmentynyt nainen Donna Remar (Saffron Burows), joka kamppailee avioeronsa kanssa. Binder itse tekee erinomaisen roolisuorituksen Bryan Sugarmanina, asianajajana, joka oli Charlien ystävä ennen syyskuun 11. päivää ja jota Charlie nyt kieltäytyy tunnustamasta tai puhumasta hänelle. Hän on kuitenkin omistautunut suojelemaan Charlien taloutta, elämäntilannetta ja yleistä mielenrauhaa. työskenneltyään tohtori Oakhurstin kanssa Charlie pystyy alkamaan tunnustaa vaimonsa ja kolmen tyttärensä kuoleman. Tämän muiston aiheuttama trauma ajaa hänet kuitenkin melkein itsemurhaan, ja lyhyen mielisairaalajakson jälkeen hänen appivanhempansa yrittävät saada hänet pysyvästi hoitoon. Donald Sutherland ja B.J. Novak esiintyvät oikeussalikohtauksessa, jonka jälkeen Charlie pääsee vapaaksi ja voi yrittää jatkaa hitaasti uuden elämän rakentamista ystäviensä ja läheistensä avulla. Alan löytää uutta voimaa ja merkitystä elämäänsä autettuaan Charlieta ja pystyy uudistamaan suhteensa omaan vaimoonsa ja tyttäriinsä.</w:t>
      </w:r>
    </w:p>
    <w:p>
      <w:r>
        <w:rPr>
          <w:b/>
        </w:rPr>
        <w:t xml:space="preserve">Tulos</w:t>
      </w:r>
    </w:p>
    <w:p>
      <w:r>
        <w:t xml:space="preserve">Kuka oli Charlien ystävä ennen syyskuun 11. päivää?</w:t>
      </w:r>
    </w:p>
    <w:p>
      <w:r>
        <w:rPr>
          <w:b/>
        </w:rPr>
        <w:t xml:space="preserve">Esimerkki 2.1411</w:t>
      </w:r>
    </w:p>
    <w:p>
      <w:r>
        <w:t xml:space="preserve">Kun mies löydetään puukotettuna selkään, todistajat viittaavat rikospaikalla näkemäänsä naiseen, demari Ruth Collinsiin (Olivia de Havilland), mutta silminnäkijän kertomus menee pieleen, kun he näkevät Terry Collinsin (Olivia de Havilland) kaksoissisaren. Heidän psyykkisesti ja fyysisesti toisiinsa kytkeytyneen elämänsä aikana nämä kaksi ovat itse asiassa teeskennelleet olevansa toisiaan monista syistä, kuten sijaistamassa toisiaan töissä ja muissa aktiviteeteissa. Tässä tapauksessa näyttää siltä, että toinen ei voi uskoa, että toinen voisi tehdä mitään niin kamalaa. Jutussa on mukana komisario Stevenson (Thomas Mitchell), mutta kun hän tajuaa, ettei hän voi saada murhaajaa kiinni ilman kaksikon apua, hän kääntyy tohtori Scott Elliottin (Lew Ayres) puoleen, jotta hän tekisi naisista psykologisen profiilin ja katsoisi, voiko oikean murhaajan havaita. Kun tohtori Elliott tajuaa, että toinen kaksosista on mielisairas murhaaja, tilanne muuttuu tappavaksi.</w:t>
      </w:r>
    </w:p>
    <w:p>
      <w:r>
        <w:rPr>
          <w:b/>
        </w:rPr>
        <w:t xml:space="preserve">Tulos</w:t>
      </w:r>
    </w:p>
    <w:p>
      <w:r>
        <w:t xml:space="preserve">Kuka on Terry Collins?</w:t>
      </w:r>
    </w:p>
    <w:p>
      <w:r>
        <w:rPr>
          <w:b/>
        </w:rPr>
        <w:t xml:space="preserve">Esimerkki 2.1412</w:t>
      </w:r>
    </w:p>
    <w:p>
      <w:r>
        <w:t xml:space="preserve">Taiteilija Hyeyeong (Jeon, Ji-hyun), joka valmistautuu yksityiseen piirustusnäyttelyynsä Amsterdamin aukiolla, pystyy elämään vain ensirakkautensa muistojen ansiosta. Hän esittelee tämän ensirakkauden, jota hän ei ole koskaan nähnyt, mutta josta hän oli vahvasti liikuttunut, päivänkakkaraa esittävällä kuvalla. Vastauksena tähän kuvaan hänelle toimitetaan joka päivä päivänkakkara-astia. sillä välin hän huomaa miehen, joka tulee joka päivä samaan aikaan piirtämään muotokuvia, ja hän alkaa kehittää miehestä outoja tunteita. Kävi ilmi, että mies on peitetehtävissä työskentelevä kansainvälinen poliisi, joka yrittää tarkoituksella lähestyä Hye-yeongia. Mutta ajan myötä Hye-yeongin viaton ja valovoimainen persoonallisuus vangitsee miehen, joka tietää, ettei hän ole se henkilö, jota Hye-yeong on odottanut, mutta hän ei uskalla kertoa totuutta, koska pelkää menettävänsä Hye-yeongin.Park Eui, henkilö, jota Hye-yeong itse asiassa odottaa, todistaa sydäntä särkevällä tuskalla Hye-yeongin ja Jeong-woon välille kehittyvää rakkaudellista tunnetta. Hän on ammattitappaja, joka pysyttelee kaukana Hye-yeongista, koska hänellä ei ole vaihtoehtoja. Vaikka hän voi vain katsella Hye-yeongia ja Jeong-woota, hänen rakastavat tunteensa tätä kohtaan eivät katoa niin helposti.Kahden miehen kohtalo risteää yhden naisen kautta, mutta vaikein päätös on vielä tekemättä, kun Park Eui saa kuvan Jeong-woosta, joka on hänen seuraava tappajansa.</w:t>
      </w:r>
    </w:p>
    <w:p>
      <w:r>
        <w:rPr>
          <w:b/>
        </w:rPr>
        <w:t xml:space="preserve">Tulos</w:t>
      </w:r>
    </w:p>
    <w:p>
      <w:r>
        <w:t xml:space="preserve">Oliko Jeong-Woo vai Park Eui se henkilö, jota Hye-Yeong odotti?</w:t>
      </w:r>
    </w:p>
    <w:p>
      <w:r>
        <w:rPr>
          <w:b/>
        </w:rPr>
        <w:t xml:space="preserve">Esimerkki 2.1413</w:t>
      </w:r>
    </w:p>
    <w:p>
      <w:r>
        <w:t xml:space="preserve">Maailmankuulu viulisti Ryan Harrison (Leslie Nielsen) nähdään konsertoimassa. Sen jälkeen hän menee juhliin, joissa hän tapaa Harrisonin esityksiä sponsoroivan miljonäärin Hibbing Goodhuen (Michael York) sekä Goodhuen viettelevän vaimon Laurenin (Kelly Le Brock) ja tämän mahdollisen rakastajattaren Cass Laken (Melinda McGraw).Seuraavana iltana Harrison löytää autostaan Laurenin viestin, joka kutsuu hänet Goodhuen asunnolle. Kun hän menee Goodhuen kartanoon, hän törmää Sean Laughreaan (Aaron Pearl), joka on juuri tappanut Goodhuen (yhdessä tuntemattoman rikostoverinsa kanssa). Seuraa raju tappelu, jonka aikana Harrison saa selville, että Seanilta puuttuu silmä, käsi ja jalka, ja hän kuulee salakoodinimellä "Highlander" kulkevan operaation valmistelut ennen kuin hänet lyödään tajuttomaksi. Herättyään Harrison joutuu pidätetyksi ja tuomituksi Goodhuen murhasta. Todistaakseen epätoivoisesti syyttömyytensä Harrison pakenee vankikuljetuksesta onnettomuuden seurauksena. Komisario Fergus Falls (Richard Crenna) saapuu paikalle kahden parinsa kanssa, ottaa ohjat käsiinsä, haukkuu käskyjä ja vannoo tekevänsä kaikkensa saadakseen karkurin kiinni.Harrison palaa Goodhuen kartanoon, jossa hän kohtaa Cassin, joka yrittää hakea jotain muotokuvan takaa. Hän kertoo hänelle tietävänsä, että mies on syytön, ja uskoo Laurenin olevan murhaaja, mutta kieltäytyy sanomasta mitään poliisille, koska Lauren on hänen siskonsa. Nainen tarjoaa Harrisonille piilopaikan ja auttaa häntä karistamaan takaa-ajajat, mutta Harrisonin tilaisuudet levätä ovat lyhyitä ja ohimeneviä: Putoukset tuntuvat löytävän hänet kaikkialta, ja Cass käyttäytyy epäilyttävästi, mikä lisää Harrisonin epäilyksiä siitä, keneen luottaa.Harrison alkaa vähitellen saada palapeliä kasaan; hän muistaa, että Sean oli paikalla juhlissa baarimikkona ja että Cass antoi hänelle suuren summan rahaa. Hän huomaa myös, että Cass on oudon kiinnostunut Sir Robert McKintyrestä, YK:n pääsihteeristä. Tutkittuaan Seanin vammautumista raajojen korvausklinikalla hän lopulta saa selville, että Cass, Lauren ja Sean suunnittelevat McKintyren salamurhayritystä. Hän onnistuu seuraamaan ryhmää, mutta jää kiinni. Cass ampuu Harrisonin, mutta itse asiassa lavastaa tämän kuoleman, sekä siksi, että hän on rakastunut Harrisoniin että siksi, että hän haluaa estää salamurhan, koska hän on saanut selville, että McKintyre on oikeasti hänen isänsä. Sean ja Lauren ovat murhanneet Goodhuen, koska hän oli alkanut epäillä, että hänen vaimonsa oli todellisuudessa terroristi ja oli vain käyttänyt häntä hyväkseen edistääkseen tavoitteitaan. skotlantilaisilla festivaaleilla Harrison ja Cass onnistuvat juuri ja juuri pelastamaan McKintyren hengen. Lauren, Sean ja rikoskumppanit ajavat heidät nurkkaan, mutta Fergus Falls ja SWAT-ryhmä saapuvat paikalle juuri sopivasti ja pidättävät terroristit. Falls kertoo Harrisonille virallisesti, että häntä syytettiin "väärin perustein", puhdistaa hänen nimensä ja vapauttaa hänet. Viimeisessä kohtauksessa vapautettu Harrison ja Cass lähtevät risteilylle, ja heidän nähdään ajavan risteilyaluksen keulalla (Titanicia parodioiva) ja päätyvän törmäämään matalalla sillalla.</w:t>
      </w:r>
    </w:p>
    <w:p>
      <w:r>
        <w:rPr>
          <w:b/>
        </w:rPr>
        <w:t xml:space="preserve">Tulos</w:t>
      </w:r>
    </w:p>
    <w:p>
      <w:r>
        <w:t xml:space="preserve">Mikä on Ryan Harrisonin ammatti?</w:t>
      </w:r>
    </w:p>
    <w:p>
      <w:r>
        <w:rPr>
          <w:b/>
        </w:rPr>
        <w:t xml:space="preserve">Esimerkki 2.1414</w:t>
      </w:r>
    </w:p>
    <w:p>
      <w:r>
        <w:t xml:space="preserve">Vapauduttuaan vankilasta Daniel "Danny" Ocean (George Clooney) rikkoo ehdonalaista vapauttamistaan ja matkustaa Kaliforniaan tapaamaan rikoskumppaniaan ja ystäväänsä Rusty Ryania (Brad Pitt) ehdonalaista vapauttamista varten. He lähtevät Las Vegasiin esittelemään suunnitelmaa varakkaalle ystävälleen ja entiselle kasinon omistajalle Reuben Tishkoffille (Elliott Gould). Suunnitelmassa on tarkoitus ryöstää samanaikaisesti Bellagio-, The Mirage- ja MGM Grand -kasinot. Reuben on tottunut kasinoiden turvallisuuteen, joten hän on hyvin vastahakoinen osallistumaan, mutta kun hän alkaa ajatella, että se olisi hyvä tapa kostaa kilpailijalleen Terry Benedictille (Andy Garcia), joka omistaa kaikki kolme kasinoa, Reuben suostuu rahoittamaan operaatiota. Koska Nevadan pelikomission mukaan kasinoilla on oltava riittävästi käteistä rahaa kattamaan kaikki asiakkaidensa vedot, kolmikko ennustaa, että tulevana yönä, jolloin järjestetään odotettu nyrkkeilyottelu, Bellagion holvissa on yli 150 000 000 dollaria.Danny ja Rusty värväävät kahdeksan entistä kollegaa ja rikosasiantuntijaa: Linus Caldwell (Matt Damon), nuori ja lahjakas taskuvaras; Frank Catton (Bernie Mac), kasinotyöntekijä ja huijari; Virgil (Casey Affleck) ja Turk Malloy (Scott Caan), pari lahjakasta mekaanikkoa; Livingston Dell (Eddie Jemison), elektroniikka- ja valvonta-asiantuntija; Basher Tarr (Don Cheadle), räjähdeasiantuntija; Saul Bloom (Carl Reiner), iäkäs huijari; ja "The Amazing" Yen (Shaobo Qin), taitava akrobaatti. Useat ryhmän jäsenet tekevät tiedustelua Bellagiossa saadakseen mahdollisimman paljon tietoa turvallisuudesta, kasinon henkilökunnan rutiineista ja käyttäytymisestä sekä itse rakennuksesta. Toiset luovat holvista tarkan jäljennöksen, jonka avulla he voivat harjoitella liikkumista sen mahtavien turvajärjestelmien läpi. Suunnitteluvaiheen aikana ryhmä saa selville, että Dannyn ex-vaimo Tess (Julia Roberts) on Benedictin tyttöystävä. Rusty kehottaa Dannya luopumaan suunnitelmasta, koska hän ei usko, että Danny kykenee järkevään harkintaan Tessin ollessa mukana, mutta Danny kieltäytyy.Kun suunnitelma on pantu täytäntöön, Danny menee Bellagioon päästäkseen Benedictin puheille, joka odotetusti lukitsee hänet varastohuoneeseen, jossa Bruiser-niminen portsari hakkaa hänet. Bruiser on kuitenkin Dannyn ystävä, ja hän antaa Dannyn poistua ilmanvaihtokuilun kautta tapaamaan tiimiään holvissa. Linus esiintyy pelikomission agenttina ja paljastaa Benedictille, että yksi hänen työntekijöistään, Ramon Escalante, on itse asiassa Frank Catton, entinen vanki. Linus ja Frank lavastavat Benedictin läsnäollessa tekaistun yhteenoton, jotta Linus voi varastaa Benedictin takissa olevaan paperiin kirjoitetut holvin pääsykoodit. Malloyn veljekset salakuljettavat Yenin holviin auttamaan räjähteen laukaisemisessa sisältä käsin. Saul salaa räjähteitä kasinon holviin esiintymällä varakkaana kansainvälisenä asekauppiaana, joka tarvitsee arvotavaroilleen erityisen turvallisen säilytyspaikan, ja teeskentelee sitten saavansa sydänkohtauksen, joka vie vartijoiden huomion pois holvin näytöiltä, minkä jälkeen lääkärinä esiintyvä Rusty hoitaa hänet.Basher aktivoi varastetun EMP-laitteen katkaistakseen tilapäisesti kasinon sähkövirran, minkä ansiosta Linus ja Danny voivat laskeutua hissikuilua pitkin alas ilman, että heitä huomataan. Kun Benedict yrittää palauttaa järjestyksen sähkökatkoksen jälkeen, Rusty soittaa hänelle nimettömänä kännykkään, jonka Danny oli aiemmin laittanut Tessin takkiin. Rusty kertoo, että holveihin tehdään ratsia ja että kaikki rahat tuhotaan, ellei Benedict tee yhteistyötä ja lastaa puolet rahoista ulkona odottavaan pakettiautoon. Benedict näkee holvista videomateriaalia, joka vahvistaa Rustyn väitteet, ja suostuu siirtämään rahat, mutta käskee miehiään seuraamaan pakettiautoa sen lähdettyä ja kutsuu erikoisjoukot turvaamaan holvin ja toisen puolen rahoista. SWAT-ryhmän saapuminen johtaa tulitaisteluun, jonka seurauksena holviin jäänyt rahapuolikas tuhoutuu. Vakuutettuaan Benedictille, että kasino on turvattu, poliisit lähtevät Benedictin vaatimuksesta. Benedictin miehet seuraavat pakettiautoa ja huomaavat, että sitä ohjataan kauko-ohjaimella ja että siinä on rahan sijasta säkkejä, jotka ovat täynnä prostituoituja mainostavia lehtisiä. Benedict tajuaa, että hänen katselemansa holvin videolähetys oli nauhoitettu etukäteen, sillä kuvamateriaalissa näkyvästä holvin lattiasta puuttuu Bellagion logo, joka oli asennettu vasta hiljattain. Välähdys paljastaa, että Danny oli käyttänyt holvin jäljennöstä Benedictin näkemän väärennetyn videon luomiseen. Loput tiimistä esiintyivät SWAT:n poliiseina ja veivät kaikki holvissa olleet rahat, kun he vastasivat Benedictin poliisin avunpyyntöön. Benedict palaa sitten huoneeseen, johon hän jätti Dannyn, ja löytää hänet sieltä, ilmeisesti edelleen Bruiserin käsittelyssä, eikä hänellä ole mitään keinoa yhdistää Dannya varkauteen. Tessin seuratessa tilannetta turvavalvonnan kautta Danny huijaa Benedictin sanomaan, että hän luovuttaisi Tessin rahoja vastaan. Danny sanoo sitten: "Hyvä on. Tunnen erään tyypin. Olimme yhdessä baarissa. Jos joku tekee keikan Länsi-Amerikassa, hän tietää siitä. Anna minulle 72 tuntia aikaa. Selvitän, kuka vei rahasi". Nöyryytetty Benedict määrää miehensä saattamaan Dannyn pois paikalta ja ilmoittamaan poliisille, että Danny rikkoo ehdonalaista vapauttamistaan oleskelemalla Las Vegasissa. Tess jättää Benedictin ja poistuu hotellista juuri ajoissa nähdäkseen Dannyn pidätettynä. Loput tiimistä paistattelevat voitossaan ja lähtevät hiljaisuudessa yksi kerrallaan omille teilleen. Kun Danny vapautetaan istuttuaan "kolmesta kuuteen kuukautta" ehdonalaisrikkomuksestaan, Rusty ja Tess ottavat hänet vastaan, ja kolmikko ajaa pois Benedictin henkivartijoiden seuratessa heitä tiiviisti.</w:t>
      </w:r>
    </w:p>
    <w:p>
      <w:r>
        <w:rPr>
          <w:b/>
        </w:rPr>
        <w:t xml:space="preserve">Tulos</w:t>
      </w:r>
    </w:p>
    <w:p>
      <w:r>
        <w:t xml:space="preserve">Miten Danny Ocean rikkoo ehdonalaista vapauttamistaan?</w:t>
      </w:r>
    </w:p>
    <w:p>
      <w:r>
        <w:rPr>
          <w:b/>
        </w:rPr>
        <w:t xml:space="preserve">Esimerkki 2.1415</w:t>
      </w:r>
    </w:p>
    <w:p>
      <w:r>
        <w:t xml:space="preserve">Rikollisjohtaja Doc Riedenschneider (Sam Jaffe) kokoaa yhteen joukon ammattirikollisia, joihin kuuluu myös Dix Handley (Sterling Hayden), jalokiviryöstöä varten, ja heidän yhteyshenkilönsä varastetun tavaran aitaamisessa on korruptoitunut asianajaja Alonzo Emmerich (Louis Calhern), joka aikoo ottaa varastetun tavaran ja paeta Eurooppaan. Suunnitelma pannaan täytäntöön, mutta Doc Riedenschneider on kuullut huhun, että Emmerich on pahassa pulassa, ja pyytää Dixiä auttamaan häntä varmistamaan, että he saavat rahansa asianajajalta. Ryöstö onnistuu, mutta ei kuitenkaan ilman, että aseistettu vartija ampuu yhden miehistön jäsenistä, Louisin (Anthony Caruso). Dix ja Doc Riedenschneider vievät jalokivet Emmerichille, jossa Dix tappaa yksityisetsivä Bob Brannomin (Brad Dexter), jonka asianajaja on ottanut mukaan suojelukseen. Doc vakuuttaa Emmerichin siitä, että poliisi pidättää hänet, ellei hän mene vakuutusyhtiön luo ja tarjoa myyvänsä jalokivet takaisin ja saa rahat hänelle ja Dixille. Dix itse saa osuman vaihdossa Emmerichin kanssa ja heikkenee vähitellen, kun hän ja Doc pääsevät pakoon. Kun poliisi kohtaa Emmerichin, tämä ampuu itsensä kuolettavasti. Dix suostuttelee Docin ottamaan rahaa ja pakenemaan, koska hän aikoo palata kotiosavaltioonsa Kentuckyyn päästäkseen eroon poliisista. Doc pysähtyy katsomaan nuoren tytön tanssia, ja poliisi ottaa hänet kiinni ennen kuin hän pääsee pakoon. Dix ajaa Dollin (Jean Hagen) kanssa takaisin kotiinsa, mutta kuolee ennen kuin Doll saa hänet antautumaan poliisille.</w:t>
      </w:r>
    </w:p>
    <w:p>
      <w:r>
        <w:rPr>
          <w:b/>
        </w:rPr>
        <w:t xml:space="preserve">Tulos</w:t>
      </w:r>
    </w:p>
    <w:p>
      <w:r>
        <w:t xml:space="preserve">Kuka aikoo palata Kentuckyyn?</w:t>
      </w:r>
    </w:p>
    <w:p>
      <w:r>
        <w:rPr>
          <w:b/>
        </w:rPr>
        <w:t xml:space="preserve">Esimerkki 2.1416</w:t>
      </w:r>
    </w:p>
    <w:p>
      <w:r>
        <w:t xml:space="preserve">Albanialainen mafiapäällikkö ja kotimainen terroristi Murad Hoxha vannoo poikansa Markon ja kumppaneidensa hautajaisissa Tropojassa, että hän kostaa poikansa murhaajalle. Hän matkustaa miehineen Pariisiin, jossa hän kuulustelee ja kiduttaa entistä tiedusteluagenttia Jean-Claude Pitrelia, jonka käyntikortti löytyi Markon surmapaikalta, mutta ei löydä mitään tietoja. Sitten hän lahjoo korruptoituneen poliisiviranomaisen saadakseen Pitrelin tiedot ja päättelee, että Pitrelin vanha ystävä Bryan Mills oli syyllinen ja että hän on Istanbulissa. sillä välin Bryan on juuri lopettanut kolmen päivän turvatyönsä rikkaan arabialaisen sheikin palveluksessa Istanbulissa ja saa yllätyksekseen entisen vaimonsa Lenoren ja tyttärensä Kimin. Kun Bryan on menossa lounaalle Lenoren kanssa seuraavana päivänä, hän huomaa Muradin miesten seuraavan heitä. Hän kehottaa Lenorea pakenemaan ja yrittää horjuttaa albaaneja, mutta antautuu lopulta, kun nämä ottavat Lenoren kiinni. Bryan tajuaa, että myös Kim on kohde, ja soittaa hänelle hotelliin ja käskee häntä piiloutumaan, mutta sitten hänet otetaan kiinni ja lyödään tajuttomaksi. Hän välttyy täpärästi vangitsemiselta, kun sieppaajat joutuvat pakenemaan ammuttuaan kaksi turvamiestä. tajuihinsa palattuaan Bryan löytää itsensä vetoketjulla sidottuna putkeen päänsä yläpuolella tyhjässä kellarissa. Hän käyttää sukkiinsa kätkettyä minikännykkää ottaakseen yhteyttä Kimiin ja kehottaakseen tätä hälyttämään Yhdysvaltain suurlähetystön; sen sijaan Bryan suostuttelee Kimin antamaan hänen auttaa. Avaamalla isänsä varustelaukun Kim ottaa kranaatin ja räjäyttää sen läheisellä katolla; syntyvän äänen ansiosta Bryan voi neuvoa häntä kolmiomittaamaan sijaintinsa.Mafiosot tuovat Lenoren, leikkaavat hänen kurkkunsa hieman auki ja ripustavat hänet ylösalaisin vuotamaan kuiviin. Heti kun he lähtevät, Bryan vapauttaa itsensä ja sitten Lenoren. Seuraavaksi hän panee Kimin räjäyttämään vielä kaksi kranaattia ja päästää savupiipun kautta höyryä, joka ohjaa Kimin paikalle. Kim heittää savupiipusta alas aseen, jolla Bryan tappaa vartijansa. Hän pelastaa Kimin, mutta näkee Lenoren joutuvan takaisin vangiksi. Bryan ja Kim varastavat taksin ja lähtevät kidnappaajien pakettiauton perään, jolloin paikalle saapuu maasturi, jota ajaa yksi kidnappaajien kätyreistä, joka harhauttaa heitä. Seurauksena on takaa-ajo ja tulitaistelu, joka hälyttää Turkin poliisin ja päättyy, kun Bryan onnistuu houkuttelemaan maasturin vastaantulevan junan tielle ja tuhoamaan sen. Bryan jättää Kimin Yhdysvaltain suurlähetystöön ja käyttää muistiaan Muradin piilopaikan löytämiseksi. Hän pelastaa Lenoren ja jahtaa elossa olevia mafiosoja kylpylään, jossa hän tappaa heidät. Muradin kohdatessaan Bryan tarjoaa Muradille mahdollisuutta päästä vapaaksi, jos tämä suostuu palaamaan kotiin ja lopettamaan kostonhimonsa. Murad suostuu ja Bryan pudottaa aseensa, mutta Murad peruu sanansa ja yrittää tappaa Bryanin, mutta huomaa aseen olevan lataamaton. Bryan tajuaa, että Murad ei koskaan luovu kostoretkestä häntä vastaan, ja puukottaa hänet terävään pyyhekoukkuun.Kolme viikkoa myöhemmin Millsin perhe on kuppilassa Los Angelesissa juomassa pirtelöitä juhliakseen Kimin ajokokeen läpäisyä. Bryanin yllätykseksi heidän seuraansa liittyy Kimin poikaystävä Jamie, johon Kim vitsikkäästi sanoo isälleen, ettei "ammu tätä".</w:t>
      </w:r>
    </w:p>
    <w:p>
      <w:r>
        <w:rPr>
          <w:b/>
        </w:rPr>
        <w:t xml:space="preserve">Tulos</w:t>
      </w:r>
    </w:p>
    <w:p>
      <w:r>
        <w:t xml:space="preserve">Kuinka monta viikkoa myöhemmin Mylly on palannut Los Angelesiin?</w:t>
      </w:r>
    </w:p>
    <w:p>
      <w:r>
        <w:rPr>
          <w:b/>
        </w:rPr>
        <w:t xml:space="preserve">Esimerkki 2.1417</w:t>
      </w:r>
    </w:p>
    <w:p>
      <w:r>
        <w:t xml:space="preserve">Neljä atlantalaista miestä, Lewis Medlock (Burt Reynolds), Ed Gentry (Jon Voight), Bobby Trippe (Ned Beatty) ja Drew Ballinger (Ronny Cox), päättävät meloa jokea pitkin Pohjois-Georgian syrjäisessä erämaassa odottaen pitävänsä hauskaa ja todistavansa alueen koskematonta luontoa, ennen kuin kuvitteellinen Cahulawassee-joen laakso tulvii padon rakentamisen vuoksi. Lewis, kokenut ulkoilmaihminen, johtaa retkeä. Ed on myös useiden retkien veteraani, mutta häneltä puuttuu Lewisin machoilu. Bobby ja Drew ovat aloittelijoita. Matkalla laukaisupaikalle miehet (erityisesti Bobby) suhtautuvat alentuvasti paikallisiin, jotka eivät ole vaikuttuneita "kaupunkilaispojista." Matkalla pareittain nelikon kaksi kanoottia joutuvat hetkeksi erilleen. Toisen kanootin matkustajat (Bobby ja Ed) laskeutuvat maihin ja kohtaavat metsästä nousevan paikallisen miesparin, joista toisella on haulikko. Ed ja Bobby joutuvat sanalliseen riitaan paikallisten kanssa, kunnes heille sanotaan, etteivät he voi lähteä, ja heidät pakotetaan metsään haulikon kanssa. Ed sidotaan puuhun ja leikataan veitsellä, kun taas Bobby pakotetaan riisuutumaan aseella uhaten. Yksi vuoristomiehistä hyökkää Bobbyn kimppuun, ahdistelee ja nöyryyttää häntä, ja kun Bobby yrittää pysäyttää hyökkäyksen, hänen korvaansa väännetään ja häntä käsketään "vinkumaan kuin sika", ja Bobby pakotetaan käsillään ja polvillaan tukin päälle, ennen kuin hänet raiskataan raa'asti. Puuhun sidottuna pysyneen Edin luo tulevat vuoristomiehet, jotka aikovat pahoinpidellä hänet seksuaalisesti. Kuullessaan hälinän Lewis hiipii paikalle ja tappaa raiskaajan rekyyrijousensa nuolella; sillä välin toinen mies pakenee nopeasti metsään. Lewisin ja Drewin välisen lyhyen mutta kiivaan keskustelun jälkeen siitä, pitäisikö viranomaisille ilmoittaa asiasta, miehet äänestävät Lewisin suosituksen puolesta haudata kuolleen miehen ruumis ja jatkaa kuin mitään ei olisi tapahtunut â koska Lewis kertoo heille, että heidät pidätettäisiin ja että he eivät saisi oikeudenmukaista oikeudenkäyntiä, koska paikallinen valamiehistö koostuisi kuolleen miehen ystävistä ja sukulaisista; Bobby ei myöskään halua, että hänelle tapahtunutta kerrotaan. Nelikko jatkaa matkaa jokea alaspäin, mutta pian tapahtuu onnettomuus, kun kanootit saavuttavat vaarallisen koskiosuuden. Kun Drew ja Ed pääsevät koskeen johtavassa kanootissa, Drew ravistaa päätään ja putoaa veteen. Syytä ei tiedetä. Myöhemmin Lewis kertoo muille, että Drew oli ammuttu.Drewin pudottua jokeen selviytyjien kanootit törmäävät kallioihin, jolloin Lewis, Bobby ja Ed valuvat jokeen. Lewis murtaa reisiluunsa, ja muut huuhtoutuvat rantaan hänen rinnalleen. Pahoin loukkaantuneen Lewisin rohkaisemana, joka uskoo, että raiskaajan kumppani vainoaa heitä, Ed kiipeää läheiselle kalliorinteelle saadakseen väijyjän hengiltä jousensa avulla, kun taas Bobby jää huolehtimaan Lewisista. Ed pääsee huipulle ja piiloutuu seuraavaan aamuun asti, jolloin vaanija ilmestyy kallion huipulle kivääri kädessään ja katsoo alas rotkoon, jossa Lewis ja Bobby ovat. Ed ampuu kömpelösti ja onnistuu tappamaan hänet, ja samalla hän vahingossa puukottaa itseään omalla varanuolellaan. Ed ja Bobby punnitsevat ruumiin jokeen varmistaakseen, ettei sitä koskaan löydetä, ja toistavat saman Drew'n ruumiille, jonka he kohtaavat alajuoksulla.Saavuttuaan lopulta Aintryn pikkukaupunkiin he vievät Lewisin sairaalaan. Miehet keksivät viranomaisille huolellisesti peitetarinan, jonka mukaan Drewin kuolema ja katoaminen oli onnettomuus, ja valehtelevat koettelemuksistaan sheriffi Bullardille välttääkseen mahdollisen kaksoismurhasyytteen. Seriffi ei selvästikään usko heitä, mutta hänellä ei ole todisteita heidän pidättämiseensä ja hän vain kehottaa miehiä olemaan tulematta enää koskaan takaisin. He suostuvat siihen helposti. Kolmikko vannoo pitävänsä tarinansa kuolemasta ja selviytymisestä salassa koko loppuelämänsä ajan. Viimeisessä kohtauksessa Ed herää ja näkee painajaista, jossa järvestä nousee paisunut ihmiskäsi.</w:t>
      </w:r>
    </w:p>
    <w:p>
      <w:r>
        <w:rPr>
          <w:b/>
        </w:rPr>
        <w:t xml:space="preserve">Tulos</w:t>
      </w:r>
    </w:p>
    <w:p>
      <w:r>
        <w:t xml:space="preserve">kuka odottaa pitävänsä hauskaa ja todistavan alueen?</w:t>
      </w:r>
    </w:p>
    <w:p>
      <w:r>
        <w:rPr>
          <w:b/>
        </w:rPr>
        <w:t xml:space="preserve">Esimerkki 2.1418</w:t>
      </w:r>
    </w:p>
    <w:p>
      <w:r>
        <w:t xml:space="preserve">Laura Black, nuori ja kunnianhimoinen harjoittelija Virginiasta, ottaa vastaan työpaikan Kensitron Electronics Internationalilta (KEI) Piilaaksossa, Kaliforniassa. Kun Laura tutustuu uuteen työpaikkaansa tulevan työtoverinsa Chrisin kanssa, hän tapaa KEI:n pitkäaikaisen työntekijän Richard Farleyn, joka ihastuu heti Lauran kauneuteen. Richard kutsuu Lauran paikalliseen traktorikilpailuun, mutta Laura kieltäytyy kohteliaasti. Kotia etsiessään Laura vierailee myöhemmin Sunnyvalessa sijaitsevassa asunnossa, ja nykyinen vuokralainen hyväksyy hänet uudeksi kämppäkaveriksi. ensimmäisenä työpäivänä Richard odottaa Lauran uudella työpisteellä tuoreen mustikkaleivän kanssa osoittaakseen kiintymystään. Seuraavina päivinä Laura ilmoittautuu paikalliselle aerobic-tunnille, jossa Richard tarkkailee häntä tarkkaavaisesti. Kun tunti päättyy, Richard tapaa Lauran parkkipaikalla ja pyytää häntä konserttiin ja illalliselle sen jälkeen, mutta Laura kieltäytyy kohteliaasti. Turhautuneena Richard sanoo Lauralle, että heillä ei voi olla suhdetta, jos Laura kieltäytyy jatkuvasti. Laura oikaisee Richardia nopeasti ja ilmoittaa hänelle ankarasti, että heidän suhteensa on puhtaasti liikesuhde.Richard jatkaa Lauran lähentelyä ja on vakuuttunut siitä, että hänellä ja Lauralla on romanttinen suhde. KEI:n softball-ottelussa Laura jälleen kerran kiistää, että heidän suhteensa ulottuisi työpaikan ulkopuolelle. Pelin aikana Lauran uusi ystävä ja työtoveri Glenda Moritz panee merkille Richardin ihastumisen häneen, vaikka Laura sanoo pystyvänsä käsittelemään häntä. Richard loukkaantuu myös, kun hän huomaa Lauran ja Glendan katsovan häntä kohti ja nauravan, koska luulee heidän pilkkaavan häntä.Richard jatkaa Lauran toivotonta jahtaamista. Tekosyynään, että hän haluaisi järjestää Lauran syntymäpäiväjuhlat, hän saa työkaveriltaan luvan nähdä Lauran henkilöasiakirjat, joista hän saa selville Lauran syntymäpäivän ja osoitteen, ja myöhemmin hän ilmestyy Lauran asunnolle lahjan kanssa. Kun hänen kämppäkaverinsa sanoo hänelle, että hänen pitäisi ilmoittaa KEI:n johdolle ilmeisestä vainoamisesta, Laura vaatii, että hän pystyy käsittelemään Richardia, ja sanoo, että jos hän tekisi toisin, hänestä tulisi Lauran lyöty uhri. myöhemmin Richard viiltää Lauran renkaat hänen kotonaan. Laura soittaa tapauksesta poliisille ja epäilee Richardia syylliseksi. Richard kohtaa myöhemmin Lauran tämän epäilyistä ja varoittaa tätä, että tämä tulee katumaan, jos hän lähettää poliisit Lauran perään. Laura kääntyy lopulta KEI:n johdon puoleen tehdäkseen virallisen valituksen, mutta johto torjuu sen ja luulee, että Richard piti Laurasta vain hänen hymynsä vuoksi. Johto kuitenkin käskee Richardia jättämään Lauran rauhaan töissä, mutta Richard kiertää sen ilmoittautumalla samalle aerobic-tunnille kuin Laura. Myöhemmin Richard valokuvaa Lauraa hänen talonsa edessä olevalta pihalta ja käyttää kuvia lääkärin kuvaan itsestään ja Laurasta yhdessä. Kun häirintä etenee, Laura ja hänen kämppäkaverinsa muuttavat uuteen asuntoon, joka on aidattu turvallisuuden lisäämiseksi. myöhemmin Richard murtautuu Lauran toimistoon virka-ajan ulkopuolella ja saa selville Lauran uuden osoitteen sekä hänen perhetietonsa. Sitten Richard uhkaa käydä Lauran siskojen kimppuun, jos Laura ei opi hyväksymään, että hän "on tarkoitettu hänelle". Kun Laura vierailee jouluna perheensä luona Virginiassa, hän saa lahjan: edellä mainitun väärennetyn valokuvan, jossa he ovat yhdessä ja jonka Richard leimaa valokuvaksi, jossa he ovat "kesälomalla". Laura tunnustaa tilanteen perheelleen, joka vaatii häntä auttamaan häntä selviytymään tästä ennen kuin tilanne kiehuu yli. Laura vakuuttaa rakastavansa työtään eikä anna Richardin pelotella itseään. Palattuaan Laura tekee toisen valituksen KEI:lle, mutta jälleen ilman tulosta. eräänä toisena työpäivänä raivostunut Richard kohtaa Lauran naisten vessassa, rikkoo kylpyhuoneen peilin ja uhkaa Lauraa, koska tämä ei hyväksy hänen lähentelyään. Laura ilmoittaa tapauksesta KEI:n johdolle, ja kun Richard ilmoittaa tappavansa kaikki, jotka yrittävät puuttua hänen "yksityisiin suhteisiinsa", hän saa välittömästi potkut tämän uhkauksen vuoksi.Häirintä jatkuu epäsäännöllisesti. Laura alkaa seurustella Sam Watersin kanssa, joka pelkää Lauran turvallisuuden puolesta. Suojellakseen häntä Sam opettaa Lauralle, miten asetta käytetään itsepuolustukseen. Kun Richard murtautuu hänen autotalliinsa ja jättää viestin hänen tuulilasiinsa, Laura ottaa miehen vastaan, mutta tämä sivuuttaa asian rennosti jälleen yhdellä ennakkomyynnillä. Töissä Laura saa suuren ylennyksen, joka peruuntuu, kun hän ei saa asianmukaista turvallisuusselvitystä. Chris luulee, että peruutus johtuu Richardin häirinnästä, ja vakuuttaa Lauran toimittamaan Richardille lähestymiskieltopaperit, mikä osoittautuu lopulliseksi toimenpiteeksi, joka johtaa suoraan KEI:n ampumavälikohtaukseen. lähestymiskiellon raivostuttamana Richard ostaa lukuisia aseita ja yli 2000 patruunaa. Töissä Laura odottaa innolla tulevaa oikeudenkäyntiä, jotta lähestymiskiellosta tulisi pysyvä. Samana päivänä Richard saapuu KEI:n toimistoon asuntoautolla, mukanaan lukuisia haulikoita, revolvereita ja räjähteitä. Hän räjäyttää tiensä aulan läpi ja ampuu satunnaisia työntekijöitä. Richard räjäyttää tiensä turvattuihin toimistoihin, ampuu useita työntekijöitä ja tappaa Glendan. Richard tunkeutuu Lauran toimistoon, ampuu häntä vasempaan olkapäähän ja jättää hänet kuolemaan, vaikka hän on vain tajuton.SWAT-yksiköt saapuvat paikalle ja evakuoivat suurimman osan rakennuksesta, mutta Richard pysyy piilossa kymmenien panttivankien kanssa. Samalla kun panttivankineuvottelija luutnantti Grijalva keskustelee Richardin kanssa, Laura pääsee verenhukan vuoksi heikentyneenä läpi ryöstettyjen toimistojen. Richard pysyy itsepäisenä ja yrittää vakuuttaa luutnantti Grijalvalle, että Laura on syyllinen, koska hän ei suostunut treffeille hänen kanssaan, ja vaatii, että Laura oli se, joka pelleili hänen kanssaan. Laura onnistuu lopulta pakenemaan rakennuksesta ja hänet viedään sairaalaan olkapäänsä leikkaukseen, samalla kun hän syyttää itseään tapahtuneesta kauhusta. Richard jatkaa riehumistaan ja eräässä vaiheessa hän teloittaa yhden eloonjääneistä uhreistaan, ampuu tietämättään Chrisin seinän läpi, mutta sallii myös Nancyn poistua rakennuksesta vahingoittumattomana. Uupuneena ja uskoen kuolevansa, Richard vaatii ruokaa harkitessaan antautumista. Tuntia myöhemmin poliisi tuottaa ruokaa, mutta ilmoittaa Richardille, ettei heillä ole asianmukaisia keinoja toimittaa ruokaa hänelle. Uupumuksen ja nestehukan uuvuttamana Richard suostuu antautumaan poliisille. Näennäisesti välittämättä aiheuttamastaan verilöylystä Richard kysyy Grijalvalta, uskooko tämä Lauran muistavan kaiken tämän.</w:t>
      </w:r>
    </w:p>
    <w:p>
      <w:r>
        <w:rPr>
          <w:b/>
        </w:rPr>
        <w:t xml:space="preserve">Tulos</w:t>
      </w:r>
    </w:p>
    <w:p>
      <w:r>
        <w:t xml:space="preserve">Kuka poistuu rakennuksesta vahingoittumattomana?</w:t>
      </w:r>
    </w:p>
    <w:p>
      <w:r>
        <w:rPr>
          <w:b/>
        </w:rPr>
        <w:t xml:space="preserve">Esimerkki 2.1419</w:t>
      </w:r>
    </w:p>
    <w:p>
      <w:r>
        <w:t xml:space="preserve">Psykologinen trilleri, joka seuraa menestyvää nuorta avioparia matkalla perheen luo. Kun he ovat joutuneet kolariin autiolla valtatiellä Nevadassa, he suuntaavat seuraavaan kaupunkiin ja huomaavat, että se on jo kauan sitten hylätty. Täällä he tapaavat salaperäisen muukalaisen, joka tuntuu tietävän selvästi enemmän kuin mitä hän kertoo. Auttaessaan heitä selviytymään hän vähitellen horjuttaa joitakin heidän mukavimmista olettamuksistaan ja asettaa vaimon ja miehen vastakkain. Kun he kamppailevat tehdäkseen yhteistyötä tämän suorapuheisen kiertolaisen kanssa vaarantamatta omaa luottamuksellista kumppanuuttaan, hänen käytöksensä muuttuu yhä oudommaksi ja syyttävämmäksi. Pintatodellisuus alkaa pirstaloitua, synkät salaisuudet uhkaavat paljastua, ja heidän turvallinen elämänsä alkaa purkautua... "Blood River on kiehuva tutkimus Vanhan testamentin tyyliin synnistä ja kostosta, ja se on kuin hitaasti palava Faulknerin Deliverance-romaani." (Todd Brown)</w:t>
      </w:r>
    </w:p>
    <w:p>
      <w:r>
        <w:rPr>
          <w:b/>
        </w:rPr>
        <w:t xml:space="preserve">Tulos</w:t>
      </w:r>
    </w:p>
    <w:p>
      <w:r>
        <w:t xml:space="preserve">Miten muukalainen heikentää heidän suhdettaan?</w:t>
      </w:r>
    </w:p>
    <w:p>
      <w:r>
        <w:rPr>
          <w:b/>
        </w:rPr>
        <w:t xml:space="preserve">Esimerkki 2.1420</w:t>
      </w:r>
    </w:p>
    <w:p>
      <w:r>
        <w:t xml:space="preserve">John Brown on vartijana Bradfordin robottilaboratoriossa Rivertonissa, Ohiossa, jota johtaa Artemus Bradford ja hänen tyttärensä Brenda, johon Brown on ihastunut. Brown haluaa poliisiksi, ja hänen veljentyttärensä Penny tukee häntä siinä. Brenda ja Artemus luovat elävän näköisen robottijalan osana Gadget-ohjelmaa, jonka tarkoituksena on luoda kyberneettisesti lisättyjä poliiseja. Tycoon Sanford Scolex hyökkää laboratorioon, varastaa jalan ja murhauttaa Artemuksen ennen kuin pakenee limusiinillaan. Brown ajaa häntä takaa autollaan, jolloin Scolexin räjähtävä sikari tuhoaa sen ja jättää Brownin kuolemaan, mutta Brownin tuhoutuneen auton tulipalosta tuleva keilapallo murskaa Scolexin käden ja pakottaa hänet korvaamaan sen mekaanisella kynsillä.Brown selviää räjähdyksestä, mutta loukkaantuu vakavasti. Hänestä tulee Gadget-ohjelman ensimmäinen koehenkilö, kyborgina, jolla on lukemattomia vempaimia, jotka hän voi aktivoida sanomalla "Go, Go, Gadget". Brendan ohjauksessa Brownista tulee komisario Gadget. Scolex luo peitenimen "Koura" ja luo varastetun teknologian avulla oman robotin maailmanvalloitukseen, apunaan kätyrinsä Kramer ja Sykes, mutta yritykset epäonnistuvat. Päällikkö Quimbyn ärsytykseksi Gadget liittyy poliisilaitoksen palvelukseen puhuvan edistyksellisen autonsa, Gadgetmobiilin, avustamana. Quimby kuitenkin kieltäytyy antamasta Gadgetille Bradfordin tapausta ja määrää hänet sen sijaan keskinkertaisiin tehtäviin, mikä saa Gadgetin tutkimaan tapausta salaa itse. Tutkiessaan todisteita hän löytää yhteyden Scolexin yhtiöön, johon Brenda on nyt mennyt töihin. Hän murtautuu Scolexin laboratorioon ja löytää jalan, mutta joutuu Scolexin vangiksi. Scolex saa selville, että Gadgetin voimanlähteenä on prosessorisiru, jonka Scolex poistaa, ja panee Sykesin heittämään Gadgetin romuttamolle. Scolex vapauttaa Robo-Gadgetin, Gadgetin pahan kopion, joka riehuu Rivertonissa. Brenda, Penny, hänen koiransa Brain ja Gadgetmobiili jäljittävät Gadgetin romuttamolle, mutta hän ei reagoi. Penny uskoo, ettei hänen setänsä tarvitse sirua elääkseen, mikä todistetaan, kun Brenda suutelee Gadgetia, mikä aktivoi hänet uudelleen.Jätettyään Pennyn ja Brainin kotiin Gadget, Brenda ja Gadgetmobiili lähtevät takaa-ajoon Scolexin limusiinille. Gadget ja Robo-Gadget taistelevat katolla, mutta heidät pudotetaan katolta, ja he jatkavat taistelua sillalla, kunnes Gadget vetää narusta vastapuolensa päähän, jolloin se putoaa. Sitten Gadget heittää Robo-Gadgetin pään jokeen, ja päätön ruumis juoksee karkuun. Scolex ottaa Brendan vangiksi ja yrittää paeta Brendan kanssa helikopterilla, mutta Gadget tulee paikalle helikopterihattunsa avulla.Scolex nappaa Gadgetin kiinni helikopterin laskutelineeseen ja pitää hänet ilmassa. Gadget lamauttaa Scolexin kynnen ammuskelukynällä, jolloin Brenda voi hypätä helikopterista hänen selkäänsä. He putoavat maahan, mutta Gadget pelastaa heidät sateenvarjon avulla. Scolex hyppää laskuvarjolla alas, mutta jää Gadgetmobiilin loukkuun. Poliisi saapuu paikalle ja uskoo Gadgetin olevan vastuussa tuhosta, mutta Penny saapuu paikalle syyllisyydestä kärsivän Sykesin kanssa, joka luovuttaa jalan ja tunnustaa Scolexin suunnitelmat. Gadget ansaitsee Quimbyn kunnioituksen ja lähtee Brendan ja Pennyn kanssa, vaikka Scolex lupaa kostaa viholliselleen. Lopputeksteissä näytetään useita jälkikohtauksia, muun muassa Sykesin menoa kätyreiden palautusryhmään, ja Gadgetmobiili puhuttelee yleisöä lopputeksteihin asti.</w:t>
      </w:r>
    </w:p>
    <w:p>
      <w:r>
        <w:rPr>
          <w:b/>
        </w:rPr>
        <w:t xml:space="preserve">Tulos</w:t>
      </w:r>
    </w:p>
    <w:p>
      <w:r>
        <w:t xml:space="preserve">Kun poliisi saapuu paikalle, kenen he uskovat olevan vastuussa tuhosta?</w:t>
      </w:r>
    </w:p>
    <w:p>
      <w:r>
        <w:rPr>
          <w:b/>
        </w:rPr>
        <w:t xml:space="preserve">Esimerkki 2.1421</w:t>
      </w:r>
    </w:p>
    <w:p>
      <w:r>
        <w:t xml:space="preserve">Vaikka elokuva on kerrottu Nisei (2. sukupolven japanilais-amerikkalaisen) näkökulmasta, se ei kuitenkaan ole liian tunteikas. Historiallinen näkökulma on tosiasioita, jotka johtivat länsirannikon japanilaisten ja japanilaisamerikkalaisten internointiin heti Pearl Harborin hyökkäyksen jälkeen. Sen lisäksi, että elokuva kertoo internointileireistä, se antaa myös jonkin verran tietoa sotaa edeltävistä ammattiyhdistystoimista. Elokuva on pitkälti kertomus ihmisistä, joiden mahdollisuuksia elää omaa elämäänsä rajoitti toisten laiton toiminta." Jack McGurn (Quaid) muuttaa Los Angelesiin New Jerseystä vuonna 1936 paetakseen vaikeuksia, jotka lankeavat hänen päälleen työväenjärjestäjänä. Hän saa töitä elokuvanäyttelijänä japanilais-amerikkalaisen perheen johtamassa Little Tokion elokuvateatterissa. Hän rakastuu japanilaisen pomonsa tyttäreen. Isä kieltää heitä tapaamasta toisiaan ja Kalifornian laki estää heitä menemästä naimisiin, joten pari karkaa Seattleen, Washingtoniin. (Siellä laki salli rotujen väliset avioliitot.) He saavat pienen tytön, jonka he nimeävät Miniksi ja joka näyttää enemmän aasialaisamerikkalaiselta kuin eurooppalaisamerikkalaiselta. McGurn saa töitä "kalanmurskaajana". Hän joutuu epäoikeudenmukaisesti vankilaan, koska hän puuttui asiaan, kun johdon ja poliisin kätyrit hajottivat väkivaltaisesti rauhanomaisen ja laillisen protestin työoloja vastaan, jossa hän työskentelee. Hän pääsee ehdonalaiseen vapauteen juuri kun Japani hyökkää Amerikkaan. McGurnin vaimo ja tytär sekä hänen perheensä lähetetään Manzanariin. McGurnin ehdonalaiseen vapauteen pääsyä lykätään, mutta sitten hänen on liityttävä Yhdysvaltain armeijaan, eikä hän ehdi palata vaimonsa luo ennen kuin tämä lähetetään internointileirille. Hän lähtee ilman lupaa tapaamaan perhettään leirillä. elokuvassa on rekonstruoitu kohtauksia Little Tokion asukkaiden pakkomyynnistä ja kohtauksia leirillä, joiden tarkoituksena on osoittaa epäoikeudenmukaisuuksia, joita tapahtuu länsirannikon japanilais-amerikkalaisten internointikäskyn seurauksena. Vuoden 1944 korkeimman oikeuden päätökset leirin perustuslainmukaisuudesta antavat amerikkalaisille perheenjäsenille, jotka olivat allekirjoittaneet uskollisuusvalan, mahdollisuuden lähteä leiriltä. He menevät asumaan tädin luokse, koska heillä ei ole enää kotia Little Tokiossa. tarina kerrotaan takaumana, kun äiti kertoo Minille Jackista, jota Mini tuskin muistaa, kun he kaksi kävelevät kohti rautatieasemaa, jossa heidän on määrä tavata Jack, joka palaa sodasta Hiroshiman atomipommin jälkeen.</w:t>
      </w:r>
    </w:p>
    <w:p>
      <w:r>
        <w:rPr>
          <w:b/>
        </w:rPr>
        <w:t xml:space="preserve">Tulos</w:t>
      </w:r>
    </w:p>
    <w:p>
      <w:r>
        <w:t xml:space="preserve">Missä näkökulmassa tarina kerrotaan?</w:t>
      </w:r>
    </w:p>
    <w:p>
      <w:r>
        <w:rPr>
          <w:b/>
        </w:rPr>
        <w:t xml:space="preserve">Esimerkki 2.1422</w:t>
      </w:r>
    </w:p>
    <w:p>
      <w:r>
        <w:t xml:space="preserve">Emily Crane (Kelly McGillis), Life-lehden kuvatoimittaja, saa potkut kieltäydyttyään antamasta nimiä vuonna 1951 edustajainhuoneen amerikkalaisvastaisten toimien komitealle ja ryhtyy osa-aikatyöhön vanhan rouvan seuralaiseksi. Eräänä päivänä hänen huomionsa kiinnittyy naapuritalossa käytävään meluisaan riitaan. Hän salakuuntelee avoimesta ikkunasta ja näkee, että yksi asianosaisista on hänen pääsyyttäjänsä senaattori Ray Salwen (Mandy Patinkin). Hänen vastapuolensa on iäkäs mies, joka puhuu vain saksaa; nuorempi mies nimeltä Stefan (Christopher Buchholz), jolta Emily oli aiemmin kysynyt tietä, tulkkaa heidän yhteenottoaan.Emily tapaa Stefanin jälleen kadulla ja yrittää painostaa häntä pyytämään tietoja; kun mies torjuu hänet, Emily seuraa häntä hautausmaalle, jossa mies vaatii saada tietää, miksi Emily on kiinnostunut. He sopivat myöhemmän tapaamisen kirjakaupassa, mutta kaksi miestä lähestyy heitä väittäen olevansa Yhdysvaltain maahanmuuttoviraston agentteja, minkä paniikissa oleva Stefan kiistää. Hän ja Emily pakenevat takaa-ajoa, mutta ennen kuin Stefan ehtii kertoa Emilylle lisää, puukottaja murhaa hänet. Rikospaikkatutkinnan aikana poliisi löytää Stefanin taskusta listan neljästä nimestä, ja Emily vaatii, että he etsivät talosta, jossa hän kuuli riidan. poliisi suhtautuu epäilevästi Emilyn tarinaan, joten Emily päättää tutkia talon itse; salamurhaaja ilmestyy uudelleen, mutta FBI-agentti Cochran (Jeff Daniels), joka on pitänyt Emilyä silmällä jo useita päiviä, estää hänet. Tappelun jälkeen salamurhaaja pakenee, ja Cochran vie Emilyn kotiin, mutta ei ennen kuin hän poimii kirjan, jonka kanteen on kirjoitettu naisen nimi ja päivämäärä. Cochran ja hänen työparinsa Hackett (Kenneth Welsh) päättelevät, että nimi on itse asiassa laivan nimi ja että se saapuu New Yorkin satamaan seuraavana päivänä. Cochran ja Emily tarkkailevat laivan saapumista, mutta juonittelu kasvaa, kun Cochran huomaa hallituksen virkamiesten olevan paikalla vastaanottamassa joitakin matkustajia. välittömien toimien sijaan he seuraavat matkustajia hääjuhlaan, jossa Emily tunnistaa yhden ryhmän jäsenistä mieheksi, joka oli kiivaasti riidellyt Salwenin kanssa - vain että hän puhuu nyt sujuvaa englantia ja esittäytyy Tepersoniksi, yhdeksi Stefanin listalla olevista nimistä. Emily livahtaa pois, salakuuntelee toista keskustelua ja saa tietää, että ryhmä lähtee junalla Chicagoon seuraavana iltana. Tällä kertaa henkivartijat pysäyttävät hänet ja vievät hänet ravintolaan, jossa Salwen odottaa häntä.Cochran katsoo sillä välin tiedustelupalvelun valokuvasarjaa, jossa esiintyy listalla mainittuja miehiä; he kaikki ovat väärillä nimillä matkustavia natsisotarikollisia, joita salakuljetetaan Yhdysvaltoihin osallistumaan huippusalaisiin neuvostovastaisiin tieteellisiin ohjelmiin. Salwen paljastaa tämän salaperäisesti Emilylle, joka palaa kotiin ja löytää Cochranin yrittämässä purkaa pommia, joka on kiinnitetty useisiin hänen keittiökoneisiinsa. He pakenevat Emilyn asunnosta sekuntia ennen pommin räjähtämistä, ja vaikka Cochran poistetaan tutkinnasta, Emily lähtee edeltä Grand Central Terminaliin saadakseen juhlat kiinni ennen niiden lähtöä. cochran ei tottele käskyjä ja tapaa Emilyn asemalla. salamurhaaja tekee toisen yrityksen Emilyn kimppuun, mutta Cochran ja Hackett taltuttavat hänet. Salwenin muita kätyreitä pakeneva Emily joutuu lopulta Salwenin nurkkaan aseman kattorakenteeseen, jossa Salwen yrittää vielä viimeisen kerran vakuuttaa Emilyn salakuljetusoperaation suuremmasta hyödystä. Kun Salwen yrittää pidättää Emilyä fyysisesti, Emily potkaisee hänet alas catwalkilta, jolloin Salwen syöksyy katon läpi ja putoaa kuolemaan.Cochran ja Emily nousevat viime hetkellä rikollisia kuljettavaan junaan, jossa Cochran pidättää koko seurueen. Hän paljastaa äänekkäästi muille junassa oleville, että Teperson on itse asiassa lääkäri, joka teki tappavia kokeita vangeilla Auschwitzissa. Tapaus on loppuun käsitelty, ja Emily palaa osa-aikatyöhönsä, kun Cochran ilmoittaa hänelle, että hänet siirretään Butteen, Montanaan, ja on epätodennäköistä, että he näkevät toisiaan enää.</w:t>
      </w:r>
    </w:p>
    <w:p>
      <w:r>
        <w:rPr>
          <w:b/>
        </w:rPr>
        <w:t xml:space="preserve">Tulos</w:t>
      </w:r>
    </w:p>
    <w:p>
      <w:r>
        <w:t xml:space="preserve">kenet Emily näkee kadulla uudelleen ja yrittää saada häneltä tietoja?</w:t>
      </w:r>
    </w:p>
    <w:p>
      <w:r>
        <w:rPr>
          <w:b/>
        </w:rPr>
        <w:t xml:space="preserve">Esimerkki 2.1423</w:t>
      </w:r>
    </w:p>
    <w:p>
      <w:r>
        <w:t xml:space="preserve">Elokuva alkaa vuonna 1964, kansalaisoikeusliikkeen aikana. Lily on melkein neljätoistavuotias, ja hänellä on väkivaltainen isä eikä äitiä. Ensimmäisessä kohtauksessa mekkoon pukeutunut nainen vaeltaa huoneessa ja käy edestakaisin kaapissa. Maassa vierii marmorikuula, ja pieni tyttö leikkii kirkaslasisella ampumamarmorilla ja peilillä. Äiti, Deborah Owens (Hilarie Burton) ottaa vaatteita kaapista ja laittaa ne matkalaukkuun. Yhtäkkiä mies tunkeutuu sisään ja alkaa raivota äidille, ettei tämä aio jättää häntä. Mies heittää matkalaukun maahan ja tarttuu häneen rajusti. Nainen kurottautuu kaapissa olevaan aseeseen ja osoittaa sillä miestä ja sanoo, että hän haluaa vain lähteä. Mies vääntää aseen pois naisen kädestä, ja se putoaa maahan. Lapsen käsi lähtee hakemaan asetta. Ase laukeaa, ja kohtaus häipyy vanhempaan Lilyyn, joka makaa sängyssä silmät auki. "Tapoin äitini, kun olin nelivuotias. Sen tiesin itsestäni. Hän oli kaikki mitä halusin ja vein hänet pois. Millään muulla ei ole paljon väliä", sanoo Lily äänessä.Keskellä yötä Lily näkee satoja mehiläisiä huoneessaan ja juoksee kertomaan siitä isälleen, T. Raylle (Paul Bettany), joka huutaa Lilyä menemään takaisin nukkumaan. Turhautuneena Lily juoksee heidän persikkatarhaansa ja kaivaa esiin sinne hautaamansa laatikon. Rasiassa on hänen äitinsä käsineet, pieni valokuva hänen äidistään ja puunpalanen, jossa on kuva Neitsyt Mariasta. Lily pukee äitinsä hanskat ylleen, avaa osittain puseronsa napit ja pitää valokuvaa lähellä sydäntään. Kun hän makaa pehmeällä mullalla ja tuijottaa tähtiä, hän kuulee isänsä kutsuvan häntä. Kiireesti hän riisuu hanskat, sujauttaa esineet takaisin laatikkoon ja alkaa haudata sitä. Kun hän napittaa puseronsa kiinni, isä lähestyy häntä ja huutaa "kuka ikinä olikaan siellä hänen kanssaan". Hän tarttuu tytön käsivarresta ja ajaa hänet taloon ja huutaa sitten: "Yritätkö tulla raskaaksi?". Hän kaataa laatikollisen puuroa lattialle, ja ilman muuta Lily polvistuu puurolle. Hänen isänsä istuu tuolissa katselemassa häntä ja juo olutta. Seuraavana aamuna Rosaleen, heidän neekeritaloudenhoitajansa, lakaisee muroja. Hän kysyy Lilylta, kuinka kauan tämä oli puurolla. Lily vastaa olleensa siellä tunnin. Kun Lily istuu alas, Rosaleen yllättää hänet kakulla hänen 14-vuotissyntymäpäivänään. Kun T. Ray astuu huoneeseen, Rosaleen toteaa, että hän aikoo viedä Lilyn kaupunkiin ostamaan tälle harjoitusliivit. T. Ray ojentaa vastahakoisesti rahat ja sanoo hiljaa "Hyvää syntymäpäivää" kävellessään ulos huoneesta. Televisiosta kaikki näkevät, että kansalaisoikeuslaki on hyväksytty. kun Rosaleen ja Lily lähtevät kävelemään keskustaan, heitä vastaan tulee neljä kiihkoilijaa, jotka haukkuvat Rosaleenia pahoilla nimillä, ja vastineeksi Rosaleen kaataa sylkykannunsa heidän jalkoihinsa. Koska Rosaleen ei halua pyytää anteeksi, he hakkaavat häntä ja huutaen Lilyä pidätellään.Kun T. Ray ja Lily ovat päässeet kotiin, Lily sanoo: "Tiedätkö, useimmat tytöt haluaisivat leluja tai jotain muuta syntymäpäivälahjaksi, mutta ajattelin... ehkä voisit sen sijaan kertoa minulle äidistäni." Lily sanoo: "T. Ray ja Lily eivät halua pyytää anteeksi." T. Ray vastaa, että hänen äitinsä vietti tuntikausia houkuttelemalla ötököitä ulos talosta "graham-kekseillä ja vaahtokarkkeilla ja muulla", mutta hän aina vain tappoi ne. Sitten hän katsoo alas ja näkee lattialla ryömivän torakan ja astuu sen päälle. lily vaatii edelleen saada tietää lisää äidistä, ja isä vastaa, että äiti lähti ja kun hän palasi, hän sai kaikki tavaransa, mutta hän halusi jättää Lilyn jälkeensä. Kun Lily haukkuu häntä valehtelijaksi, isä raivostuu ja käskee häntä pysymään huoneessaan. Kun isä lähtee talosta, Lily jättää kirjeen, jossa lukee "...älä edes vaivaudu etsimään minua...". " ja lähtee. Hän menee sairaalan "värillisten osastolle" ja löytää Rosaleenin. Yhdessä he pakenevat kaupunkiin, jossa Lilyn äidin uskottiin aikoinaan asuneen. Siellä he löytävät kaupasta hunajapurkin, jossa on sama Neitsyt Marian kuva kuin Lilyn säilyttämässä puulaatassa. Kun he kysyvät liikkeen omistajalta, kuka tämän hunajan on tehnyt, hän johdattaa heidät August Boatwrightin ja hänen siskojensa Mayn ja Junen kotiin. Maylla oli ennen kaksonen April, jonka paljastuu myöhemmin elokuvassa kuolleen.Lily kokee kasvavansa heidän kotonaan ja elää ensimmäistä kertaa ikinä oikeassa, rakastavassa ja välittävässä perheessä, joka valmistaa hunajaa ja on osa toistensa elämää.Myöhemmin May masentuu niin paljon, että hukuttaa itsensä laittamalla suuren kiven rintaansa vasten ja makaamalla matalassa altaassa.August ja hänen sisarensa päättävät muuttaa Rosaleenin nimen Julyksi.Lily näyttää Augustille äitinsä kuvaa, ja August tunnistaa hänet heti "Deborahiksi". Kun August ja Lily keskustelevat Deborahista, Lily tunnustaa, että yrittäessään auttaa äitiään hän päätyi tappamaan tämän, minkä jälkeen hän murtuu itkuun ja juoksee huoneeseensa. Huutaen hän heittää useita hunajapurkkeja seinään ja rikkoo ne. t. Ray tulee Boatwrightsin luo etsimään Lilyä. Sitten hän antaa Augustille luvan huolehtia Lilystä niin kauan kuin tämä haluaa olla siellä. Kun T. Ray ajaa pois, hän myöntää, että sinä päivänä, kun Deborah lähti, hän ei ollut tulossa takaisin vain tavaroittensa takia, vaan myös Lilyn takia. Hän sanoo valehdelleensa, koska Deborah ei ollut tulossa takaisin hänen takiaan." Lilyn ääni sanoo, että kun T. Ray ajoi pois sanoessaan "Hyvästi", Lily luuli hänen oikeasti sanovan: "Lily, sinun on parempi olla täällä kaikkien näiden äitien kanssa." Lily sanoi, että Lily oli oikeasti sanonut "Hyvästi".</w:t>
      </w:r>
    </w:p>
    <w:p>
      <w:r>
        <w:rPr>
          <w:b/>
        </w:rPr>
        <w:t xml:space="preserve">Tulos</w:t>
      </w:r>
    </w:p>
    <w:p>
      <w:r>
        <w:t xml:space="preserve">Mitä Mayllä oli ennen?</w:t>
      </w:r>
    </w:p>
    <w:p>
      <w:r>
        <w:rPr>
          <w:b/>
        </w:rPr>
        <w:t xml:space="preserve">Esimerkki 2.1424</w:t>
      </w:r>
    </w:p>
    <w:p>
      <w:r>
        <w:t xml:space="preserve">A Walk to Beautiful kertoo viidestä naisesta Etiopiassa, jotka kärsivät tuhoisista synnytysvammoista. Miehet hylkäävät heidät ja yhteisöt hylkäävät heidät, ja he joutuvat viettämään loppuelämänsä yksinäisyydessä ja häpeässä. Seuraamme kunkin naisen matkaa Addis Abebassa sijaitsevaan erikoissairaalaan, jossa he löytävät lohtua ensimmäistä kertaa vuosiin, ja seuraamme heidän elämäänsä, joka alkaa muuttua. Kaikkien viiden naisen jakamien intiimien kokemusten kautta emme ole enää Afrikan sydämessä - olemme näiden naisten sydämissä. Heidän kokemansa koettelemukset ja heidän yrityksensä rakentaa elämänsä uudelleen kertovat universaalin tarinan toivosta, rohkeudesta ja muutoksesta.</w:t>
      </w:r>
    </w:p>
    <w:p>
      <w:r>
        <w:rPr>
          <w:b/>
        </w:rPr>
        <w:t xml:space="preserve">Tulos</w:t>
      </w:r>
    </w:p>
    <w:p>
      <w:r>
        <w:t xml:space="preserve">Mihin erityissairaalaan nämä naiset menevät?</w:t>
      </w:r>
    </w:p>
    <w:p>
      <w:r>
        <w:rPr>
          <w:b/>
        </w:rPr>
        <w:t xml:space="preserve">Esimerkki 2.1425</w:t>
      </w:r>
    </w:p>
    <w:p>
      <w:r>
        <w:t xml:space="preserve">Rekkakuski Jack Burton (Kurt Russell) ja hänen ystävänsä, ravintoloitsija Wang Chi (Dennis Dun), lähtevät lentokentälle hakemaan Wangin morsianta Miao Yiniä (Suzee Pai), joka on saapumassa Kiinasta. Kiinalainen katujengi, Lords of Death, yrittää siepata lentokentällä toisen kiinalaistytön, jota hänen ystävänsä Gracie Law (Kim Cattrall) ottaa vastaan ja aikoo myydä hänet seksiorjaksi. Jackin puututtua asiaan he vievät Miao Yinin. Jack ja Wang jäljittävät Kuoleman herroja isolla kuorma-autolla Chinatownin takakujille, jossa he löytävät hautajaiskulkueen, joka purkautuu nopeasti katutappeluksi Chang Singin ja Wing Kongin, kahden muinaisen kiinalaisen yhteiskunnan välillä. Kun "Kolme myrskyä" (ukkonen, sade ja salama) ilmestyvät ja teurastavat Chang Singin, Jack yrittää paeta, mutta törmää Lo Paniin (James Hong), joka on voimakas ja legendaarinen velho sekä Wing Kongin johtaja. Kauhistuneena Jack poistuu autostaan ja löytää Lo Panin, joka on vain ärsyyntynyt. Wang opastaa Jackin kiireesti kujien läpi ja pakenee verilöylyä ja sekasortoa, mutta Jackin kuorma-auto varastetaan. Wang vie Jackin ravintolaansa, jossa he tapaavat Gracien, Wangin ystävän Eddie Leen (Donald Li) ja taikuri Egg Shenin (Victor Wong), joka on paikallinen asiantuntija Lo Panista. He yrittävät selittää epäuskoiselle Jackille joitakin muinaisia tietoja ja taikoja, joita kiinalaiset toivat mukanaan Amerikkaan, ja lopulta he keksivät suunnitelman soluttautua bordelliin, jossa he uskovat Miao Yinin olevan vankina. Myrskyt pääsevät kuitenkin karkuun Miao Yinin kanssa ja vievät hänet Lo Panin omistamaan rintamamiestaloon. Jack ja Wang yrittävät pelastaa hänet, mutta Rain nujertaa heidät nopeasti ja vie heidät tapaamaan Lo Pania, joka on nyt rampa vanha mies. Wang kertoo Jackille, että Lo Pan tarvitsee erityisen vihreäsilmäisen tytön murtaakseen muinaisen kirouksen ja aikoo uhrata Miao Yinin. Vuosisatoja sitten Lo Pan, suuri soturi, mutta ennen kaikkea mahtava velho, hävisi taistelussa ensimmäiselle suvereenille keisarille Qin Shi Huangille. Keisari langetti Lo Panille Ei lihaa -kirouksen. Vaikka Lo Pan voi saada tilapäisesti rappeutuneen ruumiin rukoilemalla jumalia, jotta hän voisi pysyvästi murtaa kirouksen ja saada takaisin ihmismuotonsa, hänen on naitava vihreäsilmäinen nainen. Tämä yksinkertainen teko rauhoittaa Ching Dain, idän jumalan. Mutta tyydyttääkseen keisaria hänen on uhrattava nainen. Kun Jackin ja Wangin ystävät yrittävät pelastaa heidät, heidätkin vangitaan, ja Lo Pan huomaa, että myös Graciella on vihreät silmät. Lo Pan päättää uhrata Gracien ja tehdä Miao Yinistä vastentahtoisen vaimonsa.Saatuaan Ukkosen kiinni Jack ja Wang pakenevat ja vapauttavat samalla monia naisia, joita pidetään selleissä. Wang ja Jack menevät tapaamaan Egg Sheniä, ja Chang Singin avulla he pääsevät maanalaiseen luolastoon palatakseen Lo Panin päämajaan. Egg kaataa jokaiselle ryhmäläiselle vahvaa juomaa, joka Jackin mukaan saa hänet tuntemaan itsensä "tavallaan voittamattomaksi". Hääseremonian aikana syntyy valtava tappelu, josta Jack jää paitsi, koska hän lyö itsensä vahingossa tajuttomaksi. Wang tappaa Rainin miekkakamppailussa, ja Jack ja Gracie yrittävät saada Lo Panin kiinni. Wang liittyy heidän seuraansa, ja juuri kun kaikki näyttää menetetyltä, Jack tappaa Lo Panin taitavalla veitsenheitolla. Ukkonen, joka oli keskellä taistelua Wangin kanssa, raivostuu ja tuntee itsensä häpäistyneeksi epäonnistumisestaan mestarinsa suojelemisessa. Hän paisuu valtavan suureksi, räjähtää ja tappaa itsensä. Jack, Wang, Gracie ja Miao Yin jäävät Salaman vangiksi käytävään, jonka hän saa romahtamaan. Egg pelastaa heidät köyden avulla ja tappaa Salaman pudottamalla kivisen Buddha-patsaan tämän päälle, kun tämä yrittää seurata häntä. Löydettyään Jackin kuorma-auton he pakenevat takaisin Wangin ravintolaan.Lo Pan on voitettu, ja ryhmä juhlii lämpimästi ja perheellisesti: Wang ja Miao ovat ilmeisesti menossa naimisiin; Margo, Gracien toimittajaystävä, näyttää olevan menossa pariksi Eddien kanssa; ja Egg päättää lähteä pitkälle lomalle sanoen, että Kiina on sydämessä. Sen sijaan, että Jack aloittaisi uuden elämän Gracien kanssa (kuten kaikki siihen asti odottivat), hän jättää hyvästit ryhmälle ja lähtee avoimeen matkaan, mukanaan hänelle tuntematon salamatkustaja - yksi Lo Panin labyrintin jäljellä olevista hirviöistä.</w:t>
      </w:r>
    </w:p>
    <w:p>
      <w:r>
        <w:rPr>
          <w:b/>
        </w:rPr>
        <w:t xml:space="preserve">Tulos</w:t>
      </w:r>
    </w:p>
    <w:p>
      <w:r>
        <w:t xml:space="preserve">Ketä ryhmä luulee pidettävän bordellissa, johon se aikoo soluttautua?</w:t>
      </w:r>
    </w:p>
    <w:p>
      <w:r>
        <w:rPr>
          <w:b/>
        </w:rPr>
        <w:t xml:space="preserve">Esimerkki 2.1426</w:t>
      </w:r>
    </w:p>
    <w:p>
      <w:r>
        <w:t xml:space="preserve">Vuonna 2005 Katie toimittaa raskaana olevalle siskolleen Kristille ja tämän aviomiehelle Daniel Reylle laatikollisen vanhoja videonauhoja, joissa on kuvamateriaalia nuorista Katiesta ja Krististä heidän äitinsä Julien ja tämän poikaystävän Dennisin kanssa. Vuotta myöhemmin Kristin ja Danielin talo ryöstetään ja nauhat ovat kadonneet.Vuonna 1988 nuori Katie ja Kristi asuvat äitinsä Julien ja tämän poikaystävän Dennisin kanssa. Dennis huomaa, että Kristin mielikuvitusystävän Tobyn ilmestymisen jälkeen talossa on tapahtunut outoja asioita. Dennis ja Julie yrittävät tehdä seksivideota, mutta maanjäristys keskeyttää heidät. Kamera näyttää pölyn putoavan katosta ja laskeutuvan huoneessa olevan näkymättömän hahmon päälle. Kun Dennis tarkastelee kuvamateriaalia, hän huomaa oudon tapahtuman. Hänen ystävänsä Randy ehdottaa, että Dennis sijoittaisi kameroita ympäri taloa, jotta hän saisi talteen kaikki muutkin tapahtumat. Sinä yönä tyttöjen makuuhuoneessa Kristi herää ja puhuu jonkun kanssa kameran ulkopuolella. Kun Dennis seuraavana päivänä kyselee häneltä, Kristi kertoo, että se oli Toby.Dennis ja Julie palkkaavat myöhemmin lastenvahdin nimeltä Lisa vahtimaan lapsia, mutta tämä lähtee äkkiä pois koettuaan itsekin paranormaaleja tapahtumia. Dennis löytää tyttöjen kaapista oudon symbolin, ja myöhemmin hän löytää saman symbolin demonologiaa käsittelevästä kirjasta. Kun Kristi sairastuu, Julie ja Dennis vievät hänet sairaalaan. Katie jää kotiin Randyn kanssa, ja he leikkivät Bloody Marya tyttöjen kylpyhuoneessa. Kun mitään ei tapahdu, Katie vaatii heitä yrittämään uudelleen. Randyn kimppuun hyökätään, ja hän huomaa suuren naarmun vartalossaan. He yrittävät poistua kylpyhuoneesta, mutta musta hahmo liikkuu oven ohi. Toisella kerralla kun he yrittävät lähteä, huonekalut heitetään rajusti huoneen poikki. Julien ja Dennisin palattua Randy lähtee nopeasti pois varoittaen, että se, minkä kanssa he ovat tekemisissä, on vaarallista. Dennis kertoo Julielle, että tyttöjen huoneesta löytämänsä symboli kuului noitakoplaan, joka aivopesi hedelmällisessä iässä olevat tytöt saamaan poikia ja pakotti heidät sitten luopumaan pojistaan; he eivät muistaneet mitään sen jälkeen. Julie hylkää hänen väitteensä ja väittelee sen sijaan Dennisin kanssa. näkymätön demoni terrorisoi Katieta ja Kristiä ja vahingoittaa Katieta, kunnes Kristi suostuu tekemään, mitä se pyytää. Seuraavana päivänä Kristi pyytää äitiään viemään heidät isoäitinsä Loisin taloon Moorparkiin, Kaliforniaan, mutta äiti kieltäytyy. Sen jälkeen kun Julie on itse kohdannut pelottavaa toimintaa, hän suostuu menemään Loisin kotiin. Dennis asentaa toisen kameran heidän uuteen makuuhuoneeseensa. Yhdeltä yöllä he heräävät äänekkäisiin häiriöihin, ja Julie lähtee tutkimaan asiaa. Kun Julie ei palaa, Dennis lähtee etsimään häntä. Hän soittaa Julielle ja tytöille, mutta siellä ei ilmeisesti ole ketään. Alakerrassa Dennis huomaa verhon takana ihmisen siluetin, mutta kun hän katsoo, siellä ei ole ketään. Hän löytää seiniltä okkulttisia kuvia, muun muassa tyttöjen huoneen symbolin, joka oli piilotettu maalausten taakse. Dennis menee autotalliin ja löytää useita mustiin pukeutuneita naisia, myös Loisin. Hän pakenee takaisin taloon, naiset perässään. Talossa hän löytää Julien portaiden yläpäästä. Kun hän lähestyy häntä, hän näkee, että hänen veltto ruumiinsa leijuu maanpinnan yläpuolella. Julian ruumis heitetään Dennisin päälle, jolloin tämä putoaa portaita alas. Hän näkee Kristin ja piiloutuu tämän kanssa kaappiin. Demoni murisee ja paukuttaa ovea, mutta lähtee lopulta pois.Dennis ja Kristi poistuvat komerosta ja kävelevät keittiöön. Ikkunasta Dennis näkee naiset ulkona puutarhassa kiertelemässä nuotion ympärillä. He löytävät Katien itkemässä portaiden luota Julien ruumiin vierestä. Dennis lähestyy Katieta takaapäin, mutta kun hän laittaa kätensä Katien olkapäälle, Katie kääntyy ympäri ja päästää demonisen huudon, joka heittää hänet huoneen toiselle puolelle ja loukkaa hänen jalkansa. Katie pakenee ja Dennis yrittää ryömiä Julien ruumiin luo. Lois asettuu hänen tielleen, ja Dennisin ruumis vääntyy väkivaltaisesti, mikä tappaa hänet. Sitten Lois vilkuttaa Kristille ja Katielle ja sanoo: "Valmistaudutaan". Kun he menevät yläkertaan, Kristi kutsuu Tobya, ja sitten kamera muuttuu staattiseksi ja pimeäksi matalien murinan äänien jälkeen.</w:t>
      </w:r>
    </w:p>
    <w:p>
      <w:r>
        <w:rPr>
          <w:b/>
        </w:rPr>
        <w:t xml:space="preserve">Tulos</w:t>
      </w:r>
    </w:p>
    <w:p>
      <w:r>
        <w:t xml:space="preserve">ketä näkymätön demoni terrorisoi?</w:t>
      </w:r>
    </w:p>
    <w:p>
      <w:r>
        <w:rPr>
          <w:b/>
        </w:rPr>
        <w:t xml:space="preserve">Esimerkki 2.1427</w:t>
      </w:r>
    </w:p>
    <w:p>
      <w:r>
        <w:t xml:space="preserve">Tämän artikkelin juonitiivistelmä voi olla liian pitkä tai liian yksityiskohtainen. Auta parantamaan sitä poistamalla tarpeettomia yksityiskohtia ja tekemällä siitä tiiviimpi. (Maaliskuu 2016) (Lue, miten ja milloin voit poistaa tämän mallin mukaisen viestin)Chicagon O'Haren kansainvälisellä lentokentällä joukko merijalkaväen sotilaita on juuri palannut Yhdysvaltoihin Irakista. Kun merijalkaväen sotilaat lähtevät, yksi sotilas jää ja suuntaa kohti uloskäyntiä. Merijalkaväen sotilaan nimi on Jesse Rodriguez (Freddy Rodriguez). Elokuva leikataan taloon, jossa mies, Edy Rodriguez (Alfred Molina), on tikkailla naulaamassa Jessen tervetulokylttiä. Nainen, hänen vaimonsa Anna Rodriguez (Elizabeth PeÃ±a) katsoo häntä melko tyytymättömästi ennen kuin hän lähtee valmistautumaan Jessen paluuseen.Edy matkustaa sen jälkeen kauppaansa, pieneen naapuruston supermarkettiin, nimeltään Bodega. Matkan varrella ja kaupassakin Edy vaikuttaa olevan naisten suosiossa.Takaisin lentokentällä Jesse tapaa vihdoin ystävänsä ja serkkunsa Johnnyn (Luis Guzman) ja Ozzyn (Jay Hernandez), jotka ovat tulleet hakemaan häntä. Matkalla isiensä kauppaan Jesse ottaa silmälapun pois ja paljastaa, että hän näkee yhä, mutta silmän ympärillä oleva alue on pahasti loukkaantunut. Johnnyn ja Ozzyn kehotettua häntä Jesse paljastaa, että hän oli onnekas, sillä hänen ystävänsä Lenny ei ollut yhtä onnekas, ja Jesse tuntee tästä syyllisyyttä. Matkalla he ohittavat puiston ja Jesse kehottaa heitä pysähtymään. Puisto oli heidän lapsuutensa leikkikenttä, ja kolmikko ottaa pienen hetken aikaa pelatakseen pesäpalloa ja muistellakseen. Puistossa ollessaan Ozzy huomaa Alexisin (Manny Pérez), hänen veljensä tappaneen miehen, joka on hiljattain vapautunut vankilasta. Ozzy tuijottaa Alexisia, ja Alexis tuijottaa takaisin, mutta ennen kuin Ozzy ehtii Alexisin luo, sekä Jesse että Johnny pidättelevät häntä, minkä jälkeen he lähtevät Edyn kauppaan.Jessen sisko Roxanna (Vanessa Ferlito) saapuu taksilla, vaikka kaikki olettavat hänen tulleen limusiinilla, koska kaikki olettavat hänen tehneen ison uran Hollywoodissa näyttelijänä. Myös Jessen veli Mauricio (John Leguizamo) saapuu paikalle vaimonsa Sarahin (Debra Messing) kanssa. Sarah tervehtii Annaa, ja on selvää, että hän ei oikein viihdy appivanhempiensa seurassa, mutta hän yrittää ja puhuu jopa hieman espanjaa. Aihe kuitenkin ajautuu lapsiin ja Anna tekee hyvin selväksi, että hän haluaa lapsenlapsia, mutta Sarah on hyvin bisnesorientoitunut nainen eikä ole valmis lapsiin, mikä aiheuttaa jännitteitä Sarahin, Annan ja Mauricion välille. Kun asiat ovat rauhoittuneet, kaikki istuvat alas ja alkavat vaihtaa kuulumisia, ja jokaisen henkilön tarina otetaan esille: Jesse on juuri palannut kolmivuotiselta komennukselta Irakista ja Edy valmistelee häntä ottamaan perheyrityksen haltuunsa, Roxanna odottaa uutisia uudesta tv-sopimuksesta ja Mauricio on asianajaja ja Sarah on talousasioissa ja tienaa paljon rahaa, mutta heillä ei ole aikaa paljon muuhun. Keskustelu siirtyy kohti Jessen kokemusta Irakissa, mutta on selvää, ettei hän halua puhua siitä (tärkeää myöhemmin). Pian tämän jälkeen paikalle saapuvat Marissa (Melonie Diaz), hänen poikansa ja hänen poikaystävänsä Fernando (Ramses Jimenez). Marissa on Roxannan paras ystävä lapsuudesta ja Jessen ex-tyttöystävä. On selvää, että Jessellä on yhä tunteita Marissaa kohtaan ja päinvastoin, mutta ilmassa on paljon jännitteitä.Kun kaikki ovat saapuneet, kaikki istuvat alas jouluillalliselle. Kaikki kaivautuvat runsaaseen kasaan ruokaa ja juttelevat, kun taas Sarah istuu hämmästynyt ilme kasvoillaan, sillä hän ei ole koskaan kokenut joulua Mauricion perheen kanssa. Edy aikoo kohottaa maljan kaikille, mutta saa puhelun: näyttää siltä, että Edy on saanut paljon puheluita ja usein juoksee ulos, jolloin Anna epäilee, että Edyllä on suhde ja hän pettää häntä taas (aiemmin oli yksi tapaus). No, kun puhelin soi kesken Edyn paahtoleivän, hän pysähtyy vastaamaan puheluun, ja viimeisen oljenkorren rikottuaan Anna julistaa eroavansa Edystä. Aluksi kaikki luulevat tätä vitsiksi, mutta pian käy ilmi, että Anna on tosissaan. Edy reagoi asiaan tunteettomasti ja sanoo, että jos Anna haluaa niin, hän ei voi tehdä asialle mitään. Mauricio vastustaa tätä kiivaasti ja yrittää saada tukea Jesseltä, jonka reaktio on samanlainen kuin hänen isänsä, mikä suututtaa Mauriciota entisestään. Tässä vaiheessa Johnny, Ozzy, Marissa ja Fernando poistuvat paikalta, koska kyseessä on perheasia. Lisää riitelyn jälkeen kaikki lähtevät tuulettumaan, paitsi Sarah, joka jää paikalleen ja jatkaa syömistä, ikään kuin lohdutuksen/tuen eleenä Annalle; ja heillä on hieman kiusallinen, mutta herttainen yhteyshetki.Illalla Jesse on menossa nukkumaan, kun Edy ilmestyy paikalle, koska hänet on potkittu ulos sänkyhuoneesta eikä hän ole nukkumassa Jessen kanssa. Isä ja poika keskustelevat Jessen kokemuksista, mutta Edy ei saa pojastaan juuri mitään irti.Myöhemmin samana iltana Mauricio on ullakolla miettimässä yön tapahtumia, kun Roxanna ilmestyy paikalle. He jakavat drinkin ja Jesse ilmestyy paikalle. Sisarukset muistelevat lapsuuttaan ja sitä, millainen tulevaisuus on vanhempien eron jälkeen. Sekä Roxanna että Jesse suhtautuvat asiaan suhteellisen neutraalisti, mutta Mauricio on hyvin vastaan. Koska hän on ainoa kolmikosta, joka on ollut naimisissa, hän uskoo, että 35 avioliittovuoden jälkeen heidän vanhemmillaan täytyy olla edes jonkinlaista rakkautta toisiaan kohtaan ja että aina on mahdollisuus pelastaa se, mitä heidän avioliitostaan on jäljellä, ja hän sanoo tämän kaiken alusvaatteisillaan (humoristinen kohtaus).Aamulla Jesse tavoittaa Marissan, kun tämä kävelee töihin. Jesse ei ole vieläkään antanut anteeksi sitä, että Jesse jätti hänet useita vuosia sitten. Kuten käy ilmi, Jesse ei halunnut jäädä kaupunkiin ja seurata isänsä jalanjälkiä ja päätyi ilmoittautumaan merijalkaväkeen. Irakissa ollessaan hänen yksikkönsä oli yöpynyt rakennuksessa, ja Lenny tarjoutui ottamaan Jessen vahdin, jotta tämä voisi syödä jotain. Jessen hakiessa ruokaa rakennukseen ammutaan rakettikranaatti, ja Lenny kuolee, kun taas kaikki muut loukkaantuvat. Siitä lähtien Jesse on syyttänyt itseään Lennyn kuolemasta, koska sen piti olla hänen kellonsa ja hänen elämänsä, joka menetettäisiin. Marissa tuntee myötätuntoa ja antaa hänelle anteeksi.Takaisin talossa Mauricio yrittää saada Annan ja Edyn takaisin yhteen tuomalla paikalle heidän papin, isä Torresin (Manny Sosa). Anna palaa kotiin ja Mauricio tuo hänet keittiöön. Anna on selvästi humalassa ja hyvin järkyttynyt. Syntyy jälleen riita ja kaikki ovat toistensa kimpussa. Mauricio riitelee Annan kanssa lasten hankkimisesta, Roxanna paljastaa, ettei ole tähti ja että hän tulee hädin tuskin toimeen. Sekä Mauricio että Roxanna luulevat, että Jessellä on helppoa, sillä hän saa kaupan johtoonsa heti palattuaan. Jesse ei kuitenkaan halua johtaa kauppaa, ja hänen syyllisyytensä Lennyn kuolemasta on vaivannut häntä paluusta lähtien. Lisää riitelyn jälkeen kaikki lähtevät. Roxanna, Jesse ja Mauricio päätyvät baariin juomaan/juhlimaan purkaakseen jännitystä.Sarah palaa talolle ja huomaa, että kaikki ovat lähteneet. Edy tarjoutuu antamaan hänelle kyydin baariin, jossa kaikki ovat. Ajaessaan Sarahia baariin tapaamaan muita Edy näyttää saavan sydänkohtauksen ja polkee jarruja. Onneksi he ajautuvat parkkipaikalle, eikä kukaan loukkaannu; Sarah ehtii hakea Edyn lääkkeet hansikaslokerosta ajoissa. Kun Sarah katsoo pulloja, hän tajuaa, että Edy on todella hyvin sairas ja että se on syy siihen, miksi hän saa niitä puheluita (lääkäriltä). Edy saa Sarahin lupaamaan, ettei hän kerro kenellekään, sillä hän ei halua kenenkään olevan huolissaan, jotta he voivat nauttia lomasta. baarissa kaikki käyttävät tilaisuutta hyväkseen ja pitävät hauskaa, juovat ja tanssivat. Sarah juo itsensä humalaan ja alkaa tanssia Mauricion kanssa, joka ei osaa tanssia ollenkaan, mutta tanssii kuitenkin. Kaikilla on hauskaa, ja Jesse käyttää aikaa jutellakseen Marissan kanssa. Roxanna, joka saa puhelun agentiltaan (ilman varsinaisia uutisia uudesta roolista), menee ulos vastaamaan puhelimeen ja tupakalle. Kun Roxanna on ulkona tupakalla, Ozzy tulee ulos puhumaan hänelle. On selvää, että Ozzy pitää Roxannasta, mutta Roxanna on hieman huolissaan, koska pitää häntä jengiläistyyppisenä henkilönä, vaikka Marissa on huomannut, että hän ei ole kuulunut tuohon porukkaan aikoihin. roxanna ja Ozzy menevät paikalliselle jäähallille juttelemaan, ja Roxanna kertoo hänelle, että hän ei oikeastaan ole mikään tähti, koska hänellä on ollut vain muutamia pieniä rooleja tv:ssä ja mainoksissa, eikä hän voi saada isoa roolia. Ozzy vakuuttaa hänelle, että hän saa vielä suuren läpimurtonsa, mutta Roxanna ei ole niin varma. Roxanna mainitsee palaavansa kotiin, koska hänen uransa ei etene mihinkään, ja hänen äitinsä saattaa tarvita häntä avioeron aikana. Ozzy on iloinen siitä, että Roxanna voi jäädä, mutta tukee hänen uraansa.Seuraavana päivänä kaikki valmistautuvat pieneen joululauluparaatiin, jossa ihmiset kulkevat talosta taloon laulamassa joululauluja, ja ihmiset liittyvät matkan varrella mukaan, kunnes lähes koko naapurusto on liittynyt mukaan. Paraatin päätteeksi kaikki saapuvat kirkkoon, jossa järjestetään suuret juhlat ja illallinen. Kaikki tanssivat ja pitävät hauskaa. Fernando lähtee hakemaan juotavaa, ja Jesse pyytää Marissaa tanssimaan. He alkavat lähentyä toisiaan ja Jesse kumartuu suutelemaan Marissaa, kun Fernando syöksyy kimppuun ja lyö Jesseä. Jesse (joka on merijalkaväen sotilas) lyö Fernandoa ennen kuin hänen ystävänsä raahaavat hänet pois. Tämän tapahtuessa Ozzy ei kestä enää ja lähtee kohtaamaan Alexisin. Alexis palaa kotiin äitinsä kanssa ja näkee Ozzyn. Koska Alexis tietää, mitä Ozzy on tullut tekemään, hän käskee äitiään menemään taloon ja tekemään päivällistä, kun taas hän menee ulos Ozzyn kanssa. Ulkona Alexis kertoo Ozzylle, että hän on valmis kuolemaan ja on ollut sitä jo monta vuotta vankilassa ollessaan. Ozzy kamppailee silminnähden päättääkseen, tappaisiko Alexisin vai ei, juuri silloin hänen puhelimensa soi, se on Roxanna. Ozzy antaa periksi ja antaa Alexisin elää ja lähtee tapaamaan Roxannaa. Ozzy ja Roxanna menevät joelle, jossa Ozzy pääsee eroon aseesta, ja he suutelevat. keskiyön messun jälkeen Edy ajaa Annan kotiin. Kotimatkalla Anna asettaa Edyn vastakkain tämän suhteesta, mutta Edy sanoo vain, että hän haluaa vain viettää hyvän joulun koko perheen kanssa, ja että heidän pitäisi pysyä yhdessä, kunnes lapset lähtevät. Anna sanoo, että lasten lähdön jälkeen ei ole enää mitään puhuttavaa." Edy on nyt yksin keittiössä juomassa. Jesse ja Mauricio palaavat kotiin ja liittyvät isänsä seuraan juoden kumpikin omien pikku ongelmiensa kanssa. Edy, päättää tehdä vielä yhden viimeisen asian Annan puolesta ja kaataa vihdoin sen puun, joten he kolme menevät ulos ja kiinnittävät puun ketjuun, joka on kiinnitetty Edyn auton takapuskuriin. Edy käynnistää moottorin, mutta takapuskuri irtoaa, ja hän törmää pysäköityyn autoon ja loukkaantuu.Anna soittaa ambulanssin, ja Edy kiidätetään sairaalaan. Ennen kuin ambulanssi lähtee, Sarah juoksee Annan luokse ja antaa hänelle kaikki Edyn lääkkeet, sillä vain Sarah tietää, miten vakavasti Edyn terveys on. Koko perhe on sairaalassa tarkistamassa Edyn vointia. Kävi ilmi, että Edyllä on syöpä, se on vakava, mutta sitä hoidetaan. Anna tajuaa vihdoin, että Edy ei pettänyt häntä ja että Susan, jolle Edy puhui, oli itse asiassa hänen onkologinsa. Pariskunta tekee sovinnon ja tunnustaa rakkauttaan toisilleen, ja sitten Anna läimäyttää Edyä siitä, että hän oli tyhmä eikä kertonut hänelle aikaisemmin. nähtyään, miten hauras elämä voi olla, Sarah päättää hankkia lapsia ja ottaa uuden työpaikan ja yrittää Mauricion tuella tasapainottaa molempia elämässään. kotona Anna opettaa Roxannalle ja Sarahille ruoanlaittoa kohtalaisella menestyksellä. Roxanna saa puhelun agentiltaan, ja kun hän palaa takaisin, näyttää siltä, ettei hän ole saanut roolia. Talon ulkopuolella Ozzy tulee juttelemaan Roxannalle, ja tämä paljastaa, että hän itse asiassa sai roolin, mutta se ei kuitenkaan ollut kovin suuri rooli, ja hän ajatteli, että olisi parasta pysyä perheensä kanssa näinä aikoina, joten hän kieltäytyi roolista.Jesse käy Marissan luona tuomassa joululahjoja ja pyytämässä anteeksi edellisillan käytöstään. Marissa antaa hänelle anteeksi, mutta hänellä on nyt suhde Fernandoon ja onnellinen perhe-elämä. Jesse myöntyy ja toivottaa Marissalle onnellista elämää. Lähdettyään Jesse istuu puistonpenkillä ja soittaa Lennyn vanhemmille kertoakseen heille heidän pojastaan ja siitä, miten tämä kuoli, jotta Jesse saisi päätöksen ja voisi jatkaa elämäänsä eteenpäin.Sairaalasta kotiuduttuaan Edy vie Jessen kauppaansa, Jesse on päättänyt ryhtyä perheyrityksen jatkajaksi sen sijaan, että palaisi Irakiin.</w:t>
      </w:r>
    </w:p>
    <w:p>
      <w:r>
        <w:rPr>
          <w:b/>
        </w:rPr>
        <w:t xml:space="preserve">Tulos</w:t>
      </w:r>
    </w:p>
    <w:p>
      <w:r>
        <w:t xml:space="preserve">Onko selvää, että Ozzy pitää Roxannasta?</w:t>
      </w:r>
    </w:p>
    <w:p>
      <w:r>
        <w:rPr>
          <w:b/>
        </w:rPr>
        <w:t xml:space="preserve">Esimerkki 2.1428</w:t>
      </w:r>
    </w:p>
    <w:p>
      <w:r>
        <w:t xml:space="preserve">Vuonna 2009 muuntogeeninen tuhkarokkovirus, joka oli alun perin luotu syöpälääkkeeksi, muuttuu tappavaksi kannaksi, joka tappaa 94 prosenttia tartunnan saaneista, ja 5 prosenttia muuntuu saalistaviksi, yöllisiksi mutanteiksi, joita kutsutaan nimellä "pimeyden etsijöiksi" ja jotka ovat erittäin alttiita auringonvalolle ja muille UV-säteilylähteille, ja vain loput 1 prosentti on immuuni. Kolme vuotta taudin puhkeamisen jälkeen Yhdysvaltain armeijan virologi, everstiluutnantti Robert Neville (Will Smith) elää eristäytyneenä New York Cityn raunioilla, joka on nyt autio, ja on epävarma siitä, onko maailmassa enää yhtään muuta tartunnasta vapaata ihmistä.Viruksen vaikutukset vaihtelevat muissa lajeissa, sillä ihmisten kanssa elävät eläimet, kuten rotat ja kotikoirat, saavat tartunnan, mutta luonnonvaraiset eläimet, kuten peurat ja leijonat, eivät tartu siihen. Kaupunki on raunioina, ja umpeenkasvanut kasvillisuus peittää rapistuvat rakennukset, ja villipeurat vaeltavat kaduilla Central Parkin eläintarhasta karanneiden leijonien saalistamina. Nevillen päivittäiseen rutiiniin kuuluu kokeiden tekeminen tartunnan saaneilla rotilla viruksen parannuskeinon löytämiseksi ja matkat Manhattanin halki ruokaa ja tarvikkeita metsästäen. Hän myös odottaa joka päivä vastausta jatkuviin nauhoitettuihin radiolähetyksiinsä, joissa kehotetaan tartunnasta selviytyneitä tapaamaan hänet keskipäivällä South Street Seaportissa. Välähdykset paljastavat, että hänen vaimonsa (Salli Richardson) ja tyttärensä (Willow Smith) kuolivat helikopterionnettomuudessa Manhattanin kaoottisen evakuoinnin aikana, ennen kuin saari asetettiin armeijan määräämään karanteeniin vuonna 2009, jolloin Neville jää saarelle sotilashenkilöksi. Nevillen yksinäisyyttä lievittää hänen saksanpaimenkoira Saminsa (jonka hänen tyttärensä Marley antoi hänelle pentuna suojellakseen häntä ennen kuin tämä kuoli helikopterionnettomuudessa), vuorovaikutus mallinukkejen kanssa, jotka hän on asettanut videovuokraamon asiakkaiksi, ja vanhojen televisiolähetysten tallenteet. Yöksi hän linnoittautuu Samin kanssa vahvasti linnoitettuun Washington Square Parkin kotiinsa piiloutuakseen Darkseekereiltä. Eräänä päivänä, kun Sam odottaa eloonjääneitä, hän seuraa peuraa pimeään rakennukseen. Neville menee varovasti perään ja löytää Samin kanssa peuran ruumiin, mutta rakennuksessa on pimeydenetsijöiden siirtokunta. Molemmat onnistuvat pakenemaan vahingoittumattomina, ja hyökkäävät Darkseekerit kuolevat auringonvaloon.Neville löytää lupaavan hoidon, joka on peräisin hänen omasta verestään, joten hän asettaa ansan ja vangitsee naaraspuolisen Darkseekerin ränsistyneestä rakennuksesta, jota käytetään Darkseekerien pesänä, kun taas urospuolinen Darkseekeri (käsikirjoituksessa "Alpha Male", jota näyttelee Dash Mihok)[6] yrittää lähteä peräänsä, mutta auringonvalo estää sen ja hän palaa varjoihin. Takaisin laboratoriossaan talonsa kellarissa Neville hoitaa naarasta tuloksetta. Seuraavana päivänä hän joutuu samanlaiseen ansaan kuin naaraan vangitseminen, ja kun hän onnistuu pakenemaan, aurinko on laskemassa ja tartunnan saaneet koirat hyökkäävät hänen kimppuunsa. Neville ja Sam onnistuvat tappamaan ne, mutta Samia purraan taistelussa. Neville tuo Samin kotiin ja ruiskuttaa häneen seeruminsa, mutta kun hän osoittaa merkkejä tartunnasta ja yrittää hyökätä hänen kimppuunsa, Neville joutuu kuristamaan hänet kuoliaaksi. Sydämensä murtuneena ja koiransa kuoleman yksinäisyyden ajamana hän uskaltautuu ulos ja hyökkää seuraavana yönä itsetuhoisesti pimeyden etsijöiden ryhmän kimppuun. Hän tappaa suuren osan Darkseekereistä, mutta loput valtaavat hänet, ja hän on vähällä kuolla, mutta hänet pelastaa pari immuuni selviytyjää, Anna (Alice Braga) ja nuori poika nimeltä Ethan (Charlie Tahan), jotka ovat matkanneet Marylandista kuultuaan yhden hänen lähetyksensä. He vievät loukkaantuneen Nevillen kotiinsa, jossa Anna kertoo, että he selvisivät taudinpurkauksesta Punaisen Ristin evakuointilaivalla São Paulosta ja ovat matkalla selviytyjien leirille Betheliin Vermontissa. Neville väittää vihaisesti, ettei sellaista selviytyjien leiriä ole olemassa.Neville yrittää jälleen kerran antaa laboratoriossaan mahdollista parannuskeinoa tartunnan saaneelle naiselle, mutta seuraavana yönä joukko pimeydenetsijöitä, jotka olivat seuranneet Annaa ja Nevilleä edellisenä iltana, hyökkää taloon. Neville, Anna ja Ethan vetäytyvät kellarilaboratorioon ja sulkeutuvat sinne naispuolisen Darkseekerin kanssa, jolla Neville on tehnyt kokeita. Kun Neville huomaa, että viimeinen hoito oli onnistunut, hän ottaa pullon naisen verta ja antaa sen Annalle, ennen kuin sulkee Ethanin ja naisen laboratorion takaosassa olevaan hiilikouruun. Sitten hän ottaa kranaatin ja tappaa Darkseekerit ja itsensä, jolloin parannuskeino pelastuu. Seuraavana päivänä, ennen hämärän tuloa, Anna ja Ethan huomaavat, että hänen teoriansa on oikea, kun he saapuvat selviytyjien leiriin Vermontissa. Heitä tervehtii muutama sotilasupseeri, ja Anna ojentaa parannuskeinon yhdelle heistä.Vaihtoehtoinen loppu[edit]Alfauros lopettaa yhtäkkiä hyökkäyksensä ja tekee lasiin perhosenmuotoisen tahrauksen. Neville tajuaa, että alfauros tunnistaa perhostatuoinnilla naaraan, jolla se teki kokeita, ja pimeydenetsijät yksinkertaisesti haluavat hänet takaisin. Hämmästyneenä siitä, että ne ovat niin älykkäitä, että yrittävät kommunikoida niiden kanssa, Neville laskee aseensa ja palauttaa naaraan. Neville ja alfauros tuijottavat molemmat toisiaan, kunnes alfauros katsoo naarasta huolestuneena. Kun Neville on herättänyt naaraan, se itkee nähdessään alfauroksen. Sitten paljastuu, että ne rakastivat toisiaan hierottuaan päätään. Neville saa sitten tietää, että vaikka pimeydenetsijät eivät enää ole ihmisiä, ne säilyttävät yhä osan ihmisyydestään ja tunteistaan. Alfauros pitää naarasta kiinni, kun molemmat vuodattavat kyyneleitä, ja katsoo sitten Nevilleä, joka pyytää hiljaa anteeksi. Alfauros harkitsee Nevillen tappamista, mutta hyväksyy lopulta tämän anteeksipyynnön ja pitää muut pimeydenetsijät loitolla, kun nämä lähtevät. Koettelemuksesta järkyttyneenä Neville istahtaa hetkeksi laboratorioonsa. Kun hän katsoo kuvia lukuisista koehenkilöistään, hänen tutkimusmenetelmiensä seuraukset alkavat valjeta hänelle, mikä saa hänet tuntemaan katumusta ja helpotusta samaan aikaan. Loppukuvassa Neville, Anna ja Ethan ajavat lääkkeen kanssa kohti selviytyjien leiriä Vermontissa samalla kun Anna sanoo viestinsä kaikille ihmiseloonjääneille, että he "eivät ole yksin".</w:t>
      </w:r>
    </w:p>
    <w:p>
      <w:r>
        <w:rPr>
          <w:b/>
        </w:rPr>
        <w:t xml:space="preserve">Tulos</w:t>
      </w:r>
    </w:p>
    <w:p>
      <w:r>
        <w:t xml:space="preserve">Kuka seurasi Annaa ja Nevilleä takaisin?</w:t>
      </w:r>
    </w:p>
    <w:p>
      <w:r>
        <w:rPr>
          <w:b/>
        </w:rPr>
        <w:t xml:space="preserve">Esimerkki 2.1429</w:t>
      </w:r>
    </w:p>
    <w:p>
      <w:r>
        <w:t xml:space="preserve">Julian Kaye (Richard Gere) on Los Angelesissa työskentelevä miespuolinen saattaja, jonka työ tukee hänen kalliita autojaan ja vaatteitaan sekä hänen ylellistä Westwoodin asuntoaan. Hän on räikeän materialistinen, narsistinen ja pinnallinen; hän kuitenkin väittää saavansa työssään jonkinlaista nautintoa siitä, että pystyy seksuaalisesti tyydyttämään naisia... Julianin prostituutio Anne (Nina Van Pallandt) lähettää hänet toimeksiantoon kaupungissa vierailevan varakkaan vanhan leskirouvan, rouva Dobrunin (Carole Cook) kanssa. Sen jälkeen hän menee hotellin baariin ja tapaa Michelle Strattonin (Lauren Hutton), senaattorin kauniin mutta onnettoman vaimon, joka kiinnostuu hänestä. Samaan aikaan Julianin toinen parittaja Leon (Bill Duke) lähettää hänet Palm Springsiin rikkaan rahoittajan herra Rheimanin (Tom Stewart) taloon. Rheiman pyytää Juliania harrastamaan kovaa, sadomasokistista seksiä vaimonsa Judyn (Patricia Carr) kanssa hänen katsellessaan heitä. Seuraavana päivänä Julian moittii Leonia siitä, että hän lähetti hänet "karkeaan temppuun" ja tekee selväksi, ettei hän tee perverssejä tai homoja koskevia toimeksiantoja. kun Julian alkaa tutustua Michelleen, hän saa tietää, että Judy Rheiman on murhattu. Los Angelesin poliisin etsivä Sunday (Hector Elizondo) tutkii Juliania pääepäiltynä. Vaikka Julian oli murhayönä toisen asiakkaansa, Lisa Williamsin (K Callan), kanssa, tämä kieltäytyy antamasta Julianille alibia suojellakseen omaa ja miehensä mainetta.Julianin ja Michellen suhteen syventyessä Julianin ja Michellen välille kertyy yhä enemmän todisteita, jotka yhdistävät hänet murhaan. Pian Julian tajuaa, että hänet on lavastettu syylliseksi (hänen autostaan löytyy Rheimanin talosta peräisin olevia jalokiviä), ja hän on yhä epätoivoisempi. Hänen kasvavaa ahdistustaan kuvaa visuaalisesti hänen tyylinsä rappeutuminen; hänen vaatteensa muuttuvat likaisiksi ja rähjäisiksi, hän on ajamaton ja hän kulkee inkognito halvalla vuokra-autolla saatuaan selville, että joku on palkannut ihmisiä seuraamaan häntä.Julian päättelee lopulta, että Leon ja Rheiman itse yrittävät lavastaa hänet syylliseksi ja että yksi Leonin muista gigoloista on todellinen murhaaja. Hän menee kohtaamaan Leonin ja kertoo tietävänsä kaiken, mutta Leon kieltäytyy auttamasta häntä. Julian rukoilee Leonia puhdistamaan nimensä ja tarjoutuu jopa työskentelemään yksinomaan hänelle ja tekemään perverssi- ja homotehtäviä, mutta Leon pysyy järkkymättömänä. Lyhyen kahakan aikana Julian työntää Leonin vahingossa asunnon parvekkeelta, ja tämä putoaa kuolemaan. ilman ketään, joka auttaisi häntä, Julian päätyy vankilaan odottamaan oikeudenkäyntiä Rheimanin murhasta. Kun kaikki näyttää kuitenkin olevan menetetty, Michelle vaarantaa maineensa ja avioliittonsa antaakseen Julianille alibin, joka voi pelastaa hänet vankilasta.</w:t>
      </w:r>
    </w:p>
    <w:p>
      <w:r>
        <w:rPr>
          <w:b/>
        </w:rPr>
        <w:t xml:space="preserve">Tulos</w:t>
      </w:r>
    </w:p>
    <w:p>
      <w:r>
        <w:t xml:space="preserve">Mitä Julian tajuaa?</w:t>
      </w:r>
    </w:p>
    <w:p>
      <w:r>
        <w:rPr>
          <w:b/>
        </w:rPr>
        <w:t xml:space="preserve">Esimerkki 2.1430</w:t>
      </w:r>
    </w:p>
    <w:p>
      <w:r>
        <w:t xml:space="preserve">1950-luvun Etelä-Afrikassa, apartheidin repimässä maassa, Amina on yksilöllisyyden ja vapauden ruumiillistuma. Hän pyörittää Location Caféta, kaikille avointa hauskanpidon, ruoan ja juhlien tyyssijaa. Amina määrittelee omat lakinsa ja elää omilla ehdoillaan, eikä moittiva poliisi tai väheksyvä intialaisyhteisö saa häntä lannistettua. miriam noudattaa nöyrästi konventioita eikä aseta elämälle vaatimuksia. Hänen maailmansa rajoittuu siihen, että hän on kolmen lapsensa hellä äiti ja sovinistisen aviomiehensä Omarin alistuva vaimo. aminalla on salattu liikekumppani Jacob, joka ei saa omistaa yritystä, koska valtio pitää häntä "värillisenä". Amina tuntee vetoa Madeleineen, paikalliseen valkoihoiseen postinhoitajaan, mutta vallitsevan lain nöyryyttävyydet ja epäoikeudenmukaisuudet estävät heidän halunsa jatkaa suhdetta.Omarin sisar Rehmat meni naimisiin valkoihoisen miehen kanssa, vaikka seka-avioliitot on kielletty. Kun hän tarvitsee suojelua poliisilta, Amina antaa hänelle suojaa, ja hänen viehätysvoimansa ja luonteenlujuutensa kiehtovat Miriamia, joka salaa iloitsee, kun Amina ottaa vastaan maanviljelystyön hänen takapihallaan. Amina huomaa Miriamin luontaisen ystävällisyyden ja hiljaisen omistautumisen, ja heidän keskinäinen vetovoimansa kasvaa. He paljastavat sydämensä toisilleen, ja heidän tunteensa kietoutuvat toisiinsa. He keksivät toisenkin syyn tavata: ajotunteja.Vääjäämätön sosiaalinen etäisyys heidän välillään saa heidät kyseenalaistamaan tunteensa, mutta vihan ja sorron keskellä heidän ainoa turvapaikkansa on rakkaus.Etelä-Afrikan upeissa maisemissa ja taustalla soivan retromusiikin siivittämänä Maailma näkymättömissä -elokuvassa tarkastellaan Miriamin suhdetta Aminaan ja sitä, miten se antaa hänelle voimaa tehdä henkilökohtaisia valintoja, jotka muuttavat hänen maailmaansa.</w:t>
      </w:r>
    </w:p>
    <w:p>
      <w:r>
        <w:rPr>
          <w:b/>
        </w:rPr>
        <w:t xml:space="preserve">Tulos</w:t>
      </w:r>
    </w:p>
    <w:p>
      <w:r>
        <w:t xml:space="preserve">Kuka nai valkoisen miehen?</w:t>
      </w:r>
    </w:p>
    <w:p>
      <w:r>
        <w:rPr>
          <w:b/>
        </w:rPr>
        <w:t xml:space="preserve">Esimerkki 2.1431</w:t>
      </w:r>
    </w:p>
    <w:p>
      <w:r>
        <w:t xml:space="preserve">Pardes on tarina, joka pyörii Arjunin (ShahRukh Khan) ja Gangan (Mahima Chaudhary) ympärillä. Läpi elokuvan kulkeva teema on myös intialaisen kulttuurin ja arvojen kauneus ja arvokkuus, jotka usein hukkuvat länsimaisen kulttuurin ja arvojen haluttavaksi koettuun arvokkuuteen.Amerikassa asuva varakas intialainen liikemies Kishorilal (Amrish Puri) vierailee vanhan ystävänsä Suraj Devin (Alok Nath) luona Intiassa. Ollessaan konservatiivisessa, perinteisessä intialaisessa kotitaloudessa hän tutustuu Surajin vanhimpaan tyttäreen, Gangaan, joka jakaa hänen rakkautensa Intiaan ja intialaiseen kulttuuriin. Gangan nuoremmat sisarukset ovat ihastuneet Amerikasta tulleeseen setään, ja koska he pitävät länsimaista kulttuuria ja arvoja niin haluttavina, he keksivät suunnitelman tehdä vaikutuksen Surajiin länsimaisella laululla. Hän ei ole vaikuttunut, vaan laulaa takaisin perinteisempään intialaiseen tyyliin virrenomaisen laulun: "I love my India". Ganga yhtyy tähän lauluun ja ilmaisee yhtä lailla rakkautensa Intiaa kohtaan. Laulu korostaa elokuvan teemaa avainhetkissä: Kishorilal pyytää Surajia lupaamaan Gangan morsiameksi länsimaalaistuneelle pojalleen Rajiville (Apoorva Agnihotri). Hän on vakuuttunut siitä, että Gangasta tulee paitsi täydellinen morsian, myös tapa, jolla arvokkaat intialaiset arvot herätetään henkiin ja välitetään eteenpäin hänen amerikkalaistuneessa perheessään ja laajassa intialaisessa ystävä- ja liiketuttavapiirissään. Surajin perhe hyväksyy kosinnan. Kishorilal tietää, että hänen on vaikea saada poikaansa suostuteltua menemään naimisiin tai edes tapaamaan Gangaa. Palattuaan Amerikkaan hän pyytää kasvattiaan Arjunia (Shahrukh Khan) auttamaan suunnitelmassaan. Arjunia, joka on työskennellyt Kishorilalin henkilökohtaisessa autotallissa ja tehnyt musiikkia bändinsä kanssa, haastatellaan uuden musikaalihitin "I Love My India" säveltäjäksi. Kun Kishorilal kuitenkin soittaa pyytääkseen hänen apuaan, Arjunin lojaalisuus setäänsä kohtaan on niin vahva, että hän keskeyttää haastattelun.Arjun lentää Intiaan ennen Rajivia valmistellakseen hänen tapaamistaan Gangan kanssa ja loukkaa tahattomasti Gangan perhettä määräyksillään, joihin kuuluu muun muassa tuotantoeläinten poistaminen näkyvistä ja heidän palvelijansa siirtäminen muualle. Kun "Ganga" esitellään ensimmäisen kerran, hän on hirvittävän meikattu, hänellä on sarvikehyksiset silmälasit ja takahampaat, mikä saa Arjunin panikoimaan Kishorilalin suunnitelmien onnistumisesta. Myöhemmin, kun hän tapaa aidon Gangan, hän on lumoutunut ja yrittää hyvittää loukkaavaa käytöstään lupaamalla olla luotettava ystävä. Heti kättelyn jälkeen Ganga siirtää maatilan eläimet ja palvelijan takaisin suljettuun pihaan. Hän selittää Arjunille, että hänen perheensä rakastaa kaikkia siihen kuuluvia, myös eläimiä ja palvelijoita, toisin kuin Arjun ilmeisesti ja hieman länsimaisesti ajattelee, että ne eivät ole kovin tärkeitä." Kun Rajiv saapuu paikalle, hänkin käyttäytyy loukkaavasti; joskus tahallaan ja joskus siksi, että hänellä ei ole aavistustakaan mistään, mitä intialaiset pitävät epäkohteliasta tai sopimatonta. Mutta Arjun, huolimatta omasta viehätyksestään Gangaa kohtaan, tasoittaa tietä uskollisuudesta Rajivia ja Kishorilalia kohtaan. Auttaakseen päättäväisesti avioliiton toteutumista Arjun huijaa Mangaa Rajivin luonteesta ja tavoista; hän vakuuttaa, että Rajiv on "mukava kaveri"; hän myös peittelee Rajivia kertomalla Gangalle, että Rajivin huoneesta löytyneet savukkeet ovat hänen omiaan. Rajiv ja Ganga suostuvat häihin.Kihlajaiset pidetään Intiassa, mutta perheet sopivat, että Ganga tulee Amerikkaan ennen häitä. Ganga saapuu Amerikkaan ja loukkaantuu kuullessaan Rajivin käärmeellisen äidin halveksivan hänen perinteistä pukeutumistaan ja "ulkomaalaisia" tapojaan juhlissa uudessa kodissaan. Kishorilalin järjestämässä erittäin suuressa ja vaikutusvaltaisessa tilaisuudessa hänet kuitenkin kutsutaan laulamaan. Hän laulaa kappaleen "I love my India" ja saa lämpimät, vilpittömät aplodit. Uudessa ympäristössään hänen ainoa ystävänsä ja luottamusmiehensä on Arjun, jonka kanssa hän alkaa luoda erityisen siteen. Vähitellen Ganga tajuaa, että Rajiv ei olekaan se henkilö, joksi Arjun häntä kuvitteli. Rajiv ei vain vaikuta innokkaalta jättämään häntä kotiin aina kun mahdollista ilman selityksiä tai anteeksipyyntöjä; kun hän vie hänet ulos ystäviensä kanssa, hän tupakoi, juo itsensä humalaan ja käyttäytyy kuin kiusaaja. Eräässä juhlassa hän juo ja flirttailee muiden naisten kanssa, kun eräs länsimaalainen mies alkaa tanssia liian läheisesti Gangan kanssa; vaikka Rajiv ei välitä tilanteesta, Arjun menettää malttinsa ja tappelee miehen kanssa maahan. Myöhemmin Ganga järkyttyy löytäessään Rajivista ja hänen tyttöystävästään kuvia, jotka osoittavat selvästi, että hänellä on ollut seksisuhde Rajivin kanssa. Hän hämmästyy myös huomatessaan, että Kishorilalin perhe kohtelee Arjunia, joka on lähisukulainen ja uskollinen ystävä, kuin palvelijaa ja hylkää halveksivasti ajatuksen siitä, että Arjun voisi liittyä heidän seuraansa illalliselle tai edes syödä samassa talossa.Kun Rajiv jättää Gangan illalliselle tyttöystävänsä kanssa, jota hän edelleen tapailee, Ganga ottaa Arjunin vastaan. Arjun oikeuttaa Rajivin käytöksen muistuttamalla Gangaa siitä, että Rajiv elää kuin amerikkalainen ja että hänen ei pitäisi nostaa meteliä näin mitättömästä asiasta. Tämä keskustelu johtaa Gangan keskeiseen monologiin. Raivostuneena siitä, että Arjun pitää Rajivin satunnaista, anteeksipyytelemätöntä uskottomuutta "pikkujuttuna", hän sanoo vaativansa rakkautta - sellaista rakkautta, jota hän (Arjun) antaa muille. Torjuessaan "rakkauden", joka on vähäisempää, hän torjuu myös sen, että hänestä tehdään koriste, joka sopii Kishorilalin palatsimaiseen kartanoon. Arjun tajuaa rakastuneensa Gangaan, mutta koska hän on suunnattoman lojaali Kishorilalia kohtaan, hän rohkaisee edelleen Gangaa pysymään kihloissa ja murehtimaan Rajivin "muuttamista" myöhemmin. seuraavana päivänä, Arjunin syntymäpäivänä, hän on masentunut ja haluaa olla yksin. Ganga kuitenkin saa tietää asiasta ja pyytää Rajivia lähtemään mukaansa toivottamaan Arjunille hyvää syntymäpäivää. Rajiv kieltäytyy tylysti ja tekee selväksi, että hän pitää myös Arjunia jonkinlaisena palvelijana. Ganga käy autotallissa ilman Rajivia ja liittyy Arjunin bändikavereiden järjestämiin yllätysjuhliin. Rajivin vihamielinen äiti huomaa väistämättä Gangan ja Arjunin kasvavan ystävyyden ja varoittaa Kishorilalia. Hän järjestää Arjunin lähtemään kaupungista välittömästi ja kertoo, että hänet on ylennetty ja hänen on aloitettava seuraavana aamuna johtokunnan kokous toisessa kaupungissa. Kishorilal ilmoittaa sitten Rajiville, joka on matkalla toiseen juhlaan Las Vegasiin, että hänen on otettava Ganga mukaansa. Las Vegasissa Rajiv juo itsensä humalaan ja paljastaa todellisen halveksuntansa ja vihansa Intiaa kohtaan; hän pilkkaa intialaisia "tekopyhiksi" ja "tyhmiksi". Ganga vastaa kiihkeästi, että intialaiset vihaavat Amerikan huumeiden vallassa olevaa, moraalitonta vaihtoehtoa. Raivostuneena mies yrittää raiskata Gangan; väkivaltaisen kamppailun jälkeen Ganga lyö miehen tajuttomaksi ja pakenee. Kishorilal alkaa soitella puheluita yrittäessään jäljittää kadonnutta Gangaa, mutta Arjun lähtee etsimään häntä ja löytää hänet itkien juna-asemalta vaatteet repaleisina. Ganga yrittää suostutella häntä palaamaan Kishorilalin kotiin, mutta tämä kieltäytyy. Arjun lupaa suojella häntä ja auttaa häntä palaamaan perheensä luokse Intiaan.Juuri kun he ovat saapuneet kotiinsa Intiaan, Kishorilal soittaa Gangan isälle. Suraj uskoo Arjunin karanneen tyttärensä kanssa ja yrittää tappaa hänet seinällä roikkuvalla perheen miekalla. Arjun tarttuu miekkaan ja vannoo Gangan uskollisuutta ja siveyttä. Sitten hän lähtee aikomuksenaan olla palaamatta. Sillä välin Suraj lukitsee Gangan vajaan ja uhkailee murhalla. Gangan sisarukset ja isoäiti hiipivät sisään ja neuvovat häntä pakenemaan Arjunin kanssa. Ganga tajuaa olevansa rakastunut Arjuniin, ja heidän avullaan hän lähtee salaa kotoa. Tähän mennessä Kishorilal on saapunut Intiaan Rajivin kanssa.Ganga tavoittaa Arjunin temppelissä ja vaatii häntä tunnustamaan rakkautensa. Kishorilalille edelleen uskollinen, hän kieltäytyy ja väittää, ettei rakasta häntä. Ganga on murtunut, mutta ennen kuin hän kävelee pois, Rajiv ilmestyy paikalle useiden roistojen kanssa tappamaan Arjunin. Seuranneessa taistelussa Arjun saa hirvittävän selkäsaunan ennen kuin pääsee ylivoimalle. Kishorilal ilmestyy Surajin kanssa paikalle juuri kun tämä on aikeissa tappaa Rajivin. Kishorilal kehottaa Arjunia tappamaan itsensä kunniakkaasti aseella, joka hänellä on valmiina, ja vaatii Arjunia "kertomaan totuuden" siitä, miten hän on päätynyt Intiaan Rajivin lupaaman morsiamen kanssa, mikä johtaa elokuvan toiseen keskeiseen monologiin. Arjun asettaa Kishorilalin vastakkain sen kanssa, ettei hän halua tietää totuutta; ihmiset, jotka haluavat totuuden, eivät pyydä sitä aseen kanssa. Hän syyttää Kishorilalia siitä, että hänestä on sittenkin tullut todellinen länsimaalainen, koska hänen varallisuutensa on hävittänyt hänen myötätuntonsa ja kykynsä tutkia totuutta, kun se ei vastaa sitä, mitä hän haluaa sen olevan. Tunnustaen, että hän todella rakastaa Gangaa, hän vakuuttaa, ettei hän ole koskaan tavoitellut häntä ja että hän on toiminut kunniallisesti, kun taas Rajiv kaikin tavoin hylkäsi kunniallisen toiminnan ja valehteli siitä, miten Ganga oli niin äkkiä palannut Intiaan; Ganga (intialaisen kulttuurin arvokkaimpien puolien ruumiillistuma) ei vain ollut kykenemätön sulautumaan länsimaiseen kulttuuriin, vaan länsimaiset arvot (Rajivin persoonassa) lähes täysin tuhosivat Gangan (intialaiset arvot). Ganga vahvistaa Rajivin raiskausyrityksen ja kertoo sitten isälleen olevansa valmis kuolemaan millä tahansa keinolla, myrkkyä, tulta tai nälkää käyttäen. Tämä keskeinen kohtaus sekä sanallistaa että symboloi sitä, kuinka hyvä, onnellinen ja puhdas Ganga (intialaiset arvot) on uhrattu epäonnistuneelle yritykselle sulauttaa Intia länteen sen sijaan, että se olisi pystynyt kohottamaan ja rikastuttamaan Rajivia (länsimaiset arvot). Ironista kyllä, se korostaa myös yhtä tapaa, jolla länsimaista kulttuuria voidaan pitää oikeudenmukaisempana ja myötätuntoisempana kuin intialaista kulttuuria, sillä länsimainen morsian voi purkaa sopimattoman kihlauksen ilman, että hän on vaarassa kuolla närkästyneiden perheenjäsenten käsissä.Kishorilal on hämmästynyt, mutta tajuaa kuulleensa totuuden, ja vakuuttaa, että Ganga menee naimisiin hänen poikansa kanssa. Hän hylkää Rajivin (ja symbolisesti omat länsimaiset kompromissinsa), syleilee Arjunia oikeana poikanaan ja siunaa poikansa ja Gangan kihlauksen.</w:t>
      </w:r>
    </w:p>
    <w:p>
      <w:r>
        <w:rPr>
          <w:b/>
        </w:rPr>
        <w:t xml:space="preserve">Tulos</w:t>
      </w:r>
    </w:p>
    <w:p>
      <w:r>
        <w:t xml:space="preserve">Kenet Kishorilal syleilee oikeaksi pojakseen?</w:t>
      </w:r>
    </w:p>
    <w:p>
      <w:r>
        <w:rPr>
          <w:b/>
        </w:rPr>
        <w:t xml:space="preserve">Esimerkki 2.1432</w:t>
      </w:r>
    </w:p>
    <w:p>
      <w:r>
        <w:t xml:space="preserve">Tämä okkultistinen murhamysteeri on yksi Italian johtavan kauhutyylitekijän Mario Bavan merkittävimmistä teoksista, ja siinä yhdistyvät perinteisen giallo-trillerin elementit epätavalliseen goottilaiseen kummitustarinaan. Vuosisadan vaihteen Karpaattien kylässä tapahtuu murhien sarja, jossa uhrien sydämiin on upotettu hopeakolikoita. Kolikot paljastuvat kylän noidan (Fabienne Dali) uhreihin asettamiksi talismaaneiksi, joiden tarkoituksena on torjua vanhan paronitar Grapsin (Giana Vivaldi) yliluonnollisia voimia. Paronitar on suorittanut nämä tehtävät murhatun tyttärensä haamulle, joka haluaa vaatia kyläläisten sielut. Vapauttaakseen kylän kirouksesta Dalin on löydettävä eristetty paronitar ja tuhottava hänet.</w:t>
      </w:r>
    </w:p>
    <w:p>
      <w:r>
        <w:rPr>
          <w:b/>
        </w:rPr>
        <w:t xml:space="preserve">Tulos</w:t>
      </w:r>
    </w:p>
    <w:p>
      <w:r>
        <w:t xml:space="preserve">Mikä on kummitustarina?</w:t>
      </w:r>
    </w:p>
    <w:p>
      <w:r>
        <w:rPr>
          <w:b/>
        </w:rPr>
        <w:t xml:space="preserve">Esimerkki 2.1433</w:t>
      </w:r>
    </w:p>
    <w:p>
      <w:r>
        <w:t xml:space="preserve">The Blind Side perustuu Baltimore Ravensin vasemman puolen hyökkääjän Michael Oherin (Quinton Aaron) uskomattomaan tositarinaan. Michael varttui äitinsä kanssa kaupungin sisäisissä asuntoprojekteissa Memphisissä, Tennesseessä, joka on saanut osuvan nimen "Hurt Village". Michaelin tarina alkaa siitä, että hän on koditon ja tulee rikkinäisestä kodista, jossa on huumeriippuvainen äiti ja poissaoleva isä. Perheolosuhteiden vuoksi perhepalvelut ottivat hänen elämänsä haltuunsa, kun hän kasvoi. Valitettavasti häntä siirrettiin sijaiskodeista toiseen, ja nyt teini-ikäisenä hän huomaa, että ihmiset, joiden luona hän on asunut, ovat hylänneet hänet. Onnenpotkun ja valmentajan toiveen ansiosta Michaelin kokoinen pelaaja päätyy yksityiseen kristilliseen kouluun, jossa Tuohyn lapset käyvät. Michael on hiljainen ihminen. Hänellä näytetään olevan jonkinlainen lapsenomainen persoonallisuus, sillä hän yrittää leikkiä päiväkotilasten (Rachel St. Gelais) kanssa, jotka hylkäävät hänet tai jättävät hänet huomiotta. Michael ystävystyy nuorimman Tuohyn S.J. Tuohyn (Jae Head) kanssa, jonka yhteys Michaeliin saa pallon liikkeelle: Mike, jolla ei ole rahaa ruokaan, elää kyhäilemällä puoliksi tyhjiä välipalapakkauksia koulupelien jälkeen, minkä herra Tuohy huomaa, minkä jälkeen hän maksaa pojalle ruokalipun. Eräänä jäisenä talviyönä, kun Michael kävelee tietä pitkin koulun liikuntasaliin, jossa hän on nukkunut; Leigh Anne Tuohy (Sandra Bullock) miehensä Seanin (Tim McGraw) ja lastensa JS.J. ja Collinsin (Lily Collins) kanssa poimii Michaelin kyytiin ja vie hänet kotiin yöksi. Kun hän kuitenkin yrittää lähteä aamulla, Leigh Anne vaatii häntä jäämään päivälliselle, ja lapset hyväksyvät Michaelin asiallisesti. Pian Leigh Anne tarjoaa hänelle huoneen ja sängyn. Kun Leigh Anne alkaa tarjota Michaelille yhä suurempia palveluksia, hän alkaa tutkia Michaelin tietoja, mukaan lukien hänen urakelpoisuustestinsä tuloksia, joissa ainoa positiivinen tulos oli suojeluvaisto. Leigh Anne käyttää sitä selittääkseen miehelle, miten kentällä pelataan. Siihen asti hän ei ollut saanut pelistä ja sen säännöistä otetta eikä ymmärtänyt, mikä hänen roolinsa kentällä oli. siitä hetkestä lähtien Michael alkaa pelata hyvin ja olla hyödyllinen joukkueelleen. Tuon vuoden perinteisessä joulukorttikuvassa Leigh Anne kutsuu hänet perhekuvaan. Leigh Annen ystävät Beth (Rhoda Griffs), Elaine (Eaddy Mays) ja Sherry (Ashley LeConte Campbell) tapaavat säännöllisesti paikallisessa kalliissa ravintolassa. Ystävät naureskelevat Leigh Annen "projektille projekteissa", mutta Leigh Anne katkaisee heille suunsa sanomalla, että jos he eivät kunnioita hänen työtään, hän ei enää tapaa heitä.Michaelille tarjoutuu tilaisuus pelata yliopistotasolla. Hänen on kuitenkin parannettava arvosanojaan, joten Tuohyt palkkaavat yksityisopettajan, suorapuheisen ja ystävällisen Miss Suen (Kathy Bates), joka on päättänyt menestyä, koska hän, kuten rouva Tuohykin, haluaa Michaelin pelaavan Ole Mississä. Maantiedon tunnilla hän tekee huomautuksen Tennesseen yliopistosta, joka hautaa kuolleiden ihmisten ruumiinosia jalkapallokentän alle, minkä Michael tuntuu uskovan sokeasti. Vaikka hän oli kallistunut Tennesseen puoleen, tämä tapahtuma saa hänet lopulta päättämään, että hän siirtyy Old Miss -joukkueeseen.Tulee hetki, jolloin Leigh Anne haluaa keskustella Michaelin äidin (Adriane Lenox) kanssa kasvotusten, jotta tämä voisi adoptoida Michaelin. Vaikka äiti vaikuttaa aluksi reagoimattomalta, hän toivottaa lopulta Michaelille kaikkea hyvää. Hän sanoo, että sosiaaliviranomaiset olivat leimanneet Michaelin "karkuriksi", ja hän ennustaa, että Leigh Anne huomaa jonain päivänä, että Michael on karannut lopullisesti ilmoittamatta siitä etukäteen. Leigh Anne joutuu myös vastakkain projektin kovien tyyppien kanssa, jotka olivat aiemmin esittäneet hänestä rumia vihjailuja. He jäävät sanattomiksi, kun Leighne uhkailee heitä eikä pelkää heitä lainkaan." Monet yliopistot haluavat Michaelin pelaamaan joukkueisiinsa. S.J. puhuu valmentajille ja johtaa neuvotteluja Michaelin puolesta - ja omasta puolestaan. Kun Michaelin arvosanat nousevat tarpeeksi korkeiksi, hänen on tehtävä päätös, ja hän tekee sen. Hän valitsee yliopiston, jossa Sean oli pelannut ja jossa Leigh Anne oli ollut cheerleaderina. Tämä saa tutkija Grangerin (Sharon Morris) siirtymään asiaan ennen kuin Michael saapuu sinne. Hän kuulustelee miestä kuin poliisiasemalla pidettäisiin kuulusteluja. Hän luulee, että Tuohyt ja neiti Sue käyttävät Michaelia hyväkseen Ole Missin, heidän alma materinsa, hyväksi.Michael karkaa ennen kuin kuulustelu on ohi, ja lähtee etsimään biologista äitiään. Kovien jätkien johtaja toivottaa hänet tervetulleeksi takaisin Hurt Villageen, tarjoaa hänelle oluen ja vihjailee, että Michaelilla on ollut seksuaalisia suhteita Leigh Annen tai tämän tyttären kanssa. Tämä herättää Michaelin suojeluvaiston, sillä jengin johtaja uhkaa käydä itse näiden kahden naisen kimppuun. Michael tönäisee hänet seinään ja työntää hänen aseensa sivuun. Mietittyään ja kysyttyään Leigh Annilta asiasta Michael tajuaa, että Tuohyt ovat nyt hänen perhettään, ja kertoo Grangerille, että se on syy siihen, että hän valitsi tuon Ole Missin. elokuva loppuu sanomalla, että hän onnistuu ja hänestä tulee myöhemmin ammattilaispelaaja. S.J:n nähdään johtavan pelaajat pelikentälle Michaelin kanssa ennen kaikkia paikallispelejä.</w:t>
      </w:r>
    </w:p>
    <w:p>
      <w:r>
        <w:rPr>
          <w:b/>
        </w:rPr>
        <w:t xml:space="preserve">Tulos</w:t>
      </w:r>
    </w:p>
    <w:p>
      <w:r>
        <w:t xml:space="preserve">Minkä juhlapäivän kunniaksi Leigh Anne pyysi Michaelia mukaan perhekuvaan?</w:t>
      </w:r>
    </w:p>
    <w:p>
      <w:r>
        <w:rPr>
          <w:b/>
        </w:rPr>
        <w:t xml:space="preserve">Esimerkki 2.1434</w:t>
      </w:r>
    </w:p>
    <w:p>
      <w:r>
        <w:t xml:space="preserve">Pittsburghissa, Pennsylvaniassa, mies ajaa pakettiautolla parkkihalliin, joka sijaitsee Allegheny-joen toisella puolella PNC Parkista, ja pudotettuaan kolikon mittariin hän ottaa tarkka-ampujakiväärin valmiiksi. Hän tähtää ja tappaa viisi ihmistä joen North Shore Trail -reitillä lähietäisyydeltä ennen kuin pakenee pakettiautolla. poliisi saapuu pian murhapaikalle etsivä Emersonin (David Oyelowo) johdolla ja löytää hylsyn sekä pysäköinnin maksamiseen käytetyn kolikon. Kolikosta otettu sormenjälki viittaa James Barriin (Joseph Sikora), entiseen Yhdysvaltain armeijan tarkka-ampujaan. Kun poliisi tekee ratsian hänen kotiinsa, he löytävät pakettiauton, kiväärin patruunoiden uudelleenlataamiseen tarvittavat välineet, kyseisen kiväärin ja Barrin nukkumassa sängyssään.Emersonin ja piirisyyttäjä Alex Rodinin (Richard Jenkins) kuulustelussa Barrille tarjotaan vaihtoehtona joko elinkautinen vankeusrangaistus vastineeksi täydellisestä tunnustuksesta tai takuuvarma kuolemantuomio, sillä Rodin ei ole koskaan epäonnistunut tuomitsemisessa. He luulevat, että Barr aikoo tunnustaa, kun hän ottaa muistilapun, mutta hämmentyvät, kun hän sen sijaan kirjoittaa "Get Jack Reacher". Jack Reacher (Tom Cruise) on kulkuri ja entinen Yhdysvaltain armeijan sotilaspoliisiupseeri. Hän saapuu Pittsburghiin nähtyään uutisraportin Barrista ja ampumisesta. Emerson ja Rodin kieltävät Reacherin pyynnön tutustua todistusaineistoon, mutta suostuvat päästämään hänet tapaamaan epäiltyä. Kuten käy ilmi, Barr joutui vankitovereidensa raa'an hyökkäyksen kohteeksi ollessaan poliisin huostassa, ja hän on nyt koomassa. Reacher tapaa Barrin puolustusasianajajan, asianajaja Helen Rodinin (Rosamund Pike), piirisyyttäjän tyttären, joka on saanut tehtäväkseen ilmeisen toivottoman tehtävän pelastaa Barr kuolemantuomiolta.Helen sanoo voivansa järjestää Reacherille mahdollisuuden nähdä todisteet, jos tämä ryhtyy hänen johtavaksi tutkijakseen. Reacher vastaa, ettei häntä kiinnosta Barrin vapauttaminen. Hän paljastaa, että Barr oli tehnyt tappoja Irakissa ollessaan, mutta häntä ei asetettu syytteeseen, koska Barrin tietämättä hänen uhrejaan tutkittiin lukuisista raiskauksista, ja Yhdysvaltain armeija halusi unohtaa heidät. Reacher vannoi, että jos Barr yrittäisi jotain vastaavaa uudestaan, hän ottaisi hänet kiinni.Reacher suostuu tutkimaan asiaa, jos Helen vierailee uhrien perheiden luona saadakseen tietää tuona päivänä murhatuista ihmisistä. Reacher menee rikospaikalle ja löytää epäjohdonmukaisuuksia paikasta, ja hän ajattelee, että koulutettu ampuja olisi tehnyt murhat läheisellä Fort Duquesne -sillalla sijaitsevan pakettiauton suojasta. Kun Helen raportoi Reacherille löydöksistään uhreista, hän ehdottaa, että paikallisen rakennusyrityksen omistaja oli aiottu uhri, kun taas muut uhrit toimivat peittelynä.Ilmeisesti turhanpäiväisen baaritappelun jälkeen Reacher tajuaa, että joku yrittää painostaa häntä lopettamaan tutkimuksensa. Myöhemmin Reacher lavastetaan syylliseksi sen nuoren naisen murhaan, jolle maksettiin baaritappelun käynnistämisestä, mutta tämä vain motivoi häntä entisestään. Lopulta Reacher seuraa johtolankaa Ohiossa sijaitsevalla ampumaradalla, jonka omistaa Yhdysvaltain merijalkaväen entinen tykistökersantti Martin Cash (Robert Duvall), joka suostuu puhumaan vain, jos Reacher osoittaa Yhdysvaltain armeijan tarkka-ampujan taitonsa. todelliset tekijät ovat jengiläisiä, jotka esiintyvät laillisina liikemiehinä. Jengin iäkäs johtaja (Werner Herzog) vietti suuren osan elämästään Neuvostoliiton Gulagissa ja tunnetaan vain nimellä Zec (vanki). Jengi kidnappaa Helenin etsivä Emersonin avustuksella ja pitää häntä panttivankina louhoksella. Reacher päihittää mafian vartijat ja tappaa heidät Cashin avulla, ennen kuin hän kohtaa Zecin salaliitosta. Zec huomauttaa, että Reacher on tappanut suurimman osan häntä vastaan puhuneista todistajista, ja epäilee, ettei häntä tuomittaisi. Oikeudenmukaisuuden nimissä Reacher ampuu Zeciä päähän paikan päällä, ja Reacher ja Cash pakenevat paikalta luottaen siihen, että Helen puhdistaa Reacherin nimen. Kun Barr herää koomasta, hän kertoo Helenille, ettei hänellä ole viimeaikaisia muistikuvia, mutta uskoo, että hänen täytyy olla syyllinen ampumisiin. Barrin henkinen rekonstruktio siitä, miten hän olisi tehnyt ampumiset, vahvistaa, että Reacherin teoria oli alusta alkaen oikea. Barr ei ole vielä tietoinen kaikista näistä tapahtumista, mutta hän on valmis tunnustamaan ja hyväksymään rangaistuksensa peläten, että Reacher jakaa oikeutta, jos laki ei sitä tee.</w:t>
      </w:r>
    </w:p>
    <w:p>
      <w:r>
        <w:rPr>
          <w:b/>
        </w:rPr>
        <w:t xml:space="preserve">Tulos</w:t>
      </w:r>
    </w:p>
    <w:p>
      <w:r>
        <w:t xml:space="preserve">joka puhuu vain, jos hän osoittaa USA:n armeijaansa ?</w:t>
      </w:r>
    </w:p>
    <w:p>
      <w:r>
        <w:rPr>
          <w:b/>
        </w:rPr>
        <w:t xml:space="preserve">Esimerkki 2.1435</w:t>
      </w:r>
    </w:p>
    <w:p>
      <w:r>
        <w:t xml:space="preserve">Elokuvan ensimmäinen kolmannes kerrotaan päähenkilö Jean-Dominique Baubyn (Mathieu Amalric), tai Jean-Don, kuten hänen ystävänsä häntä kutsuvat, ensimmäisen persoonan näkökulmasta. Elokuva alkaa, kun Bauby herää kolmen viikon koomasta sairaalassa Berck-sur-Merissä Ranskassa. Erään lääkärin aluksi tekemän melko ylioptimistisen analyysin jälkeen neurologi selittää, että hänellä on locked-in-syndrooma, äärimmäisen harvinainen tila, jossa potilas on fyysisesti lähes täysin halvaantunut, mutta henkisesti normaali. Aluksi katsoja kuulee lähinnä Baubyn "ajatuksia" (hän luulee puhuvansa, mutta kukaan ei kuule häntä), joita muut hahmot eivät pysty näkemään (he näkevät Baubyn ainoan toimivan silmän kautta). puheterapeutti ja fysioterapeutti yrittävät auttaa Baubya tulemaan mahdollisimman toimintakykyiseksi. Bauby ei pysty puhumaan, mutta hän kehittää puhe- ja puheterapeutin kanssa kommunikaatiojärjestelmän räpäyttämällä vasenta silmäänsä, kun tämä lukee kirjainluetteloa, jotta hän voi vaivalloisesti tavata viestinsä kirjain kirjaimelta. vähitellen elokuvan rajoitettu näkökulma laajenee, ja katsoja alkaa nähdä Baubya "ulkopuolelta", minkä lisäksi hän saa kokea tapahtumia hänen menneisyydestään, muun muassa vierailun Lourdesiin. Hän myös fantasioi ja kuvittelee rantoja, vuoria, keisarinna Eugénietä ja eroottista juhlaa erään kirjoittajansa kanssa. Paljastuu, että Bauby oli toiminut suositun ranskalaisen Elle-muotilehden päätoimittajana ja että hänellä oli sopimus kirjan kirjoittamisesta (jonka piti alun perin perustua Monte Criston kreiviin, mutta naisnäkökulmasta). Hän päättää silti kirjoittaa kirjan käyttäen hidasta ja uuvuttavaa viestintätekniikkaansa. Nainen kustantamosta, jonka kanssa Bauby oli tehnyt alkuperäisen kirjasopimuksen, tuodaan sanelemaan. uudessa kirjassa kerrotaan, millaista on olla nyt hän itse, loukussa kehossaan, jonka hän näkee olevan vanhanaikaisessa syvänmeren sukelluspuvussa, jossa on messinkinen kypärä, jota kutsutaan ranskaksi scaphandre, kuten alkuperäisessä otsikossa. Muut ympärillä olevat näkevät hänen henkensä, joka on yhä elossa, "perhosena." Baubyn kirjoittamisen tarina on rinnastettu hänen muisteluihinsa ja katumukseensa aivohalvaukseen asti. Näemme hänen kolmen lapsensa äidin (jonka kanssa hän ei koskaan mennyt naimisiin), hänen lapsensa, rakastajattarensa, ystävänsä ja isänsä. Hän tapaa menneisyydestään ihmisiä, joiden elämässä on yhtäläisyyksiä hänen omaan "loukkuun joutumiseensa": Beirutissa kidnapattu ystävä, jota pidettiin eristyksissä neljä vuotta, ja hänen oma 92-vuotias isänsä, joka on suljettu omaan asuntoonsa, koska hän on liian hauras laskeutuakseen neljä kerrosta portaita." Bauby saa lopulta muistelmateoksensa valmiiksi ja kuulee kriitikoiden reaktiot. Hän kuolee keuhkokuumeeseen kymmenen päivää sen julkaisemisen jälkeen. Lopputekstejä korostavat käänteiset kuvaukset murtuvasta jäätikön jäästä (etuversioita käytetään alkuteksteissä), joita säestää Joe Strummer &amp;amp; Mescalerosin kappale "Ramshackle Day Parade".</w:t>
      </w:r>
    </w:p>
    <w:p>
      <w:r>
        <w:rPr>
          <w:b/>
        </w:rPr>
        <w:t xml:space="preserve">Tulos</w:t>
      </w:r>
    </w:p>
    <w:p>
      <w:r>
        <w:t xml:space="preserve">Millaisena muut näkevät hänen henkensä?</w:t>
      </w:r>
    </w:p>
    <w:p>
      <w:r>
        <w:rPr>
          <w:b/>
        </w:rPr>
        <w:t xml:space="preserve">Esimerkki 2.1436</w:t>
      </w:r>
    </w:p>
    <w:p>
      <w:r>
        <w:t xml:space="preserve">Joseon-dynastian aikana kuningas Gwanghae käskee neuvonantajaansa Heo Kyunia etsimään hänelle kaksoisolennon välttääkseen jatkuvan salamurhauhan. Heo Kyun löytää Ha-sunin, narrin, joka näyttää hämmästyttävän paljon kuninkaalta. Aivan kuten pelättiin, Gwanghae on poseerattu. Heo Kyun ehdottaa Ha-sunille, että hän toimisi kuninkaan roolissa, kunnes Gwanghae toipuu täysin, ja valmistaa Ha-sunin näyttämään täysin kuninkaan näköiseltä. Kun Ha-sun omaksuu kuninkaan roolin, hän alkaa pohtia hovissa keskusteltujen ongelmien monimutkaisuutta. Koska Ha-sun on pohjimmiltaan inhimillisempi kuin Gwanghae, hänen kiintymyksensä ja arvostuksensa vähäpätöisimpiäkin palvelijoita kohtaan muuttaa hitaasti moraalia linnassa parempaan suuntaan. Hänen päävastustajansa Park kuitenkin huomaa äkillisen muutoksen kuninkaan käytöksessä ja alkaa esittää kysymyksiä.</w:t>
      </w:r>
    </w:p>
    <w:p>
      <w:r>
        <w:rPr>
          <w:b/>
        </w:rPr>
        <w:t xml:space="preserve">Tulos</w:t>
      </w:r>
    </w:p>
    <w:p>
      <w:r>
        <w:t xml:space="preserve">Kuka on Ha-sunin päävastustaja?</w:t>
      </w:r>
    </w:p>
    <w:p>
      <w:r>
        <w:rPr>
          <w:b/>
        </w:rPr>
        <w:t xml:space="preserve">Esimerkki 2.1437</w:t>
      </w:r>
    </w:p>
    <w:p>
      <w:r>
        <w:t xml:space="preserve">Hermostunut teini-ikäinen mies yrittää saada seurustelukumppaninsa katsomaan "pelottavaa" videota. Ystävä soittaa saadakseen tietää, onko hän pystynyt, koska siitä on kulunut seitsemän päivää, mutta huoneeseen tihkuu vettä, ja kun hän menee ulos, hän näkee, että tytöllä on silmät peitettynä. Samara ryömii televisiosta ja teinit (Kelly Stables ja Daveigh Chase) huutavat." Sanomalehden toimittaja Rachel Keller (Naomi Watts) ja hänen poikansa Aidan (David Dorfman) ovat muuttaneet pieneen kaupunkiin, Astoriaan, Oregoniin, päästäkseen pois Seattlessa tapahtuneista kauhistuttavista tapahtumista. Rachel työskentelee nyt paikallisessa sanomalehdessä, Astoria Gazettessa, kun hän kuulee poliisin skannerista, että poliisi tutkii teini-ikäisen mystistä kuolemaa.Rachel menee rikospaikalle ja saa selville, että Samara Morgan on palannut ja aloittaa uuden kuoleman kierteen kostaen Astorian asukkaille. Hän hiipii teinin kotiin, ottaa talteen videonauhan ja polttaa sen. Aidan näkee sitten unta, että hänet on viety videon sisälle. Samara hyökkää hänen kimppuunsa, koska Rachel poltti videonauhan. seuraavana päivänä äiti ja poika menevät tivoliin, jossa poika ottaa itsestään kuvia, joissa Samara heijastuu peilistä. Lisäksi heidän kimppuunsa hyökkää tiellä oleva peuralauma. Aidan alkaa menettää ruumiinlämpöään, joten Rachel vie hänet toimistoonsa. Hän pyytää apua toimittajalta Maxilta (Simon Baker). He menevät hänen kotiinsa, ja Rachel ottaa kuuman kylvyn. Hän laittaa Aidanin ammeeseen tämän peloista huolimatta ja palaa omaan kotiinsa hakemaan tavaroita. Palatessaan kylpyhuoneen ovi on lukossa, ja vettä tihkuu ulos. Rachel onnistuu murtautumaan sisään, Aidan on keskellä käänteistä poreallasta. Rachel murtaa loitsun ja vesi tulvii huoneeseen. Max vie Aidanin sairaalaan. Sairaalan lääkärit löytävät Aidanista mustelmia, ja Emma Temple (Elizabeth Perkins) uskoo, että Rachel on pahoinpidellyt Aidania, joten hän kieltää Rachelia enää tapaamasta Aidania. Aidan nukahtaa vakavaan hypotermiaan. Kun tohtori Perkins kysyy häneltä äidistään, hän sanoo vain haluavansa kotiin ja haluavansa "äidin", sen sijaan että kutsuisi häntä Racheliksi, kuten hän aina tekee. Kun tohtori Perkins kertoo hänelle, ettei hän voi mennä kotiin, hän pakottaa Rachelin antamaan itselleen ilmaembolian tappaakseen hänet ja huomauttaa samalla: "se ei lopu." Lopettaakseen Aidanille tapahtuvat asiat Rachel palaa Samara Morganin kotiin Seattlessa selvittääkseen totuuden. Samara oli adoptoitu, joten hän etsii biologista äitiä Evelyniä (Sissy Spacek), joka on ollut mielisairaalassa. Evelyn oli käynyt läpi erittäin vaikean raskauden ja kovan synnytyksen jälkeisen masennuksen, ja hän oli yrittänyt tappaa Samaran (Caitlin Mavromates) vauvana siinä onnistumatta. Evelyn kertoo Rachelille, että ainoa tapa pelastaa Aidan on tappaa hänet hukuttamalla hänet, ja että hän kertoo sen Rachelille. Mieshoitaja (Victor McCay) kertoo Rachelille, ettei hän ole ensimmäinen äiti, joka on pyytänyt Evelyniltä apua. aidan on lähtenyt sairaalasta ja palaa Rachelin kotiin. Max saapuu paikalle ja vastalauseista huolimatta yrittää ottaa kuvan Aidanista. Max katoaa jättäen jälkeensä vain takkinsa. Rachel palaa takaisin ja löytää Aidanin yksin, ja epäilee, ettei kyseessä ole oikeasti Aidan, kun hän kutsuu häntä "äidiksi". Rachel lähtee etsimään Maxia ja löytää hänet kuolleena autostaan.Rachel huomaa Aidanin persoonallisuuden muuttuneen rajusti. Hän kutsuu Aidania edelleen "äidiksi", eikä nuku koskaan ja katselee vain televisiota. Aidanin henki pystyy kommunikoimaan Rachelin kanssa vain, kun tämä nukkuu. Unessa Aidan kertoo Rachelille, että hänen on hukutettava hänet, muuten Samara ei koskaan poistu hänen ruumiistaan, joka on selvästi Samaran riivaama. Rachel huumaa Aidanin nukuttaakseen hänet, sillä ainoa tapa saada Samaran henki lähtemään on hukuttaa Aidan. Kun Aidania aletaan upottaa veden alle, Aidan herää ja protestoi, ettei hän ole Samara. Nainen kuitenkin tajuaa, ettei se ole hän, ja jatkaa hänen hukuttamistaan. Samaran henki nousee Aidanin lähes kuolleesta ruumiista ja katoaa. Rachel onnistuu herättämään Aidanin henkiin, joka vaikuttaa nyt täysin normaalilta. Televisiosta tulee Samara, ja Rachel tajuaa, että Samara haluaa vain äidin. Hän uhrautuu ja hänet vedetään ruudun sisään ja alas kaivoon, jossa Samara kuoli.Rachel näkee, että kaivo on auki, ja alkaa kiivetä ulos. Samara juoksee kilpaa yrittäen tarttua häneen, mutta Samara pakotetaan takaisin alas veteen. Rachel onnistuu nousemaan kaivosta, kun Samara taas juoksee ylös huutaen "äiti!". Rachel onnistuu sulkemaan kaivon päällä olevan ison kivikannen Samaran ollessa kaivon sisällä. Sitten hän eksyy sumuiseen metsään ja saapuu kalliolle, jossa Samaran adoptioäiti teki itsemurhan. Hän kuulee Aidanin äänen ja hyppää jyrkänteeltä. Tilanne pimenee, ja Rachel herää olohuoneen lattialla Aidanin vieressä. Hän lupaa, että kaikki on ohi, ja pyytää Aidania kutsumaan häntä Racheliksi, "ainakin jonkin aikaa".</w:t>
      </w:r>
    </w:p>
    <w:p>
      <w:r>
        <w:rPr>
          <w:b/>
        </w:rPr>
        <w:t xml:space="preserve">Tulos</w:t>
      </w:r>
    </w:p>
    <w:p>
      <w:r>
        <w:t xml:space="preserve">Miten Rachelin on saatava Aiden takaisin?</w:t>
      </w:r>
    </w:p>
    <w:p>
      <w:r>
        <w:rPr>
          <w:b/>
        </w:rPr>
        <w:t xml:space="preserve">Esimerkki 2.1438</w:t>
      </w:r>
    </w:p>
    <w:p>
      <w:r>
        <w:t xml:space="preserve">Spreadin maailman ensi-ilta on ilmoitettu pidettäväksi lauantaina 17. tammikuuta 2009 Sundance Film Festivalilla.Spread on nykypäivän Los Angelesiin sijoittuva, kova ja pureva tarina huippuluokan rakastajasta Nikkistä (Ashton Kutcher), joka on nukkunut tiensä etuoikeutettuun elämään. Hän jakaa salaisuuksiaan, kun hän järjestää juhlia ja makaa lukuisten naisten kanssa, samalla kun hän asuu keski-ikäisen naisasianajajan Samanthan (Anne Heche) Hollywood Hillsin kodissa. Kaikki sujuu mainiosti, kunnes Nikki tapaa upean tarjoilijatar Heatherin (Margarita Levieva), joka Nikkin tietämättä pelaa samaa peliä kuin hänkin. Kun totuus heidän elämästään paljastuu, he huomaavat olevansa seksuaalisesti latautuneita pelissä, jossa he syövät hienoissa ravintoloissa ja osallistuvat hienoihin juhliin, kunnes totuus heidän elämästään pakottaa heidät valitsemaan rakkauden ja rahan välillä. Spread on saanut inspiraationsa Shampoon, Aamiainen Tiffanylla -elokuvan ja American Gigolon kaltaisista klassikoista, ja se esittelee seksuaalisen huijarin ja hänen saaliinsa. Los Angeles on tässä elokuvassa oma hahmonsa, joka tarjoaa liukkaat ja ylelliset kulissit Nikkin huippuaikoina ja rähjäiset, kirpputorilla varustetut motellit silloin, kun Nikkillä ei ole muuta paikkaa, mihin kääntyä. Nikki käy läpi Hollywoodin unelmien ja painajaisten kirjon. Sivuosiin kuuluu upeita naisia, kuten Emily (Rachel Blanchard), jota Nikkin hyvännäköisyys ja viehätysvoima vetävät puoleensa, mutta joka tuntee itsensä kylmäksi ja hyväksikäytetyksi. Nikkin paras ystävä Harry (Sebastian Stan) kamppailee heidän riippuvuussuhteensa kanssa, sillä hänen on aina pelastettava Nikki, kun häneltä loppuvat naiset, joista hän voi olla riippuvainen." David Mackenzien (Hallam Foe, Young Adam) ohjaama Spread on ikoninen katsaus seksin, rahan ja pääsyn houkutuksiin, joita Hollywood tarjoaa kauniille ihmisille, sekä karmaattiseen hintaan, jonka Nikki joutuu lopulta maksamaan tuosta elämäntyylistä.</w:t>
      </w:r>
    </w:p>
    <w:p>
      <w:r>
        <w:rPr>
          <w:b/>
        </w:rPr>
        <w:t xml:space="preserve">Tulos</w:t>
      </w:r>
    </w:p>
    <w:p>
      <w:r>
        <w:t xml:space="preserve">Mikä on keski-ikäisen naisasianajajan nimi?</w:t>
      </w:r>
    </w:p>
    <w:p>
      <w:r>
        <w:rPr>
          <w:b/>
        </w:rPr>
        <w:t xml:space="preserve">Esimerkki 2.1439</w:t>
      </w:r>
    </w:p>
    <w:p>
      <w:r>
        <w:t xml:space="preserve">Jack Brown (Pryor) on Baton Rougessa, Louisianassa asuva mies, jonka talo on vaarassa joutua takavarikkoon. Kun hän on yrittänyt lukuisia kertoja saada töitä paikallislehdestä, Buglesta, hän on niin epätoivoinen, että hän päätyy ottamaan töitä talonmiehenä rikkaalta U.S. Batesilta (Gleason), joka omistaa lehden ja tavaratalon monien muiden yritysten lisäksi. Brown joutuu nöyryytetyksi, kun hän yrittää kömpelösti tarjoilla ruokaa lounaalla pukeutuneena transvestiitiksi. Bates antaa hänelle potkut kyseisestä keikasta, mutta pomon hemmoteltu poika, "mestari" Eric Bates (Schwartz) näkee Jackin katsellessaan Batesin tavarataloa. Huvittuneena nähdessään Jackin pelleilevän kaupan leluosastolla Eric ilmoittaa isänsä oikealle kädelle Sydney Morehouselle (Beatty) haluavansa Jackin itse." Morehouse ei onnistu vakuuttamaan Ericille, ettei ihmistä voi omistaa. Vastineeksi anteliaasta rahallisesta korvauksesta Jack suostuu olemaan Ericin asuinkaveri Ericin viikon mittaisen kevätloman ajaksi sotilaskoulusta. isästään emotionaalisesti vieraantunut Eric pitää Jackista, mutta onnistuu silti nöyryyttämään häntä lukuisilla kepposilla. Erityisen nöyryyttävän välikohtauksen jälkeen Batesin hölmön vaimon Fancyn (Ganzel) yllyttämänä, joka kirjaimellisesti esittelee hänet illallisilla Ericin uudeksi "leluksi", Jack kyllästyy tilanteeseen ja lähtee. Hän suostuu palaamaan vasta, kun U.S. Bates (Morehousen ollessa hänen asiamiehensä) tarjoaa Jackille niin paljon rahaa, että tämä voi paitsi välttää takavarikon, myös lyhentää talonsa asuntolainan. Jack palaa takaisin päättäväisenä opettamaan Ericille, miten ystävää kuuluu kohdella. Heidän välillään syntyy yhteys, kun he osallistuvat minikärryajoihin, videopeleihin ja jopa kalastavat piraijapurossa. Kaksikko päättää perustaa huvikseen oman sanomalehden. Todistettuaan useita esimerkkejä Batesin julmuudesta, he kaivavat hänestä likaa, kuten tarinan siitä, miten hän voitti hovimestarinsa Barkleyn (Wilfrid Hyde-White) biljardipelissä. He julkaisevat lehtensä ja jakavat sitä ympäri kaupunkia. Todistaakseen pojalleen, että rahalla voi ostaa lojaalisuuden, hän tarjoaa Jackille toimittajan paikkaa sanomalehdestään, mitä Jack halusi koko ajan. Kun Eric suostuu, hän suuttuu, koska hänen mielestään Jack myy itsensä. Jack kertoo Ericille, että useimmat miehet (erityisesti hänen kaltaisensa afroamerikkalaiset miehet, joilla ei ole oikeuksia) tarvitsevat töitä, aivan kuten hänelle on ensisijaista elättää itsensä ja vaimonsa.Myöhemmin Batesin kartanossa järjestetään hulppeat ulkoilmajuhlat. Niihin osallistuu varakkaita liikemiehiä ja poliitikkoja, joista osa ei tiedä, että kyseessä on Ku Klux Klanin varainkeruutapahtuma. Jackin vaimo Angela (Annazette Chase) yrittää kiinnittää asiaan huomiota vahtikoiraryhmänsä kautta, mutta hän lähtee pois sen jälkeen, kun Jack on saanut hänet vakuuttuneeksi siitä, että hän voi hankkia todisteita KKK:n osallisuudesta. Kun Jack saa selville juhlien todellisen syyn, saada KKK:n suurvelho ja senaattori yhdessä kuvaan, jota Bates sitten käyttäisi kiristääkseen senaattoria luopumaan syytteestä häntä vastaan, jota senaattori johti, hän ja Eric lyöttäytyvät yhteen estääkseen tämän. Molemmat häiritsevät juhlia ajamalla karting-autoilla ympäri aluetta, ja Jack nolostuttaa suurvelhoa saamalla hänet putoamaan kulhoon suklaavanukasta. Raivostuneena suurvelho heittää piirakan Jackia kohti, mutta lyö sen sijaan poliisia, minkä seurauksena Jack pidätetään pahoinpitelystä. Tämän jälkeen Bates ajaa Jackia takaa golfkärryllä, mutta törmää lopulta altaaseen. Jack pelastaa hänet hukkumiselta, ja kaikki näyttää olevan anteeksiannettu. Jack pakkaa tavaransa ja palaa vaimonsa kanssa naapurustoonsa. seuraavana päivänä, kun hän ajaa Ericiä lentokentälle palatakseen sotilaskouluun, Bates yrittää epätoivoisesti saada hänet puhumaan sydämensä kyllyydestä. Eric juoksee karkuun ja suuntaa Jackin talolle. Jack varovasti kehottaa Ericiä antamaan isälleen mahdollisuuden. Bates saapuu paikalle ja tunnustaa pojalleen, kuinka paljon hän todella rakastaa tätä, ja Eric hyväksyy sen vihdoin totuudeksi, kun he syleilevät toisiaan. Kun hän ja Eric lähtevät lentokentälle, Bates tarjoaa sanomalehtipaikkaa jälleen Jackille ja lupaa Ericille, että ensi vuonna hän voi Ericin iloksi viettää viikon hänen ja yhden Jackin kanssa.</w:t>
      </w:r>
    </w:p>
    <w:p>
      <w:r>
        <w:rPr>
          <w:b/>
        </w:rPr>
        <w:t xml:space="preserve">Tulos</w:t>
      </w:r>
    </w:p>
    <w:p>
      <w:r>
        <w:t xml:space="preserve">Missä paikallislehdessä Jack yrittää työskennellä?</w:t>
      </w:r>
    </w:p>
    <w:p>
      <w:r>
        <w:rPr>
          <w:b/>
        </w:rPr>
        <w:t xml:space="preserve">Esimerkki 2.1440</w:t>
      </w:r>
    </w:p>
    <w:p>
      <w:r>
        <w:t xml:space="preserve">Elokuva alkaa johdantokohtauksella, jossa on mukana päähenkilöitä ja kuvia avaruudesta ja jossa esitellään monia elokuvan visuaalisia johtoaiheita. Nämä ovat käytännössä still-kuvia, jotka paljastavat elokuvan keskeiset elementit: Justine (Kirsten Dunst), morsian syvässä melankoliassa lintujen pudotessa hänen takanaan; nurmikko, jossa on puita ja aurinkokello, jossa on kaksi erilaista varjoa; Pieter Breughelin Metsästäjät lumessa (jota käytetään usein tulkintana ihannoidusta nostalgiasta), olematon 19. reikä (limbo) ja Musta hevonen romahtaa katastrofaalisesti hidastettuna (id:n ja egon taistelu); Justine morsiamena, jota joki pyyhkäisee mukanaan, ja hänen hääpukunsa pidättelee häntä, ja lopuksi Justine ja hänen veljenpoikansa rakentavat taikaluolansa ennen kuin maa romahtaa Melankoliaan ja heistä tulee yhtä.Elokuva jatkuu kahdessa osassa: Ensimmäinen osa: "Justine" kertoo ihanteellisista ja täydellisistä häistä, jotka vievät morsian Justinen mukanaan ja jotka törmäävät Justinen hauraaseen maailmaan. tämä näytös alkaa kömpelöllä, ylisuurella hääautolla, joka ei pysty selviytymään tien mutkassa. vastanaineet Justine ja Michael (Alexander Skarsgård) saapuvat kaksi tuntia myöhässä omalle vastaanotolleen perheen kartanoon, jossa Justinen sisko Claire ja hänen miehensä John asuvat. Justine sattuu huomaamaan hämärällä taivaalla erityisen kirkkaan punaisen tähden, jonka John tunnistaa Antaresiksi.Häiden aikana huomaamme, että jokainen hahmoista edustaa metaforaa. Nämä metaforat kehittyvät hääjuhlaillan aikana: Lanko John edustaa uhrautumista (häiden kustannukset) ja sosiaalista mukautumista, ja Justinen isä on hedonistinen ja itsekäs, joten hän ei kykene luomaan Justineen mielekästä yhteyttä. Hänen äitinsä Gaby (rehellisyys) on raa'asti, häikäilemättömästi ja patologisesti rehellinen, minkä vuoksi hänet heitetään ulos häistä. Justinen sisko Claire, joka edustaa järjestystä, kehottaa Justinea epärehellisesti salaamaan heikentävän melankoliansa hänen tylsältä, mauttomalta ja ihastuneelta aviomieheltään Michaelilta (tämä korostuu hänen hääpuheessaan) ja muutenkin siltä, joka ei kykenisi käsittelemään tällaista rehellisyyttä.Hänen pomonsa edustaa häikäilemätöntä ahneutta ja mässäilyä hääpuheen henkilökohtaisimman osan aikana hän hoputtaa häntä mainostamaan tyhjänpäiväistä henkisesti tyhjää kampanjaa, joka perustuu nykyaikaiseen jäljennökseen Bruegelsin The Land of Cockaigne (myyttinen ylenpalttinen maa) hän avaa myöhemmin kirjan tämän kuvan kohdalla.Häiden kriittisen osan, kakun leikkaamisen, aikana Justine ja hänen äitinsä pakenevat itsenäisesti kylpemään puhdistaakseen itsensä häiden sosiaalisesta petoksesta.Myöhemmin Justine taas pakenee häistä ja katsellessaan Melancholian lähestymistä maahan kyykistyy ja virtsaa 18. reiälle (lopullinen menestys).Hänen pomonsa veljenpoika (kunnianhimo) saa tilaisuuden käyttää hyväkseen tilaisuutta hankkia mainoslause hinnalla millä hyvänsä edistääkseen uraansa, samanlaista tehtävää, jossa Justine oli aiemmin niin onnistunut. Myöhemmin hänet erotetaan, koska hän epäonnistui täydellisessä häikäilemättömyydessä. Justine tunnustaa osallisuutensa ja eroaa aggressiivisesti. Hän ei voi toteuttaa häitään surkean aviomiehensä kanssa, vaan menee hiekkarannalle ja kopuloi pomonsa veljenpojan kanssa, joka on ammatillinen sukulaissielu. Myöhemmin hän ehdottaa, että he perustaisivat samankaltaisuutensa vuoksi yhteisen yrityksen, mutta Justine kieltäytyy siitä jyrkästi. Seuraavan päivän aamunkoitteessa Justine lähtee vastentahtoisesti ratsastamaan sisarensa Clairen kanssa, kun hän huomaa kirkkaan punaisen tähden kadonneen. 2. osa: "Claire" käsittelee Justinen suhdetta sisarensa Clairen kanssa. siinä seurataan myös Justinen henkistä rappiota ja uudelleen heräämistä, kun väistämätön melankoliakolari lähestyy. Justinen syvimmän, lähes katatonisen masennuksen aikana hänen sisarensa ei pysty puhdistamaan häntä kylvyssä, mikä on osoitus siitä, että Justine ei kykene alistumaan enää mihinkään sosiaaliseen petokseen. Justine on niin turta, että jopa hänen lempiruokansa maistuu tuhkalta. ennen vastaanottoa Justine väittää ylpeänä olevansa ainoa, joka ratsastaa Mustalla hevosella (id); hänen lankonsa sanoo henkeään pidätellen, että myös hevonen on uskollinen hänelle. kun Justine rappeutuu, hänen yhteytensä Mustaan hevoseen (id) muuttuu etäisemmäksi ja turhautuneemmaksi. Kahdesti hevonen kieltäytyy ylittämästä joen siltaa, joka johtaa mahdollisesti olemattomaan 19. reikään (limboon) Justinen hajotessa hän turhautuu hevosen kieltäytymiseen yhä raaemmin, ja lopulta hän piiskaa sen armottomasti maahan.John selittää, että Antaresin katoamisen syynä oli Melancholia-planeetta, joka esti tähden näkyvyyden. Melancholia, suuri sininen planeetta, joka oli aiemmin piilossa auringon takana, tulee näkyviin taivaalla, kun se lähestyy yhä lähemmäs Maata. John on innoissaan planeetasta ja odottaa innolla tiedemiesten ennustamaa "ohilentoa".Melancholian ensimmäinen lähestyminen ja lopullinen törmäys Maahan, kuten elokuvassa kuvataan (ja näytetään lyhyesti samankaltaisessa kaaviossa)Claire pelkää kovasti, että maailmanloppu on tulossa, vaikka hänen miehensä vakuuttaa, että kaikki ovat turvassa. Hän etsii Internetistä ja löytää artikkelin, jossa ennustetaan, että Melancholian liikkeet Maan ympärillä saavat nämä kaksi planeettaa törmäämään toisiinsa pian sen jälkeen.Justine kertoo siskolleen, että hänellä on kyky ennustaa varmuudella tapahtumia, kuten papujen määrää pullossa, ja hän luottaa siihen, että Melancholia tulee kohtaamaan Maan, mikä on hyvä asia, koska elämä itsessään on paha, mikä hänen kidutetun taistelunsa perusteella olisi totta.Varmuus siitä, että Melancholia on tekemässä lopullista kiertoaan takaisin Maahan, on ristiriidassa sen varmuuden kanssa, jonka hänen lankonsa on saanut turvallisesta ohilennosta, mikä on aina ollut Justinen todellisuutta. tajutessaan virheellisyytensä Justinen lanko, joka on ainoa toinen hevosella ratsastanut henkilö, myrkyttää itsensä kuolettavasti Mustan hevosen tallissa hevonen rauhoittuu. Hänen vaimonsa löytää hänet kuolleena ja päästää hevosen vapaaksi.Tässä vastoinkäymisessä Justinesta tulee henkisesti vahvin ihminen. Hän käy kylvyssä todeten olevansa nyt täysin puhdas. sisko yrittää paeta golfkentältä, mutta golfkärry sammuu samalla sillalla turhauttaen hänet. Hän palaa mökille, kun maailma alkaa tuhoutuaHänen nuori veljenpoikansa, joka on peloissaan, saa Justinelta rauhoittavaa, kun hän sanoo, että he voivat olla turvassa taikaluolassa, minkä hän on luvannut tehdä useaan otteeseen elokuvassa.Kolme istuu taikaluolassa (puinen tiipi) Justine on stoalainen ja vahva, kun maailma kauniisti tulee katastrofaaliseen loppuun, ja yhtä Melankolian kanssa.</w:t>
      </w:r>
    </w:p>
    <w:p>
      <w:r>
        <w:rPr>
          <w:b/>
        </w:rPr>
        <w:t xml:space="preserve">Tulos</w:t>
      </w:r>
    </w:p>
    <w:p>
      <w:r>
        <w:t xml:space="preserve">Mikä on Justinen aviomiehen nimi?</w:t>
      </w:r>
    </w:p>
    <w:p>
      <w:r>
        <w:rPr>
          <w:b/>
        </w:rPr>
        <w:t xml:space="preserve">Esimerkki 2.1441</w:t>
      </w:r>
    </w:p>
    <w:p>
      <w:r>
        <w:t xml:space="preserve">West Pointin sotilasakatemiassa vuonna 1854 kadetti Carl Rader (John Brownin agentti) (Van Heflin) erotetaan kunniattomasti, koska hän levitti orjuuden vastaisia lentolehtisiä. Hänen luokkatovereistaan Jeb Stuartista (Flynn) ja George Custerista (Ronald Reagan) tulee luutnantteja, ja heidät komennetaan Fort Leavenworthiin Kansasin territorioon, armeijan vaarallisimpaan tehtävään, josta he nauttivat. Matkalla Kansasiin Custer ja Stuart tapaavat Cyrus K. Hollidayn, joka vastaa Santa Feen, New Mexicoon johtavan rautatien rakentamisesta, ja hänen tyttärensä Kitin (de Havilland), johon kumpikin upseeri rakastuu... Kansasin territorio on verinen ja sodan runtelema, John Brownin armottoman orjuuden vastaisen ristiretken uhri. Samaan aikaan Rader on värväytynyt palkkasoturiksi Brownin armeijaan, joka on terrorisoinut maaseutua verisillä hyökkäyksillä. Brownin hyökätessä Yhdysvaltain armeijan suojeluksessa olevaan tavaravaunuun Stuart ja Custer ottavat kiinni Brownin haavoittuneen pojan Jasonin, ja ennen kuolemaansa levoton poika kertoo heille isänsä piilopaikasta Shubel Morganin tilalla Palmyrassa. Naamioituneena Stuart ratsastaa Palmyraan, maanalaisen rautatien keskukseen, mutta Brownin miehet huomaavat Stuartin hevosen, jolla on armeijan merkki, ja hänet vangitaan ja viedään aseella uhaten Brownin (Raymond Massey) luo. Pakoa yrittäessään Stuart jää loukkuun palavaan latoon, mutta pelastuu, kun Custer johtaa ratsuväen apuun ja ajaa Brownin eristyksiin. 1859 kuluu kolme vuotta. Koska uskotaan, että Brownin joukko on murtunut, Stuart ja Custer lähetetään takaisin Washingtoniin, jossa Stuart kosii Kitiä. Brown ei kuitenkaan ole suinkaan lyöty, vaan aikoo sytyttää sodan ryöstämällä Harper's Ferryn arsenaalin Virginian osavaltiossa. Kun Brown kieltäytyy maksamasta Raderille hänen palveluksistaan, Rader ratsastaa Washingtoniin varoittamaan Stuartia Brownin suunnitelmista, ja joukot saapuvat juuri ajoissa murskaamaan kapinan. Tämän jälkeen Virginian osavaltio tuomitsee Brownin maanpetoksesta, ja hänet hirtetään. Elokuva päättyy Stuartin ja Kitin avioliittoon.</w:t>
      </w:r>
    </w:p>
    <w:p>
      <w:r>
        <w:rPr>
          <w:b/>
        </w:rPr>
        <w:t xml:space="preserve">Tulos</w:t>
      </w:r>
    </w:p>
    <w:p>
      <w:r>
        <w:t xml:space="preserve">Mikä on Brownin väitetty piilopaikka?</w:t>
      </w:r>
    </w:p>
    <w:p>
      <w:r>
        <w:rPr>
          <w:b/>
        </w:rPr>
        <w:t xml:space="preserve">Esimerkki 2.1442</w:t>
      </w:r>
    </w:p>
    <w:p>
      <w:r>
        <w:t xml:space="preserve">Tarina tapahtuu Sekinchanissa, Sabak Bernamissa vuonna 1993, ja se pyörii 10-vuotiaan Orkedin ensirakkauden ympärillä, kun 12-vuotias Mukhsin-poika tulee isoveljensä ja tätinsä kanssa viettämään koululomaa Orkedin kylään.Elokuvan kahden nuoren päähenkilön välille kehittyvän nuoren romanssin suhteellisen yksinkertaisen juonenkäänteen ympärille kietoutuu kohtauksia malesialaisesta kyläelämästä ja erilaisten perhetyyppien dynamiikasta. Suurin osa perhekohtauksista pyörii Orkedin ja hänen äitinsä (Mak Inom), isänsä (Pak Atan) ja perheen läheisen palvelustytön (Kak Yam) ympärillä, joka on melkein kuin perheenjäsen.Muut perheet, joihin elokuvassa kiinnitetään huomiota, ovat Mukhsinin perhe (Mukhsinin vanhempi veli, joka on eksynyt elämässään ja yrittää epätoivoisesti löytää äidin, joka hylkäsi heidät nuorena, ja täti, joka yrittää huolehtia kahdesta pojasta kuin omastaan) ja Orkedin naapurit (Orkedin nuori tytär ja raskaana oleva äiti, jotka suhtautuvat kriittisesti Orkedin perheen länsimaisiin tapoihin, kun taas heitä itseään loukkaa isä, joka haluaa hylätä heidät ottaakseen toisen vaimon).</w:t>
      </w:r>
    </w:p>
    <w:p>
      <w:r>
        <w:rPr>
          <w:b/>
        </w:rPr>
        <w:t xml:space="preserve">Tulos</w:t>
      </w:r>
    </w:p>
    <w:p>
      <w:r>
        <w:t xml:space="preserve">Mihin maahan tarina sijoittuu?</w:t>
      </w:r>
    </w:p>
    <w:p>
      <w:r>
        <w:rPr>
          <w:b/>
        </w:rPr>
        <w:t xml:space="preserve">Esimerkki 2.1443</w:t>
      </w:r>
    </w:p>
    <w:p>
      <w:r>
        <w:t xml:space="preserve">Peter LaFleur omistaa Average Joe'sin, pienen kuntosalin, jossa on vain muutama jäsen. Kun hän jättää kuntosalin asuntolainan maksamatta, sen ostaa hänen kilpailijansa, ylimielinen White Goodman, kuntoiluguru ja kadun toisella puolella sijaitsevan Globo-Gymin omistaja. Ellei Peter saa kerättyä 50 000 dollaria kolmessakymmenessä päivässä, White ulosmittaa Average Joe's -kuntosalin ja purkaa sen rakentaakseen parkkihallin. Asianajaja Katherine "Kate" Veatch hoitaa kauppaa Whiten puolesta. White yrittää epäonnistuneesti vietellä Peterin, ja hän solmii sen sijaan läheisen ystävyyden Peterin kanssa. Average Joen työntekijät Dwight ja Owen sekä jäsenet Steve "merirosvo", Justin ja Gordon yrittävät kerätä rahaa kuntosalin pelastamiseksi. Gordon ehdottaa, että he osallistuvat Las Vegasissa järjestettävään polttopalloturnaukseen, jossa on 50 000 dollarin palkinto. He muodostavat joukkueen Peterin kanssa ja katsovat 1950-luvun harjoitusvideon, jonka kertojina ovat polttopallolegenda "Patches" O'Houlihan (Hank Azaria) ja 12-vuotias poika nimeltä Timmy (Cayden Boyd). Partiotyttöjoukkue häviää heille paikallisessa karsintaottelussa, mutta voittavat ottelun oletusarvoisesti, kun partiolaiset hylätään yhden jäsenen steroidien ja majavan rauhoittavien lääkkeiden käytön vuoksi.White on vakoillut keskivertojoukkueiden toimintaa piilokameran avulla ja muodostaa oman eliittijoukkueensa kukistaakseen heidät. Peteriä lähestyy ikääntyvä, pyörätuoliin sidottu Patches, joka ilmoittautuu vapaaehtoiseksi joukkueen valmentajaksi. Patchesin valmennusohjelmaan kuuluu muun muassa jakoavaimilla heittäminen ("Jos osaat väistää jakoavainta, osaat väistää palloa!"), vastaantulevien autojen väistäminen ja jatkuva haukkuminen loukkauksilla. Kate osoittaa taitojaan pelissä, mutta kieltäytyy liittymästä joukkueeseen, koska se olisi eturistiriita. Löydettyään porsaanreiän Katen kanssa tehdyssä sopimuksessa White järjestää, että Kate saa potkut asianajotoimistostaan, jotta Katen tapaaminen ei olisi eturistiriita. Tämä suututtaa Katen ja motivoi häntä liittymään Average Joe's -joukkueeseen.Las Vegasissa pelattavassa turnauksessa Average Joe's kärsii alkuvaiheessa takaiskuja, mutta pääsee loppukilpailuun Globo-Gymiä vastaan. Ottelua edeltävänä iltana Patches saa surmansa putoavasta kyltistä. Peter ilmaisee huolensa siitä, että joukkue häviää, ja moittii Steveä hänen kiusallisesta merirosvopersoonastaan, minkä vuoksi Steve jättää joukkueen. White tarjoaa Peterille 100 000 dollaria Average Joe'sin kauppakirjasta, minkä Peter hyväksyy. Loppukilpailun päivänä Justin lähtee auttamaan luokkatoveriaan Amberia cheerleading-kilpailussa, joten joukkueessa ei ole tarpeeksi jäseniä kilpailuun. Peter tapaa sattumalta Lance Armstrongin, joka suostuttelee hänet palaamaan joukkueeseen, mutta hän saapuu liian myöhään: Average Joe's on jo joutunut luovuttamaan. Gordon löytää säännöissä porsaanreiän: tuomareiden enemmistö voi kumota luovutuksen. Chuck Norris ratkaisee äänten mennessä tasan, ja joukkue pääsee pelaamaan.Kiihkeän pelin jälkeen Peter ja White kohtaavat äkkikuolemaottelussa, jossa ratkaistaan voittaja. Patchesin näyn innoittamana Peter sitoo silmänsä ja pystyy väistämään Whiten heiton ja lyömään häntä, jolloin hän voittaa mestaruuden ja palkintorahat. White julistaa voiton merkityksettömäksi, koska Peter oli myynyt Average Joe'sin hänelle edellisenä iltana, mutta Peter paljastaa, että hän käytti Whiten 100 000 dollaria lyödäkseen vetoa Average Joe'sin voitosta; kun kertoimet ovat 50:1, hän on voittanut viisi miljoonaa dollaria. Koska Globo-Gym on pörssiyhtiö (mistä White ei tiennyt), hän ostaa määräysvallan yhtiössä, johon nyt kuuluu myös Average Joe's, ja erottaa Whiten. Steve palaa ryhmään Peterin pyydettyä häneltä anteeksi. Hän on näyttänyt lopettaneen merirosvona olemisen, kunnes Peter innostaa häntä olemaan entinen itsensä. Peter on järkyttynyt, kun Katen tyttöystävä suutelee häntä intohimoisesti, mutta Kate paljastaa sitten olevansa biseksuaali ja suutelee myös Peteriä. Justin löytää romanssin Amberin kanssa, kun taas Owen alkaa seurustella Globo-Gym-joukkueen Franin kanssa. Peter avaa nuorten polttopallokursseja äskettäin remontoidussa Average Joe'sissa, kun taas White, jota kuvataan vinjetissä lopputeksteissä, lihoo pahasti roskaruoan takia.</w:t>
      </w:r>
    </w:p>
    <w:p>
      <w:r>
        <w:rPr>
          <w:b/>
        </w:rPr>
        <w:t xml:space="preserve">Tulos</w:t>
      </w:r>
    </w:p>
    <w:p>
      <w:r>
        <w:t xml:space="preserve">Mikä on polttopalloturnauksen palkinto?</w:t>
      </w:r>
    </w:p>
    <w:p>
      <w:r>
        <w:rPr>
          <w:b/>
        </w:rPr>
        <w:t xml:space="preserve">Esimerkki 2.1444</w:t>
      </w:r>
    </w:p>
    <w:p>
      <w:r>
        <w:t xml:space="preserve">Michael Lander on lentäjä, joka lentää Goodyear Blimp -lentokoneella National Football Leaguen otteluiden yllä kuvatakseen niitä televisiota varten. Vietnamissa sotavankina viettämiensä kidutusvuosien vuoksi hän on salaa sekaisin, ja palattuaan hän joutui katkeraan sotaoikeuteen ja epäonnistuneeseen avioliittoon. Hän kaipaa itsemurhaa ja ottaa mukaansa mahdollisimman monta iloista ja huoletonta amerikkalaista siviiliä, joita hän näkee ilmalaivasta joka viikonloppu.Lander vehkeilee palestiinalaisen terroristiryhmän Musta syyskuu agentin Dahlia Iyadin kanssa itsemurhaiskun toteuttamiseksi käyttäen ilmalaivan gondolin alapuolelle sijoitettua pommia, joka koostuu muovista ja neljännesmiljoonasta teräskivestä ja jonka he räjäyttävät Miamin Orange Bowlin yllä Super Bowl X:n aikana. Dahlia ja Musta Syyskuu puolestaan aikovat iskun olevan herätyshuuto Yhdysvaltain kansalle, jotta se kiinnittäisi huomionsa ja koko maailman huomion palestiinalaisten ahdinkoon. amerikkalainen ja israelilainen tiedustelupalvelu, jota johtavat Mossadin agentti David Kabakov ja liittovaltion poliisin agentti Sam Corley, kilpailevat estääkseen katastrofin. Löydettyään Dahlian tekemän nauhoituksen, joka oli tarkoitus soittaa iskun jälkeen, he kokoavat yhteen räjähteiden kulkureitin maahan ja Dahlian omat liikkeet.Poliisihelikopterit jahtaavat pommia kuljettavaa ilmalaivaa, kun se lähestyy stadionia. Kabakov tappaa Landerin ja Iyadin, mutta ei ennen kuin Lander sytyttää ilmalaivan pommin sytytyslangan. Kabakov laskeutuu helikopterista ilmalaivan päälle, kytkee sen kiinni ja raahaa sen pois stadionilta valtameren ylle, jossa se räjähtää.Goodyear Blimp Spirit of Innovation. Yli 20 vuotta elokuvan jälkeen Goodyear aloitti sinikeltaisen värityksen käytön Black Sundayn tekemisen jälkeen, mikä selittää ilmalaivan erilaisen ulkonäön elokuvassa.</w:t>
      </w:r>
    </w:p>
    <w:p>
      <w:r>
        <w:rPr>
          <w:b/>
        </w:rPr>
        <w:t xml:space="preserve">Tulos</w:t>
      </w:r>
    </w:p>
    <w:p>
      <w:r>
        <w:t xml:space="preserve">Kenelle Sam Corley työskentelee?</w:t>
      </w:r>
    </w:p>
    <w:p>
      <w:r>
        <w:rPr>
          <w:b/>
        </w:rPr>
        <w:t xml:space="preserve">Esimerkki 2.1445</w:t>
      </w:r>
    </w:p>
    <w:p>
      <w:r>
        <w:t xml:space="preserve">Syvästä avaruudesta tuleva valtava, vilkkuva lentävä lautanen lähettää hehkuvan esineen, joka syöksyy Maahan. Se pysäyttää miehen, joka ajaa autollaan syrjäisellä tiellä. Esine ottaa haltuunsa miehen ruumiin ja ohjaa sen LabCentraliin, yhdysvaltalaiseen tutkimuslaitokseen, joka on seurannut lautasmallia ja luullut sitä asteroidiksi. miehen riivattu ruumis tunkeutuu laboratorioon, ja sisällä oleva olento ottaa haltuunsa johtavan tiedemiehen. Riivattu tiedemies ohjaa kolme ydinohjusta lautasmallia kohti. Kaikki järkyttyvät, kun räjähdys ei onnistu tuhoamaan esinettä. Lautanen syöksyy Tyyneen valtamereen Meksikon rannikolla. Kaksi laboratorion tiedemiestä (toinen valokuvaajaystävä mukanaan) on kärsimätön, koska virallisen tutkimusretkikunnan saaminen onnettomuuspaikalle on viivästynyt, ja he lähtevät Meksikoon. Saavuttuaan paikalle he näkevät lautasen ilmestyvän meren pinnalle. Kauhuissaan he pakenevat takaisin majapaikkaansa yöksi. seuraavana aamuna molemmat tiedemiehet ja tyttöystävä näkevät rannalle ilmestyneen suuren, kerroskorkean koneen. Sen nelijalkaisessa rungossa on kaksi liikkuvaa antennia, jotka muistuttavat kondensaattorin napoja. He laskeutuvat pienen helikopterin avulla oudon koneen päälle ja vilkaisevat sen sisäistä toimintaa, ennen kuin heidät pakotetaan lähtemään. riivatun laboratoriotutkijan johdolla, jolla on nyt listat voimalaitoksista ja atomipommiarsenaaleista ympäri maailmaa, suuri kone, joka on sittemmin saanut nimen Kronos, hyökkää järjestelmällisesti Meksikossa sijaitseviin voimalaitoksiin ja imee niiden energian kokonaan. Näin Kronos kasvaa suuremmaksi jokaisella energiaa imevällä jaksolla ja kuluttaa yhä enemmän energiaa siirtyessään esteettä energialähteestä toiseen. Neljä Meksikon ilmavoimien hävittäjää hyökkää Kronoksen kimppuun, mutta kasvava muukalaiskone tuhoaa ne helposti ja jatkaa energiaa kuluttavaa riehumistaan.Selkeänä, riivaamattomana hetkenä tiedemies kertoo palanneille kollegoilleen, että Kronos on energiakone, jonka on lähettänyt muukalaisrotu, joka on käyttänyt loppuun omat luonnonvaransa; he ovat lähettäneet jättiläiskoneensa imemään kaiken käytettävissä olevan energian maapallolta ja sitten palauttamaan sen kuolevaan maailmaansa. yhdysvaltalaiset ilmavoimat pudottavat B-47-pommikoneella atomipommin, mutta Kronos vain imee pommin ydinräjähdyksen ja kasvaa valtavan suureksi. Kun Kronos lähestyy Los Angelesia, tiedemiehet keksivät nerokkaan suunnitelman, joka kääntää hirviökoneen napaisuuden ja pakottaa sen syömään itseään, kunnes se tuhoutuu jättimäisessä implokaatiossa. Mutta kysymys on yhä avoin: Kärsiikö ihmiskunta uuden epätoivoisten muukalaisten hyökkäyksen?</w:t>
      </w:r>
    </w:p>
    <w:p>
      <w:r>
        <w:rPr>
          <w:b/>
        </w:rPr>
        <w:t xml:space="preserve">Tulos</w:t>
      </w:r>
    </w:p>
    <w:p>
      <w:r>
        <w:t xml:space="preserve">Kenen tiedemies sanoo lähettäneen Kronoksen?</w:t>
      </w:r>
    </w:p>
    <w:p>
      <w:r>
        <w:rPr>
          <w:b/>
        </w:rPr>
        <w:t xml:space="preserve">Esimerkki 2.1446</w:t>
      </w:r>
    </w:p>
    <w:p>
      <w:r>
        <w:t xml:space="preserve">Casares (Federico Luppi) ja Carmen (Marisa Paredes) pitävät pientä orpokotia Espanjan syrjäisessä osassa Espanjan sisällissodan aikana. Pariskunnan apuna orpokodin mielessä ovat talonmies Jacinto (Eduardo Noriega) ja opettaja Conchita (Irene Visedo), joka on myös Jacinton kanssa tekemisissä. Casares ja Carmen ovat liittoutuneet tasavaltalaisten uskollisten kanssa ja piilottelevat suurta kultakätköä, jota käytetään tasavaltalaisten kassan tukemiseen; ehkäpä ei ole sattumaa, että orpokoti on myös joutunut Francon joukkojen hyökkäysten kohteeksi, ja kodin pihalla on purettu pommi. Eräänä päivänä Carlos-niminen poika (Fernando Tielve) saapuu kotiin kahden tasavaltalaismiehen kanssa, ja molemmat pyytävät Cesaresia ja Carmenia ottamaan hänet luokseen, koska hänen isänsä kuoli taistellessaan fasisteja vastaan. Casares ja Carmen ottavat pojan luokseen, ja poika solmii pian epätodennäköisen ystävyyden Jaimen (ÃÃ±igo Garcé©s) kanssa, joka on tunnettu muiden lasten kiusaamisesta. Pian Carlos alkaa kuitenkin nähdä näkyjä salaperäisestä ilmestyksestä, jota hän ei pysty tunnistamaan, ja hän kuulee outoja tarinoita Santi-nimisestä lapsesta, joka katosi sinä päivänä, kun pommi ilmestyi orpokodin lähelle.</w:t>
      </w:r>
    </w:p>
    <w:p>
      <w:r>
        <w:rPr>
          <w:b/>
        </w:rPr>
        <w:t xml:space="preserve">Tulos</w:t>
      </w:r>
    </w:p>
    <w:p>
      <w:r>
        <w:t xml:space="preserve">Mitä Casares ja Carmen tekevät?</w:t>
      </w:r>
    </w:p>
    <w:p>
      <w:r>
        <w:rPr>
          <w:b/>
        </w:rPr>
        <w:t xml:space="preserve">Esimerkki 2.1447</w:t>
      </w:r>
    </w:p>
    <w:p>
      <w:r>
        <w:t xml:space="preserve">Frank Detorre (Bill Murray) on epäsiisti ja huolimaton eläintenhoitaja Sucat Memorial -eläintarhassa Rhode Islandilla. Hän on masentunut vaimonsa menettämisestä vuosia aiemmin, ja hän selviytyy siitä syömällä epäterveellisesti ja laiminlyömällä perushygienian, mikä ärsyttää hänen nuorta tytärtään Shanea (Elena Franklin).Osmosis "Ozzy" Jones (Chris Rock) on Frankin poliisin kapinallinen konstaapeli, joka alennettiin partiotehtäviin suu suussa tapauksen jälkeen, jossa hän sai Frankin oksentamaan vastoin käskyjä (oltuaan ainoa, joka näki salmonellabakteerin Frankin nauttimassa osterissa), minkä seurauksena Frank sai potkut aiemmasta työpaikastaan hernekeittotehtaalta ja hänelle annettiin porttikielto Shanen koulunkäyntiin Shanen luonnontieteiden opettajan, Mrs. Pormestari Phlegmming (William Shatner), jonka uudelleenvalintamahdollisuudet ovat vakavasti uhattuina, kaksinkertaistaa roskaruokapolitiikkansa ja jättää huomiotta sen vaikutuksen Frankin terveyteen. Tämä saa Frankin syömään lian peittämän keitetyn kananmunan, jolloin Thrax (Laurence Fishburne), tappava virus, pääsee kurkkuun. Haluttomana myöntämään vastuutaan Phlegmming ohjeistaa Frankia ottamaan aivosignaalien välityksellä flunssalääkettä. Hillitsin, Drixenol "Drix" Koldreliff (David Hyde Pierce), desinfioi kurkun ja peittää kaikki todisteet Thraxin tulosta. Ozzyn harmiksi Ozzy saa myöhemmin tehtäväkseen avustaa Drixiä tämän tutkimuksissa. Samaan aikaan Thrax ottaa hikibakteerien jengin johtoonsa ja hyökkää Frankin nenän limapatoa vastaan, mikä melkein tappaa Drixin ennen kuin Ozzy pelastaa hänet. Nämä kaksi vierailevat yhden Ozzyn tiedonantajan luona, joka paljastaa Thraxin suunnitelman esiintyä pelkkänä flunssaviruksena, jotta hän voisi tappaa Frankin korkealla kuumeella, jotta hänestä tulisi seuraava suuri virus lääketieteellisissä rekistereissä. Hänen tietojensa perusteella Ozzy menee peitetehtäviin yökerhoon tarkoituksenaan soluttautua Thraxin jengiin, mutta hänet vain huomataan ja hänen on pakko kutsua paikalle Drix, joka onnistuu tuhoamaan yökerhon ja tappamaan suurimman osan Thraxin kätyreistä kranaatilla. Räjähdys puhkaisee Frankin otsaan punkan tapaamisen aikana rouva Boydin kanssa, mikä estää häntä pyytämästä anteeksi. Vastauksena Phlegmming lopettaa tutkinnan, erottaa Ozzyn ja käskee Drixin lähteä kaupungista. selviydyttyään hyökkäyksestä Thrax eliminoi loput kätyrit ja murtautuu hypotalamusrauhaseen (aivojen osa, joka säätelee ruumiinlämpöä), josta hän varastaa DNA-helmet. Sitten hän sieppaa pormestarin sihteerin, Leah Estrogenin (Brandy Norwood), ja pakenee suuhun paetakseen. Hänen tekonsa lamauttavat kehon kyvyn säädellä lämpötilaa, jolloin kaupunki syttyy liekkeihin ja aiheuttaa paniikin. Kun Frank viedään sairaalaan kuumeisessa koomassa, Ozzy ja Drix tekevät sovinnon ja lähtevät pelastamaan Leahia. He onnistuvat, mutta Thrax pääsee poistumaan suusta käyttäen siitepölyä harhautuksena. Ozzy ajaa häntä takaa Shanen vasemman silmän pinnalle, ja taistellessaan he molemmat laskeutuvat Shanen vasempaan tekoripseen, kun tämä räpäyttää silmiään. Kun Thrax saa Ozzyn kiinni, hän uhkaa rikkoa oman ennätyksensä tappamalla Shanen, mutta jää jumiin tekoripsiin; Ozzy pakenee viime hetkellä ennen kuin ripsi liukuu irti ja laskeutuu alkoholiastiaan, jossa Thrax liukenee kuoliaaksi.Kun Frankin lämpötila nousee yli 108 asteen, hänen sydämensä alkaa sammua. Yhden Shanen kyyneleen kyydissä Ozzy palaa hänen kehoonsa ja korvaa puuttuvan kromosomin, mikä herättää hänet henkiin juuri ajoissa. Juuri ja juuri kuolemaa huijattuaan Frank sitoutuu elämään terveellisempiä elämäntapoja itselleen ja Shanelle, kun taas Ozzy palaa takaisin poliisivoimiin Drixin ollessa hänen uusi parinsa ja aloittaa suhteen Leahin kanssa. Myöhemmin Phlegmming menettää asemansa pormestarina, hänet alennetaan suoliston vahtimestariksi, ja myöhemmin hän heittäytyy ulos painamalla vahingossa nappia, joka laukaisee Frankin ilmavaivat.</w:t>
      </w:r>
    </w:p>
    <w:p>
      <w:r>
        <w:rPr>
          <w:b/>
        </w:rPr>
        <w:t xml:space="preserve">Tulos</w:t>
      </w:r>
    </w:p>
    <w:p>
      <w:r>
        <w:t xml:space="preserve">Mikä on Osmosis Jonesin työtehtävä?</w:t>
      </w:r>
    </w:p>
    <w:p>
      <w:r>
        <w:rPr>
          <w:b/>
        </w:rPr>
        <w:t xml:space="preserve">Esimerkki 2.1448</w:t>
      </w:r>
    </w:p>
    <w:p>
      <w:r>
        <w:t xml:space="preserve">Midvalen lukion yleisurheilukilpailun aikana yleisö ja hänen vaativa valmentajansa tönivät naisjuoksijaa Lauraa (Ruth Ann Llorens). Ilmeisesti Laura romahtaa maaliviivan ylitettyään, ja hänet todetaan tutkimuksissa kuolleeksi.Päiviä myöhemmin Anne Ramstead (Patch Mackenzie) palaa Yhdysvaltain laivastosta käymään äitinsä (Beverly Dixon) ja isäpuolensa Ronaldin (Hal Boker) luona kaupungissa. Jäätyään kuorma-autonkuljettajan kyydistä hän huomaa metsikköön juoksevan Paula-nimisen tytön, jonka mustiin hanskoihin pukeutunut ja sekuntikello kädessään pitävä hyökkääjä surmaa. Koulussa pahoinpitelijä varastaa kuvan yleisurheilujoukkueesta ja yliviivaa Paulan kasvot kierrettyään Lauran kasvot. Samaan aikaan Anne saapuu kotiin suunnitellen lähtöä valmistujaispäivän jälkeen ja keskustelee äitinsä kanssa Lauran kuolemasta. Sen jälkeen Laura purkaa tavaroitaan yläkerrassa, mukaan lukien harmaa collegepaita ja pari mustia hanskoja. juoksujoukkueen jäsen Sally (Denise Cheshire) kävelee metsässä ja kohtaa Annen, joka on menossa auditorioon erikoisvieraana valmistujaisharjoituksiin. Myöhemmin Anne menee tapaamaan Keviniä (E. Danny Murphy), joka on Lauran poikaystävä. Kevin näyttää Annelle valokuva-albumin Laurasta, ja Anne antaa Kevinille yhden Lauran juoksumitalin, josta tämä kiittää häntä. Seuraavana päivänä keskittymiskyvytön Sally menee pukuhuoneeseen yritettyään keskittyä jumppatankorutiiniinsa, jossa hänet tappaa miekkailunaamariin pukeutunut hyökkääjä, joka lopettaa sekuntikellon 30 sekunnin jälkeen. Myöhemmin rehtori Gugilone (Michael Pataki) viipaloi veitsellä omenan, jonka hän laittaa pöytälaatikkoonsa, jossa on sekuntikello ja erilaisia veitsiä. Koulun sisällä Anne puhuu valmentaja Michaelsin kanssa, joka on turhautunut siitä, että häntä syytetään Lauran kuolemasta, vaikka todellisuudessa Lauran tappoi veritulppa hänen sydämessään. pian naamioitunut tappaja alkaa murhata monia radan jäseniä ja oppilaita, mikä aiheuttaa huolta vanhemmille, jotka ottavat yhteyttä rehtori Gugiloneen kadonneiden lasten takia, ja johtaa komisario Hallidayn (Carmine Argenziano) tutkimuksiin. Halliday puhuu vihaiselle Michaelsille, johon valmentaja vastaa, että hänet erotettiin huonon julkisuuden ja syytösten vuoksi. Pukuhuoneessa kaksi kiusaajaa nimeltä Doris (Vanna White) ja Joanne (Karen Abbott) löytävät Sallyn ruumiin kaapista, mikä saa Michaelsin sekä Kevinin paikalle. Kevin syyttää yhtäkkiä Michaelsia murhaajaksi, minkä seurauksena syntyy tappelu ja Michaels taltuttaa Kevinin ennen pakenemista. Metsässä Kevin saa Michaelsin kiinni, jolloin hän paljastuu tappajaksi ja kääntyy Michaelsia vastaan vihamielisesti. Kamppailun aikana Halliday ampuu Kevinin sijasta Michaelsin, koska olettaa valmentajan olevan tappaja. Tämän jälkeen Kevin valehtelee, kuinka Michaels aikoi tappaa hänet. Vähän myöhemmin Anne tutkii Kevinin taloa löydettyään Lauran ruumiin hänen huoneestaan ja lähtee takaa-ajoon, kun murhanhimoinen Kevin seuraa häntä. Taistellessaan yleisurheilukentällä Anne lopulta työntää Kevinin piikkeihin ja näennäisesti tappaa hänet. annettuaan lausuntonsa poliisille traumatisoitunut Anne palaa samana iltana kotiin ja näkee hallusinaatioita epäkuolleesta Kevinistä huoneessaan, vaikka todellisuudessa kyseessä on vain hänen juopunut isäpuolensa Ronald. Seuraavana aamuna Anne hyvästelee tunteeton ja lähtee kaupungista bussilla, kun valmistujaispäivän banderolli jää roikkumaan pääkadun ylle. Jälkilainauskohtauksessa tappajan käsi lopettaa sekuntikellon 30 sekunnin kohdalla.</w:t>
      </w:r>
    </w:p>
    <w:p>
      <w:r>
        <w:rPr>
          <w:b/>
        </w:rPr>
        <w:t xml:space="preserve">Tulos</w:t>
      </w:r>
    </w:p>
    <w:p>
      <w:r>
        <w:t xml:space="preserve">Miten Annie lähtee kaupungista?</w:t>
      </w:r>
    </w:p>
    <w:p>
      <w:r>
        <w:rPr>
          <w:b/>
        </w:rPr>
        <w:t xml:space="preserve">Esimerkki 2.1449</w:t>
      </w:r>
    </w:p>
    <w:p>
      <w:r>
        <w:t xml:space="preserve">Kaksi kulkuria Jean (Laurent Terzieff) ja Pierre (Paul Frankeur) lähtevät Pariisista Espanjaan pyhiinvaellusmatkalle Santiago de Compostelsiin rukoilemaan pyhän Jaakobin jäännösten äärellä. Kun he matkustavat mitä tahansa keinoja käyttäen ja paikallisten ruoan saannin varassa, he tuntuvat siirtyvän ajassa, ja he palaavat Raamatun, keskiajan ja renessanssin aikoihin kohtauksiin, joissa he kohtaavat ja tutkivat teologisia tekstejä ja harhaoppisuutta koskevia väitteitä. Matkan varrella Jean ja Pierre tapaavat Jeesuksen (Bernard Verley), joka esittelee kykyjään, ja markiisi de Saden (Michel Piccoli), joka aloittaa uuden suhteen kahleissa olevan nuoren tytön kanssa, sekä Saatanan (Pierre Clementi), joka ilmestyy auto-onnettomuuden aikana todetakseen joitakin mielenkiintoisia seikkoja uskonnosta. Lopulta kaksi kerjäläistämme oivaltaa mielenkiintoisia uusia ajatuksia maailmasta, jossa he asuvat.</w:t>
      </w:r>
    </w:p>
    <w:p>
      <w:r>
        <w:rPr>
          <w:b/>
        </w:rPr>
        <w:t xml:space="preserve">Tulos</w:t>
      </w:r>
    </w:p>
    <w:p>
      <w:r>
        <w:t xml:space="preserve">Jean ja Paul ovat pyhiinvaellusmatkalla mihin espanjalaiseen kaupunkiin?</w:t>
      </w:r>
    </w:p>
    <w:p>
      <w:r>
        <w:rPr>
          <w:b/>
        </w:rPr>
        <w:t xml:space="preserve">Esimerkki 2.1450</w:t>
      </w:r>
    </w:p>
    <w:p>
      <w:r>
        <w:t xml:space="preserve">Nuori Manuela (Judy Garland) saa Inez-tädiltään (Gladys Cooper) lupauksen mennä naimisiin kaupungin pormestarin (Walter Slezak) kanssa. Manuela on paljon vanhempi ja "pyöreä kuin kurpitsa", mutta hyvin rikas, mikä ilahduttaa ahnetta Inez-tätiä. Sillä välin Manuela haaveilee joutuvansa pahamaineisen Macocon, "Karibianmeren Mack the Blackin", vietäväksi. Sillä välin Serafin (Gene Kelly) ja hänen kiertävä näyttelijäjoukkonsa saapuvat kaupunkiin esiintymään. Serafin tapaa Manuelan ja tekee hänelle romanttisen näytelmän, mutta Manuela ei halua olla missään tekemisissä alhaisen näyttelijän kanssa. Myöhemmin samana iltana esityksen aikana Serafin hypnotisoi Manuelan. Kun Manuela on Manuelan lumouksen vallassa, Manuela paljastaa miehelle ja yleisölle Macoco-fantasiaansa. Serafin saa selville, että pormestari on itse asiassa Macoco, joka yrittää vetäytyä hiljaa eläkkeelle elämänsä ryöstösaaliiden kanssa. Serafin yrittää kiristää pormestaria luopumaan Manuelasta. Koska se ei onnistu, hän ilmoittaa kyläläisille, että hän, Serafin, on Macoco. Hän uhkaa polttaa kaupungin, elleivät he luovuta Manuelaa hänelle kymmenen minuutin kuluessa. Kaupunkilaiset pyytävät Manuelaa uhraamaan itsensä kylän puolesta. Manuela suostuu vastahakoisesti tähän "uhraukseen", mutta on itse asiassa varsin innokas pakenemaan miehen kanssa, jota hän pitää Macocona. Sitten Manuela saa selville, että Serafin on vain näyttelijä eikä oikeasti Macoco. Pormestari, joka haluaa saada huijarin teloitetuksi Macocona, jotta hän saisi pysyvän uuden identiteetin ja kauniin uuden vaimon, järjestää varakuninkaan kanssa oikeudenkäynnin ja teloituksen. Juuri ennen teloitusta Serafin anoo vielä viimeistä esitystä varakuninkaalle. Esityksen aikana Manuela saa selville, että pormestari on oikea Macoco, ja hän auttaa Serafinia houkuttelemaan hänet paljastamaan itsensä oikeaksi merirosvoksi.Loppukohtauksessa Manuela ja Serafin esittävät "Ole pelle" -esityksen jossakin uudessa kaupungissa, jossa oikea Macoco on oletettavasti teloitettu ja näyttelijät ovat onnellisesti rakastuneita.</w:t>
      </w:r>
    </w:p>
    <w:p>
      <w:r>
        <w:rPr>
          <w:b/>
        </w:rPr>
        <w:t xml:space="preserve">Tulos</w:t>
      </w:r>
    </w:p>
    <w:p>
      <w:r>
        <w:t xml:space="preserve">Kuka oli nuori Manuela?</w:t>
      </w:r>
    </w:p>
    <w:p>
      <w:r>
        <w:rPr>
          <w:b/>
        </w:rPr>
        <w:t xml:space="preserve">Esimerkki 2.1451</w:t>
      </w:r>
    </w:p>
    <w:p>
      <w:r>
        <w:t xml:space="preserve">Fernand Naudin (Lino Ventura) on entinen gangsteri, joka nykyään myy maatalouskoneita ja asuu Montaubanissa. Hänen vaatimaton ja rauhallinen elämänsä häiriintyy, kun hänen lapsuudenystävänsä, lempinimeltään "Meksikolainen", josta on tullut gangsterijärjestön pomo, kutsuu hänet kuolinvuoteelleen. Hänen on huolehdittava ystävänsä "bisneksistä" ja tämän tyttärestä Patriciasta, joka ajattelee vain hauskanpitoa eikä ole koskaan ollut koulussa kuutta kuukautta kauempaa. Herra Folace (Francis Blanche) huolehtii "Meksikolaisen" leirin seuraajista hyväntahtoisen neutraalisti, sillä hän ei tunne olevansa todella huolissaan tulevasta perintöriidasta, kuten Jean (Robert Dalban), hovimestari ja entinen talonmies. Fernand joutuu kohtaamaan Volfonin veljekset Raoulin (Bernard Blier) ja Paulin (Jean Lefebvre), joilla on tuottoisa maanalainen liiketoiminta, jonka perimys on näköpiirissä...</w:t>
      </w:r>
    </w:p>
    <w:p>
      <w:r>
        <w:rPr>
          <w:b/>
        </w:rPr>
        <w:t xml:space="preserve">Tulos</w:t>
      </w:r>
    </w:p>
    <w:p>
      <w:r>
        <w:t xml:space="preserve">Mitä "meksikolainen" haluaa Fernandin tekevän hänen hyväkseen?</w:t>
      </w:r>
    </w:p>
    <w:p>
      <w:r>
        <w:rPr>
          <w:b/>
        </w:rPr>
        <w:t xml:space="preserve">Esimerkki 2.1452</w:t>
      </w:r>
    </w:p>
    <w:p>
      <w:r>
        <w:t xml:space="preserve">Yksinhuoltajaäiti Jean (Heather Locklear) muuttaa joka kerta, kun toinen mies särkee hänen sydämensä, teini-ikäisen tyttärensä Hollyn (Hilary Duff) kauhuksi. Holly keksii suunnitelman keksiä äidilleen salainen ihailija, jotta hän olisi onnellinen eikä hänen tarvitsisi enää muuttaa. Holly kuulee, kun hänen ystävänsä Amyn (Vanessa Lengies) setä Ben (Chris Noth) tilaa kukkia eräälle naiselle, ja päättää käyttää hänen neuvojaan naisasioissa (jotka Holly hankkii kertomalla tarvitsevansa apua romantiikkaa käsittelevään kouluprojektiin). Benin neuvoja noudattaen hän lähettää äidilleen orkideoita ja muita lahjoja ja rakkausviestejä, ja pian hän kommunikoi äitinsä kanssa tämän kuvitteellisena ihailijana (jonka Holly nimeää Beniksi) internetin välityksellä. Kun hänen äitinsä kiinnostuu yhä enemmän, Hollyn on löydettävä kuva tästä ihailijasta. Hän lähettää kuvan oikeasta Benistä ja keksii sitten syyn, miksi he eivät voi tavata henkilökohtaisesti, väittäen, että Ben on töissä Kiinassa. Samalla kun Holly kehittelee äitinsä ja vale-Benin välistä verkkoromanssia ja estää äitiään ja oikeaa Beniä tapaamasta henkilökohtaisesti, hän huomaa tuntevansa vetoa luokkansa söpöön, taiteelliseen poikaan Adamiin (Ben Feldman), mutta ei halua päästä lähelle ketään, koska on ollut niin usein kotiseudultaan siirtymään joutunut ja joutunut hyvästelemään.Kun pelleily jatkuu ja Holly viettää enemmän aikaa Benin kanssa poimimalla tältä romantiikkavinkkejä, hän alkaa vähitellen nähdä Benissä ominaisuuksia, jotka saavat hänet uskomaan, että hän on äitinsä "täydellinen mies". Valitettavasti hänen äitinsä ei voi mitenkään koskaan tavata oikeaa Beniä ilman, että Hollyn suunnitelma paljastuu. Holly pyytää Adamin apua naamioituakseen Beniksi puhelimessa ja erottuakseen Jeanista. Hän kuitenkin epäonnistuu, sillä paljastuu, että hänellä on myös tunteita Hollya kohtaan, ja näin hän kertoo Hollyn äidille päinvastoin kuin on suunnitellut.Seuraavana päivänä koulussa Adam tunnustaa tunteensa Hollya kohtaan suutelemalla tätä. Samana iltana Jeaniin ihastunut Lenny (Mike O'Malley) kosii Hollya, joka vastaa "ehkä". Tämän jälkeen Holly naamioituu epätoivoisena Benin sihteeriksi ja järjestää tapaamisen Benin ja hänen äitinsä välille. Seuraavana päivänä, kun Holly luulee erehdyksessä Benin menevän naimisiin jonkun muun kanssa, hän häiritsee häitä kertoakseen Benille, että hänen pitäisi olla äitinsä kanssa, tietämättä, että Ben oli siellä, koska morsian on hänen hyvä ystävänsä ja hän oli pitämässä häissä pitopalvelua. Pettynyt Ben seuraa häntä ulos, ja hän myöntää koko tarinan. Holly menee sitten tapaamispaikalle ja myöntää koko tempun Jeanille, joka tuntuu ottavan sen kauheasti. Päivät kuluvat ja Holly ja hänen äitinsä pitävät yllä kylmää suhdetta, ja Holly loukkaantuu hänen tulkinnastaan Adamin piirustuksesta "Prinsessa Holly". Holly rukoilee Jeania, että he muuttaisivat uudelleen. Äiti on nöyryytetty ja haluaa jäädä, mutta Holly käskee häntä lähtemään tämän kerran Hollyn vuoksi. Holly sanoo, että hänen on aina muutettava äitinsä takia. Hänen äitinsä ei voi väittää vastaan, joten he alkavat pakata. Adam menee viimeistä kertaa Hollyn kotiin ja antaa Hollyn äidille piirroksensa ja kommentoi, että piirroksella on toinenkin puoli, joka osoittautuu Adamin sanovan Hollylle, että hän on aina Hollyn tukena. koskettuneena Jean kirjautuu internetiin Hollyn nimimerkillä ja puhuu Adamin kanssa. Adam luulee, että se on Holly, ja sanoo, että hänen äitinsä näyttää huonoa esimerkkiä, kun hän nousee ylös ja lähtee, kun asiat menevät huonosti. Jean on tästä syvästi liikuttunut ja päättää jäädä, löytää uuden työpaikan ja yrittää rakentaa elämänsä uudelleen ilman pakenemista. Hän myös pyytää tyttäreltään anteeksi ja kehottaa tätä katsomaan piirroksen toista puolta, mikä tekee Hollyn onnelliseksi. sillä välin Ben innostuu siitä, mitä Holly kertoi hänelle äidistään, ja Hollyn avulla Jean ja Ben tapaavat vihdoin ja Jean löytää vihdoin "täydellisen miehensä". Myös Holly on matkalla kohti täydellistä miestään, sillä hänellä on vakautta elämässään ja hän avautuu vihdoin ja tunnustaa tunteensa Adamia kohtaan. Lopussa Adam ja Holly menevät ensimmäisiin koulutansseihinsa yhdessä.</w:t>
      </w:r>
    </w:p>
    <w:p>
      <w:r>
        <w:rPr>
          <w:b/>
        </w:rPr>
        <w:t xml:space="preserve">Tulos</w:t>
      </w:r>
    </w:p>
    <w:p>
      <w:r>
        <w:t xml:space="preserve">Kuka keksii Jeanille salaisen ihailijan?</w:t>
      </w:r>
    </w:p>
    <w:p>
      <w:r>
        <w:rPr>
          <w:b/>
        </w:rPr>
        <w:t xml:space="preserve">Esimerkki 2.1453</w:t>
      </w:r>
    </w:p>
    <w:p>
      <w:r>
        <w:t xml:space="preserve">1900: Nuori leskirouva Lucy Muir on saanut tarpeekseen edesmenneen miehensä äidin ja tätinsä kanssa asumisesta ja päättää muuttaa nuoren tyttärensä Annan kanssa omaan asuntoonsa meren rannalle. Hänen silmänsä osuu Whitecliffin viehättävään rannikkokylään, josta hän löytää ainutlaatuisen talon Gull Cottage. Vuokranvälittäjä yrittää kaikin keinoin saada Lucyn luopumaan mökistä kertomalla, että kaikki edelliset vuokralaiset ovat muuttaneet pois yhtä nopeasti kuin ovat muuttaneet sisään. Lucy saa pian selville syyn vuokranantajan varoituksiin, kun hän näkee ikkunoiden ja ovien avautuvan itsestään, kynttilöiden sammuvan ja kuulee ruumiitonta naurua. Toisin kuin aiemmat asukkaat, lujatahtoinen Lucy ei suostu pelästymään kummituksia ja vaatii kummitusta paljastamaan itsensä. Hän ilmestyy, ja Lucy tunnistaa hänet heti kapteeni Daniel Greggiksi, mökin edelliseksi omistajaksi, jonka muotokuva roikkuu takan yläpuolella. Kummitus suostuu rajoittumaan makuuhuoneeseen, jos Lucy siirtää hänen muotokuvansa huoneeseen, ja Lucy suostuu myös jakamaan huoneen. Aluksi Lucy ja kapteeni suhtautuvat toisiinsa vihamielisesti, mutta Lucy ja kapteeni kehittävät keskinäisen kunnioituksen, joka muuttuu nopeasti ihailuksi. Kun Lucy lopulta joutuu talousvaikeuksiin, kapteeni (tai Daniel, kuten Lucy pyytää häntä kutsumaan) ehdottaa, että he julkaisisivat Lucylle muistelmat hänen elämästään. Kirjan kirjoittamisen aikana Daniel sanelee, ja Lucy vastustaa kieltä ja fraseologiaa, ja pilailun kautta he lähentyvät toisiaan. Kun kirja on vihdoin valmis ja valmis julkaistavaksi, Lucy tajuaa rakastuneensa Danieliin ja Daniel häneen. Molemmat tietävät, että tilanne on toivoton, ja Daniel kertoo Lucylle haluavansa, että Lucy kokee elämää ja tapaa oikeita miehiä. Lucy suostuu vastahakoisesti, ja vieraillessaan kustantajan luona Lontoossa Lucy tapaa sulavalinjaisen Miles Fairlien, lastenkirjailijan. Miles ihastuu viehättävään leskirouvaan, avustaa häntä ja yrittää kosiskella häntä. Daniel ei ole lainkaan iloinen Lucyn valinnasta ja yrittää varoittaa häntä, mutta Lucy on Milesin lumoissa ja luulee Danielin olevan vain mustasukkainen. Kun Lucy lopulta ilmoittaa aikovansa mennä naimisiin Milesin kanssa, Daniel päättää kadota Lucyn elämästä pysyvästi. Kun Lucy nukkuu, Daniel jättää hänelle koskettavat jäähyväiset ja sanoo, että kun Lucy herää, hän muistaa hänet vain unena. Pian tämän jälkeen Lucy järkyttyneenä huomaa, että Miles on jo naimisissa ja perustanut perheen ja että hän vain huijasi Lucya, eikä hän ollut ensimmäinen. vuodet kuluvat, ja Lucy jatkaa elämäänsä Gull Cottagessa ilman mitään muistikuvaa Danielista, kunnes eräänä päivänä Anna, joka on nyt aikuinen ja kihloissa, mainitsee, että pikkutyttönä hänellä oli tapana viettää säännöllisesti aikaa kapteeni Greggin aaveen kanssa. Tämä herättää jotain Lucyn muistissa, kun hän tajuaa, että heillä molemmilla oli sama kokemus, joten se ei ollut vain hänen omia uniaan. Seuraavat kolmekymmentä vuotta Lucy asuu Gull Cottagessa, kun Anna kasvaa ja saa omia lapsia. Eräänä yönä Lucy kertoo palvelijattarelleen voivansa huonosti, pudottaa yöllisen juomansa ja kaatuu tajuttomana nojatuoliinsa. Daniel ilmestyy paikalle, ottaa Lucya kädestä kiinni ja sanoo, ettei hän enää koskaan ole väsynyt, ja nostaa hänet ylös tuolista. Lucy, joka on jälleen nuori, tarttuu Danielin käsivarteen, ja nämä kaksi aavetta kävelevät ulos yöhön, viimein yhdessä.</w:t>
      </w:r>
    </w:p>
    <w:p>
      <w:r>
        <w:rPr>
          <w:b/>
        </w:rPr>
        <w:t xml:space="preserve">Tulos</w:t>
      </w:r>
    </w:p>
    <w:p>
      <w:r>
        <w:t xml:space="preserve">Kenet Lucy päättää naida?</w:t>
      </w:r>
    </w:p>
    <w:p>
      <w:r>
        <w:rPr>
          <w:b/>
        </w:rPr>
        <w:t xml:space="preserve">Esimerkki 2.1454</w:t>
      </w:r>
    </w:p>
    <w:p>
      <w:r>
        <w:t xml:space="preserve">Vuonna 2003 radiosoittaja ilmoittaa kenialaisella radioasemalla, että hallitus tarjoaa ilmaisen peruskouluopetuksen kaikille syntyperäisille, jotka voivat todistaa kansalaisuutensa syntymätodistuksella. Kimani Maruge (Litondo), 84-vuotias kyläläinen, kuulee tämän ja päättää ryhtyä itse hakemaan koulutusta. Kun hän saapuu paikalliseen kouluunsa, hän tapaa rehtorin ja opettajan Jane Obinchun (Harris). Hän ilmaisee halunsa oppia lukemaan. Hänen opettajakollegansa Alfred (Munyua) pilkkaa häntä ja vaatii häntä lähtemään. Myöhemmin Jane kertoo Marugesta miehelleen Charlesille (Kgoroge). Mies lannistaa Janea tukemaan Marugen koulutuspyrkimyksiä.Aloitettuaan ensimmäiset oppitunnit Marugea vaivaavat muistot hänen palveluksestaan Mau Mau -kapinan aikana brittiläisiä vastaan 1950-luvulla. Hän alkaa nähdä hallusinaatioita, ja hänestä tulee vastakkainasetteleva opiskelijoiden kanssa, ja hänen on vaikea jatkaa opintojaan. Marugen koulutuksesta alkaa syntyä kiistaa. Pian tarina siitä, että vanhus käy koulua, nousee valtakunnallisiin otsikoihin. Koulupiirin ylitarkastaja Kipruto (Kunene) saa tietää tilanteesta ja paheksuu jyrkästi Marugen ahdinkoa ja ehdottaa, että hän menisi aikuiskoulutukseen. opetuslautakunnan johtajan tapaaminen ja Marugen tapauksen puolustaminen hylätään. Hänelle selitetään, että jos Marugelle tehdään poikkeus koulussa pitämiseksi, muut seuraavat perässä, ja monet koulut täyttyvät lopulta vanhemmista ihmisistä, jotka istuvat lasten vieressä. Maruge pakotetaan aikuisopistoon, jossa hän huomaa pian olevansa sellaisten ihmisten ympäröimä, joilla ei ole motivaatiota tai kunnianhimoa opiskeluun. Maruge vannoo, ettei koskaan enää palaa aikuisoppilaitokseen. Myöhemmin Jane päättää tarjota Marugelle armahduksen, jotta hän voisi työskennellä opetusavustajanaan. Kun Marugen tarina saa julkisuutta ja huomiota, paikallinen lehdistö saapuu kouluun, mikä aiheuttaa kitkaa vanhempien keskuudessa. Kyläläiset uskovat Janen ja Marugen tavoittelevan mainetta ja omaisuutta lasten kustannuksella. Negatiivisen palautteen ja satunnaisten väkivallantekojen jälkeen Jane saa pian kirjeen, jossa kerrotaan, että hänet siirretään toiseen oppilaitokseen muutaman sadan kilometrin päähän. Jane paljastaa Marugelle siirtyvänsä, minkä jälkeen hän aloittaa tunteikkaat jäähyväiset lasten kanssa. Oppilaiden protestoitua ja tottelemattomuuden osoitettua tottelemattomuutta uutta opettajaa kohtaan Maruge motivoituu matkustamaan Nairobiin valittamaan itse opetuslautakunnalle. Jane otetaan takaisin kouluun, jossa Maruge ja lapset toivottavat hänet tervetulleeksi. Elokuvan jälkipuheessa näytetään grafiikkasarja, jonka mukaan Maruge on 84-vuotiaana Guinnessin ennätysten kirjan mukaan vanhin peruskoulun aloittanut henkilö. Lisäksi hänet kutsuttiin pitämään YK:ssa New Yorkissa puhe kansainvälisille johtajille koulutuksen voimasta. Hän innoitti kokonaisen uuden sukupolven ihmisiä käymään ensimmäistä kertaa koulua. Maruge kuoli myöhemmin vuonna 2009.</w:t>
      </w:r>
    </w:p>
    <w:p>
      <w:r>
        <w:rPr>
          <w:b/>
        </w:rPr>
        <w:t xml:space="preserve">Tulos</w:t>
      </w:r>
    </w:p>
    <w:p>
      <w:r>
        <w:t xml:space="preserve">Kenen kanssa Jane tapaa Marugen tapauksesta?</w:t>
      </w:r>
    </w:p>
    <w:p>
      <w:r>
        <w:rPr>
          <w:b/>
        </w:rPr>
        <w:t xml:space="preserve">Esimerkki 2.1455</w:t>
      </w:r>
    </w:p>
    <w:p>
      <w:r>
        <w:t xml:space="preserve">Punahilkka saa selville, että Iso Paha Susi on naamioitunut mummoksi. Punamummo hyppää kaapista sidottuna juuri silloin, kun kirvesmies ryntää ikkunasta sisään ja hätkähdyttää kaikki. Poliisi saapuu nopeasti paikalle, ja etsivä Nicky Flippers kuulustelee Rediä, Sutta, Mummoa ja Metsämiestä tapahtumiin johtaneista tapahtumista. red kertoo, että hän oli viemässä herkkuja isoäidilleen, kun hän huomasi salaperäisen Goodie Banditin uhkaavan häntä. Toivoen voivansa pelastaa isoäitinsä reseptit, hän lähti matkalle viedäkseen ne läheisen vuoren huipulle, jossa isoäiti asuu. Matkalla hän kohtasi Suden, joka esitti hänelle joukon epäilyttäviä kysymyksiä. Hän onnistui pakenemaan ja pääsi lopulta mumminsa talolle, mutta löysi suden jo odottamassa väijytyksessä. aluksi selvältä vaikuttava tapaus menee kuitenkin sekaisin, kun selviää, että susi on tutkiva toimittaja. Hän paljastaa etsineensä johtolankaa Goody Banditin henkilöllisyydestä ja hänellä oli syytä uskoa, että Red ja Granny olivat syyllisiä. Löydettyään Redin hän kuulusteli tätä toivoen pääsevänsä mysteerin jäljille. Kun Red pakeni, hän suuntasi Grannyn talolle ja saapui sinne ensin, meni peitetehtäviin ja toivoi huijaavansa Grannyn antamaan hänelle tarvitsemansa todisteet.Kun häntä kuulustellaan, Woodsman paljastaa, että hän on itse asiassa aloitteleva näyttelijä, joka oli vain kokeillut metsämiehen roolia eräässä mainoksessa. Kun Goody Bandit oli ryöstänyt hänen schnitzel-autonsa, hän lähti metsään roolihahmonsa mukaisesti ja vietti loppupäivän puita pilkkoen. Suuri puu vyöryi hänen perässään ja työnsi hänet mummon ikkunan läpi. Tämän jälkeen tutkimukset kääntyvät mummon puoleen, joka paljastaa perheensä tietämättä olevansa extreme-urheilun harrastaja. Aikaisemmin samana päivänä pidetyn hiihtokilpailun aikana vastustajajoukkue hyökkäsi hänen kimppuunsa, mutta hän pääsi turvallisesti karkuun saatuaan tietää, että Goody-rosvo oli palkannut heidät. mummon rehellisyyden puutteesta masentuneena Red vaeltaa yksin pois. Samaan aikaan Nicky Flippers tajuaa, että kaikkien neljän tarinan yksi yhteinen tekijä oli pupu nimeltä Boingo, ja päättelee, että hän on Goody Bandit. Boingo on kuitenkin jo hiipinyt kotiin ja varastanut mummon reseptit. Red näkee Boingon ja seuraa häntä piilopaikkaansa köysirata-asemalle, mutta poliisi ajaa häntä takaa väärään suuntaan. Mummo, Susi ja Metsämies onnistuvat löytämään Boingon, kun tämä selittää pahaa suunnitelmaansa Punaiselle. Boingo aikoo lisätä varastettuihin resepteihin riippuvuutta aiheuttavaa ainetta ja sitten räjäyttää metsän, jotta hän saisi tilaa uusille kiinteistöille liiketoimintansa laajentamista varten. susi ja metsämies menevät peitetehtäviin harhauttamaan Boingoa, kun mummo hiipii hänen piilopaikkaansa, mutta siitä seuraa avoin konflikti. Boingo lähettää sidotun ja suukapuloilla varustetun Redin alas vuorta räjähteillä lastatussa köysiradassa, ja Mummo lähtee hänen peräänsä Boingon ja hänen kätyriensä takaa-ajamana. Red onnistuu vapauttamaan itsensä ja pakenee Grannyn kanssa, kun poliisi, jonka Suden apulainen Twitchy on paikantanut, odottaa vuoren juurella pidättääkseen Boingon ja hänen kätyriensä. Jonkin aikaa myöhemmin Woodsman menestyy jodlaajaporukassa, ja Nicky Flippers värvää Punaisen, Mummon, Suden ja Twitchyn liittymään rikoksia selvittävään järjestöön nimeltä Happily Ever After Agency.</w:t>
      </w:r>
    </w:p>
    <w:p>
      <w:r>
        <w:rPr>
          <w:b/>
        </w:rPr>
        <w:t xml:space="preserve">Tulos</w:t>
      </w:r>
    </w:p>
    <w:p>
      <w:r>
        <w:t xml:space="preserve">Kuka ryösti elokuvassa Woodsmanin schnitzel-auton?</w:t>
      </w:r>
    </w:p>
    <w:p>
      <w:r>
        <w:rPr>
          <w:b/>
        </w:rPr>
        <w:t xml:space="preserve">Esimerkki 2.1456</w:t>
      </w:r>
    </w:p>
    <w:p>
      <w:r>
        <w:t xml:space="preserve">Nomi Malone on nuori kulkuri, joka liftaa Las Vegasiin toivoen pääsevänsä showtytöksi. Kun kuljettaja on huijannut Nomin rahat, hän tapaa Molly Abramsin, ompelijan ja pukusuunnittelijan, joka ottaa hänet kämppiksekseen. Molly kutsuu Nomin Stardust Casinon Goddess-show'n kulissien taakse tapaamaan Cristal Connorsia, yläosattoman tanssirevyy diivaa. Kun Nomi kertoo Cristalille tanssivansa Cheetah's Topless Clubilla, Cristal sanoo hänelle pilkallisesti, että hänen toimintansa on sukua prostituutiolle. Kun Nomi on liian järkyttynyt menemään töihin sinä iltana, Molly vie hänet tanssimaan The Crave Clubille. Jouduttuaan tappeluun Jamesin, klubin portsarin, kanssa Nomi pidätetään. James maksaa Nomin takuut, mutta Nomi ei kiinnitä häneen juurikaan huomiota.Pian tämän jälkeen Cristal ja hänen poikaystävänsä Zack Carey, Stardustin viihdejohtaja, vierailevat Cheetah'sissa ja pyytävät Nomilta sylitanssia. Vaikka biseksuaali Cristal tuntee vetoa Nomiin, hänen pyyntönsä perustuu myös hänen haluunsa nöyryyttää Nomia osoittamalla, että tämä on vain prostituoitu. Nomi suostuu vastahakoisesti sylitanssiin Cristalin tarjottua hänelle 500 dollaria. Myös James sattuu olemaan strippiklubilla ja näkee sylitanssin. Hän vierailee seuraavana aamuna Nomin asuntovaunussa ja kertoo Cristalin tavoin Nomille, että hänen toimintansa ei eroa prostituutiosta.Cristal järjestää Nomille koe-esiintymisen Goddessin kuoroon. Tony Moss, esityksen johtaja, nöyryyttää Nomia pyytämällä häntä laittamaan jäätä nänneihinsä, jotta ne kovettuisivat. Raivoissaan Nomi lähtee koe-esiintymisestä ja törmää jälleen Jamesiin, joka sanoo kirjoittaneensa Nomille tanssinumeron ja väittää, että Nomi on liian lahjakas ollakseen strippari tai showtyttö. Koe-esiintymiskokeessa tapahtuneesta purkauksestaan huolimatta Nomi saa työpaikan ja lähtee Cheetah'sista. Cristal nöyryyttää Nomia entisestään ehdottamalla hänelle "hyvän tahdon esiintymistä" venemessuilla, mikä osoittautuu ohuesti naamioiduksi prostituution muodoksi. Lannistumatta Nomi lähtee kostamaan Cristalille ja lunastamaan hänen manttelinsa. Hän viettelee Zackin, joka järjestää hänelle koe-esiintymisen Cristalin sijaiseksi. Nomi voittaa roolin, mutta kun Cristal uhkaa oikeustoimilla Stardustia vastaan, tarjous perutaan. Kun Cristal ilkkuu ja pilkkaa Nomia esityksessä, Nomi työntää hänet alas portaita, ja Cristal murtaa lonkkansa. Koska Cristal ei pysty esiintymään, Nomi korvaa hänet esityksen pääesiintyjänä.Vaikka Nomi on vihdoin saavuttanut kaipaamansa maineen, hän vieraannuttaa Mollyn, joka on ainoa, joka näki hänen tönäisevän Cristalin. Myöhemmin Molly taipuu ja osallistuu Nomin ensi-iltaan hienossa hotellissa, jossa hän tapaa idolinsa, muusikko Andrew Carverin. Carver houkuttelee Mollyn huoneeseen, jossa hän hakkaa Mollyn raa'asti ja auttaa yhtä henkivartijoistaan raiskaamaan Mollyn. Molly joutuu pahoinpitelyn jälkeen sairaalaan. Nomi haluaa nostaa syytteen Carveria vastaan, mutta Zack kertoo Stardustin lahjovan Mollyn hiljaiseksi suojellakseen julkkisasiakastaan. Sitten Zack kohtaa Nomin ja kertoo hänelle yksityiskohtia hänen kurjasta menneisyydestään: hänen oikea nimensä on Polly, ja hänestä tuli karkuri ja prostituoitu sen jälkeen, kun hänen isänsä murhasi hänen äitinsä ja tappoi sitten itsensä. Hänet on pidätetty useita kertoja huumeiden hallussapidosta, prostituutiosta ja tappavalla aseella tehdystä pahoinpitelystä. Zack kiristää Nomia lupaamalla pitää hänen menneisyytensä salassa, jos hän ei nosta syytettä Mollyn pahoinpitelystä. koska hän ei pysty saamaan oikeutta Mollylle paljastamatta omaa menneisyyttään, Nomi päättää ottaa oikeuden omiin käsiinsä. Hän saa Carverin yksin hotellihuoneeseensa ja hakkaa hänet verille. Sen jälkeen Nomi tekee kaksi sairaalakäyntiä: yhden Mollyn luo kertoakseen uutisen pahoinpitelystä ja kertoakseen hänelle, että Carverin teot eivät jääneet rankaisematta, ja toisen Cristalin luo pyytääkseen anteeksi loukkaantumistaan. Cristal myöntää tehneensä samanlaisen tempun saadakseen pääroolin eräässä esityksessä vuosia aiemmin. Koska Cristal on maailman väsymyksensä vuoksi ja koska hänen asianajajansa onnistuivat hankkimaan hänelle suuren rahakorvauksen, hän antaa Nomille anteeksi, ja he vaihtavat "Kaikki on hyvin" -suudelman. Nomi lähtee Las Vegasista ja liftaa kyydin Los Angelesiin, sattumalta saman kuljettajan kyydissä, joka aiemmin varasti hänen tavaransa hänen saapuessaan. Nomi vetää veitsensä esiin ja sanoo: "Haluan vitun matkalaukkuni", kun he ohittavat Nomia mainostavan mainostaulun, ja elokuva häipyy lopputeksteihin.</w:t>
      </w:r>
    </w:p>
    <w:p>
      <w:r>
        <w:rPr>
          <w:b/>
        </w:rPr>
        <w:t xml:space="preserve">Tulos</w:t>
      </w:r>
    </w:p>
    <w:p>
      <w:r>
        <w:t xml:space="preserve">Mikä on ohjelman ohjaajan nimi?</w:t>
      </w:r>
    </w:p>
    <w:p>
      <w:r>
        <w:rPr>
          <w:b/>
        </w:rPr>
        <w:t xml:space="preserve">Esimerkki 2.1457</w:t>
      </w:r>
    </w:p>
    <w:p>
      <w:r>
        <w:t xml:space="preserve">Psykiatrisessa sairaalassa entinen ylikomisario Charles Dreyfus (Herbert Lom) on pitkälti toipunut pakkomielteestään tappaa uusi ylikomisario Jacques Clouseau (Peter Sellers), ja häntä ollaan juuri päästämässä pois, kun Dreyfusin puolesta puhumaan saapuva Clouseau ajaa Dreyfusin jälleen hulluksi. Dreyfus pakenee välittömästi mielisairaalasta ja yrittää jälleen kerran tappaa Clouseaun asentamalla pommin samalla kun komisario (säännöllisin väliajoin) kaksintaistelee palvelijansa Caton (Burt Kwouk) kanssa. Pommi tuhoaa Clouseaun asunnon ja haavoittaa Catoa, mutta Clouseau itse on vahingoittumaton, sillä puhallettava valeasu nostaa hänet pois huoneesta. Dreyfus päättää, että tarvitaan tarkempi suunnitelma, ja värvää rikollisten armeijan asialleen ja kidnappaa ydinfyysikko professori Hugo Fassbenderin (Richard Vernon) ja professorin tyttären Margon (Briony McRoberts) pakottaen professorin rakentamaan "tuomiopäivän aseen" tyttärensä vapauden vastineeksi.Clouseau matkustaa Englantiin tutkimaan Fassbenderin katoamista, jossa hän tuhoaa heidän perheensä kodin ja kuulustelee taitamattomasti Fassbenderin ristiinpukeutuvaa hovimestaria Jarvisia (Michael Robbins). Vaikka sieppaajat, joille hänestä oli tullut vaarallinen todistaja, tappavat Jarvisin, Clouseau löytää johtolangan, joka johtaa hänet Oktoberfestiin Müncheniin, Saksaan. Samaan aikaan Dreyfus hajottaa Fassbenderin keksintöä käyttäen Yhdistyneiden Kansakuntien päämajan New Yorkissa ja kiristää maailman johtajia, mukaan lukien Yhdysvaltain presidenttiä ja hänen neuvonantajaansa (Gerald Fordin ja Henry Kissingerin pohjalta), salamurhaamaan Clouseaun. Monet kansakunnat kuitenkin ohjeistavat agenttejaan tappamaan muut salamurhaajat saadakseen Dreyfusin suosion ja mahdollisesti Tuomiopäivän koneen. Käskyjen ja Clouseaun tavanomaisen kömpelyyden seurauksena salamurhaajat päätyvät kaikki tappamaan toisensa, kunnes jäljelle jäävät vain Egyptin ja Venäjän agentit. egyptiläinen salamurhaaja (Omar Sharifin ansioitumaton cameo-osuus) ampuu yhden Dreyfusin kätyreistä luultuaan tätä Clouseauksi, mutta venäläinen agentti Olga Bariosova (Lesley-Anne Down) viettelee hänet, ja hän tekee saman virheen. Kun oikea Clouseau saapuu paikalle, hän on ymmällään Olgan kiintymyksestä, mutta saa häneltä tietää Dreyfusin sijainnin Baijerissa sijaitsevassa linnassa. Dreyfus iloitsee Clouseaun näennäisestä kuolemasta, mutta kärsii hammassärystä; hammaslääkäriksi naamioitunut Clouseau hiipii lopulta linnaan (hänen pääsynsä estyy linnan nostosillan takia). Dreyfus ei tunnista Clouseauta, ja Clouseau päätyy päihittämään molemmat typpioksidilla. Dreyfus tajuaa petoksensa, kun Clouseau erehtyy vetämään väärän hampaan, ja valmistautuu tuhoamaan Englannin koneella. Dreyfusin kätyreitä pakeneva Clouseau tekee tietämättään tyhjäksi Dreyfusin suunnitelmat, kun linnan ulkopuolella oleva keskiaikainen katapultti laukaisee Clouseaun tuomiopäivän koneen päälle. Kone alkaa toimia huonosti ja alkaa tulittaa Dreyfusia ja itse linnaa. Kun loput kätyrit, Fassbender ja hänen tyttärensä sekä lopulta Clouseau itse pakenevat liukenevasta linnasta, Dreyfus soittaa "Tiptoe Through the Tulips" -laulua linnan pilliurkuilla samalla kun hän itse hajoaa, kunnes hän ja linna katoavat.Palatessaan Pariisiin Clouseau saa vihdoin Olgan takaisin. Heidän seurustelunsa keskeytyy kuitenkin ensin Clouseaun ilmeisen kyvyttömyyden vuoksi riisua vaatteensa ilman kamppailua ja sitten Caton vuoksi, minkä jälkeen kaikki kolme heitetään makuuasennosta Seineen. Heti tämän jälkeen Clouseaun sarjakuvamainen kuva alkaa uida tietämättä, että hänen alapuolellaan odottaa jättimäinen versio Vaaleanpunaisesta pantterista (viittaus elokuvaan Jaws (Leuat jaws), minkä tekee ilmeiseksi elokuvan loppupuolella soiva musiikki).</w:t>
      </w:r>
    </w:p>
    <w:p>
      <w:r>
        <w:rPr>
          <w:b/>
        </w:rPr>
        <w:t xml:space="preserve">Tulos</w:t>
      </w:r>
    </w:p>
    <w:p>
      <w:r>
        <w:t xml:space="preserve">Ketkä salamurhaajat jäävät lopulta jäljelle?</w:t>
      </w:r>
    </w:p>
    <w:p>
      <w:r>
        <w:rPr>
          <w:b/>
        </w:rPr>
        <w:t xml:space="preserve">Esimerkki 2.1458</w:t>
      </w:r>
    </w:p>
    <w:p>
      <w:r>
        <w:t xml:space="preserve">Remy on idealistinen ja kunnianhimoinen nuori rotta, jolla on erittäin kehittynyt maku- ja hajuaisti. Idolinsa, hiljattain kuolleen kokin Auguste Gusteaun innoittamana Remy haaveilee pääsevänsä itse kokiksi. Kun vanha ranskalainen nainen löytää Remyn klaanin talostaan, he joutuvat pakenemaan, ja Remy joutuu paniikissa eroon perheestään. Hän päätyy Pariisin viemäreihin ja päätyy lopulta kattoikkunaan, josta on näkymät Gusteaun ravintolan keittiöön. Remyn seuratessa tilannetta Skinner, ravintolan kiero nykyinen omistaja ja Gusteaun entinen apukokki, palkkaa Alfredo Linguini -nimisen nuoren miehen roskapojaksi. Kun Linguini läikyttää keittopadan ja yrittää tehdä sen uudelleen, Remy tunnistaa, että hän sen sijaan pilaa sen, ja korjaa Linguinin virheet. Linguini saa Remyn kiinni, mutta piilottaa hänet, kun Skinner sitten kohtaa hänet keiton peukaloinnista. Kaksikon riidellessä keitto tarjoillaan vahingossa ja se osoittautuu menestykseksi. Colette Tatou, henkilökunnan ainoa naispuolinen kokki, vakuuttaa Skinnerin säilyttämään Linguinin, jota pidetään keiton luojana. Kun Skinner saa Remyn kiinni pakoyrityksestä, hän käskee Linguinin tappaa rotan, mutta Linguini huomaa Remyn älykkyyden ja päättää pitää hänet sen sijaan.Remy huomaa voivansa kontrolloida Linguinin liikkeitä vetämällä tätä hiuksista.Linguinin ensimmäisenä päivänä kokkina hän ja Remy keksivät keinon kommunikoida: Remy ohjaa Linguinia kuin marionettia vetämällä hänen hiuksistaan piilossa Linguinin toquen alla, kun taas Skinner antaa Coletten kouluttaa uutta kokkiaan.Skinner on epäluuloinen ja saa tietää, että poika on Gusteaun avioton poika ja ravintolan laillinen perijä, mikä vaarantaa Skinnerin määräysvallan ravintolassa ja tuottoisassa pakattujen elintarvikkeiden yrityksessä, jonka hän on perustanut ravintolan mainetta hyväksi käyttäen Gusteaun kuoleman jälkeen. Remy löytää todisteen Linguinin perinnöstä ja Skinneriä pakoiltuaan antaa sen Linguinille, joka syrjäyttää Skinnerin omistajuudesta. Ravintola menestyy edelleen, ja Linguinin ja Coletten välille kehittyy orastava romanssi, joka jättää Remyn syrjään. Remy huomaa, että myös hänen klaaninsa on tullut Pariisiin, ja hänet viedään heidän uuteen piilopaikkaansa, mutta huolimatta isänsä Djangon yrityksistä vapauttaa poikansa ihmisten ihailusta, Remy lähtee.Ranskan paras ravintolakriitikko Anton Ego, jonka aiempi negatiivinen arvostelu vei Gusteau'silta yhden tähdistä, ilmoittaa arvostelevansa ravintolan uudelleen seuraavana iltana. Erimielisyyden jälkeen Linguinin kanssa Remy johdattaa klaaninsa ryöstämään ravintolan ruokakomeroita kostoksi, mutta Linguini saa heidät kiinni ja heittää heidät ulos. Kun Skinner on nyt saanut selville Remyn taidot, hän ottaa hänet kiinni ja yrittää käyttää häntä uuden pakastevalmistesarjan luomiseen. Veljensä Emile ja Django kuitenkin vapauttavat Remyn. Hän palaa ravintolaan, mutta huomaa, ettei Linguini pysty tekemään ruokaa ilman häntä. Linguini pyytää anteeksi ja paljastaa totuuden henkilökunnalle, mutta he lähtevät epäuskoisina. Colette palaa myöhemmin muistettuaan Gusteaun mottoa: "Kuka tahansa osaa laittaa ruokaa." Django saapuu paikalle muun klaanin kanssa ja tarjoutuu auttamaan nähtyään poikansa päättäväisyyden. Remy antaa rottien kokata, kun taas Linguini tarjoilee pöytiä. Remy ja Colette valmistavat Egolle ja Skinnerille muunnelman rotatouillesta, joka muistuttaa Egoa hämmästyneenä hänen äitinsä ruoanlaitosta. Aterian aikana rotat joutuvat sitomaan Skinnerin ja terveystarkastajan, jotta nämä eivät paljastaisi osallisuuttaan ruoanlaittoon. Kun Ego pyytää saada tavata keittiömestarin, Linguini ja Colette pakottavat hänet odottamaan, kunnes muut ruokailijat ovat lähteneet, ennen kuin hän esittelee Remyn. Ego on tyrmistynyt ja poistuu ravintolasta syvälle ajatuksiinsa vaipuneena. Seuraavana päivänä hän kirjoittaa sanomalehteen positiivisen ja harkitun arvostelun, jossa hän toteaa, että Gusteaun kokki (Remy) on "ei muuta kuin Ranskan paras kokki." Positiivisesta arvostelusta huolimatta Gusteau's suljetaan, koska Linguinin ja Remyn oli vapautettava Skinner ja terveystarkastaja. Ego menettää uskottavuutensa kriitikkona, mutta rahoittaa suosittua uutta bistroa, "La Ratatouillea", jonka ovat perustaneet ja jota pyörittävät Remy, Linguini ja Colette; Ego käy bistrossa Remyn ruoan vuoksi. Rotat asettuvat uuteen kotiinsa bistron katolle.</w:t>
      </w:r>
    </w:p>
    <w:p>
      <w:r>
        <w:rPr>
          <w:b/>
        </w:rPr>
        <w:t xml:space="preserve">Tulos</w:t>
      </w:r>
    </w:p>
    <w:p>
      <w:r>
        <w:t xml:space="preserve">Mitä Linguini vuodattaa?</w:t>
      </w:r>
    </w:p>
    <w:p>
      <w:r>
        <w:rPr>
          <w:b/>
        </w:rPr>
        <w:t xml:space="preserve">Esimerkki 2.1459</w:t>
      </w:r>
    </w:p>
    <w:p>
      <w:r>
        <w:t xml:space="preserve">Doug (Rhys Darby) elää täydellisessä huolettomassa maailmassa, mutta hänen elämänsä särkyy, kun pitkäaikainen tyttöystävä Susan (Faye Smythe) jättää hänet. Tosin Doug löytää loukkaantuneen ankan ja alkaa hoitaa sitä paremmin. Tämä uusi motivaatio saa Dougin aloittamaan uuden matkan elämässään, jonka seurauksena hän rakastuu eläinlääkäri Hollyyn (Sally Hawkins). Tosin rakkauden tie ei ole koskaan helppo, ja juuri kun luulet saaneesi sen hallintaan, se lähtee lentoon. Susan palaa hänen elämäänsä, ja Dougin on opittava arvokas opetus, nojattava ystäviinsä ja seurattava sydäntään.</w:t>
      </w:r>
    </w:p>
    <w:p>
      <w:r>
        <w:rPr>
          <w:b/>
        </w:rPr>
        <w:t xml:space="preserve">Tulos</w:t>
      </w:r>
    </w:p>
    <w:p>
      <w:r>
        <w:t xml:space="preserve">Mikä on Hollyn ammatti?</w:t>
      </w:r>
    </w:p>
    <w:p>
      <w:r>
        <w:rPr>
          <w:b/>
        </w:rPr>
        <w:t xml:space="preserve">Esimerkki 2.1460</w:t>
      </w:r>
    </w:p>
    <w:p>
      <w:r>
        <w:t xml:space="preserve">Elokuva alkaa, kun tutkimusmatkailijakolmikko piileskelee luolassa Afrikassa. Yksi tutkimusmatkailijoista, raskaana oleva nainen, saa vampyyrilepakon pureman, minkä jälkeen elokuva siirtyy ajassa eteenpäin pieneen eurooppalaiseen kylään, jossa tapahtuu sarja salaperäisiä murhia. Kyläläiset kokoontuvat jokaisen murhan jälkeen mielellään joukkona soihtujen kanssa professori Kristanin (Ralph Morgan) talolle. Kyläläiset epäilevät, että murhista on vastuussa jättiläislepakko. Kristan neuvoo kyläläisiä pysymään turvassa ja vakuuttaa heille, että tieteellinen selitys on olemassa, mutta myöhemmissä kohtauksissa Kristan itse paljastuu murhaajaksi. Häntä kohtaavat (pimeyden laukaisemat) kohtaukset, jotka muuttavat hänet transsin kaltaiseen murhanhimoiseen tilaan. Kun hän on tehnyt murhan, hän herää transsista ilman mitään muistikuvaa teosta ja uskoo vain pyörtyneensä. Kristanin unohduksen tekee mahdolliseksi hänen uskollinen kyttyräselkä Zan, joka on ainoa Kristanin tilasta tietävä henkilö. Zan seuraa Kristania, kun tämä on transsissa, ja varmistaa, ettei professori paljastu.Kristanin vanha ystävä, tohtori Bizet, saapuu vierailulle, ja pian hän epäilee, mitä on tekeillä. Bizet paljastaa Kristanille, että Kristanin äitiä puri vampyyrilepakko ja että vampirismin piirteet ovat todennäköisesti periytyneet Kristanille lamarckismin mukaisesti. (Yleisö ymmärtää nyt, että alkupuolen takauman raskaana oleva tutkimusmatkailija on ollut Kristanin äiti.) Kun Kristanin kihlattu (Maxine Doyle) joutuu lumoutuneen Kristanin hyökkäyksen kohteeksi, kyläläisten joukko olettaa Zanin olevan syyllinen ja jahtaa häntä kallion reunalle luolan sisälle. Kristan saapuu paikalle ja tunnustaa murhat huolimatta Zanin (professorin pelastamiseen tähtäävistä) vastalauseista, joiden mukaan hän, kyttyräselkä, on itse asiassa murhaaja. Joukon katsellessa Kristan heittäytyy jyrkänteen reunalta ja Zan seuraa häntä.</w:t>
      </w:r>
    </w:p>
    <w:p>
      <w:r>
        <w:rPr>
          <w:b/>
        </w:rPr>
        <w:t xml:space="preserve">Tulos</w:t>
      </w:r>
    </w:p>
    <w:p>
      <w:r>
        <w:t xml:space="preserve">Mistä Kristan ja tohtori Bizet tuntevat toisensa?</w:t>
      </w:r>
    </w:p>
    <w:p>
      <w:r>
        <w:rPr>
          <w:b/>
        </w:rPr>
        <w:t xml:space="preserve">Esimerkki 2.1461</w:t>
      </w:r>
    </w:p>
    <w:p>
      <w:r>
        <w:t xml:space="preserve">Salaperäinen musta rahtialus seilaa läpi yön, ilmeisesti autiona. Alus havaitsee lähellä risteilyaluksen ja muuttaa kurssiaan, kun ruumiittomat äänet julistavat saksaksi: "Taisteluasemat!". Vihollinen näkyvissä!" Risteilyaluksella piikikäs kapteeni Ashland on viimeisellä matkallaan, ja hänen sijaisensa, kapteeni Trevor Marshall, on tuonut mukanaan perheensä. Rahtialus suuntaa suoraan heitä kohti ja puhaltaa torveensa. Ashlandin parhaista yrityksistä huolimatta rynnäkköön ryntäävä rahtialus törmää risteilyalukseen ja upottaa sen. (Osa uppoamiskohtauksista on otettu vuoden 1960 elokuvasta The Last Voyage, ja ne on tummennettu vastaamaan yövaikutelmaa). Seuraavana aamuna kourallinen eloonjääneitä - Marshall, hänen vaimonsa Margaret (Howes) ja heidän lapsensa Robin ja Ben, nuori upseeri Nick ja hänen rakkautensa Lori, laivan koomikko Jackie ja matkustaja rouva Morgan - ajelehtivat suurella hylynpalasella. Ashland nousee lähistöllä pintaan ja hänet tuodaan alukseen tuskin tajuissaan. Myöhemmin eloonjääneet törmäävät mustaan rahtialukseen tietämättä, että se on se alus, joka hyökkäsi heidän kimppuunsa. He löytävät perästä riippuvat tikkaat ja kiipeävät alukseen, mutta tikkaat putoavat mereen, kun upseerit yrittävät kiivetä niitä ylös loukkaantuneen Ashlandin kanssa. Kun kaikki ovat vihdoin aluksella, Jackie yrittää koota selviytyjiä huumorilla, mutta vaijeri tarttuu häntä nilkasta, ja yksi aluksen nostureista heilauttaa hänet ulospäin, jolloin hän laskeutuu veteen ja irtoaa, kunnes hänet pyyhkäistään perään ja hän katoaa.Järkyttyneinä selviytyjät tutkivat tyhjän, kaikuvan aluksen käytäviä ja löytävät sieltä vain hämähäkinverkkoja ja 1930-luvun muistoesineitä. Luukut avautuvat ja sulkeutuvat itsestään, valot syttyvät ja sammuvat, ja heiluva palikka tyrmää Nickin, joka tutkii kannen yläpuolella. Samaan aikaan houraileva Ashland kuulee salaperäisen äänen puhuvan hänelle saksaksi ja kertovan: "Tämä laiva on odottanut sinua... Se on uusi laivasi....Sinun mahdollisuutesi on tullut!". Lopulta muut asettuvat pölyiseen punkkihuoneeseen, ja he hajaantuvat hakemaan tarvikkeita ja loukkaantunutta kapteenia. Rouva Morgan löytää gramofonin ja elokuvaprojektorin, jotka yhtäkkiä käynnistyvät itsestään. Katsellessaan elokuvaa (vuoden 1936 "Kaikki on rytmiä") ja syödessään kovaa karkkia yhdestä laivan kaapeista hän muuttuu irvokkaasti epämuodostuneeksi. Kauhuissaan hän kompuroi takaisin punkkahuoneeseen, jossa riivattu Ashland kuristaa hänet. nyt hereillä ja ilmeisesti laivan kuolleen kapteenin riivaamana Ashland pukeutuu sotaväen upseerin univormuun ja ilmoittaa olevansa kapteeni. Marshall ja Nick tekevät kylmäävän löydön: laiva oli aikoinaan Kriegsmarinen vankila-alus, ja sen vankien ja miehistön haamut ovat yhä aluksella. Molemmat päättävät paeta, mutta he estyvät, kun laivan pelastusveneet laskeutuvat mereen itsestään ja ajautuvat pois. Epätoivoisina eloonjääneet yrittävät levätä, mutta Ashland, joka nyt kulkee laivan käytävillä, kiusaa heitä edelleen. Lori joutuu sokkiin, kun hänen suihkuvetensä muuttuu vereksi; Ashland heittää hänet yli laidan. Marshallin ja Nickin kimppuun hyökkää laivan elektroniikan läpitunkeva vinkuna, kun projektori näyttää nyt elokuvia Adolf Hitleristä. Nick syöksyy Ashlandin kimppuun, mutta syöksyy sen sijaan luurankojäänteitä sisältävään verkkoon, jossa Ashland hukuttaa hänet. Marshall onnistuu puukottamaan vahingoniloista Ashlandia, mikä ilmeisesti tappaa hänet ja pysäyttää aluksen. Alhaalla etsiessään Marshall löytää pelastuslautan pakastimesta, joka on täynnä pudonneiden lentäjien ja merimiesten jäätyneitä ruumiita, mutta kun lapset ovat hyppäämässä yli laidan, henkiin herännyt Ashland ottaa Margaretin kiinni ja vangitsee hänet ketjulokeroon. Ashland tyrmää Marshallin, mutta herää ajoissa löytääkseen Margaretin, joka on paennut kaapista. Kapteeni Ashland yrittää ampua pakenevaa Marshallin perhettä Mauser-kiväärillä. sillä välin miehistön henget havaitsevat toisen risteilyaluksen ja ryhtyvät jahtaamaan sitä välittämättä Ashlandista, joka haluaa sen sijaan ajaa Marshallin lautan alas. Yrittäessään ottaa laivan uudelleen haltuunsa Ashland ryntää konehuoneeseen ja ampuu turhaan koneistoa, mutta putoaa ohjausvaihteeseen ja murskautuu kuoliaaksi. Hänen tuskalliset huutonsa kaikuvat laivassa ja liittyvät aiempien uhrien huutoihin. Ylhäällä Marshallit iloitsevat, kun rahtialus kääntyy ja purjehtii pois. Ajelehdittuaan jonkin aikaa etsintähelikopteri havaitsee heidät ja pelastaa heidät, minkä jälkeen kuolonalus näkyy höyryävän eteenpäin täydellä vauhdilla. Miehistön haamut julistavat jälleen kerran saksaksi "Vihollinen näkyvissä!". Se suuntaa kohti toista matkustaja-alusta, ja törmäyksen ääniä säestää sen torven riemukas puhallus.</w:t>
      </w:r>
    </w:p>
    <w:p>
      <w:r>
        <w:rPr>
          <w:b/>
        </w:rPr>
        <w:t xml:space="preserve">Tulos</w:t>
      </w:r>
    </w:p>
    <w:p>
      <w:r>
        <w:t xml:space="preserve">Kuka löytää gramofonin ja elokuvaprojektorin?</w:t>
      </w:r>
    </w:p>
    <w:p>
      <w:r>
        <w:rPr>
          <w:b/>
        </w:rPr>
        <w:t xml:space="preserve">Esimerkki 2.1462</w:t>
      </w:r>
    </w:p>
    <w:p>
      <w:r>
        <w:t xml:space="preserve">Vuonna 1978 nuori Dave Buznik on suutelemassa unelmiensa tyttöä, kun paikallinen kiusaaja Arnie Shankman vetää hänen housunsa ja alusvaatteensa alas ja nolaa hänet kaikkien edessä. Tämä jättää Davelle pysyvän trauman julkisesta kiintymyksestä ja tunteidensa tukahduttamisesta. Kaksikymmentäviisi vuotta myöhemmin Dave Buznik asuu New Yorkissa ja työskentelee sihteerinä Frank Headille, pahoinpitelevälle pomolle, joka ottaa kunnian Daven työstä. Hänen ongelmansa ulottuvat myös hänen yksityiselämäänsä, sillä hänen tyttöystävänsä Lindan entinen poikaystävä Andrew on edelleen läheinen ystävä ja suhtautuu Daveen alentuvasti töissä.Kun Dave lentää liiketapaamiseen, hän istuu Buddy Rydell -nimisen miehen vieressä. Kun lentoemännän ja lentosheriffin ärsytykset saavat Daven, joka toistuvasti halusi kuulokkeet Buddyn ehdottaman elokuvan katsomista varten, menettämään malttinsa, lentosheriffi, joka sekoittaa Daven rasistiksi, tainnuttaa hänet, ja Dave pidätetään lentoemännän pahoinpitelystä ja tuomitaan vihanhallintaterapiaan. Terapeutti sattuu olemaan Buddy. Buddyn epäsovinnaiset tekniikat saavat Daven menettämään malttinsa, ja Buddy kertoo Davelle tunnistavansa tämän ongelmaksi passiivis-aggressiivisen vihan. Kun Dave joutuu baaritappeluun, jonka aiheuttaa Chuck, toinen Buddyn potilaista, Dave lähetetään takaisin oikeuteen, ja Buddy puuttuu hänen puolestaan asiaan ja päättää muuttaa Daven luokse ja varjostaa häntä elämässään osana intensiivisempää terapiaa. Jos Dave ei noudata sääntöjä, hän joutuu vuodeksi vankilaan. Buddyn yllättävä ja leijuva kämppäkaveri ärsyttää Davea, mikä saa Buddyn tarjoamaan lisää terapeuttisia neuvoja, jotka puolestaan ärsyttävät Davea entisestään. Vaikka Dave uskoo, että Andrew ei tee mitään pilatakseen hänen työtään, Buddy epäilee muuta ja sanoo hänelle, että hänen on alettava taistella vastaan tai mikään ei muutu. Saatuaan Buddylle puhelinsoiton, jossa kerrotaan, että hänen äitinsä on pienessä leikkauksessa, Dave vitsailee hänelle sen vakavuudesta, mikä saa Buddyn varoittamaan, että hän saa Daven takaisin. nähtyään Buddyn äidin he pysähtyvät ravintolaan matkalla takaisin New Yorkiin. Buddyn painostuksen jälkeen Dave flirttailee ja lähtee kotiin nuoren naisen kanssa, mutta torjuu tämän lemmenennakot uskollisuudesta Lindaa kohtaan. Myöhemmin Dave järkyttyy kuullessaan, että Buddy on kertonut Lindalle naisesta, mutta Buddy selittää, että nainen oli hänen entinen potilaansa, joka oli järjestänyt tapaamisen kostaakseen Davelle "kuolevan äidin" pilan, ja hän selittää totuuden Lindalle. Buddy lähtee kiertotietä buddhalaistemppeliin, jotta Dave voi kohdata munkiksi muuttuneen Arnien. Kiduttajaansa kohdatessaan Arnie esittää Davelle vilpittömät anteeksipyyntönsä siitä, että hän oli kiusannut häntä koko elämänsä ajan, ja vakuuttaa, ettei Dave ansainnut pahoinpitelyä, mutta hän nauraa, kun Dave muistuttaa häntä suutelutapauksesta. Buddy ja epäröivä Dave provosoivat Arnieta valehtelemalla Daven paljastaneen itsensä Arnien mielisairaalle siskolle, ja Dave ja Arnie riitelevät. Dave ja Buddy kiusaavat munkit raivoon ja heidät ajetaan pois alueelta, ja Dave tuntee olonsa hyväksi kohdatessaan piinaajansa. Takaisin New Yorkissa Dave yrittää kosia Lindaa, mutta menettää hermonsa, ja Linda ehdottaa, että he pitäisivät taukoa suhteestaan. Pian sen jälkeen, kun Buddy alkaa seurustella Lindan kanssa, Dave (joka ei tiennyt, että tämä oli hänen terapiansa seuraava vaihe) pitää tätä viimeisenä pisarana ja menettää malttinsa hyökkäämällä Buddyn kimppuun. Kun Dave kutsutaan takaisin oikeuteen, tuomari antaa hänelle lähestymiskiellon ja uhkaa lukita hänet lukkojen taakse, jos Dave tekee uuden välikohtauksen.Dave kutsutaan töihin ja hänen pomonsa huutaa hänelle, ja lopulta Dave napsahtaa, kun hän saa tietää, että hänen pomonsa ohitti hänet tahallaan ja antoi ylennyksen Andrew'lle. Hän kohtaa välittömästi molemmat miehet siitä, miten he ovat kohdelleet häntä huonosti aiemmin. Dave haukkuu Andrew'ta siitä, että tämä yrittää häiritä sekä hänen ylennystään että hänen ja Lindan suhdetta ja paljastaa haluavansa Andrew'n pysyvästi pois heidän elämästään. Andrew yrittää loukata häntä siitä, että hän on liian riippuvainen Buddysta, joka tukee häntä, ja myöntää, ettei hän ole tarpeeksi hyvä Lindalle. Buddyn neuvoa kuunnellen Dave kumoaa väitteen ja tyrmää Andrew'n tyrmäyksellä. Hän jatkaa pomonsa nöyryyttämistä hajottamalla tämän toimiston golfmailalla ja muistuttamalla häntä kaikista niistä vuosista, jolloin hän oli ollut uskollinen vain siksi, että häneltä evättiin ylennys, jota hän niin kovasti halusi, jonkun sellaisen hyväksi, joka ei sitä ansainnut. Dave kertoo sitten pomolleen, että jos hän pääsee vankilasta kolmen vuoden sisällä, hän odottaa pomonsa tekevän oikein ja antavan hänelle ylennyksen, josta Andrew oletettavasti erosi. Hänen pomonsa suostuu ja Dave lähtee. Kun Dave kuulee, että Buddy on vienyt Lindan New York Yankeesin otteluun, hän olettaa, että Buddy aikoo varastaa hänen ehdotuksensa idean, ja ryntää stadionille. Turvamiehet ottavat hänet kiinni ja alkavat poistaa häntä stadionilta, mutta pormestari Rudy Giuliani käskee heitä antamaan Daven puhua. Myönnettyään, että hänellä on vihaongelma ja että hän on valmis muuttumaan, Dave suostuu suutelemaan Lindaa stadionin edessä vastineeksi siitä, että Linda menee hänen kanssaan naimisiin. Linda ja Buddy paljastavat sitten, että peli oli viimeinen osa Daven terapiaa, ja selittävät, että kaikki ne piinaajat ja pahennukset, joita Dave on joutunut kokemaan, olivat Buddyn tekosia, jotta hän oppisi, kuinka purkaa vihaansa terveellisissä määrin, jotta se ei kasaantuisi. Matkustaja, tuomari, tarjoilija ja lentoemäntä ovat Buddyn ystäviä. Dave kysyy sitten häntä tainnuttaneesta Sky Marshallista, oliko hän tekemisissä Buddyn kanssa, ja Linda myöntää, ettei ollut. 3 osallistuu Buddyn muiden potilaiden kanssa piknikille, jossa Dave tekee Buddylle viimeisen pilan, jossa ystävä pitää ryhmää pystyssä vesipistoolilla, ja elokuva päättyy, kun ystävät laulavat yhdessä "I Feel Pretty"-kappaleen West Side Storystä.</w:t>
      </w:r>
    </w:p>
    <w:p>
      <w:r>
        <w:rPr>
          <w:b/>
        </w:rPr>
        <w:t xml:space="preserve">Tulos</w:t>
      </w:r>
    </w:p>
    <w:p>
      <w:r>
        <w:t xml:space="preserve">Kenen vieressä Dave istuu lentokoneessa?</w:t>
      </w:r>
    </w:p>
    <w:p>
      <w:r>
        <w:rPr>
          <w:b/>
        </w:rPr>
        <w:t xml:space="preserve">Esimerkki 2.1463</w:t>
      </w:r>
    </w:p>
    <w:p>
      <w:r>
        <w:t xml:space="preserve">Argoksen kuningas Acrisius (Donald Houston) vangitsee tyttärensä Danan (Vida Taylor), joka on mustasukkainen tämän kauneudesta. Kun Zeus-jumala (Laurence Olivier) tekee tyttären raskaaksi, Acrisius lähettää tyttärensä ja vastasyntyneen pojanpoikansa Perseuksen mereen puisessa arkussa. Kostoksi Zeus tappaa Akrisiuksen ja käskee Poseidonia (Jack Gwillim) vapauttamaan viimeisen titaaneista, jättiläismäisen meriolennon nimeltä Kraken, tuhoamaan Argoksen. Sillä välin DanaÃ" ja Perseus kelluvat turvallisesti Serifoksen saarelle, jossa Perseus kasvaa aikuiseksi.Kalibos (Neil McCarthy), merenjumalatar Thetiksen (Maggie Smith) poika, on nuori mies, joka on kihloissa naimassa prinsessa Andromedaa (Judi Bowker), kuningatar Kassiopeian (SiÃ¢n Phillips) tytärtä ja rikkaan Joppan kaupungin perijää; Mutta koska hän on syyllistynyt useisiin Zeusta vastaan tehtyihin julmuuksiin, kuten Zeuksen pyhien lentävien hevosten (paitsi Pegasoksen) metsästämiseen ja tuhoamiseen, Zeus muuttaa Kaliboksen hirviömäiseksi satiiriksi, ja hänen kansansa karkottaa hänet. Kostaakseen Thetis kuljettaa aikuisen Perseuksen (Harry Hamlin) Serifoksesta Joppan hylättyyn amfiteatteriin, jossa hän ystävystyy vanhan runoilijan Ammonin (Burgess Meredith) kanssa ja saa tietää, että Andromeda on kirouksen alainen eikä voi mennä naimisiin, ellei hänen kosijansa vastaa onnistuneesti arvoitukseen, jonka epäonnistuneet poltetaan roviolla. Auttaakseen poikaansa Zeus lähettää Perseukselle Athenalta (Susan Fleetwood) jumalan valmistaman kypärän, joka tekee käyttäjänsä näkymättömäksi, Afroditelta (Ursula Andress) taikamiekan ja Heralta (Claire Bloom) kilven. Kypärä päällään Perseus vangitsee Pegasoksen ja seuraa Andromedaa saadakseen tietää seuraavan arvoituksen. Kalibos melkein tappaa Perseuksen, mutta onnistuu katkaisemaan toisen Kaliboksen kädestä ja menettää samalla kypäränsä.Perseus ystävystyy Thallon (Tim Pigott-Smith) kanssa ja esittäytyy kosijaksi ja vastaa oikein arvoitukseen, jolloin hän esittää Kaliboksen katkaistun käden. Perseus voittaa Andromedan käden avioliittoon. Kun Kalibos huomaa, ettei Thetis voi toimia Perseusta vastaan, hän vaatii häntä kostamaan Joppeen. Häissä kuningatar Kassiopeia vertaa Andromedan kauneutta Thetiksen kauneuteen, jolloin Thetis vaatii Andromedan uhraamista Krakenille Joppan tuhon uhalla.MeduusaGorgoPerseus etsii keinoa Krakenin voittamiseksi, ja Pegasos jää Caliboksen ja hänen miehiensä vangiksi. Zeus käskee Athenaa antamaan Perseukselle pöllönsä Bubon, mutta tämä käskee Hephaistosta (Pat Roach) rakentamaan sen sijaan kultaisen kopion Bubosta, joka johdattaa Perseuksen Stygian noitien (Flora Robson, Anna Manahan ja Freda Jackson) luo. Ottamalla heidän taikasilmänsä Perseus pakottaa heidät paljastamaan, että ainoa keino Krakenin kukistamiseksi on käyttää Meduusa Gorgonin päätä, joka asuu Styx-joen saarella Tuonelan reunalla. Seuraavana päivänä ryhmä jatkaa matkaansa ilman Andromedaa ja Ammonia, jotka palaavat Joppeen. gorgonisaarella kolmen sotilaansa kanssa Perseus taistelee Meduusan vartijaa, kaksipäistä koiraa nimeltä Dioskilos vastaan, joka tappaa yhden hänen seuralaisensa, mutta Perseus puuttuu asiaan viime hetkellä ja tappaa pedon. Perseus johdattaa kaksi jäljellä olevaa liittolaistaan gorgonien pesään. Hänen kaksi muuta kumppaniaan kuolevat kohdatessaan Meduusan; Meduusa ampuu yhden sotilaista nuolella ja muuttaa toisen kiveksi. Perseus käyttää kilvensä heijastavaa alapuolta Meduusan harhauttamiseen, mestaa Meduusan ja kerää hänen päänsä, mutta kilpi liukenee Meduusan syövyttävään vereen. Kun Perseus ja hänen seurueensa valmistautuvat paluuseen, Kalibos tunkeutuu heidän leiriinsä ja puhkaisee Meduusan päätä kantavan viitan, jolloin Meduusan veri vuotaa ja synnyttää kolme jättiläismäistä skorpionia, joita kutsutaan skorpioikeiksi. Skorpionit hyökkäävät, ja Thallo pystyy tappamaan yhden niistä, mutta Calibos itse tappaa hänet. Perseus tappaa kaksi muuta skorpionia ja sen jälkeen tappaa Caliboksen ja suree Thallon kuolemaa.Kraken tulee hakemaan AndromedaaKamppailun heikentämänä Perseus lähettää Bubon pelastamaan Pegasoksen, jota Caliboksen kätyrit pitävät vankina. Bubo onnistuu tehtävässään ja onnistuu tuhoamaan myös Caliboksen leirin. Perseus saavuttaa Joppan amfiteatterin, mutta lyyhistyy uupumuksesta tajuttomaksi. Andromeda kahlitaan Joppan ulkopuolella oleviin merijyrkänteisiin, ja itse Kraken kutsutaan paikalle. Bubo harhauttaa Krakenin huomion, kunnes Perseus, jonka voimat Zeus oli salaa palauttanut ennen Krakenin vapauttamista, ilmestyy Pegasuksen selässä. Sitä seuranneessa taistelussa Perseus kivittää Krakenin Meduusan päähän, jolloin se murtuu palasiksi. Sen jälkeen hän heittää pään mereen, vapauttaa Andromedan ja menee tämän kanssa naimisiin. Jumalat ennustavat, että Perseus ja Andromeda elävät onnellisina, hallitsevat viisaasti ja saavat lapsia, ja Zeus kieltää muita jumalia kostamasta heille. Perseuksen, Andromedan, Pegasoksen ja Kassiopeian tähdistöt luodaan heidän kunniakseen.</w:t>
      </w:r>
    </w:p>
    <w:p>
      <w:r>
        <w:rPr>
          <w:b/>
        </w:rPr>
        <w:t xml:space="preserve">Tulos</w:t>
      </w:r>
    </w:p>
    <w:p>
      <w:r>
        <w:t xml:space="preserve">Missä on amfiteatteri?</w:t>
      </w:r>
    </w:p>
    <w:p>
      <w:r>
        <w:rPr>
          <w:b/>
        </w:rPr>
        <w:t xml:space="preserve">Esimerkki 2.1464</w:t>
      </w:r>
    </w:p>
    <w:p>
      <w:r>
        <w:t xml:space="preserve">Emma KÃ¼sters (Mira), työläisnainen, asuu Frankfurtissa poikansa ja miniänsä kanssa. Tehdessään ulkotöitä sähköpistokkeiden kokoonpanossa rouva KÃ¼sters saa tietää, että hänen miehensä Hermann (rengastehtaan työntekijä parikymmentä vuotta) on tappanut esimiehensä ja tehnyt sitten itsemurhan. Myöhemmin käy ilmi, että herra KÃ¼sters oli tullut tilapäisesti hulluksi kuultuaan irtisanomisilmoituksia. joukko toimittajia käyttää surevaa KÃ¼sters-äitiä hyväkseen ja tekee kuolemantapauksista sensaatiohakuisia. Koska KÃ¼sters ei löydä lohtua pojaltaan Ernstiltä (Meier), miniältään Heleneltä (Irm Hermann), joka lähtee heti lomalle, eikä tyttäreltään (Caven), hän kääntyy Karl ja Marianne ThÃ¤lmannin (Böhm ja Carstensen) puoleen, jotka ovat Saksan kommunistisen puolueen (DKP) jäseniä. He esittäytyvät Hermannin hautajaisissa ja kutsuvat KÃ¼stersin kotiinsa, jonka Marianne oli perinyt. kommunistit pitävät KÃ¼stersin miestä "vallankumouksellisena" ja kapitalismin harhaanjohtuneena uhrina, mutta KÃ¼sters ei aluksi ole vakuuttunut, sillä hänen miehensä piti kommunisteja häirikköinä. Hänen tyttärensä Corinna neuvoo äitiään olemaan missään tekemisissä heidän kanssaan ja huomauttaa viranomaisten ja ihmisten erilaisista oloista idässä. Eräässä aikakauslehdessä ilmestyy Niemeyerin (Gottfried John), kuvajournalistin, joka oli aiemmin osoittanut erityistä kiinnostusta perhettä kohtaan, artikkeli tragediasta. Emma pitää artikkelia vastenmielisenä, mutta hänen tyttärensä, joka on aloittanut suhteen Niemeyerin kanssa, puolustaa Niemeyeriä sillä perusteella, että hän ansaitsee elantonsa. Tehtaalla Emma KÃ¼sters joutuu toteamaan, että hänen tapauksessaan ei sovelleta yrityksen eläkejärjestelmää; työläisneuvosto ja yrityksen johtokunta ovat erimielisiä asiasta. Hänen tyttärensä lähtee, ja Ernst ja Helene, jotka ovat juuri palanneet lomalta, ilmoittavat perustavansa oman kodin. Helene, joka odottaa lasta, ei tule toimeen kälynsä kanssa.Emma KÃ¼sters liittyy nyt kommunistiseen puolueeseen, koska hänestä Karlin sanomalehtiartikkeli oli sympaattisempi, mutta puhuttuaan ensimmäisessä DKP:n poliittisessa kokouksessa hän tapaa nuoren miespuolisen lehtimyyjän, joka väittää, että hänen etunsa on todella hänen miehensä nimen puhdistamisessa. Mies antaa hänelle yhteystietonsa. Hän alkaa nopeasti olla kärsimätön kommunistien passiiviseen taktiikkaan; heidän on kampanjoitava tulevissa vaaleissa, Karl selittää. Hän ottaa yhteyttä pieneen anarkistiryhmään, joka on kommunisteja pienempi, mutta väittää olevansa sisukkaampi.Elokuvassa on kaksi loppua: Anarkistien johtava jäsen Horst Knab vaatii Niemeyerin tapaamista lehden toimistolla, mutta sihteeri ("Lilo Pempeit", Fassbinderin äiti) sanoo, ettei Niemeyer ole tavoitettavissa. Päätoimittaja ehdottaa, että KÃ¼sters lähettää kirjeen, jonka hän voisi julkaista. Anarkistit ottavat henkilökunnan panttivangiksi aseella uhaten, myös Niemeyerin, joka asuu nyt Corinnan kanssa ja saapuu paikalle tietämättömänä siitä, miten pitkälle tilanne on edennyt. Anarkistit vaativat kaikkien Länsi-Saksan poliittisten vankien vapauttamista, Mercedes 600:a, jolla heidät viedään lentokentälle, ja Boeing 707:ää, jolla heidät viedään pois maasta. KÃ¼sters on kauhuissaan anarkistien vaatimuksista, mutta kuolee poliisin kanssa käydyssä yhteenotossa. Knab tappaa Linken (päätoimittaja), mutta myös Knab ammutaan. (Kertomuksen viimeiset vaiheet on kuvattu yksityiskohtaisesti kuvateksteillä.) Toisessa lopetuksessa (jota on käytetty lähinnä amerikkalaisessa painoksessa) Niemeyer on lehden toimituksessa, mutta kun henkilökunta alkaa lähteä työpäivän päätteeksi, kaksi anarkistia kyllästyvät istumalakkoiluun ja lähtevät pois KÃ¼stersin jäädessä. Tyttärensä Corinna, joka ilmeisesti asuu nyt Niemeyerin kanssa, joka on soittanut hänelle, sanoo hänelle, että hän tekee itsensä naurunalaiseksi, ja Emma KÃ¼sters tapaa ystävällisen lehden toimiston vahtimestarin, jonka vaimo on kuollut. Leski ja leskimies lähtevät syömään yhdessä, ja ilmeisesti romanttinen suhde alkaa. 1970-luvun saksalaisen median verenhimoa Fassbinderin elokuva kritisoi samalla tavalla kuin Katharina Blumin kadonnut kunnia (ohjaajina Volker Schlöndorff ja Margarethe von Trotta). Fassbinderin elokuva menee kuitenkin pidemmälle kritisoimalla nyky-yhteiskunnassa vallitsevaa ylivoimaista itsekkyyttä. Lähes kaikki, jotka äiti KÃ¼sters kohtaa, ovat itsekkäitä eivätkä välitä lohduttaa häntä. Fassbinder kritisoi selvästi myös Saksan pienen kommunistisen puolueen maltillisuutta ja "nojatuoliaktivismia".</w:t>
      </w:r>
    </w:p>
    <w:p>
      <w:r>
        <w:rPr>
          <w:b/>
        </w:rPr>
        <w:t xml:space="preserve">Tulos</w:t>
      </w:r>
    </w:p>
    <w:p>
      <w:r>
        <w:t xml:space="preserve">Kuka kuolee yhteenotossa poliisin kanssa?</w:t>
      </w:r>
    </w:p>
    <w:p>
      <w:r>
        <w:rPr>
          <w:b/>
        </w:rPr>
        <w:t xml:space="preserve">Esimerkki 2.1465</w:t>
      </w:r>
    </w:p>
    <w:p>
      <w:r>
        <w:t xml:space="preserve">Seitsemäntoista-vuotias Ree Dolly (Jennifer Lawrence) huolehtii mielisairaasta äidistään, kahdentoista vuoden ikäisestä veljestään Sonnysta (Isaiah Stone) ja kuusivuotiaasta siskostaan Ashleesta (Ashlee Thompson). Joka päivä Ree huolehtii siitä, että hänen sisaruksensa syövät, ja opettaa heille selviytymisen perustaitoja, kuten metsästystä ja ruoanlaittoa. Perhe on varaton. Reen isä Jessup ei ole ollut kotona pitkään aikaan; hänen olinpaikkansa on tuntematon. Hän on takuita vastaan vapaalla jalalla pidätyksen jälkeen "crank" -nimisen aineen valmistamisesta. sheriffi Baskin (Garret Dillahunt) kertoo Reelle, että jos hänen isänsä ei saavu oikeuteen, he menettävät talon, koska se oli pantu osaksi hänen takuita. Ree lähtee etsimään isäänsä ja seuraa hänen jälkiään maailmaan, jossa metan käyttö on yleistä, väkivalta on yleistä ja ihmisiä sitovat uskollisuuden ja salassapidon koodit. Hän aloittaa metamfetamiiniriippuvaisesta sedästään Teardropista (John Hawkes) ja jatkaa kaukaisempien sukulaisten pariin, ja lopulta hän yrittää puhua paikallisen rikollispomon Thump Miltonin (Ronnie Hall) kanssa. Milton kieltäytyy tapaamasta häntä; ainoat tiedot, joita Ree saa, ovat varoituksia jättää tilanne rauhaan ja tarinoita, joiden mukaan Jessup kuoli amfetamiinilaboratorion tulipalossa tai häipyi kaupungista välttääkseen oikeudenkäynnin.Kun Jessup ei saavu oikeudenkäyntiin, takuumies (Tate Taylor) tulee etsimään häntä ja kertoo Reelle, että hänellä on noin viikko aikaa, ennen kuin talo ja tontti takavarikoidaan. Ree kertoo hänelle, että Jessupin täytyy olla kuollut, koska "Dollyt eivät juokse". Mies kertoo Reelle, että hänen on esitettävä todisteet isänsä kuolemasta, jotta takuita ei menetettäisi.Ree yrittää mennä tapaamaan Miltonia uudelleen, ja hänen perheensä naiset pahoinpitelevät hänet rajusti. Teardrop ilmestyy paikalle ja pelastaa Reen, joka lupaa hyökkääjilleen, ettei hän sano mitään eikä aiheuta enää ongelmia. Teardrop kertoo Reelle, että hänen isänsä tapettiin, koska hän aikoi ilmiantaa muita amfetamiinin valmistajia, mutta hän ei tiedä, kuka hänet tappoi. Mies varoittaa Reetä, että jos hän joskus saa tietää, kuka sen teki, hän ei saa kertoa sitä, koska mies tappaisi kyseisen henkilön." Muutamaa yötä myöhemmin samat kolme miltonilaista naista, jotka pahoinpitelivät Reen, tulevat hänen kotiinsa. He tarjoutuvat viemään Reen "[hänen] isänsä luiden luo". Naiset laittavat Reen päähän säkkipussin ja ajavat hänet lammelle, jossa he nousevat soutuveneeseen ja soutavat matalalle alueelle, jossa Reen isän uponnut ruumis makaa. He käskevät Reen kurkottaa jäätävään veteen ja tarttua isänsä käsiin, jotta he voivat katkaista ne moottorisahalla; katkaistut, mätänevät kädet toimivat todisteena kuolemasta viranomaisille. Ree vie kädet sheriffille ja kertoo, että joku heitti ne hänen talonsa kuistille. takuumies palaa talolle ja antaa Reelle käteisosan takuusta, jonka Jessupin nimetön työtoveri oli asettanut. Ree yrittää antaa Jessupin banjon Teardropille, mutta tämä käskee häntä pitämään sen talossa Jessupia varten. Lähtiessään Ree kertoo tytölle, että hän tietää nyt, kuka Reen isän tappoi. Ree vakuuttaa Sonnylle ja Ashleelle, ettei hän koskaan jätä heitä, huolimatta juuri saamistaan rahoista.</w:t>
      </w:r>
    </w:p>
    <w:p>
      <w:r>
        <w:rPr>
          <w:b/>
        </w:rPr>
        <w:t xml:space="preserve">Tulos</w:t>
      </w:r>
    </w:p>
    <w:p>
      <w:r>
        <w:t xml:space="preserve">Kenelle Ree vei katkaistut kädet?</w:t>
      </w:r>
    </w:p>
    <w:p>
      <w:r>
        <w:rPr>
          <w:b/>
        </w:rPr>
        <w:t xml:space="preserve">Esimerkki 2.1466</w:t>
      </w:r>
    </w:p>
    <w:p>
      <w:r>
        <w:t xml:space="preserve">Kuusi ystävää lähtee matkailuautolla Galvestoniin ystävänsä Kellyn (Portia de Rossi) häihin. Kuljettaja Johnny (Oz Perkins), Melody (Gina Philips), Kate (Bianca Lawson), Christian (Jeremy Sisto), David (Erik Palladino) ja Sara (Ever Carradine) päättävät viettää yön Bed and Breakfastissa, jonka omistaa karmiva herra Robert Wise (David Carradine). Davidille tulee riitaa majatalon keittiömestarin Henrin (Diedrich Bader) kanssa, ja kun keittiömestari löydetään kuolleena ja herra Wise saa sydänkohtauksen keskellä yötä, paikallinen sheriffi (Jeffrey Dean Morgan) epäilee matkaseurueesta ja käskee apulaisseriffi Enusin (Mark Kelly) takavarikoida heidän asuntoautonsa avaimet ja pakottaa heidät jäämään Lovelockiin tutkinnan ajaksi, minkä jälkeen sheriffi pidättää "salaperäisen kulkurin" (Brent David Fraser), josta tulee pian pääepäilty. Kun kömpelö Johnny rikkoo vahingossa herra Wisen vanhan eksoottisen puulaatikon, hän vapauttaa hirvittävän, hirviömäisen "Kuman Thongin", ja sen sisällä oleva paha henki pakenee ja riivaa kaikki paikalliset kaupunkilaiset ja muuttaa heidät zombeiksi.Lopulta Brent David Fraserista "Salaperäisenä kulkurina" tulee sankarimme. Hän on jo pitkään opiskellut "tuonpuoleisia" voimia ja metsästää armottomasti pelottavaa, pahaa "Kuman Thongia". Hän on ainoa, joka osaa taistella ja tappaa pahaa henkeä vastaan, ja hän ryhtyykin tekemään sitä Saran ja Melodyn päättäväisyyden ja ponnistelujen avulla. Pystyvätkö hän ja kaksi jäljellä olevaa tyttöä pelastamaan itsensä ja tappamaan pahan hengen, ennen kuin he jättävät lopullisesti taakseen tuhoutuneen hirvittävän ja tuhoutuneen Bed &amp; Breakfastin sekä Lovelockin säälittävän runnellun kaupungin? Jos he pystyvät siihen, he jättäisivät tiensä auki "tappajan" jatko-osalle. - Kauhu-Harry ja Gory-Gary Gory</w:t>
      </w:r>
    </w:p>
    <w:p>
      <w:r>
        <w:rPr>
          <w:b/>
        </w:rPr>
        <w:t xml:space="preserve">Tulos</w:t>
      </w:r>
    </w:p>
    <w:p>
      <w:r>
        <w:t xml:space="preserve">Miksi he menivät Galvestoniin?</w:t>
      </w:r>
    </w:p>
    <w:p>
      <w:r>
        <w:rPr>
          <w:b/>
        </w:rPr>
        <w:t xml:space="preserve">Esimerkki 2.1467</w:t>
      </w:r>
    </w:p>
    <w:p>
      <w:r>
        <w:t xml:space="preserve">Tämän osan juonitiivistelmä voi olla liian pitkä tai liian yksityiskohtainen. Auta parantamaan sitä poistamalla tarpeettomat yksityiskohdat ja tekemällä siitä tiiviimpi. (Toukokuu 2016) (Lue, miten ja milloin voit poistaa tämän mallin mukaisen viestin)Kaksikymppinen Will Hunting (Matt Damon) Etelä-Bostonista on itseoppinut, nerokas älykkö, vaikka hän työskentelee vahtimestarina Massachusetts Institute of Technologyssä ja viettää vapaa-aikansa ryyppäämällä ystäviensä Chuckien (Ben Affleck), Billyn (Cole Hauser) ja Morganin (Casey Affleck) kanssa. Kun professori Gerald Lambeau (Stellan SkarsgÃ¥rd) julkaisee vaikean matemaattisen ongelman haasteena jatko-opiskelijoilleen, Will ratkaisee ongelman nimettömänä, mikä hämmästyttää sekä jatko-opiskelijat että Lambeaun itsensä. Haasteeksi tuntemattomalle nerolle Lambeau lähettää vielä vaikeamman ongelman. Lambeau yrittää saada Willin ratkaisemaan ongelman, mutta Will pakenee paikalta. Samana iltana Will tapaa baarissa Skylarin (Minnie Driver), brittiläisen Harvardista valmistuvan opiskelijan, joka aikoo opiskella Stanfordin lääketieteelliseen ja antaa Willille puhelinnumeronsa ennen lähtöä.Seuraavana päivänä Willin ja hänen ystäviensä taistellessa jengiä vastaan koripallokentällä poliisi saapuu paikalle ja pidättää Willin. Lambeau käy hänen oikeudenkäynnissään ja huomaa Willin älykkyyden puolustautua. Hän järjestää Willille vapautuksen vankilatuomiosta, jos tämä suostuu opiskelemaan matematiikkaa Lambeaun valvonnassa ja osallistumaan terapiaistuntoihin. Will suostuu alustavasti, mutta suhtautuu ensimmäisiin terapeuteihinsa halveksuen ja pilkaten. Hänen kieltäytymisensä avautumisesta saa terapeutit vastustamaan häntä jyrkästi, ja jokainen heistä kieltäytyy käsittelemästä Williä jatkossa. Epätoivoissaan Lambeau kääntyy tohtori Sean Maguiren (Robin Williams) puoleen, joka on hänen vieraantunut ja paljon maanläheisempi opiskelukaverinsa ja joka nyt opettaa psykologiaa Bunker Hill Community Collegessa. Toisin kuin muut terapeutit, Sean todella kyseenalaistaa Willin puolustusmekanismit, ja muutamien tuloksettomien istuntojen jälkeen Will alkaa avautua.Willin mieleen on erityisesti Seanin tarina siitä, miten hän tapasi vaimonsa luopumalla lipustaan vuoden 1975 World Seriesin historialliseen kuudenteen peliin rakastuttuaan ensisilmäyksellä. Sean ei kadu päätöstään eikä myöskään avioliittonsa viimeisiä vuosia, joiden jälkeen hänen vaimonsa kuoli syöpään. Tämä rohkaisee Williä rakentamaan suhdetta Skylariin, vaikka hän valehtelee tälle menneisyydestään ja on haluton esittelemään häntä ystävilleen tai näyttämään hänelle ränsistynyttä asuinaluettaan. Will myös haastaa Seanin tarkastelemaan omaa elämäänsä objektiivisesti, sillä Sean ei pysty pääsemään eteenpäin vaimonsa kuolemasta. lambeau järjestää Willille useita työhaastatteluja, mutta Will halveksii niitä lähettämällä Chuckien "pääneuvottelijakseen" ja kieltäytymällä paikasta kansallisessa turvallisuusvirastossa arvostelemalla jyrkästi viraston moraalista asemaa. Skylar pyytää Williä muuttamaan hänen kanssaan Kaliforniaan, mutta Will kieltäytyy ja kertoo olevansa orpo ja kasvattisisänsä pahoinpidelleen häntä fyysisesti. Will eroaa Skylarista, ja myöhemmin hän ryntää ulos Lambeausta ja hylkää tämän tekemän matemaattisen tutkimuksen. Sean huomauttaa, että Will on niin taitava ennakoimaan ihmissuhteidensa tulevia epäonnistumisia, että hän sabotoi niitä tarkoituksella välttääkseen emotionaalista kipua. Kun Will kieltäytyy antamasta rehellistä vastausta siitä, mitä hän haluaa tehdä elämällään, Sean näyttää hänelle ovea. Will kertoo Chuckielle haluavansa olla työläinen koko loppuelämänsä. Chuckie vastaa, että olisi loukkaus hänen ystäviään kohtaan, jos Will tuhlaisi potentiaalinsa, ja että hänen hartain toiveensa on, että Will lähtisi tavoittelemaan jotain suurempaa.Will joutuu seuraamaan Seanin ja Lambeaun kiivasta riitaa hänen potentiaalistaan. Sean ja Will vaihtavat kuulumisia ja saavat selville, että he molemmat ovat joutuneet lasten hyväksikäytön uhreiksi. Sean auttaa Williä näkemään, että hän on omien sisäisten demoniensa uhri ja hyväksymään, ettei se ole hänen syytään. Sean lohduttaa Williä tämän itkiessä kahdenkymmenen vuoden traumoja. Will päättää hyväksyä yhden Lambeaun järjestämistä työtarjouksista. Autettuaan Williä selviytymään ongelmistaan Sean tekee sovinnon Lambeaun kanssa ja päättää ottaa sapattivapaata matkustaakseen ympäri maailmaa. Kun Willin ystävät lahjoittavat hänelle kahdeskymmenesensimmäisen syntymäpäivänsä kunniaksi kunnostetun Chevrolet Novan, hän päättää jättää työtarjoukset väliin ja ajaa Kaliforniaan tapaamaan Skylaria. Jonkin ajan kuluttua Chuckie menee Willin luokse hakemaan häntä, mutta huomaa Willin iloksi, ettei tämä ole siellä. Sean tulee ulos talostaan ja löytää postilaatikostaan Willin kirjeen, jossa Will kertoo hänen ilokseen, että Will on menossa tapaamaan Skylaria. Lopputekstien aikana Willin auto nähdään ajamassa valtatietä Kaliforniaan.</w:t>
      </w:r>
    </w:p>
    <w:p>
      <w:r>
        <w:rPr>
          <w:b/>
        </w:rPr>
        <w:t xml:space="preserve">Tulos</w:t>
      </w:r>
    </w:p>
    <w:p>
      <w:r>
        <w:t xml:space="preserve">Kuka Willin mukaan pahoinpiteli häntä fyysisesti lapsena?</w:t>
      </w:r>
    </w:p>
    <w:p>
      <w:r>
        <w:rPr>
          <w:b/>
        </w:rPr>
        <w:t xml:space="preserve">Esimerkki 2.1468</w:t>
      </w:r>
    </w:p>
    <w:p>
      <w:r>
        <w:t xml:space="preserve">Monstropoliksen rinnakkaiskaupunki on täysin hirviöiden asuttama, ja se saa virtansa sähköstä, joka tuotetaan ihmislasten huudoista. Monsters, Inc:n tehtaalla ammattitaitoiset henkilöt, joita kutsutaan "pelottelijoiksi", pääsevät ihmisten maailmaan lasten makuuhuoneiden kaapinovien kautta pelottelemaan lapsia ja keräämään heidän huutonsa. Sitä pidetään vaarallisena työnä, sillä ihmislasten uskotaan olevan "myrkyllisiä" hirviöille. Energiantuotanto laskee, koska lapsia on yhä vaikeampi pelotella, ja yhtiön puheenjohtaja Henry J. Waternoose on päättänyt löytää ratkaisun. James P. "Sulley" Sullivan on organisaation ykköspelottaja, mutta hän käy kiivasta kilpailua kameleonttihirviön kaltaisen Randall Boggsin kanssa. eräänä päivänä Sulley huomaa, että Randall on jättänyt oven aktivoituna pelottelupuolelle, ja tehtaaseen on astunut sisään pieni tyttö. Epätoivoisten epäonnistuneiden yritysten jälkeen Sulley vie tytön kotiin. Hänen paras ystävänsä Mike Wazowski on treffeillä tyttöystävänsä Celian kanssa, ja kaaos puhkeaa, kun lapsi löydetään. Sulley ja Mike pakenevat lastenetsintävirastoa (CDA) ja saavat selville, että pikkutyttö ei itse asiassa ole myrkyllinen. Sulley kiintyy tyttöön ja antaa hänelle nimen "Boo". He salakuljettavat tytön tehtaaseen ja yrittävät lähettää hänet kotiin. Randall, joka löytää Boon, yrittää siepata hänet, mutta sieppaa sen sijaan Miken. Randall paljastaa, että hän on rakentanut suuren koneen nimeltä "Scream Extractor", jolla hän yrittää purkaa vangituista ihmislapsista kaikki mahdolliset huudot, jotta yhtiön tuotanto-ongelmat voitaisiin välttää. Randall sitoo Miken koneeseen, mutta Sulley irrottaa sen ja ilmoittaa Randallista Waternooseen. Waternoose on kuitenkin salaa liittoutunut Randallin kanssa ja karkottaa Miken ja Sulleyn Himalajalle. Yeti ottaa heidät luokseen ja kertoo heille läheisestä kylästä, josta he voivat palata tehtaaseen. Sulley lähtee matkaan, mutta turhautunut Mike kieltäytyy seuraamasta. Samaan aikaan Randall sitoo Boon Scream Extractoriin, mutta Sulley pelastaa hänet tuhoamalla koneen. Waternoose lähettää Randallin vangitsemaan Sulleyn. Kun Mike palaa sovittelemaan, Sulley tekee Randallin tilapäisesti toimintakyvyttömäksi ja pakenee Miken ja Boon kanssa. randall ajaa heitä takaa, kun he kiitävät tehtaan läpi ja ratsastavat ovilla, jotka suuntaavat jättimäiseen holviin, jossa säilytetään miljoonia ovia. Boon nauru aktivoi ovet, jolloin takaa-ajajat pääsevät kulkemaan ihmisten maailmaan ja sieltä pois. Randall yrittää tappaa Sulleyn, mutta Boo hyökkää hänen kimppuunsa. Sulley ja Mike karkottavat Randallin ihmisten maailmaan, jossa kaksi asuntovaunualueen asukasta hakkaa hänet lapiolla. Sulley ja Mike löytävät Boon oven, mutta Waternoose lähettää sen takaisin Pelottelukerrokseen. Kun Mike harhauttaa CDA:ta, Sulley kohtaa Waternooseen, joka paljastaa, että hän työskentelee Randallin kanssa kidnapatakseen lapsia ja käyttääkseen Scream Extractoria estääkseen yrityksen konkurssin ja lopettaakseen sen epäonnistuneen energiantuotannon. CDA pidättää hänet löydettyään nauhoitetun tunnustuksen. CDA:n johtajaksi paljastuu Roz, joka on työskennellyt peitetehtävissä kaksi ja puoli vuotta yrittäen paljastaa Waternoose-juonen. Sulley ja Mike hyvästelevät Boon ja palauttavat hänet kotiin, kun hänen ovensa sittemmin silpoutuu, jotta hän ei pääse enää pakenemaan.Tehtaan sulkeuduttua Sulley nimitetään Monsters, Inc:n uudeksi toimitusjohtajaksi. Tämän jälkeen hän lopettaa yhtiön energiakriisin laittamalla hirviöt lasten makuuhuoneisiin naurattamaan heitä, sillä nauru on kymmenen kertaa voimakkaampaa kuin huuto. Mike vie Sulleyn sivuun ja paljastaa, että hän on rakentanut Boon oven uudelleen ja tarvitsee enää yhden palan, jonka Sulley otti muistoksi. Sulley astuu sisään ja tapaa Boon onnellisena.</w:t>
      </w:r>
    </w:p>
    <w:p>
      <w:r>
        <w:rPr>
          <w:b/>
        </w:rPr>
        <w:t xml:space="preserve">Tulos</w:t>
      </w:r>
    </w:p>
    <w:p>
      <w:r>
        <w:t xml:space="preserve">Kuka on "Sulleyn" kilpailija?</w:t>
      </w:r>
    </w:p>
    <w:p>
      <w:r>
        <w:rPr>
          <w:b/>
        </w:rPr>
        <w:t xml:space="preserve">Esimerkki 2.1469</w:t>
      </w:r>
    </w:p>
    <w:p>
      <w:r>
        <w:t xml:space="preserve">Vuosi Tappava ase -elokuvan tapahtumien jälkeen LAPD:n ylikonstaapelit Martin Riggs ja Roger Murtaugh jahtaavat tuntemattomia epäiltyjä, jotka kuljettavat laitonta kultakrääsälastia. Etelä-Afrikan afrikkalaisten apartheid-hallitus määrää sittemmin Los Angelesin pääkonsulin Arjen Ruddin (Joss Ackland) ja turvallisuusagentti Pieter Vorstedtin (Derrick O'Connor) varoittamaan kumpaakin etsivää tutkimuksista; heidät siirretään suojelemaan vastenmielistä liittovaltion todistajaa Leo Getziä (Joe Pesci) Murtaugh'n kotiin kohdistuneen hyökkäyksen jälkeen.Pian käy selväksi, että molemmilla tapauksilla on yhteys toisiinsa: Leon murhayrityksen jälkeen Riggs ja Murtaugh saavat tietää, että Leo on pessyt rahaa kostonhimoisille huumeiden salakuljettajille. Leo johdattaa heidät lopulta jengin jäljille, mutta kun he ovat hoitaneet murhaajaksi aikovan ja palanneet apuvoimien kanssa, he joutuvat Ruddin kanssa tekemisiin, joka vetoaa diplomaattiseen koskemattomuuteen häikäilemättömien "kumppaneidensa" puolesta. Vaikka Riggsin käskettiin jättää tapaus rauhaan, hän alkaa avoimesti ahdistella Etelä-Afrikan konsulaattia, uhmata Ruddia ja seurustella tämän sihteerin Rika van den Haasin (Patsy Kensit) kanssa, joka on liberaalisti ajatteleva afrikaner, mutta joka halveksii pomoaan ja tämän rotuoppia. Vorstedt lähetetään murhaamaan kaikki heitä tutkivat virkamiehet, kun taas Murtaugh päättelee, että Rudd yrittää kuljettaa Yhdysvalloissa toimivan salakuljetusryhmänsä varoja Kapkaupunkiin Los Angelesin sataman kautta. Kaksi salamurhaajaa hyökkää Murtaugh'n kimppuun hänen kotonaan, mutta hän tappaa heidät sen jälkeisessä taistelussa, vaikka Leo siepataankin samalla.Tapettuaan useita tutkivia poliiseja Vorstedt ottaa Riggsin kiinni van den Haasin asunnossa ja paljastaa, että hän oli vastuussa Martinin vaimon kuolemasta vuosia aiemmin Riggsin epäonnistuneen salamurhayrityksen aikana. Hän onnistuu hukuttamaan Rikan, mutta kostonhimoinen Riggs onnistuu pakenemaan. Hän soittaa Murtaugh'lle ja ilmoittaa aikovansa jahdata Ruddia ja kostaa heidän kaatuneiden ystäviensä puolesta; toinen poliisi luopuu vapaaehtoisesti virkamerkistään auttaakseen pariaan. Pelastettuaan Leon ja tuhottuaan Ruddin talon he suuntaavat kohti Alba Vardenia, Ruddin rahtialusta, joka on telakoitunut Los Angelesin satamaan, kun eteläafrikkalaiset valmistelevat pakoaan satojen miljoonien huumausainerahojen kanssa.Tutkiessaan satamassa olevaa vartioitua 40 jalan rahtikonttia Ruddin miehet lukitsevat Riggsin ja Murtaugh'n sisään. He murtautuvat ulos laatikosta ja hajottavat samalla kaksi lavaa Ruddin huumerahoja satamaan. Riggs ja Murtaugh käyvät tulitaistelun Ruddin miesten kanssa Alba Varden -aluksella, minkä jälkeen he lähtevät jahtaamaan Ruddia. Riggs kohtaa Vorstedtin ja taistelee häntä vastaan lähitaistelussa, joka huipentuu siihen, että Riggs puukottaa Vorstedtia omalla veitsellään ja murskaa hänet pudottamalla rahtikontin hänen päälleen. Rudd kostaa ampumalla Riggsiä useita kertoja selkään antiikkisella Broomhandle Mauser -pistoolilla. Murtaugh jättää huomiotta diplomaattisen koskemattomuutensa, tappaa Ruddin yhdellä laukauksella revolveristaan ja hoitaa Riggsin ja nauraa tämän kanssa, kun paikalle saapuu lisää poliisin henkilökuntaa.</w:t>
      </w:r>
    </w:p>
    <w:p>
      <w:r>
        <w:rPr>
          <w:b/>
        </w:rPr>
        <w:t xml:space="preserve">Tulos</w:t>
      </w:r>
    </w:p>
    <w:p>
      <w:r>
        <w:t xml:space="preserve">KUKA ON RIGGIN KUMPPANI?</w:t>
      </w:r>
    </w:p>
    <w:p>
      <w:r>
        <w:rPr>
          <w:b/>
        </w:rPr>
        <w:t xml:space="preserve">Esimerkki 2.1470</w:t>
      </w:r>
    </w:p>
    <w:p>
      <w:r>
        <w:t xml:space="preserve">Vuonna 1938 Chuyia (Sarala), lapsimorsian, jonka aviomies kuolee ennen kuin heidän liittonsa on pantu täytäntöön, joutuu elämään Varanasissa (Benaresissa) sijaitsevassa ashramissa muiden "ei-toivottujen" leskien kanssa. Heidän elämäänsä hallitsee kostonhimoinen vanha nainen, Madhumati (Manorama), joka välittää nuoria leskiä varakkaille brahmanien herrasmiehille, joiden huomionosoituksia yhteiskunta pitää siunauksena. Toinen nuori leski, Kalyani (Lisa Ray) karkaa naimisiin nuoren lakimiehen, Ghandin (Mohan Jhangiani) kannattajan kanssa, kunnes hän saa selville, että tämän isä on ollut hänen "asiakkaansa/hyötyjä". Hän hukuttaa itsensä Gangesiin, ja nuori mies hylkää isänsä. Chuyiaa pahoinpidellään, sitten hänet pelastaa ja auttaa pakoon Shakuntala (Rishma Malik), toinen leskistä.</w:t>
      </w:r>
    </w:p>
    <w:p>
      <w:r>
        <w:rPr>
          <w:b/>
        </w:rPr>
        <w:t xml:space="preserve">Tulos</w:t>
      </w:r>
    </w:p>
    <w:p>
      <w:r>
        <w:t xml:space="preserve">Missä sijaitsevat ei-toivotut lesket?</w:t>
      </w:r>
    </w:p>
    <w:p>
      <w:r>
        <w:rPr>
          <w:b/>
        </w:rPr>
        <w:t xml:space="preserve">Esimerkki 2.1471</w:t>
      </w:r>
    </w:p>
    <w:p>
      <w:r>
        <w:t xml:space="preserve">The New Blood -elokuvan tapahtumien jälkeen kaksi valmistuvaa lukiolaista on asuntolaivalla. Jim kertoo tyttöystävälleen Suzylle Jason Voorheesin legendasta, ennen kuin hän tekee hänelle pilan jääkiekkonaamarin ja tekoveitsen avulla. Vene ajaa vedenalaisten kaapeleiden yli, jotka sähköistävät Jasonin ruumiin ja aiheuttavat hänen ylösnousemuksensa. Jason hiipii laivaan ja tappaa Jimin harppuunapyssyllä ennen kuin hän puukottaa piikillä Suzyn, joka yrittää piiloutua häneltä.Seuraavana aamuna SS Lazarus on valmis lähtemään New Yorkiin Lakeview High Schoolin ylioppilasluokan kanssa, ja sen saattajina ovat biologian opettaja Charles McCulloch ja englannin opettaja Colleen Van Deusen. Van Deusen ottaa McCullochin veljentytön Rennien mukaan matkalle, vaikka tämä on McCullochin harmiksi vesikammoinen. Jason hiipii laivaan ja tappaa rock-tähti wannabe J.J.:n kitarallaan ennen kuin piiloutuu laivan uumeniin. Samana iltana nyrkkeilyottelun jälkeen mestari Julius Gaw'lle hävinnyt nuori nyrkkeilijä kuolee, kun Jason iskee kuuman saunakiven hänen vatsaansa, kun taas Rennie, joka etsii lemmikkinsä Border Collie Tobya, löytää tanssiaiskuningatar Tamaran ja Evan käyttämästä huumeita. McCulloch melkein saa heidät kiinni hetkeä myöhemmin, ja Tamara työntää Rennien yli laidan epäillessään, että tämä on vasikoinut. Sitten hän käyttää video-opiskelija Waynea kuvaamaan McCullochin kompromissitilanteessa hänen kanssaan, mutta torjuu Waynen lähentelyt sen jälkeen. Jason tappaa Tamaran rikkinäisen peilin sirpaleella, kun hän menee suihkuun.Rennie alkaa nähdä näkyjä nuoresta Jasonista koko laivalla, mutta muut eivät välitä kansimiehen varoituksista, joiden mukaan Jason on aluksella. Jason tappaa kapteeni Robertsonin ja hänen perämiehensä. Rennien poikaystävä Sean löytää heidät ja kertoo muille ennen kuin hän pyytää hätäpysäytystä. Eva kuristetaan, kun hän yrittää paeta Jasonia. Opiskelijat suostuvat etsimään Jasonia, kun McCulloch päättää, että kansimies on vastuussa; kansimies kuitenkin löydetään kirves selässään. Jason tappaa yhden opiskelijoista, Milesin, ja Julius putoaa laidan yli. Toisaalla laivan ruumassa Wayne törmää J.J.:n ruumiiseen, jonka Jason heittää sähkölaatikkoon; hänen ruumiinsa syttyy tuleen ja aloittaa tapahtumaketjun, joka aiheuttaa laivan uppoamisen. Koska muut opiskelijat ovat kuolleet, McCulloch, Van Deusen, Rennie ja Sean pakenevat pelastuslautalla ja huomaavat, että myös Toby ja Julius ovat elossa. he soutavat New Yorkiin, jossa Jason vainoaa heitä kaduilla. Rennie joutuu parin narkkarin sieppaamaksi, ja ryhmä hajaantuu etsimään apua. Julius yrittää taistella Jasonia vastaan nyrkkeilytaidoillaan, mutta uupuu sen jälkeen, kun Jason ei anna periksi; sitten Jasonin yksi lyönti katkaisee hänen päänsä. Rennie pakenee Jasonilta, kun tämä tappaa hänet siepanneet punksit. Hän törmää Seaniin, ja he yhdistyvät opettajien ja poliisin kanssa, ennen kuin Jason tappaa heitä auttavan poliisin. Rennie ajaa kolarin poliisiautolla sen jälkeen, kun näky Jasonista häiritsee häntä. Van Deusen palaa autossa, kun se räjähtää, ja paljastuu, että McCulloch on vastuussa Rennien vesipelosta, sillä hän on työntänyt hänet lapsena järveen. He jättävät hänet jälkeensä, ja Jason tappaa hänet hukuttamalla hänet jätetynnyriin. Jason jahtaa Rennietä ja Seania metroon, jossa Sean tekee Rennien toimintakyvyttömäksi tyrmäämällä hänet sähköisen kolmannen kiskon päälle. Jason herää uudelleen henkiin ja jahtaa heitä Times Squarella, jossa he yrittävät paeta ruokalan kautta. He pakenevat viemäriin ja kohtaavat viemärityöntekijän. Hän varoittaa heitä, että viemäriin tulvii myrkyllistä jätettä keskiyöllä, ennen kuin Jason ilmestyy ja tappaa hänet. Sean loukkaantuu, ja Rennie vetää Jasonin pois ja haavoittaa häntä happaman jätteen roiskeella, joka pakottaa hänet riisumaan naamionsa, mikä kauhistuttaa Rennietä. Hän ja Sean kiipeävät tikkaita pitkin, kun Jason horjuu hakemaan heitä, mutta juuri kun hän on tappamassa heidät, viemäri tulvii ja nielaisee hänet. Rennie näkee Jasonin lapsenmuodon, kun jätevedet vetäytyvät. Sitten he pakenevat kadulle, jossa he saavat jälleen yhteen Tobyn kanssa, joka oli karannut aiemmin, ja kävelevät kaupungille.</w:t>
      </w:r>
    </w:p>
    <w:p>
      <w:r>
        <w:rPr>
          <w:b/>
        </w:rPr>
        <w:t xml:space="preserve">Tulos</w:t>
      </w:r>
    </w:p>
    <w:p>
      <w:r>
        <w:t xml:space="preserve">Minkä kautta he yrittävät paeta?</w:t>
      </w:r>
    </w:p>
    <w:p>
      <w:r>
        <w:rPr>
          <w:b/>
        </w:rPr>
        <w:t xml:space="preserve">Esimerkki 2.1472</w:t>
      </w:r>
    </w:p>
    <w:p>
      <w:r>
        <w:t xml:space="preserve">Simin haluaa lähteä maasta miehensä Naderin ja tyttärensä Termehin kanssa, koska Simin ei halua Termehin kasvavan vallitsevissa oloissa. Nader ei jaa tätä toivetta, sillä hän on huolissaan perheen kanssa asuvasta isästään, joka sairastaa Alzheimerin tautia. Kun Nader päättää jäädä Iraniin, Simin hakee avioeroa. perheoikeus katsoo, että pariskunnan ongelmat eivät riitä avioeron perusteeksi, ja hylkää Siminin hakemuksen. Hän jättää miehensä ja tyttärensä ja muuttaa takaisin vanhempiensa luo. Siminin suosituksesta Nader palkkaa Raziehin, nuoren, syvästi uskonnollisen naisen köyhästä lähiöstä, hoitamaan isäänsä, kun tämä on töissä. Razieh on hakenut työtä kysymättä neuvoa kiivasluonteiselta aviomieheltään Hodjatilta, jonka hyväksyntä olisi perinteiden mukaan ollut tarpeen. Hänen perheensä on taloudellisesti riippuvainen työstä, ja hän ottaa tyttärensä mukaansa. razieh joutuu pian ylirasittuneeksi Naderin isän hoitamisesta, joka on fyysisesti ja henkisesti vaativaa. Hän kokee työn hyvin raskaaksi, varsinkin kun hän on raskaana. eräänä päivänä Nader ja Termeh palaavat ja huomaavat isoisän makaavan tajuttomana makuuhuoneensa lattialla, toinen käsivarsi sidottuna sänkyyn. Raziehia ei löydy mistään. Kun hän palaa, Nader syyttää häntä isänsä laiminlyönnistä ja siitä, että hän on varastanut rahaa isän huoneesta (Naderin tietämättä Simin käytti rahat muuttomiesten maksamiseen). Raivoissaan Nader tönäisee Raziehin ulos asunnosta. Hän kaatuu ulkona rappukäytävässä. Myöhemmin Hodjatin sisko soittaa Siminille ja ilmoittaa, että Razieh on sairaalassa, koska hän on saanut keskenmenon. syyttäjä määrätään selvittämään keskenmenon syytä ja Naderin mahdollista vastuuta siitä. Jos Naderin todistetaan tienneen Raziehin raskaudesta ja aiheuttaneen keskenmenon, hänet voidaan tuomita murhasta. Nader syyttää Raziehia isänsä laiminlyönnistä. Kuumapäinen ja aggressiivinen Hodjat kohtaa Naderin fyysisesti useaan otteeseen ja uhkailee Naderia, tämän perhettä ja Termehin opettajaa, joka todistaa Naderin puolesta. Kun Hodjat pidätetään toisen purkauksen vuoksi, Razieh paljastaa, että hänellä on mielenterveyshäiriöitä ja että hän on terapiassa, mikä johtaa hänen vapauttamiseensa. Nader saa tietää, että Razieh oli poissa sinä päivänä, koska hän oli käynyt lääkärin luona, mitä Razieh oli aiemmin vältellyt paljastamasta. Tämä uutinen yhdistettynä Hodjatin räjähdysherkkään temperamenttiin saa Naderin miettimään, onko Hodjat fyysisesti väkivaltainen Raziehia kohtaan ja aiheuttanut tämän keskenmenon. termeh suojelee Naderin asemaa valheellisella lausunnolla, ja Simin, joka pelkää termehin turvallisuuden puolesta, yrittää järjestää Raziehin ja Hodjatin kanssa taloudellisen sopimuksen, jossa he maksaisivat verirahaa lapsensa menettämisestä. Nader on aluksi tyrmistynyt Siminin ehdotuksesta, sillä hänestä se olisi kuin syyllisyyden myöntäminen. Mutta hänen on myös myönnettävä, että hän valehteli tietävänsä Raziehin raskaudesta. Razieh kuitenkin epäilee vakavasti, aiheuttivatko Naderin toimet keskenmenon; hän oli aiemmin jäänyt auton alle noutaessaan Naderin isää, kun tämä oli eksynyt asunnosta, ja hän oli saanut ensimmäisen kerran keskenmenon oireet sinä yönä. Toisen täysimittaisen riidan jälkeen Simin pakottaa Termehin lähtemään kanssaan. Nader suostuu maksuun, jos Razieh vannoo Koraanille, että hän on syypää hänen keskenmenoonsa. Koska hänellä on epäilyksiä, hän kieltäytyy, vaikka Hodjat yrittääkin pakottaa häntä. myöhemmin perheoikeudessa Nader ja Simin ovat jälleen kerran hakeneet avioeroa. Heidän suruvaatteensa viittaavat hänen isänsä kuolemaan. Tuomari tekee heidän erostaan pysyvän ja kysyy Termehiltä, kumman vanhemman kanssa hän haluaa asua. Termeh ilmoittaa tehneensä päätöksen, mutta pyytää tuomaria pyytämään vanhempiaan odottamaan ulkona, ennen kuin hän kertoo sen tuomarille. Hänen valintaansa ei paljasteta.</w:t>
      </w:r>
    </w:p>
    <w:p>
      <w:r>
        <w:rPr>
          <w:b/>
        </w:rPr>
        <w:t xml:space="preserve">Tulos</w:t>
      </w:r>
    </w:p>
    <w:p>
      <w:r>
        <w:t xml:space="preserve">Mikä on Naderin ja Siminin lapsen nimi?</w:t>
      </w:r>
    </w:p>
    <w:p>
      <w:r>
        <w:rPr>
          <w:b/>
        </w:rPr>
        <w:t xml:space="preserve">Esimerkki 2.1473</w:t>
      </w:r>
    </w:p>
    <w:p>
      <w:r>
        <w:t xml:space="preserve">Kaksi miestä, Brad ja Ryan, heräävät suurkaupungin näyteikkunassa, ranteista sidottuina työpöydän vastakkaisille puolille, ja kummankin edessä on pyörösaha. Heidän yhteinen rakastajattarensa Dina on ripustettu kolmannen sahan yläpuolelle. Kun kohtaus herättää huomiota ja poliisi saapuu paikalle, nukke ilmoittaa miehille, että he voivat tappaa toisensa tai antaa Dinan kuolla. Aluksi he tappelevat keskenään, minkä aikana Bradia leikataan, mutta lopulta he päättävät antaa Dinan kuolla sen sijaan... Matt Gibson, Mark Hoffmanin piirin sisäisen tutkinnan etsivä, tapaa Jill Tuckin, joka syyttää Hoffmania vastineeksi suojelusta ja syytesuojasta. Gibson, joka on epäluuloinen Hoffmania kohtaan siitä lähtien, kun Hoffman pelasti hänen henkensä ampumalla kodittoman miehen, suostuu hänen ehtoihinsa. Samaan aikaan Hoffman sieppaa skinhead-jengin - Danin, Evanin, Jaken ja Karan - ja asettaa heidät ansaan, joka tappaa heidät kaikki, jättäen käänteisen karhunloukun paikalle syyttämään Jilliä, joka joutuu suojelusvankeuteen. Kun Jigsaw'sta selvinneet, mukaan lukien Lawrence Gordon, joka poltti jalkansa höyryputkeen paettuaan kylpyhuoneesta ja käyttää nyt jalkatukea ja kävelykeppiä, Hoffman sieppaa Bobby Dagenin, self-help-gurun, joka saavutti mainetta ja onnea väärentämällä oman selviytymistarinansa. Hän lähettää Gibsonille videoita, joissa on salaperäisiä vihjeitä pelin sijainnista, ja tarjoutuu lopettamaan pelit, jos Jill luovutetaan hänelle. dagen herää häkissä mielisairaalassa ja saa kuulla, että hänen vaimonsa Joyce kuolee, ellei hän pelasta häntä tunnin kuluessa. Joyce on kahlittu kaulastaan teräskorokkeeseen, joka vetää häntä vähitellen alaspäin, kun hän seuraa Dagenin edistymistä. Paettuaan häkistä, joka roikkuu piikkilattian päällä, hän alkaa etsiä Joycea. Matkan varrella hän löytää Ninan, hänen tiedottajansa, Suzannen, hänen asianajajansa, ja Cale McNamaran, hänen parhaan ystävänsä ja rikoskumppaninsa. Kaikki kolme ovat erillisissä ansoissa, jotka edustavat kolmea viisasta apinaa, ja heidät tapetaan huolimatta hänen yrityksistään pelastaa heidät. Poistettuaan ylemmät viisaudenhampaansa saadakseen turvaoven yhdistelmän Dagen löytää Joycen ja joutuu toistamaan ansan, josta hän väitti selviytyneensä: hänen on työnnettävä koukut rintalihastensa läpi ja nostettava itsensä kattoon, jotta Joycen ansa saataisiin purettua. Hän epäonnistuu ja joutuu seuraamaan, kun julkea härkäkapseli sulkeutuu Joycen ympärille ja polttaa hänet. gibson saa lopulta selville pelin sijainnin ja lähettää paikalle SWAT-ryhmän, joka suljetaan toiseen huoneeseen ja tapetaan myrkkykaasulla. Samanaikaisesti hän ja kaksi poliisia soluttautuvat Hoffmanin komentokeskukseen romuttamolla, jossa he löytävät Danin ruumiin istumassa useiden monitorien edessä, jotka on kytketty poliisin päämajan turvakameroihin. Hän näkee Hoffmanin tuodun ruumishuoneelle ruumispussissa ja yrittää varoittaa Palmeria, mutta hänet tapetaan miestensa kanssa automaattisella torniaseella. Hoffman tappaa tohtori Heffnerin, Palmerin ja kaikki muut tielleen osuvat Jilliin, joka pakenee hetkeksi ennen kuin hänet saadaan kiinni ja lyödään tajuttomaksi. Hoffman sitoo hänet tuoliin ja lukitsee käänteisen karhunloukun hänen päähänsä; hän herää ajastimen käynnistyessä ja kuolee, kun ansa aktivoituu ja repii hänen kasvonsa kappaleiksi.Tuhottuaan työpajansa Hoffmanin kimppuun hyökkää ja hänet nujertaa kolme sikanaamioitunutta hahmoa, joista yksi on Gordon. Välähdykset osoittavat, että John Kramer löysi hänet tajuttomana höyryputken luota ja hoiti hänet takaisin terveeksi, ja Gordon on avustanut häntä siitä lähtien. Tämän tiesi vain Jill, joka toimitti hänelle sairaalassa paketin, videonauhan, jossa Kramer pyysi häntä vahtimaan Jilliä ja ryhtymään toimiin, jos hänelle tapahtuisi jotain. Tätä varten Gordon on tuonut Hoffmanin käytöstä poistuneeseen kylpyhuoneeseen ja kahlinnut hänet nilkoista putkeen. Gordon heittää pois rautasahan, jolla hän oli katkaissut oman jalkansa, sammuttaa valot ja sulkee oven ja jättää Hoffmanin kuolemaan.</w:t>
      </w:r>
    </w:p>
    <w:p>
      <w:r>
        <w:rPr>
          <w:b/>
        </w:rPr>
        <w:t xml:space="preserve">Tulos</w:t>
      </w:r>
    </w:p>
    <w:p>
      <w:r>
        <w:t xml:space="preserve">Mikä sulkeutuu Joycen ympärillä?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docId:BE3707C690B60803820299494DF4C068</keywords>
  <dc:description>generated by python-docx</dc:description>
  <lastModifiedBy/>
  <revision>1</revision>
  <dcterms:created xsi:type="dcterms:W3CDTF">2013-12-23T23:15:00.0000000Z</dcterms:created>
  <dcterms:modified xsi:type="dcterms:W3CDTF">2013-12-23T23:15:00.0000000Z</dcterms:modified>
  <category/>
</coreProperties>
</file>