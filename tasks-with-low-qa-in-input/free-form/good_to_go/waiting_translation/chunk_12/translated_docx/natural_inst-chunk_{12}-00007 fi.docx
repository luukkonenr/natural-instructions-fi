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2.2119</w:t>
      </w:r>
    </w:p>
    <w:p>
      <w:r>
        <w:t xml:space="preserve">Matthew Quigley (Tom Selleck) on amerikkalainen cowboy ja tarkka-ampuja, jolla on erikoismuokattu kivääri, jolla hän voi ampua tarkasti poikkeuksellisen kauas. Hän vastaa sanomalehti-ilmoitukseen, jossa etsitään miestä, jolla on erityinen lahjakkuus kaukoammunnassa, vain neljällä sanalla: "M. Quigley 900 jaardia", jotka on kirjoitettu ilmoituskopioon, joka on puhkaistuna useista tiheästi toisistaan sijaitsevista luodinrei'istä.Saavuttuaan Australiaan hän joutuu riitaan hänet palkanneen miehen työntekijöiden kanssa, jotka yrittävät pakottaa "Hullun Coran" (Laura San Giacomo) vaunuihinsa. Kun hän on tunnistanut itsensä, hänet viedään Elliot Marstonin (Alan Rickman) asemalle, joka ilmoittaa Quigleylle, että hänen tarkkuusammuntataitojaan tullaan käyttämään yhä vaikeammin tavoitettavien aboriginaalien hävittämiseen. Quigley kieltäytyy tarjouksesta ja heittää Marstonin ulos talostaan. aboriginaalien palvelija lyö Quigleytä päähän, ja Marstonin miehet hakkaavat hänet ja Coran tajuttomiksi ja jättävät heidät takamaastoon ilman vettä ja vähäisin mahdollisuuksin selviytyä. Aboriginaalit kuitenkin pelastavat heidät. Cora paljastaa nyt olevansa kotoisin Texasista. Kun komanssit hyökkäsivät hänen kotiinsa, hän piiloutui kellariin ja tukehdutti vahingossa lapsensa yrittäessään estää tätä itkemästä. Hänen miehensä oli sitten laittanut hänet yksin laivaan Australiaan. Nyt Cora kutsuu Quigleytä jatkuvasti miehensä nimellä (Roy), mikä on hänen harmikseen.Kun Marstonin miehet hyökkäävät heitä auttaneiden aboriginaalien kimppuun, Quigley tappaa kolme. Kun he pakenevat yhden hevosen selässä, he kohtaavat lisää miehiä, jotka ajavat aboriginaaleja jyrkänteeltä. Quigley karkottaa heidät tappavalla ammuskelullaan, ja Cora pelastaa orvon vauvan, jonka hän löytää kuolleiden aboriginaalien joukosta. Quigley jättää Coran ja vauvan autiomaahan ruoan ja veden kanssa ja ratsastaa yksin läheiseen kaupunkiin. Siellä hän hankkii uusia ammuksia paikalliselta saksalaiselta asesepältä, joka vihaa Marstonia tämän murhaavien tapojen vuoksi. Quigley kuulee myös, että hänestä on tullut legendaarinen sankari aboriginaalien keskuudessa. marstonin miehet ovat myös kaupungissa ja tunnistavat Quigleyn hevosen. Kun he hyökkäävät ja ahdistavat hänet palavaan rakennukseen, Quigley pakenee kattoikkunan kautta ja tappaa yhtä lukuun ottamatta kaikki miehet. Loukkaantunut selviytyjä lähetetään takaisin sanomaan, että hän seuraa perässä. Ensin Quigley palaa Coran ja vauvan luo, jonka hän on juuri pelastanut dingojen hyökkäykseltä. Ensin hän oli yrittänyt estää sitä itkemästä, mutta käski sitten sen pitää niin paljon meteliä kuin haluaa, kun hän ampui eläimet alas. Kaupunkiin palattuaan hän antaa vauvan aboriginaaleille, jotka ovat saapuneet tapaamaan heitä sen jälkeen, kun Quigley on sanonut hänelle, että lapsella on "oikeus onneen." Seuraavana aamuna Quigley ratsastaa pois kohdatakseen Marstonin asemallaan. Aluksi hän ampuu puolustajia sijainnistaan kukkuloilla, mutta lopulta Marstonin kaksi viimeistä miestä ampuu häntä jalkaan ja vangitsee hänet. Marston, joka on huomannut, että Quigley kantaa aina mukanaan vain kivääriä, päättää antaa hänelle oppitunnin "pika-vetotyylissä". Kun nämä kaksi kohtaavat, Marston tekee ensimmäisen liikkeen, mutta Quigley voittaa hänet ja ampuu myös kaksi jäljellä olevaa miestä. Kun Marston makaa kuolemaisillaan, Quigley viittaa aiempaan keskusteluun ja sanoo hänelle: "Sanoin, etten ole koskaan käyttänyt revolveria, mutta en ole koskaan sanonut, etten osaisi käyttää sitä." Marstonin palvelija tulee ulos talosta ja antaa Quigleylle hänen kiväärinsä takaisin, minkä jälkeen hän lähtee pois tilalta riisuen länsimaista vaatetustaan mennessään, kun kaksi muuta aboriginaalipalvelijaa lähtee myös. Jonkin aikaa myöhemmin armeijan joukko saapuu pidättämään Quigleyn murhasta, kunnes he huomaavat, että ympäröivillä kukkuloilla asuu aboriginaaleja, jotka entinen palvelija on koonnut, ja päättävät vetäytyä. Myöhemmin hän ja Cora varaavat matkan takaisin Amerikkaan Coran aviomiehen Roy Cobbin nimissä, sillä Quigley on yhä etsintäkuulutettu. Laiturilla Cora muistuttaa miehelle, että tämä kertoi kerran, että hänen oli sanottava kaksi sanaa, ennen kuin hän rakasteli hänen kanssaan. Hän hymyilee leveästi ja kutsuu miestä Matthew Quigleyksi, ja he syleilevät ensimmäistä kertaa.</w:t>
      </w:r>
    </w:p>
    <w:p>
      <w:r>
        <w:rPr>
          <w:b/>
        </w:rPr>
        <w:t xml:space="preserve">Tulos</w:t>
      </w:r>
    </w:p>
    <w:p>
      <w:r>
        <w:t xml:space="preserve">Mille etäisyydelle Matthew Quigley ilmoitti pystyvänsä ampumaan?</w:t>
      </w:r>
    </w:p>
    <w:p>
      <w:r>
        <w:rPr>
          <w:b/>
        </w:rPr>
        <w:t xml:space="preserve">Esimerkki 2.2120</w:t>
      </w:r>
    </w:p>
    <w:p>
      <w:r>
        <w:t xml:space="preserve">Jouluaamuna vuonna 1909 Jim Dear lahjoittaa vaimolleen Darlingille amerikancockerspanielin pennun, jonka tämä nimeää Ladyksi. Lady viettää onnellista elämää pariskunnan ja kahden paikallisen naapuruston koiran, skotlanninterrieri Jockin ja verikoira Trustyn, kanssa. Samaan aikaan kaupungin toisella puolella kulkukoira nimeltä Kulkuri elää omillaan, syö Tonyn ravintolan tähteitä ja suojelee ystäviään paikalliselta koiranpyytäjältä. Eräänä päivänä Lady on surullinen, kun hänen omistajansa alkavat kohdella häntä melko kylmästi. Jock ja Trusty käyvät sen luona ja päättelevät, että käytöksen muutos johtuu siitä, että Darling odottaa vauvaa. Jockin ja Trustyn yrittäessä selittää, mitä vauva on, kulkuri keskeyttää keskustelun ja esittää omat ajatuksensa asiasta, jolloin Jock ja Trusty inhoavat kulkijaa välittömästi ja käskevät sen ulos pihalta. Kun kulkuri lähtee, hän muistuttaa Ladylle, että "kun vauva muuttaa sisään, koira muuttaa ulos." Lopulta vauva saapuu, ja pariskunta esittelee Ladylle vauvan, josta Lady alkaa pitää. Pian tämän jälkeen Jim Dear ja Darling lähtevät matkalle, ja Sarah-täti huolehtii vauvasta ja talosta. Sarah-tädin kaksi hankalaa siamilaiskissaa, Si ja Am, huijaavat häntä luulemaan, että Lady hyökkäsi heidän kimppuunsa, kun talo on sotkussa. Sarah-täti vie Ladyn eläinkauppaan hakemaan kuonokopan. Lady pakenee kauhuissaan, mutta kulkukoiralauma vainoaa häntä. Kulkuri pelastaa hänet ja löytää paikallisesta eläintarhasta majavan, joka voi poistaa kuonokopan. Myöhemmin kulkuri näyttää Ladylle, miten hän elää "vapaana ja ilman kaulapantoja", mikä johtaa lopulta kynttilänvalossa nautittuun italialaiseen illalliseen Tony'sissa. Lady alkaa rakastua Kulkuriin, mutta päättää palata kotiin vahtiakseen vauvaa. Kulkuri tarjoutuu saattamaan Ladyn takaisin kotiin, mutta kun Kulkuri päättää huvikseen jahdata kanoja ympäri maatilaa, koiravalvoja ottaa Ladyn kiinni ja vie hänet paikalliseen koirankoppiin. Eläinsuojassa muut koirat paljastavat Ladylle, että Kulkurilla on ollut aiemmin useita tyttöystäviä, ja ne pitävät epätodennäköisenä, että hän koskaan asettuisi aloilleen. Lopulta Sarah-täti hakee hänet takaisin, ja hän kahlitsee hänet takapihalle rangaistukseksi karkaamisesta.Jock ja Trusty käyvät lohduttamassa Ladya, mutta kun Kulkuri saapuu pyytämään anteeksi, Lady ottaa hänet vihaisesti kiinni hänen aiemmista tyttöystävistään. Juuri kun kulkuri lähtee, Lady näkee rotan yrittävän livahtaa taloon. Hän haukkuu kuumeisesti, mutta Sarah-täti käskee häntä olemaan hiljaa. Kulkuri kuulee hänen haukkumisensa ja ryntää takaisin, astuu taloon ja nappaa rotan lastenhuoneeseen. Lady vapautuu ja ryntää lastenhuoneeseen, jossa Kulkuri kaataa vahingossa vauvan pinnasängyn ja lopulta tappaa rotan. Hälinä hälyttää Sarah-tädin, joka näkee molemmat koirat ja olettaa niiden olevan syyllisiä. Hän työntää Kulkurin kaappiin ja lukitsee Naisen kellariin ja soittaa sitten koirankoppiin, jotta Kulkurista päästäisiin eroon. Jim Dear ja Darling palaavat kotiin, kun koiran sieppaaja lähtee, ja kun he päästävät Ladyn vapaaksi, se johdattaa heidät kuolleen rotan luo. Kun Jock ja Trusty tajuavat Kulkurin todelliset aikeet, he lähtevät koiranpyydystäjän vaunujen perään. Koirat onnistuvat jäljittämään vaunun ja pelästyttävät hevoset, jolloin vaunu kaatuu. Jim Dear saapuu taksilla Lady mukanaan, ja Lady ja Tramp yhdistyvät, mutta heidän ilonsa on lyhytaikainen, kun he löytävät Trustyn jumissa vaunun pyörän alla, liikkumattomana, ja Jock ulvoo surumielisesti.Sinä jouluna Tramp on adoptoitu perheeseen, ja hän ja Lady ovat perustaneet oman perheen, jossa on kolme tytärtä, jotka muistuttavat Ladyta, ja poika, joka muistuttaa Trampia. Jock tulee tapaamaan perhettä yhdessä Trustyn kanssa, joka on yhä elossa ja joka on kärsinyt vain murtuneesta jalasta, joka on yhä paranemassa. Pentujen ansiosta Trusty saa uutta yleisöä vanhoille tarinoilleen, mutta hän on unohtanut ne.</w:t>
      </w:r>
    </w:p>
    <w:p>
      <w:r>
        <w:rPr>
          <w:b/>
        </w:rPr>
        <w:t xml:space="preserve">Tulos</w:t>
      </w:r>
    </w:p>
    <w:p>
      <w:r>
        <w:t xml:space="preserve">Minne Kulkuri vie Ladyn kynttiläillalliselle?</w:t>
      </w:r>
    </w:p>
    <w:p>
      <w:r>
        <w:rPr>
          <w:b/>
        </w:rPr>
        <w:t xml:space="preserve">Esimerkki 2.2121</w:t>
      </w:r>
    </w:p>
    <w:p>
      <w:r>
        <w:t xml:space="preserve">Alkuperäinen kanoottiFerrer näyttelee vastikään ylennettyä merijalkaväen majuri Stringeriä, joka keksii uudenlaisen idean hyökkäystä varten. Hän uskoo, että kokoontaitettavien kanoottien avulla kommandot voivat päästä vihollisen hallussa olevaan satamaan huomaamatta ja räjäyttää laivoja limpettimiinoilla. Hän saa pienen vapaaehtoisjoukon komentajakseen, mutta joutuu kuitenkin ristiriitaan veteraanikomentajansa, kyynisen ja sääntöjen mukaan toimivan kapteeni Hugh Thompsonin (Trevor Howard) kanssa. Nämä kaksi upseeria edustavat kulttuurien yhteentörmäystä kuninkaallisessa merijalkaväessä toisessa maailmansodassa ja sodan jälkeen. Stringer on innokas rohkeutta ja aloitteellisuutta vaativien kommandooperaatioiden puolestapuhuja, mutta hänellä ei ole kokemusta miesten tai operaatioiden johtamisesta. Thompson edustaa perinteisten laivueosastojen vanhaa kaartia. Kersantti Craig (Victor Maddern) kouluttaa miehiä Stringerin ohjeiden mukaan, mutta Thompson paheksuu jyrkästi komentajansa löyhiä menetelmiä. Kun koetehtävä päättyy katastrofaalisesti, Stringer myöntää virheensä ja kääntyy Thompsonin puoleen, joka pian ruoskii merijalkaväen sotilaat kuntoon.Ruddock (David Lodge), yksi miehistä, lähtee karkuun avioliitto-ongelmien vuoksi. Thompson pääsee ensin Ruddockin vaimon luo ja löytää tämän siviilirakkaansa kanssa, mutta lähtee pois, kun molemmat loukkaavat häntä. Hän menee paikalliseen pubiin drinkille ja löytää kadonneen merijalkaväen sotilaan. Thompson antaa Ruddockille tarpeeksi aikaa hakata vaimon rakastajattaren ja ajaa hänet sitten takaisin leiriin. hyökkäys aloitetaan pian sen jälkeen: kanootit ja kommandot kuljetetaan Gironden suulle sukellusvene HMS Tuna:lla. Kun he saapuvat Gironden suiston edustalle, ohikulkevan saksalaisen partioveneen tekemä syvyyspommi-isku tyrmää Ruddockin kumppanin. Thompson, jonka ei pitänyt lähteä hyökkäykseen, ilmoittautuu vapaaehtoisesti hänen tilalleen. Sitten hyökkääjät nousevat maihin ja aloittavat hyökkäyksensä. Heillä on edessään seitsemänkymmentä mailia melontaa jokea ylöspäin Cockle Mk II -kanootillaan. Vain neljä miestä pääsee kohteeseen, jossa he asettavat merimiinoja useisiin laivoihin. hyökkäys onnistuu, mutta vain Stringer ja Clarke onnistuvat pakenemaan. Muut jäävät vangiksi. Kun Thompson ja muut vangit kieltäytyvät paljastamasta, mikä heidän tehtävänsä oli, heidät ammutaan teloitusryhmän toimesta, mutta ei ennen kuin he kuulevat miinojen räjähtävän[2].</w:t>
      </w:r>
    </w:p>
    <w:p>
      <w:r>
        <w:rPr>
          <w:b/>
        </w:rPr>
        <w:t xml:space="preserve">Tulos</w:t>
      </w:r>
    </w:p>
    <w:p>
      <w:r>
        <w:t xml:space="preserve">Kuka tarjoutuu Ruddockin kumppanin paikalle?</w:t>
      </w:r>
    </w:p>
    <w:p>
      <w:r>
        <w:rPr>
          <w:b/>
        </w:rPr>
        <w:t xml:space="preserve">Esimerkki 2.2122</w:t>
      </w:r>
    </w:p>
    <w:p>
      <w:r>
        <w:t xml:space="preserve">Englantilainen ritari Bowen (Dennis Quaid) opettaa saksalaiselle prinssille Einonille (Lee Oakes) vanhan säännöstön eli ritarillisuuden ihanteita siinä toivossa, että hänestä tulisi parempi kuningas kuin hänen tyrannimaisesta isästään Freynestä (Peter Hric). Kun kuningas kuolee tukahduttaessaan talonpoikaiskapinaa, Einon saa kuolettavan haavan talonpoikaistyttö Karalta (Sandra Kovacikova). Einonin äiti, kuningatar Aislinn (Julie Christie), vie Einonin lohikäärmeen eteen, jota hän rukoilee pelastamaan pojan hengen. Lohikäärme korvaa Einonin haavoittuneen sydämen puolikkaalla omastaan luvaten, että Einon hallitsee oikeudenmukaisesti ja hyveellisesti. Einonista tulee kuitenkin pian isäänsä tyrannimaisempi, hän orjuuttaa entiset kapinalliset ja pakottaa heidät rakentamaan uudelleen roomalaisen linnan. Bowen uskoo, että lohikäärmeen sydän on vääntänyt Einonin, ja vannoo kostoa kaikille lohikäärmeille. 12 vuotta myöhemmin aikuinen Einon (David Thewlis) saa linnansa rakennettua uudelleen. Kara (Dina Meyer) pyytää kuningasta armahtamaan isänsä vuosien orjuuden jälkeen, mutta Einon sen sijaan tappaa hänet "vapauttaakseen" hänet. Bowenista on tullut erittäin taitava lohikäärmeentappaja. Veli Gilbert (Pete Postlethwaite), munkki ja pyrkivä runoilija, näkee Bowenin tappavan lohikäärmeen ja seuraa häntä tallentaakseen hänen tekonsa. Bowen väijyy toista lohikäärmettä (äänenä Sean Connery) luolaansa, mutta yhteenotto päättyy pattitilanteeseen. Lohikäärme toteaa olevansa lajinsa viimeinen, ja jos Bowen tappaa sen, hän jää työttömäksi. He muodostavat kumppanuuden, jonka tarkoituksena on huijata paikallisia kyläläisiä lavastetuilla lohikäärmeiden tappamisilla. Bowen kutsuu lohikäärmettä Dracoksi tähtikuvion mukaan. Bowen ei tiedä, että Draco on lohikäärme, joka on jakanut sydämensä Einonin kanssa, ja tämän yhteyden kautta toinen tuntee myös toisen kärsimän tuskan.Samaan aikaan Kara, joka haluaa kostaa Einonille isänsä murhan, on vangittuna epäonnistuneen salamurhayrityksen jälkeen. Einon tunnistaa hänet syylliseksi läheltä piti -tilanteeseensa ja yrittää vietellä hänet ja tehdä hänestä kuningattarensa. Aislinn inhoaa sitä, mitä hänen pojastaan on tullut, ja auttaa Karaa pakenemaan. Kara yrittää koota kyläläiset Einonia vastaan, mutta he uhraavat hänet Dracolle, joka vie hänet piilopaikkaansa. Einon saapuu hakemaan hänet takaisin ja taistelee Bowenia vastaan ja julistaa, ettei hän koskaan uskonut Vanhaan säännöstöön ja kertoi Bowenille vain sen, mitä tämä halusi kuulla, jotta tämä opettaisi häntä taistelemaan. Draco puuttuu asiaan ja Einon pakenee. Kara pyytää Bowenia auttamaan Einonin syrjäyttämisessä, mutta pettynyt ritari kieltäytyy.Bowenin ja Dracon seuraava lavastettu lohikäärmeentappo epäonnistuu ja heidän huijauksensa paljastuu. Draco vie Bowenin, Karan ja Gilbertin Avaloniin, jossa he hakeutuvat suojaan Pyöreän pöydän ritarien haudoille. Draco paljastaa yhteyden itsensä ja Einonin välillä ja toteaa toivovansa, että jos hän antaisi prinssille palan sydäntään, se muuttaisi Einonin luonteen ja yhdistäisi ihmis- ja lohikäärmeen rodut uudelleen. Tällä teolla Draco toivoi ansaitsevansa paikan tähdissä, jonne arvonsa osoittaneet lohikäärmeet menevät kuolemansa jälkeen. Hän pelkää epäonnistumisensa maksavan hänelle sielunsa, ja suostuu auttamaan Karaa ja Gilbertia Einonia vastaan. Nähtyään näyn kuningas Arthurista (äänenä John Gielgud), joka muistuttaa häntä hänen ritarillisesta säännöstöstään, Bowen suostuu myös auttamaan.Bowen ja Draco puolellaan kyläläiset järjestäytyvät mahtavaksi taistelujoukoksi. Aislinn esittelee Einonille ryhmän lohikäärmeentappajia tietäen salaa, että Dracon tappaminen saa Einoninkin kuolemaan. Kyläläiset ovat voiton partaalla Einonin ratsuväkeä vastaan, kun Gilbert iskee Einonia nuolella sydämeen. Draco putoaa taivaalta ja jää vangiksi. Einon tajuaa, että hän on käytännössä kuolematon niin kauan kuin Draco on elossa, ja päättää pitää lohikäärmeen vangittuna. Aislinn yrittää tappaa Dracon yön aikana, mutta Einon pysäyttää hänet ja tappaa hänet sen sijaan. kapinalliset tunkeutuvat Einonin linnaan pelastaakseen Dracon, kun Bowen taistelee Einonia vastaan. Draco rukoilee Bowenia tappamaan hänet, sillä se on ainoa tapa lopettaa Einonin valtakausi, mutta Bowen ei pysty tappamaan ystäväänsä. Einon hyökkää Bowenia kohti tikari kädessään, mutta Bowen heittää vastahakoisesti kirveen Dracon paljaaseen puolisydämeen. Einon ja Draco kuolevat molemmat, ja Dracon ruumis haihtuu, kun hänen sielustaan tulee uusi tähti tähdistössä. Bowen ja Kara johtavat valtakunnan oikeudenmukaisuuden ja veljeyden aikakauteen.</w:t>
      </w:r>
    </w:p>
    <w:p>
      <w:r>
        <w:rPr>
          <w:b/>
        </w:rPr>
        <w:t xml:space="preserve">Tulos</w:t>
      </w:r>
    </w:p>
    <w:p>
      <w:r>
        <w:t xml:space="preserve">Kenestä Bowenilla on visio?</w:t>
      </w:r>
    </w:p>
    <w:p>
      <w:r>
        <w:rPr>
          <w:b/>
        </w:rPr>
        <w:t xml:space="preserve">Esimerkki 2.2123</w:t>
      </w:r>
    </w:p>
    <w:p>
      <w:r>
        <w:t xml:space="preserve">Elokuva alkaa, kun kolme miestä, Ron, Mark ja Peter, hylkäävät veneensä keskelle merta ja törmäävät kartoittamattomalle saarelle. Naamioituneiden hullujen jengi ottaa heidät kiinni, ja kun he heräävät, he löytävät itsensä krusifiksiin sidottuina keskeltä suurta miliisileiriä. Sitten kolmikko tutustuu miliisin johtajaan, Karliin (jonka miehet tuntevat paremmin nimellä Meister). Karl ja hänen hirvittävän epämuodostunut isänsä Karl vanhempi valvovat useita kammottavia teloituksia ennen kuin uhkaavat kolmea tunkeilijaa kuolemanrangaistuksella. Syljettyään Karlin kasvoihin Peter teloitetaan amputoimalla hänen oikea kätensä machetella ja lyömällä keihäitä hänen vartalonsa läpi. Kaksi jäljelle jäänyttä merimiestä sekä petturi Leon vapautetaan metsään, jossa Karlin koulutetut tappajat jahtaavat heitä. Kerrottuaan Ronin ja Markin mestarin hirvittävistä kokeista, nämä kolme alkavat etsiä aseita. Samaan aikaan Karlin palkkaama kirurgi tohtori Senius kehittää supersotilasrotua, jonka on määrä korvata taistelussa kaatuneet. Karl on tympääntynyt Seniuksen yleiseen edistymiseen ja uhkaa Seniusta kuolemalla, jos tämä ei saa ensimmäistä erää valmiiksi 24 tunnin kuluessa. Seuraavana päivänä Leon kertoo miehille saaren toisessa päässä sijaitsevasta turvabunkkerista. Käsintehtyjen keihäiden avulla he tappavat kaksi vartijaa ja haavoittavat vakavasti yhtä ennen kuin lähtevät aseet mukanaan. Eloonjäänyttä vartijaa Karl rankaisee tottelemattomuudestaan, kun hänen selkäytimensä revitään hänen peräaukostaan suurella lihakoukulla. Seniuksen ensimmäinen joukko supersotilaita päästetään metsään. Supersotilaiden (jotka muistuttavat enemmän zombeja ehkä hätäisen luomisensa vuoksi) kanssa kohtaamisen jälkeen. Ron ja Mark eroavat Leonin kanssa, joka saa apua kahdelta toverilta nimeltä Son ja Giang. Kun sotilaat on saatu nopeasti hengiltä, nämä kolme etsivät Ronia ja Markia. Ron ja Mark kohtaavat loppunsa pienellä lammella, kun joukko jalkaväen miehiä väijyy heitä. Kun heidän ruumiinsa saapuvat takaisin tukikohtaan huonossa kunnossa (Ronin ruumis on haljennut kahtia vyötäröltä ja hänen päänsä vasen yläkulma puuttuu, ja Markin pää on haljennut kahtia keskeltä), Senius määrää, että syyllisiä sotilaita rangaistaan välittömästi. Karl asettaa heidät riviin ja ampuu heitä yksi kerrallaan päähän sahatulla kaksipiippuisella haulikolla. Kun on aika tappaa viimeinen, hän juoksee, jolloin Karl ampuu häntä jalkaan. Sen jälkeen Karl hukuttaa hänet läheiseen lätäkköön, kun Senius kuuntelee ja masturboi. Sen jälkeen Karl lähettää mustiksi demoneiksi kutsutun, hyvin koulutetun ninjamurhaajajoukon jahtaamaan ja tappamaan jäljellä olevat petturit. Kun Son, Giang ja Leon ovat kohdanneet ninjat lyhyesti ja tappaneet heidät, he suunnittelevat täysimittaisen hyökkäyksen leiriä vastaan auringonlaskun aikaan. Saavuttuaan pääporteille Mustiksi demoneiksi naamioituneina vangin kanssa kaksi partiossa olevaa vartijaa vaatii saada tietää, miksi Leon on yhä elossa. Son ja Giang tappavat molemmat ja hyökkäävät leiriin. Viillettyään sotilaan kurkun auki Leon varastaa tämän raketinheittimen ja valvoo taistelua kukkulan huipulta ja auttaa kahta muuta tappamaan sotilaat. Kun ammukset loppuvat, Leon liittyy Sonin ja Giangin seuraan alhaalla. Leon kohtaa sotilaan, jolla on machete, ja joutuu lopulta puukotetuksi. Jäljellä olevilla voimillaan Leon ottaa tappajansa revolverin ja ampuu hänet. Tappamisen jälkeen Leon kaatuu kuolleena. Son piiloutuu Seniuksen teltan ulkopuolelle ja viiltää katanalla tämän nenän irti. Senius kompuroi takaisin telttaansa, jossa keskeneräinen supersotilas tukehduttaa hänet avattuun vartaloonsa ja repii sen jälkeen hänen päänsä irti. Senius on valmis, kun hän juoksee ulos päätön ja Giang ampuu hänet konepistoolilla. Sekä Son että Giang löytävät Leonin ruumiin ja metsästävät kostoksi Karl vanhemman ja Karlin. Kun he löytävät heidät pakoyrityksestä, Son ja Giang kohtaavat kaksi Karlia ja tappavat heidän jäljellä olevat joukkonsa. Son ja Giang käyvät sen jälkeen lähitaistelua Karl vanhemman ja hänen poikansa kanssa. Sonin voitettua, Karl Sr. kutsuu henkivartijansa, jääkiekkonaamarin ja mekaanisen käden omaavan kommandopoliisin. Lyhyen tappelun jälkeen Son irrottaa henkivartijan tekokäden ja puukottaa hänet sillä. Giang ja Karl jatkavat taistelua, kunnes Giang kääntyy selinmakuulla hänen ylitseen ja rynnii takaapäin nyrkillä hänen vartalonsa läpi ja laittaa käsikranaatin hänen suuhunsa. Karlin pää räjähtää ja hän pudottaa raketinheittimen. Giang käskee Sonia raketinheittimen kanssa väistymään tieltä. Sonin hypättyä suojaan Giang ampuu Karl vanhemman raketinheittimellä, jolloin tämä räjähtää. He vaihtavat vitosen ennen lopputekstejä.</w:t>
      </w:r>
    </w:p>
    <w:p>
      <w:r>
        <w:rPr>
          <w:b/>
        </w:rPr>
        <w:t xml:space="preserve">Tulos</w:t>
      </w:r>
    </w:p>
    <w:p>
      <w:r>
        <w:t xml:space="preserve">Kuka ampui Seniuksen?</w:t>
      </w:r>
    </w:p>
    <w:p>
      <w:r>
        <w:rPr>
          <w:b/>
        </w:rPr>
        <w:t xml:space="preserve">Esimerkki 2.2124</w:t>
      </w:r>
    </w:p>
    <w:p>
      <w:r>
        <w:t xml:space="preserve">Yksitoistavuotias Mark Sway ja hänen pikkuveljensä Ricky polttavat savukkeita metsässä kotinsa lähellä, kun he kohtaavat mafiajuristi Jerome Cliffordin. Clifford kertoo Markille, että hän aikoo tappaa itsensä välttääkseen sen, että Barry "The Blade" Muldano, pahamaineisen mafiapomon Johnny Sularin veljenpoika, murhaisi hänet. Ricky menee katatoniseen tilaan nähtyään itsemurhan ja joutuu sairaalaan. Viranomaiset ja mafia tajuavat, että Clifford on saattanut kertoa Markille, minne Muldanon murhaama Louisianan senaattori on haudattu.Mark tapaa Regina "Reggie" Loven, asianajajan ja toipuvan alkoholistin, joka suostuu edustamaan häntä. He joutuvat nopeasti tekemisiin "pastori" Roy Foltriggin kanssa, joka on kuuluisa ja turhamainen Yhdysvaltain syyttäjä ja joka käyttää tapausta ponnahduslautana poliittisille tavoitteilleen. Sillä välin paljastuu, että Sulari ei koskaan antanut Muldanolle lupaa tappaa senaattoria ja haluaa Muldanon paljastavan, kuinka paljon pojat tietävät. Muldano määrätään myös siirtämään ruumis, mutta tällä hetkellä hän ei voi tehdä sitä, koska se on haudattu Cliffordin venevajassa, ja poliisi on yhä tontilla tutkimassa hänen itsemurhaansa. foltrigg jatkaa laillisin keinoin saadakseen Markin paljastamaan, minne ruumis on kätketty, kun taas Sulari määrää Muldanon tappamaan lapset ja Reggien. Hän myös määrää, että ruumis siirretään, kun Cliffordin kotona suoritetut tutkimukset on saatu päätökseen. Mark joutuu sairaalan hississä mafian jäsenen uhkaamaksi, eikä hän pysty puhumaan Foltriggille.Mark ja Reggie lähtevät New Orleansiin varmistamaan, että ruumis on Cliffordin tilalla. Reggie aikoo käyttää tätä tietoa välittääkseen sopimuksen Foltriggin kanssa, jotta Ricky saisi erikoissairaanhoitoa ja perhe voisi liittyä todistajansuojeluohjelmaan. Reggie ja Mark saapuvat Cliffordin talolle samana iltana kuin Muldano ja hänen rikostoverinsa. He kaivavat ruumiin ylös, mutta sitä seuraa lähitaistelu, kun Mark ja Reggie paljastuvat. Muldano ja muut pakenevat, kun Reggie laukaisee naapureiden hälytyksen. foltrigg suostuu Reggien vaatimuksiin vastineeksi tiedoista ruumiin sijainnista. Ennen kuin Swayn perhe lähtee aloittamaan elämäänsä uudelleen uusilla henkilöllisyyksillä, Mark ja Reggie jättävät sydämelliset jäähyväiset. Sulari on saanut tarpeekseen Muldanosta ja aikoo tapattaa veljenpoikansa, vaikkei sitä erikseen sanota. Kun ruumis on löydetty, Foltrigg on lukkona kaipaamiinsa mediaotsikoihin ja mainitsee aikovansa asettua ehdolle kuvernööriksi.</w:t>
      </w:r>
    </w:p>
    <w:p>
      <w:r>
        <w:rPr>
          <w:b/>
        </w:rPr>
        <w:t xml:space="preserve">Tulos</w:t>
      </w:r>
    </w:p>
    <w:p>
      <w:r>
        <w:t xml:space="preserve">Kuka laukaisee hälytyksen?</w:t>
      </w:r>
    </w:p>
    <w:p>
      <w:r>
        <w:rPr>
          <w:b/>
        </w:rPr>
        <w:t xml:space="preserve">Esimerkki 2.2125</w:t>
      </w:r>
    </w:p>
    <w:p>
      <w:r>
        <w:t xml:space="preserve">Elokuva alkaa eräänä määrittelemättömänä 1960-luvun vuonna, jolloin Jude, nuori liverpoolilainen telakkatyöläinen, muistelee tyttöä, jonka hän kerran tunsi ja jota hän rakasti liverpoolilaisella rannalla ("Girl"). Muutamaa kuukautta aiemmin Jude värväytyy kauppalaivastoon ja hyppää laivasta New Jerseyssä toivoen löytävänsä amerikkalaisen sotilaskonstaapeli-isänsä, jota hän ei ole koskaan tavannut ("Hold Me Tight", "All My Loving"). Samaan aikaan Lucy Carrigan on huolissaan poikaystävästään Danielista, joka on menossa palvelukseen Vietnamin sotaan, ja Daytonissa Ohiossa Prudence kaipaa naispuolista cheerleader-toveriaan ("I Want to Hold Your Hand"). Jude tapaa isänsä, joka on talonmiehenä Princetonin yliopistossa, ja ystävystyy Lucyn veljen, etuoikeutetun ja kapinallisen opiskelijan Maxin kanssa ("With a Little Help from My Friends"). Lucy saa kirjeen Danielilta ("It Won't Won't Be Long"), mutta kun Max tuo Juden kotiinsa kiitospäiväksi, Jude alkaa ihastua Lucyyn ("I've Just Seen a Face").Max jättää koulun kesken, ja hän ja Jude muuttavat Greenwich Villagen boheemiin asumaan pyrkivän laulaja Sadien (Dana Fuchs) kanssa. Samaan aikaan, kun hänen nuorempi veljensä on kuollut Detroitin mellakassa vuonna 1967 ("Let It Be"), Jojon nähdään lähtevän kotoa ja saapuvan bussilla New Yorkiin ("Come Together"). Samalla kun Jojo koe-esiintyy Sadien bändiin, Max ryhtyy taksinkuljettajaksi ja Jude löytää töitä freelance-taiteilijana. Pian heidän seuraansa liittyy Prudence, joka on liftannut New Yorkiin ja jättänyt pahoinpitelevän poikaystävänsä. kun Daniel kuolee Vietnamissa, Lucy päättää käydä Maxin luona New Yorkissa ennen yliopiston aloittamista ("Why Don't We Do It in the Road?"). Hän ja Jude rakastuvat ("If I Fell"), kun taas Max värvätään armeijaan ("I Want You (She's So Heavy)"). Prudence tuntee vetoa Sadieen ja masentuu, kun Sadie ja Jojo aloittavat suhteen. Prudence lukitsee itsensä kaappiin, josta hänen ystävänsä joutuvat houkuttelemaan hänet ulos (kirjaimellisesti ja kuvainnollisesti) ("Rakas Prudence"), ja katoaa sitten eksyttyään rauhankokouksen aikana, jossa puhujana on SDR-opiskelijoiden (Students for a Democratic Republic, SDR) johtaja Paco.Eksistentialistisen huumegurun, tohtori Robertin kirjatilaisuudessa Jude, Lucy, Jojo, Sadie ja Max juovat LSD:llä maustettua boolia. He lähtevät tohtori Robertin kanssa hänen "Beyond"-bussiinsa ("Olen mursu"), jäävät jumiin psykonautin kompleksin ulkopuolelle ja näkevät herra Kiten omituisen sirkuksen, jossa he tapaavat Prudencen, joka esiintyy Henry the Horse -nimisenä ("Being for the Benefit of Mr. New Yorkissa Sadie suostuu vastentahtoisesti managerinsa vaatimukseen luopua taustayhtyeestään, mikä johtaa katkeraan eroon ja musiikilliseen eroon hänen ja Jojon välillä ("Oh! Darling"). Max lähetetään Vietnamiin, mikä saa Lucyn osallistumaan yhä enemmän sodanvastaiseen liikkeeseen ja erityisesti SDR:n toimintaan. Jude pysyy verrattain epäpoliittisena mutta Lucylle uskollisena ("Something"). Jude ei pidä siitä, että Lucy viettää yhä enemmän aikaa SDR:n kanssa, ja epäilee, että Paco yrittää vietellä Lucyn, mikä rasittaa heidän suhdettaan ja vaikuttaa Juden taiteeseen ("Strawberry Fields Forever"). Lopulta Jude ryntää SDR:n toimistoon ja huomauttaa ryhmän toiminnan tekopyhyydestä ("Revolution"), mikä johtaa riitaan Lucyn kanssa, jonka seurauksena Lucy jättää hänet ("While My Guitar Gently Weeps"). Jude seuraa Lucya sodanvastaiseen mielenosoitukseen Columbian yliopistossa ("Across the Universe"), mutta kun poliisi alkaa pidättää mielenosoittajia (myös Lucya ja Pacoa), Jude yrittää auttaa Lucya, mutta joutuu poliisin pahoinpitelemäksi ja pidätetyksi ("Helter Skelter").Koska Jude on ollut Yhdysvalloissa laittomasti eikä pysty laillisesti todistamaan, että hän on Yhdysvaltain kansalaisen poika, hänet karkotetaan takaisin Englantiin, jossa hän palaa vanhaan työhönsä liverpoolilaiselle telakalle ("Päivä elämässä (instrumentaalinen)"). Tämä paljastuu myös avauskohtauksen ajankohdaksi. Jojo jatkaa musiikkiaan soittamalla soolokitaraa baareissa, kun taas kiertueella (vaikka hänen uransa on huimassa nousussa) Sadie hukuttaa surunsa ja yksinäisyytensä alkoholiin. Max haavoittuu Vietnamissa ja lähetetään kotiin psyykkisesti arpeutuneena ja morfiiniriippuvaisena ("Happiness Is a Warm Gun"). Lucy jatkaa toimintaansa SDR:ssä, mutta joutuu mukaan, kun Paco johtaa liikettä yhä syvemmälle väkivaltaan. Lopulta hän lähtee, kun hän saa selville, että Paco valmistaa pommeja, mutta häntä ympäröivät jatkuvat muistutukset Judesta ja siitä, mitä he olivat jakaneet ("Blackbird"). Yksi Pacon kotitekoisista pommeista räjähtää, tappaa hänet ja hänen liittolaisensa ja tuhoaa SDR:n toimiston; lukiessaan tämän uutisen paikallisesta sanomalehdestä Jude luulee, että Lucy on kuollut, mutta kuultuaan Maxilta, että Lucy on elossa, Jude järjestää paluun New Yorkiin laillisesti ("Hey Jude").Sovinnon tehneet Jojo ja Sadie järjestävät kattokonsertin, jonka bändissä Prudence on mukana ("Don't Let Me Down"). Max tuo Juden katolle, mutta poliisi saapuu hajottamaan konsertin, eikä kadulla oleva Lucy pääse barrikadin läpi. Jude onnistuu jäämään katolle ja alkaa laulaa ("All You Need Is Love"). Poliisi antaa bändin seurata häntä. Max kiinnittää Juden huomion vastapäiselle katolle, jossa Lucy seisoo ja katselee häntä. Lucy ja Jude katsovat toisiaan hymyillen vastakkaisten kattojen yli, kun esitys päättyy ("Lucy in the Sky with Diamonds")." Kun Netflix julkaisi elokuvan yleisölle, Paul McCartneyn kappaleen "Let It Be" sisältävä kohtaus poistettiin kokonaan. Tämä oli ja on hyvin keskeinen hetki elokuvassa, sillä se kuvaa todellista väkivaltaa, joka tapahtui Amerikassa Vietnamin sodan aikana. Let It Be on hymni, joka huutaa apua, vastauksia ja viisautta vaikeina aikoina.</w:t>
      </w:r>
    </w:p>
    <w:p>
      <w:r>
        <w:rPr>
          <w:b/>
        </w:rPr>
        <w:t xml:space="preserve">Tulos</w:t>
      </w:r>
    </w:p>
    <w:p>
      <w:r>
        <w:t xml:space="preserve">Mikä on Sadiesin johtajien kysyntä?</w:t>
      </w:r>
    </w:p>
    <w:p>
      <w:r>
        <w:rPr>
          <w:b/>
        </w:rPr>
        <w:t xml:space="preserve">Esimerkki 2.2126</w:t>
      </w:r>
    </w:p>
    <w:p>
      <w:r>
        <w:t xml:space="preserve">Tämän artikkelin juonitiivistelmä voi olla liian pitkä tai liian yksityiskohtainen. Auta parantamaan sitä poistamalla tarpeettomia yksityiskohtia ja tekemällä siitä tiiviimpi. (Kesäkuu 2016) (Opi, miten ja milloin voit poistaa tämän mallin mukaisen viestin)Elokuva alkaa The Girl Who Played with Fire -elokuvan päättymisestä. Salander lennätetään Göteborgin sairaalaan toipumaan isänsä Zalan aiheuttamista ampumahaavoista. Häntä hoitaa tohtori Anders Jonasson, joka estää ketään muita kuin hänen asianajajansa Annika Gianniniä vierailemasta sairaalassa.Samaan aikaan Evert Gullberg ja Fredrik Clinton, vanhat kollegat "jaostosta", Ruotsin turvallisuuspalvelun ryhmästä, ottavat uudelleen yhteyttä ja päättävät, että heidän on hiljennettävä Zalatšenko ja Salander kylmän sodan salaisuuksien säilyttämiseksi. Zalatšenko on yhä elossa sairaalahuoneessa Salanderin vieressä. Gullberg saapuu sairaalaan samaan aikaan kuin Giannini, menee Zalatšenkon huoneeseen ja ampuu hänet kuoliaaksi. Giannini pelastaa Salanderin tukkimalla Salanderin huoneen oven. Gullberg, joka ei pääse Salanderin luo, ampuu itsensä. Clinton vierailee psykiatri Peter Teleborianin luona ja selittää suunnitelmansa vaientaa Salander uudelleen Pyhän Tapanin mielisairaalaan. Tohtori Teleborian yrittää tavata Salanderin tehdäkseen psykologisen arvion, mutta hänen lääkärinsä, tohtori Jonasson estää häntä.Blomkvist suostuttelee tohtori Jonassonin salakuljettamaan Salanderin huoneeseen internet-puhelimen (elokuvassa Sony Ericsson Xperia X1), jolloin Salander ottaa välittömästi yhteyttä hakkerikollegaansa Plagueen ja kysyy, voisiko hän löytää jotain tohtori Teleborianista. Sitten hän kertoo Blomkvistille, että Gianninilla on lupa käyttää videota, jossa Nils Bjurman raiskaa häntä. Bjurman oli hänen valtion määräämä holhoojansa ja yksi niistä ihmisistä, joiden murhasta häntä syytetään. Blomkvist pakottaa virkamies Bertil Janerydin paljastamaan, että Gullberg ja Rottinger olivat käyneet pääministerin luona vuosia sitten kehottaakseen salaamaan Zalatšenkon tapauksen.Salander ryhtyy työstämään omaelämäkertaa, jossa hän dokumentoi tekonsa ja motiivinsa lapsuudestaan nykypäivään. Hän näkee edelleen painajaisia muistoista, jotka liittyvät hänen aikaansa Pyhän Tapanin koulussa, hänen isäänsä ja velipuoltaan sekä kahden tunnin koettelemukseen Bjurmanin kanssa. Blomkvist jatkaa tohtori Teleborianin jahtaamista Christerin avulla. Salander saa omaelämäkertansa valmiiksi ja lähettää sen sähköpostitse Blomkvistille, ja tohtori Jonasson ilmoittaa Lisbethille, ettei hän voi jäädä sairaalaan, vaan hänet on siirrettävä vankilaan muutaman päivän kuluttua. Hän on yllättynyt siitä, ettei Salander ole huolissaan oikeudenkäynnistä: Niedermann, joka aiemmin yritti tappaa Salanderin rakastajan Miriamin, on edelleen karkuteillä, ja häntä etsitään poliisin murhasta. Sonny, edellisen elokuvan lainsuojattomasta moottoripyöräjengistä, saa kuulla, että häntä etsittiin, mutta hänet löydettiin puhtaana, ja että hänen ystävänsä oli lähettänyt Niedermannin piiloutumaan hänen kotiinsa. Sieltä hän löytää veljensä kuolleena ja tyttöystävänsä sidottuna, suukapulassa ja ilmeisesti pahoinpideltynä. Tyttö kertoo, että Niedermann oli syyllinen, ja Sonny vannoo kostoa. Dialyysissä olevalle Clintonille annetaan kopio Salanderin omaelämäkerrasta, ja hänelle kerrotaan, ettei mitään siitä voida todistaa. Samaan aikaan Berger on saanut nimettömiä uhkauksia sähköpostitse, mikä aiheuttaa kuohuntaa toimistossa. Vankilassa syyttäjä kuulustelee Salanderia, mutta hän ei sano mitään. Myöhemmin Giannini saa Salanderin tietokoneen ja DVD:n Salanderin seksuaalisesta hyväksikäytöstä. Niedermann murtautuu hylättyyn varastoon ja tappaa pyöräilijän, joka sattuu olemaan siellä lounaalla. Tohtori Teleborian tapaa vihdoin Salanderin, joka pysyy jälleen vaiti. kun Bergerin makuuhuoneen ikkuna rikotaan, hän soittaa Milton Securitylle. Milton Securityn suorittaman valvonnan ansiosta Blomkvist saa tietää, että joku murtautui samana yönä hänen asuntoonsa ja laittoi sinne kokaiinia ja käteistä. Hän päättelee, että Jaosto yrittää lavastaa hänet syylliseksi, koska he eivät voi vahingoittaa Millennium-lehteä itseään. Blomkvist päättää tavata Bergerin ravintolassa nimeltä "Samir's Gryta". Poliisi yrittää varoittaa Bergeriä siellä tapahtuvasta murhayrityksestä, ja Blomkvist torjuu hyökkäyksen, kun poliisit ryntäävät ravintolaan. Jaosto tyrmistyy kuultuaan epäonnistuneesta yrityksestä.murhaoikeudenkäyntipäivänä Salander vihdoin luopuu sairaalahoidossa olleesta olemuksestaan ja astuu oikeuteen lävistykset, irokeesikampaus, musta meikki ja kalliit mustat nahkavaatteet yllään. Syyttäjän asiantuntijatodistajaksi kutsuttu tohtori Teleborian luonnehtii Salanderin omaelämäkertaa vain hänen vainoharhaisuutensa tuotteeksi. Giannini murtaa vähitellen tohtori Teleborianin uskottavuuden Salanderin sanojen ja sairaalasta saatujen asiakirjojen avulla. Hän näyttää videon, joka todistaa Bjurmanin raiskanneen Salanderin. kun Giannini esittelee asiansa, poliisi pidättää jaostoon osallistuneet henkilöt ja takavarikoi heidän toimipaikkansa. Blomkvist, joka kutsutaan todistajanaitioon, osoittaa, että tohtori Teleborian oli kirjoittanut Salanderista viimeisen psykiatrisen arvionsa sen jälkeen, kun Salanderin lääkäri oli evännyt häneltä pääsyn. Sitten Giannini kutsuu Edklinthin todistamaan, ja tämä toteaa, että lausunnot oli laadittu yhteistyössä Jonas Sandbergin kanssa, ja käyttää todisteena hänen tietokonettaan. Tohtori Teleborian jää sanattomaksi. Edklinth kertoo tohtori Teleborianille, että hänet pidätetään syytettynä yli 8 000 lapsipornografian kappaleen hallussapidosta (jonka Plague oli löytänyt hakkeroituaan hänen kannettavaan tietokoneeseensa), ja hänen tietokoneensa takavarikoidaan todisteeksi. Kun tohtori Teleborian on pidätetty, oikeus päättää, ettei Salanderia tarvitse enää pitää poliisin huostassa.Millenniumin henkilökunta juhlii voittoaan, kun Erika palaa ja tekee sovinnon Mikaelin kanssa. Giannini rohkaisee Salanderia tarkistamaan Zalalta perimänsä omaisuuden ja löytää varaston, jossa Niedermann piileskeli. Niedermann yrittää vangita hänet sinne ja tappaa hänet, mutta Salander on siihen liian nopea ja nokkela. Hän väijyy häntä naulapyssyllä ja kiinnittää Niedermannin jalat puiseen alustaan, jolla tämä seisoo. Hänen kyvyttömyytensä tuntea kipua toimii lopulta häntä vastaan. Kun hän tajuaa, mitä tapahtuu, on liian myöhäistä paeta. Hän harkitsee naulitsemista päähän, mutta sen sijaan hän soittaa Sonnylle ja kertoo motoristeille, mistä hänet löytää. Sitten hän soittaa poliisille.Salander palaa kotiin, ja Blomkvist käy lyhyesti kertomassa hänelle, että moottoripyöräjengi tappoi Niedermannin ja heidät pidätettiin sen jälkeen varastolla. Lisbeth ja Mikael käyvät lyhyen keskustelun, joka saattaa olla alkusoittoa jatkosuhteelle.</w:t>
      </w:r>
    </w:p>
    <w:p>
      <w:r>
        <w:rPr>
          <w:b/>
        </w:rPr>
        <w:t xml:space="preserve">Tulos</w:t>
      </w:r>
    </w:p>
    <w:p>
      <w:r>
        <w:t xml:space="preserve">Kuka auttaa Salanderia saamaan omaelämäkerran valmiiksi?</w:t>
      </w:r>
    </w:p>
    <w:p>
      <w:r>
        <w:rPr>
          <w:b/>
        </w:rPr>
        <w:t xml:space="preserve">Esimerkki 2.2127</w:t>
      </w:r>
    </w:p>
    <w:p>
      <w:r>
        <w:t xml:space="preserve">Rio (Marlon Brando) (jota kutsutaan myös nimellä "The Kid"), hänen mentorinsa isä Longworth (Karl Malden) ja kolmas mies nimeltä Doc ryöstävät pankista kaksi satulalaukkua kultaa Sonorassa, Meksikossa. Ryöstö onnistuu, mutta meksikolaiset maalaisjoukot jäljittävät heidät ja saavat heidät kiinni juhlimasta kanttiinissa, jolloin Doc kuolee. Isä ja Rio onnistuvat pakenemaan, ja kun he ovat jääneet nurkkaan korkealla harjanteella ja Rion hevonen on kuollut, Rio arvelee, että Ruralesit "parveilevat kimppuumme tunnin sisällä". He päättävät, että toinen kumppaneista voisi ottaa jäljellä olevan ponin, ratsastaa kanjonissa olevalle jacalitolle noin viiden mailin päähän ja palata takaisin tuoreiden hevosten kanssa. Rio järjestää sopimuksen niin, että hänen kaverinsa isä voi olla se, joka lähtee. isä pääsee aitaukseen ja kiinnittää saaliin tuoreen ponin selkään, mutta hän alkaa epäröidä. Hän kääntää toisen katseensa kohti harjanteen kohtaa, jonka Rurales varmasti valloittaa, ja toisella hän katsoo vastakkaiseen suuntaan, matalan puurajan ohi kohti rajaa ja turvallisuutta. Toinen tie johtaa vaaraan ja huonoihin mahdollisuuksiin selviytyä puolet saaliista mukanaan, toinen tie johtaa lähes varmuuteen siitä, että saalis on kokonaan mukanaan. Lyhyen pohdiskelun jälkeen hän jättää ystävänsä Ruralesin vietäväksi. Rio pidätetään ja kuljetetaan vankilaan jacaliton kautta, jossa hän saa kuulla isän petoksesta omistajalta omakohtaisesti. 5 rankkaa vuotta Rio viettää Sonoran vankilassa, jolloin hänellä on runsaasti aikaa miettiä isän petosta, ennen kuin hän pakenee uuden kumppaninsa Chico Modeston (Larry Duran) kanssa ja lähtee metsästämään häntä. Kun hän löytää hänet, Longworth on käyttänyt varallisuuttaan tullakseen Kalifornian Montereyn sheriffiksi. Sen sijaan, että Rio olisi hyökännyt isän kimppuun, hän antaa tälle tilaisuuden selittää, miksi hän jätti isän Meksikoon, ja teeskentelee, ettei häntä ole koskaan otettu kiinni, jotta isä ei olisi ollut varuillaan. Longworthin kiusallinen itsekäs tarina menee helposti läpi: Rio suunnitteli koko ajan paitsi isän tappamista, myös pankkiryöstöä Montereyssä uusien kumppaniensa Chicon ja "roskasika" Bob Emoryn (Ben Johnson) kanssa (joka käytti tietämystään isän olinpaikasta hyväkseen pakottaakseen heidät yhteistyöhön). Suunnitelmat sotkeutuvat, kun Rio rakastuu Longworthin kauniiseen neitseelliseen tytärpuoleen Louisaan (Pina Pellicer) ja viettää fiestan aikana yön hänen kanssaan rannalla. Isä yrittää saada Louisan tunnustamaan, että hänet on riisuttu, mutta vaimonsa Marian (Katy Jurado) puututtua asiaan hän perääntyy. Hän kuitenkin vangitsee Rion ja antaa koko kaupungin nähden raivokasta selkäsaunaa ruoskalla ja murskaa Rion asekäden haulikon perällä yrittäessään lopettaa tämän aseidenkäytön.Toipuessaan haavoistaan meren rannalla Rio kamppailee ristiriitaisten halujensa kanssa rakastaa tyttöä ja tappaa tämän isäpuoli. Hän päättää luopua kostosta, hakea Louisan ja lähteä, mutta Emory, joka on päättänyt, ettei Rio ole enää koskaan tarpeeksi nopea haastamaan häntä, tappaa Chicon ja hoitaa pankkiryöstön Rion tietämättä. Ryöstö menee pieleen ja nuori tyttö kuolee. Longworth syyttää Rioa väärin perustein ja vangitsee hänet. Kun isä tietää, että oikeudenkäynnin lopputulos on varma ja Rio hirtetään kahden päivän kuluttua, hän keskustelee hänen kanssaan viimeisen kerran kahden kesken ja yrittää jälleen vapauttaa itsensä syytteistä, mihin Rio vastaa: "Saatat olla täällä yksisilmäinen tunkki, mutta olen nähnyt kasvojenne toisen puolen." Hän sanoo, että hän on oikeassa. Rio tunnustaa olleensa vangittuna viimeiset viisi vuotta, mutta isä kutsuu sitä valheeksi.Kun Louisa vierailee Rion luona vankilassa ja tunnustaa, että aikoo saada Rion lapsen, sadistinen apulaissheriffi Lon Dedrick (Slim Pickens) pahoinpitelee Rion kateudesta Louisan kiintymykseen. Maria kohtaa isän kertoessaan totuuden ja toteaa, että hän tiesi Rion saapumisesta lähtien, että jokin oli vialla, ja että isä aikoo hirttää hänet puhtaasta syyllisyydentunteesta. Longworth lähtee vihaisena. louisa yrittää salakuljettaa Derringer-taskupistoolin Riolle, mutta Lon löytää hänet ja jättää aseen pöydälle. Kun he ovat ulkona, Rio saa suurella vaivalla pistoolin käsiinsä, mutta se on ilman ammuksia. Rio bluffaa tiensä ulos vankilasta ja auttaa itsensä Lonin revolveriin jännittyneen yhteenoton jälkeen. Pakomatkalla isä huomaa hänet kaupungin keskustassa. Tulen alla ja ilman vaihtoehtoja Rio tappaa Longworthin viimeisessä välienselvittelyssä.Rio ja Louisa ratsastavat dyyneille ja jättävät tunteelliset jäähyväiset. Riosta tulee nyt metsästetty mies ja hänet on jo etsintäkuulutettu Meksikossa, joten hän kertoo Louisalle lähtevänsä Oregoniin, mutta pyytää häntä etsimään häntä keväällä, jolloin hän palaa hakemaan häntä.</w:t>
      </w:r>
    </w:p>
    <w:p>
      <w:r>
        <w:rPr>
          <w:b/>
        </w:rPr>
        <w:t xml:space="preserve">Tulos</w:t>
      </w:r>
    </w:p>
    <w:p>
      <w:r>
        <w:t xml:space="preserve">Missä Rio vietti aikaa vankilassa?</w:t>
      </w:r>
    </w:p>
    <w:p>
      <w:r>
        <w:rPr>
          <w:b/>
        </w:rPr>
        <w:t xml:space="preserve">Esimerkki 2.2128</w:t>
      </w:r>
    </w:p>
    <w:p>
      <w:r>
        <w:t xml:space="preserve">Se on Transilvaniassa vuonna 1780. Musta prinssi Mamuwalde [William Marshall] ja hänen vaimonsa Luva [Vonetta McGee] ruokailevat Draculan [Charles Macauley] kanssa Draculan linnassa, kunnes heistä tulee juhla-ateria. Kun Mamuwalde vastustaa, Dracula kiroaa hänet "Blaculaksi... kuten minä itse... eläväksi paholaiseksi... joka ei koskaan saa tuntea sitä suloista verta, joka on ainoa halusi". Dracula sinetöi Blaculan vääjäämättömään hautakammioon.Nyt on Transilvanian vuosi 1972. Kaksi antiikkikauppiasta ostaa esineitä Draculan linnasta ja lähettää ne Los Angelesiin. Yksi esineistä on arkku, josta Mamuwalde/Blacula nousee 200 vuoden unensa jälkeen. Mamuwalde syö niitä. Hautajaisissa Mamuwalde huomaa Tinan, joka näyttää hänen entiseltä vaimoltaan Tuvalta, ja hän lähtee tämän perään, mutta tämä pakenee häntä. Tina ja Mamuwalde tapaavat myöhemmin uudelleen klubilla ja rakastuvat. Samaan aikaan ympäri L.A:ta ilmestyy paljon verisiä ruumiita, ja tohtori Gordon Thomas [Thalmus Rasulala] on huolissaan. Hän suostuttelee Michellen [Denise Nichols] kaivamaan esiin yhden antiikkikauppiaan, ja he huomaavat, että hänestä on tullut vampyyri. He alkavat epäillä Mamuwaldea ja lähtevät etsimään hänen arkkuaan. Mamuwalde on tehnyt Tinasta vampyyrin, ja Thomas ja Michelle seivästävät hänet, koska he luulevat häntä vampyyriksi. Tinan kuolemasta järkyttyneenä Mamuwalde menee aurinkoiselle katolle ja kuolee.</w:t>
      </w:r>
    </w:p>
    <w:p>
      <w:r>
        <w:rPr>
          <w:b/>
        </w:rPr>
        <w:t xml:space="preserve">Tulos</w:t>
      </w:r>
    </w:p>
    <w:p>
      <w:r>
        <w:t xml:space="preserve">Kuka on järkyttynyt Tinan kuolemasta ?</w:t>
      </w:r>
    </w:p>
    <w:p>
      <w:r>
        <w:rPr>
          <w:b/>
        </w:rPr>
        <w:t xml:space="preserve">Esimerkki 2.2129</w:t>
      </w:r>
    </w:p>
    <w:p>
      <w:r>
        <w:t xml:space="preserve">Tositapahtumiin perustuva, kulttuurienvälinen romanttinen komedia, joka on kuin kala vedessä.Lähtökohdan aitous sekä kaupallisen käsikirjoitussovituksen, lahjakkaiden elokuvantekijöiden ja monipuolisen näyttelijäkaartin voittava yhdistelmä tekivät elokuvasta vankan kansainvälisen elokuvan, joka vetoaa yleisöön kaikkialla maailmassa. My Bollywood Bride kertoo tarinan Alexista, copy-writerista, joka haaveilee siitä, että hänestä tulisi jonain päivänä seikkailukirjailija. Hän tapaa intialaisen kaunottaren Reenan ja rakastuu häneen tämän lomamatkalla Kaliforniassa. Reena joutuu ristiriitaan kukoistavien tunteidensa Alexia kohtaan ja intialaisen perheensä arvojen ja velvollisuuksien välillä ja palaa kotiin hyvästelemättä. Tapahtumien käänteestä järkyttynyt Alex päättää seurata Reenaa Mumbaihin ja voittaa hänet takaisin. Ongelmana on, että Alex ei voisi olla enempää poissa elementistään mantereella, mitä ei auta se, että Reena on salannut häneltä jotain hyvin tärkeää (Reena on Bollywoodin elokuvien huipputähti - Intian Julia Roberts)! Riehakkaan riksakuskin ja joidenkin Reenan ystävien avulla Alexilla saattaa kuitenkin olla mahdollisuus voittaa Reenan sydän.Rinnakkaisen rakkaustarinan keskiössä on Bobby, nouseva Bollywood-tähti, joka on unohtanut juurensa ja alkanut uskoa omaa lehdistöään. Reenan läheisenä ystävänä hän yrittää auttaa tätä ottamalla Alexin siipiensä suojaan. Hänen elämänsä joutuu kuitenkin sekasortoon, kun hän törmää lapsuudenrakkaaseen Alishaan, jonka hän aikoinaan jätti tanssikilpailun jälkeen saadakseen roolin Bollywoodissa. Alishalla on paljon asennetta, mutta hän pysyy maanläheisenä; hänen kauttaan Bobby oppii ymmärtämään, mikä elämässä on todella arvokasta.MY BOLLYWOOD BRIDE kuvaa näiden neljän ihmisen matkaa itsensä toteuttamiseen heidän siirtyessään kelaelokuvien maailmasta oikeaan maailmaan. Molemmat rakkaustarinat rakentuvat kohti huipentumaa, joka on häät ja valtava tanssitapahtuma televisiossa.MY BOLLYWOOD BRIDE on kuvattu englanniksi, ja siinä on vain vähän hindinkielistä dialogia, ja se on höystetty yhteiskunnallisella kommentilla, huumorilla ja sydäntä särkevällä loppuratkaisulla.</w:t>
      </w:r>
    </w:p>
    <w:p>
      <w:r>
        <w:rPr>
          <w:b/>
        </w:rPr>
        <w:t xml:space="preserve">Tulos</w:t>
      </w:r>
    </w:p>
    <w:p>
      <w:r>
        <w:t xml:space="preserve">Mikä on Alexin ammatti?</w:t>
      </w:r>
    </w:p>
    <w:p>
      <w:r>
        <w:rPr>
          <w:b/>
        </w:rPr>
        <w:t xml:space="preserve">Esimerkki 2.2130</w:t>
      </w:r>
    </w:p>
    <w:p>
      <w:r>
        <w:t xml:space="preserve">Maalaisperhe muuttaa kaupunkiin ehkä Espanjan sisällissodan lopulla. He muuttavat maanviljelijän vaimon siskon luo. Kaupungissa kaikki on laitonta tai moraalitonta tai molempia. Perheeseen kuuluu äiti, isä (Manuel), poika (Pepe), tytär (Tonia) ja nuorempi poika (Manolo). Sisarella on tytär (Pili). Kaupungissa he kohtaavat El Mellaon, gangsterin, joka haluaa vietellä Pilin. Hän työskentelee Don Roquelle (kamreeri), joka johtaa kaikkea. Nämä kaksi miestä ovat pahoja. Sisko tienaa rahaa sillä, että Pili myy laittomasti savukkeita korista kadulla. Viaton ja moraalinen isä yrittää tätä, mutta joutuu karkkia vaativien katulasten armoille, joilla ei ole rahaa. Hän ei voi sanoa heille ei. Poliisi puuttuu asiaan ja ottaa korin pois, koska hänellä ei ole lupaa. Pepe menee kamarineuvoksen palvelukseen, ottaa työn El Mellaolta, koska tämä on halvempi, ajaa kamarineuvoksen Packardia ja varastaa sitten muiden kanssa perunasäkkejä kamarineuvokselle jyrkkää mäkeä ylöspäin kulkevista kuorma-autoista. Tonia aloittaa kamarineidin palvelijattarena, mutta kamarineetti kuulee Tonian laulavan, ostaa hänelle vaatteita, myös silkkisukat, ostaa hänelle laulutunteja, järjestää hänen näyttämödebyyttinsä, jossa kolme kamarineidin maksamaa miestä keskeyttää hänen esityksensä ja antaa kamarineitille hetken, jonka hän tarvitsee lohduttaakseen Toniaa ja riistääkseen tyttärensä siemenen. Nyt kamarineuvos tarvitsee naista enemmän. Isä ja Pepe ovat hyvin vihaisia Tonian riistämisestä, isä syyttää vaimoaan Tonian rohkaisemisesta, ja Pepe vaatii kamreeria naimaan Tonian. Kun kamarineuvos ei välitä Pepeä, Pepe hyökkää hänen kimppuunsa häviten. Manolo, viaton nuorempi poika, joka on kaksikymppinen ja esiintyy chicona, saa töitä kahvilasta, jossa kuljetetaan tavaroita paikasta toiseen. Matkalla hän harhautuu nukketeatteriin ja joutuu ryöstetyksi. Hän menettää työnsä ja joutuu häpeään. Hän jättää tätinsä asunnon. Hänellä on nälkä ja hän jonottaa ruokaa armeijan ylläpitämässä soppajonossa symbolisen rauta-aidan takana. Poikajengi kuitenkin varastaa hänen juuri pesemänsä paidan, hän lähtee heidän peräänsä, ja nyt jonon viimeisenä huomaa, ettei ruokaa enää ole. Lopulta hän ystävystyy nukketeatterinjohtajan ja tämän viehättävän vaalean tyttären kanssa. Siellä hän tienaa rahaa. Samaan aikaan Pili haluaa yhä enemmän aineellisia asioita, haluaa olla nainen. Niinpä Pepe, joka on menettänyt työnsä kamarineuvoksen palveluksessa, lähtee yksin ryöstämään perunasäkkejä kuorma-autosaattueessa. Mutta paha El Mellao kuulee tästä, haluaa satuttaa Piliä ja varoittaa saattueesta. Pepe joutuu ammutuksi, palaa takaisin ja huomaa, että El Mellao on raahannut Pilin valloittajaksi. Pepe jätetään autotalliin kuolemaan, kamarineuvos astuu sisään, Pepe rukoilee kamarineuvosta pelastamaan hänet, mutta kamarineuvos laittaa hanskat käteen, raahaa Pepen Packardiin, ajaa sillalle, heittää hänet junaraiteille, jossa hän jää junan alle. Elokuva päättyy siihen, kun isä poimii multaa hautausmaalta ja käskee perheensä takaisin maatilalle. Elokuvan sanoma on, että vain maalta löytyy ne uskonnolliset ja mieskeskeiset arvot, joita Francon Espanjassa kunnioitettiin.</w:t>
      </w:r>
    </w:p>
    <w:p>
      <w:r>
        <w:rPr>
          <w:b/>
        </w:rPr>
        <w:t xml:space="preserve">Tulos</w:t>
      </w:r>
    </w:p>
    <w:p>
      <w:r>
        <w:t xml:space="preserve">Kenelle Pepe menee töihin?</w:t>
      </w:r>
    </w:p>
    <w:p>
      <w:r>
        <w:rPr>
          <w:b/>
        </w:rPr>
        <w:t xml:space="preserve">Esimerkki 2.2131</w:t>
      </w:r>
    </w:p>
    <w:p>
      <w:r>
        <w:t xml:space="preserve">Sam Wheat (Patrick Swayze), pankkiiri, ja Molly Jensen (Demi Moore), ruukki, ovat pariskunta, joka remontoi ja muuttaa asuntoon New Yorkissa Samin ystävän ja työtoverin Carl Brunerin (Tony Goldwyn) avustuksella. Eräänä iltapäivänä Sam havaitsee epätavallisen korkeita saldoja hämärillä pankkitileillä, mutta huolimatta Carlin tarjouksesta auttaa tutkimuksissa, Sam päättää tutkia asiaa itse. Sam ja Molly joutuvat samana iltana yhdessä kotiin kävellessään katuroiston ryöstäjiksi, joka vetää aseen esiin ja vaatii Samin lompakkoa. Sam kamppailee hyökkääjän kanssa ja häntä ammutaan. Kun Sam on ajanut roistoa takaa, hän juoksee takaisin Mollyn luo ja näkee tämän itkevän Mollyn ruumiin äärellä ja saa tietää, että Molly on kuollut ampumahaavaan ja muuttunut aaveeksi. Sam pysyy järkyttyneen Mollyn luona yrittäen käsitellä uutta tilaansa, kun Carl tulee paikalle ja ehdottaa Mollylle, että tämä lähtisi kävelylle hänen kanssaan. Sam ei jaksa seurata häntä.Hetkeä myöhemmin ryöstäjä astuu tyhjään asuntoon ja alkaa etsiä jotain. Kun Molly palaa, Sam pelästyttää heidän kissansa hyökkäämään roiston kimppuun, joka pakenee. Sam seuraa ryöstäjää tämän asunnolle Brooklyniin ja saa tietää, että miehen nimi on Willie Lopez ja että Willie aikoo palata myöhemmin jatkamaan etsintöjä.Kävellessään takaisin asunnolle Sam törmää Oda Mae Brownin (Whoopi Goldberg), meediona esiintyvän huijarin salonkiin. Mutta kun hän kuulee Samin, hän tajuaa, että hänellä on todellinen lahja. Hän vakuuttaa hänelle, että Molly on vaarassa ja että Odan on varoitettava häntä. Molly suhtautuu epäilevästi Odaan, kunnes Oda välittää tietoja, jotka vain Sam voi tietää." Kun Molly kertoo Carlille Oda Maesta, Carl - tietämättä, että Sam seuraa häntä - menee Willien asunnolle. Siellä Sam saa yllätyksekseen selville, että Carl ja Willie tekevät yhteistyötä, että Carl oli osallisena Samin kuolemaan ja että hänen oli tarvinnut saada Samin salasanakirja, jotta hän pääsi käsiksi pankkitilien ylimääräisiin rahoihin ja pystyi pesemään ne. Samin Oda Maelle välittämien ohjeiden mukaan Molly menee poliisin puheille Willien nimen ja osoitteen kanssa, mutta poliisi ei löydä Williestä mitään rikosrekisteriä - sen sijaan Molly näyttää hänelle Oda Maen rekisterin ja vakuuttaa hänet siitä, että hän on huijari. kohtaavat väkivaltaisen poltergeistin aavemaailmassaan, ja Sam oppii häneltä, miten fyysisiä esineitä voidaan manipuloida henkimaailmasta käsin. Sitten Sam lähestyy Oda Maeta ja pyytää häntä paitsi nostamaan rahat Carlin väärällä nimellä, myös antamaan nämä neljä miljoonaa dollaria hyväntekeväisyyteen. Sam yrittää pelotella Carlia pois Mollyn luota, mutta tämä paljastaa Carlille, että Oda Mae oli pankissa nostamassa rahaa. Tämän jälkeen Sam estää Oda Maeta hyökkäämästä Willien kimppuun, terrorisoi roistoa ja lähettää hänet sitten vastaantulevaan liikenteeseen, jossa Willie jää auton alle ja kuolee. Kun Willien haamun nappaavat varjoista tulleet olennot, jotka raahaavat hänet helvettiin, Sam ja Oda Mae palaavat asuntoon, jossa Sam saa Mollyn vakuuttuneeksi siitä, että Oda Mae puhuu hänestä totta.Oda Mae sallii Samin ottaa ruumiinsa haltuunsa, jotta hän ja Molly voivat tanssia hidasta tanssia, mutta Carl keskeyttää heidät, ja Molly ja Oda Mae pakenevat paloportaita pitkin. Carl jahtaa naisia rakenteilla olevalle parvelle ja saa Oda Maen kiinni. Kun Molly tulee pelastamaan häntä, hänet otetaan kiinni ja pidetään panttivankina. Sam riisuu Carlin aseista ja jahtaa häntä kohti ikkunaa. Carl heittää Samia riippukoukulla, joka ei osu, heilahtaa takaisin ja rikkoo lasin. Kun Carl yrittää kiivetä ikkunan läpi, terävä lasinsiru putoaa ja iskee häntä vatsaan. Carlin haamu nousee hänen ruumiistaan, ja kuten Willie oli ollut, varjoista tulleet olennot tarttuvat häneen ja vievät hänet helvettiin.Sam kysyy, ovatko naiset kunnossa. Ihme kyllä, Molly kuulee hänet nyt. Huoneeseen loistaa taivaallinen valo, joka valaisee Samin molempien näkyviin. Tajutessaan, että on hänen aikansa lähteä, hän ja Molly hyvästelevät kyynelehtien. Sam suutelee Mollya viimeisen kerran. Oda Mae kertoo hänelle, että hänet kutsutaan kotiin, ja Sam kiittää Mollya avusta, minkä jälkeen Sam kävelee valoon ja edelleen taivaaseen.</w:t>
      </w:r>
    </w:p>
    <w:p>
      <w:r>
        <w:rPr>
          <w:b/>
        </w:rPr>
        <w:t xml:space="preserve">Tulos</w:t>
      </w:r>
    </w:p>
    <w:p>
      <w:r>
        <w:t xml:space="preserve">Mikä oli Samin tyttöystävän nimi?</w:t>
      </w:r>
    </w:p>
    <w:p>
      <w:r>
        <w:rPr>
          <w:b/>
        </w:rPr>
        <w:t xml:space="preserve">Esimerkki 2.2132</w:t>
      </w:r>
    </w:p>
    <w:p>
      <w:r>
        <w:t xml:space="preserve">Tarzanin seikkailut on suosittu Tarzanin tarina, joka on kerrottu uudelleen hindin kielellä. Ruby Shetty ja hänen leskeksi jäänyt isänsä elävät varakkaita elämäntapoja. Rubyn isä matkustaa usein Intian syviin viidakoihin etsimään tarunhohtoista heimoa Shakabhoomin alueella. Ihmiset, jotka ovat yrittäneet jäljittää heimoa, eivät ole koskaan palanneet. Tällä kertaa myös Ruby päättää lähteä isänsä mukaan. isä esittelee Rubyn D.K. -nimiselle miehelle, ja hän haluaisi Rubyn menevän naimisiin D.K:n kanssa. päiviä myöhemmin Ruby joutuu moniin vastoinkäymisiin ja hänet pelastaa apinan näköinen mies nimeltä Tarzan, ja molemmat rakastuvat. Tarzanilla ei ole kokemusta ulkomaailmasta eikä hän osaa puhua mitään kieltä hyvin, mutta Ruby kiehtoo häntä ja ärsyttää D.K:ta. Rubyn isä ja D.K. suunnittelevat vangitsevansa Tarzanin ja vievänsä hänet töihin Apollo-sirkukseen, jonka omistaa Krishnakant Verma. Tarzan vangitaan ennen kuin Tarzanin ja Rubyn romanssi ehtii saada siivet. Tarzan kahlitaan ja viedään sirkukseen, jossa hän joutuu viettämään loppuelämänsä esittämällä erilaisia näytöksiä, jolloin D.K. pääsee naimisiin Rubyn kanssa. Pääsisikö Tarzan pakoon sirkuksesta? Suostuisiko Ruby menemään naimisiin DK:n kanssa? Kaikkiin näihin kysymyksiin vastataan Climaxissa.</w:t>
      </w:r>
    </w:p>
    <w:p>
      <w:r>
        <w:rPr>
          <w:b/>
        </w:rPr>
        <w:t xml:space="preserve">Tulos</w:t>
      </w:r>
    </w:p>
    <w:p>
      <w:r>
        <w:t xml:space="preserve">Mitä Ruby Shettyn isä etsii ?</w:t>
      </w:r>
    </w:p>
    <w:p>
      <w:r>
        <w:rPr>
          <w:b/>
        </w:rPr>
        <w:t xml:space="preserve">Esimerkki 2.2133</w:t>
      </w:r>
    </w:p>
    <w:p>
      <w:r>
        <w:t xml:space="preserve">Kansasilaisessa pikkukaupungissa asuva Betty (Renée Zellweger), ystävällinen ja huomaavainen kuppilan tarjoilija, on saippuaoopperan A Reason to Love fani. Hänellä ei ole aavistustakaan siitä, että hänen miehellään, automyyjä Delillä (Aaron Eckhart), on suhde sihteeriinsä ja että mies aikoo jättää Bettyn seurustellakseen tämän kanssa. Hän ei myöskään tiedä, että hänen miehensä täydentää tulojaan myymällä huumeita autoliikkeestä käsin. Kun Betty soittaa jättäen viestin Buick LeSabren lainaamisesta syntymäpäivänään, hänen miehensä käskee häntä ottamaan toisen auton, sillä LeSabren takakonttiin on piilotettu (Bettyn tietämättä) varastettuja huumeita.Kaksi palkkamurhaajaa, Charlie ja Wesley (Morgan Freeman ja Chris Rock), ilmestyvät taloon Bettyn aviomiehen kanssa. Palkkamurhaajat kiduttavat Bettyn aviomiestä paljastamaan, että hän on piilottanut huumeet auton takakonttiin, mutta Wesley skalpeeraa hänet kuitenkin. Betty todistaa murhan ja joutuu fugue-tilaan, jossa hän pakenee murhan todellisuutta saippuaoopperan lohdulliseen fantasiaan. Mielessään hän omaksuu erään päiväsarjassa esiintyvän hahmon, sairaanhoitajan, henkilöllisyyden. sinä iltana sheriffi Eldon Ballard (Pruitt Taylor Vince), paikallinen toimittaja Roy Ostery (Crispin Glover) ja useat poliisit tutkivat rikospaikkaa, kun Betty rauhallisesti pakkaa matkalaukkua. Hän ei tunnu tietävän murhasta mitään, vaikka tutkinta on käynnissä suoraan hänen kotonaan. Poliisiasemalla psykiatri tutkii hänet. Betty viettää yön ystävänsä luona ja nukkuu lapsen makuuhuoneessa pikkutytön viattomuudella. Keskellä yötä hän nousee autoonsa ja ajaa pois. Betty pysähtyy seuraavaksi baariin Arizonassa, jossa baarimikko kertoo innostavasta lomamatkastaan Roomassa, ja Betty kertoo olleensa aikoinaan kihloissa kuuluisan kirurgin kanssa (kuvailee päähenkilöä elokuvasta A Reason to Love â ei näyttelijää, joka esittää häntä). sillä välin kaksi palkkamurhaajaa yrittää löytää hänet, sillä he ovat vihdoin tajunneet, että hänellä on oltava auto, jossa on huumeita. Etsiessään Charlie alkaa Wesleyn kauhuksi rakastua mielikuvaansa Bettystä. Los Angelesissa Betty yrittää saada töitä sairaanhoitajana ja etsii samalla kauan kadoksissa ollutta "ex-kihlattuaan". Hän saa kielteisen päätöksen, koska on "unohtanut" ansioluettelonsa ja suosituksensa, mutta onnistuu saamaan työpaikan apteekista, koska on auttanut pelastamaan ohi ajetun ammuskelun uhrin hengen.Vaikka Betty ei saa koskea potilaisiin, hänestä tulee potilaiden ja heidän perheidensä suosiossa. Hän päätyy asumaan Rosan (Tia Texada), espanjalaisen lakimiessihteerin luokse, jolla on ollut useita tuskallisia rakkaussuhteita ja joka tarjoutuu auttamaan Bettyä löytämään kirurgin poikaystävän. Rosa kuulee kollegaltaan, että "David" on vain saippuaoopperahahahmo, ja hän menee apteekin ikkunaan kohtaamaan hänet. Betty luulee ystävänsä olevan mustasukkainen ja suhtautuu paljastukseen sietämättömästi. asianajajalla on idea ja hän toimittaa liput hyväntekeväisyystilaisuuteen, jossa Davidia esittävä näyttelijä George McCord (Greg Kinnear) esiintyy. Betty tapaa Georgen tilaisuudessa. George on taipuvainen hylkäämään Bettyä ylikorostuneena fanina, mutta jokin Bettyssä pakottaa hänet kävelemään takaisin ja juttelemaan Bettylle lisää. Hän alkaa uskoa, että Betty on näyttelijätär, joka pyrkii määrätietoisesti saamaan roolin saippuaoopperassa, joten hän päättää pelata mukana. Kun Betty on kolme tuntia "pysynyt roolissaan", hän vie hänet kotiinsa. George alkaa rakastua Bettyyn, ja hän ja tuottaja päättävät ottaa Betty mukaan sarjaan uutena hahmona: Sairaanhoitaja Bettyksi. Kun Betty saapuu kuvauspaikalle, hän putoaa mielikuvitusmaailmastaan takaisin todellisuuteen, kun hän näkee tv-ohjelman sisäisen toiminnan ja palaa todellisuuteen. Kahden epäonnistuneen otoksen jälkeen hän tajuaa, että hän on kuvauspaikalla ja että ihmiset, joita hän luuli oikeiksi, ovat vain näyttelijöiden esittämiä hahmoja. George haukkuu hänet "hulluksi", ja Betty kävelee ulos. toipuneena Betty alkaa kertoa Rosalle, mitä tapahtui, kun kaksi palkkamurhaajaa tulee taloon päättämään, mitä tehdä heille sen jälkeen, kun he löytävät huumeiden kanssa varustetun auton Rosan talon ulkopuolelta. Tappajat keskeyttävät Bettyyn kotikaupungin toimittaja ja sheriffi Ballard, jotka ovat myös jäljittäneet hänet. Syntyy pattitilanne, jossa Ballard vetää aseen nilkkakotelosta ja ampuu ja tappaa Wesleyn, joka on hajamielinen katsellessaan nauhoitettua A Reason to Love -ohjelmaa. Tässä vaiheessa Wesley paljastuu Charlien pojaksi. Pidätyksen sijaan Charlie päättää olla tappamatta Bettyä ja tekee itsemurhan kylpyhuoneessa, ja George tarjoaa Bettylle työtä ohjelmassa. Hän esiintyy 63 jaksossa ja lomailee Roomassa. Myöhemmin Betty suunnittelee hoitotyön uraa.</w:t>
      </w:r>
    </w:p>
    <w:p>
      <w:r>
        <w:rPr>
          <w:b/>
        </w:rPr>
        <w:t xml:space="preserve">Tulos</w:t>
      </w:r>
    </w:p>
    <w:p>
      <w:r>
        <w:t xml:space="preserve">Missä Betty yöpyy?</w:t>
      </w:r>
    </w:p>
    <w:p>
      <w:r>
        <w:rPr>
          <w:b/>
        </w:rPr>
        <w:t xml:space="preserve">Esimerkki 2.2134</w:t>
      </w:r>
    </w:p>
    <w:p>
      <w:r>
        <w:t xml:space="preserve">Muinaisessa Kiinassa, kun klaanien väliset sodat jatkuvat taukoamatta, Drizzle on The Dark Stone -nimisen jengin ykkösmurhaaja. Ryöstämisen ja tappamisen uran jälkeen hän päättää aloittaa uuden elämän. Sovituksen eleenä hän palauttaa mystisen buddhalaismunkin jäännökset hautaansa. Huhutaan, että jäännökset sisältävät salaisuuden absoluuttisen vallan saamiseksi ja että se, joka omistaa ne, voi hallita kamppailulajien maailmaa. Päästäkseen pois Pimeän kiven luota ja vapautuakseen elämästään väkivallasta ja verenvuodatuksesta Drizzle päättää tehdä radikaalin toimenpiteen muuttaakseen ulkonäköään, vaihtaa nimensä Zeng Jingiksi (Michelle Yeoh) ja muuttaa pääkaupunkiin. Hän pitää matalaa profiilia kauppiaana, rakastuu lähettilääseen Jiang Ah-Shengiin (Jung Woo-Sung) ja menee hänen kanssaan naimisiin. Heidän rauhallinen elämänsä häiriintyy kuitenkin pian, kun Zengin henkilöllisyys Drizzleksi paljastuu dramaattisessa taistelussa ja yhteenotossa hänen vanhan jenginsä, The Dark Stonen, kanssa. Kaiken kaaoksen ja taistelun keskellä Jiang, hänen aviomiehensä, paljastaa Zengille todellisen henkilöllisyytensä - hän on sen hallituksen virkamiehen poika, jonka Zeng murhasi ollessaan vielä The Dark Stonen jäsen. Kun molempien henkilöllisyys paljastuu, syntyy tappava kolmio, jossa liittolaisuudet solmitaan ja rikotaan Drizzlen, Jiangin ja Dark Stonen välille, jotka tekevät kaikkensa saadakseen munkin jäännökset ja hallitakseen kamppailulajien maailmaa.</w:t>
      </w:r>
    </w:p>
    <w:p>
      <w:r>
        <w:rPr>
          <w:b/>
        </w:rPr>
        <w:t xml:space="preserve">Tulos</w:t>
      </w:r>
    </w:p>
    <w:p>
      <w:r>
        <w:t xml:space="preserve">Mihin Drizzle muuttaa nimensä ?</w:t>
      </w:r>
    </w:p>
    <w:p>
      <w:r>
        <w:rPr>
          <w:b/>
        </w:rPr>
        <w:t xml:space="preserve">Esimerkki 2.2135</w:t>
      </w:r>
    </w:p>
    <w:p>
      <w:r>
        <w:t xml:space="preserve">Joskus lähitulevaisuudessa Delos-nimisessä huipputeknisessä, erittäin realistisessa aikuisten huvipuistossa on kolme teemamaailmaa: West World (Amerikan vanha länsi), Medieval World (keskiaikainen Eurooppa) ja Roman World (antiikin Rooman Pompeijin kaupunki). Lomakeskuksen kolmea "maailmaa" kansoittavat elävän näköiset androidit, joita ei voi käytännössä erottaa ihmisistä ja jotka on ohjelmoitu kullekin omalle historialliselle ympäristölleen sopiviksi. Tuhannella dollarilla päivässä vieraat voivat seikkailla puiston androidiväestön kanssa mitä tahansa, mukaan lukien seksikohtaamiset ja jopa tappelu kuolemaan asti. Delosin mainoslause lupaa: "Voi pojat, meillä on teille loma!" Peter Martin (Benjamin), Delosin ensikertalainen kävijä, ja hänen ystävänsä John Blane (Brolin), joka on uusintakäynnillä, menevät West Worldiin. Yksi nähtävyyksistä on Gunslinger (Brynner), robotti, joka on ohjelmoitu aloittamaan tulitaisteluita. Puiston vieraille jaetuissa tuliaseissa on lämpötila-anturit, jotka estävät niitä ampumasta ihmisiä tai muuta korkean ruumiinlämmön omaavaa, mutta antavat heille mahdollisuuden "tappaa" kylmäverisiä androideja. Gunslingerin ohjelmoinnin ansiosta vieraat voivat vetää aseensa ja tappaa sen, ja robotti palaa aina seuraavana päivänä uuteen kaksintaisteluun.Delosia johtavat teknikot huomaavat, että ongelmat alkavat levitä androidien keskuudessa kuin infektio: roomalaisen maailman ja keskiaikaisen maailman roboteissa alkaa esiintyä yhä useammin rikkoutumisia ja järjestelmähäiriöitä, joiden sanotaan levinneen myös länsimaailmaan. Kun eräs valvovista tietokonetutkijoista pilkkaa "tartuntataudin analogiaa", päävalvoja (Alan Oppenheimer) sanoo hänelle: "Emme ole tekemisissä tavallisten koneiden kanssa. Nämä ovat erittäin monimutkaisia laitteita, lähes yhtä monimutkaisia kuin elävät organismit. Joissakin tapauksissa ne ovat muiden tietokoneiden suunnittelemia. Emme tiedä tarkalleen, miten ne toimivat." Toimintahäiriöt muuttuvat vakavammiksi, kun robottikäärme puree Blanea länsimaailmassa, ja vastoin ohjelmointiaan androidi kieltäytyy vieraan lähentelystä keskiaikaisessa maailmassa. Häiriöt pahenevat, kunnes keskiaikaisen maailman musta ritarirobotti tappaa vieraan miekkataistelussa. Lomakeskuksen valvojat yrittävät saada tilanteen hallintaan katkaisemalla koko puiston sähköt. Virran katkaisu kuitenkin vangitsee heidät keskusvalvomoon, kun ovet lukkiutuvat automaattisesti, eivätkä he pysty kytkemään virtaa takaisin päälle ja pakenemaan. Sillä välin robotit kaikissa kolmessa maailmassa juoksevat sekaisin ja toimivat varavoimalla.Martin ja Blane, jotka ovat sammuneet humalassa baaritappelun jälkeen, heräävät West Worldin bordellissa, eivätkä tiedä puiston massiivisesta romahduksesta. Kun pyssymies haastaa miehet välienselvittelyyn, Blane pitää yhteenottoa huvituksena, kunnes robotti ohittaa, ampuu ja haavoittaa häntä kuolettavasti. Martin juoksee henkensä edestä, ja robotti seuraa häntä säälimättömästi. Martin pakenee puiston muille alueille, mutta löytää sieltä vain kuolleita vieraita, vaurioituneita robotteja ja paniikissa olevan teknikon, joka yrittää paeta Delosista ja joutuu pian sen jälkeen Gunslingerin ampumaksi. Martin kiipeää Roman Worldissa sijaitsevan kattokaivon kautta maanalaiseen valvontakompleksiin ja saa selville, että lomakeskuksen tietokoneteknikot tukehtuivat valvomossa, kun ilmanvaihtojärjestelmä sammui. Pyssymies vainoaa häntä maanalaisissa käytävissä, joten Martin juoksee karkuun, kunnes hän saapuu robottikorjauslaboratorioon. Kun Gunslinger tulee huoneeseen, Martin teeskentelee olevansa robotti, heittää happoa sen kasvoihin ja pakenee palaten pinnalle keskiaikaisen maailman linnan sisälle.Gunslinger ei pysty jäljittämään häntä visuaalisesti, koska happo on vaurioittanut sen optiset tulot, ja se yrittää löytää Martinin infrapunaskannereidensa avulla. Martin seisoo suuren salin liekehtivien soihtujen takana peittääkseen läsnäolonsa robotilta, ennen kuin hän sytyttää sen tuleen yhdellä soihtuilla. Poltettu Gunslingerin kuori hyökkää hänen kimppuunsa luolan portailla ennen kuin hän antautuu vaurioilleen. Martin istuu tyrmän portailla lähes uupuneena ja järkyttyneenä, kun Delosin iskulauseen ironia kaikuu: "Voi pojat, meillä on teille loma!"</w:t>
      </w:r>
    </w:p>
    <w:p>
      <w:r>
        <w:rPr>
          <w:b/>
        </w:rPr>
        <w:t xml:space="preserve">Tulos</w:t>
      </w:r>
    </w:p>
    <w:p>
      <w:r>
        <w:t xml:space="preserve">Mitä teknikot käyttivät?</w:t>
      </w:r>
    </w:p>
    <w:p>
      <w:r>
        <w:rPr>
          <w:b/>
        </w:rPr>
        <w:t xml:space="preserve">Esimerkki 2.2136</w:t>
      </w:r>
    </w:p>
    <w:p>
      <w:r>
        <w:t xml:space="preserve">Mohan Bhargav (Shahrukh Khan) on NASAn GPM. Mohanin vanhemmat kuolivat auto-onnettomuudessa Mohanin opiskellessa Pensylvannian yliopistossa, ja hän jäi yksin maailmaan. Mohanilla oli lastenhoitaja nimeltä Kaveriamma (Kishori Balal), joka asuu Intiassa - Mohan päättää palata Intiaan ja tuoda Kaveriamman mukanaan, jotta hän voisi huolehtia hänestä.Mohan saa tietää, että Kaveriamma asuu Chananpur-nimisessä kylässä. Hän matkustaa sinne, missä hän tapaa myös lapsuudenystävänsä Geetan (Gayatri Joshi), joka nyt opettaa kylän koulussa. Aivan liian pian Mohan tajuaa, miten rankkaa kyläelämä on, kun hän joutuu kokemaan muun muassa sukupuolisyrjintää, lapsiavioliittoja, koulutuksen puutetta, kastisyrjintää ja köyhyyttä.Mohan päättää nyt, että hänen on autettava kyläläisiä.</w:t>
      </w:r>
    </w:p>
    <w:p>
      <w:r>
        <w:rPr>
          <w:b/>
        </w:rPr>
        <w:t xml:space="preserve">Tulos</w:t>
      </w:r>
    </w:p>
    <w:p>
      <w:r>
        <w:t xml:space="preserve">Kuka näyttelee Kaveriammaa?</w:t>
      </w:r>
    </w:p>
    <w:p>
      <w:r>
        <w:rPr>
          <w:b/>
        </w:rPr>
        <w:t xml:space="preserve">Esimerkki 2.2137</w:t>
      </w:r>
    </w:p>
    <w:p>
      <w:r>
        <w:t xml:space="preserve">Kun NASA:n avaruusluotain (joka lähetettiin varmistamaan, että aurinkokunnassa on maan ulkopuolista elämää) syöksyy maahan Meksikossa, maan ulkopuoliset elämänmuodot leviävät koko Meksikon ja Yhdysvaltojen raja-alueelle, mikä johtaa Meksikon pohjoisen puoliskon asettamiseen karanteeniin. Yhdysvaltalaiset ja meksikolaiset joukot taistelevat olentojen hillitsemiseksi, ja rajaa pitkin ulottuva muuri pitää Yhdysvallat näennäisesti suojassa.Amerikkalainen kuvajournalisti Andrew Kaulder (Scoot McNairy) saa puhelun työnantajaltaan, joka antaa Andrew'lle tehtäväksi etsiä tyttärensä Samantha Wyndenin (Whitney Able) ja saattaa hänet takaisin Yhdysvaltoihin Andrew löytää Samanthan meksikolaisesta sairaalasta, ja kaksikko nousee junaan, kunnes he huomaavat, että edessä olevat raiteet ovat vaurioituneet. He huomaavat, että jos he eivät lähde maasta muutaman päivän kuluessa, meri- ja lentoliikenne estetään puoleksi vuodeksi. Andrew ja Samantha päättävät liftata tiensä rannikolle.Andrew ostaa Samanthalle kalliin lauttalipun seuraavaksi aamuksi. Nautittuaan yhdessä paikallisesta yöelämästä Andrew harrastaa seksiä paikallisen tytön kanssa, joka varastaa heidän passinsa. Koska Samantha ei pääse lautalle, hänen on pakko vaihtaa kihlasormuksensa karanteenivyöhykkeen läpi kulkemiseen. he matkustavat jokilaivalla, kunnes heidät siirretään aseistettujen saattajien seuraan, joiden on määrä viedä heidät maitse Meksikon ja Yhdysvaltojen rajalle. Olennot hyökkäävät saattueen kimppuun. Andrew ja Samantha pakenevat, mutta kukaan vartijoista ei selviä hengissä. Jatkamalla matkaa he löytävät kuolleiden matkustajien ruumiit ja sitoutuvat muinaisen pyramidin huipulta, joka sijaitsee Yhdysvaltain rajamuurin tuntumassa. Kun he saavuttavat rajan, olennot ovat murtautuneet läpi. He matkustavat aavekaupungin läpi Texasissa, löytävät hylätyn huoltoaseman, jossa on sähköä, ja soittavat armeijalle apua. apua odotellessaan he soittavat puheluja perheilleen. Yksinäinen olento lähestyy hiljaa asemaa. Piiloutuessaan Samantha tarkkailee useita lonkeroita, jotka tutkivat kaupan sisätiloja ja näyttävät imevän television valoa. Samantha irrottaa nopeasti pistokkeen televisiosta, ja olento menettää kiinnostuksensa. Toinen olento ilmestyy, ja ne kommunikoivat keskenään ja parittelevat valoimpulssien avulla. Olennot poistuvat armeijan saapuessa. Samantha ja Andrew suutelevat ennen kuin heidät kiidätetään eri ajoneuvoihin. Kronologinen loppu tapahtuu elokuvan alussa, joka on kuvattu vihreällä yönäkymällä, kun armeijan pelastusryhmän kimppuun hyökkää yksittäinen olento.</w:t>
      </w:r>
    </w:p>
    <w:p>
      <w:r>
        <w:rPr>
          <w:b/>
        </w:rPr>
        <w:t xml:space="preserve">Tulos</w:t>
      </w:r>
    </w:p>
    <w:p>
      <w:r>
        <w:t xml:space="preserve">Mihin NASA:n syväavaruusluotain syöksyi maahan?</w:t>
      </w:r>
    </w:p>
    <w:p>
      <w:r>
        <w:rPr>
          <w:b/>
        </w:rPr>
        <w:t xml:space="preserve">Esimerkki 2.2138</w:t>
      </w:r>
    </w:p>
    <w:p>
      <w:r>
        <w:t xml:space="preserve">Elokuva sijoittuu edestakaisin 1970- ja 1980-luvuille ja keskittyy Fielding Piercen, nuoren rannikkovartioston upseerin, jolla on poliittisia tavoitteita, ja idealistisen roomalaiskatolisen Sarah Williamsin väliseen suhteeseen. Häntä vetävät puoleensa ohjelmat, joiden tarkoituksena on parantaa vähäosaisten elämää, ja hänellä on ristiriitaisia tunteita uratavoitteista.Avauskohtauksessa Fielding näkee televisiossa uutislähetyksen, jossa kerrotaan, että Sarah kuoli Minneapolisin autopommi-iskussa, kun hän oli ollut kirkon järjestämällä retkellä Chilessä ruokkimassa köyhiä ja järjestämässä vastarintaa Pinochetin diktatuurin sortoa vastaan. Hän ei koskaan toivu uutisesta, ja hän huomaa yhä enemmän vainoavansa menneisyyttä, jossa pariskunta oli romanttisesti yhtä läheinen kuin poliittisesti erillinenkin, sillä Sarahin halu työskennellä järjestelmän sisällä ja Sarahin vakaumus siitä, että järjestelmä on kaiken pahan alku ja juuri, jakavat heidät. Hänen pakkomielteensä Sarahia kohtaan vaarantaa vähitellen hänen uransa, tulevan avioliittonsa ja mielenterveytensä. kysymys siitä, tapettiinko Sarah todella vai ei, jää ratkaisematta, sillä Fieldingin sisar Caroline kertoo nähneensä hänet kadulla joitakin vuosia myöhemmin ja Fielding itse muka tapaa Sarahin tultuaan valituksi Yhdysvaltain kongressiin, mutta miettii jälkikäteen, oliko hän vain harhaa.</w:t>
      </w:r>
    </w:p>
    <w:p>
      <w:r>
        <w:rPr>
          <w:b/>
        </w:rPr>
        <w:t xml:space="preserve">Tulos</w:t>
      </w:r>
    </w:p>
    <w:p>
      <w:r>
        <w:t xml:space="preserve">Mihin virkaan Fielding valittiin?</w:t>
      </w:r>
    </w:p>
    <w:p>
      <w:r>
        <w:rPr>
          <w:b/>
        </w:rPr>
        <w:t xml:space="preserve">Esimerkki 2.2139</w:t>
      </w:r>
    </w:p>
    <w:p>
      <w:r>
        <w:t xml:space="preserve">Elokuva kertoo kahdesta läheisestä lapsuudenystävästä, komeasta mutta köyhästä kalastajasta Pete Quilliamista (Carl Brisson) ja hyvin koulutetusta keskiluokkaisesta lakimiehestä Philip Christianista (Malcolm Keen); molemmat nuoret miehet ovat ihastuneet kauniiseen ja eloisaan Kateen (Anny Ondra), pubin omistajan tyttäreen. Peten tapauksessa myös Kate on kiinnostunut hänestä, tai ainakin hän nauttii siitä, että Kate on hänen kosijansa.Pete kosii ja pyytää Philipiä esittämään asian Katen kovalle isälle, Old Caesarille (Randle Ayrton). Isä kieltäytyy suostumasta avioliittoon, koska Pete on rahaton. Pete päättää lähteä Afrikkaan hankkimaan omaisuuttaan, jotta häntä voidaan pitää sopivana naimisiinmenoon, ja hän kysyy Katelta, "odottaisiko tämä häntä". Aluksi Kate vitsailee, mutta lopulta hän suostuu. Sitten Pete pyytää Philipiä pitämään huolta Katesta, kunnes hän palaa.Peten poissa ollessa Philip alkaa soitella Katelle lähes päivittäin. Kate ja Philip tuntevat voimakasta vetoa toisiinsa ja aloittavat suhteen vieraillessaan vanhalla myllyllä.Kylään saapuu uutinen, että Pete on tapettu Afrikassa. Philip ja Kate ovat järkyttyneitä, mutta Kate on helpottunut huomatessaan, että he voivat nyt suunnitella elämäänsä yhdessä. Philipin ura on sujunut hyvin, ja hän valmistautuu ottamaan vastaan Deemsterin, saaren ylituomarin, vaikutusvaltaisen viran. sitten kuitenkin selviää, että Pete on yhä elossa ja on menestynyt Afrikassa. Hän ilmoittaa Philipille sähkeellä palaavansa. Pete saapuu paikalle ja on äärimmäisen onnellinen palatessaan kyläänsä ja nähdessään vanhan rakkaansa. Philip ja Kate ovat järkyttyneitä ja kauhistuneita, mutta he eivät kerro kenellekään, mitä heidän välillään on tapahtunut. Vanha Caesar suostuu nyt ilahtuneena siihen, että Kate menee naimisiin Peten kanssa. Hääjuhlaa vietetään vanhassa myllyssä, jossa vanha Caesar varoittaa tiukasti vastanaineita muistamaan, että Jumala rankaisee jokaista, joka rikkoo avioliittolupausta. kate on yhä rakastunut Philipiin ja kestää tuskin olla naimisissa Peten kanssa. viikkojen kuluessa Pete on innoissaan kuullessaan, että Kate on raskaana, ja hän luonnollisesti olettaakin olevansa lapsen isä. Kun Katen tytär syntyy, ei aikaakaan sen jälkeen Kate on epätoivoinen ja päättää jättää Peten. Hän kävelee ulos jättäen jälkeensä vauvansa ja viestin, jossa hän kertoo rakastaneensa toista miestä ja rakastavansa häntä yhä. Pete on kauhistunut eikä tiedä, minne Kate meni, mutta hän kertoo kyläläisille, että Kate tarvitsi lomaa, joten hän lähetti hänet hetkeksi Lontooseen. Pete osoittautuu Katen poissaolon aikana ihanaksi isäksi, joka hoitaa vauvaa erittäin hyvin ja lohduttaa itseään uskomalla, että vaikka Kate on poissa, hänellä on yhä heidän vauvansa, jota hän voi rakastaa.Kate suostuttelee Philipin piilottamaan hänet lakiasiaintoimistoonsa toivoen, että hän voisi vielä jotenkin elää elämää Katen kanssa. Philipistä on kuitenkin tulossa Deemster, eikä hän halua pilata uraansa karkaamalla tytön kanssa. Turhautuneena ja järkyttyneenä Kate palaa taloon hakemaan vauvaa. Hän kertoo Petelle, ettei hän ole lapsen isä. Pete on tyrmistynyt eikä suostu uskomaan häntä. Hän kieltäytyy myös luopumasta lapsesta. Epätoivoissaan Kate lähtee talosta ja yrittää tehdä itsemurhan heittäytymällä laiturilta.Poliisi pelastaa Katen. Itsemurhayritys luokitellaan rikokseksi, ja Kate joutuu oikeuteen ensimmäisenä päivänä, jona Philip toimii Deemsterinä. Nyt Philip on tyrmistynyt ja tuskin tietää, mitä tehdä. Kun Pete ilmestyy oikeussaliin puolustamaan vaimoaan, Philip suostuu luovuttamaan Katen hänelle. Kate kuitenkin kieltäytyy lähtemästä. Katen isä, Vanha Caesar, joka tarkkailee tarkkaan, ymmärtää vihdoin, että Katella ja Philipillä oli suhde. Vanha Caesar nousee seisomaan ja tuomitsee Philipin äänekkäästi siitä, että hän on "toinen mies". Philip myöntää julkisesti äärimmäiset moraaliset puutteensa. Hän riisuu peruukkinsa ja luopuu virka-asemastaan ja poistuu sitten hovista.Viimeisessä kohtauksessa Philip ja Kate valmistautuvat surullisina lähtemään saarelta. He saapuvat Peten talolle viedäkseen vauvan pois. Kate nostaa lapsen, kun Philip ja Pete seisovat huoneen vastakkaisissa päissä. Kate tuo lapsen Peten luo viimeisiä jäähyväisiä varten, ja Pete murtuu menetettyään lopulta kaiken. Philip ja Kate lähtevät mökiltä ikkunoista tapahtumia seuranneiden kyläläisten pilkaten ja tuomiten.</w:t>
      </w:r>
    </w:p>
    <w:p>
      <w:r>
        <w:rPr>
          <w:b/>
        </w:rPr>
        <w:t xml:space="preserve">Tulos</w:t>
      </w:r>
    </w:p>
    <w:p>
      <w:r>
        <w:t xml:space="preserve">Kuka pelastaa Katen?</w:t>
      </w:r>
    </w:p>
    <w:p>
      <w:r>
        <w:rPr>
          <w:b/>
        </w:rPr>
        <w:t xml:space="preserve">Esimerkki 2.2140</w:t>
      </w:r>
    </w:p>
    <w:p>
      <w:r>
        <w:t xml:space="preserve">Tämä elokuva on outo... Löydettyään oudon kiven ja pidettyään sitä aluksessaan, tiedemiehet matkustavat takaisin Maahan eivätkä tajua, että se halkeaa ja synnyttää avaruusolennon, joka kasvaa suureksi ja kammottavaksi. Tapettuaan puolet miehistöstä väijymällä käytävillä ja hiippailemalla ihmisten takana, se ottaa yhteyttä niihin harvoihin, jotka jäivät jäljelle, ja... et ikinä arvaa, mutta heistä tulee kavereita! ja he alkavat olla vuorovaikutuksessa kuten ystävät olisivat. Gar-nimellä tunnettu olento paljastaa, että se toimi vain pelosta oman henkensä puolesta ja yritti suojella itseään tuntemattomassa ympäristössä; siksi kaikki ruumiit. Kaiken kaikkiaan hyvin outo elokuva, jossa on vaikea hyväksyä visuaalista kuvaa siitä, että tiedemies tapetaan, ja liian helppoa hyväksyntää tiedemiehille, jotka jäävät hyväksymään sen, että kaikki heidän entiset työtoverinsa lepäävät nyt heidän uuden "ystävänsä" vatsassa.</w:t>
      </w:r>
    </w:p>
    <w:p>
      <w:r>
        <w:rPr>
          <w:b/>
        </w:rPr>
        <w:t xml:space="preserve">Tulos</w:t>
      </w:r>
    </w:p>
    <w:p>
      <w:r>
        <w:t xml:space="preserve">Mistä muukalainen on syntynyt?</w:t>
      </w:r>
    </w:p>
    <w:p>
      <w:r>
        <w:rPr>
          <w:b/>
        </w:rPr>
        <w:t xml:space="preserve">Esimerkki 2.2141</w:t>
      </w:r>
    </w:p>
    <w:p>
      <w:r>
        <w:t xml:space="preserve">Etelä-Kaliforniaan sijoittuva elokuva alkaa, kun Ronald (Buster Keaton) valmistuu lukiosta koulun nerokkaimpana oppilaana. Valmistujaisjuhlassaan Ronald puhuu urheilijan kirouksesta, jossa hän väittää, että kirjat ovat urheilua tärkeämpiä. valmistumisen jälkeen Ronald päättää seurata Marya (Ann Cornwall), tyttöä, joka hylkäsi hänet, koska rakastaa urheilijoita enemmän kuin kirjamatoja, Calytoniin, jota dekaani kuvailee urheilijoiden täyttämäksi yliopistoksi. Claytonissa ollessaan Ronald yrittää tehdä vaikutuksen Maryyn kokeillen ja epäonnistuen eri urheilulajeissa. lopulta dekaani kutsuu Ronaldin sisään kysyäkseen häneltä, miksi hänen arvosanansa kärsivät. Kun Ronald on selittänyt tilanteen dekaanille, dekaani tuntee myötätuntoa Ronaldia kohtaan ja määrää soutuvalmentajan tekemään Ronaldista perämiehen tulevassa kilpailussa. Valmentaja suostuu vastahakoisesti, mutta yrittää sabotoida Ronaldia, jotta tämä ei voisi kilpailla.Samaan aikaan Mary alkaa arvostaa Ronaldin turhia yrityksiä tehdä häneen vaikutus. Kilpailupäivänä Jeff (Harold Goodwin), Maryn urheilijapoikaystävä, saa kuitenkin potkut collegesta ja ottaa Maryn panttivangiksi hänen huoneeseensa yrittäen saada myös Maryn potkaistua ulos, jotta hän voisi mennä naimisiin Ronaldin kanssa.Mitä soutukilpailussa tapahtuu? Pelastaako Ronald Maryn? Sinun on katsottava elokuva saadaksesi vastaukset näihin kysymyksiin.</w:t>
      </w:r>
    </w:p>
    <w:p>
      <w:r>
        <w:rPr>
          <w:b/>
        </w:rPr>
        <w:t xml:space="preserve">Tulos</w:t>
      </w:r>
    </w:p>
    <w:p>
      <w:r>
        <w:t xml:space="preserve">Mistä Ronald puhuu?</w:t>
      </w:r>
    </w:p>
    <w:p>
      <w:r>
        <w:rPr>
          <w:b/>
        </w:rPr>
        <w:t xml:space="preserve">Esimerkki 2.2142</w:t>
      </w:r>
    </w:p>
    <w:p>
      <w:r>
        <w:t xml:space="preserve">The Quiet American (Hiljainen amerikkalainen) sijoittuu vuonna 1952 Saigoniin, Vietnamiin, Ranskan Vietnamin demokraattista tasavaltaa vastaan käymän sodan (1945-1954) loppupuolelle. Se on eräällä tasolla rakkaustarina kolmiodraamasta, joka kehittyy viisikymppisen brittitoimittajan Thomas Fowlerin, nuoren amerikkalaisen idealistin, oletettavasti avustustyöntekijän, Alden Pylen ja vietnamilaisen naisen Phuongin välille. Toisella tasolla se kertoo myös Yhdysvaltain kasvavasta sekaantumisesta, joka johti Yhdysvaltain täysimittaiseen sotaan Vietnamissa. tarinan kertova Thomas Fowler (Michael Caine) on mukana sodassa vain toimittajana, sitoutumattomana tarkkailijana, yhtä ratkaisevaa tapahtumaa lukuun ottamatta. Pyle (Brendan Fraser), joka edustaa Amerikkaa ja sen politiikkaa Vietnamissa, on CIA:n agentti, joka on lähetetty ohjaamaan sotaa amerikkalaisten etujen mukaisesti, ja hän on intohimoisesti omistautunut York Hardingin ajatuksille, amerikkalaisen ulkopolitiikan teoreetikon, jonka mukaan Vietnam tarvitsi "kolmannen voiman", joka ottaisi sekä kolonialistien että vietnamilaisten kapinallisten paikan ja palauttaisi järjestyksen. Tämän oletettavasti kolonialismin ja kommunismin vastaisen voiman oli selvästi tarkoitus olla Amerikka, ja niinpä Pyle ryhtyy luomaan "kolmatta voimaa" Vietminhiä vastaan käyttämällä vietnamilaista hajaannusryhmää, jota johtaa korruptoitunut miliisipäällikkö kenraali Thé© (joka perustuu todelliseen Trinh Minh Theen). Théen miliisin varustaminen amerikkalaisilla aseilla johtaa terroristien pommi-iskujen sarjaan Saigonissa. Näissä pommi-iskuissa, joista syytetään epärehellisesti kommunisteja amerikkalaisten närkästyksen lisäämiseksi, kuolee useita viattomia ihmisiä, myös naisia ja lapsia.Samaan aikaan Pyle on varastanut Fowlerin vietnamilaisen rakastajattaren Phuongin (Do Thi Hai Yen) ja luvannut tälle avioliiton ja turvallisuutta. Kun Fowler saa tietää Pylen osallisuudesta pommi-iskuihin, hän tekee yhden lopullisen teon, joka sinetöi heidän kaikkien kohtalon. Hän suostuu epäsuorasti siihen, että hänen avustajansa Hinh (Tzi Ma) ja hänen kommunistitoverinsa saavat kohdata Pylen; kun Pyle yrittää paeta, Hinh puukottaa häntä kuolettavasti. Phuong palaa tämän jälkeen Fowlerin luo, ja vaikka paikallinen ranskalainen poliisikomentaja (Rade Å erbedÅ¾ija) epäilee Fowlerin osuutta Pylen murhaan, hänellä ei ole todisteita eikä hän tutki asiaa.</w:t>
      </w:r>
    </w:p>
    <w:p>
      <w:r>
        <w:rPr>
          <w:b/>
        </w:rPr>
        <w:t xml:space="preserve">Tulos</w:t>
      </w:r>
    </w:p>
    <w:p>
      <w:r>
        <w:t xml:space="preserve">Kuka esittää Thomas Fowleria?</w:t>
      </w:r>
    </w:p>
    <w:p>
      <w:r>
        <w:rPr>
          <w:b/>
        </w:rPr>
        <w:t xml:space="preserve">Esimerkki 2.2143</w:t>
      </w:r>
    </w:p>
    <w:p>
      <w:r>
        <w:t xml:space="preserve">Testilentäjä Bruce Barton (Duncan Parkin) on kadonnut, ja hänen tyttöystävänsä Susan Winter (Gloria Talbott) järjestää etsintäpartiot, jotka lähetetään Meksikon viidakkoon. Tiedemies Russ Bradfordin (James Craig), kaivosasiantuntija Martin "Marty" Melvillen (Lon Chaney Jr.) ja lentäjä Lee Brandin (Tom Drake) muodostama ryhmä lentää tuntemattomalle alueelle. Tutkiessaan aluetta he kuitenkin löytävät jättiläismäisiä mutatoituneita maaeläimiä, kuten jättiläiskäärmeitä ja -liskoja, behemuttiötökkäriä, ylisuuria nisäkkäitä. mikä tärkeintä, he kohtaavat mutantoituneen 50 jalkaa pitkän, yksisilmäisen ihmishirviön, joka on epämuodostunut altistuttuaan alueen massiivisten radiumesiintymien radioaktiivisuudelle. Se tappaa Melvillen, mutta näyttää tunnistavan tytön. Kun kyklooppi yrittää estää muuta ryhmää lentämästä turvaan, hän haavoittuu vakavasti ja kuolee.</w:t>
      </w:r>
    </w:p>
    <w:p>
      <w:r>
        <w:rPr>
          <w:b/>
        </w:rPr>
        <w:t xml:space="preserve">Tulos</w:t>
      </w:r>
    </w:p>
    <w:p>
      <w:r>
        <w:t xml:space="preserve">Kuka puuttuu Kyklooppi-elokuvasta?</w:t>
      </w:r>
    </w:p>
    <w:p>
      <w:r>
        <w:rPr>
          <w:b/>
        </w:rPr>
        <w:t xml:space="preserve">Esimerkki 2.2144</w:t>
      </w:r>
    </w:p>
    <w:p>
      <w:r>
        <w:t xml:space="preserve">Brian Kessler (David Duchovny) on psykologian jatko-opiskelija ja toimittaja, joka on kirjoittanut sarjamurhaajista artikkelin, joka herättää kiinnostusta kustantajassa, joka tarjoaa hänelle kirjasopimusta. Kun kirjasopimuksen ennakko on käytetty, Brian tajuaa, että hänen on ryhdyttävä viimeistelemään kirjaansa. Hänen tyttöystävänsä Carrie Laughlin (Michelle Forbes), valokuvaaja, suostuttelee Brianin muuttamaan Kaliforniaan, ja he päättävät ajaa Pennsylvanian Pittsburghista Kaliforniaan ja vierailla matkan varrella pahamaineisilla murhapaikoilla. Brianin rahat ovat vähissä, joten hän julkaisee kimppakyyti-ilmoituksen, ja sillä välin psykopaattinen ehdonalaiseen vapauteen päästetty Early Grayce (Brad Pitt) on juuri menettänyt työpaikkansa. Hänen ehdonalaisvalvojansa (Judson Vaughn) saa tietää tästä ja tulee asuntovaunualueelle, jossa Early asuu nuoren tyttöystävänsä Adele Cornersin (Juliette Lewis) kanssa. Early kieltäytyy virkailijan tarjoamasta työpaikasta yliopiston vahtimestarina ja sanoo haluavansa lähteä pois osavaltiosta. Konstaapeli ilmoittaa hänelle, että jos hän ei pidä työpaikkaa, hänet palautetaan vankilaan. Early päättää mennä työhaastatteluun. Kun hän on kuitenkin lähdössä ulos, hän joutuu vuokranantajansa kanssa tekemisiin vuokranmaksun laiminlyönnin vuoksi. Early muuttuu väkivaltaiseksi ja karkaa autollaan ja jahtaa miestä ympäri puistoa.Early näkee collegessa olevan kyyditysilmoituksen ja soittaa Brianille, joka suostuu tapaamaan hänet seuraavana päivänä. Early lähettää Adelen edeltä ja murhaa sitten vuokranantajansa ennen kuin hän liittyy Adelen seuraan odottamaan Briania ja Carrieta. Carrien ensimmäinen reaktio karkeapintaisen pariskunnan näkemiseen on ehdottaa Brianille, että hän kääntää auton ympäri ja lähtee, mutta Brian pyytää häntä antamaan suunnitelmalle mahdollisuuden, ja Carrie suostuu vastahakoisesti.Matkalla Early murhaa kumppaniensa tietämättä miehen huoltoaseman vessassa ja varastaa tämän rahat. Kun he saapuvat ensimmäiseen hotelliin, hän leikkaa Adelen hiukset Carrien hiusten mukaisiksi. Toisessa hotellissa Early kutsuu Brianin ulos pelaamaan biljardia, jolloin Adele ja Carrie jäävät kahden kesken. Adele paljastaa Carrielle olevansa raiskauksen uhri ja pitävänsä Earlyä suojelijanaan, vaikka hänen äitinsä ei hyväksyisi sitä, koska Early oli juuri vapautunut vankilasta. Carrie on huolestunut Brianin kasvavasta ihastuksesta Earlyyn ja välinpitämättömästä reaktiosta uutiseen, että Early on ollut vankilassa. Carrie asettaa miehelle uhkavaatimuksen: joko he pääsevät eroon Earlystä ja Adelesta, tai hän lähtee.Seuraavalla huoltoasemalla Carrie näkee vilaukselta uutislähetyksen, jossa on kuvamateriaalia Earlystä ja ilmoitus, että häntä epäillään murhaajaksi. Early tappaa huoltoasemanhoitajan ja jatkaa matkaa pariskunta panttivankeina. He kohtaavat kaksi poliisia, jotka Early ampuu. Seuraavaksi he saapuvat iäkkään pariskunnan kotiin. Early hakkaa miehen kuoliaaksi, mutta Adele antaa naisen paeta. Kun Early ryntää etsimään naista, Adele kohtaa hänet ja sanoo, ettei halua olla enää missään tekemisissä hänen kanssaan. Early ampuu Adelen kuolettavasti, lyö Briania päähän ja sieppaa Carrien.Brian tulee tajuihinsa, ja iäkäs nainen antaa hänelle autonsa avaimet. Brian saapuu hylätylle ydinkoealueelle ja yllättää Earlyn lyömällä tätä lapiolla päähän. Brian löytää Carrien verisenä ja sänkyyn kahlittuna, koska hänet on pahoinpidelty seksuaalisesti. Early, joka oli vain tainnutettu, hyökkää Brianin kimppuun, ja he kamppailevat, kunnes Carrie lyö Earlyä päähän. Kun Early jatkaa hyökkäystä, Brian tappaa hänet.Jonkin aikaa myöhemmin Brian ja Carrie asuvat kalifornialaisessa rantatalossa. Carrie kertoo Brianille, että eräs galleria on kiinnostunut hänen taiteestaan, ja Carrie ehdottaa, että he menevät ulos juhlimaan.</w:t>
      </w:r>
    </w:p>
    <w:p>
      <w:r>
        <w:rPr>
          <w:b/>
        </w:rPr>
        <w:t xml:space="preserve">Tulos</w:t>
      </w:r>
    </w:p>
    <w:p>
      <w:r>
        <w:t xml:space="preserve">Millainen ehdonalaisessa vapaudessa oleva Early Grayce on?</w:t>
      </w:r>
    </w:p>
    <w:p>
      <w:r>
        <w:rPr>
          <w:b/>
        </w:rPr>
        <w:t xml:space="preserve">Esimerkki 2.2145</w:t>
      </w:r>
    </w:p>
    <w:p>
      <w:r>
        <w:t xml:space="preserve">Tämän osan juonitiivistelmä voi olla liian pitkä tai liian yksityiskohtainen. Auta parantamaan sitä poistamalla tarpeettomat yksityiskohdat ja tekemällä siitä tiiviimpi. (Tammikuu 2016) (Lue, miten ja milloin voit poistaa tämän mallin mukaisen viestin)Vuonna 1881 Edgar Rice Burroughs osallistuu äkillisesti kuolleen setänsä John Carterin, entisen Yhdysvaltain sisällissodan konfederaation armeijan kapteenin, hautajaisiin. Ruumis laitetaan hautaan, jonka lukitus on avattavissa vain sisältä. Testamentin toimeenpaneva asianajaja antaa Burroughsille Carterin päiväkirjan, jota tämä lukee toivoen löytävänsä vihjeitä Carterin kuolemasta ja siitä, miksi hän on testamentin perijä. Suurin osa elokuvasta toteuttaa sen, mitä Burroughs lukee. 1868, heti sisällissodan jälkeen, Carter joutuu Arizonan territoriossa malminetsinnän aikana unionin eversti Powellin pidättämäksi. Powell pyytää Carterilta apua apassien vastaisessa taistelussa ja vaatii, että Carter on sen velkaa maalleen. Carter kieltäytyy ja toteaa, että kaikki velat on maksettu, kun hän menetti perheensä. Carter pakenee sellistä, mutta Powell ja hänen ratsuväkensä ajavat häntä takaa. Kohdatessaan apassijoukon Carter ja haavoittunut Powell suojautuvat luolaan, joka osoittautuu Carterin aikaisemman etsinnän kohteeksi: "Kultahämähäkkiluolaksi". Salaperäinen pappisolento, Thern, ilmestyy luolaan juuri sillä hetkellä, ja Carterin läsnäolosta yllättyneenä hän hyökkää heti Carterin kimppuun veitsellä; Carter tappaa hänet, mutta aktivoi vahingossa Thernin voimakkaan medaljongin ja joutuu tahtomattaan Barsoomin raunioituneelle ja kuolevalle planeetalle, joka myöhemmin paljastuu Marsiksi.Barsoomin alhaisen painovoiman ja oman suhteellisen suuren luuntiheytensä ansiosta Carter pystyy uskomattomiin hyppyihin ja voimanäytöksiin. Hän joutuu Tharksin vangiksi, joka on nelikätisten vihreiden marsilaisten klaani, jota johtaa heidän "Jeddak" (päällikkö) Tars Tarkas. Tars käskee Solaa vahtimaan Carteria, minkä seurauksena Sola syöttää hänelle nestettä, jonka avulla hän ymmärtää marsilaisten kieltä.Muualla Barsoomissa Thardos Morsin johtama ihmispunainen marsilaiskaupunki Helium ja konna Sab Thanin (Dominic West) johtama kävelevä Zodangan kaupunki ovat olleet sodassa tuhannen vuoden ajan. Sab Than, joka haluaa valloittaa koko Barsoomin, on aseistettu erityisellä ja erittäin tuhovoimaisella aseella, jonka kolme Therniä on antanut hänelle keskellä alusten välistä lähitaistelua, jonka ase päättää tuhoamalla kaikki muut osallistujat. Sab Than ehdottaa tulitaukoa Heliumin kanssa ja sodan lopettamista, joka sinetöidään avioliitolla Morsin tyttären, Heliumin prinsessa Dejah Thorisin kanssa. Vastentahtoinen prinsessa pakenee sotilaaksi naamioituneena Heliumin aluksella.Kun Tars Tarkas yrittää saada John Carterin näyttämään hyppykykyään, Thark-vahti huomaa Heliumin ja Zodangan aluksen, ja Tharkit hajaantuvat piiloon. Carter ryntää toimintaan ja hyppää pelastamaan ihmis-Dejahin putoamiselta. Hän tappaa muutamia zodangalaisia sotilaita ja taistelee lyhyesti Sab Thanin kanssa. Thanin alus vetäytyy, ja Tars Tarkas ylistää John Carteria "Dotar Sojat" (karkeasti käännettynä "Oikea käsivarteni") voimansa ja taitojensa vuoksi. Tarkas jopa lahjoittaa hänelle Dejahin osana Tharkin saalista. Myöhemmin Carter yrittää Dejahin seurassa löytää keinon päästä takaisin Maahan ja törmää Tharkseille pyhitettyyn temppelinraunioon; Sola kohtaa heidät siellä ja yrittää turhaan estää heitä menemästä sisään. He löytävät Issin pyhästä joesta kirjoituksen, joka kuvaa tietä Maahan, ennen kuin Sarkoja ja Tal Hajus ottavat Carterin, Dejahin ja Solan kiinni. Heidät tuomitaan kuolemaan Thark-koodin mukaisesti, mutta Tars Tarkas auttaa heitä pakenemaan, ja hän paljastaa Carterille, että Sola on hänen tyttärensä. Tal Hajus ja Sarkoja löytävät vangit kadonneina, ja kunnianhimoinen Hajus julistaa Tarkasin pettäneen heidät. Carter, Dejah, Sola ja Woola (kalotti - suuri olento, joka muistuttaa sammakkoeläintä ja käyttäytyy kuin uskollinen koira) lähtevät etsimään pyhän joen päähän tietä kotiin Carterille. He löytävät vihjeitä "yhdeksännestä sädestä", joka on keino päästä käsiksi äärettömään energiaan ja avain medaljongin toiminnan ymmärtämiseen. Heidän kimppuunsa hyökkää Warhoonin Vihreän Marsin klaani, jota Matai Shang on manipuloinut ja joka jahtaa heitä osana Sab Thanin uusinta suunnitelmaa. Aluksi Carter pakenee, mutta lähettää muut pois ja ryhtyy taistelemaan vastaan itse sovittaakseen sen, ettei pystynyt pelastamaan omaa perhettään. Vaikka Carter voittaa monia Warhooneja, hän jää lopulta alakynteen; hänet pelastaa Thardos Morsin väliintulo Helium-aluksessa. Myös Sab Than on mukana: Mors kertoo, että Than oli tullut yksin ja järjestänyt pelastusjoukon. Dejah suostuu vastahakoisesti naimisiin Sab Thanin kanssa, ja Carter viedään Zodangaan parantumaan. herättyään Carter viedään Dejahin huoneeseen. Dejah lähettää palvelijatytöt pois ja antaa Carterille medaljongin käskien häntä palaamaan Maahan. Kun Dejah lähtee Sab Thanin kanssa, Carteria vastaan tulee Matai Shang, joka vie Carterin kävelylle Zodangaan. Eri Zodangan muodoissaan Shang selittää Carterille Thernien tarkoituksen ja sen, miten he manipuloivat eri planeettojen sivilisaatioita itsetuhoon. Hän paljastaa myös Sab Thanin salaisen suunnitelman tappaa Dejah, kunhan hän menee naimisiin tämän kanssa, ja tuhota Helium ja hallita Barsoomia, jolloin Thernien planeetalle asettama kurssi saadaan päätökseen. (Shang paljastaa myös, että hän ja Thernit ovat tehneet tätä jo miljoonia vuosia.) Carter pakenee Woolan ansiosta, ja hän ja Sola palaavat takaisin Tharkien luo pyytääkseen heiltä apua. Siellä he huomaavat, että Tal Hajus on syrjäyttänyt Tars Tarkasin. Tarkas, Carter ja Sola heitetään areenalle, jossa kaksi valtavaa nelikätistä Suurta Valkoista Apinaa tappaa heidät. Carter voittaa heidät ja haastaa sitten Hajusin ja tappaa hänet helposti, joten hänestä tulee Tharkin Jeddak. Carter ja hänen Tharkin armeijansa hyökkäävät Heliumiin ja kukistavat Zodangan-armeijan valtavassa taistelussa. Thern tappaa Sab Thanin ennen kuin hän paljastaa Carterille mitään muuta heistä. Dejah ja Carter menevät naimisiin ja Carterista tulee Heliumin prinssi. Ensimmäisenä yönä Carter päättää jäädä ikuisesti Marsiin ja heittää medaljonginsa pois. Tähän tilaisuuteen tarttuen Matai Shang lähettää hänet Heliumin vartijan muodossa takaisin Maahan, ennen kuin hän jättää Marsin lopullisesti. (Shangia ei nähdä enää tämän kohtauksen jälkeen.) Takaisin Maassa Carter päättelee, että siellä saattaa olla muitakin Thernien "tieasemia", kuten "Kultainen hämähäkkiluola", ja hän ryhtyy etsimään vihjeitä Thernien läsnäolosta Maassa ja toivoo löytävänsä yhden heidän medaljongistaan. Kymmenen vuoden kuluttua hän kuolee yllättäen ja pyytää epätavallisia hautajaisjärjestelyjä, jotka sopivat siihen, että hän oli löytänyt medaljongin, koska hänen paluunsa Marsiin jättäisi hänen Maan ruumiinsa haavoittuvaksi koomassa olevaan tilaan. Hän jättää Burroughsille vihjeitä haudan avaamisesta.Elokuva palaa alkuperäiseen aikajanaan. Burroughs ryntää Carterin haudalle ja avaa sen odottaen löytävänsä Carterin ruumiin. Thern, joka on keilahattuinen mies (joka on varjostanut Carteria jo jonkin aikaa), ilmestyy Burroughsin taakse ase kädessään, jolla hän aikoo tuhota ruumiin. Molemmat yllättyvät nähdessään haudan tyhjänä. Laukaus kuuluu ja Thern kaatuu kuolleena. Carter nousee esiin ja tunnustaa Burroughsille, ettei hän koskaan löytänyt medaljonkia. Sen sijaan hän oli keksinyt juonen, jolla hän houkutteli Thernin saadakseen sen mitalin. Carter toistaa Burroughsille, että hänen maanpäällinen ruumiinsa tarvitsee suojelua &amp;amp; hän suosittelee Burroughsille, että tämä nauttisi elämästään maan päällä, rakastuisi ja kirjoittaisi kirjoja (mikä vahvistaa ajatuksen, että Burroughsin hahmo on Barsoom-romaanien todellinen kirjoittaja). Sitten hän ottaa Thernin medaljongin, kuiskaa koodin ja siirtyy takaisin Barsoomiin ja Dejahiin.</w:t>
      </w:r>
    </w:p>
    <w:p>
      <w:r>
        <w:rPr>
          <w:b/>
        </w:rPr>
        <w:t xml:space="preserve">Tulos</w:t>
      </w:r>
    </w:p>
    <w:p>
      <w:r>
        <w:t xml:space="preserve">Mistä Carter, Dejah, Sola ja Woola löytävät vihjeitä?</w:t>
      </w:r>
    </w:p>
    <w:p>
      <w:r>
        <w:rPr>
          <w:b/>
        </w:rPr>
        <w:t xml:space="preserve">Esimerkki 2.2146</w:t>
      </w:r>
    </w:p>
    <w:p>
      <w:r>
        <w:t xml:space="preserve">Kaksi kuukautta Camp Crystal Laken verilöylyn jälkeen ainoa eloonjäänyt Alice Hardy toipuu traumaattisesta kokemuksestaan. Asunnossaan hän näkee yhtäkkiä painajaisia, mutta herää turvallisesti sängystään. Pian sen jälkeen hän säikähtää kissaa ja löytää jääkaapista Pamela Voorheesin pään. Sen jälkeen Jason Voorhees murhaa hänet jääpiikillä. 5 vuotta myöhemmin Paul Holt järjestää leiriohjaajien koulutusleirin Crystal Laken lähellä sijaitsevassa rakennuksessa. Ohjaajiksi toivotaan muun muassa rakastavaisia Jeffiä ja Sandraa, häirikkö Scottia, hänen tyttöystäväänsä Terryä, pyörätuoliin sidottua Markia, herttaista Vickietä, pilailijaa Tediä sekä Paulin avustajaa ja tyttöystävää Ginnyä. Illalla leirinuotiolla Paul kertoo heille Jason Voorheesin legendan pelotellakseen muita ohjaajia tulemasta Crystal Lake -leirille. Samana yönä Hullu Ralph vaeltaa tontille varoittamaan lapsia, mutta Jason kuristaa hänet takaapäin. Seuraavana päivänä Jeff ja Sandra yrittävät lähteä Crystal Lake -leirille, mutta löytävät äskettäin tapetun eläimen, joka näyttää Terryn koiralta, Muffinilta. Seriffi löytää heidät luvattomasta tunkeutumisesta ja he palaavat leirille. Matkalla sheriffi huomaa kadun yli juoksevan säkkihuppuisen hahmon (joka paljastuu Jasoniksi) ja jahtaa häntä metsään, jossa hän törmää ränsistyneeseen hökkeliin. Tutkiessaan asiaa hän havaitsee kauhistuttavan näyn, ja hetkeä ennen kuin hänet yhtäkkiä tapetaan takaraivoonsa isketyllä vasaralla.Palatessaan leirille Paul tarjoaa muille viimeisen yön kaupungilla, mutta pakottaa Jeffin ja Sandran jäämään rangaistukseksi aiemmasta retkestä. Terry jää etsimään Muffinia ja Scott jää flirttailemaan Terryn kanssa. Mark ei halua lähteä, ja Vickie päättää jäädä hänen kanssaan. Terry lähtee uimaan ja Scott tekee hänelle kepposen varastamalla hänen vaatteensa. Sitten hän jää kiinni köysirysään ja roikkuu ylösalaisin puussa. Terryn hakiessa veitsen, jolla hän voi leikata Scottin alas, Scottin kurkku viilletään irti machetella ja Terry tapetaan (offscreen), kun hän palaa takaisin. Läheisen kaupungin meluisassa baarissa Ginny pohtii, että jos Jason olisi vielä elossa ja näkisi äitinsä kuoleman, hän ei ehkä enää erottaisi elämää ja kuolemaa, oikeaa tai väärää. Paul pilkkaa ajatusta ja julistaa, että Jason on pelkkä urbaani legenda.Takaisin leirillä, kun Mark odottaa Vickietä, Jason tappaa hänet macheteella päähän, ja hänen pyörätuolinsa työnnetään alas ulkoilmaportaita. Sitten Jason menee yläkertaan ja tappaa Jeffin ja Sandran keihäällä, kun he harrastavat seksiä. Vickie palaa ja törmää ystäviensä ruumiisiin, ennen kuin Jason puukottaa häntä. Ginny epäilee, että jokin on pielessä, kun hän ja Paul palaavat ja huomaavat, että valot ovat sammuneet ja paikka on sekaisin. Jason hiipii pimeässä ja hyökkää Paulin kimppuun ennen kuin hän kääntyy Ginnyn kimppuun, joka huutaa ja juoksee kauhuissaan.Häntä jahdataan joidenkin mökkien läpi ennen kuin hän pakenee metsään ja törmää lopulta vanhaan hökkeliin. Linnoittauduttuaan sisälle hän löytää karkean alttarin, jonka päällä on Pamela Voorheesin irtileikattu pää ja jonka ympärillä on kasa Jasonin uhreja, muun muassa Alice Hardyn ruumis. Ginny pukee nopeasti Pamelan puseron päälleen ja yrittää psykologisesti vakuuttaa Jasonille, että hän on hänen äitinsä. Huijaus epäonnistuu, kun Jason näkee äitinsä pään alttarilla ja hyökkää Ginnyn kimppuun. Paul puuttuu yllättäen tilanteeseen ja hyökkää Jasonin kimppuun, mutta hänet nujerretaan nopeasti. Juuri kun Jason on aikeissa tappaa Paulin, Ginny ottaa macheten ja iskee sen hänen olkapäähänsä, mikä näennäisesti tappaa hänet.Paul ja Ginny palaavat mökille ja ovella heitä tervehtii Muffin-koira, joka on elossa ja kunnossa. Juuri kun he tuntevat olonsa rauhalliseksi, naamioimaton Jason ryntää yhtäkkiä ikkunasta Ginnyn taakse, joka tarttuu raahatakseen hänet ulos Ginnyn huutaessa, kun ruutu häipyy kirkkaan valkoiseksi. Sitten hän herää, kun häntä lastataan ambulanssiin, ja huutaa Paulin perään, jota ei näy missään. Samaan aikaan metsässä sijaitsevassa majassa Pamelan pää on edelleen alttarilla.</w:t>
      </w:r>
    </w:p>
    <w:p>
      <w:r>
        <w:rPr>
          <w:b/>
        </w:rPr>
        <w:t xml:space="preserve">Tulos</w:t>
      </w:r>
    </w:p>
    <w:p>
      <w:r>
        <w:t xml:space="preserve">Millainen suhde Jeffillä ja Sandralla on toisiinsa?</w:t>
      </w:r>
    </w:p>
    <w:p>
      <w:r>
        <w:rPr>
          <w:b/>
        </w:rPr>
        <w:t xml:space="preserve">Esimerkki 2.2147</w:t>
      </w:r>
    </w:p>
    <w:p>
      <w:r>
        <w:t xml:space="preserve">Oscar Madison ja Felix Ungar eivät ole nähneet toisiaan 17 vuoteen. Oscar isännöi edelleen säännöllisesti pokeripelejä ja on edelleen epäsiisti lurjus, joka asuu nykyään Sarasotassa, Floridassa, mutta on edelleen urheilutoimittaja. Eräänä päivänä hänen poikansa Brucey soittaa hänelle kutsun Kaliforniaan seuraavana sunnuntaina pidettäviin häihin. Toinen järkytys Oscarille - hänen poikansa naima on Felixin tytär Hannah. Lennolla New Yorkista Los Angelesiin käy selväksi, ettei Felix ole muuttanut tapojaan - hän on edelleen nirso, allerginen siivoushullu kiusankappale. Oscar ja Felix tapaavat jälleen lentokentällä ja ovat hyvin onnellisia ollessaan jälleen yhdessä 17 vuoden eron jälkeen - ainakin parin minuutin ajan. He aikovat matkustaa yhdessä vuokra-autolla San Malinaan häihin. Matka alkaa kuitenkin siitä, että Oscar unohtaa Budget-autovuokraamoon Felixin matkalaukun, jossa on häälahjoja ja vaatekaappi. Oscar hukkaa myös ajo-ohjeet San Malinaan, kun hänen sikarinsa tuhka polttaa ne. hän ja Felix eksyvät toivottomasti, eivätkä he pysty muistamaan edes sen kaupungin nimeä, jonne he ovat matkalla, sillä niin monet Kalifornian kaupunkien nimet kuulostavat samalta. He päätyvät maaseudulle, jossa auto kaatuu jyrkänteeltä ja syttyy tuleen. Jos tämä ei olisi vielä riittänyt, paikallinen poliisi pidättää heidät useaan otteeseen, ensin siksi, että he ovat jääneet laittomia meksikolaisia maahanmuuttajia kuljettavan kuorma-auton kyytiin. Kaupungin baarissa he tapaavat kaksi ekstroverttiä naista, Thelman ja Hollyn, ja ostavat heille drinkkejä. Kun Felix ja Oscar hyväksyvät itseäänkin vanhemman tuntemattoman tarjouksen kyydistä, he päätyvät 150 000 dollarin hintaisen Rolls Royce Silver Wraithin sisälle, jossa on ruumis, ja heidät pidätetään toisen kerran. ärtyneinä, uupuneina ja vakuuttuneina siitä, etteivät he koskaan pääse häihin, heidät pidätetään jälleen kerran, koska he ovat olleet tekemisissä aseistautuneiden punaniskojen kanssa, jotka uskovat Oscarin ja Felixin flirttailevan villien naistensa, Thelman ja Hollyn, kanssa. Poliisi vapauttaa pojat ja ajaa heidät suoraan paikalliselle lentokentälle, ja poliisi on iloinen päästessään heistä eroon. Lentokoneeseen nouseva nainen on myös matkalla häihin ja tunnistaa heidät. Hän on Felice Adams, Oscarin entinen käly, joka on Oscarin entisen vaimon Blanchen sisko. Felixin silmät syttyvät, kun hän kuulee, että hänen miehensä kuoli sydänkohtaukseen. Hän kutsuu häntä "Lise", jolloin Oscar kysyy Felixiltä, kutsuuko tämä häntä "Lixiksi." He saapuvat vihdoin oikeaan paikkaan, mutta huomaavat, että Brucey epäröi häiden järjestämistä vanhempiensa huonon avioliittohistorian vuoksi. Felix ja Oscar riitelevät entisten puolisoidensa kanssa, minkä jälkeen Oscar suostuttelee poikansa menemään läpi. Felixin matkalaukku palautetaan ja häät sujuvat ongelmitta. seuraavana aamuna Felix ja Felice lähtevät yhdellä lennolla ja eroavat Oscarin kanssa, joka palaa Floridaan. Oscar on kertomassa pokeriystävilleen häistä, kun ovikello soi. Se on Felix, joka kertoo, että asiat Felicen kanssa eivät toimineet. Felix miettii, voisiko hän muuttaa Oscarin luokse, kunnes tämä löytää oman asunnon. Oscar kieltäytyy, mutta lopulta hän taipuu ja vaatii, että heidän kämppäkavereidensa päivät ovat ohi, jos Oscar saa Felixin kiinni siitä, että hänellä on samanlaiset sukat. Ennen pitkää Felix siivoaa asuntoa, ja Oscarin valtaa tunne, että hän on käynyt tämän kaiken läpi ennenkin.</w:t>
      </w:r>
    </w:p>
    <w:p>
      <w:r>
        <w:rPr>
          <w:b/>
        </w:rPr>
        <w:t xml:space="preserve">Tulos</w:t>
      </w:r>
    </w:p>
    <w:p>
      <w:r>
        <w:t xml:space="preserve">Kuinka pitkäksi aikaa Felix haluaa muuttaa Oscarin luo?</w:t>
      </w:r>
    </w:p>
    <w:p>
      <w:r>
        <w:rPr>
          <w:b/>
        </w:rPr>
        <w:t xml:space="preserve">Esimerkki 2.2148</w:t>
      </w:r>
    </w:p>
    <w:p>
      <w:r>
        <w:t xml:space="preserve">Carrie Rieger nykii kahleistaan. Nuoren vampyyrinmetsästäjän on vapautettava itsensä. Vampyyrien vartioimana, mahtavan vampyyrikuningas Pashekin kahleissa pimeässä kellarissa, hänen aikansa on loppumassa. Hän tietää, että vampyyreitäkin suurempi uhka lähestyy armottomasti. Kaikki ratkaistaan tänä yönä.Carrie on ylittänyt vaarallisen polun: Kaukaiselta matkalta palannut mies muuttuu hitaasti vampyyriksi. Ja hän muuntuu edelleen - joksikin, mitä jopa vampyyrit pelkäävät; mahtavaksi vampyyridemoniksi Vlad Kosseliksi.Vampyyrien hallitsijat tappoivat Kosselin monta sataa vuotta sitten, mutta nyt hän on näennäisesti palannut. Uudessa ruumiissaan hän aikoo kostaa ja tuhota kaiken tieltään. Vain yksi metsästäjä voi pysäyttää hänet...</w:t>
      </w:r>
    </w:p>
    <w:p>
      <w:r>
        <w:rPr>
          <w:b/>
        </w:rPr>
        <w:t xml:space="preserve">Tulos</w:t>
      </w:r>
    </w:p>
    <w:p>
      <w:r>
        <w:t xml:space="preserve">Mikä on Carrien ammatti?</w:t>
      </w:r>
    </w:p>
    <w:p>
      <w:r>
        <w:rPr>
          <w:b/>
        </w:rPr>
        <w:t xml:space="preserve">Esimerkki 2.2149</w:t>
      </w:r>
    </w:p>
    <w:p>
      <w:r>
        <w:t xml:space="preserve">Ken Watanabe näyttelee elokuvassa MEMORIES OF TOMORROW 50-vuotiasta mainosjohtajaa Saekia, jonka elämä on käytännössä täydellistä: hän nauttii työntekijöidensä kunnioitusta, rakastaa vaimoaan Emikoa (Kanako Higuchi) ja hänen tyttärensä menee pian naimisiin. Mutta eräänä päivänä Saekilla on vaikeuksia muistaa nimiä, ja hämmennys alkaa. Vaimo suostuttelee hänet käymään lääkärissä, joka antaa järkyttävän diagnoosin: varhaisessa vaiheessa alkava Alzheimerin tauti. MEMORIES OF TOMORROW seuraa Saekia ja Emikoa, kun pariskunta lähtee matkalle, jossa jokainen päivä merkitsee askelta lähemmäs kaiken menettämistä. Tässä hyvin henkilökohtaisessa elokuvassa Watanabe tekee yhden uransa merkittävimmistä suorituksista.</w:t>
      </w:r>
    </w:p>
    <w:p>
      <w:r>
        <w:rPr>
          <w:b/>
        </w:rPr>
        <w:t xml:space="preserve">Tulos</w:t>
      </w:r>
    </w:p>
    <w:p>
      <w:r>
        <w:t xml:space="preserve">Mistä Saeki kärsii?</w:t>
      </w:r>
    </w:p>
    <w:p>
      <w:r>
        <w:rPr>
          <w:b/>
        </w:rPr>
        <w:t xml:space="preserve">Esimerkki 2.2150</w:t>
      </w:r>
    </w:p>
    <w:p>
      <w:r>
        <w:t xml:space="preserve">Elokuva alkaa kääröllä, jossa kerrotaan, että kun Alfred Hitchcockin elokuva Linnut (1963) julkaistiin, yleisö nauroi ajatukselle linnuista, jotka kapinoivat ihmiskuntaa vastaan, mutta kun lintujen tekemä hyökkäys tapahtui vuonna 1975, kukaan ei nauranut. Tätä seuraa pre-credits-kohtaus, jossa tomaatti nousee naisen roskakorista. Hänen hämmennyksensä muuttuu kauhuksi, kun tomaatti vetää hänet nurkkaan. Jälkitekstien jälkeen poliisi tutkii naisen kuolemaa. Eräs poliisi saa selville, että punainen aine, jonka peitossa nainen on, ei ole verta vaan tomaattimehua.Tapahtuu sarja tomaattien tekemiä hyökkäyksiä (mm. mies kuolee juomalla tappajatomaatista tehtyä tomaattimehua, poika kuulee tappajatomaatin ahmivan hänet ja kohtaus, jossa tomaatit hyökkäävät viattomien uimareiden kimppuun, mikä on parodia leuanleuasta). Samalla kun presidentin lehdistösihteeri Jim Richardson yrittää vakuuttaa yleisölle, ettei mitään uskottavaa uhkaa ole olemassa, presidentti kokoaa asiantuntijaryhmän pysäyttämään tomaatit, jota johtaa mies nimeltä Mason Dixon. Dixonin tiimiin kuuluvat Sam Smith, naamiointiekspertti, joka nähdään eri kohdissa muun muassa George Washingtoniksi, Abraham Lincolniksi ja Adolf Hitleriksi pukeutuneena, laivaston sukeltaja Greg Colburn, olympiauimari Gretta Attenbaum ja laskuvarjolla liikkuva sotilas Wilbur Finletter. Smith lähetetään soluttautumaan tomaattien joukkoon leirinuotiolla, ja lopulta hän paljastaa peitteensä syödessään hampurilaista ja kysyessään, voisiko joku "ojentaa ketsupin". Colburn ja Gretta lähetetään sektoreille, kun taas Finletter jää Masonin luo. Samaan aikaan presidentti lähettää Richardsonin fiktiiviseen mainostoimistoon "Mind Makers", jossa johtaja Ted Swan käyttää valtavia summia rahaa kehittääkseen käytännössä arvottomia juonenkäänteitä, kuten puskuritarran, jossa lukee "STP" eli "Stop Tomato Program", satiirinen viittaus sekä todelliseen "whip inflation now" -kampanjaan ja sen laajalti pilkattuun "WIN"-lauseeseen että STP-moottoriöljytarroihin ja -puskuritarroihin, jotka olivat yleisiä 1970-luvulla. Paljastuu, että myös ihminen juonittelee Dixonin pysäyttämiseksi, kun naamioitunut salamurhaaja yrittää ampua hänet, mutta ei osu. Pidetään senaatin alakomitean kokous, jossa yksi salainen pamfletti vuotaa sanomalehden päätoimittajalle, joka lähettää Lois Fairchildin juttuun. Kun tämä seuraa Finletteria, tämä luulee häntä vakoojaksi ja tuhoaa hotellihuoneen yrittäen tappaa hänet. Sitten hän jahtaa salamurhaajaa, kun naamioitunut mies epäonnistuu jälleen Dixonin tappamisessa, mutta menettää hänet. gretta tapetaan, ja lisäregressio on saanut johtajat tuomaan panssarivaunuja ja sotilaita länsirannikolle taisteluun, joka jättää amerikkalaiset joukot hajalleen. Raunioiden seassa kävelevä Dixon näkee tomaattimehun jäljen ja päättää tutkia asiaa. Hän päätyy tappajatomaatin jahtaamaksi asuntoon, jossa tietämätön lapsi kuuntelee radiota. Tomaatti aikoo tappaa Dixonin, mutta yhtäkkiä se lentää ulos ikkunasta. Dixon kurkistaa ulos nähdäkseen, onko se kuollut, kun hän huomaa salamurhaajan kaappaavan hänen autonsa. Hän jahtaa salamurhaajaa, kunnes tämä tyrmätään, kun paljastuu, että Richardson on tomaattien takana. Hän on juuri paljastamassa hallinnan salaisuuttaan, kun Finletter ryntää sisään ja ajaa hänet läpi. Dixon, joka poimii hajallaan olevia levyjä, huomaa, että molemmilla kerroilla, kun tomaatit jättivät hänet, radiossa oli soinut uusi hittibiisi "Puberty Love". Hän käskee Finletteria keräämään kaikki jäljellä olevat ihmiset ja tuomaan heidät stadionille, jonne tomaatit pian hyökkäävät. tomaatit ovat jääneet stadionilla nurkkaan. "Puberty Love" soitetaan kaiuttimista, jolloin tomaatit kutistuvat ja stadionin eri ihmiset voivat murskata ne polkemalla niitä toistuvasti. Fairchild puolestaan joutuu jättimäisen tomaatin nurkkaan, jolla on korvalaput päässään. Dixon pelastaa hänet näyttämällä tomaatille "Puberty Love" -kappaleen nuotit. Hän tunnustaa rakkautensa tyttärelleen laululla. Elokuva päättyy porkkanaan, joka nousee maasta ja sanoo: "No niin, kaverit. Ne ovat nyt poissa."</w:t>
      </w:r>
    </w:p>
    <w:p>
      <w:r>
        <w:rPr>
          <w:b/>
        </w:rPr>
        <w:t xml:space="preserve">Tulos</w:t>
      </w:r>
    </w:p>
    <w:p>
      <w:r>
        <w:t xml:space="preserve">Minne Dixon käskee Finletterin tuoda kaikki jäljellä olevat ihmiset?</w:t>
      </w:r>
    </w:p>
    <w:p>
      <w:r>
        <w:rPr>
          <w:b/>
        </w:rPr>
        <w:t xml:space="preserve">Esimerkki 2.2151</w:t>
      </w:r>
    </w:p>
    <w:p>
      <w:r>
        <w:t xml:space="preserve">Kuuluisa showbisneskolmikko hajoaa, kun laulaja Jim Hardy (Bing Crosby) aikoo viedä morsiamensa Lila Dixonin (Virginia Dale) Connecticutiin asumaan maatilalle ja nauttimaan laiskasta elämästä. Ongelmana on, että sulava tanssija Ted Hanover (Fred Astaire) on varastanut Lilan Jimiltä ja karkaa hänen kanssaan jatkamaan showbisneksen uraansa. Maanviljely ei osoittautuukaan niin helpoksi kuin Jim oli toivonut, ja vuoden kuluttua hän saa hermoromahduksen. Parantolassa Jim keksii tehdä vanhasta ladostaan yökerhon, joka on auki vain juhlapyhinä. Jim vierailee Tedin ja Lilan luona New Yorkissa ja pyytää vanhaa agenttiaan Dannya lähettämään hänelle lahjakkaita esiintyjiä klubia varten. Danny tapaa kukkakaupassa nuoren naisen, joka aikoo tehdä uraa tanssijana ja laulajana. Hänen nimensä on Linda Mason (Marjorie Reynolds), ja Danny antaa tälle liput erääseen esitykseen ja kehottaa häntä koe-esiintymään Holiday Innissä. Esityksessä hän tapaa Jimin, ja molemmat teeskentelevät olevansa tärkeämpiä kuin ovatkaan. Kun nainen saapuu Connecticutiin, he jäävät yllättäen kiinni valheistaan. Linda käy koe-esiintymisessä ja Jim suostuu antamaan Lindan tähdittää esityksiään tulevasta uudenvuodenaaton esityksestä alkaen. sillä välin Lila jättää Tedin teksasilaisen miljonäärin vuoksi. Tämä aloittaa Tedin juomisen ja lähettää hänet kaverinsa luokse, joka tietää, millaista on, kun rakastettu nainen varastetaan pois. Kun Ted saapuu majataloon, hän on erittäin humalassa ja päätyy tanssimaan Lindan kanssa. He tanssivat uskomattoman improvisoidun koomisen tanssirutiinin, joka on edelleen klassikko. Agentti Danny saapuu ajoissa nähdäkseen Lindan selän, kun tämä kävelee portaita ylös. Aamulla kun Ted herää, hän ei muista Lindasta mitään muuta kuin sen, miten Linda tanssi, ja hän tietää haluavansa Lindan kumppanikseen. Hän ja Danny päättävät palata klubille Lincolnin syntymäpäivänä etsimään "tuntemattoman naisen selkää." Sillä välin Jim on rakastunut Lindaan, joka osaa todella laulaa ja tanssia, ja hän tarjoaa tälle elämää majatalossa ja tavallaan kosii häntä. Linda suostuu asumaan majatalossa ja on innoissaan siitä, että hän on tavallaan kihloissa. Tietenkin Ted on myös rakastunut salaperäiseen tanssipartneriinsa, jonka hän löytää uudelleen ystävänpäivänä. Hän päättää jäädä majataloon ja tanssia Lindan kanssa siellä. Kekseliään suunnitelman saadakseen Lindan pois majatalosta ja Jimin luota Ted järjestää Hollywoodin miehiä katsomaan heinäkuun 4. päivän esitystä. Jim saa tietää tästä juonesta ja päättää sabotoida heidän rutiininsa estämällä Lindan saapumisen kyseisenä päivänä ja kutsumalla tilalle Lilan, jonka miljonääri ei ollutkaan sellainen kuin hän toivoi. Yrittäessään päästä majataloon Linda tapaa Lilan ja saa tietää Jimin juonesta. Kun Linda vihdoin saapuu paikalle, hän on raivoissaan Jimille ja suostuu vihassaan lähtemään Tedin kanssa Hollywoodiin." Jim sulkee majatalon ja murjottaa. Hänen taloudenhoitajansa antaa hänelle viisaita neuvoja, jotka lähettävät hänet Hollywoodiin hakemaan naisensa takaisin. Hän saapuu Lindan ja Tedin häitä edeltävänä päivänä ja hiipii kuvauspaikalle. Linda havaitsee vähitellen merkkejä siitä, että Jim on siellä, ja kun hän lopulta paljastuu, Linda juoksee iloisena häntä vastaan.Elokuva huipentuu avausnumeron uudelleenkirjoitukseen, jossa saamme tietää, että Jim ja Linda jäävät majataloon laulamaan ja Ted jatkaa tanssiuraansa Lilan kanssa.Holiday Inn on joulun aarre, joka näyttää historian yksinkertaisemman ajan lämpimässä ja herttaisessa valossa.</w:t>
      </w:r>
    </w:p>
    <w:p>
      <w:r>
        <w:rPr>
          <w:b/>
        </w:rPr>
        <w:t xml:space="preserve">Tulos</w:t>
      </w:r>
    </w:p>
    <w:p>
      <w:r>
        <w:t xml:space="preserve">Mihin osavaltioon Jim Hardy aikoo viedä morsiamensa asumaan?</w:t>
      </w:r>
    </w:p>
    <w:p>
      <w:r>
        <w:rPr>
          <w:b/>
        </w:rPr>
        <w:t xml:space="preserve">Esimerkki 2.2152</w:t>
      </w:r>
    </w:p>
    <w:p>
      <w:r>
        <w:t xml:space="preserve">Martha on ystävänsä Fridan johtaman ravintolan keittiömestari.Marthan sisko ja veljentytär ovat matkalla Marthan luo, kun sisko kuolee onnettomuudessa, mutta hänen tyttärensä Lina ei loukkaannu.Koska Lina ei ole koskaan tuntenut isäänsä, Martha ottaa vastuun hänestä ainakin siihen asti, kunnes Linan isä löydetään ja häneen saadaan yhteys.Lina osoittautuu todella hankalaksi, osittain surun takia, mutta enemmänkin siksi, että onnettomuutta ei olisi tapahtunut, jos he eivät olisi olleet matkalla Marthan luo.Koska Marthan on käytettävä yhä enemmän aikaa Linan käytöksen kanssa selviytymiseen, hänen työnsä alkaa kärsiä, joten hänen kuormitustaan helpottamaan palkataan toinen kokki, Mario. Ongelmana on se, että Mario on erittäin taitava ja näyttää Marthan mielestä syrjäyttävän hänet, mikä antaa tilaisuuden kilpailulle, joka alkaa puhjeta.Elokuva kehittyy tästä eteenpäin keskittyen yrityksiin löytää Linan isä ja Marion vaikutukseen kaikkiin ympärillään oleviin.Uusi Catherine Zeta-Jonesin elokuva "No Reservations" on tämän palkitun elokuvan uusintafilmatisointi.</w:t>
      </w:r>
    </w:p>
    <w:p>
      <w:r>
        <w:rPr>
          <w:b/>
        </w:rPr>
        <w:t xml:space="preserve">Tulos</w:t>
      </w:r>
    </w:p>
    <w:p>
      <w:r>
        <w:t xml:space="preserve">Kuka johtaa ravintolaa?</w:t>
      </w:r>
    </w:p>
    <w:p>
      <w:r>
        <w:rPr>
          <w:b/>
        </w:rPr>
        <w:t xml:space="preserve">Esimerkki 2.2153</w:t>
      </w:r>
    </w:p>
    <w:p>
      <w:r>
        <w:t xml:space="preserve">Tennisamatööritähti Guy Haines (Farley Granger) haluaa erota mauttomasta ja uskottomasta vaimostaan Miriamista (Laura Elliott), jotta hän voisi mennä naimisiin senaattorin (Leo G. Carroll) tyttären, elegantin ja kauniin Anne Mortonin (Ruth Roman) kanssa. Kun Haines on junassa tapaamassa Miriamia, hän kohtaa Bruno Anthonyn (Robert Walker), päällekäyvän tuntemattoman miehen, joka tunnistaa Guyn sanomalehtien juorulehdistä ja haluaa keskustella hänen avioliitto-ongelmistaan. Brunon osastolla lounaalla Bruno kertoo Guylle ideansa täydellisestä "ristikkäisestä" murhasta (tai murhista): hän tappaa Miriamin, ja vastineeksi Guy tappaa Brunon isän. Koska he ovat toisilleen tuntemattomia ihmisiä, rikoksille ei ole tunnistettavaa motiivia, eikä poliisi siksi epäile heitä. Guy poistuu kiireesti osastolta, mutta jättää Brunon luulemaan, että tämä on suostunut sopimukseen. Guy jättää vahingossa savukkeensytyttimensä, ja Bruno pistää sen taskuunsa. Guy tapaa Miriamin työpaikallaan, jossa tämä päättää perua avioeron ja leikkiä Washingtonin poliittista vaimoa. Guy uhkailee Miriamia, soittaa sitten Annelle ja kertoo haluavansa "kuristaa" Miriamin.Bruno saapuu Guyn kotikaupunkiin ja seuraa Miriamia ja hänen kahta poikaystäväänsä huvipuistoon, jossa hän kuristaa Miriamin kuoliaaksi. Guyn alibi, yliopistoprofessori, joka oli humalassa, kun he tapasivat, ei muista tapaamistaan junassa. Guyn mahdollisuudet joutua epäillyksi kasvavat, kun Bruno ilmestyy toistuvasti muistuttamaan Guya siitä, että hänen on nyt pakko tappaa Brunon isä. Bruno lähettää Guylle talonsa avaimet, kartan isänsä huoneeseen ja pistoolin. Pian tämän jälkeen Bruno ilmestyy juhliin senaattori Mortonin talossa ja seurustelee vieraiden kanssa Guyn ja Annen kasvavaksi epäilykseksi. Toisen vieraan avulla hän näyttää, miten joku kuristetaan ja samalla estetään häntä huutamasta; samalla hän näkee Annen pikkusiskon Barbaran (Patricia Hitchcock). Brunon silmälasit ja yhdennäköisyys Miriamin kanssa laukaisevat takauman, ja Bruno todella alkaa kuristaa vierasta. Hetken kuluttua hän pyörtyy, ja pelästyneet juhlavieraat vetävät hänet irti hysteerisestä naisesta. Nuori Barbara ryntää siskonsa luo ja kertoo tälle: "Hänen kätensä olivat hänen kurkullaan, mutta hän kuristi minua". Anne kokoaa yhteen rikoksen faktat ja kohtaa Guyn, joka myöntää totuuden. Guy suostuu puhelimitse Brunon suunnitelmaan ja hiipii yöllä Brunon kotiin. Isän huoneeseen päästyään hän yrittää varoittaa vanhempaa miestä Brunon aikeista, mutta huomaa Brunon odottavan häntä sen sijaan. Bruno kertoo Guylle, että koska tämä ei täytä omaa osuuttaan sopimuksesta, hänen pitäisi ottaa vastuu murhasta, joka "kuuluu" hänelle; sitä varten hän lavastaa Guyn syylliseksi Miriamin murhaan... Anne vierailee Brunon luona ja kertoo Brunon hämmentyneelle äidille (Marion Lorne), että hänen poikansa on vastuussa murhasta, mutta nainen ei usko häntä eikä suostu myöntämään, kuinka vaarallinen hänen poikansa on. Bruno kuulee keskustelun ja kertoo Annelle, että hänellä on Guyn sytytin ja että hän aikoo sijoittaa sen Miriamin murhapaikalle. Anne ja Guy keksivät suunnitelman, jonka mukaan Guy ehtii Brunon edellä rikospaikalle, mutta osallistuu silti tennisotteluun muualla. Guy voittaa tennisottelun, mutta siihen menee paljon odotettua kauemmin; samoin Bruno viivästyy, kun hän pudottaa Guyn sytyttimen sadevesiviemäriin ja joutuu pakottamaan kätensä viemäriin saadakseen sen takaisin. Guy saapuu huvipuistoon Brunon odottaessa yhä auringonlaskua. Miehet kamppailevat karusellissa. Poliisi saapuu paikalle ja ampuu Guyta, mutta harhaluoti osuu karusellin kuljettajaan. Karuselli pyörii hallitsemattomasti ja kaatuu, ja Bruno haavoittuu kuolettavasti. Hän kertoo poliisille, että Guy teki murhan, mutta kuollessaan hänen kätensä avautuu ja paljastaa raskauttavan sytyttimen. Eräs huvipuiston työntekijä muistaa Brunon edellisen vierailun Miriamin kuoliniltana, mikä viittaa Brunon murhaajaan.Kun Guy ja Anne palaavat junassa kotiin, ystävällinen pappi kysyy Guylta heidän vieressään istuvalta ystävälliseltä papilta, onko hän Guy Haines. Guy, joka muistaa Brunon aloittaneen näin heidän kohtalokkaan keskustelunsa, poistuu nopeasti kerhovaunusta Annen kanssa, mikä hämmentää pappia.</w:t>
      </w:r>
    </w:p>
    <w:p>
      <w:r>
        <w:rPr>
          <w:b/>
        </w:rPr>
        <w:t xml:space="preserve">Tulos</w:t>
      </w:r>
    </w:p>
    <w:p>
      <w:r>
        <w:t xml:space="preserve">Kuka kuristi Miriamin?</w:t>
      </w:r>
    </w:p>
    <w:p>
      <w:r>
        <w:rPr>
          <w:b/>
        </w:rPr>
        <w:t xml:space="preserve">Esimerkki 2.2154</w:t>
      </w:r>
    </w:p>
    <w:p>
      <w:r>
        <w:t xml:space="preserve">Vincent Price ja Gavin Gordon elokuvassa The BatCornelia Van Gorder (Agnes Moorehead) on mysteerikirjailija, joka asuu kaupungissa, jota terrorisoi salaperäinen murhaaja, joka tunnetaan vain nimellä "The Bat". Lepakon sanotaan olevan kasvoton mies, joka murhaa öisin naisia repimällä heidän kurkkunsa auki teräskynsillä. Elokuvan alkupuolella The Bat tunkeutuu Van Gorderin taloon ja päästää irti lepakon, joka puree van Gorderin sisäkköä Lizzyä (Lenita Lane). Kun Lizzy on paniikissa ja pelkää, että hän on nyt saanut "raivotautitartunnan", jonka puhkeamisesta paikalliset sanomalehdet ovat kertoneet, Van Gorder soittaa lääkärilleen, tohtori Malcolm Wellsille (Vincent Price), joka tekee tutkimusta lepakoista. sillä välin koko kaupunki etsii miljoonien dollarien arvoista kätköä, joka on hiljattain ryöstettyjen pankkien arvopapereita. Tohtori Wells saa selville aarteen sijainnin, kun varas uskoutuu hänelle. Wells murhaa sitten varkaan kylmäverisesti, oletettavasti voidakseen ottaa aarteen itselleen, jonka hän uskoo olevan piilossa van Gorderin talossa. lepakon tekemien murtautumisten ja murhien sarja tuo paikallisen etsiväpäällikön Andy Andersonin (Gavin Gordon) van Gorderin taloon. Tämän jälkeen The Bat murhaa Van Gorderin talossa kaksi ihmistä, Mark Flemingin (John Bryant) ja Judy Hollanderin (Darla Hood). Anderson yrittää selvittää Lepakon henkilöllisyyttä ja epäilee sekä Wellsia että Van Gorderin uutta hovimestaria Warneria (John Sutton). Wells pääsee kuitenkin eroon epäilyistä, kun Lepakko murhaa hänet laboratoriossaan. van Gorder onnistuu taitavasti vangitsemaan Lepakon talonsa salaiseen huoneeseen. Lepakko ampuu etsivä Davenportin (Robert Williams), minkä jälkeen Warner ampuu hänet. Warner paljastaa Lepakon, ja tämä paljastuu komisario Andersoniksi.Agnes Moorehead elokuvassa The Bat</w:t>
      </w:r>
    </w:p>
    <w:p>
      <w:r>
        <w:rPr>
          <w:b/>
        </w:rPr>
        <w:t xml:space="preserve">Tulos</w:t>
      </w:r>
    </w:p>
    <w:p>
      <w:r>
        <w:t xml:space="preserve">Kenelle varas uskoutuu?</w:t>
      </w:r>
    </w:p>
    <w:p>
      <w:r>
        <w:rPr>
          <w:b/>
        </w:rPr>
        <w:t xml:space="preserve">Esimerkki 2.2155</w:t>
      </w:r>
    </w:p>
    <w:p>
      <w:r>
        <w:t xml:space="preserve">Hu Te pakenee palavasta Shaolin-temppelistä Qing-sotilaiden tuhottua sen Shaolin-temppelissä. Viiden hengen ryhmä päättää kehittää salaisia koodeja, joiden avulla he voivat tunnistaa muita patriootteja, värvätä nämä patriootit ja lopulta tavata heidät uudelleen, jotta he voivat paeta etelään, pois Qingien luota, ja myös tunnistaa petturin, joka myi Shaolinin temppelin. Ma Fu Yi (petturi, jota näyttelee Wang Lung Wei) liittyy Qingin huipputaistelijoihin eliminoidakseen kapinalliset, mutta Ma Chao-Tsing paljastaa hänet, ja Ma Fu Yi ottaa hänet kiinni. Hu tapaa ryhmän Shaolin-miehiä, jotka esiintyvät salaa rosvoina pelastaakseen Ma:n, sillä heidän johtajansa kuolee prosessin aikana, ja näin rosvot liittyvät muihin Shaolin-patriootteihin. 5 Shaolin-patrioottia kärsivät jatkuvia tappioita Qingin kung-fu-asiantuntijoiden käsissä, ja palaavat temppelin raunioille täydellistääkseen kung-funsa ja kostaakseen tuhoutuneen temppelinsa ja kuolleiden toveriensa puolesta.</w:t>
      </w:r>
    </w:p>
    <w:p>
      <w:r>
        <w:rPr>
          <w:b/>
        </w:rPr>
        <w:t xml:space="preserve">Tulos</w:t>
      </w:r>
    </w:p>
    <w:p>
      <w:r>
        <w:t xml:space="preserve">Missä patriootit kehittävät kung-fuaan?</w:t>
      </w:r>
    </w:p>
    <w:p>
      <w:r>
        <w:rPr>
          <w:b/>
        </w:rPr>
        <w:t xml:space="preserve">Esimerkki 2.2156</w:t>
      </w:r>
    </w:p>
    <w:p>
      <w:r>
        <w:t xml:space="preserve">Keväällä 1938 Chilen pohjoisosassa sijaitsevilla vuorilla putosi alas tulinen ufo, joka myöhemmin nimettiin "Chilen palloksi". Filmiryhmän tekemä tutkimus tästä episodista on johtanut sensaatiomaiseen löytöön. Kävi ilmi, että ennen toista maailmansotaa (kolmekymmentäluvulla) Neuvostoliitossa oli kehitetty salainen avaruusohjelma. Neuvostoliiton tiedemiehet ja sotilasviranomaiset onnistuivat laukaisemaan ensimmäisen avaruusaluksen 23 vuotta ennen Juri Gagarinin lentoa! "Ensimmäiset kuussa" kertoo Neuvostoliiton ensimmäisen kosmonauttiryhmän arjesta, sankariteoista ja tragediasta. Se on ensimmäinen venäläinen elokuva, joka on kuvattu hyvin harvinaisessa genressä "mockumentary" tai "documentary fiction".</w:t>
      </w:r>
    </w:p>
    <w:p>
      <w:r>
        <w:rPr>
          <w:b/>
        </w:rPr>
        <w:t xml:space="preserve">Tulos</w:t>
      </w:r>
    </w:p>
    <w:p>
      <w:r>
        <w:t xml:space="preserve">Minkä tyylinen elokuva on "first on the moon"?</w:t>
      </w:r>
    </w:p>
    <w:p>
      <w:r>
        <w:rPr>
          <w:b/>
        </w:rPr>
        <w:t xml:space="preserve">Esimerkki 2.2157</w:t>
      </w:r>
    </w:p>
    <w:p>
      <w:r>
        <w:t xml:space="preserve">Pelias (Douglas Wilmer), joka tulkitsee väärin Zeuksen (Niall MacGinnis) hänelle antaman ennustuksen, kaappaa Thessalian valtaistuimen ja tappaa kuningas Ariston ja suurimman osan hänen perheestään. Yksi Ariston sotilaista sieppaa lapsen Jasonin. Pelias tappaa yhden kuninkaan tyttäristä, Briseisin (Davina Taylor), joka etsii turvapaikkaa jumalatar Heran (Honor Blackman) temppelistä. Koska murha on häpäissyt hänen temppelinsä, vihaisesta Herasta tulee Jasonin suojelija. Hän varoittaa Peliasta varomaan "miestä, jolla on vain yksi sandaali". 20 vuotta myöhemmin Jason (Todd Armstrong) pelastaa Peliaksen hukkumiselta (Heran järjestämä), mutta kadottaa sandaalinsa jokeen; Pelias tunnistaa hänet ennustuksesta. Pelias tunnistaa Jasonin muistosta. Kun hän kuulee, että Jason aikoo löytää legendaarisen Kultaisen taljan, hän rohkaisee Jasonia, mutta toivoo, että Jason kuolee yrityksessä.Jason viedään Olympos-vuorelle puhumaan Zeuksen ja Heran kanssa. Hera kertoo hänelle, että Zeus on määrännyt, että Jason voi pyytää häneltä apua vain viisi kertaa. Hän määrää hänet etsimään Fleeceä Kolkiksen maasta. Zeus tarjoaa suoraa apuaan, mutta Jason ilmoittaa, että hän voi järjestää matkan, rakentaa laivan ja koota miehistön koko Kreikan urheimmista miehistä. Koska heidän laivansa nimetään Argoksi sen rakentajan, Arguksen (Laurence Naismith) mukaan, miehistöä kutsutaan Argonauteiksi. Mukana ovat Hercules (Nigel Green), Hylas (John Cairney) ja Acastus (Gary Raymond), Peliaksen poika, jonka isä on lähettänyt sabotoimaan matkaa.Hera johdattaa Jasonin Pronssisaarelle, mutta varoittaa häntä ottamaan mukaansa vain elintarvikkeita. Herkules kuitenkin varastaa keihään kokoisen rintaneulan aarrerakennuksesta, jonka päällä on jättiläismäinen Talos-patsas, joka herää henkiin ja hyökkää argonauttien kimppuun. Jason kääntyy jälleen Heran puoleen, joka käskee häntä avaamaan Taloksen kantapäässä olevan suuren tulpan, jotta jättiläisen ichor vapautuisi. Talos putoaa maahan, murskaa Hylasin ja piilottaa tämän ruumiin. Herkules kieltäytyy lähtemästä, ennen kuin hän on saanut selville ystävänsä kohtalon. Muut argonautit eivät suostu hylkäämään Herkulesta, joten Jason kääntyy jälleen Heran puoleen. Hän ilmoittaa heille, että Hylas on kuollut ja että Herkules ei jatka heidän kanssaan.Argonautit saapuvat seuraavaksi kuningas Phineuksen valtakuntaan, joka on sokeutunut ja jota harppiat piinaavat hänen jumaliin kohdistuneiden rikkomustensa vuoksi. Argonautit tekevät harppuat vaarattomiksi panemalla ne häkkiin, minkä jälkeen Phineus kehottaa heitä purjehtimaan Törmäävien kallioiden välistä, jotka tuhoavat kapealla väylällä kulkevat alukset, ja antaa Jasonille amuletin. Kun argonautit saapuvat törmääville kallioille, he näkevät, kuinka toinenkin alus kokee saman kohtalon. Kun Argo yrittää soutaa läpi, alus vaikuttaa tuhoon tuomitulta. Jason heittää Phineuksen amuletin veteen, ja merenjumala Triton nousee ylös ja pitää kalliot erossa toisistaan, jotta Argo voisi kulkea niiden ohi. Argonautit pelastavat toisesta laivasta eloonjääneen Medeian (Nancy Kovack), Kolkiksen ylipapittaren, joka haastaa Iasonin auktoriteetin, ja Acastus haastaa hänet kaksintaisteluun. Aseettomana Acastus hyppää mereen ja katoaa. Jason miehineen rantautuu Kolkisiin ja hyväksyy kuningas AeÃ "tesin (Jack Gwillim) kutsun juhliin. Heidän tietämättään Acastus on selvinnyt hengissä ja varoittanut Aeatesia Jasonin pyrkimyksestä heidän arvokkaaseen kultaiseen taljaan. Aeates vangitsee varomattomat argonautit, mutta Medeia, joka on rakastunut Iasoniin, auttaa häntä ja hänen miehiään pakenemaan.Sillä välin Acastus yrittää varastaa kultaisen taljan, mutta sen vartija, Hydra, tappaa hänet. Aivan Akastuksen jäljessä oleva Jason onnistuu tappamaan pedon ja saamaan jumalten lahjan takaisin. AeÃ "tes, joka ajaa häntä takaa, kylvää Hydran hampaat rukoillessaan jumalatar Hekatea ja tuottaa joukkion luurankosotureita. Jason yhdessä Phaleruksen ja Castorin kanssa pitää luurangot loitolla sillä aikaa, kun Medeia ja Argus pakenevat takaisin Argolle Fleecen kanssa. Pitkään kestäneen taistelun jälkeen, jossa hänen toverinsa saavat surmansa, Iason hyppää kalliolta mereen[2], ja hän, Medeia ja eloonjääneet argonautit aloittavat kotimatkansa Thessaliaan. Olympoksella Zeus kertoo Heralle, että aikanaan hän kutsuu jälleen Iasonin luokseen.</w:t>
      </w:r>
    </w:p>
    <w:p>
      <w:r>
        <w:rPr>
          <w:b/>
        </w:rPr>
        <w:t xml:space="preserve">Tulos</w:t>
      </w:r>
    </w:p>
    <w:p>
      <w:r>
        <w:t xml:space="preserve">Kuka opastaa Jasonin Pronssisaarelle?</w:t>
      </w:r>
    </w:p>
    <w:p>
      <w:r>
        <w:rPr>
          <w:b/>
        </w:rPr>
        <w:t xml:space="preserve">Esimerkki 2.2158</w:t>
      </w:r>
    </w:p>
    <w:p>
      <w:r>
        <w:t xml:space="preserve">Tapahtumat etenevät juuri ennen kuin Neuvostoliiton vetäytyminen Afganistanista alkaa vuonna 1988. Luutnantti Steklov, korkea-arvoisen kenraalin poika, komennetaan Afganistaniin, ja hän toivoo voivansa osallistua taisteluihin ja ansaita mitaleja ennen sodan päättymistä. Kersantti Arsionov (Aleksei Serebrjakov) yhdistää taistelukokemuksensa ja urheutensa nuorten varusmiesten brutaaliin kiusaamiseen kenttätukikohdassa. Majuri Banduran palvelusaika on päättynyt. Hän on vapaa palaamaan kotiin ja tapaamaan vaimonsa, jonka hän on melkein unohtanut. Tämä tarkoittaa, että hän jättää rakastajattarensa Katjan (Tatjana Dogileva), tukikohdan sairaalassa työskentelevän sairaanhoitajan, jota Banduran esimies Leonid (Mihail Zhygalov), joka on rakastunut Katjaan, odottaa innolla. Monet hahmot tuntevat ahdistusta Neuvostoliitossa perestroikan aikana tapahtuvasta muutoksesta. Bandura itse ajattelee, ettei ehkä pysty sopeutumaan. Katja sanoo, että Afganistan tullaan muistamaan heidän elämänsä parhaana hetkenä." Neuvostoliiton johto sopii paikallisen afganistanilaisen sotapäällikön kanssa, että tämä ei ryhdy toimiin vetäytyviä neuvostojoukkoja vastaan vastineeksi aseista ja tarvikkeista. Kun häneltä kysytään, miksi hän tarvitsee lisää aseita, kun sota näyttää olevan loppumassa, hän vastaa, että hänen sotansa jatkuu vielä hyvin pitkään. Paluumatkalla tukikohtaan mujahedinien toinen ryhmittymä väijyy tarvikkeita toimittanutta saattueen. Laskuvarjojoukot suojautuvat ja taistelevat takaisin vain muutamalla tappiolla, mutta tien tukkii vaurioitunut polttoainesäiliöauto. Bandura ajaa itse panssarivaunua työntääkseen säiliöauton pois tieltä, mutta kokematon Steklov syöksyy eteenpäin yrittäen johtaa joukkoja vastahyökkäykseen ja haavoittuu vakavasti. Myöhemmin hänen jalkansa amputoidaan sairaalassa, mikä lisää Banduran uran ongelmien pinoa. Bandura päättää jäädä hetkeksi joukkojensa joukkoon ja johtaa kostotehtävää, jonka tarkoituksena on lopettaa mujahedinin johtaja, jonka oletetaan haavoittuneen ja viedyn puolueettoman sotapäällikön kylään. Kun valmistelut on saatu päätökseen, Bandura tulee hyvästelemään Katjan, jonka on määrä lähteä maasta seuraavana päivänä. Sairaalassa oleva juntti sotilas loukkaa häntä niskoittelemalla, mutta Bandura ei yhtäkkiä osoita halua kurittaa häntä. Sen sijaan hän pyytää, että hänet korvattaisiin tehtävällä jollain toisella upseerilla, ja vetoaa tekosyynä kipeään jalkaan. Mutta tajuttuaan, että hänen komppaniansa on lähdössä liikkeelle, hän jatkaa komentamista. Homma menee jälleen pieleen, kun puolueeton sotapäällikkö tapetaan vahingossa hyökkäyksessä ja hänen miehensä muuttuvat vihamielisiksi ja hyökkäävät yhdessä mujahedinien kanssa laskuvarjojääkäreiden kimppuun. Bandura pystyy vetämään yksikkönsä pois suurimmaksi osaksi ehjänä, mutta he jäävät jumiin ja kutsuvat ilmaiskun, joka tuhoaa kylän. Iskun jälkeen Bandura muuttuu apaattiseksi, ja ilman näkyvää syytä hän palaa kylään yksin. Hän ei löydä ketään elossa lukuun ottamatta 10-vuotiasta poikaa, joka takertuu AK-47:ään. Bandura epäröi epävarmana, mitä tehdä, ja kävelee sitten pois, jolloin poika voi ampua häntä selkään ja tappaa hänet.</w:t>
      </w:r>
    </w:p>
    <w:p>
      <w:r>
        <w:rPr>
          <w:b/>
        </w:rPr>
        <w:t xml:space="preserve">Tulos</w:t>
      </w:r>
    </w:p>
    <w:p>
      <w:r>
        <w:t xml:space="preserve">Kuka ajaa tankkiautolla työntääkseen tankkiauton pois tieltä?</w:t>
      </w:r>
    </w:p>
    <w:p>
      <w:r>
        <w:rPr>
          <w:b/>
        </w:rPr>
        <w:t xml:space="preserve">Esimerkki 2.2159</w:t>
      </w:r>
    </w:p>
    <w:p>
      <w:r>
        <w:t xml:space="preserve">Kuusi tyttöä on löydetty murhattuna kuuluisan venäläisen okkultistin Karl Raymarseivich Raymarin asunnosta, eikä poliisi osaa selittää sitä. Kun Raymarin ruumis nostettiin paareille, hänen sormistaan lähti sähköä. Edes hänen vieraantunut tyttärensä Olivia McKenna (Melissa Newman) tai hänen miehensä Allan (Adam West) eivät tiedä, mitä tapahtui, ennen kuin he tapaavat Samuel Dockstaderin (Donald Hotton), joka on "Okkultismin maailman" toimittaja. Dockstader, joka oli aikoinaan Raymarin ystävä, selittää, että Raymar oli psyykkinen vampyyri, joka sai suuret telekinesiavoimat sieppaamalla nuoria tyttöjä, terrorisoimalla heitä ja syömällä heidän tuottamaansa bioenergiaa. Allan ei usko häntä, mutta Dockstader näyttää Olivialle valokuvia, jotka osoittavat, miten bioenergia toimii, ja antaa hänelle ääninauhan, jossa hän kertoo havainnoistaan, mikä saa Olivian uskomaan häntä.Lukio-opiskelija Julie Wells (Meg Tilly) ei halua mitään muuta kuin kuulua "The Sistersiin", kolmen snobistisen lukiolaistytön kerhoon - Carol (Robin Evans), Leslie (E.G. Daily) ja Kitty (Leslie Speights). Valitettavasti Carol on Julien uuden poikaystävän Steven (David Mason Daniels) ex-tyttöystävä ja on mustasukkainen. Hän aikoo kostaa Stevelle ja Julielle pakottamalla Julien viettämään yön yksin mausoleumissa tietämättä, että Raymarin ruumis oli juuri haudattu sinne. Sinä iltana kaksi "sisarta", Carol ja Kitty, vievät Julien kotiin, sillä Leslie oli kieltäytynyt lähtemästä heidän mukaansa suunnitelman toteuttamiseen. Julie tutkii mausoleumia ja asettuu makuupussiinsa, tietämättä Raymarin holvin ympärille ilmestyvistä halkeamista. Carol ja Kitty, jotka toivovat pelästyttävänsä Julien, hiipivät takaisin mausoleumiin halloween-asuissaan. He onnistuvat pelästyttämään Julien, joka lukitsee itsensä kappeliin. Yhtäkkiä seinät tärisevät, ikkunat räjähtävät ja ovet paiskautuvat kiinni. Carol ja Kitty päättävät lähteä, koska he luulevat tämän johtuvan Julien pelästymisestä. Kun holvit aukeavat, arkut liukuvat ulos, kuolleet nousevat ylös ja ympäröivät heidät, ja Kitty ja Carol hautautuvat ruumiskummun alle ja tukehtuvat. sillä välin Steve on mennyt Julien luokse ja löytänyt hänet kadonneena. Hän tavoittaa Leslien, joka vastentahtoisesti kertoo Stevelle Julien vihkimisestä, ja Steve lähtee vihaisena mausoleumiin. Samaan aikaan Olivia syöksyy sinne saatuaan tietää isänsä voimista ja mahdollisuudesta, että hänellä on myös niitä. Takaisin mausoleumissa Raymar on murtautunut ulos arkustaan ja hallitsee ovia ja ruumiita psyykkisillä voimillaan. Steve murtautuu sisään ja löytää hysteerisen Julien. He joutuvat ruumiiden ympäröimiksi, jotka lähestyvät heitä. Steve yrittää taistella ruumiita vastaan, mutta ne tyrmäävät hänet. Raymar vetää sekavan Julien lähemmäs itseään juuri kun Olivia saapuu paikalle. Hän kokeilee voimiaan isäänsä, mutta tämä on vahvempi. Viimeisenä yrityksenä Olivia ottaa pienoiskompaktinsa ja heijastaa Raymarin silmien salamoita takaisin Raymariin, jolloin Raymar ja raadot hajoavat ja pelastavat Julien ja Steven.Kolme, mukaan lukien traumatisoitunut Julie, alkavat hitaasti kävellä ulos mausoleumista. Elokuva päättyy otokseen Kittyn hammasharjasta lähellä ruumiskumpua, ennen kuin morsiamen ruumis kaatuu eteen ja päästää huudon.</w:t>
      </w:r>
    </w:p>
    <w:p>
      <w:r>
        <w:rPr>
          <w:b/>
        </w:rPr>
        <w:t xml:space="preserve">Tulos</w:t>
      </w:r>
    </w:p>
    <w:p>
      <w:r>
        <w:t xml:space="preserve">Kuinka monta tyttöä löydettiin murhattuna Karl Raymarseivich Raymarin asunnosta?</w:t>
      </w:r>
    </w:p>
    <w:p>
      <w:r>
        <w:rPr>
          <w:b/>
        </w:rPr>
        <w:t xml:space="preserve">Esimerkki 2.2160</w:t>
      </w:r>
    </w:p>
    <w:p>
      <w:r>
        <w:t xml:space="preserve">Elokuvan alussa Kabir (Abhay Deol) kosii Natashaa (Kalki Koechlin). Heidän perheensä tapaavat kihlajaisjuhlissa. Juhlissa Natasha saa tietää, että Kabir suunnittelee kolmen viikon polttarimatkaa Espanjaan koulukavereidensa Imraanin (Farhan Akhtar) ja Arjunin (Hrithik Roshan) kanssa. Kabir selittää, että kolmikolla on pitkäaikainen sopimus, ja että road tripin aikana jokaisen on valittava jokin seikkailulaji, jota kaikki kolme kokeilevat yhdessä. Aluksi Arjun on vastahakoinen osallistumaan matkalle työnarkomaniansa ja rahapakkomielteensä vuoksi. Myöhemmin paljastuu, että Arjunin entinen tyttöystävä jätti hänet juuri tästä syystä. Imraanilla on matkalla lisäksi henkilökohtainen tavoite: hän haluaa löytää biologisen isänsä Salman Habibin (Naseeruddin Shah), joka on taiteilija Espanjassa.Kolmikko lähtee Espanjaan, jossa he aikovat vierailla Costa Bravassa, Sevillassa ja Pamplonassa. Matkalla Costa Bravaan Imraan ja Kabir pitävät ärsyttävänä sitä, että Arjun tekee töitä myös matkan aikana. Imran heittää Arjunin puhelimen rennosti ulos heidän autostaan, kun tämä oli kesken tärkeän puhelun. Tämä johtaa väärinkäsitykseen, joka päättyy rajuun riitaan. Arjun syyttää raivokohtauksessaan Imraania siitä, että hänellä oli neljä vuotta sitten suhde Arjunin edellisen tyttöystävän kanssa (aihe, joka oli hyvin arkaluontoinen sekä Arjunille että Imraanille). Kabirin lohdutettua heitä ja saavuttuaan perille he tapaavat rannalla intialaisamerikkalaisen Lailan (Katrina Kaif). Imraan flirttailee hänen kanssaan ja tekee Arjunin mustasukkaiseksi. Kabir paljastaa, että hän on valinnut syvänmeren sukelluksen heidän ensimmäiseksi urheilulajikseen, ja myöhemmin he saavat selville, että Laila on heidän sukelluskouluttajansa. Arjun, joka ei osaa uida ja on vesikammoinen, saa apua Lailalta. Hän auttaa häntä voittamaan pelkonsa ja suorittamaan lajin onnistuneesti. Lailan pyynnöstä he osallistuvat hänen kanssaan Buñolissa järjestettävään La Tomatina -festivaaliin ja tapaavat Nurian (Ariadna Cabrol). Samaan aikaan Natasha alkaa epäillä Kabirin ja Lailan suhdetta ja tuhoaa Kabirin polttarimatkan, mikä on Kabirin harmiksi hänen ystäviensä edessä. Imraan viettää aikaa Nurian kanssa ja Arjun Lailan kanssa. Poikien lähdettyä Laila tajuaa rakastuneensa Arjuniin ja jahtaa heitä pyörällä, koska ei halua katua eroa, jos he eivät tapaa tulevaisuudessa. Hän ja Arjun ilmaisevat tunteensa toisiaan kohtaan intohimoisella suudelmalla.Matkalla Sevillaan Kabir pudottaa Natashan lentokentälle, kun Arjun ja Imraan huomaavat, että Natashan ja Kabirin välillä on jotain vialla. Kolmikko käy Sevillassa laskuvarjohyppäämässä Arjunin valinnan mukaan. Tehtävän aikana Imraan joutuu kohtaamaan akrofobiansa ja epäröi osallistua. He kuitenkin suorittavat tehtävän ilman esteitä. Laskuvarjohypyn jälkeen miehet menevät baariin ja joutuvat tappeluun tuntemattoman miehen kanssa, jolle he olivat yrittäneet tehdä pilaa. Tappelun jälkeen heidät vangitaan. Salman, Imraanin isä, maksaa heidän takuunsa ja vie heidät kotiinsa. Imraanin kanssa puhuessaan Salman paljastaa, ettei hän koskaan halunnut vastuuta avioelämästä ja lapsista, kun taas Imraanin äiti halusi, minkä vuoksi hän ei koskaan ottanut yhteyttä Imraaniin. Sydämensä särkenyt Imraan tajuaa, miltä olisi tuntunut, kun hän oli satuttanut Arjunia neljä vuotta sitten. Hän pyytää vilpittömästi anteeksi Arjunilta, ja tämä antaa Imraanille helposti anteeksi.Kolmikko lähtee Pamplonan härkäjuoksuun, joka oli Imraanin valinta. Kun Kabir kohtaa ystävänsä, hän tunnustaa Arjunille ja Imraanille, ettei ole vieläkään valmis avioliittoon, mutta ei voinut kertoa sitä Natashalle, koska ei halunnut loukata tätä. Bull-runin aamuna Imraan ehdottaa, että he tekevät sopimuksen, jonka mukaan he tekevät lupauksen, jos selviävät tapahtumasta. Imraan lupaa julkaista runojaan (hän oli salaa runoilija), Arjun lupaa lähteä Marokkoon Lailan kanssa viettääkseen loppuelämänsä tämän kanssa, ja Kabir lupaa kertoa Natashalle, ettei ole valmis menemään naimisiin. Tapahtuman päätteeksi ystävät saavat uudenlaisen käsityksen suhteistaan toisiinsa, muihin tuttuihinsa ja itseensä.Kun lopputekstit pyörivät, Imraan, Kabir, Nuria ja Natasha nähdään osallistumassa Arjunin ja Lailan häihin Marokossa. Kabir ja Natasha eivät menneet naimisiin, mutta pysyvät ystävinä.</w:t>
      </w:r>
    </w:p>
    <w:p>
      <w:r>
        <w:rPr>
          <w:b/>
        </w:rPr>
        <w:t xml:space="preserve">Tulos</w:t>
      </w:r>
    </w:p>
    <w:p>
      <w:r>
        <w:t xml:space="preserve">Mitä fobioita Arjunilla ja Imraanilla on?</w:t>
      </w:r>
    </w:p>
    <w:p>
      <w:r>
        <w:rPr>
          <w:b/>
        </w:rPr>
        <w:t xml:space="preserve">Esimerkki 2.2161</w:t>
      </w:r>
    </w:p>
    <w:p>
      <w:r>
        <w:t xml:space="preserve">Badri, soturi ja Badrinathin temppelin suojelija, yrittää elvyttää Alakanandan uskoa Jumalaan, mikä johtaa taisteluihin Alakanandan ja hänen julman setänsä Sarkaarin välillä. Koko tämän prosessin aikana Badrin guru alkaa epäillä, että hän on rakastunut Alakanandaan, joka rakastaa Badria. Samaan aikaan Sarkaarin vaimo haluaa, että Alakanandan avioliitto sovitaan hänen poikansa Munnan kanssa, joka kiduttaisi häntä, koska Alakananda oli loukannut Sarkaarin vaimoa julkisesti. Omituisia tilanteita tulee, ja siten johtaa kaikki miettimään: Voiko Badri suojella Alakanandan henkeä? Meneekö Alakananda naimisiin pahan Sarkaarin pojan kanssa, ja hyväksyykö Badrin guru Badrin vai ei? Vielä muutama tämänkaltainen kysymys lopputarinaan, samoin kuin elokuvan toiminnantäyteiseen huipennukseen.</w:t>
      </w:r>
    </w:p>
    <w:p>
      <w:r>
        <w:rPr>
          <w:b/>
        </w:rPr>
        <w:t xml:space="preserve">Tulos</w:t>
      </w:r>
    </w:p>
    <w:p>
      <w:r>
        <w:t xml:space="preserve">Mitä temppeliä Badri suojelee?</w:t>
      </w:r>
    </w:p>
    <w:p>
      <w:r>
        <w:rPr>
          <w:b/>
        </w:rPr>
        <w:t xml:space="preserve">Esimerkki 2.2162</w:t>
      </w:r>
    </w:p>
    <w:p>
      <w:r>
        <w:t xml:space="preserve">Sekigaharan taistelun jälkeen Takezo (Toshiro Mifune) ja hänen ystävänsä Matahachi (RentarÅ Mikuni) joutuvat hävinneen puolelle. Suuren voiton ja kunnian sijaan, jota Takezo oli odottanut, hän joutuu takaa-ajetuksi karkuriksi, joka joutuu auttamaan vakavasti loukkaantunutta Matahachia. Kaksikko hakee suojaa lesken ja hänen tyttärensä luota, jotka eivät tiedä, että heillä on yhteyksiä paikallisiin rosvoihin. Pian rosvot ilmestyvät paikalle ja pyytävät veroa siitä, mitä naiset ovat riisuneet kuolleilta samuraeilta, ja Takezo joutuu taistelemaan heitä vastaan. Molemmat naiset yrittävät vietellä Takezoa, mutta heidät torjutaan. Leski kertoo sitten Matahachille, että Takezo yritti pahoinpidellä hänet, ja suostuttelee hänet saattamaan hänet ja tyttärensä Kiotoon. Matahachi suostuu, vaikka hän rakastaa (ja on kihloissa) Otsun (Kaoru Yachigusa) kanssa, joka on nainen hänen kylästään. Takezo luulee, että hänen ystävänsä Matahachi on hylännyt hänet, ja kotiin lähtiessään hän murtautuu tiesulun läpi haavoittaen useita paikallisen herran miehiä ja palaa kyläänsä kertomaan Matahachin perheelle, että hän on yhä elossa, mutta hän ei paljasta, miksi Matahachi ei ole palannut. Matahachin äiti ei usko Matahachia, ja hänet pidätetään maanpetoksesta yhdessä monien klaaninsa jäsenten kanssa. Takezoa etsitään koko kylässä, ja herra järjestää etsintäkuulutuksen. Kyläläiset eivät saa Takezoa kiinni, vaikka he käyttävät hänen sukulaisiaan syöttinä. Otsu saa sillä välin naisen tyttären allekirjoittaman kirjeen, jossa sanotaan Matahachin lähteneen hänen kanssaan ja kehotetaan unohtamaan hänet, mikä jättää hänet murtuneeksi.Takezon ottaa lopulta kiinni buddhalainen pappi Takuan SÅhÅ, joka kertoo herralle, että hänen on saatava käyttää menetelmiään Takezon hallitsemiseksi. Pappi uskoo pystyvänsä oikaisemaan hänet, mutta Takezo pakenee Otsun avulla. Pian hänet kuitenkin jäljitetään ja Otsu vangitaan, mutta hän taistelee tiensä ulos. Pappi ottaa Takezon jälleen kiinni, kun tämä lähtee etsimään Otsua, kun hän saa tietää, että Otsu on viety Himejin linnaan. Hänet huijataan ja lukitaan linnan huoneeseen kolmeksi vuodeksi. elokuvan lopussa Takezo vapautetaan ja hänelle annetaan samurai-nimi "Musashi Miyamoto". Sitten hän lähtee etsimään valaistumista ja jättää Otsulle kaksi viestiä: "Pian palaan" ja "Anna anteeksi".</w:t>
      </w:r>
    </w:p>
    <w:p>
      <w:r>
        <w:rPr>
          <w:b/>
        </w:rPr>
        <w:t xml:space="preserve">Tulos</w:t>
      </w:r>
    </w:p>
    <w:p>
      <w:r>
        <w:t xml:space="preserve">Mihin taisteluun Takezo ja Matahachi kuuluvat ?</w:t>
      </w:r>
    </w:p>
    <w:p>
      <w:r>
        <w:rPr>
          <w:b/>
        </w:rPr>
        <w:t xml:space="preserve">Esimerkki 2.2163</w:t>
      </w:r>
    </w:p>
    <w:p>
      <w:r>
        <w:t xml:space="preserve">20. heinäkuuta 1969, Apollo 11:n Kuuhun suuntautuneen tehtävän viimeisessä vaiheessa, kuun maaperästä nousee robottisilmä, joka huomaa laskeutumismoduulin sen lähtiessä matkaan. Vuosikymmeniä myöhemmin avaruussukkula Camelot kohtaa hylätyn avaruusaluksen Maan kiertoradalla. Tehtävän komentaja eversti Jason Grant (Walter Koenig) lähtee sukkulasta tutkimaan asiaa. Hän löytää punaruskean kapselin ja muumioituneen ihmisen ruumiin. Molemmat tuodaan takaisin Maahan, jossa selviää, että ne ovat peräisin Kuusta noin neljätoistatuhatta vuotta sitten. Pian tämän jälkeen, kun kapseli on ollut ilman valvontaa, se herää henkiin. Se rakentaa itselleen kyberneettisen ruumiin laboratoriosta saaduista osista ja muinaisen ruumiin palasista. Kyborgi tappaa laboratorioteknikon ja käy tulitaistelua vartijoiden kanssa, ennen kuin Grant tuhoaa sen haulikolla päähän.Viimeisen valmistuneen Apollo-raketin avulla Grant ja astronauttikollega Ray Tanner (Bruce Campbell) lähtevät Kuuhun etsimään ja tuhoamaan sitä. He löytävät muinaisen ihmissivilisaation rauniot. Sisältä he löytävät lepotilassa olevan naisen, joka tunnistaa itsensä alkeellisesti Meraksi (Leigh Lombardi). Myöhemmin Mera paljastaa tappajakyborgien nimen â Kaalium. He selviytyvät hämähäkki-Kaaliumin hyökkäyksestä ja palaavat laskeutumismoduuliin, jossa Meralla on oma avaruuspukunsa, mutta käy ilmi, että Kaaliumit ovat varastaneet moduulin. Kaaliumit ampuvat myös komentomoduulin alas, jolloin astronautit jäävät jumiin Kuuhun. Seuraavissa Kaaliumin hyökkäyksissä Tanner kuolee, Grant ja Mera joutuvat vangeiksi, ja Kaalium suuntaa Maahan.Grant vapautuu ja pelastaa Meran varmalta kuolemalta kyborgin käsissä. Sillä välin avaruussukkula Intrepid laukaistaan pysäyttämään lähestyvä muukalaisalus. Grant ja Mera etsivät ohjaushuonetta ja löytävät laskeutumismoduulin, joka on sovitettu muukalaiskoneistoon. Grant olettaa, että moduuli oli viimeinen laite, jonka kaaliumit tarvitsivat saadakseen aluksensa valmiiksi. Hän käynnistää moduulin itsetuhosekvenssin, ja kun Kaaliumin miehistön jäsen hyökkää heidän kimppuunsa, hän huomaa voivansa käyttää asettaan rakettina päästäkseen pakoon. Hän ja Mera poistuvat aluksen rungossa olevan aukon kautta. Alus räjähtää, kun he ovat päässeet turvallisen matkan päähän.Jonkin aikaa myöhemmin Grant ja Mera näytetään pariskuntana, joka elää Maassa. Mera, joka on oppinut puhumaan englantia, selittää, että hänet laitettiin staasiin varoittamaan muita Kaaliumista. Grant kertoo hänelle, ettei hänen tarvitse enää huolehtia, että se on ohi ja halaa häntä. Yksi kapseleista kuitenkin selvisi räjähdyksestä ja on nyt romuttamolla valmistautumassa rakentamaan itselleen uutta runkoa....Lopputekstien loppuvaiheessa kuullaan lyhyt ääniklippi, jossa Grant puhuu puhelimessa NASA:n virkailijan kanssa mahdollisista roskista, jotka ovat saattaneet pudota Maahan aluksen räjähdyksen jälkimainingeissa. Virkamies kiistää tällaisen asian ja vakuuttaa Grantille, että kaikki Maahan pudonnut olisi palanut maahan päästyään.</w:t>
      </w:r>
    </w:p>
    <w:p>
      <w:r>
        <w:rPr>
          <w:b/>
        </w:rPr>
        <w:t xml:space="preserve">Tulos</w:t>
      </w:r>
    </w:p>
    <w:p>
      <w:r>
        <w:t xml:space="preserve">Kuka esittää Meraa?</w:t>
      </w:r>
    </w:p>
    <w:p>
      <w:r>
        <w:rPr>
          <w:b/>
        </w:rPr>
        <w:t xml:space="preserve">Esimerkki 2.2164</w:t>
      </w:r>
    </w:p>
    <w:p>
      <w:r>
        <w:t xml:space="preserve">Margaret Tate on kirjankustannusyhtiön päätoimittaja. Saatuaan tietää, että hänet aiotaan karkottaa Kanadaan, koska hän rikkoi työviisuminsa ehtoja, hän suostuttelee avustajansa Andrew Paxtonin naimisiin. Hän muistuttaa Andrew'ta siitä, että jos hänet karkotetaan, Andrew'n assistenttina tekemä työ menetetään, ja Andrew'n unelma päätoimittajan ammatista jää taakse. Yhdysvaltain maahanmuuttovirkailija Gilbertson ilmoittaa heille, että hän epäilee heidän syyllistyvän petokseen välttääkseen Margaretin karkotuksen. Gilbertson kertoo heille, että heiltä kysytään kysymyksiä toisistaan erikseen. Jos heidän vastauksensa eivät täsmää, Margaret karkotetaan pysyvästi Kanadaan ja Andrew tuomitaan rikoksesta, josta voi saada 250 000 dollarin sakon ja viiden vuoden vankeusrangaistuksen. Andrew vaatii, että Margaret tekee hänestä toimittajan heidän avioliittonsa jälkeen ja julkaisee kirjan, jota hän on suositellut Margaretille. Margaret suostuu. pariskunta matkustaa Sitkaan, Alaskaan, Andrew'n kotikaupunkiin, tapaamaan hänen perhettään. Margaret tapaa Andrew'n äidin Gracen ja isoäidin Annien eli "Gammyn". Matkalla perheen kotiin Margaret huomaa, että melkein jokaisessa kaupungin kaupassa on Paxtonin nimi, ja saa tietää, että Andrew'n perhe on itse asiassa hyvin varakas. Tervetuliaisjuhlissa Andrew kohtaa isänsä Joen, joka on vihainen siitä, että Andrew tapailee pomoa, jota hän on niin kauan inhonnut, ja luulee Andrew'n käyttävän tätä hyväkseen päästäkseen urallaan eteenpäin. Heidän riitansa jälkeen Andrew ilmoittaa kihlauksesta kaikille. Margaret tapaa myös Gertruden, Andrew'n entisen tyttöystävän.Seuraavana päivänä Grace ja Annie vievät Margaretin paikalliseen baariin katsomaan paikallisen kuuluisan, mutta yli-ikäisen eksoottisen tanssijan, Ramonen, strippitanssia. Astuessaan pois esityksestä Margaret saa Gertrudelta tietää, että Andrew halusi päätoimittajaksi ja tehdä oman elämänsä ja että Andrew oli kosinut Gertrudia. Gertrude kuitenkin kieltäytyi, koska ei halunnut lähteä Sitkasta New Yorkiin. Kotiin palattuaan Margaret saa tietää Andrew'n ja Joen välisestä konfliktista. Sinä iltana Margaret kysyy Andrew'lta tämän suhteesta isäänsä, mutta Andrew kieltäytyy puhumasta. Sen sijaan Margaret avautuu Andrew'lle. seuraavana päivänä perhe suostuttelee heidät menemään naimisiin Sitkassa ollessaan. Kun Margaret huomaa, kuinka läheinen Andrew'n perhe on, hän hermostuu, nousee Andrew'n veneeseen ja lähtee vauhdilla pois Andrew'n kanssa. Hän kertoo miehelle olleensa yksin kuudentoista vuoden iästä lähtien vanhempiensa kuoleman jälkeen ja unohtaneensa, miltä tuntuu olla perhe. Hän päästää irti ruorista ja kompuroi veneen perälle. Andrew tekee jyrkän käännöksen välttääkseen törmäämisen poijuun, ja Margaret putoaa veneestä. Andrew kääntää veneen nopeasti ympäri ja pelastaa Margaretin, koska tämä ei osaa uida. Hääseremoniassa Margaret tunnustaa totuuden häistä vieraille, myös Gilbertsonille, joka ilmoittaa hänelle, että hänellä on vuorokausi aikaa lähteä Kanadaan. Margaret palaa Paxtonin kotiin pakkaamaan tavaroitaan. Andrew ryntää heidän huoneeseensa vain huomatakseen, että Margaret on jo lähtenyt, jättäen jälkeensä edellä mainitun kirjan käsikirjoituksen, johon on liitetty kehuja ja lupaus julkaista se. Gertrude yrittää lohduttaa Andrew'ta ja kysyy, aikooko hän lähteä hänen peräänsä. Kun hän ryntää etsimään Margaretia, hänen ja Joen välille syntyy jälleen riita. Annie teeskentelee sydänkohtausta ja vakuuttaa heidät tekemään sovinnon ennen kuin hän "kuolee". Onnistuttuaan saamaan asiat jälleen liikkeelle, hän tunnustaa teeskennelleensä sydänkohtauksen. Andrew'n vanhemmat tajuavat, että hän todella rakastaa Margaretia. Hän lähtee New Yorkiin ja kertoo Margaretille rakastavansa tätä koko toimiston henkilökunnan edessä. He suutelevat, menevät Gilbertsonin luo ja ilmoittavat hänelle, että he ovat jälleen kihloissa, mutta tällä kertaa oikeasti. Elokuva päättyy, kun Gilbertson esittää kysymyksiä (joista osa on epäolennaisia) Andrew'n ja Margaretin lisäksi myös Joelle, Gracelle, Annielle ja Ramonelle.</w:t>
      </w:r>
    </w:p>
    <w:p>
      <w:r>
        <w:rPr>
          <w:b/>
        </w:rPr>
        <w:t xml:space="preserve">Tulos</w:t>
      </w:r>
    </w:p>
    <w:p>
      <w:r>
        <w:t xml:space="preserve">Mitä he kävivät katsomassa paikallisessa baarissa?</w:t>
      </w:r>
    </w:p>
    <w:p>
      <w:r>
        <w:rPr>
          <w:b/>
        </w:rPr>
        <w:t xml:space="preserve">Esimerkki 2.2165</w:t>
      </w:r>
    </w:p>
    <w:p>
      <w:r>
        <w:t xml:space="preserve">Yosemite Sam pyrkii pikkukaupungin pormestariksi ja antaa tyhjiä lupauksia, kuten: "Tässä mahtavassa maassamme riittää raitista ilmaa ja auringonpaistetta kaikille - ja minä pidän huolen siitä, että te saatte oman osuutenne!". Bugs Bunny on korokkeen alla juomassa porkkanamehua, kun Sam lupaa lunastaa aiemman lupauksensa, jonka mukaan hän "poistaa tästä maasta viimeisetkin jänikset", jos hänet valitaan. Bugs päättää taistella Samia vastaan asettumalla ehdolle pormestariksi. Bugs yrittää nopeasti voittaa kaupunkilaiset puolelleen Theodore Rooseveltin kuuluisalla "Puhun hiljaa, mutta kannan isoa keppiä!" -sitaatilla ja jopa pukeutuu Rooseveltiksi. Sam kuitenkin julistaa: "Minä puhun kovaa ja minulla on isompi keppi, ja käytän sitä myös!". (Kun tätä katsotaan Bugs Bunny Show'ssa, Daffy Duck sanoo: "Puhun keskinkertaisesti, ja minulla on SUURIN keppi.") Samilla on enemmän kuin muutama temppu hihassaan. Hän varastaa Bugsin sikaritelineen, johon Bugs vaihtaa "SMELLO"-sikarinsa viiden sentin ATOM-räjäytyssikareihin ("You Will Get A BANG Out of This"). Hän lähettää laatikollisen "valikoituja" piknik-muurahaisia varastamaan kaiken ruoan Bugsin piknikiltä, jolloin Bugs piilottaa dynamiittitikun vesimeloniin. Sitten hän virittää tykin Bugsin päämajan etuovelle ja tervehtii Bugsia ystävällisesti takaovella, mutta suunnitelma kariutuu, kun Bugs teeskentelee, että etuovella on kaunis Emma-niminen tyttö, joka rakastaa Samia. Sitten hän haastaa Bugsin ja kysyy, osaako tämä "soittaa pi-annaa", ja Bugs ottaa haasteen vastaan, joten hän asentaa räjähteitä pianoon tietyllä näppäimellä ja esittää pianon Bugsille, jotta tämä soittaisi "Nuo herttaiset nuoret viehättäjät" (vitsi, joka on peräisin eräästä Private Snafu -lyhytelokuvasta), mutta Bugs soittaa tahallaan väärin suututtaakseen Samin, joka soittaa kappaleen oikein ja lankeaa omaan ansaansa.Nopea ajojahti katujen halki johtaa kaksikon vastavalitun pormestarin paraatiin. Mutta kuten käy ilmi, voittajaksi astui ja voitti kirjaimellisesti "tumma hevonen", kastanjanvärinen tamma, jonka autossa on kyltti, jossa lukee "Uusi tammamme".Bugs ehdottaa venäläistä rulettia ja antaa Samille aseen. Sam suostuu, tähtää aseen päähänsä, sulkee silmänsä ja vetää liipaisimesta, ja kuulee tyhjän piipun naksahduksen. Sitten hän ojentaa aseen Bugsille, joka tähtää aseen päähänsä, sulkee silmänsä ja vetää liipaisimesta, kun "kamera" iirisoi mustaksi keskellä kuvaruutua laukauksen äänessä. Iiris avautuu Bugsin vasemmalle puolelle ja näyttää, että hän oli itse asiassa kumartunut juuri ennen laukausta ja pitää nyt kädessään savuavaa asetta, kun hän julistaa: "Ammuin ohi!". Ruudun oikeanpuoleinen iiris aukeaa ja paljastaa palaneen, hattumaisen Samin, jota Bugsin laukaus osui päähän, ja Sam murahtaa: "Vihaan tuota jänistä!"</w:t>
      </w:r>
    </w:p>
    <w:p>
      <w:r>
        <w:rPr>
          <w:b/>
        </w:rPr>
        <w:t xml:space="preserve">Tulos</w:t>
      </w:r>
    </w:p>
    <w:p>
      <w:r>
        <w:t xml:space="preserve">Sam lahjoittaa Bugsille pianon, jotta tämä soittaisi mitä laulua?</w:t>
      </w:r>
    </w:p>
    <w:p>
      <w:r>
        <w:rPr>
          <w:b/>
        </w:rPr>
        <w:t xml:space="preserve">Esimerkki 2.2166</w:t>
      </w:r>
    </w:p>
    <w:p>
      <w:r>
        <w:t xml:space="preserve">Kommentit näyttelijä / käsikirjoittaja Roy C. PetersonIhmeellinen vastakkainasettelu eteläisen pikkukaupungin paimentolaiskaupungin ja sitä pian valtaavien kauhistuttavien tapahtumien välillä. Eräänä aamuna paikallinen rautatietyöntekijä ja juoppo löydetään runneltuna junaradalta. Mikä muu olisi voinut tehdä tämän kuin yöllinen juna? Kun hän oli koko ajan pyörtynyt, se oli jo kauan sitten tapahtunut." Mutta se ei ollutkaan juna. Se oli ihmissusi. Todella iso, epätavallisen vihainen ihmissusi. Kooltaan se muistuttaa enemmänkin ihmiskarhua. Ensimmäisessä kohtauksessa, jossa näemme sen, se ilmestyy tytön makuuhuoneen ikkunaan, sitten se katoaa ja ilmestyy yhtäkkiä uudelleen murskaamalla koko ikkunan kotelon. Sitten, kynsillään kuin karhu, hän vain repii tytön kappaleiksi." Tämä on erinomainen sovitus ihmissusilegendasta Amerikkaan. Tarina on mukaansatempaava yllättävine juonenkäänteineen ja näyttelijätyö on erinomaista.</w:t>
      </w:r>
    </w:p>
    <w:p>
      <w:r>
        <w:rPr>
          <w:b/>
        </w:rPr>
        <w:t xml:space="preserve">Tulos</w:t>
      </w:r>
    </w:p>
    <w:p>
      <w:r>
        <w:t xml:space="preserve">Kuka löydetään runneltuna junaradalta?</w:t>
      </w:r>
    </w:p>
    <w:p>
      <w:r>
        <w:rPr>
          <w:b/>
        </w:rPr>
        <w:t xml:space="preserve">Esimerkki 2.2167</w:t>
      </w:r>
    </w:p>
    <w:p>
      <w:r>
        <w:t xml:space="preserve">Ylikomisario Roberto Nascimento (Wagner Moura) kertoo elokuvassa lyhyesti, miten Rio de Janeiron poliisi ja huumeparonit tekevät yhteistyötä keskenään (poliisit keräävät säännöllisesti lahjuksia ja huumeparonit saavat toimia vapaasti) 90-luvulla. 1997, In medias res, konstaapeli ylikomisario Oliveira (Marcelo Valle) kollegoineen ajelee Morro da Babilônian läpi kohti baile funkia. Myös Nascimento ja hänen muut kollegansa näytetään panssariautossaan. Samaan aikaan aloittelevat poliisit André Matias (André Ramiro) ja Neto Gouveia (Caio Junqueira) näytetään ajamassa moottoripyörällä samassa favelassa, tosin ei muiden poliisien kanssa. Kun he pääsevät näköalapaikalle, Neto käyttää tarkka-ampujakiväärin kaukoputkea tarkkaillakseen poliisiryhmää, kun he keskustelevat joidenkin huumekauppiaiden kanssa. Neto ampuu yhtä heistä ja saa aikaan tappavan tulitaistelun poliisin ja roistojen välillä. Molemmat osapuolet eivät tiedä, mistä luoti tuli, ja Mathias ja Neto joutuvat pakenemaan paikalta. Nascimento johtaa kollegoitaan BOPE:sta, Rion erikoispoliisista, jotka suuntaavat ampumavälikohtaukseen sekaantuakseen siihen ja pelastaakseen poliisit.Kuusi kuukautta aiemmin Nascimento ja hänen vaimonsa Rosane (Maria Ribeiro) nähdään heidän ensimmäisen lapsensa raskauden aikana. Koska Nascimento ei halua olla poissaoleva isä lapsensa syntyessä, hän päättää etsiä seuraajaa kapteenin tehtäväänsä, sillä hänet ylennetään everstiluutnantiksi. Tämä osuu samaan aikaan kuin operaatio, jota hänen on johdettava Morro dos Prazeresissa varmistaakseen paikan ja puhdistaakseen sen huumekauppiaista, jotta paavi Johannes Paavali II voi viettää yön arkkipiispan kodissa, joka sijaitsee lähellä slummirakennuksia ja faveloita. Operaatio vaatii päivittäisiä matkoja raskaasti aseistettujen huumepartioiden täyttämään favelaan, ja Nascimento vastustaa sitä aluksi, mutta esimiehet pakottavat hänet hyväksymään sen viimeisenä tehtävänään paavin terveisten ja vaatimusten vuoksi, joita ei voi mitätöidä. sillä välin Neto ja Matias debytoivat poliiseina. Molemmat ovat rehellisiä ja yrittävät pysyä erossa korruptiosta, mutta joutuvat pian pettymään korruptoituneisiin esimiehiinsä. Neto aloittaa poliisin automekaanikkopajalla esimiehenä ja vastaa mekaanikoista, jotka korjaavat ränsistyneitä poliisiautoja ja polkupyöriä uudempien autojen osilla, kun taas Matias vastaa korjauksista ja kuuntelee poliisin päivystäjiä sekä rekisteröi ja arkistoi kaikki valitukset pienessä arkistokansliassaan kahden muun poliisin kanssa. Molemmat jakavat pienen asunnon Riossa, ja he ovat pitkäaikaisia ystäviä ja kämppiksiä. Paikallispoliisissa työskentelyn lisäksi Matias opiskelee Nascimenton mukaan oikeustiedettä "Rion parhaassa uudessa oikeustieteellisessä yliopistossa", jossa hänen luokkatoverinsa esitetään hyvin toimeentulevina nuorina aikuisina, jotka pitävät poliisia yleensä sortoyksikkönä, kun taas useat muut myyvät marihuanaa kampuksen ympäristössä. Pian hän ystävystyy Robertan (Fernanda de Freitas), Eudin (Paulo Viela) ja Marian (Fernanda Machado) kanssa (jota hän myöhemmin tapailee). Kaikki kolme työskentelevät kansalaisjärjestössä, joka huolehtii paikallisen favelan köyhistä lapsista. Roberta tapailee Rodriguesia, joka auttaa Mariaa järjestön hallinnossa ja edustaa lisäksi kansalaisjärjestöä tukevaa senaattoria. Kaikki he polttavat säännöllisesti marihuanaa, ja Edu myy yliopistollaan marihuanaa paikalliselle huumeparoni Bajanolle (Fábio Lago), joka sallii kansalaisjärjestön toiminnan niin kauan kuin se ei häiritse hänen liiketoimintaansa tai herätä poliisin huomiota. Kukaan opiskelijoista tai diilereistä ei tiedä Matiaksen poliisiurasta, sillä hän pitää sen salassa. neto on pian kyllästynyt työskentelemään mekaanikolla, mutta ei onnistu saamaan siirtoa toiselle osastolle. Ratsastamalla esimiehensä ylikomisario Fabion (Milhem Cortaz) kanssa hän saa tietää poliisien yleisesti hyväksymistä korruptiojärjestelyistä, joissa pienten laitosten omistajat maksavat säännöllisesti lahjuksia poliisille vastineeksi siitä, että poliisi on läsnä heidän paikkojensa edustalla, jotta ne olisivat turvallisempia. Toinen Matiaksen oppima juoni on ruumiiden siirtäminen muiden pataljoonien alueille, jotta rikostilastot pienenisivät keinotekoisesti ja jättäisivät vähemmän työtä pataljoonan vastuulla olevalle osastolle, minkä Matias oppii kantapään kautta, kun hänen esimiehensä raivostuvat hänelle siitä, että hän on täyttänyt osastonsa kansioilla, joita he ovat liian laiskoja ratkaisemaan. Koska paikallishallinnolla ei myöskään ollut määrärahoja hinausautojen maksamiseen, se päätti palkata yksityisiä hinausautoja ja maksaa jokaisesta hinatusta autosta - ajoneuvojen hinaamisesta oli sittemmin tullut tuottoisaa toimintaa, ja korruptoituneiden poliisien näytetään omistavan hinausautoja.Halutessaan kerätä rahaa monien poliisiautojen korjaamiseen kerralla Neto keksii suunnitelman varastaa lahjukset, joita Oliveira kerää säännöllisesti huumepartiolaisilta, ja hän pyytää Matiasta ja Fabiota auttamaan häntä. Fabio kieltäytyy, koska hän ei saa osuutta siitä. Kaksikko onnistuu varastamaan rahat, mutta Oliveira uskoo, että Fabio määräsi heidät tekemään sen, ja raahaa hänet Babilônian baile funkiin, jossa hän aikoo luovuttaa hänet jengille, jotta tämä voi tappaa hänet. Kun Neto ja Matias (jotka on alennettu keittiössä kokiksi, koska he ovat epäiltyjä) kuitenkin kohtaavat hänet, hän kertoo heille funk-bileistä ja vihjaa, että hänet aiotaan tappaa. Neto ja Matias seuraavat heitä ja saapuvat näköalapaikalle suojelemaan Fabiota. Kun yksi diilereistä koskettaa hänen asettaan, Neto avaa tulen tappaen diilerin ja provosoiden tulitaistelun poliisin ja diilerien välillä. Fabio suojautuu baarin taakse ja joutuu tulitaisteluun Oliveran miesten kanssa, kun taas hänen kaksi suojelijaansa taistelevat joitakin raskaasti aseistettuja diilereitä vastaan vain kahdella pistoolilla, kiväärillä ja konepistoolista, mutta ammukset loppuvat nopeasti.Samaan aikaan Nascimento kohtaa naisen, joka vaatii poikansa ruumista, jonka huumeparonit tappoivat Nascimenton pakotettua hänet tunnustamaan, minkä jälkeen Nascimento vapautettiin tietäen vaarasta. Syyllisyyttä tuntien ja tulevaa lastaan ajatellen Nascimento kokoaa muutamia poliiseja ja lähtee ruumiin perään. Juuri kun he kiduttavat erästä pojan jengin jäsentä kertomaan, minne he ovat jättäneet pojan, Nascimentolle kerrotaan Babilônian tilanteesta ja hänet määrätään puuttumaan asiaan. Pelastettuaan Babilôniassa loukkuun jääneet poliisit Nascimento tapaa Matiaksen ja Neton ja käskee heitä ryhtymään ruumiiden lastaamiseen, ja lehdistö kuvaa heitä nostamassa paikallisen huumeparonin ruumista. He saavat myös tietää, että BOPE:n koulutusohjelma on alkamassa, ja he hakevat pian mukaan. Molemmat päättävät kokeilla sitä, ja Fabio liittyy heidän mukaansa paetakseen Oliveiraa. Samaan aikaan Rafael, Nascimenton poika, syntyy.Juuri kun kansalaisjärjestöjen ohjelma on alkamassa, Maria ja hänen ystävänsä joutuvat kohtaamaan Baianon, joka sai tietää Matiaksen työpaikasta konstaapelina nähtyään hänen kuvansa sanomalehdessä kantamassa huumeparonin ruumista - jonka hän paljastaa olleen hänen ystävänsä ja kumppaninsa toiselta naapurustolta, jonka kanssa hän on käynyt huumekauppaa. Baiano uhkaa heitä hankkiutumaan eroon Matiaksesta ja lähtee sitten pois. sillä välin BOPE:n koulutusohjelma tapahtuu muutaman viikon ajan Brasilian viidakoissa, ja se osoittautuu kovaksi haasteeksi, ja kaikki ilmoittautuneet poliisit joutuvat ankarien fyysisten ja psyykkisten rangaistusten kohteeksi, ja heitä koulutetaan äärimmäisen paineen alaisena "heikkojen eliminoimiseksi ja ennen kaikkea korruptoituneiden rankaisemiseksi", kuten Nascimento selittää, sillä tavoitteena on eliminoida kaikki korruptoituneet ja henkisesti heikot poliisit ja pitää vain rehelliset ja kovat poliisit. Monet upseerit lopettavat ohjelman, myös Fabio sairastuttuaan jalkasieniin, mutta Neto ja Matias pääsevät viimeiselle tasolle, jossa heidät otetaan mukaan Nascimenton viimeiseen operaatioon. Neto saa myös BOPE-tatuoinnin.Matias, jonka Maria ja hänen ystävänsä ovat nyt hylänneet, kohtaa Edu ja käskee häntä järjestämään tapaamisen Romeriton kanssa, jolla on näköongelmia ja jonka hän tapasi kansalaisjärjestössä ja joka on nyt valmis antamaan hänelle silmälasit. Koska Matias tietää, että hänet tapetaan slummiin päästyään, hän kiristää Edua järjestämään tapaamisen slummin juurelle. Neto kuitenkin ilmoittaa Matiakselle, että hän on järjestänyt työhaastattelun samalle päivälle ja samalle tunnille, ja tarjoutuu menemään hänen puolestaan tuomaan Romeritolle lasit.Edu paljastaa Baianolle, että Matias oli uhkaillut häntä, ja huumeparoni päättää kostaa Matiakselle ystävänsä kuoleman sekä hänen toimintansa keskeyttämisen. Annettuaan Romeritolle lasit, Baiano ja hänen miehensä ottavat Neton kiinni. Ennen kuin Baiano tappaa hänet, hän näkee Neton tatuoinnin ja tajuaa, että hän on BOPE:n upseeri. Tietäen, että tällaisen upseerin tappaminen saa aikaan kiivaan etsintäkuulutuksen, hän kidnappaa Robertan ja Rodriguesin ja murhaa heidät ampumalla Robertaa päähän ja kaulaketjulla Rodriguesia rangaistukseksi siitä, että hän toi BOPE:n upseerin slummiinsa. Sen jälkeen hän piiloutuu Rion favelaan. Neto kuolee sairaalassa pian sen jälkeen. kostonhimoisesti Matias, Nascimento ja heidän BOPE-kollegansa alkavat tehdä päivittäisiä ryöstöretkiä Bajanon slummiin kiduttaakseen rikollisia kertomaan heille Bajanon olinpaikan. Yksi heistä paljastaa, että Edu kertoi Bajanolle Matiaksen tapaamisesta, joka lopulta johti Neton kuolemaan. Raivoissaan Matias keskeyttää rauhankävelyn, pahoinpitelee Eudin ja solvaa Mariaa ja muita syyttäen heitä vain hemmotelluiksi tekopyhiksi huumeidenkäyttäjiksi, jotka työskentelevät diilerille elättääkseen itsensä. Lopulta poliisit saavat selville Bajanon tarkan sijainnin ja tekevät ratsian slummiin. Baiano yrittää paeta, mutta kun hän juoksee kattojen yli, häntä ammutaan jalkaan. Nascimento uhkaa häntä aseella, mutta Baiano pyytää kapteenia olemaan ampumatta häntä kasvoihin, jotta hänen kasvonsa säilyisivät "heräämistä varten". Nascimento kävelee sitten pois, ottaa haulikon, antaa sen Matiakselle ja käskee tätä ampumaan Baianoa päähän viimeisenä testinä, jolla varmistetaan Matiaksen kelpoisuus hänen todelliseksi seuraajakseen. Matias osoittaa aseella huumeparonin kasvoja, vetää liukuhihnaa ja epäröi näkyvästi, mutta ei osoita asetta pois. Kun ruutu vaihtuu mustaksi, kuuluu viimeinen laukaus.</w:t>
      </w:r>
    </w:p>
    <w:p>
      <w:r>
        <w:rPr>
          <w:b/>
        </w:rPr>
        <w:t xml:space="preserve">Tulos</w:t>
      </w:r>
    </w:p>
    <w:p>
      <w:r>
        <w:t xml:space="preserve">Missä Baiano ammutaan, kun hän yrittää paeta juosten kattojen yli?</w:t>
      </w:r>
    </w:p>
    <w:p>
      <w:r>
        <w:rPr>
          <w:b/>
        </w:rPr>
        <w:t xml:space="preserve">Esimerkki 2.2168</w:t>
      </w:r>
    </w:p>
    <w:p>
      <w:r>
        <w:t xml:space="preserve">Jim Halsey ja Grace Andrews ajavat New Mexicon halki tapaamaan hänen ystäviään kevätlomalle. Eräänä yönä kaatosateessa he melkein törmäävät liftariin, joka seisoo keskellä tietä hajonneen autonsa lähellä. Jim väistää, ja auto pyörii hallitsemattomasti pysähtyen. Kun mies lähestyy, Grace vaatii, että joku muu pysähtyy auttamaan häntä, ja he lähtevät vauhdilla liikkeelle. huoltoasemalla Jim näkee liftarin kiipeävän ulos rekasta. Sisällä hän esittäytyy John Ryderiksi ja pyytää kyytiä. Vastahakoisesti Jim suostuu. Matkalla liftari muuttuu väkivaltaiseksi ja hyökkää heidän kimppuunsa pitämällä veistä Gracen silmää vasten. Liftari kertoo Jimille, että ainoa tapa pelastaa heidät molemmat on sanoa: "Haluan kuolla". Jim painaa jarruja, jolloin liftari lyö päänsä tuulilasiin, ja potkaisee liftaria toistuvasti, kunnes Grace avaa matkustajan oven, jolloin liftari työntyy ulos. seuraavana päivänä heidän ajaessaan ohi ajaa perhe farmariautossa, jonka takana on liftari. Jim ja Grace yrittävät varoittaa perhettä, mutta kolaroivat autonsa. Pariskunta joutuu jatkamaan matkaa jalan, ja lopulta he löytävät perheen auton tien varrelta; sekä lapset että äiti ovat jo kuolleet, ja isä on haavoittunut vakavasti ja kuolee hitaasti. Pariskunta ottaa farmariauton ja suuntaa kohti kaupunkia toivoen voivansa viedä miehen sairaalaan. Kun liftari yrittää ajaa heidät tieltä, Jim ja Grace pysähtyvät kahvilaan, jossa mies kuolee.Jimiä ja Gracea epäillään murhien tekijöiksi, ja heidät pidätetään ja viedään poliisiasemalle. Liftari saapuu pian tämän jälkeen ja tappaa kaikki asemalla olevat paitsi Jimin ja Gracen, jotka pakenevat. Vaikka komisario Esteridge epäilee, että epäiltyjä saattaa olla kolmaskin, hän jatkaa pariskunnan jahtaamista. Liftari ilmestyy paikalle ja auttaa Jimiä ja Gracea pakenemaan poliisia, jolloin he yksin tuhoavat kaikki poliisiristeilijät ja helikopterin.Grace ja Jim saapuvat motelliin ja Jim astuu ulos huoneesta soittaakseen puhelun. Hän on poissa useita tunteja, ja Grace nukahtaa katsellen televisiota, mutta hänet herättää liftari, joka yrittää raiskata hänet. Grace onnistuu torjumaan miehen ja piiloutuu kylpyhuoneeseen. liftari katoaa ja Grace etsii Jimiä. Motellin johtaja näkee hänet aseen kanssa ja soittaa poliisille. Grace löytää Jimin, joka on kahlittuna rekan ja perävaunun väliin. Grace juoksee kuorma-auton luo ja osoittaa aseella liftaria vaatien tätä pysähtymään. Poliisit saapuvat pian sen jälkeen (luulevat yhä Gracea ja Jimiä tappajiksi) ja näkevät Gracen pitävän liftaria aseella uhaten, mutta huomaavat, että Jimiä kidutetaan. Poliisi käskee Gracea pudottamaan aseen, ja liftari sanoo Gracelle, ettei hän kuuntele heitä, ennen kuin ajaa eteenpäin ja halkaisee Jimin kahtia tappaen hänet. Poliisi ottaa liftarin ja Gracen kiinni, ja seuraavana aamuna Esteridge kertoo Gracelle, jonka syyttömyys on todistettu, että oikea John Ryder on kadonnut, eivätkä he tiedä liftarin todellista henkilöllisyyttä. Esteridge ilmoittaa myös, että hän vie Esteridgeä tämän vanhempien luo ja liftari kuljetetaan osavaltion halki erillisessä pakettiautossa. Matkan aikana liftari vapautuu kiinnityksistään, tappaa häntä vahtivan vartijan ja aiheuttaa pakettiauton kolarin kuljettajan menetettyä hallinnan, jolloin myös Esteridge ja Grace joutuvat onnettomuuteen.Esteridge jää loukkuun autoon, ja Grace ottaa Esteridgen aseen ja pääsee hitaasti pakettiautoon. Grace avaa pakettiauton ja liftari hyökkää hänen kimppuunsa ja lukitsee hänet takapenkille. Liftari ampuu bensiinilammikon lähelle pakettiautoa sytyttäen sen. Grace onnistuu saamaan haulikon pakettiauton etupenkiltä ja pakenee, kun pakettiauto räjähtää. Liftari ampuu ja tappaa Esteridgen ja kävelee pois. Grace kuitenkin ampuu liftaria, tappaa hänet ja lopettaa hänen riehumisensa.</w:t>
      </w:r>
    </w:p>
    <w:p>
      <w:r>
        <w:rPr>
          <w:b/>
        </w:rPr>
        <w:t xml:space="preserve">Tulos</w:t>
      </w:r>
    </w:p>
    <w:p>
      <w:r>
        <w:t xml:space="preserve">Kenet hän yrittää pelastaa?</w:t>
      </w:r>
    </w:p>
    <w:p>
      <w:r>
        <w:rPr>
          <w:b/>
        </w:rPr>
        <w:t xml:space="preserve">Esimerkki 2.2169</w:t>
      </w:r>
    </w:p>
    <w:p>
      <w:r>
        <w:t xml:space="preserve">Vuonna 1984 Los Angelesiin saapuu tulevaisuudesta Terminatoriksi kutsuttu kyborgimurhaaja, joka varastaa aseita ja vaatteita. Pian tämän jälkeen paikalle saapuu myös Kyle Reese, ihmissotilas. Hän varastaa vaatteita kodittomalta mieheltä ja pakenee poliisia. Terminator alkaa järjestelmällisesti tappaa Sarah Connor -nimisiä naisia, joiden osoitteet se löytää puhelinluettelosta. Se jäljittää kolmannen Sarah Connorin yökerhoon, mutta Kyle pelastaa hänet. He varastavat auton ja pakenevat Terminatorin seuratessa heitä poliisiautolla. Kun he piileskelevät parkkipaikalla, Kyle selittää Sarahille, että Skynet-niminen tekoälypuolustusverkosto tulee lähitulevaisuudessa itsetietoiseksi ja käynnistää ydinholokaustin. Sarahin tuleva poika John kokoaa eloonjääneet ja johtaa vastarintaliikkeen Skynetiä ja sen konearmeijaa vastaan. Vastarintaliikkeen ollessa voiton partaalla Skynet lähettää Terminatorin ajassa taaksepäin tappamaan Sarahin ennen Johnin syntymää estääkseen vastarintaliikkeen muodostumisen. Terminaattori on tehokas tappokone, jolla on voimakas metallinen luuranko ja ulkoinen elävän kudoksen kerros, joka saa sen näyttämään ihmiseltä.Poliisi ottaa Kylen ja Sarahin kiinni toisen kohtaamisen jälkeen. Rikospsykologi tohtori Silberman päättelee, että Kyle on vainoharhainen ja harhainen. Terminator korjaa ruumiinsa ja hyökkää poliisiasemalle tappaen monia poliiseja yrittäessään löytää Sarahin. Kyle ja Sarah pakenevat ja hakeutuvat motelliin, jossa he kokoavat putkipommeja ja suunnittelevat seuraavaa siirtoaan. Kyle myöntää rakastuneensa Sarahiin siitä lähtien, kun John antoi hänelle Sarahin valokuvan, ja he harrastavat seksiä.Terminator saa selville heidän sijaintinsa, ja he yrittävät paeta lava-autolla. Seuraavassa takaa-ajossa Kyle haavoittuu ammuskelusta, kun hän heittää putkipommeja Terminatoria kohti. Sarah tyrmää Terminatorin moottoripyörältään, mutta menettää kuorma-auton hallinnan, joka kaatuu. Terminator kaappaa säiliöauton ja yrittää ajaa Sarahin päälle, mutta Kyle liu'uttaa putkipommin säiliöauton päälle aiheuttaen räjähdyksen, joka polttaa lihaa Terminatorin ulkoluurangosta. Se ajaa heitä takaa tehtaalle, jossa Kyle aktivoi koneet hämmentääkseen Terminatorin. Hän yrittää hyökätä metalliputkella, mutta hänet lyödään maahan. Kyle työntää viimeisen putkipomminsa Terminatorin vatsaan. Pommi räjäyttää Terminatorin kappaleiksi, haavoittaa Sarahia ja tappaa Kylen. Voimakkaasti vaurioitunut terminaattori aktivoituu uudelleen ja nappaa Sarahin. Sarah pääsee irti ja houkuttelee sen hydrauliseen puristimeen, jossa Terminator murskataan ja tuhotaan.Kuukausia myöhemmin raskaana oleva Sarah matkustaa Meksikossa nauhoittaen ääninauhoja, jotka hän aikoo välittää syntymättömälle pojalleen Johnille. Hän miettii, kertooko hänelle, että Kyle on hänen isänsä. Huoltoasemalla eräs poika ottaa hänestä Polaroid-valokuvan, jonka Sarah ostaa - saman valokuvan, jonka John antaa lopulta Kylelle.</w:t>
      </w:r>
    </w:p>
    <w:p>
      <w:r>
        <w:rPr>
          <w:b/>
        </w:rPr>
        <w:t xml:space="preserve">Tulos</w:t>
      </w:r>
    </w:p>
    <w:p>
      <w:r>
        <w:t xml:space="preserve">Kuka on haavoittunut ammuskelusta ?</w:t>
      </w:r>
    </w:p>
    <w:p>
      <w:r>
        <w:rPr>
          <w:b/>
        </w:rPr>
        <w:t xml:space="preserve">Esimerkki 2.2170</w:t>
      </w:r>
    </w:p>
    <w:p>
      <w:r>
        <w:t xml:space="preserve">Tässä televisiosarjan "Pesukarhut" alkusarjassa Bertin, Melissan ja Ralph Pesukarhun koti varastetaan, kun Tommy ja Julie kaatavat heidän kotinsa joulukuusen vuoksi. Lopulta he saavat selville, että Cyril Sneer on ikivihreän metsän hävittämisen takana, ja he kohtaavat hänet ja hänen poikansa Cedricin, joka lopulta antaa periksi. Unijaksossa pesukarhut ilmestyvät Tommylle ja Julielle, ja he alkavat tajuta, että he ovat tehneet väärin kaatamalla kotinsa. He korjaavat tilanteen ja jatkavat joulun viettämistä isänsä, metsänvartija Danin kanssa.</w:t>
      </w:r>
    </w:p>
    <w:p>
      <w:r>
        <w:rPr>
          <w:b/>
        </w:rPr>
        <w:t xml:space="preserve">Tulos</w:t>
      </w:r>
    </w:p>
    <w:p>
      <w:r>
        <w:t xml:space="preserve">Mitkä ovat niiden pesukarhujen nimet, joiden kodin Tommy ja Julie varastavat?</w:t>
      </w:r>
    </w:p>
    <w:p>
      <w:r>
        <w:rPr>
          <w:b/>
        </w:rPr>
        <w:t xml:space="preserve">Esimerkki 2.2171</w:t>
      </w:r>
    </w:p>
    <w:p>
      <w:r>
        <w:t xml:space="preserve">Useita vuosisatoja myöhemmin hänen paras ystävänsä, tohtori Richard Mortimer (Francis de Wolff), ilmoittaa Sir Charles Baskervillen kuolemasta Sherlock Holmesille (Peter Cushing) ja tohtori Watsonille (André Morell), jotka ovat halukkaita tapaamaan Baskerville Hallin uuden omistajan, Sir Henryn (Christopher Lee). Tavatessaan Sir Henryn Holmes muistaa, että hän on poissa toisen jutun parissa, kun Sir Henry palaa Baskerville Halliin. Holmes antaa Watsonin tehtäväksi vahtia Sir Henryä. Taranteli hyökkää Sir Henryn kimppuun lyhyesti Lontoossa; Holmes epäilee rikosta. Ennen lähtöään Holmes muistuttaa Watsonia siitä, ettei Sir Henryä saa päästää nummelle pimeän tultua.Matkalla Baskerville Halliin linja-autonkuljettaja Perkins (Sam Kydd) varoittaa, että vanki nimeltä Selden (Michael Mulcaster) on paennut läheisestä Dartmoorin vankilasta kaksi päivää sitten. Watson muistaa tapauksen: Selden oli tuomittu useiden kaduntallaajien murhasta; koska hänet todettiin mielisairaaksi, hänet tuomittiin elinkautiseen vankeuteen hirttämisen sijaan. Baskerville Hallissa Watson ja Sir Henry kuulevat hovimestari Barrymorelta (John Le Mesurier), että toinen Sir Hugon kahdesta maalauksesta varastettiin useita kuukausia sitten. Watson tiedustelee sitten Barrymorelta lisätietoja Sir Charlesin kuolemasta, sillä Barrymore löysi ruumiin ensimmäisenä. Barrymore selittää, että hän oli matkalla varoittamaan tohtori Mortimeria Sir Charlesin katoamisesta ja löysi ruumiin sitten sattumalta." Seuraavana päivänä Sir Henry ja Watson tapaavat ystävällisen paikallisen pastorin, piispa Franklandin (Miles Malleson), joka on myös innokas hyönteistutkija. Jätettyään ohjeet kaupungin postitoimistoon Watson tapaa Stapleton-nimisen miehen (Ewen Solon) ja hänen tyttärensä Cecillen (Marla Landi), jotka pelastavat hänet uppoamasta juoksuhiekkaan Grimpenin suossa. Cecille tuntuu käyttäytyvän oudosti sekä Sir Henryn että Watsonin seurassa. Yöllä Watson näkee valon loistavan nummella. Hän ja Sir Henry tutkivat salaperäistä valoa. Kun he ovat nummella, outo mies ryntää heidän ohitseen. Watson ja Sir Henry lähtevät hänen peräänsä, mutta mies pääsee karkuun. Baskervillen koira ulvoo, mikä aiheuttaa Sir Henrylle pienen sydänvaivan. Kaukana olevalla kukkulalla piirtyy hahmo. Watson auttaa Sir Henryn takaisin Baskerville Hallille. pian Watson huomaa, että siluettihahmo oli Holmes; Holmes oli saapunut paikalle tunteja Watsonin jälkeen. He saavat selville, että vanki Selden, joka on itse asiassa Barrymoren lanko, oli se, joka antoi valolla merkin sinä yönä, ja että Barrymore ja hänen vaimonsa olivat ne, jotka palauttivat merkin. Hurtta on erehdyksessä tappanut Seldenin, koska Seldenillä oli yllään Sir Henryn vaatteet, jotka Barrymoren sisar, Barrymoren vaimo (Helen Goss), oli antanut hänelle. Sen jälkeen Holmes kyselee piispa Franklandilta eräästä tarantellasta, joka oli jäänyt piispalta huomaamatta viime torstaina, ja päättelee, että se saattoi olla sama, joka oli kohdattu Lontoossa. Holmes jää melkein loukkuun vanhaan tinakivikaivokseen tutkiessaan asiaa.Cecille vie Sir Henryn eräänä yönä nummelle. Tähän mennessä Holmes on ratkaissut tapauksen: Stapletonit ovat Sir Hugon aviottomia jälkeläisiä, ja he perivät Baskervillen omaisuuden ja kartanon seuraavaksi, jos kaikki Baskervillet menehtyvät. Holmes päättelee tämän kuulusteltuaan Barrymorea kadonneesta muotokuvasta; se varastettiin, koska siitä kävi ilmi, että Sir Hugon oikean käden sormet olivat rihmastoituneet aivan kuten Stapletonien oikea käsi. Cecile on vienyt Sir Henryn nummelle, jotta Stapletonin pitämä koira, ei aave, kuten monet luulevat, tappaisi hänet. Holmes ja Watson ryntäävät ulos juuri ajoissa kuulemaan, kun Cecile paljastaa aikeensa kauhistuneelle Sir Henrylle. Koira hyökkää Sir Henryn kimppuun. Stapleton hyökkää Watsonin kimppuun Sir Hugon käyttämällä legendaarisella kaarevalla tikarilla, ja Watson ampuu ja haavoittaa häntä. Holmes ampuu koiran, joka kääntyy Stapletonin kimppuun ja raatelee tämän kuoliaaksi. Cecille pakenee sen jälkeen, kun Holmes on tappanut pedon ja paljastanut sen olevan tanskandoggi, jolla on hirvittävä naamio, joka saa sen näyttämään pelottavammalta. Cecile putoaa vahingossa suohon ja vajoaa hitaasti kuolemaan. Holmes ja Watson vievät järkyttyneen Sir Henryn takaisin Baskerville Halliin.</w:t>
      </w:r>
    </w:p>
    <w:p>
      <w:r>
        <w:rPr>
          <w:b/>
        </w:rPr>
        <w:t xml:space="preserve">Tulos</w:t>
      </w:r>
    </w:p>
    <w:p>
      <w:r>
        <w:t xml:space="preserve">Mikä oli ystävällisen pastorin nimi?</w:t>
      </w:r>
    </w:p>
    <w:p>
      <w:r>
        <w:rPr>
          <w:b/>
        </w:rPr>
        <w:t xml:space="preserve">Esimerkki 2.2172</w:t>
      </w:r>
    </w:p>
    <w:p>
      <w:r>
        <w:t xml:space="preserve">Ryhmä huijareita riistää viimeisimmän merkkinsä ja juhlii, kun ryhmän tosiasiallinen johtaja Jake Vig (Edward Burns) selittää huijauksen taidon. Kun yksi neljästä (Louis Lombardi) löydetään ammuttuna kuoliaaksi, kolme muuta saavat tietää, että heidän viimeisimmät varastamansa rahat kuuluivat itse asiassa paikalliselle L.A:n rikollispomolle nimeltä The King (Dustin Hoffman). Jake ehdottaa, että huijarit työskentelisivät Kingille ja varastaisivat rahaa pankin omistavalta kilpailijalta Morgan Pricelta (Robert Forster). Jake värvää apuun jäljellä olevat kumppaninsa Gordon (Paul Giamatti) ja Milesin (Brian Van Holt) sekä suostuttelee myös itsenäisen huijarin Lilyn (Rachel Weisz) täydentämään nelikkoa. Kuningas, häikäilemätön tappaja, joka kärsii ADHD:sta, vaatii, että yksi hänen miehistään, Lupus (Franky G), tulee myös mukaan. huijauksessa on kyse pankin varapääjohtajan lahjomisesta, jotta tämä siirtäisi rahaa ulkomaille. Suunnitelma ajautuu karille, kun erikoisagentti Gunther Butan (Andy GarcÃa) ilmestyy Los Angelesiin ja haluaa vihdoin pidättää Jaken, jota hän on seurannut vuosia. Butan pakottaa korruptoituneet LAPD:n etsivät Omar Manzano (Luis Guzmãn) ja Lloyd Whitworth (Donal Logue) vaihtamaan uskollisuuttaan Jakesta häneen.Kuultuaan Butanin saapumisesta hermostunut Jake vetää koko huijauksen loppuunkäsitellyksi. Hän huutaa Lilylle, mikä saa tämän kävelemään ulos. Lupus saa Jaken harkitsemaan uudelleen huijauksen perumista vihjaamalla, että Kuningas kiduttaa ja tappaa huijarit, jos suunnitelma epäonnistuu. Huijaus jatkuu, mutta nyt ilman Lilyn apua.Lahjottu pankinjohtaja siirtää rahat Gordolle Belizeen. Gordo tuo rahat Ontarion lentokentälle, jossa Butan ja Kuninkaan miehet kohtaavat hänet, ja molemmat osapuolet jahtaavat 5 miljoonaa dollaria säkissä. Butan pidättää Kuninkaan ja takavarikoi rahat, Gordo katoaa. Lupus, joka luulee, että Kingillä on rahat, paljastaa, että hän oli se, joka tappoi Jaken huijariystävän. Lupus uhkaa Jakea aseella, mutta Morgan Pricen kätyri Travis (Morris Chestnut) ampuu hänet. Kävi ilmi, että kun Lily käveli ulos, hän meni suoraan itse Pricen luokse ja paljasti koko huijauksen, joka oli käynnissä juuri sillä hetkellä. Price käski Travisin etsiä Jaken ja selvittää tarkalleen, miten huijaus oli suunniteltu, jotta vastaavaa ei enää koskaan tapahtuisi.Travis vie Jaken hylätylle tontille ja pakottaa hänet selittämään koko tarinan. Raivostunut Lily ottaa aseen esiin ja tappaa Jaken. Travis vaatii, että hän ja Lily katoavat molemmat välittömästi. Minuuttia myöhemmin Butan saapuu autolla, ja Jake nousee verilammikosta vahingoittumattomana. huijauksen viimeiset osat paljastuvat. Lilyn "lopettaminen" oli lavastettu - lavastus Lupuksen hämmentämiseksi. Butan on itse asiassa Jaken vanha luottamusmies. Hän onnistui "takavarikoimaan" rahat ja pidättämään Kuninkaan samaan aikaan. Butanilla on rahat ja ne on jaettu viidellä. Jake käytti räiskintäpistooleja lavastaakseen oman kuolemansa lotossa." Lopulta kaikki olivat mukana kaikessa paitsi The King ja Lupus (ensimmäiset merkit), Price ja Travis (toiset, suuremmat merkit) sekä kaksi korruptoitunutta LAPD:n etsivää, jotka on pidätetty. Neljä huijaria kokoontuvat yhteen ja juhlivat.</w:t>
      </w:r>
    </w:p>
    <w:p>
      <w:r>
        <w:rPr>
          <w:b/>
        </w:rPr>
        <w:t xml:space="preserve">Tulos</w:t>
      </w:r>
    </w:p>
    <w:p>
      <w:r>
        <w:t xml:space="preserve">Ketkä Jaken lisäksi muodostavat nelikon?</w:t>
      </w:r>
    </w:p>
    <w:p>
      <w:r>
        <w:rPr>
          <w:b/>
        </w:rPr>
        <w:t xml:space="preserve">Esimerkki 2.2173</w:t>
      </w:r>
    </w:p>
    <w:p>
      <w:r>
        <w:t xml:space="preserve">Kolme ystävää, Arlene, Shanna ja radio-DJ "Jungle" Julia Lucai, ajavat Congress Avenueta pitkin Austinissa, Texasissa matkalla juhlimaan Julian syntymäpäivää. Eräässä baarissa Julia paljastaa tehneensä radioilmoituksen, jossa hän tarjosi Arlenelle ilmaista sylitanssia vastineeksi siitä, että tämä puhuttelee häntä nimellä "Perhonen", tarjoaa hänelle drinkin ja lausuu osan runosta "Pysähtyminen metsän luona lumisena iltana". Ikääntyvä Hollywoodin stunttikaksikko "Stuntman" Mike seuraa naisia baariin ja vaatii sylitanssia. Arlene on epäluuloinen, sillä hän on nähnyt Miken auton aiemmin samana päivänä, mutta Mike rauhoittaa Arlenen. kolme naista valmistautuu lähtemään toisen ystävänsä Lannan kanssa. Pam, Julian vanha luokkatoveri, hyväksyy Miken tarjouksen kyydistä kotiin. Mike vie Pamin Hollywood-stunt-autoonsa, jossa on häkki, ja kertoo, että auto on "kuolemankestävä", mutta vain kuljettajan kannalta. Hän ajaa holtitonta ylinopeutta ja painaa jarruja, jolloin Pamin kallo iskeytyy kojelautaan ja kuolee. Hän saavuttaa naisten auton ja ajaa siihen vauhdilla, tappaen heidät. Mike selviää ilman vakavia vammoja. Sheriffi McGraw epäilee, mutta koska Mike oli selvin päin, kun naiset olivat päihtyneitä, häntä ei voida syyttää. 14 kuukautta myöhemmin kolme nuorta naista, Abernathy Ross, Kim Mathis ja Lee Montgomery, ajavat Lebanonin läpi Tennesseessä. He pysähtyvät ruokakauppaan, jossa Mike tarkkailee heitä autostaan. Miken tietämättä naiset hakevat ystävänsä, stunttinainen ZoÃ" Bellin, lentokentältä. ZoÃ" kertoo heille haluavansa koeajaa vuoden 1970 Dodge Challengeria, samantyyppistä autoa kuin vuoden 1971 elokuvassa Vanishing Point, joka on myynnissä lähistöllä. Auton omistaja antaa heidän koeajaa sitä yksin, kun Abernathy valehtelee hänelle, että Lee on pornotähti ja jää jälkeen.ZoÃ" kertoo Abernathylle ja Kimille haluavansa pelata leikkiä, jota he kutsuvat "laivan mastoksi", jossa hän ajaa konepellillä nahkavöistä kiinni pitäen Kimin ajaessa vauhtia. Kim epäröi, mutta suostuu. Kolmikko nauttii tempusta tietämättä, että Mike tarkkailee heitä. Hän ajaa autollaan heidän peräänsä, jolloin ZoÃ" pudottaa yhden vöistä. Useiden törmäysten jälkeen hän ajaa heidät päin, jolloin Zoé heitetään ulos autosta. Kim ampuu häntä olkapäähän ja hän ajaa pois. Abernathy ja Kim itkevät ystävänsä menetystä, mutta huomaavat, että ZoÃ" on vahingoittumaton. Kolmikko sopii ottavansa Miken kiinni ja pieksevänsä hänet.Mike on pysähtynyt kapealle tielle hoitamaan haavaansa viskillä. Naiset ajavat hänen peräänsä kovaa vauhtia. ZoÃ" nousee ulos ja hakkaa Mikea piipulla; hän ajaa pois ja anelee heitä, ja he lähtevät perään. Mike kaatuu ja naiset hakkaavat häntä armottomasti.</w:t>
      </w:r>
    </w:p>
    <w:p>
      <w:r>
        <w:rPr>
          <w:b/>
        </w:rPr>
        <w:t xml:space="preserve">Tulos</w:t>
      </w:r>
    </w:p>
    <w:p>
      <w:r>
        <w:t xml:space="preserve">Mikä on radio-DJ:n nimi?</w:t>
      </w:r>
    </w:p>
    <w:p>
      <w:r>
        <w:rPr>
          <w:b/>
        </w:rPr>
        <w:t xml:space="preserve">Esimerkki 2.2174</w:t>
      </w:r>
    </w:p>
    <w:p>
      <w:r>
        <w:t xml:space="preserve">Elokuva alkaa, kun Brownie-porukka vierailee nukkeja valmistavassa Dolls Inc. -nimisessä yrityksessä, jonka omistaa ja jota johtaa näennäisen ystävällinen herra Franz (John Hoyt). Kun tytöt kiertävät tehdasta, he näkevät useita hyvin elävän näköisiä nukkeja, joita säilytetään lasikanistereissa, jotka on lukittu seinällä olevaan vitriiniin. Ne ovat osa herra Franzin erikoiskokoelmaa.Sally Reynolds (June Kenney) vastaa sanomalehti-ilmoitukseen, jossa etsitään sihteeriä; Franzin edellinen sihteeri on kadonnut salaperäisesti. Vaikka hän on huolissaan Franzin pakkomielteestä nukkeihinsa, hän suostuu vastahakoisesti ottamaan työn vastaan.Pian hän tapaa kiertävän myyntimiehen, Bob Westleyn (John Agar), joka esittäytyy St. Louisin parhaaksi myyntimieheksi ja ryhtyy heti yrittämään Franzin viettelyä. Heidän suhteestaan tulee niin vakava, että Bob suostuttelee Sallyn irtisanoutumaan työstään ja lupaa kertoa uutisen Franzille.Seuraavana päivänä Franz kuitenkin ilmoittaa Sallylle, että Bob on palannut kotiinsa hoitamaan liikeasioita ja että Sallyn pitäisi unohtaa hänet. Sally ei kuitenkaan suostu hyväksymään tätä ja menee poliisin puheille teorian kanssa Franzin osuudesta poikaystävänsä katoamiseen ("Hän teki Bobista nuken!"), mutta ylikonstaapeli Paterson (Jack Kosslyn) suhtautuu siihen epäilevästi. Franz on kehittänyt koneen, joka voi kutistaa ihmisiä kuudesosaan alkuperäisestä koostaan. Sitten hän käyttää sitä kaikkiin, jotka yrittävät jättää hänet. Kun hän saa selville, että Sally aikoo lopettaa, hänestä tulee hänen uusin uhrinsa." Franz on jo pienentänyt ainakin neljä muuta "ystävää". Heitä säilytetään lepotilassa (jonka hän on myös keksinyt) lasipurkissa toimistonsa vitriinissä. Sallyn ja Bobin jälleennäkemisen jälkeen Franz paljastaa, miten prosessi toimii ja miksi hän miniatyrisoi ihmisiä (näyttää siltä, että hänelle kehittyi voimakas fobia yksinoloa kohtaan sen jälkeen, kun hänen vaimonsa jätti hänet). Ajoittain Franz herättää vankejaan nauttimaan juhlista, joita hän järjestää heille. kahden uuden tulokkaan tervetuliaisjuhlissa Franz joutuu tekemisiin täysikokoisen ystävän ja asiakkaan Emilin (Michael Mark) kanssa. Vangit yrittävät, mutta epäonnistuvat avun kutsumisessa. Ylikonstaapeli Paterson alkaa kuitenkin tutkia Franzia, sillä monet hänen tuntemansa ihmiset näyttävät olevan kateissa. Kun Franz joutuu Patersonin kuulusteltavaksi, hän joutuu paniikkiin ja ilmoittaa miniatyyrivangeilleen, että aikoo tappaa heidät ja itsensä ennen kuin hänet saadaan kiinni. Hän vie seurueensa vanhaan teatteriin testatakseen muka korjauksiaan Emilin marionettiin. Siellä hän järjestää vielä viimeiset juhlat ja laittaa vangit näyttelemään hänelle Tohtori Jekyllin ja herra Hyden näytelmää.Bob ja Sally onnistuvat pakenemaan ja pääsevät takaisin Franzin työpajaan. Franz jäljittää heidät, mutta ei ennen kuin he pystyvät palauttamaan itsensä normaalikokoisiksi. He lähtevät hakemaan poliisia, huolimatta Franzin heikoista pyynnöistä. Muiden edelleen miniatyrisoitujen ja jäädytettyjen vankien kohtaloa ei paljasteta.Ohjaaja Gordonin tytär Susan Gordon esiintyy nuorena tyttönä, ja toiseen Gordonin elokuvaan viitataan, kun kohtaus elokuvasta The Amazing Colossal Man näytetään drive-inissä.</w:t>
      </w:r>
    </w:p>
    <w:p>
      <w:r>
        <w:rPr>
          <w:b/>
        </w:rPr>
        <w:t xml:space="preserve">Tulos</w:t>
      </w:r>
    </w:p>
    <w:p>
      <w:r>
        <w:t xml:space="preserve">Mikä on Sallyn poikaystävän nimi?</w:t>
      </w:r>
    </w:p>
    <w:p>
      <w:r>
        <w:rPr>
          <w:b/>
        </w:rPr>
        <w:t xml:space="preserve">Esimerkki 2.2175</w:t>
      </w:r>
    </w:p>
    <w:p>
      <w:r>
        <w:t xml:space="preserve">Tarina sijoittuu vuosien 1869 ja 1877 väliseen aikaan (dialogissa mainitaan, että Ulysses S. Grant on presidentti).Syrjäisellä tilalla Arizonan territoriossa kotitilallinen Angie Lowe (Geraldine Page) ja hänen kuusivuotias poikansa Johnny (Lee Aaker) törmäävät jalan kulkevaan muukalaiseen (John Wayne), jolla on mukanaan vain satulalaukut ja kivääri. Mies kertoo heille vain sukunimensä, Lane, ja että hän ratsastaa Yhdysvaltain armeijan ratsuväen lähettinä. Hän oli menettänyt hevosensa kohtaamisessa intiaanien kanssa. Angie kertoo Lanelle, että hänen tilanhoitajansa oli irtisanoutunut ennen kuin hän ehti taluttaa hänen kaksi hevostaan ratsastusta varten, joten Lane tarjoutuu taluttamaan hevosen itse. Lane kysyy, missä hänen miehensä on, ja Lane vastaa, että mies on keräämässä karjaa vuorilla ja palaa pian. Lane päättelee laiminlyödystä tilasta, että hänen miehensä on ollut poissa jo jonkin aikaa, minkä Lane tunnustaa olevan totta. Kun yö laskeutuu, Angie tarjoutuu antamaan Lanen nukkua kotonaan. Angie näkee, että hänen kiväärissään on merkintä "Hondo" Lane, jonka hän tietää tappaneen kolme miestä edellisenä vuonna. Hän yrittää ampua miestä, mutta koska ensimmäinen patruuna on tyhjä, Hondo ei loukkaannu. Hän lataa kammion ja käskee Angiea pitämään sen sellaisena.Hondo palaa ratsuväen asemapaikalleen, jossa hän tapaa ystävänsä Buffalo Bakerin (Ward Bond). Hän raportoi komentavalle upseerilleen, että C-joukko, joka oli lähetetty keräämään ja tuomaan uudisasukkaita pohjoiseen, on joutunut apassien tappamaksi. Majurille (Paul Fix) on selvää, että apassit tekevät ryöstöretkiä ja tappavat uudisasukkaita. Tilalla Angie ja Johnny joutuvat apassien piirittämäksi, ja heitä johtavat päällikkö Vittoro (Michael Pate) ja hänen tärkein alipäällikkönsä Silva (Rodolfo Acosta). Angie ei hermostu heidän läsnäolostaan, sillä he eivät ole koskaan aiemmin hyökänneet hänen perheensä kimppuun. Tällä kertaa he alkavat pahoinpidellä Angieta. Johnny ilmestyy talosta pistoolin kanssa ja ampuu Silvaa. Kun Silva toipuu ja lähestyy häntä, hän heittää pistoolin Silvaa kohti. Vittoro on vaikuttunut Johnnyn rohkeudesta ja tekee hänestä apassin veriveljen. Vittoro ihmettelee, missä Angien aviomies on, ja sanoo hänelle, että ellei mies palaa pian, hänen on otettava apassimies, koska poika tarvitsee isän. saluunassa Hondo joutuu tappeluun tuntemattoman kanssa ja pahoinpitelee tämän rajusti. Baker kertoo Hondolle, että mies kutsui itseään "Ed Loweksi" (Leo Gordon), ja Hondo epäilee hänen olevan Angien aviomies. Syyllisyyttä tuntien hän lähtee palauttamaan Angien hevosta. Lowe ja opas (Frank McGrath) seuraavat Hondoa. Hondo leiriytyy joen lähelle, mutta lähtee pois, kun hän huomaa kahden intiaanin vaanivan häntä. Lowe astuu leiriin, ja intiaanit hyökkäävät hänen ja oppaansa kimppuun. Opas saa surmansa, mutta Hondo ampuu apassin, joka oli aikeissa tappaa Lowen. Lowe on hetkeksi kiitollinen, mutta kääntää aseensa Hondoa vastaan kostoksi pahoinpitelystä. Hondo joutuu tappamaan Lowen. Hondo löytää Lowen ruumiista Johnnyn tintakuvan, joka vahvistaa hänen henkilöllisyytensä.Hondo törmää apasseihin, jotka ajavat häntä takaa autiomaassa. Hän tappaa useita, mutta lopulta he ottavat hänet kiinni. He kiduttavat häntä saadakseen tietoja ratsuväestä, kun Vittoro ilmestyy paikalle. Intiaani näyttää Vittorolle Johnnyn kuvan, ja Vittoro olettaa Hondon olevan Angien aviomies. Silva julistaa verirituaalin, koska Hondo oli tappanut hänen veljensä. Silva puukottaa Hondoa olkapäähän, mutta Hondo nujertaa Silvan maahan ja antaa hänelle vaihtoehdon ottaa veririitti takaisin tai kuolla. Silva antaa periksi. Vittoro vie Hondon Angien tilalle, ja kun Vittoro kysyy, onko Hondo hänen miehensä, hän valehtelee ja pelastaa Hondon. Päällikkö varoittaa Hondoa kasvattamaan Johnnyn apassien tapaan ja lähtee. kun Hondo toipuu haavoistaan, hän näyttää Vittorolle kuvan Johnnysta. Hän kysyy, kuoliko Johnny hyvin, ja Hondo pysähtyy ennen kuin vastaa myöntävästi. Seuraavien viikkojen aikana Hondo ja Angie lähentyvät toisiaan. Hondo yrittää paljastaa totuuden miehensä kuolemasta, mutta Vittoron paluu keskeyttää hänet. Päällikkö kertoo, että ponisotilaat palaavat pian. Hän pyytää Hondoa olemaan liittymättä heihin ja pitämään intiaanin sijainnin salassa. Hondo lupaa tehdä ensimmäisen mutta ei jälkimmäistä, ja Vittoro osoittaa kunnioitusta Hondon totuudellisuutta kohtaan. Angie kertoo Hondolle rakastavansa häntä. 3. Armeija saapuu tilalle kunnianhimoisen mutta kokemattoman luutnantti McKayn (Tom Irish) komennossa ja tiedustelijoiden Bakerin ja Lennien (James Arness) seurassa. McKay on päättänyt suojella alueen uudisasukkaita siirtämällä heidät armeijan asemalle ja puolustamalla aluetta apassien hyökkäyksiltä. Lennie paljastaa löytäneensä Lowen ruumiin ja täsmäyttää hevosen jäljet Hondon hevoseen. Hän haluaa Hondon Winchester-kiväärin vastineeksi siitä, että hän vaikenisi siitä, miten Hondo oli tappanut Lowen. Angie kuulee Lennien vaatimukset.Hondo valmistautuu lähtemään, mutta ennen kuin hän lähtee, hän kertoo Angielle totuuden miehensä kuolemasta. Hondo haluaa myös kertoa Johnnylle, mutta Angie suostuttelee hänet olemaan kertomatta sitä kertoen Hondolle, ettei hän enää rakastanut miestään. Hän sanoo, että olisi epäystävällistä kertoa pojalle totuus hänen isänsä kuolemasta ja että salaisuus ei seuraa heitä Hondon tilalle Kaliforniaan. Hondo vastaa naisen tunteikkaaseen vetoomukseen intiaanien sanalla, joka sinetöi intiaanien etsintäseremonian: "Varlabania", jonka Hondo kertoo tarkoittavan "ikuisesti". Armeija lähtee siirtyäkseen edelleen apassien alueelle. Kuten luvattu, Hondo kieltäytyy lähtemästä heidän mukaansa, mutta kertoo Buffalolle, että McKay johtaa heidät verilöylyyn. Buffalo tietää sen, mutta hän tietää myös, että hänen kaltaisensa tiedustelijat ovat auttaneet West Pointin nuorten upseerien kouluttamisessa jo vuosien ajan. armeija palaa takaisin jouduttuaan apassien väijytykseen ja kärsittyään raskaita tappioita. Vittoro oli saanut surmansa, minkä vuoksi apassit vetäytyvät, jotta he voivat valita uuden päällikön. Hondo, Angie ja Johnny liittyvät ratsuväkeen ja suuntaavat linnoitukseen. Apassit hyökkäävät ryhmän kimppuun, jota nyt johtaa Silva. Hondo menettää ratsunsa ja Silva hyökkää kimppuun, mutta Hondo tappaa hänet. Intiaanit vetäytyvät ja valitsevat uuden päällikön. luutnantti McKay kertoo, että kenraali Crook saapuu alueelle suurella joukolla jahdatakseen apasseja. Hondo toteaa surullisena apassien "elämäntavan" loppumisen ja ilmaisee, että se on harmi, sillä se oli hyvä tapa. Elokuva päättyy ajatukseen, että palattuaan takaisin linnakkeeseen Hondo, Angie ja Johnny jatkavat perheenä Hondon tilalle Kaliforniaan.</w:t>
      </w:r>
    </w:p>
    <w:p>
      <w:r>
        <w:rPr>
          <w:b/>
        </w:rPr>
        <w:t xml:space="preserve">Tulos</w:t>
      </w:r>
    </w:p>
    <w:p>
      <w:r>
        <w:t xml:space="preserve">Kenen aviomies on kuollut?</w:t>
      </w:r>
    </w:p>
    <w:p>
      <w:r>
        <w:rPr>
          <w:b/>
        </w:rPr>
        <w:t xml:space="preserve">Esimerkki 2.2176</w:t>
      </w:r>
    </w:p>
    <w:p>
      <w:r>
        <w:t xml:space="preserve">Michael Dorsey (Dustin Hoffman) on arvostettu mutta perfektionistinen näyttelijä. Kukaan New Yorkissa ei halua enää palkata häntä, koska hänen kanssaan on vaikea työskennellä. Hänen kärsivällisen agenttinsa George Fieldsin (Sydney Pollack) mukaan Michaelin tarkkaavaisuus yksityiskohtiin ja vaikea maine johtivat siihen, että eräs mainos, jonka parissa hän työskenteli, meni huomattavasti yli aikataulun, koska ajatus tomaatin istumisesta oli hänestä "epälooginen". Kun Michael on ollut useita kuukausia ilman työtä, hän kuulee ystävältään ja näyttelijäopiskelijaltaan Sandy Lesteriltä (Teri Garr) avoimesta paikasta suositussa päiväsaippuaoopperassa Southwest General, jossa hän kokeilee sairaalan hallintovirkailija Emily Kimberlyn roolia, mutta ei saa sitä. Epätoivoissaan ja agenttinsa sanottua hänelle, että "kukaan ei palkkaa sinua", hän pukeutuu naiseksi, käy koe-esiintymisessä nimellä "Dorothy Michaels" ja voittaa roolin. Michael ottaa työn vastaan kerätäkseen 8 000 dollaria, jotta hän voisi tuottaa kämppäkaverinsa Jeff Slaterin (Bill Murray) kirjoittaman ja Sandyn tähdittämän näytelmän nimeltä Paluu rakkauskanavaan. Michael esittää hahmoaan ärhäkkäänä, feministisenä hallintovirkamiehenä, mikä yllättää muut näyttelijät ja kuvausryhmän, jotka odottivat Emilyn olevan (kuten kirjoitettu) juonessa toinen pyörtyvä nainen. Hänen hahmostaan tulee nopeasti tv-sensaatio. Kun Sandy saa Michaelin kiinni hänen makuuhuoneessaan puoliksi riisuttuna (hän halusi sovittaa Michaelin vaatteita saadakseen lisää ideoita Dorothyn asuja varten), Sandy peittää asian tunnustamalla haluavansa harrastaa seksiä Michaelin kanssa. He harrastavat seksiä huolimatta Sandyn itsetunto-ongelmista. Michael uskoo, että Sandy on emotionaalisesti liian hauras käsittelemään totuutta siitä, että hän on voittanut roolin, varsinkin kun hän huomaa Sandyn voimakkaan kaunan Dorothya kohtaan. Heidän suhteensa ja hänen petoksensa hankaloittavat Sandyn kiireistä aikataulua. Asiaa pahentaa entisestään se, että Sandy tuntee voimakasta vetoa yhteen näyttelijätovereistaan, ihastuttavaan, pehmeäpuheiseen Julie Nicholsiin (Jessica Lange), joka on yksinhuoltajaäiti ja jolla on epäterve suhde sarjan moraalittoman ja seksistisen ohjaajan Ron Carlislen (Dabney Coleman) kanssa. Kun Michael (omana itsenään) lähestyy Julieta juhlissa iskulauseella, johon tämä oli aiemmin kertonut Dorothylle olevansa vastaanottavainen, tämä heittää juoman Julien naamaan. Myöhemmin Dorothyn roolissa Julie, joka Dorothyn neuvojen mukaan oli juuri lopettanut suhteensa Roniin, tunnustaa Dorothyn neuvojen mukaan, että hänellä on Dorothya kohtaan tunteita, jotka hämmentävät häntä, mutta hän ei ole emotionaalisesti valmis romanttiseen suhteeseen naisen kanssa.Samaan aikaan Dorothylla on omat ihailijansa: vanhempi näyttelijä John Van Horn (George Gaynes) ja Julien leskeksi jäänyt isä Les (Charles Durning). Les ehdottaa avioliittoa ja vaatii, että Michael/Dorothy "miettii asiaa" ennen kuin vastaa; hän lähtee heti ja palaa kotiinsa löytääkseen kanssanäyttelijä Johnin, joka melkein pakottaa Dorothyn kimppuunsa, kunnes Jeff astuu sisään heidän luokseen. John pyytää anteeksi tunkeilua ja lähtee. Käännekohta tulee, kun Dorothyn suosion vuoksi sarjan tuottajat haluavat jatkaa hänen sopimustaan vielä vuodella. Michael keksii nokkelan tavan irrottautua. Kun näyttelijät joutuvat esittämään esityksen livenä, hän improvisoi kameran edessä mahtipontisen puheen, riisuu peruukkinsa ja paljastaa olevansa itse asiassa hahmon kaksoisveli, joka otti Dorothyn paikan kostaakseen Dorothylle. Sandy ja Les, jotka kaikki katsovat esitystä kotona, reagoivat yhtä järkyttyneinä kuin esityksen näyttelijät ja henkilökunta, poikkeuksena Jeff, joka vain huomauttaa: "Onpa sekopäinen sairaala!". Paljastus antaa kaikille enemmän tai vähemmän armollisen ulospääsyn. Julie on kuitenkin niin raivoissaan, että hän lyö Jeffiä vatsaan näyttelijöiden edessä, kun kamerat ovat lopettaneet kuvaamisen, ennen kuin hän ryntää ulos. Joitakin viikkoja myöhemmin Michael jatkaa Jeffin näytelmän tuottamista. Hän tekee kiusallisesti sovinnon Lesin kanssa baarissa, ja Les osoittaa varovaista tukea Michaelin vetovoimalle Julien suhteen. Myöhemmin Michael odottaa Julieta studion ulkopuolella. Julie vastustaa puhumista, mutta myöntää lopulta kaipaavansa Dorothya. Michael tunnustaa: "Olin parempi mies sinun kanssasi naisena kuin koskaan naisen kanssa miehenä". Tämän jälkeen Julie antaa miehelle anteeksi, ja he kävelevät pois, ja Julie pyytää miestä lainaamaan hänelle mekon.</w:t>
      </w:r>
    </w:p>
    <w:p>
      <w:r>
        <w:rPr>
          <w:b/>
        </w:rPr>
        <w:t xml:space="preserve">Tulos</w:t>
      </w:r>
    </w:p>
    <w:p>
      <w:r>
        <w:t xml:space="preserve">Kuka haki sairaalan johtajan roolia?</w:t>
      </w:r>
    </w:p>
    <w:p>
      <w:r>
        <w:rPr>
          <w:b/>
        </w:rPr>
        <w:t xml:space="preserve">Esimerkki 2.2177</w:t>
      </w:r>
    </w:p>
    <w:p>
      <w:r>
        <w:t xml:space="preserve">Nathan on maailmankuulu yhteiskuntatieteilijä. Objektiivinen ja itsekeskeinen intellektuelli, joka haluaa siirtyä pois kaikista elämän suhteista, mies, joka ei tarvitse muuta kuin naisen ruumiin. Deepthi, on kotirouva, joka asuu samassa asuinkompleksissa työttömän miehensä ja yhden lapsensa kanssa. Heidän välillään alkoi intiimi suhde. viaton, kouluttamaton Deepthi rakastuu, kun taas Nathan on tavalliseen tapaan etäinen ... Asiat menivät pieleen, kun Deepthi sai henkisen masennuksen, ja myöhemmin kaikki muuttui Nathanin kannalta, kun hän tajusi, että hän on syypää Deepthin uuteen tilaan, mikä muutti hänet vaeltavaksi sieluksi, joka uskoo tehneensä suurimman virheen elämässään .. .... Nathanin ystävä Bela vakuuttaa hänelle, että Deepthi rakasti häntä ja että hän oli synnyttänyt Nathanin lapsen .. elokuvan loppupuolella, kun Deepthi palaa takaisin elämäänsä ja tapaa Nathanin, joka on täysin muuttunut ja alkoi rakastaa Deepthiä sydämessään .. Yhdistyvätkö he vai jatkavatko he elämään omissa kuvitelmissaan .... Jokainen näyttää olevan dilema tunteita lunastuksen ja lopulta sen menossa ristiin heidän suhteensa, joka tulee tai ei muuttaa heidän elämänsä ikuisesti ....</w:t>
      </w:r>
    </w:p>
    <w:p>
      <w:r>
        <w:rPr>
          <w:b/>
        </w:rPr>
        <w:t xml:space="preserve">Tulos</w:t>
      </w:r>
    </w:p>
    <w:p>
      <w:r>
        <w:t xml:space="preserve">Miten Nathan muuttui elokuvan lopussa?</w:t>
      </w:r>
    </w:p>
    <w:p>
      <w:r>
        <w:rPr>
          <w:b/>
        </w:rPr>
        <w:t xml:space="preserve">Esimerkki 2.2178</w:t>
      </w:r>
    </w:p>
    <w:p>
      <w:r>
        <w:t xml:space="preserve">Darlingin perhe asuu 1800-luvun lopulla kaupunkitalossa Lontoossa. Isä työskentelee Lontoon pankissa. Äiti jää kotiin hoitamaan lapsia perheen bernhardilaisen ja lastenhoitajan Nanan avustuksella sekä Millicent-tädin satunnaisten vierailujen avulla. Isällä on kunnianhimoisia tavoitteita saada ylennys ja nousta sosiaalisella portaalla, mutta hänen toiveensa murskaantuvat lasten mielikuvituksellisten tempausten vuoksi. Tämä ei ole piirretty elokuva vaan live-action-elokuva.Wendy Darling, vanhin lapsista, kertoo kahdelle veljelleen tarinoita merirosvoista, kapteeni Koukusta ja hänen vihollisestaan, Peter Panista. Wendy aiotaan erottaa lastentarhasta, kun väärinkäsitys hänen prudistisen opettajansa kanssa johtaa hänet jälki-istuntoon koulussa. Yrittäessään selittää asian isälleen Wendy ryntää pankkiin veljiensä ja tietysti Nanan seurassa. Nanan kyvyttömyys löytää pitoa pankin liukkaalla lattialla johtaa siihen, että hän törmää paitsi lasten isään myös hänen esimiehiinsä. Sinä iltana nöyryytetty herra Darling ilmoittaa, että Wendyn on lähdettävä lastentarhasta ja otettava opetusta tunkkaiselta mutta hyvää tarkoittavalta Millicent-tädiltään, joka on ainoa, joka näkee, että Wendyllä on kauniin äitinsä tavoin piilotettu suudelma suupielessä. yrittäessään saada takaisin kasvonsa pankissa herra ja rouva Darling lähtevät illaksi pankinjohtajan järjestämään seurapiiritilaisuuteen. Tänä viimeisenä iltanaan lastentarhassa Wendy kertoo jännittävimmän tarinansa Peter Panista ja kapteeni Koukusta tietämättä, että Peter ja hänen keijukaisseuralaisensa, Helinä ja Helinä ovat lastentarhan tuulikaapin ulkopuolella ja kuuntelevat tarkkaavaisesti. Helinä lähestyy ikkunaa liian läheltä ja hälyttää vahingossa Nanan heidän läsnäolostaan. Syntyneessä sekasorrossa Peterin varjo revitään irti ja lukitaan eteisen lipastoon. myöhemmin, kun lapset ovat nukkumassa, Peter ja Helinä hiipivät taloon etsimään harhailevaa varjoa. He löytävät sen, mutta Peter ei pysty kiinnittämään sitä takaisin. Turhautuneena hän purskahtaa kyyneliin ja herättää Wendyn. Wendy ei ymmärrä Peterin vetovoimaa tätä outoa poikaa kohtaan, joten hän tarjoutuu ompelemaan varjon takaisin ja kiinnostuu yhä enemmän Peterin tarinoista, jotka kertovat seikkailuista Mikä-mikä-maassa. Ensin hän tarjoaa pojalle suukkoa, mutta kun tämä ei selvästikään ymmärrä, mitä sana tarkoittaa, hän antaa pojalle sormustimensa ja saa vastineeksi tammenterhon. Sitten hän tarjoaa pojalle "sormustinta" tällä kertaa antamalla hellästi suukon hämmentyneen pojan poskelle. Vaikka Peter ei ymmärrä Wendyn toimintaa, hän tietää Wendyn olevan ensiluokkainen tarinankertoja ja tarjoutuu innokkaasti opettamaan kaikille kolmelle lapselle lentämistä. Lapset seuraavat häntä iloisesti lastenhuoneen ikkunasta ulos ja menevät oikealla puolella olevaan toiseen tähteen ja suoraan aamuun asti... Aina kun Peter on poissa, Neverland lukkiutuu pakkaselle, eikä se tunnu missään sen enempää kuin rannikolla Jolly Rogerin kyydissä - kapteeni Koukun ja hänen miehistönsä kodissa. Äkillinen sulaminen ilmoittaa kaikille aluksella oleville, että poika on palannut! He valmistautuvat jälleen kerran jatkamaan loputonta sotaansa Peterin miehistöä, Kadonneita poikia, vastaan, mutta ensin Helinä juo epäitsekkäästi myrkyn, jonka Koukku yritti jättää Panin lääkekuppiin tämän juotavaksi. kyyneleet silmissään Peter kantaa elottoman keijun ulos ja alkaa sanoa yhä uudelleen ja uudelleen: "Minä uskon keijuihin! Minä uskon! Minä uskon!" Ennen pitkää koko näyttelijäkaarti (merirosvot mukaan lukien) hokee sitä myös! Helinä herää ja lentää ympäriinsä heittäen keijupölyä joka suuntaan. Wendy ja Peter suutelevat vihdoin ja Wendy kutsuu sitä sormustimeksi. He lentävät kotiin merirosvolaivalla, joka on täynnä keijupölyä, ja vievät Wendyn, Johnin ja Michaelin takaisin vanhemmilleen, jotka ovat kaivanneet heitä niin kauheasti. Darlingit adoptoivat kaikki kadonneet pojat ja Millicent-täti Nibsin!Entä poika, joka ei koskaan kasvanut aikuiseksi? No, sanotaanpa vain, että hän kuuntelee yhä Wendyn tarinoita, vaikka Wendy on jo nainen, ja hän palaa aina takaisin Ei-Minä-Minä-Maahan, jonka kohtalona ei ole koskaan kasvaa aikuiseksi...</w:t>
      </w:r>
    </w:p>
    <w:p>
      <w:r>
        <w:rPr>
          <w:b/>
        </w:rPr>
        <w:t xml:space="preserve">Tulos</w:t>
      </w:r>
    </w:p>
    <w:p>
      <w:r>
        <w:t xml:space="preserve">Mikä on Peter Panin miehistön nimi?</w:t>
      </w:r>
    </w:p>
    <w:p>
      <w:r>
        <w:rPr>
          <w:b/>
        </w:rPr>
        <w:t xml:space="preserve">Esimerkki 2.2179</w:t>
      </w:r>
    </w:p>
    <w:p>
      <w:r>
        <w:t xml:space="preserve">Elokuva sijoittuu vuoteen 2004, ja se kertoo kolmesta nuoresta kapitalisminvastaisesta aktivistista Berliinin keskustassa: Jule (Julia Jentsch), hänen poikaystävänsä Peter (Stipe Erceg) ja hänen paras ystävänsä Jan (Daniel BrÃ¼hl). Jule on tarjoilija, joka kamppailee maksaakseen 100 000 euron velkansa, jonka hän sai vuosi sitten, kun hän törmäsi varakkaan liikemiehen Hardenbergin (Burghart KlauÃner) Mercedes-Benz S-luokkaan. Kun hänet on häädetty vuokranmaksun laiminlyönnin vuoksi, hän muuttaa Peterin ja Janin luokse, jotka ovat usein ulkona koko yön. Peterin ollessa Barcelonassa Jan kertoo Joulelle, että hän ja Peter viettävät yönsä "valistamalla" yläluokan ihmisiä murtautumalla heidän koteihinsa, siirtämällä huonekaluja ja jättämällä lappuja, joissa lukee "die fetten Jahre sind vorbei" ("yltäkylläisyyden päivät ovat ohi") tai "Sie haben zu viel Geld" ("teillä on liikaa rahaa"). tämän kuultuaan Jule suostuttelee vastahakoisen Janin murtautumaan Hardenbergin kotiin Berliinin varakkaassa Zehlendorfin esikaupunkialueella, kun tämä on liikematkalla. Murron aikana hetken jännitys houkuttelee heidät suutelemaan, ennen kuin Jan jättää Julen yksin muutamaksi minuutiksi; hän ei halua tuhota ystävyyttään Peterin kanssa. Ulkona vaellellessaan Jule sytyttää vahingossa talon valonheittimet, ja he lähtevät nopeasti pois.Kun Peter palaa seuraavana päivänä, Jan ja Jule eivät kerro hänelle edellisillan toimistaan. Jule huomaa, että hänen matkapuhelimensa on kadonnut, ja hän ja Jan lähtevät myöhemmin samana iltana etsimään sitä talosta. Löydettyään sen Hardenberg astuu ovesta sisään ja kamppailee Julen kanssa, kun hän tunnistaa tämän. Kun Jan kuulee heidät, hän tulee alakertaan ja lyö Hardenbergin tajuttomaksi taskulampulla. Koska he eivät tiedä, mitä tehdä, he soittavat Peterille, joka tulee heidän avukseen. kolmikko ei osaa päättää, mitä tehdä Hardenbergin kanssa, ja vie hänet Julen sedän syrjäiseen, harvoin käytettyyn mökkiin Tirolin Itävallan Alpeilla lähellä Jenbachia, josta on näkymät Achenseelle. Kun he yrittävät päättää, miten suhtautua panttivankiinsa, he saavat tietää, että Hardenberg oli itse radikaali 1960-luvulla. Saksan sosialistisen ylioppilaskunnan johtajana hän oli Rudi Dutschken hyvä ystävä ennen kuin hän meni naimisiin, sai hyvän työpaikan ja hylkäsi aatteensa.Tarinan edetessä poliittinen ideologia ja hahmojen suhteet nousevat keskeisiksi kysymyksiksi. Peter ja Jan riitautuvat väliaikaisesti Janin kehittyvän romanssin vuoksi Julen kanssa, ja Hardenberg näyttää saavan takaisin osan entisestä itsestään. kolmikko päättää lopulta, että Hardenbergin kidnappaaminen oli väärin, ja vie hänet kotiinsa päästääkseen hänet vapaaksi. Kun he valmistautuvat lähtemään, Hardenberg antaa Julelle kirjeen, jossa hän antaa anteeksi velkansa ja lupaa olla ottamatta poliisia mukaan. Elokuva päättyy, kun Peter, Jan ja Jule nukkuvat samassa sängyssä, kun joukko raskaasti aseistettuja poliiseja (Spezialeinsatzkommando)[3] kokoontuu heidän asuntonsa ulkopuolelle ja koputtaa oveen. Jule herää kuullessaan koputuksen, ja poliisit tunkeutuvat väkisin lähes tyhjään asuntoon. Ilmeisesti Barcelonassa Jule avaa oven hotellisiivoojalle, joka haluaa siivota heidän huoneensa. Berliinin asunnosta poliisi löytää lapun: "Manche Menschen Ã¤ndern sich nie" ("jotkut ihmiset eivät koskaan muutu"). Alkuperäisessä saksankielisessä versiossa Edukatorit lähtevät Hardenbergin veneellä Välimerelle, oletettavasti häiritsemään saarten signaalimastoja, jotka toimittavat suurimman osan televisio-ohjelmista Länsi-Eurooppaan[huomautus 4].</w:t>
      </w:r>
    </w:p>
    <w:p>
      <w:r>
        <w:rPr>
          <w:b/>
        </w:rPr>
        <w:t xml:space="preserve">Tulos</w:t>
      </w:r>
    </w:p>
    <w:p>
      <w:r>
        <w:t xml:space="preserve">Mitä Jan ja Jule salaavat?</w:t>
      </w:r>
    </w:p>
    <w:p>
      <w:r>
        <w:rPr>
          <w:b/>
        </w:rPr>
        <w:t xml:space="preserve">Esimerkki 2.2180</w:t>
      </w:r>
    </w:p>
    <w:p>
      <w:r>
        <w:t xml:space="preserve">Jengi järjestää Spankyn kellarissa suuren musiikkirevueen ("6 Acts of Swell Actin", lukee kellarin oven yläpuolella olevassa kyltissä). Spanky, seremoniamestari, suostuttelee naapuruston lapset laulujen avulla tulemaan esitykseen, jossa esiintyvät minikuoro, maatilan tyttökolmikko, ryhmä luurangoiksi pukeutuneita lapsia sekä Alfalfa ja uusi tyttö nimeltä Cookie.Kulissien takana tapahtuu sekasortoa, kun Tattari on tekemisissä ilkikurisen pikku apinan kanssa ja Spanky on huolissaan tähtinäyttelijästään, Flory-Dory-tytöistä, joiden myöhästely pakottaa impresario-ehdokkaan vaihtamaan esiintyjiä. Kun esitys on loppunäytöksessä, eikä Flory-Dorytyttöjä näy, Spanky laittaa muut pojat pukeutumaan Flory-Dorytyttöjen asuihin. Koska hän osaa tyttöjen tanssin, Spanky ajattelee, että jengi voi vetää esityksen dragissa, jos kaikki vain tekevät niin kuin hän. Spankyn tietämättä Tattaria terrorisoinut apina on kuitenkin piiloutunut Spankyn puvun puseroon. Tanssin aikana apina vetää puvusta neulan ja alkaa puukottaa Spankya takapuoleen, ja muut pojat matkivat yleisön huvittuneisuudeksi hänen luonteensa ulkopuolisia kipuilujaan ja epämukavuuttaan. Spanky onnistuu vahingossa tärisyttämään mekkonsa lattialle, ja muut pojat seuraavat perässä pilaten esityksen, kun yleisö pauhaa naurusta.Cookie yrittää kaataa verhon, mutta onnistuu vain vangitsemaan pojat verhon eteen, jolloin he joutuvat ryömimään sen alle, kun Spanky päättää esityksen (verho peittää hänen korsettinsa, sukkanauhansa ja pitsisäärystimensä) ja lähettää lapsiyleisön kotiin.</w:t>
      </w:r>
    </w:p>
    <w:p>
      <w:r>
        <w:rPr>
          <w:b/>
        </w:rPr>
        <w:t xml:space="preserve">Tulos</w:t>
      </w:r>
    </w:p>
    <w:p>
      <w:r>
        <w:t xml:space="preserve">Kuka yrittää kaataa verhon?</w:t>
      </w:r>
    </w:p>
    <w:p>
      <w:r>
        <w:rPr>
          <w:b/>
        </w:rPr>
        <w:t xml:space="preserve">Esimerkki 2.2181</w:t>
      </w:r>
    </w:p>
    <w:p>
      <w:r>
        <w:t xml:space="preserve">Vangittuaan titaanit meren alle kreikkalaiset jumalat kokoontuvat Olympos-vuorelle, jossa Zeus ja hänen vaimonsa Hera saavat pojan nimeltä Herkules. Vaikka muut jumalat ovat iloisia, Zeuksen mustasukkainen veli Haades juonittelee Zeuksen syrjäyttämistä ja Olympos-vuoren hallintaa. Hades kääntyy kohtaloiden puoleen saadakseen apua ja saa tietää, että kahdeksantoista vuoden kuluttua planeettojen kohtaaminen antaa Hadekselle mahdollisuuden paikantaa ja vapauttaa titaanit valloittaakseen Olympoksen, mutta vain jos Herkules ei puutu asiaan. Hades lähettää kätyrinsä Pain ja Panic eliminoimaan Herkuleksen. He onnistuvat kidnappaamaan ja syöttämään hänelle kaavaa, joka tekee hänestä kuolevaisen, mutta eivät onnistu poistamaan hänen yli-inhimillistä voimaansa, ennen kuin Herkules löydetään ja maanviljelijät Amphitryon ja Alcmene adoptoivat hänet.Vuosia myöhemmin teini-ikäisestä Herkuleksesta tulee voimiensa vuoksi hylkiö, ja hän ihmettelee, mistä hän on tullut. Kun hänen kasvattivanhempansa paljastavat kaulakorun, joka heillä oli mukanaan, Hercules päättää käydä Zeuksen temppelissä etsimässä vastauksia. Temppelissä oleva Zeuksen patsas herää henkiin ja paljastaa Herculekselle kaiken ja kertoo, että hän voi saada takaisin jumaluutensa tulemalla "todelliseksi sankariksi". Zeus lähettää Herkuleksen ja hänen unohdetun lapsuudenkaverinsa Pegasoksen etsimään satiiri Filoktetesta, joka on tunnettu sankareiden kouluttajana. He tapaavat Philin, joka on vetäytynyt sankareiden kouluttamisesta lukuisten pettymysten vuoksi, mutta Herkules innostaa häntä seuraamaan unelmaansa ja kouluttamaan todellisen sankarin, jonka jumalat tunnustavat. Phil kouluttaa Herkuleksesta potentiaalisen sankarin, ja kun hän on vanhempi, he lentävät kohti Thebaa. Matkalla he tapaavat Megaran - lyhyesti Meg - sarkastisen neidon, jonka Herkules pelastaa kentauri Nessukselta. Kun Herkules, Phil ja Pegasos ovat lähteneet, Meg paljastuu kuitenkin Haadeksen kätyriksi, joka on myynyt sielunsa Haadekselle pelastaakseen uskottoman rakastajansa. Theebaan saapuessaan Herkules saa torjuakseen alistetut asukkaat, kunnes Meg kertoo, että kaksi poikaa on loukussa rotkossa. Hercules pelastaa heidät tietämättä, että he ovat valepuvussa olevat Pain ja Panic, jolloin Hades voi kutsua Hydran taistelemaan Herculesta vastaan. Herkules leikkaa jatkuvasti sen päitä irti, mutta niiden tilalle tulee lisää päitä, kunnes Herkules tappaa hirviön aiheuttamalla maanvyöryn. Herkules nähdään sankarina ja kuuluisuutena, mutta Zeus kertoo Herkulekselle, ettei hän ole vielä todellinen sankari. Masennukseen ajautunut Herkules kääntyy Megin puoleen, joka rakastuu häneen. Haades saa tietää tästä ja vallankaappauksen aattona tarjoaa sopimusta, jonka mukaan Herkules luopuu voimistaan kahdeksikymmenenneljäksi tunniksi sillä ehdolla, että Meg säilyy vahingoittumattomana. Hercules suostuu, menettää voimansa, ja hänen sydämensä särkyy, kun Hades paljastaa, että Meg työskentelee hänelle.Hades päästää irti titaanit, jotka kiipeävät Olympokselle ja vangitsevat jumalat, kun taas Kyklooppi menee Theebaan tappamaan Herculeksen. Phil innostaa Herculesta taistelemaan ja tappamaan kykloopin, mutta Meg murskautuu putoavaan pylvääseen pelastaen Herculeksen siltä, jolloin hän saa voimansa takaisin. Hercules ja Pegasus lentävät Olympokselle, jossa he vapauttavat jumalat ja laukaisevat Titaanit avaruuteen, jossa ne räjähtävät, vaikka Meg kuolee ennen kuin hän palaa hänen luokseen. Koska Megin sielu on nyt Haadeksen omaisuutta, Herkules murtautuu Tuonelaan, jossa hän neuvottelee Haadeksen kanssa Megin vapauttamisesta Styxistä vastineeksi omasta hengestään. Hänen halukkuutensa uhrata henkensä palauttaa hänen jumaluutensa ja kuolemattomuutensa ennen kuin elämää vievä joki ehtii tappaa hänet; hän pelastaa Megin ja työntää Haadeksen Styxiin. Elvytettyään Megin, hänet ja Herkules kutsutaan Olympokselle, jossa Zeus ja Hera toivottavat poikansa tervetulleeksi kotiin. Hercules päättää kuitenkin jäädä Megin kanssa Maahan kuolemattomuuden vuoksi. Hercules palaa Theebaan, jossa häntä ylistetään todellisena sankarina, ja Zeus luo Herculeksen kuvan tähtiin hänen sankaruutensa kunniaksi.</w:t>
      </w:r>
    </w:p>
    <w:p>
      <w:r>
        <w:rPr>
          <w:b/>
        </w:rPr>
        <w:t xml:space="preserve">Tulos</w:t>
      </w:r>
    </w:p>
    <w:p>
      <w:r>
        <w:t xml:space="preserve">Kenelle Meg työskenteli salaa?</w:t>
      </w:r>
    </w:p>
    <w:p>
      <w:r>
        <w:rPr>
          <w:b/>
        </w:rPr>
        <w:t xml:space="preserve">Esimerkki 2.2182</w:t>
      </w:r>
    </w:p>
    <w:p>
      <w:r>
        <w:t xml:space="preserve">John Grant on keskiluokkainen opettaja suurkaupungista. Hän on tyytymätön hallituksen kanssa solmimansa rahoitussitoumuksen rasittaviin ehtoihin, jotka hän on allekirjoittanut vastineeksi korkea-asteen koulutuksen saamisesta. Velkakirja on pakottanut hänet ottamaan vastaan viran Tiboondan pikkuruiseen kouluun, joka on syrjäinen pikkukaupunki Australian kuivalla takamaalla. Joululoma alkaa, ja Grant aikoo lähteä Sydneyhyn tapaamaan tyttöystäväänsä, mutta ensin hänen on matkustettava junalla läheiseen Bundanyabban kaivoskaupunkiin (joka tunnetaan nimellä âThe Yabbaâ) ehtiäkseen Sydneyhyn menevälle lennolle. "The Yabba"-kaupungissa Grant kohtaa useita hämmentäviä asukkaita, kuten poliisi Jock Crawfordin, joka rohkaisee Grantin juomaan toistuvasti lasillisia olutta ennen kuin hän esittelee hänelle paikallisen pakkomielteen, joka liittyy uhkapeliin, joka on "two-up". Grant toivoo voittavansa tarpeeksi rahaa maksaakseen velkakirjansa pois ja paetakseen "orjuuttaan" takamaiden opettajana, ja aluksi hän pelaa voittoputkea, mutta sitten hän menettää kaikki rahansa. Koska Grant ei voi nyt lähteä "The Yabbasta", hän huomaa olevansa riippuvainen kiusaavien tuntemattomien hyväntekeväisyydestä ja joutuu samalla kaupungin asukkaiden karkeaan ja kovaa juovaan elämäntyyliin.Grant lähtee vastentahtoisesti ryyppäämään erään Tim Hynes -nimisen asukkaan (Al Thomas) kanssa ja menee Timin taloon. Siellä hän tapaa Timin tyttären Janetten. Kun hän ja Janette keskustelevat, useat miehet, jotka ovat kokoontuneet taloon ryyppäämään, kyseenalaistavat Grantin maskuliinisuuden ja kysyvät: Mikä häntä vaivaa? Hän puhuu mieluummin naiselle kuin juo olutta.â Janette yrittää sitten aloittaa kiusallisen seksuaalisen kohtauksen Grantin kanssa, joka oksentaa. Grant löytää eräänlaisen turvapaikan, kun hän majoittuu "Doc" Tydoniksi kutsutun alkoholisoituneen lääkärin hökkeliin. Doc kertoo hänelle, että hän ja monet muut ovat harrastaneet seksiä Janetten kanssa. Hän myös antaa Grantille lääkintäpakkauksestaan pillereitä, jotka muka parantavat Grantin krapulan. myöhemmin humalainen Grant osallistuu raakalaismaiseen kengurujahtiin Docin ja Docin ystävien Dickin ja Joen kanssa. Metsästys huipentuu siihen, että Grant puukottaa haavoittuneen kengurun kuoliaaksi, minkä jälkeen Dick ja Joe tappelevat turhaan humalassa ja vandalisoivat puskapubin. Yön päätteeksi Grant palaa Docin majalle, jossa Doc ilmeisesti aloittaa homoseksuaalisen kohtaamisen heidän välillään.[5] Torjuva Grant lähtee seuraavana aamuna ja kävelee aavikon halki. Hän yrittää liftata Sydneyhin, mutta nousee vahingossa rekan kyytiin, joka vie hänet suoraan takaisin "The Yabbaan". Hän harkitsee Docin ampumista, mutta yrittää sen sijaan itsemurhaa. Grant toipuu sairaalassa itsemurhayrityksestään, ja tohtori saattaa hänet Yabban rautatieasemalle. Hän palaa Tiboondaan uutta kouluvuotta varten.</w:t>
      </w:r>
    </w:p>
    <w:p>
      <w:r>
        <w:rPr>
          <w:b/>
        </w:rPr>
        <w:t xml:space="preserve">Tulos</w:t>
      </w:r>
    </w:p>
    <w:p>
      <w:r>
        <w:t xml:space="preserve">Minne Grant yrittää liftata?</w:t>
      </w:r>
    </w:p>
    <w:p>
      <w:r>
        <w:rPr>
          <w:b/>
        </w:rPr>
        <w:t xml:space="preserve">Esimerkki 2.2183</w:t>
      </w:r>
    </w:p>
    <w:p>
      <w:r>
        <w:t xml:space="preserve">1990-luvun LA:n poliisi Mike Church otti vastaan muistinmenetyksestä kärsivän mykän asiakkaan Gracen tapauksen; Grace näki painajaisia Margaret Strauss -nimisen pianistin murhasta, jonka hänen maailmankuulu säveltäjä/kapellimestari-miehensä Roman Strauss teki 1940-luvun lopulla; Margaret oli epäillyt, että Romanin taloudenhoitaja Inga ja hänen häiriintynyt, änkyttävä poikansa Frankie varastivat hänen miehensä tavaroita; Roman teloitettiin valheellisesti sähkötuolilla vaimonsa Margaretin murhasta, jonka Frankie todellisuudessa puukotti ja murhasi saksilla, koska hänen äitinsä oli rakastunut Romaniin; nykypäivän tarinassa Mike otti yhteyttä hypnotisoijaan ja antiikkikauppias Franklyn Madsoniin, joka uskoi, että Grace oli kärsinyt traumasta menneessä elämässään; regressiivisen hypnoosin aikana paljastui, että menneisyyden Romanin ja Margaretin tarinat ja nykypäivän Miken ja Gracen tarinat olivat huomattavan samankaltaisia ja rinnakkaisia; selvisi, että Mike oli murhatun pianistivaimon Margaretin reinkarnaatio; ja muistinmenetyksestä kärsivä Grace oli teloitetun säveltäjän Roman Straussin reinkarnaatio; hypnotisoija (40-luvun murhaaja) kuoli, kun hänet oli puukotettu "Gracen" tekemään suureen saksiveistokseen, ja Mike piteli kumppaniaan "Gracea".</w:t>
      </w:r>
    </w:p>
    <w:p>
      <w:r>
        <w:rPr>
          <w:b/>
        </w:rPr>
        <w:t xml:space="preserve">Tulos</w:t>
      </w:r>
    </w:p>
    <w:p>
      <w:r>
        <w:t xml:space="preserve">Kuka on nähnyt painajaisia?</w:t>
      </w:r>
    </w:p>
    <w:p>
      <w:r>
        <w:rPr>
          <w:b/>
        </w:rPr>
        <w:t xml:space="preserve">Esimerkki 2.2184</w:t>
      </w:r>
    </w:p>
    <w:p>
      <w:r>
        <w:t xml:space="preserve">Pieni sulttaani on varastoinut valtavat rikkautensa aavikolla sijaitsevaan luolaan. Sulttaani antaa palvelijansa Hassanin tehtäväksi vartioida aarretta. Kun sulttaani lähtee matkaan, Vemmelsääri päätyy tunneliin luolaan. Hassan yrittää lausua taikasanoja luolan oven avaamiseksi, mutta on neuvoton.Sisällä ötökkä nousee pintaan ja luulee, että hän ja Nalle Ankka ovat saapuneet Pismo Beachille. Daffy ilmestyy pintaan ja on aluksi ärsyyntynyt, mutta sitten hän näkee sulttaanin aarteen. Ahneena Daffy poimii kaiken mahdollisen ja yrittää lähteä ulos, mutta törmää Hassaniin, joka on vihdoin muistanut taikasanat ("Sesam auki"). Daffy ryntää takaisin Bugsin luo, joka esittää henkeä ("vaaleanruskea jänis"). Teeskennellessään toteuttavansa Hassanille toiveen, että sulttaanin aarre olisi hänen, he onnistuvat harhauttamaan suuren vartijan tarpeeksi pitkäksi aikaa päästäkseen ulos luolasta. Daffyn ahneus saa kuitenkin yliotteen, ja hän palaa takaisin luolaan karatakseen valtavan timantin kanssa, Hassan lähellä perässään. Bugs huijaa palvelijaa teeskentelemällä huijaria ja panee Hassanin kiipeämään köyden avulla pilvipenkkiin yläpuolella. Näin Hassan pääsee eroon Hassanista, ja Daffy palaa iloisena luolaan keräämään saamaansa saalista.Kun Daffy on kerännyt kaikki aarteet, hän löytää lampun. Hän kiillottaa sen ja vapauttaa oikean hengen. Daffy luulee kuitenkin, että kyseessä on taas temppu, ja suututtaa henki yrittämällä tunkea hänet takaisin lamppuun. Kun Bugs juoksee karkuun, Daffy pilkkaa hengen uhkailua seurauksista.Vähän myöhemmin Bugs onnistuu pääsemään Pismo Beachille, jossa hän yrittää avata simpukan. Kun hän saa sen auki, hän löytää sisältä helmen. Mutta juuri kun hän mainitsee tämän, Daffy ponnahtaa esiin läheisestä kolosta, tosin hiiren kokoiseksi kutistuneena. Ahneena se tarttuu helmeen ja vaatii sitä itselleen, mikä ärsyttää Bugia.</w:t>
      </w:r>
    </w:p>
    <w:p>
      <w:r>
        <w:rPr>
          <w:b/>
        </w:rPr>
        <w:t xml:space="preserve">Tulos</w:t>
      </w:r>
    </w:p>
    <w:p>
      <w:r>
        <w:t xml:space="preserve">Kuka suututtaa oikean hengen?</w:t>
      </w:r>
    </w:p>
    <w:p>
      <w:r>
        <w:rPr>
          <w:b/>
        </w:rPr>
        <w:t xml:space="preserve">Esimerkki 2.2185</w:t>
      </w:r>
    </w:p>
    <w:p>
      <w:r>
        <w:t xml:space="preserve">Tony "le Stéphanois" on istunut viisi vuotta jalokiviryöstöstä ja on nyt kadulla ja onneton. Hänen ystävänsä Jo lähestyy Tonya toisesta jalokiviryöstöstä, jossa he ja Mario leikkaisivat vaivihkaa pariisilaisen jalokivikaupan näyteikkunan lasin ja nappaisivat jalokiviä. Tony päättää olla osallistumatta. Tony saa tietää, että hänen vanha tyttöystävänsä Mado on nyt liittoutunut Pierre Grutterin kanssa. Löydettyään Madon Grutterin yökerhosta Tony kutsuu Madon takaisin ränsistyneeseen asuntoonsa. Mado on ollut hyvin hoidossa, ja Tony pieksee hänet raa'asti, koska hän on niin syvällä Grutterin kanssa. Tony muuttaa mieltään ryöstöstä; hän suostuu nyt sillä ehdolla, että he ryöstävät jalokivikaapin, eivät ikkunaa. Italialainen Mario ehdottaa, että he palkkaavat maanmiehensä Césarin, kassakaapinmurtajan. Nelikko muodostaa tiimin ja suunnittelee keinon kiertää koruliikkeen nerokas hälytysjärjestelmä. ryhmä päättää porata liikkeen katon läpi yläkerran asunnosta, joka on tyhjillään sunnuntai-iltana, joka jatkuu maanantaiaamuun ennen kuin korukauppias palaa. Jännittävä murtautuminen on suoritettu, ja rikolliset näyttävät voittaneen. Muiden tietämättä César on pannut taskuun timanttisormuksen lahjaksi rakastajattarelleen Vivianelle, Grutterin klubin laulajattarelle. Neljä miestä sopivat saaliin välittämisestä lontoolaisen yhteyshenkilön kanssa. Sillä välin Grutter on nähnyt Madon ja hänen vammansa; Mado katkaisee heidän suhteensa. Tästä Grutter päättelee, että Tony on Madon päätöksen taustalla; hän antaa sitten huumeita heroiiniriippuvaiselle veljelleen ja kehottaa tätä murhaamaan Tonyn. Grutter näkee Cesarin Vivianelle antaman timantin ja tajuaa, että César ja Tony ovat vastuussa jalokivivarkaudesta. Grutter pakottaa Césarin tunnustamaan. Koston ja rahan perässä Grutterin jengi murhaa raa'asti Marion ja hänen vaimonsa Idan. Tony saa takaisin Marion osuuden jalokivistä ja maksaa hänelle loistavat hautajaiset. Tony lähtee etsimään Grutteria ja löytää vangitun Césarin, joka tunnustaa ilmiantaneensa hänet Grutterille. Sillä välin Grutterin roistot ovat kidnapanneet Jo:n viisivuotiaan Tonio-pojan ja vaativat Tonya luovuttamaan ryöstösaaliin tai Tonio tapetaan. Lontoon aituri saapuu rahojen kanssa, mikä tuntuu nyt turhalta Jo:lle, jota vaimonsa kanssa piinaa huoli heidän pojastaan. Poikaa etsiessään Tony jäljittää hänet Grutterin maalaistalolle ja tappaa Grutterin veljekset Rémin ja Louisin pelastaakseen hänet. Matkalla takaisin Pariisiin Tony saa kuulla, että Jo on murtunut paineen alla ja vienyt rahat Grutterin taloon. Grutter tappaa Jo:n, minkä jälkeen Tony, joka haavoittuu kuolettavasti, tappaa hänet. Runsaasti verta vuotava Tony ajaa maanisesti takaisin Pariisiin ja vie Tonion turvallisesti kotiin. Tony kuolee autossaan, kun poliisi ja sivulliset lähestyvät häntä ja hänen jäljellä olevaa ryöstösaalista.</w:t>
      </w:r>
    </w:p>
    <w:p>
      <w:r>
        <w:rPr>
          <w:b/>
        </w:rPr>
        <w:t xml:space="preserve">Tulos</w:t>
      </w:r>
    </w:p>
    <w:p>
      <w:r>
        <w:t xml:space="preserve">Missä Tony näkee Madon?</w:t>
      </w:r>
    </w:p>
    <w:p>
      <w:r>
        <w:rPr>
          <w:b/>
        </w:rPr>
        <w:t xml:space="preserve">Esimerkki 2.2186</w:t>
      </w:r>
    </w:p>
    <w:p>
      <w:r>
        <w:t xml:space="preserve">Caramel pyörii viiden libanonilaisen naisen risteävien elämänvaiheiden ympärillä. Layale (Nadine Labaki) työskentelee kauneussalongissa Beirutissa yhdessä kahden muun naisen, Nisrinen (Yasmine Al Masri) ja Riman (Joanna Moukarzel) kanssa. Jokaisella heistä on oma ongelmansa: Layale on jumissa umpikujassa naimisissa olevan miehen kanssa, Nisrine ei ole enää neitsyt, mutta on menossa naimisiin, eikä hänen konservatiivisessa perheessään hyväksytä avioliittoa edeltävää seksiä, Rima tuntee vetoa naisiin, ja Jamale (GisÃ¨le Aouad), vakioasiakas ja wannabe-näyttelijätär, on huolissaan vanhenemisesta; Rose (Sihame Haddad), räätäli, jolla on liike salongin vieressä, on vanha nainen, joka on omistanut elämänsä henkisesti epätasapainoisen isosiskonsa Lilin (Aziza Semaan) hoitamiselle, mutta on löytänyt ensirakkautensa. Elokuva ei viittaa mihinkään Libanonia vaivanneisiin poliittisiin ongelmiin tai viimeaikaisiin sotiin. Pikemminkin Labakin tarina maalailee arkisia ihmisiä, joilla on arkisia ongelmia.</w:t>
      </w:r>
    </w:p>
    <w:p>
      <w:r>
        <w:rPr>
          <w:b/>
        </w:rPr>
        <w:t xml:space="preserve">Tulos</w:t>
      </w:r>
    </w:p>
    <w:p>
      <w:r>
        <w:t xml:space="preserve">Layale, Nisrine ja Rima työskentelevät kauneushoitolassa missä kaupungissa?</w:t>
      </w:r>
    </w:p>
    <w:p>
      <w:r>
        <w:rPr>
          <w:b/>
        </w:rPr>
        <w:t xml:space="preserve">Esimerkki 2.2187</w:t>
      </w:r>
    </w:p>
    <w:p>
      <w:r>
        <w:t xml:space="preserve">Larry Coe on arkkitehti Los Angelesissa, naimisissa ja kahden lapsen äiti. Hänellä on erittäin älykäs vaimo, Eve. Hän on kunnianhimoinen, mutta hän haluaa tehdä mielikuvituksellisempaa työtä kuin ne liikerakennukset, joita hän on suunnitellut. Hän tapaa kirjailija Roger Altarin keskustellakseen talon rakentamisesta, josta tulee "kokeilu" ja jotain, mitä Coe haluaa tehdä enemmän, jotain omaperäistä." Maggie Gault on yksi hänen naapureistaan, jonka poika on hänen ystävänsä. Hän kertoo Larrylle nähneensä joitakin hänen aiempia talojaan ja on sitä mieltä, että epäsovinnaisemmat talot ovat parhaita. Tätä rohkaisua Larry kaipaa vaimoltaan, mutta ei ole saanut. sekä Larry että Maggie kasvavat tyytymättömiksi avioliittoonsa. Larryn vaimo on liian kovapäinen ja käytännöllinen, ja Maggien miestä ei kiinnosta seksi hänen kanssaan. Niinpä he aloittavat suhteen, johon kuuluu tapaaminen salaa. Molemmat tietävät, että heidän tekonsa on väärin, ja he ovat omistautuneita lapsilleen.Felix Anders on naapuri, joka nuuskii ja saa tietää heidän suhteestaan. Hänen irstailunsa ja vihjailunsa saavat Larryn tajuamaan, millaisia riskejä hän ottaa. Hän kertoo Maggielle, että heidän ei pitäisi nähdä toisiaan vähään aikaan. Felix yrittää sillä välin iskeä Larryn vaimoa. Felix on tavallaan Larryn ja Maggien suhteen mauttomuuden ruumiillistuma.Felixin melkein raiskattua hänet Eve viisastuu ja tajuaa, että Larry on ollut uskoton. Hän ottaa miehen vastaan. He sopivat pysyvänsä yhdessä ja muuttavansa Havaijille, jossa Larrylle on tarjottu työtä kaupungin suunnittelijana.alttarin talo on valmis mutta yhä tyhjä. Maggie ajaa paikalle katsomaan sitä. Larry ilmestyy paikalle ja he puhuvat siitä, etteivät he voi koskaan olla yhdessä. Larry toivoo, että hän ja Maggie voisivat asua talossa, ja jos he asuisivat, hän kaivaisi talon ympärille vallihaudan eikä lähtisi sieltä koskaan pois. Maggie sanoo rakastavansa häntä.Talon urakoitsija ilmestyy paikalle ja luulee Maggiea Larryn vaimoksi. Molemmat nauttivat hetken hänen huomautuksensa ironiasta, ja Maggie ajaa pois.</w:t>
      </w:r>
    </w:p>
    <w:p>
      <w:r>
        <w:rPr>
          <w:b/>
        </w:rPr>
        <w:t xml:space="preserve">Tulos</w:t>
      </w:r>
    </w:p>
    <w:p>
      <w:r>
        <w:t xml:space="preserve">Kenelle Felix esittää vihjailuja paljastamastaan suhteesta?</w:t>
      </w:r>
    </w:p>
    <w:p>
      <w:r>
        <w:rPr>
          <w:b/>
        </w:rPr>
        <w:t xml:space="preserve">Esimerkki 2.2188</w:t>
      </w:r>
    </w:p>
    <w:p>
      <w:r>
        <w:t xml:space="preserve">Bob Ho (Jackie Chan) on CIA:n salainen agentti, joka päättää jäädä eläkkeelle suoritettuaan viimeisen tehtävänsä eli vangittuaan Anton Poldarkin (MagnÃºs Scheving) kaltereiden taakse ja mennä naimisiin Gillianin (Amber Valletta) kanssa, jolla on kolme lasta edellisistä suhteista. Bob ja Gillian alkavat seurustella, mutta Bobin mielestä hänen pitäisi kertoa Gillianille työstään. Gillian lähtee yllättäen tapaamaan isäänsä sairaalaan ja jättää Bobin huolehtimaan tytärpuolestaan Farrenista ja tämän kahdesta lapsesta, Ianista ja Norasta (Madeline Carroll, Will Shadley ja Alina Foley). Bob vie lapset ostamaan vaatteita halloweenia varten. Ongelmat alkavat, kun Ian lataa vahingossa Bobin tietokoneelle huippusalaista kaavaa koskevan tiedoston, josta Bob ei tiedä. Tämän jälkeen Bob saa pian kuulla kumppaniltaan Colton Jamesilta (Billy Ray Cyrus), että Poldark on karannut vankilasta ja että Bobin työskentelevässä virastossa epäillään olevan myyrä. Poldark saa selville, että Bob on ladannut tiedoston, ja hänen väkensä lähtee hänen kotiinsa hakemaan tiedostoa, mutta Bob voittaa heidät.Bob pyytää Coltonia auttamaan häntä, mutta hän ei ole varma, voiko hän luottaa Coltoniin. Bob ja hänen lapsensa aterioivat kiinalaisessa ravintolassa, kun Poldarkin teini-ikäinen kätyri Larry (Lucas Till) yrittää puukottaa Bobia kokkiveitsellä, mutta hänet tyrmätään. Lisäksi Bob saa tietää, että hänen pomonsa Glaze (George Lopez) työskentelee itse asiassa Poldarkin ja venäläisten hyväksi ja on näin ollen CIA:n myyrä, kun hän uhkaa Bobia aseella pakottaakseen tämän luovuttamaan Ianin iPodiin tallennetun tiedoston, mutta hänet tyrmätään. Ja mikä pahempaa, tilanne mutkistuu entisestään, kun Gillian saa tietää totuuden Bobista, että hän on vakooja, ja jättää hänet... Bob suuntaa entiseen terästehtaaseen kohtaamaan ja kukistamaan terroristit, mutta sitten hän huomaa, että Ian (joka haluaa seurata hänen jalanjälkiään) ja Farren ovat karanneet kotoa seuratakseen häntä, ja he kaikki joutuvat vangiksi ja ovat joutumassa kidutettaviksi, kun Bob pakenee, taistelee ja kukistaa osan terroristeista tyrmäämällä heidät. He menevät Gillianin taloon, jonne terroristit saapuvat muutamaa minuuttia myöhemmin ja alkavat taistella Bobia vastaan yrittäen tappaa hänet ja saada tiedoston sisältävän iPodin (sen jälkeen kun Ian oli erehdyksessä sanonut ladanneensa tiedoston), tuhoten samalla joitakin laitteita ja huonekaluja. Lapset käyttävät myös Bobin salaisia aseita voittaakseen osan terroristeista. Pian sen jälkeen, kun Colton ja hänen tiiminsä pidättävät terroristit, Bob tajuaa, että Colton ei olekaan myyrä. Gillian torjuu Bobin aluksi, mutta pian hän tajuaa, että Bob on hyvä mies, koska hän suojelee heitä terroristeilta Noran sanottua: "Haluan Bobin isäksi", ja Farren ja Ian tunnustavat, että Bob teki kaiken vain suojellakseen heitä. Joskus tämän kaiken jälkeen Bob ja Gillian menevät naimisiin. Häissä Bob kertoo Gillianille, ettei hänen nimensä olekaan Bob, mutta Gillian nauraa ja sanoo, että se on ok, ja heidät julistetaan mieheksi ja vaimoksi.</w:t>
      </w:r>
    </w:p>
    <w:p>
      <w:r>
        <w:rPr>
          <w:b/>
        </w:rPr>
        <w:t xml:space="preserve">Tulos</w:t>
      </w:r>
    </w:p>
    <w:p>
      <w:r>
        <w:t xml:space="preserve">Minne Bob meni kohtaamaan ja kukistamaan terroristit?</w:t>
      </w:r>
    </w:p>
    <w:p>
      <w:r>
        <w:rPr>
          <w:b/>
        </w:rPr>
        <w:t xml:space="preserve">Esimerkki 2.2189</w:t>
      </w:r>
    </w:p>
    <w:p>
      <w:r>
        <w:t xml:space="preserve">Apinoiden planeetan tapahtumien jälkeen ajasta siirtynyt astronautti Taylor (Charlton Heston) ja mykkä Nova (Linda Harrison) ratsastavat hevosen selässä läpi Kielletyn vyöhykkeen aavikon. Ilman varoitusta maasta ammutaan tulta ja syviä kuiluja aukeaa. Oudosta ilmiöstä hämmentyneenä Taylor tutkii jyrkänteen seinämää ja katoaa Novan silmien edestä. toisaalla Kielletyllä vyöhykkeellä toinen avaruusalus on tehnyt pakkolaskun, kun se on lähetetty etsimään Tayloria ja hänen miehistöään. Taylorin aluksen tavoin se on matkustanut Maan kaukaiseen tulevaisuuteen. Eloonjäänyt astronautti Brent (James Franciscus) uskoo kuitenkin matkustaneensa toiselle planeetalle. Hän kohtaa Novan ja huomaa, että hänellä on Taylorin tunnisteet. Toivoen, että Taylor on yhä elossa, hän ratsastaa tämän kanssa Ape Cityyn, jossa hän järkyttyneenä löytää apinoiden sivilisaation. Hän huomaa gorillakenraali Ursusin (James Gregory) johtavan kokoontumista, jossa vaaditaan apinoita valloittamaan Kielletty alue ja käyttämään sitä mahdollisena ravinnonlähteenä, vastoin oranki tohtori Zaiuksen (Maurice Evans) vastustusta. Gorillasotilas haavoittaa Brentiä, ja Nova vie hänet simpanssien Corneliuksen (David Watson) ja Ziran (Kim Hunter) kotiin, jotka hoitavat hänen haavansa ja kertovat hänelle ajastaan Taylorin kanssa. Ihmiset piiloutuvat, kun tohtori Zaius saapuu paikalle ja ilmoittaa, että hän lähtee Ursuksen mukaan Kielletyn vyöhykkeen valloitukseen. yrittäessään paeta kaupungista gorillat ottavat Brentin ja Novan kiinni. Ursus määrää, että heitä käytetään maalitauluharjoituksiin, mutta Zira auttaa heitä pakenemaan. He piiloutuvat luolaan, jonka Brent huomaa pian olevan New Yorkin metron Queensboro Plaza -aseman rauniot, jolloin hän tajuaa matkustaneensa ajassa Maan postapokalyptiseen tulevaisuuteen. Seurattuaan huminaa syvemmälle maanalaisiin tunneleihin Brent alkaa kuulla ääniä, jotka käskevät häntä tappamaan Novan. Kun hän astuu sisään Pyhän Patrickin katedraalin jäänteisiin, hän löytää telepaattisia ihmisiä, jotka palvovat ikivanhaa ydinpommia.Brent ja Nova vangitaan ja heitä kuulustellaan telepaattisesti, ja Brent paljastaa, että apinat ovat marssimassa Kielletylle vyöhykkeelle. Telepaatit yrittävät torjua apinoita heijastamalla illuusioita tulesta ja muista kauhuista, kuten he olivat tehneet Taylorille ja Novalle. Tohtori Zaius näkee kuitenkin illuusioiden läpi ja johtaa apina-armeijan raunioituneeseen kaupunkiin. Kun apinat lähestyvät, telepaatit aikovat räjäyttää "jumalallisen pomminsa" viimeisenä keinona. He järjestävät uskonnollisen seremonian, jonka huipentumana he riisuvat naamionsa ja paljastavat olevansa itse asiassa yhä älykkäitä ihmisiä, jotka polveutuvat ydinsodista selviytyneistä. Ydinlaskeuma on mutatoinut heidät poistamalla kerroksia heidän ihostaan, mutta lisännyt huomattavasti heidän psyykkisiä kykyjään.Brent erotetaan Novasta ja viedään selliin, josta hän löytää Taylorin. Mutantti Ongaro (Don Pedro Colley) käyttää telepaattisia voimiaan pakottaakseen Brentin ja Taylorin taistelemaan toisiaan vastaan kuolemaan asti. Nova pakenee vartijaansa ja juoksee selliin huutaen ensimmäisen sanansa: "Taylor!". Tämä katkaisee Ongaron keskittymisen ja vapauttaa Brentin ja Taylorin hänen hallinnastaan. Sitten he valtaavat ja tappavat hänet. Brent kuvailee pommia, jota mutantit palvovat, ja Taylor tunnistaa sen "tuomiopäivän pommiksi", joka kykenee tuhoamaan koko planeetan ja jonka koteloon on merkitty kreikkalaiset kirjaimet Alpha ja Omega. apinat tunkeutuvat maanalaiseen kaupunkiin, tappavat Novan ja suuntaavat katedraaliin. Ne kohtaavat MÃ©ndezin (Paul Richards), joka nostaa pommin aktivointiasentoon ennen kuin hänet ammutaan. Brent ja Taylor yrittävät estää Ursusta laukaisemasta asetta vahingossa, mutta Tayloria ammutaan. Brent onnistuu tappamaan Ursuksen ennen kuin gorillat ampuvat hänet kuoliaaksi. Kuolemaan asti haavoittunut Taylor anoo tohtori Zaiusilta apua, mutta Zaius kieltäytyy sanomalla, että ihminen kykenee vain tuhoon. Viimeisellä hetkellä Taylor painaa kätensä aktivointikytkimelle ja laukaisee pommin. Kun kohtaus valkenee, loppukuvaus sanoo: "Yhdessä maailmankaikkeuden lukemattomista miljardeista galakseista sijaitsee keskikokoinen tähti, ja yksi sen satelliiteista, vihreä ja merkityksetön planeetta, on nyt kuollut."</w:t>
      </w:r>
    </w:p>
    <w:p>
      <w:r>
        <w:rPr>
          <w:b/>
        </w:rPr>
        <w:t xml:space="preserve">Tulos</w:t>
      </w:r>
    </w:p>
    <w:p>
      <w:r>
        <w:t xml:space="preserve">Mikä on telepaattien viimeinen keino?</w:t>
      </w:r>
    </w:p>
    <w:p>
      <w:r>
        <w:rPr>
          <w:b/>
        </w:rPr>
        <w:t xml:space="preserve">Esimerkki 2.2190</w:t>
      </w:r>
    </w:p>
    <w:p>
      <w:r>
        <w:t xml:space="preserve">Poliisi Jessica Shepard (Ashley Judd) on juuri siirretty murharyhmään ja ylennetty rikoskomisarioksi. Hänen ensimmäinen suuri juttunsa on murhatutkimus, joka koskee miestä, jonka kanssa hän on seurustellut. Seuraavana päivänä toinen mies ilmestyy kuolleena, ja hänen kädessään on sama savukkeenpolttama jälki, ja hänkin oli seurustellut Jessican kanssa. Poliisi etsii nyt sarjamurhaajaa, jolla on taipumusta tappaa miehiä, joita Jessica on seurustellut. Jessica alkaa nähdä unia menneisyydestään, ja hän avaa laatikon, joka kuului hänen isälleen. Jessican isä oli poliisi, joka tuli hulluksi ja tappoi vaimonsa ja tämän rakastajat ja sitten itsensä. Hänen työparinsa ja myöhempi poliisipäällikkö John (Samuel L. Jackson) kasvatti Jessican ja opetti hänelle kaiken poliisityöstä. Kun tapahtuu kolmas murha, hänen parinsa Mike Delmarco (Andy Garcia) alkaa vahtia ja suojella Jessicaa. Jessica joutuu vankilaan, kun neljäs uhri päätyy hänen sänkyynsä. Hän ei muista mitään murhista, sillä hän pyörtyy ennen jokaista murhaa. Murhaaja paljastuu lopulta Johniksi.</w:t>
      </w:r>
    </w:p>
    <w:p>
      <w:r>
        <w:rPr>
          <w:b/>
        </w:rPr>
        <w:t xml:space="preserve">Tulos</w:t>
      </w:r>
    </w:p>
    <w:p>
      <w:r>
        <w:t xml:space="preserve">Mihin tehtävään Jessica Shepard on ylennetty?</w:t>
      </w:r>
    </w:p>
    <w:p>
      <w:r>
        <w:rPr>
          <w:b/>
        </w:rPr>
        <w:t xml:space="preserve">Esimerkki 2.2191</w:t>
      </w:r>
    </w:p>
    <w:p>
      <w:r>
        <w:t xml:space="preserve">Nancy Drew (Emma Roberts) ja hänen isänsä Carson (Tate Donovan) muuttavat muutamaksi kuukaudeksi pois River Heightsista ja vuokraavat talon Los Angelesista, koska siellä asuu murhattu elokuvatähti Dehlia Draycott. Mysteeristä huolimatta Nancyn isä on kieltänyt häntä jatkamasta salapoliisityötä ja rohkaisee häntä keskittymään lukioon ja olemaan normaali. Nancy kamppailee sopeutuakseen uuteen kouluunsa ja ystävystyy vain Corky-nimisen pojan (Josh Flitter) kanssa, ja tajuaa, että salapoliisityö on ainoa paikka, johon hän sopii, minkä vuoksi hän päättää ratkaista Draycottin mysteerin. Hän jäljittää Draycottin katoamisen siihen, että hän oli saanut lapsen ja antanut sen adoptoitavaksi yksityisyyden suojassa, ja saa tietää, että eräs "Jane Brighton" (Rachael Leigh Cook) on Draycottin ainoa testamentin saaja, joka on sittemmin kadonnut. Nancy saa uhkaavan puhelinsoiton, jossa häntä kehotetaan luopumaan jutusta, ja hän ottaa yhteyttä isänsä liikekumppaniin, Draycottin kuolinpesän lakimieheen Dashiel Biedermeyeriin (Barry Bostwick), jotta tämä auttaisi häntä jutun selvittämisessä.Samaan aikaan Nancyn isä lahjoittaa hänelle ennenaikaisena syntymäpäivälahjaksi sinisen Roadsterin, jonka hän jätti kotiinsa River Heightsiin, ja sen rinnalle saapuu myös Nancyn poikaystävä Ned (Max Thieriot), joka ymmärtää hänen sinnikkyyttään salapoliisityössä, ja huomaa auttavansa Nancya Dancyn mysteerin selvittämisessä. Corky tulee mustasukkaiseksi Nancyn ja Nedin läheisestä suhteesta ja yrittää parhaansa mukaan saada Nancyn huomion. Kolmikko viettää lukuisia tunteja yhdessä ja löytää myös maanalaisen käytävän naapurin kellariin, jonka on vuokrannut Leshing (Marshall Bell), Draycottin kartanon talonmies.Eräänä iltapäivänä Nancyn ovelle saapuu itkuinen Jane ja ilmoittaa, että hänen tyttärensä on viety häneltä. Hän tietää, ettei mikään syytöksistä väärinkäytöksistä ole totta, ja paljastaa, että Nancyn ensimmäisen vierailun jälkeen hänen ovelleen ilmestyi mies uhkaamaan häntä. Nancy vaatii isäänsä ottamaan Janen tapauksen käsittelyyn; isä suostuu, ja Jane jää heidän luokseen. Katsellessaan Dehlia Draycottin elokuvaa Nancy tajuaa, että Draycottin on täytynyt piilottaa tarkistettu testamenttinsa erään elokuvansa rekvisiittaan. nancy löytää testamentin Chinatownin antiikkikaupasta, ja kävellessään takaisin autolleen hän soittaa isälleen ja kehuskelee löytäneensä todisteet pahisten pysäyttämiseksi ja ottavansa heidät kiinni! Typerä tyttö! Hetkeä myöhemmin hänen suuhunsa lyödään rätti täynnä kloroformia, ja voimakkaat huumaavat höyryt tyrmäävät Nancyn nenätorveen ja vievät hänet nopeasti hengiltä! Hän on tajuton! Nancy viedään pois maasturissa, hänen kellonsa on täysin puhdistettu! Nancy tulee tajuihinsa hylätyssä teatterissa, mutta onnistuu pakenemaan, kun hänet huumaavat roistot aliarvioivat, kuinka kauan kloroformi pitää hänet tajuttomana. Nancy ja roistot joutuvat takaa-ajoon, jossa Nancy kolaroi ja päätyy ensiapuun. Hänen isänsä saapuu paikalle Biedermeyerin kanssa ja vaatii saada tietää, mitä on tekeillä. Nancy myöntää salaisen salapoliisityönsä ja kertoo Draycottin salaisesta testamentista. Biedermeyer tarjoaa heille kyydin kotiin, jotta hän voi tehdä liikesopimuksen herra Drew'n kanssa. Nancy saa selville, että Biedermeyer on se, joka Dehlian testamentissa hylättiin perinnöttömäksi (allekirjoittamalla paperinsa isolla Z-kirjaimella), ja päättelee, että hän on Dehlia Draycottin oletettu rakkaus, ja hyppää ulos liikkuvasta autosta. Nancy onnistuu selviytymään kotiin asti ja jää kiinni Biedermeyerille, joka uhkaa "puristaa sen ulos hänestä". Nancy kysyy mieheltä, miksi hän tappoi Dehlian, ja tämä vastaa sanomalla, että Dehlia tuli hieman hulluksi ilmestymisensä jälkeen, että Jane ei ole hänen tyttärensä vaan Leshingin tytär, ja vaatii testamenttia. Nancy potkaisee Biedermeyeriä sääriluuhun ja pakenee, mutta joutuu jälleen kerran Biedermeyerin ja hänen kätyriensä nurkkaan. Leshing saapuu salakäytävän kautta ja lyö kätyrit tajuttomiksi. Testamentti palautetaan oikealle omistajalleen. Jane saa tyttärensä takaisin ja muuttaa Draycottin kartanon yksinhuoltajaäitien kodiksi, ja Drews palaa River Heightsiin. Kun Nancy katsoo Janen lähettämää videota ja uutta Draycottin yksinhuoltajaäitien kotia, hän on hieman surullinen siitä, että mysteeri on ohi. Hän menee ulos nähdäkseen Nedin säätämässä autoaan. He juttelevat ja molemmat kumartuvat suutelemaan. Heti sen jälkeen hän saa puhelun uudesta mysteeristä Skotlannissa. Ja hän on yhtä iloinen kuin ennenkin.</w:t>
      </w:r>
    </w:p>
    <w:p>
      <w:r>
        <w:rPr>
          <w:b/>
        </w:rPr>
        <w:t xml:space="preserve">Tulos</w:t>
      </w:r>
    </w:p>
    <w:p>
      <w:r>
        <w:t xml:space="preserve">Mihin Jane muuttaa Draycottin kartanon?</w:t>
      </w:r>
    </w:p>
    <w:p>
      <w:r>
        <w:rPr>
          <w:b/>
        </w:rPr>
        <w:t xml:space="preserve">Esimerkki 2.2192</w:t>
      </w:r>
    </w:p>
    <w:p>
      <w:r>
        <w:t xml:space="preserve">Kiinteistönvälittäjä Peter Klaven (Paul Rudd) kosii tyttöystäväänsä Zooey Ricea (Rashida Jones); molemmat menevät onnellisesti kihloihin. Ristiriita on siinä, että Peterillä ei näytä olevan yhtään läheistä ystävää, jonka kanssa hän voisi jakaa hyvät uutiset: vain perhettä ja pinnallisia (lähinnä naispuolisia) tuttavia. Kuultuaan Zooeyn naisystävien ilmaiseman huolensa läheisten miesystävien puutteesta Peter tajuaa poikkeavuutensa ja päättää, että hänen on löydettävä miespuolisia ystäviä saadakseen bestmanin tuleviin häihin.Peter kääntyy homon nuoremman veljensä Robbien (Andy Samberg) puoleen kysyäkseen neuvoa miesten kanssa toimimiseen. Hän tekee useita lähentelyjä eri miehille, mukaan lukien Barry (Jon Favreau), Zooeyn ystävän Denisen aviomies. Kun Peter vahingossa oksentaa Barryn päälle voitettuaan oluenjuontikilpailun, hänet potkitaan ulos Barryn talosta. Peter tuntee itsensä hylätyksi ja on jo luovuttamassa, kun hän tapaa Lou Ferrignon kartanon avoimien ovien päivänä, jota Peter yrittää myydä, Sydney Fifen (Jason Segel), sijoittajan, joka osallistuu näytökseen vain poimiakseen eronneita naisia ja hyödyntääkseen ilmaista ruokaa. Heistä tulee nopeasti ystäviä, ja heitä yhdistää erityisesti heidän yhteinen ihailunsa progressiivista rockia soittavaa Rush-yhtyettä kohtaan. Peter esittelee Sydneyn Zooeylle heidän kihlajaisjuhlissaan, mutta tapaaminen saa ikävän käänteen, kun hermostunut Sydney pitää erittäin kiusallisen maljan. seuraavana iltana Peter suostuu osallistumaan Sydneyn kanssa Rushin konserttiin sillä ehdolla, että hän saa tuoda Zooeyn mukanaan. Konsertin aikana Zooey tuntee, että Peter ja Sydney jättävät hänet huomiotta. Seuraavana päivänä, kun Sydney on ostamassa smokkeja, hän kysyy Peteriltä, miksi hän menee naimisiin Zooeyn kanssa, ja pyytää myös 8 000 dollarin lainaa. Pienen harkinnan jälkeen Peter päättää lainata Sydneylle rahaa ja antaa myöhemmin Sydneylle kunnian olla bestmanina hänen häissään. Zooey on sillä välin alkanut epäillä Sydneyä. Peter kertoo Zooeylle lainanneensa Sydneylle rahaa ja kysyy häneltä, tietääkö tämä, miksi he menevät naimisiin, sillä hän ei saanut vastausta Sydneyn kysymykseen. Loukkaantuneena ja vihaisena Zooey lähtee." Peter lähtee seuraavana aamuna töihin vain huomatakseen, että Sydney on käyttänyt 8 000 dollarin lainan useiden naurettavien mainostaulujen hankkimiseen, joilla mainostetaan Peterin kiinteistöliiketoimintaa (käyttäen Peterin iPhonellaan ottamia kuvia Peteristä). Peter on yhä järkyttynyt riidastaan Zooeyn kanssa, ja hän kohtaa Sydneyn ja päättää lopettaa heidän ystävyytensä. Peter korjaa sitten välinsä Zooeyn kanssa ja selittää tälle, että vaikka hän on hermostunut, hän on valmis menemään naimisiin. Samalla kun Zooey ja Peter valmistautuvat häihin, Sydney on yksin ja kaipaa epätoivoisesti seuraa.Töissä Peter saa selville, että Sydneyn mainoskampanja oli menestys. Peter tuntee itsensä rohkaistuneeksi ja nousee vihdoin vastustamaan sietämätöntä kollegaansa Tevin Downeyta (Rob Huebel), joka oli kiusannut Peteriä saadakseen puolet Ferrignon tuottoisan kiinteistön myyntioikeuksista. Kun Tevin yrittää vielä viimeisen kerran saada osuuden Ferrignon omistuksesta, Peter läimäyttää häntä kasvoihin ja käskee häntä pysymään erossa siitä.Peter tuntee huonoa omaatuntoa siitä, että hän tappeli Sydneyn kanssa, mutta ei kutsu häntä uudelleen häihin. Sen sijaan hän kokoaa satunnaisia sulhaspoikia, joihin kuuluvat Robbie, isä Oswald (J. K. Simmons) ja Ferrigno. Ennen häitä Zooey näkee Peterin näyttävän yksinäiseltä ja selvästi kaipaavan ystäväänsä Sydneytä. Hän soittaa ja kutsuu Sydneyn, joka on heidän tietämättään jo matkalla häihin. Juuri ennen valan vannomista Sydney tekee dramaattisen sisääntulon mopolla. Hän ilmoittaa Peterille ja Zooeylle, että hän on itse asiassa menestynyt sijoittaja, ja palauttaa Peteriltä lainaamansa rahat ja toteaa, että mainostaulut olivat pariskunnan häälahja. Peter ja Zooey julistavat rakkauttaan toisilleen, Sydney ottaa bestmanin roolin, ja häät alkavat.Kun lopputekstit alkavat pyöriä, näemme häävastaanoton, jossa Peter ja Sydney liittoutuvat palkatun bändin (jota esittää OK Go) kanssa Rushin kappaleen "Limelight" esityksessä ja vetävät Zooeyn lavalle mukaan. Kappaleen päätyttyä Sydney yrittää kohottaa maljan vastanaineille, ja Peter juoksee estämään häntä, kun ruutu katkeaa (muistellen yhä Sydneyn harkitsemattoman maljan kihlajaisillallisella).</w:t>
      </w:r>
    </w:p>
    <w:p>
      <w:r>
        <w:rPr>
          <w:b/>
        </w:rPr>
        <w:t xml:space="preserve">Tulos</w:t>
      </w:r>
    </w:p>
    <w:p>
      <w:r>
        <w:t xml:space="preserve">Kenen kanssa Peter Klaven on kihloissa?</w:t>
      </w:r>
    </w:p>
    <w:p>
      <w:r>
        <w:rPr>
          <w:b/>
        </w:rPr>
        <w:t xml:space="preserve">Esimerkki 2.2193</w:t>
      </w:r>
    </w:p>
    <w:p>
      <w:r>
        <w:t xml:space="preserve">3. toukokuuta 1885: Jonathan Harker [John Van Eyssen] lähtee Draculan linnaan kirjastonhoitajan työhön. Harker kirjoittaa päiväkirjaansa, että hänen tarkoituksenaan on lopettaa Draculan "hirmuhallitus". Linnassa tapaamansa nainen [Valerie Gaunt] pyytää häntä auttamaan häntä pakenemaan, mutta nainen osoittautuu vampyyriksi. Nainen yrittää purra Harkeria, mutta Dracula [Christopher Lee] puuttuu asiaan. Seuraavana aamuna Harker löytää merkkejä kaulastaan ja tietää, että hänen on toimittava nopeasti. Hän piilottaa päiväkirjansa risteykseen, menee kryptaan, seivästää naisvampyyrin, mutta Dracula herää. Päiviä myöhemmin Van Helsing [Peter Cushing] saapuu Klausenbergin majataloon; kyselee Harkerin perään. Majatalon isännän vaimo Inga [Barbara Archer] antaa hänelle Harkerin meijerin. Van Helsing menee Draculan linnaan, jossa hän näkee hautajaisvaunujen lähtevän. Hän löytää Harkerin makaamassa arkussa ja seivästää hänet. viikkoja myöhemmin Karlstadtissa Van Helsing ilmoittaa Arthur [Michael Gough] ja Mina [Melissa Stribbing] Holmwoodille Harkerin kuolemasta. Harkerin morsian Lucy Holmwood [Carol Marsh] on sairas ja tohtori Seward [Charles Lloyd Pack] hoitaa häntä anemiaan. Yksin ollessaan Lucy avaa ikkunan ja päästää Draculan sisään. Mina kysyy neuvoa Van Helsingiltä, joka tutkii Lucyn, näkee merkit hänen kaulassaan ja neuvoo Minaa olemaan avaamatta ikkunoita ja käyttämään valkosipulia, mutta palvelustyttö Gerda [Olga Dickie] poistaa valkosipulin ja avaa ikkunat. Seuraavana aamuna Lucy on kuollut. Van Helsing antaa Harkerin päiväkirjan Arthurille luettavaksi. samana iltana poliisit tuovat kotiin palvelustytön lapsen Tanian [Janine Faye], joka kertoo nähneensä Lucyn. Myöhemmin samana iltana Van Helsing ja Arthur menevät Lucyn haudalle. Van Helsing vihjaa, että tämä on Draculan kosto siitä, että Harker on seivästänyt naisen. Van Helsing ja Arthur menevät Ingstadtin douanelle katsomaan, mihin Draculan arkku sidottiin (Frederichstrasse 49 Karlstadtissa). Sillä välin Mina saa viestin, jossa häntä pyydetään tapaamaan "Arthur" osoitteessa Frederichstrasse 49. Van Helsing ja Arthur menevät kyseiseen osoitteeseen (se on hautaustoimisto) ja huomaavat Draculan arkun kadonneen. He menevät kotiin juuri kun Mina saapuu "aamukävelyltä". Arthur antaa Minalle ristin, mutta se polttaa hänen kätensä ja he tietävät, että Dracula on saanut hänet kiinni. He vahtivat taloa koko yön, mutta Dracula pääsee jotenkin sisään ja juo Minalta. Hän saa Arthurilta verensiirron, jonka jälkeen Van Helsing ehdottaa Arthurille lasillista viiniä. Gerda ei kuitenkaan suostu menemään viinikellariin, koska Mina on kieltänyt häntä menemästä sinne. Käy ilmi, että Dracula on siellä. Dracula pakenee ja vie Minan linnaansa. Van Helsing ja Arthur seuraavat perässä. Dracula näkee aamunkoiton lähestyvän ja pysähtyy hautaamasta Minaa. Van Helsing seuraa häntä linnaan. Dracula yrittää tappaa Van Helsingin, mutta Van Helsing hyppää verhojen päälle, repii ne alas ja päästää auringonvalon sisään. Draculan tila alkaa huonontua. Van Helsing tarttuu kahteen kynttilänjalkaan ja tekee niistä ristin. Dracula muuttuu tomuksi; Mina vapautuu. [Alkuperäinen synopsis by bj_kuehl]</w:t>
      </w:r>
    </w:p>
    <w:p>
      <w:r>
        <w:rPr>
          <w:b/>
        </w:rPr>
        <w:t xml:space="preserve">Tulos</w:t>
      </w:r>
    </w:p>
    <w:p>
      <w:r>
        <w:t xml:space="preserve">Kuka kirjoittaa päiväkirjaan?</w:t>
      </w:r>
    </w:p>
    <w:p>
      <w:r>
        <w:rPr>
          <w:b/>
        </w:rPr>
        <w:t xml:space="preserve">Esimerkki 2.2194</w:t>
      </w:r>
    </w:p>
    <w:p>
      <w:r>
        <w:t xml:space="preserve">Parksin perhe asui useiden sukupolvien ajan rauhallisella rinteellä, jossa Katelynin isoisä ja isä olivat kaupungin majakan vartijoita. Katelyn näki kymmenvuotiaana, kun hänen äitinsä meni majakkakodin kellariin, jossa hänet hakattiin raa'asti ja löydettiin kuolleena lattialta. Hänen isänsä Christopher pidätettiin ja tuomittiin murhasta, ja Katelyn sijoitettiin sijaiskotiin kaupungin ulkopuolelle. Murha ajoi Christopherin hulluuteen, ja hänet tuomittiin mielisairaalaan, jossa hän myöhemmin kuoli. Katelyn ei ole koskaan saanut tilaisuutta puhua isänsä kanssa tuon kauhean yön jälkeen. Kaksikymmentä vuotta myöhemmin Katelyn saa salaperäisen kirjeen, joka tuo hänet takaisin majakkakotiin, johon hän vannoi, ettei enää koskaan palaisi. Kaupunki haluaa avata majakan uudelleen, mutta joku Katelynin sumuisesta menneisyydestä varoittaa häntä pysäyttämään heidät! Hänelle ei kuitenkaan kerrota, miksi.</w:t>
      </w:r>
    </w:p>
    <w:p>
      <w:r>
        <w:rPr>
          <w:b/>
        </w:rPr>
        <w:t xml:space="preserve">Tulos</w:t>
      </w:r>
    </w:p>
    <w:p>
      <w:r>
        <w:t xml:space="preserve">Kuinka vanha Katelyn oli, kun hänen äitinsä kuoli?</w:t>
      </w:r>
    </w:p>
    <w:p>
      <w:r>
        <w:rPr>
          <w:b/>
        </w:rPr>
        <w:t xml:space="preserve">Esimerkki 2.2195</w:t>
      </w:r>
    </w:p>
    <w:p>
      <w:r>
        <w:t xml:space="preserve">Vuonna 1885 Shostkassa Venäjällä Mousekewitzit, venäjänjuutalainen hiiriperhe, joka asuu Moskowitz-nimisen ihmisperheen luona, viettävät hanukka-juhlaa, jossa pappa antaa hattunsa pojalleen Fievelille ja kertoo ihmeellisestä paikasta nimeltä Amerikka, jossa ei ole kissoja. Juhlat keskeytyvät, kun kasakkapatteri ratsastaa kylän torin läpi tuhopolttohyökkäyksessä ja niiden kissat hyökkäävät niin ikään kylän hiirien kimppuun. Tämän seurauksena Moskowitzin koti tuhoutuu, samoin kuin Mousekewitzien koti." Hampurissa Saksassa Mousekewitzit nousevat kulkurihöyrylaivaan, joka on matkalla Amerikkaan. Matka osoittautuu pitkäksi ja vaivalloiseksi, ja raitiovaunuhöyrylaiva joutuu vihaisen meren armoille. Ukkosmyrskyn aikana Fievel joutuu yhtäkkiä eroon perheestään ja huuhtoutuu yli laidan. Luullen, että hän on hukkunut, he jatkavat matkaansa New Yorkiin suunnitelmien mukaan, vaikka he masentuvat hänen menetyksestään. Fievel kuitenkin kelluu Amerikkaan pullollaan ja ranskalaisen Henri-nimisen kyyhkyn rohkaisevan puheen jälkeen hän lähtee etsimään perhettään. Hän joutuu huijari Warren T. Ratin tielle, joka voittaa Fievelin luottamuksen ja myy hänet sitten hikipajalle. Hän pakenee Tony Toponin, italialaisen katu-uskottavan hiiren, kanssa, ja he liittyvät Bridgetin, irlantilaisen hiiren, seuraan, joka yrittää herätellä muita hiiriä vastustamaan kissoja. Kun Mott Street Maulers -niminen jengi hyökkää hiirimarkkinapaikalle, siirtolaishiiret oppivat, etteivät tarinat kissattomasta maasta ole totta. bridget vie Fievelin ja Tonyn tapaamaan Honest Johnia, juopunutta mutta luotettavaa poliitikkoa, joka tuntee kaikki New Yorkin äänioikeutetut hiiret. Mutta koska hiirikaverit eivät ole vielä rekisteröityneet äänestämään, hän ei voi auttaa Fieveliä löytämään heitä. Sillä välin hänen isosiskonsa Tanya kertoo synkille vanhemmilleen, että hänellä on tunne, että Fievel on yhä elossa, mutta vanhemmat väittävät, että se menee lopulta ohi. rikkaan ja vaikutusvaltaisen Gussie Mausheimerin johdolla hiiret pitävät kokoontumisen päättääkseen, mitä kissojen suhteen tehdään. Warren kiristää heiltä kaikilta suojelua, jota hän ei koskaan tarjoa. Kukaan ei tiedä, mitä asialle pitäisi tehdä, kunnes Fievel kuiskaa Gusselle suunnitelman. Vaikka hänen perheensä on myös paikalla, he seisovat kaukana yleisön takaosassa eivätkä oikein näe, että Fievel on lavalla hänen kanssaan. hiiret ottavat haltuunsa hylätyn museon Chelsea Pierillä ja alkavat rakentaa suunnitelmaansa. Laukaisupäivänä Fievel eksyy ja törmää Warrenin pesään. Hän saa selville, että tämä on itse asiassa valepukuinen kissa ja Maulersin johtaja. He ottavat hänet kiinni ja vangitsevat hänet, mutta hänen vartijansa on jengin vastahakoinen jäsen, hölmö, pehmeäsydäminen kissa nimeltä Tiikeri, joka ystävystyy hänen kanssaan ja vapauttaa hänet.Fievel juoksee takaisin laiturille kissojen jahdatessa häntä, kun Gussie käskee hiiriä vapauttamaan salaisen aseen. Valtava mekaaninen hiiri, joka on saanut innoituksensa Papan Fievelille kertomista iltasaduista "Minskin jättiläishiirestä", jahtaa kissoja laituria pitkin veteen. Hongkongiin matkalla oleva kulkurihöyrylaiva poimii ne ankkuriinsa ja kuljettaa ne pois. Jättiläishiiren vehje on kuitenkin saanut laiturin syttymään tuleen, ja hiiret pakenevat, kun ihmispalomiehet, mahdollisesti FDNY, saapuvat taistelemaan sitä vastaan. tulipalon aikana Fievel joutuu jälleen kerran eroon perheestään ja vaipuu epätoivoon, kun ryhmä orpoja kertoo hänelle, että hänen olisi pitänyt luopua heidän etsimisestään. Isä kuulee Bridgetin ja Tonyn huutavan Fieveliä, mutta on varma, että jossain voi olla toinenkin "Fievel", kunnes äiti löytää hänen hattunsa. Gussie antaa Tigerin ratsastaa heidän kanssaan viimeisessä yrityksessään löytää Fievel, ja lopulta isän viulun ääni johdattaa hänet takaisin heidän syliinsä. Matka päättyy siihen, että Henri vie kaikki katsomaan juuri valmistunutta projektiaan, Vapaudenpatsasta, joka näyttää hymyilevän ja silmää vilkuttavan Fievelille ja Tanjalle, ja Mouskewitzien uusi elämä Amerikassa alkaa.</w:t>
      </w:r>
    </w:p>
    <w:p>
      <w:r>
        <w:rPr>
          <w:b/>
        </w:rPr>
        <w:t xml:space="preserve">Tulos</w:t>
      </w:r>
    </w:p>
    <w:p>
      <w:r>
        <w:t xml:space="preserve">Millä Fievel kellui Amerikkaan?</w:t>
      </w:r>
    </w:p>
    <w:p>
      <w:r>
        <w:rPr>
          <w:b/>
        </w:rPr>
        <w:t xml:space="preserve">Esimerkki 2.2196</w:t>
      </w:r>
    </w:p>
    <w:p>
      <w:r>
        <w:t xml:space="preserve">Venäjän Groznyn yllä pari F-16 Falcon -hävittäjää jahtaa tunnistamatonta avaruusalusta, joka liikkuu yliääninopeudella. Muutamassa minuutissa F-16-hävittäjät joutuvat takaa-ajetuiksi, ja lopulta avaruusalus räjäyttää ne pois taivaalta. Minuuttia myöhemmin asukkaat raportoivat "meteorin" lentävän kaupungin ohi ja laskeutuvan jonnekin kaukaisille kukkuloille. Alfa-joukkojen johtaja Jack Weber kutsuu paikalle luutnantti Sean Lambertin, ainoan selviytyjän ensimmäisestä Alfa-operaatiosta neljä vuotta sitten Meksikossa. Lambertin koko tiimi kuoli yrittäessään pyydystää yksittäistä maan ulkopuolisen elämän yksilöä. Nyt Weber haluaa Lambertin vievän uuden sieppausryhmän Venäjälle vangitsemaan tämän uuden muukalaisyksilön." Lambert ja Alpha Force lentävät Groznyiin. Uuteen ryhmään kuuluvat tiedeupseeri Dawn DeSilva ja erikoisjoukkojen sotilaat Bjorn Hatch, Nathan McAllister ja Adriana Sikes. He löytävät muukalaisaluksen hylyn venäläisen ydinvoimalan ulkopuolelta. Teräaidassa ja paksuissa betoniseinissä olevat reiät viittaavat siihen, että muukalainen on sisällä. alfa-joukot tunkeutuvat ydinvoimalaan ja sulkevat uloskäynnit luoden ansan muukalaiselle. Mutta sitten ryhmän tappaa yksi kerrallaan olento, jolla on käytössään laserase, joka pystyy muuttamaan ulkonäköään ja joka pystyy myös uudistumaan kokonaan yhdestä muukalaiskudoksen palasta. Lisäksi muukalainen on keksinyt keinon räjäyttää kaikki ydinvoimalan uraanipolttoainesauvat ja luoda Euroopan ylle tappavan säteilypilven, joka leviää nopeasti ja peittää muun maailman. Lambertilla ja jäljellä olevilla Alfa-joukoilla on 60 minuuttia aikaa pelastaa itsensä ja maapallo ydintuholta.</w:t>
      </w:r>
    </w:p>
    <w:p>
      <w:r>
        <w:rPr>
          <w:b/>
        </w:rPr>
        <w:t xml:space="preserve">Tulos</w:t>
      </w:r>
    </w:p>
    <w:p>
      <w:r>
        <w:t xml:space="preserve">Millä nopeudella tunnistamaton avaruusalus liikkuu ?</w:t>
      </w:r>
    </w:p>
    <w:p>
      <w:r>
        <w:rPr>
          <w:b/>
        </w:rPr>
        <w:t xml:space="preserve">Esimerkki 2.2197</w:t>
      </w:r>
    </w:p>
    <w:p>
      <w:r>
        <w:t xml:space="preserve">Saavuttuaan juna-asemalle kuolemaan masentunut sielu saa kuulla, että hän on "onnekas" ja saa toisen mahdollisuuden elämään, vaikka hän ei sitä halua. Hänet sijoitetaan 14-vuotiaan Makoto Kobayashi -nimisen pojan ruumiiseen, joka on juuri tehnyt itsemurhan yliannostamalla pillereitä. Pienen pojan muodossa oleva neutraali henki nimeltä Purapura valvoo häntä, ja sielun on selvitettävä, mikä oli hänen suurin syntinsä ja virheensä entisessä elämässään, ennen kuin hänen kuuden kuukauden aikansa Makoton ruumiissa loppuu. Hänellä on myös joukko muita vähäisempiä tehtäviä, jotka hänen on suoritettava, kuten ymmärtää, mikä sai Makoton tekemään itsemurhan alun perin, ja oppia nauttimaan toisesta mahdollisuudestaan elämään.Hän huomaa, että Makoto ei pitänyt perheestään, ja hän inhoaa heitä suuresti samoista syistä. Hän halveksii isäänsä, joka on altavastaajana töissä ja joutuu tekemään paljon palkattomia ylitöitä. Ponnisteluistaan huolimatta hän vihaa äitiään, jolla oli suhde tanssinopettajan kanssa, mistä hänen isänsä ei tunnu tietävän. Hänen vanhempi veljensä Mitsuru on luopunut hänestä, koska hän on liian oikukas eikä hänellä ole ystäviä koulussa tai muualla. Hän saa tietää, että tyttö (Hiroka), jota hän pitää, myy seksiä vanhemmille miehille, jotta hän saisi haluamansa vaatteet ja tavarat. Shoko on outo tyttö Makoton luokalta, joka alkaa epäillä Makoton epätavallista käytöstä, joten Makoto yrittää pysyä erossa hänestä. Kun jotkut rikolliset ryöstävät ja pahoinpitelevät hänet, Shoko tulee käymään Makoton luona, mutta Makoto pelästyttää hänet pois. Eräässä heidän myöhemmässä kohtaamisessaan Purapura selittää, että Makoto todella kuolee tällä kertaa, kun hänen kuusi kuukautta on kulunut. Kun hän kuitenkin ystävystyy Saotomeen, luokkansa poikaan, joka hyväksyy hänen kaltaisensa hylkiöt ja kohtelee heitä tasavertaisina, Makoto näkee ensimmäistä kertaa elämän ilon. He viettävät aikaa yhdessä ja alkavat jopa opiskella lukion pääsykokeisiin, joihin kummallakaan heistä ei ollut aiemmin minkäänlaista kunnianhimoa.Mitsuru tietää, ettei hänen veljeään koskaan hyväksytä julkiseen lukioon hänen huonojen arvosanojensa ja kiinnostuksen puutteensa vuoksi, ja hän ilmoittaa lykkäävänsä pääsykokeitaan, jotta hänen vanhempansa saisivat säästettyä rahaa, jotta he voisivat lähettää Makoton yksityiskouluun. Makoto kieltäytyy ja kertoo vanhemmilleen ja veljelleen, että hän on jo valinnut Tamegawan lukion (julkinen koulu, josta hän ja Saotome olivat sopineet aiemmin). Ärsyyntynyt Mitsuru ei ymmärrä Makoton haluttomuutta ottaa vastaan perheensä apua ja kysyy Makotolta, nauttiiko hän oman perheensä kiusaamisesta. Makoto purskahtaa itkuun ja sanoo haluavansa vain mennä samaan kouluun, johon hänen ainoa ystävänsä on menossa hakemaan, mikä johtaa siihen, että hänen vanhempansa hyväksyvät hänen toiveensa. Määräajan lähestyessä loppuaan Makoto tapaa Purapuran vielä viimeisen kerran. Hän ilmoittaa saaneensa selville, mikä oli hänen entisen elämänsä virhe. Hän paljastaa, että sielu oli alun perin Makoto ja että virhe oli hänen itsemurhansa. Purapura kertoo hänelle, että hän jatkaa elämäänsä, mutta että hän myös pyyhkii muistot Purapurasta ja henkimaailmasta, jotta Makoto ei uskoisi, että hänellä on enää mahdollisuuksia. Ennen muistojensa pyyhkimistä Purapura neuvoo häntä elämään värikästä elämää.</w:t>
      </w:r>
    </w:p>
    <w:p>
      <w:r>
        <w:rPr>
          <w:b/>
        </w:rPr>
        <w:t xml:space="preserve">Tulos</w:t>
      </w:r>
    </w:p>
    <w:p>
      <w:r>
        <w:t xml:space="preserve">Kuinka vanha Makoto Kobayashi on?</w:t>
      </w:r>
    </w:p>
    <w:p>
      <w:r>
        <w:rPr>
          <w:b/>
        </w:rPr>
        <w:t xml:space="preserve">Esimerkki 2.2198</w:t>
      </w:r>
    </w:p>
    <w:p>
      <w:r>
        <w:t xml:space="preserve">Yhdysvaltain laivaston komentajakapteeni Tom Farrell (Kevin Costner) tapaa Washington D.C.:ssä järjestetyissä juhlallisissa tanssiaisissa nuoren naisen, Susan Atwellin (Sean Young). Kaksikon suhde alkaa välittömästi, kun he harrastavat nopeaa seksiä Farrellin limusiinin takapenkillä ja myöhemmin Susanin asunnossa. Vaikka Farrell on selvästi rakastunut, annetaan ymmärtää, että Susanilla on suhde jonkun toisen kanssa.Seuraavan laivastokomennuksensa aikana Filippiineillä Farrell pelastaa merimiehen aluksestaan myrskyn aikana ja hänestä tulee sankari. Hänet tuodaan takaisin Washingtoniin työskentelemään Pentagoniin puolustusministerin toimistoon. Puolustusministeri David Brice (Gene Hackman) tietää, että hänen päälakimiehensä Scott Pritchard (Will Patton) on Farrellin vanha ystävä. Brice yrittää perua valkoisen norsun "Phantom Sub" -projektin, jolla on voimakas poliittinen tuki. Brice päättää, että Farrellin pitäisi toimia hänen suorana yhteyshenkilönään CIA:han. Todellisena tarkoituksena on kerätä tietoa siitä, työskentelevätkö neuvostoliittolaiset todella tällaisen projektin parissa. pian Farrell saa selville, että toinen mies Susanin elämässä on ministeri Brice. Brice saa kuitenkin puolestaan tietää Susanin uskottomuudesta. Vaatiessaan Susanin uuden rakastajan nimeä hän mustasukkaisuuden raivossa läimäyttää Susania ja tyrmää tämän kuolettavasti sisäparvekkeelta. valmis antautumaan, mutta Pritchard suostuttelee Bricen peittelemään kaiken ja syyttämään jotakuta muuta. He keksivät tarinan, jonka mukaan Susanin toinen rakastaja oli itse asiassa KGB:n soluttautunut agentti, jonka koodinimi oli "Yuri". Sen jälkeen he keskittävät kaiken huomionsa yritykseen saada hänet kiinni. Varmana siitä, että "Juria" ei ole olemassa, keskustiedustelupalvelun johtaja Marshall (Fred Dalton Thompson) hylkää mahdollisuuden, että Pritchardilla olisi suhde Susanin kanssa, ja sanoo, että Pritchard on homoseksuaali.Brice nimittää tietämättömän Farrellin johtamaan tutkimuksia, joiden tarkoituksena on löytää Susanin toinen rakastaja; KGB:n vakooja. Farrell joutuu näin ollen asemaan, jossa hänen on yritettävä löytää todisteita, jotka voisivat valheellisesti sotkea hänet itseensä. Jutun ainoa rikostekninen todiste on Susanin talosta talteen otettu pahoin vaurioitunut polaroid-negatiivi, joka vaatii pitkää tietokonekäsittelyä tullakseen näkyviin. Farrell tietää, että sumeassa kuvassa on hänen kasvonsa, ja hän pyytää järjestelmäanalyytikko Sam Hesselmania, vanhaa ystäväänsä, hidastamaan käsittelyä ja uskoutuu tälle salaisesta suhteestaan Susan Atwellin kanssa. Käsittelyn edetessä Farrell yrittää suunnata huomion takaisin Briceen. Hän tekee sen etsimällä hallituksen tulosteista todisteita siitä, että Brice antoi Susanille lahjan, joka oli hallituksen rekisteröimä lahja Marokosta.Pritchard ahdistelee Susanin läheistä ystävää Nina Bekaa uhkaamalla karkotuksella takaisin Etelä-Afrikkaan. Sitten hän lähettää salamurhaajia "hoitamaan" hänet. Farrell tulee Ninan avuksi juuri ajoissa.Epäilyttävä Sam menee Pritchardin luo ja esittää huolensa siitä, mitä Farrell kertoi hänelle. Kun Pritchard tajuaa, että Sam voi paljastaa Bricen, hän ampuu hänet kylmäverisesti. syntyy kilpajuoksu kahden todisteen välillä: Farrellia rasittavan kuvan käsittely ja ministeri Briceä rasittava tuloste lahjan rekisteröinnistä. Farrell saa tulosteen ensimmäisenä ja asettaa Bricen todisteiden kanssa vastakkain. Brice siirtää syyt Pritchardiin ja väittää, että Pritchard oli mustasukkainen hänen suhteestaan Susaniin. Tuhoutunut Pritchard tekee itsemurhan pistoolilla juuri hänen toimistossaan. Kun sotilaspoliisi tulee paikalle, syyllisyydentunteen murtama Brice ilmoittautuu Susan Atwellin murhaajaksi, eikä hänen KGB-rakastajansa ole koskaan ollutkaan olemassa.Elokuva päättyy yllättävään juonenkäänteeseen. Useita päiviä myöhemmin Farrell on suremassa Susanin haudalla, kun kaksi siviilipukuista miestä saapuu paikalle ja vie hänet kuulusteltavaksi paikalliseen hotelliin, jossa kaksisuuntaisen peilin takaa ilmestyy toinen mies. Kuulustelija on Farrellin vuokranantaja herra Schiller (Michael Shillo). Hetken kuluttua hän puhuttelee Farrellia venäjäksi, ja Farrell vastaa samoin. Farrell on itse asiassa oikea "Yuri", ja hänen vuokranantajansa on hänen KGB:n esimiehensä ja käsittelijänsä. Yuri/Farrell istutettiin Yhdysvaltoihin teini-ikäisenä ja hänestä tuli koko tämän ajan puolustusministeriön "myyrä". Koska KGB oli tietoinen Bricen suhteesta, Farrell määrättiin viettelemään Atwell ja keräämään tietoja puolustusministerin rakastajattaresta. Vaikka hänen käsittelijänsä vaativat häntä palaamaan välittömästi Neuvostoliittoon, koska hänen peitetarinansa oli melkein paljastunut, Farrell kieltäytyy ja lähtee. KGB:n agentit ovat lähdössä hänen peräänsä, kun Schiller pysäyttää heidät ja käskee heitä päästämään Farrellin toistaiseksi menemään. Schiller vitsailee: "Hän palaa vielä. Minne muualle hänen pitäisi mennä?"</w:t>
      </w:r>
    </w:p>
    <w:p>
      <w:r>
        <w:rPr>
          <w:b/>
        </w:rPr>
        <w:t xml:space="preserve">Tulos</w:t>
      </w:r>
    </w:p>
    <w:p>
      <w:r>
        <w:t xml:space="preserve">Kuinka vanha Juri/Farrell oli, kun hänet istutettiin Yhdysvaltoihin?</w:t>
      </w:r>
    </w:p>
    <w:p>
      <w:r>
        <w:rPr>
          <w:b/>
        </w:rPr>
        <w:t xml:space="preserve">Esimerkki 2.2199</w:t>
      </w:r>
    </w:p>
    <w:p>
      <w:r>
        <w:t xml:space="preserve">Elokuva alkaa, kun sulka putoaa bussipysäkillä Savannahissa, Georgiassa istuvan Forrest Gumpin jalkoihin. Forrest poimii sulan ja laittaa sen Curious George -kirjan sisään, minkä jälkeen hän kertoo elämäntarinansa vieressä istuvalle naiselle. Bussipysäkillä kuuntelijat vaihtuvat säännöllisesti hänen kertomuksensa aikana, ja jokaisella heistä on erilainen asenne, joka vaihtelee epäuskosta ja välinpitämättömyydestä hurmioituneeseen ihailuun. ensimmäisenä koulupäivänään hän tapaa Jenny-nimisen tytön, jonka elämää seurataan ajoittain rinnakkain Forrestin elämän kanssa. Koska hän on hylännyt jalkatukensa, hänen kykynsä juosta salamannopeasti tuo hänelle jalkapallostipendin yliopistoon. Valmistuttuaan hän värväytyy armeijaan ja lähetetään Vietnamiin, jossa hän ystävystyy nopeasti Bubba-nimisen mustan miehen kanssa, joka suostuttelee Forrestin ryhtymään hänen kanssaan katkarapualalle, kun sota on ohi. Myöhemmin Forrestin joukkueen kimppuun hyökätään partioinnin aikana. Vaikka Forrest pelastaa monet miehistä, Bubba kuolee taistelussa. Forrest saa sankaruudestaan kongressin kunniamitalin.Kun Forrest on toipumassa "takapuoleensa" osuneesta luodista, hän huomaa uskomattoman kykynsä pelata pingistä, ja lopulta hän saavuttaa suosiota ja nousee julkisuuden asemaan, ja myöhemmin hän pelaa pingistä kilpailevasti kiinalaisia joukkueita vastaan. Washingtonissa järjestetyssä sodanvastaisessa mielenosoituksessa Forrest tapaa jälleen Jennyn, joka on elänyt hippien vastakulttuurin elämäntapaa.Kotiin palattuaan Forrest mainostaa pöytätennismailoja valmistavaa yritystä ja tienaa 25 000 dollaria, joilla hän ostaa katkarapuveneen ja täyttää näin lupauksensa Bubballe. Hänen Vietnamissa palvellut upseerinsa, luutnantti Dan, liittyy hänen seuraansa. Aluksi Forrest ei menesty kovin hyvin, mutta löydettyään veneensä ainoana elossa olevana veneenä alueella hurrikaani Carmenin jälkeen hän alkaa saada valtavia määriä katkarapuja ja ostaa niillä kokonaisen laivaston katkarapualuksia. Luutnantti Dan sijoittaa rahat Apple Computeriin, ja Forrest on taloudellisesti turvassa loppuelämänsä ajan. Hän palaa kotiin näkemään äitinsä viimeiset päivät. eräänä päivänä Jenny palaa Forrestin luo ja mies kosii häntä. Jenny kieltäytyy, mutta kokee velvollisuudekseen todistaa rakkautensa miehelle makaamalla tämän kanssa. Hän lähtee aikaisin seuraavana aamuna. Forrest päättää hetken mielijohteesta lähteä lenkille. Näennäisen oikullisesti hän päättää jatkaa juoksemista maan halki useita kertoja noin kolmen ja puolen vuoden ajan ja tulee kuuluisaksi. nykyhetkessä Forrest paljastaa odottavansa bussipysäkillä, koska hän on saanut kirjeen Jennyltä, joka on nähnyt hänet juoksemassa televisiossa ja pyytää häntä käymään. Kun Forrest on tavannut Jennyn, hän saa tietää, että hänellä on nuori poika, jonka isä Forrest on. Jenny kertoo Forrestille sairastavansa virusta (luultavasti HIV:tä, vaikka sitä ei koskaan sanota lopullisesti). Yhdessä he muuttavat takaisin Greenbow'hun, Alabamaan. Jenny ja Forrest menevät lopulta naimisiin. Häihin osallistuu luutnantti Dan, jolla on nyt proteesijalat ja morsian. Jenny kuolee pian sen jälkeen. elokuva päättyy, kun isä ja poika odottavat koulubussia pienen Forrestin ensimmäisenä koulupäivänä. Avaamalla kirjan, jonka poika ottaa mukaansa kouluun, nähdään elokuvan alussa olevan valkoisen sulan putoavan sivujen sisältä. Kun bussi lähtee, valkoinen sulka tarttuu tuuleen ja leijailee taivaalle.</w:t>
      </w:r>
    </w:p>
    <w:p>
      <w:r>
        <w:rPr>
          <w:b/>
        </w:rPr>
        <w:t xml:space="preserve">Tulos</w:t>
      </w:r>
    </w:p>
    <w:p>
      <w:r>
        <w:t xml:space="preserve">Kuka sai Forrestin ryhtymään katkarapualalle?</w:t>
      </w:r>
    </w:p>
    <w:p>
      <w:r>
        <w:rPr>
          <w:b/>
        </w:rPr>
        <w:t xml:space="preserve">Esimerkki 2.2200</w:t>
      </w:r>
    </w:p>
    <w:p>
      <w:r>
        <w:t xml:space="preserve">Tarina sijoittuu 1700-luvun loppupuolelle ja seuraa Devonshiren herttuattaren Georgiana Cavendishin elämää. Hänet tunnetaan kauneudestaan ja muotitietoisuudestaan, mutta hänet muistetaan myös ylellisyydestään ja uhkapelitottumuksistaan. Huolimatta aviomiehensä, kylmän ja paljon vanhemman William Cavendishin, Devonshiren viidennen herttuan, räikeistä uskottomuuksista Georgiana menestyy, ja hänestä tulee muoti-ikoni, huolehtiva äiti, ovela poliittinen toimija ja tavallisen kansan rakas. Ystävystyessään Lady Bess Fosterin kanssa Georgiana murtuu, kun Bess ja herttua aloittavat suhteen. Georgianan suuttumuksesta huolimatta herttua haluaa, että Bess jää asumaan heidän luokseen. Bess selittää myöhemmin Georgianalle, että hän aloitti suhteen herttuan kanssa saadakseen lapsensa takaisin. Herttua haluaa miespuolisen perillisen, jota herttuatar ei ole vielä antanut. Ajatuksena on, että Bess voisi, sillä hänellä on jo kolme poikaa, joista herttua pitää kovasti ja kohtelee heitä kuin omiaan." Vastauksena kotona kokemaansa petokseen Georgiana sallii itselleen tunteiden kehittymisen Charles Greytä kohtaan. Kun hän kuitenkin pyytää herttualta lupaa saada hänet rakastajakseen, herttua raivostuu ja raiskaa Georgianan väkivaltaisesti. Raiskaus johtaa raskauteen, ja syntyy poika, William Cavendish. Kun Georgiana on saanut miespuolisen perillisen, hän aloittaa (Bessin avustuksella) rakkaussuhteen Charles Greyn kanssa, mikä johtaa uuteen raskauteen. Herttua uhkaa paitsi lopettaa Charlesin poliittisen uran myös kieltää Georgianaa näkemästä enää lapsiaan, ellei tämä lopeta suhdettaan. Lastensa vuoksi Georgiana lopettaa vastentahtoisesti Charlesin tapaamisen. Sitten hänet lähetetään maaseudulle, jossa hän synnyttää salaa heidän tyttärensä Eliza Courtneyn. Hän joutuu kuitenkin luovuttamaan lapsen Charlesin perheelle, Greylle." Suurimman osan avioelämästään Georgiana, herttua ja Bess asuvat yhdessä. Elizan syntymän jälkeen Lady Georgiana ei kuitenkaan enää tunnu häiriintyvän järjestelystä, ja hän löytää jälleen lohtua Bessin ystävyydestä. Elämänsä loppupuolella herttuatar antaa siunauksensa miehensä ja parhaan ystävänsä avioliitolle, joka solmii avioliiton Georgianan kuoleman jälkeen, ja elokuvan lopussa kerrotaan, että Georgiana vieraili usein tyttärensä Elizan luona, jonka Charlesin vanhemmat kasvattivat. Eliza nimesi oman tyttärensä Georgianaksi. Vahvasti annetaan ymmärtää, että valitsemalla johdonmukaisesti pienemmän pahasta tilanteessa, jota hän ei voinut paeta, Georgiana kykeni nousemaan olosuhteidensa yläpuolelle ja tekemään oikean asian korkeamman asian puolesta. Itse asiassa hänen lapsensa kasvoivat äidin kanssa, ja jopa tytär, josta hänen oli pakko luopua, tiesi, että hän rakasti häntä. Kaarlesta tuli myös pääministeri, joka johti maata tavalla, jonka Georgiana olisi hyväksynyt.</w:t>
      </w:r>
    </w:p>
    <w:p>
      <w:r>
        <w:rPr>
          <w:b/>
        </w:rPr>
        <w:t xml:space="preserve">Tulos</w:t>
      </w:r>
    </w:p>
    <w:p>
      <w:r>
        <w:t xml:space="preserve">Kuka kasvatti Elizan?</w:t>
      </w:r>
    </w:p>
    <w:p>
      <w:r>
        <w:rPr>
          <w:b/>
        </w:rPr>
        <w:t xml:space="preserve">Esimerkki 2.2201</w:t>
      </w:r>
    </w:p>
    <w:p>
      <w:r>
        <w:t xml:space="preserve">Panttivankitilanne Etelä-Dakotassa: FBI-agentti Art Jeffries (Bruce Willis) suojelee sisäpiirin miehenä 14-vuotiasta James-nimistä poikaa yrittäessään taivutella pankkiryöstäjä Edgar Halstromia (Richard Riehle) antautumaan. FBI:n erikoisryhmä kuitenkin siirtyy paikalle, ja sitä seuraavassa tulitaistelussa sekä James että ryöstäjät saavat surmansa. Jeffries kohtaa esimiehensä Hartleyn, joka kertoo, että heidän molempien on vastattava Washingtonille. Raivostunut Jeffries lyö Hartleyta vastaukseksi.Kansallinen turvallisuusvirasto on luonut salakirjoituskoodin nimeltä "Mercury", jonka väitetään olevan niin monimutkainen, että sen luojat uskovat, ettei yksikään tietokone maapallolla pysty purkamaan sitä. Alun perin se luotiin Reaganin hallinnon aikana testiksi, jolla pyrittiin pitämään salassa Yhdysvaltojen tärkeimpiä salaisuuksia. Eräänä päivänä NSA saa viestin yhdeksänvuotiaalta autistiselta savantilta nimeltä Simon Lynch (Miko Hughes), joka soittaa koodilla kirjoitettuun puhelinnumeroon, jonka kaksi koodin luojaa, Dean Crandell (Robert Stanton) ja Leo Pedranski (Bodhi Elfman), julkaisivat salaa arvoitus-lehdessä nähdäkseen, osaisiko joku murtaa sen. Crandellin ja Pedranskin osastopäällikkö, everstiluutnantti Nicholas Kudrow (Alec Baldwin) pitää pojan kykyä koodin purkamiseen vakavana rasitteena. Hän lähettää salamurhaaja Peter Burrellin (Lindsey Lee Ginter) murhaamaan pojan ja hänen vanhempansa Martinin (John Carroll Lynch) ja Jennyn (Kelley Hazen). ammuttuaan Martinin ja Jennyn Burrell tutkii talon, ei löydä Simonia ja lähtee pois lähestyvien sireenien äänestä (Martin ehti soittaa hätänumeroon ennen kuolemaansa). Jeffries, joka on alennettu harhaisen vainoharhaisuuden diagnoosin jälkeen, lähetetään tutkimaan tapausta, jota aluksi luullaan murha-itsemurhaksi. Tutkiessaan tapahtumapaikkaa Jeffries löytää Simonin piileskelemässä makuuhuoneensa kaapin kätköissä ja ottaa pojan siipiensä suojaan. Jeffries alkaa ymmärtää, miten vaikeaa on suojella, saati kuulustella Simonia, koska hänen sosiaaliset kykynsä ovat autisminsa vuoksi heikentyneet, mutta Chicagon poliisi suostuu antamaan Simonille suojelupalvelun. Burrell yrittää jälleen tappaa Simonin sairaalassa, mutta Jeffries pysäyttää hänet. Sitten hän joutuu lopettamaan Shayes-nimisen salamurhaajan (Peter Stormare) Chicagon L-junassa. Tilannetta mutkistaa entisestään se, ettei kukaan FBI:ssä usko Simonin olevan vaarassa, ja pian NSA lavastaa Jeffriesin kidnappaajaksi, ja vain hänen paras ystävänsä ja agenttikollegansa Tommy Jordan (Chi McBride) on tietoinen siitä, ettei hän ole tehnyt rikosta, sillä Jordan oli ollut yhteydessä Jeffriesiin tapauksen alkaessa. Jeffries lainaa Jordanin auton (jonka Jordan myöhemmin ilmoittaa varastetuksi salatakseen osallisuutensa) ja vie Simonin kotiinsa. Simon soittaa jälleen koodiin kirjoitettuun puhelinnumeroon ja puhuu Crandellin ja Pedranskin kanssa. Kun Jeffries kohtaa heidät, ristiriitainen Crandell järjestää tapaamisen koodatun sähköpostin välityksellä Wrigley Buildingissa. Seuraavana aamuna Jeffries tapaa kahvilassa Stacey Siebring -nimisen naisen (Kim Dickens) ja pyytää tätä vahtimaan Simonia hänen puolestaan.Jeffries tapaa Crandellin, ja he keskustelevat ja kävelevät vilkkaalla jalkakäytävällä. Crandell kertoo Jeffriesille "Mercurysta" ja Kudrow'sta, sitten Burrell ampuu häntä takaapäin ja pakenee FBI-agenttia. Jeffries palaa kahvilaan, mutta Simon ja Stacey ovat poissa. Hän menee ulos ja näkee heidät tulevan kadun yli. Stacey sanoo, että hänestä ja Simonista on tullut ystäviä, ja Simon on samaa mieltä. Jeffries ja Simon jättävät sitten äkkiä Staceyn. Myöhemmin keskellä yötä Jeffries ja Simon menevät Staceyn talolle ja pyytävät yösijaa. Stacey suostuu vastahakoisesti ja kertoo Jeffriesille, että hän oli lähdössä työmatkalle Des Moinesiin maksaakseen vuokran seuraavana aamuna. sillä välin Pedranski, saatuaan tietää Crandellin kohtalon, jatkaa siitä, mihin ystävänsä jäi, kirjoittamalla kirjoituskoneella pari kirjettä: toisen Jeffriesille ja toisen senaatin valvontavaliokunnalle, jossa hän paljastaa Kudrow'n laittomat toimet. Pian tämän jälkeen Burrell murhaa Pendranskin ja nappaa myös kirjeet. Salamurhaaja kuitenkin unohtaa napata Pendranskin heittämät kopiot, jotka hänen tyttöystävänsä, NSA-analyytikko Emily Lang (Carrie Preston) vie FBI:lle. Jordan järjestää huomaamattomasti tapaamisen Jeffriesin kanssa ja näyttää molemmille kirjeen kirjoittamiseen käytetyn hiilipaperin, joka on Pedranskin sormenjälkien peittämänä tärkeä todiste. Emilyn tapaamisen jälkeen Jeffries kertoo Staceylle, että hän voi soittaa hätätilanteessa kenelle tahansa muulle paitsi poliisille, joka kutsuttiin pois viime hetkellä, ja antaa hänelle Jordanin numeron hätätilanteita varten. Samalla kun Jeffries esittäytyy Kudrow'lle tämän syntymäpäiväjuhlissa ja vaatii Kudrow'ta jättämään Simonin rauhaan, Jordan järjestää Jeffriesin ehdotuksesta Simonin todistajansuojeluun. Tapaamisen jälkeen Jeffries soittaa Jordanille, joka selittää, että todistajansuojelutapaaminen järjestetään, vaikka he eivät tiedä, että Kudrow kuuntelee heidän keskusteluaan. Kun Jeffries palaa ja huomaa Staceyn ja Simonin olevan poissa, hän kuulee Jordanilta, että he ovat kunnossa ja tapaavat heidät siellä, juuri kun Jordan saa käskyn suunnata FBI:n johtajan toimistoon. kudrow yrittää saada FBI:n SAC:n (Special Agent in Charge) Joe Lomaxin (Kevin Conway) auttamaan häntä pysäyttämään Jeffriesin käyttämällä hänen auktoriteettiaan ja sitä tosiasiaa, että Jordan järjesti todistajansuojelun väärillä tekosyillä. Hän suunnittelee, että NSA ottaa vastuulleen kokouspaikan suojelun. Kudrow'n lähdettyä Jordan näyttää todisteet Lomaxille, ja huolimatta tämän alkuperäisistä epäilyistä Jordan vahvistaa, että sormenjäljet olivat Pedranskin, mikä vahvistaa nyt täysin todisteet Kudrow'ta vastaan. Jeffries asettaa Jordanin ja pienen FBI:n erikoisryhmän avustuksella ansan tapaamispaikalle. Taistelun aikana Jordan suojelee Staceya, ja FBI-ryhmä ottaa yhteen Burrellin kanssa, joka kuolee pakoa yrittäessään, kun ikkunat räjähtävät ja viiltävät hänet auki. Jeffries ja Kudrow taistelevat katolla, jonka aikana Simon kävelee katon reunalle ja nappaa Kudrow'n aseen, antaa sen Jeffriesille ja antaa tämän ottaa ohjat käsiinsä Jordanin ja ryhmän tullessa paikalle. Viimeisessä yrityksessä saada Simon takaisin Kudrow, joka tarttuu huutavaan poikaan, Jeffries ampuu häntä vatsaan ja putoaa sen jälkeen kuoliaaksi rakennuksen reunan yli.Jeffries vierailee myöhemmin Simonin luona (joka asuu nyt Staceyn luona sijaisvanhempana) hänen koulussaan. Hän syleilee FBI-agenttia tervetulleena ystävänä, sillä hän on vihdoin hyväksynyt hänet ihmiseksi, johon luottaa.</w:t>
      </w:r>
    </w:p>
    <w:p>
      <w:r>
        <w:rPr>
          <w:b/>
        </w:rPr>
        <w:t xml:space="preserve">Tulos</w:t>
      </w:r>
    </w:p>
    <w:p>
      <w:r>
        <w:t xml:space="preserve">Ketä FBI-agentti Art Jeffries suojelee?</w:t>
      </w:r>
    </w:p>
    <w:p>
      <w:r>
        <w:rPr>
          <w:b/>
        </w:rPr>
        <w:t xml:space="preserve">Esimerkki 2.2202</w:t>
      </w:r>
    </w:p>
    <w:p>
      <w:r>
        <w:t xml:space="preserve">Tämä artikkeli kaipaa parempaa juonitiivistelmää. (Marraskuu 2015)Lapsena Charlie Banks (Jesse Eisenberg) sekä ihaili että pelkäsi karismaattista ja väkivaltaista paikallista kovanaamaa Mick Learya (Jason Ritter); lukiossa Charlie näkee, kuinka Mick pahoinpitelee juhlissa kaksi urheilijaa, jolloin uhrit ovat lähellä kuolemaa. Vaikka Mick on hänen parhaan ystävänsä Dannyn (Chris Marquette) kaveri, Charlie ilmoittaa Mickistä poliisille.Kolme vuotta myöhemmin Charlie ja Danny ovat yliopiston fukseja, jotka kokevat yllätyksen, kun Mick ilmestyy vierailulle. Vaikka Mick väittää olevansa vierailulla viikonloppuna, hän muuttaa ystävien asuntolaan ja alkaa lainata heidän vaatteitaan, käydä heidän tunneillaan, lukea heidän kirjojaan ja flirttailla naisen (Eva Amurri) kanssa, johon Charlie on ihastunut. Charlie alkaa miettiä, onko hänen ystävänsä muuttunut vai juonitteleeko Mick pirullista kostoa Charlielle, koska tämä ilmiantoi hänet poliisille.</w:t>
      </w:r>
    </w:p>
    <w:p>
      <w:r>
        <w:rPr>
          <w:b/>
        </w:rPr>
        <w:t xml:space="preserve">Tulos</w:t>
      </w:r>
    </w:p>
    <w:p>
      <w:r>
        <w:t xml:space="preserve">Kenestä Charlie ilmoittaa poliisille?</w:t>
      </w:r>
    </w:p>
    <w:p>
      <w:r>
        <w:rPr>
          <w:b/>
        </w:rPr>
        <w:t xml:space="preserve">Esimerkki 2.2203</w:t>
      </w:r>
    </w:p>
    <w:p>
      <w:r>
        <w:t xml:space="preserve">Lukuun ottamatta alku- ja loppukohtauksia, joissa kuvataan Virginia Woolfin itsemurhaa hukkumalla Ouse-jokeen vuonna 1941, toiminta tapahtuu yhden päivän aikana kolmena eri vuotena ja vuorottelee niiden välillä koko elokuvan ajan. Vuonna 1923 Virginia Woolf on aloittanut Mrs Dalloway -kirjan kirjoittamisen kotonaan Richmondin kaupungissa Lontoon ulkopuolella. Vuonna 1951 Los Angelesin ongelmallinen kotiäiti Laura Brown pakenee tavanomaista elämäänsä lukemalla Mrs Dallowayta. Vuonna 2001 newyorkilainen Clarissa Vaughan on romaanin nimihenkilön ruumiillistuma, kun hän viettää päivänsä valmistautuen juhliin, jotka hän järjestää entisen rakastajansa ja ystävänsä Richardin, aidsia sairastavan runoilijan ja kirjailijan, kunniaksi, joka on saamassa suuren kirjallisuuspalkinnon. Richard kertoo Clarissalle, että hän on pysynyt hengissä Clarissan vuoksi ja että palkinto on merkityksetön, koska hän ei saanut sitä aikaisemmin, ennen kuin oli kuoleman partaalla. Clarissa kertoo Clarissan uskovan, että Clarissa olisi voittanut palkinnon sairaudesta huolimatta. Richard kutsuu Clarissaa usein "rouva Dallowayksi" - nimimerkikseen - koska hän harhautuu omasta elämästään samalla tavalla kuin Woolfin hahmo. useita hermoromahduksia kokenut ja kaksisuuntaisesta mielialahäiriöstä kärsivä Virginia tuntee olevansa loukussa kotonaan. Palvelijat pelottelevat häntä ja hän on jatkuvasti miehensä Leonardin silmien alla, joka on aloittanut kustannustoiminnan, Hogarth Pressin, kotona pysyäkseen lähellä häntä. Virginia sekä toivottaa tervetulleeksi että pelkää iltapäivävierailua sisarensa Vanessan ja hänen lastensa luona. Heidän lähdettyään Virginia pakenee rautatieasemalle, jossa hän odottaa junaa Lontoon keskustaan, kun Leonard saapuu hakemaan häntä kotiin. Hän kertoo Leonardalle elävänsä jatkuvassa pelossa siitä, että Leonard ottaa itseltään hengen. Hän sanoo pelkäävänsä sitä myös, mutta väittää, että jos hän aikoo elää, hänellä on oikeus päättää, miten ja missä." Toista lastaan odottava Laura viettää päivänsä traktorikodissaan pienen poikansa Richien kanssa. Hän meni naimisiin miehensä Danin kanssa pian toisen maailmansodan jälkeen. Päällisin puolin he elävät amerikkalaista unelmaa, mutta Laura on kuitenkin syvästi onneton. Hän ja Richie valmistavat Danin syntymäpäiväksi kakun, mutta se on katastrofi. Hänen naapurinsa Kitty piipahtaa kysymässä, voisiko hän ruokkia koiransa, kun tämä on sairaalassa toimenpiteen takia. Kitty teeskentelee olevansa pirteä, mutta Laura aistii hänen pelkonsa ja suutelee häntä rohkeasti huulille; Kitty nauraa sille kuin sitä ei olisi tapahtunutkaan. Laura ja Richie valmistavat onnistuneesti toisen kakun ja siivoavat, minkä jälkeen Laura vie Richien rouva Latchin luokse. Richie juoksee äitinsä perässä, kun tämä lähtee, ja pelkää, ettei hän tule enää koskaan takaisin. Laura kirjautuu hotelliin, jossa hän aikoo tehdä itsemurhan. Laura ottaa käsilaukustaan useita pilleripulloja ja Rouva Dallowayn ja alkaa lukea sitä. Hän vaipuu uneen ja näkee unta, että hotellihuone tulvii. Hän herää mieli muuttuneena ja hyväilee vatsaansa. Hän ottaa Richien kyytiin, ja he palaavat kotiin juhlimaan Danin syntymäpäivää.Clarissa näyttää olevan yhtä lailla huolissaan Richardin masennuksesta ja juhlista, joita hän on suunnittelemassa Richardille. Clarissa, joka on biseksuaali ja joka on asunut Sally Lesterin kanssa 10 vuotta, oli ollut suhteessa Richardin kanssa heidän opiskeluaikanaan. Hän tapaa Richardin entisen rakastajan Louis Watersin, joka on palannut juhliin. Clarissan tytär Julia tulee kotiin auttamaan Clarissaa valmisteluissa. Richard on ottanut Xanaxin ja Ritalinin yhdistelmän ja kertoo Clarissalle, että Clarissa on kauneinta, mitä hänellä on koskaan ollut elämässään, ennen kuin hän tekee itsemurhan Clarissan nähden. Myöhemmin samana iltana Clarissan asuntoon saapuu Laura, joka on Richardin äiti. On selvää, että Lauran luopuminen perheestään oli Richardille syvästi traumaattinen kokemus, mutta Laura paljastaa, että hänelle oli parempi päätös jättää perhe tyttärensä syntymän jälkeen kuin tehdä itsemurha. Hän on viettänyt itsenäistä, onnellisempaa elämää kirjastonhoitajana Kanadassa. Hän ei pyydä anteeksi perheelleen aiheuttamaansa haittaa (Dan ja heidän tyttärensä ovat myös molemmat kuolleet) ja esittää, ettei ole mahdollista katua jotain sellaista, johon hänellä ei ollut valinnanvaraa. Hän myöntää, ettei kukaan anna hänelle anteeksi, mutta tarjoaa selityksen: "Se [hänen elämänsä] oli kuolema. Minä valitsin elämän." Kun Julia vierailee Lauran luona tämän makuuhuoneessa, hän kohtelee Lauraa ystävällisyydellä ja herkkyydellä, jota Laura ei odota saavansa." Elokuva päättyy voice-overiin, jossa Virginia kiittää Leonardia rakkaudesta: "Aina vuodet välillämme. Aina ne vuodet. Aina rakkaus. Aina tunnit."</w:t>
      </w:r>
    </w:p>
    <w:p>
      <w:r>
        <w:rPr>
          <w:b/>
        </w:rPr>
        <w:t xml:space="preserve">Tulos</w:t>
      </w:r>
    </w:p>
    <w:p>
      <w:r>
        <w:t xml:space="preserve">Mitä Laura aikoo tehdä hotellissa?</w:t>
      </w:r>
    </w:p>
    <w:p>
      <w:r>
        <w:rPr>
          <w:b/>
        </w:rPr>
        <w:t xml:space="preserve">Esimerkki 2.2204</w:t>
      </w:r>
    </w:p>
    <w:p>
      <w:r>
        <w:t xml:space="preserve">Kaksi nuorta rakastavaista pelaa monimutkaista, eroottista viha-rakkaussuhdettaan poliittisten levottomuuksien epävakaalla taustalla.Kaunis maalaistyttö Yu Hong (Hao Lei) jättää kylänsä, perheensä ja rakastajansa opiskellakseen Pekingin yliopistossa, jossa hän löytää seksuaalisen vapauden maailman. Kun hän rakastuu opiskelutoveriinsa Zhou Weihin (Guo Xiaodong), heidän suhteensa, jota ohjaavat intohimot, joita kumpikaan ei voi ymmärtää eikä hallita, muuttuu vaaralliseksi leikiksi - petoksiksi, syytöksiksi ja provokaatioiksi - kun heidän ympärillään opiskelijat alkavat osoittaa mieltään vapautta ja demokratiaa vaatiessaan.Kun mielenosoitukset romahtavat, Yu ja Zhou menettävät toisensa yhteiskunnallisen sekasorron ja panikoitujen väkijoukkojen keskellä. Zhou lähetetään kesäiselle sotilasleirille, ja vapautumisensa jälkeen hän muuttaa Berliiniin pakoon maataan ja muistojaan Yu:sta. Myös Saksassa yhteiskunnalliset levottomuudet lisääntyvät, ja kun Berliinin muuri murtuu, Zhou, joka on väsynyt ja jota Yu yhä vainoaa, palaa Kiinaan ja löytää hänet asumasta pikkukaupungista. Heidän tulevaisuutensa on epävarma, ja he ovat kaksi muuttunutta sielua muuttuneessa maailmassa. Selviävätkö he yhdessä vai yksin?</w:t>
      </w:r>
    </w:p>
    <w:p>
      <w:r>
        <w:rPr>
          <w:b/>
        </w:rPr>
        <w:t xml:space="preserve">Tulos</w:t>
      </w:r>
    </w:p>
    <w:p>
      <w:r>
        <w:t xml:space="preserve">Mistä Yu Hong lähti yliopistoon?</w:t>
      </w:r>
    </w:p>
    <w:p>
      <w:r>
        <w:rPr>
          <w:b/>
        </w:rPr>
        <w:t xml:space="preserve">Esimerkki 2.2205</w:t>
      </w:r>
    </w:p>
    <w:p>
      <w:r>
        <w:t xml:space="preserve">Apotti lähettää naiivin munkin, veli Ambrosiuksen (Feldman), tehtäväksi kerätä 5000 dollaria, jotta heidän luostarinsa voitaisiin pelastaa sulkemiselta. Hän lähtee Hollywoodiin, jossa hän kohtaa useita eksentrisiä hahmoja. Hänet ryöstetään aluksi ja myöhemmin hän ystävystyy huijari tohtori Sebastian Melmothin (Boyle) kanssa, ja hän tapaa prostituoidun Maryn (Lasser), joka antaa hänen asua asunnossaan. Mary alkaa välittää Ambrosesta ja viettelee Ambrosen kylmällä suihkulla yrittäessään lievittää Ambrosen himokkaita ajatuksia Ambrosea kohtaan. Hollywoodissa ollessaan hän vierailee useissa kirkoissa, mukaan lukien jumalan voittoa tuottavan kirkon jumalanpalveluksessa, jonka pitää televisio-evankelista Armageddon T. Thunderbird (Kaufman) ja jossa hän näkee saarnan painopisteen olevan rahan pyytämisessä pelastuksen vastineeksi. Ambrose suuttuu tästä sanomasta ja yrittää tavata Ukkoslinnun useaan otteeseen, mutta joutuu joka kerta ulos. tohtori Melmoth ja Ambrose kiertävät kaupunkia muunnellussa koulubussissa, jossa he pitävät jumalanpalveluksia lahjoituksia vastaan. Erään jumalanpalveluksen aikana bussin jarrut laukeavat ja bussi vierii alamäkeen jokeen. Matkustajat pääsevät turvallisesti jokeen ja heidät näytetään paikallisuutisissa kaksikon kastamina, mikä herättää Ukkoslinnun huomion. Hän rukoilee G. O. D:ltä opastusta, ja se käskee häntä työskentelemään Ambrosen kanssa saadakseen lisää rahaa, koska Ambrosius on viaton ja hänellä on puhdas imago. ukkoslintu antaa kätyriensä siepata Ambrosen ja viedä hänet toimistoonsa, jossa hän hahmottelee suunnitelman omasta pyörillä kulkevasta kirkosta. Hän sanoo maksavansa Ambrosiukselle luostarin tarvitsemat 5000 dollaria, jos tämä auttaa häntä. Heidän keskustellessaan Ukkoslintu mainitsee, että G. O. D. (Richard Pryor) puhuu hänelle kuuluvasti, kun hän rukoilee häntä, ja Ambrosius on yllättynyt, koska hän itse ei ole koskaan kuullut Jumalalta tällä tavoin. Ambrose suostuu työskentelemään Ukkoslinnun kanssa, ja he kulkevat ympäri maata kaupungista toiseen pitäen jumalanpalveluksia omassa bussissaan. eräänä päivänä Ukkoslinnun päämajassa Ambrose kuulee Ukkoslinnun rukoilevan G. O. D:tä yksityisessä kammiossaan, ja kun hän kuulee G. O. D:n puhuvan hänelle takaisin, hän on kiinnostunut. Kun Ukkoslintu lähtee, Ambrobrosius hiipii kammioon ja saa selville, että G. O. D. (General Organizational Directivatator) on hienostunut päätietokone, joka on yhteydessä Ukkoslinnun kaikkeen talouteen ja toimintaan. Hän keskustelee G. O. D:n kanssa ja lukee sille Raamattua antaen sille moraalin ja omantunnon. G. O. D. päättää antaa kaikki Thunderbirdin rahat pois ja kertoo Ambroseille, mitä tämän toteuttamiseksi on tehtävä, minkä seurauksena toimiston ikkunasta kaadetaan rahasäkkejä. Ukkoslintu saa selville, että joku on häirinnyt tietokonetta, ja ryntää takaisin päämajaan, jossa hän yrittää vangita Ambrosen ja tuhoaa tietokoneen. Ambrose nappaa Ukkoslinnun toimistosta maksetun luostarin kiinnitystodistuksen ja pakenee takaa-ajossa kaupungin halki. kun Mary ja tohtori Melmoth etsivät Ambrosea tämän paon aikana, Mary saa selville, että Melmoth on hänen isänsä, joka jätti hänen perheensä, kun hän oli lapsi, johtuen erottuvasta tatuoinnista, jonka hän näkee hänen jalassaan. Lopulta he löytävät Ambrosiuksen ja pelastavat hänet häntä jahtaavilta ihmisiltä. ambrosius palaa luostariin ja antaa apotille kiinnitystodistuksen, lähtee sitten ja nai Marian, joka on raskaana heidän yhdestä yhteisestä yöstään. Lopputeksteissä näytetään Melmothin bussi matkalla tiellä ja sanotaan, että he "kaikki elivät onnellisesti tuonpuoleisessa".</w:t>
      </w:r>
    </w:p>
    <w:p>
      <w:r>
        <w:rPr>
          <w:b/>
        </w:rPr>
        <w:t xml:space="preserve">Tulos</w:t>
      </w:r>
    </w:p>
    <w:p>
      <w:r>
        <w:t xml:space="preserve">Kuinka paljon rahaa veli Ambrosiuksen käsketään kerätä luostaria varten?</w:t>
      </w:r>
    </w:p>
    <w:p>
      <w:r>
        <w:rPr>
          <w:b/>
        </w:rPr>
        <w:t xml:space="preserve">Esimerkki 2.2206</w:t>
      </w:r>
    </w:p>
    <w:p>
      <w:r>
        <w:t xml:space="preserve">1970-luvun alussa CT:n Lymen kaupungissa asuvien lasten keskuudessa havaittiin salaperäinen sairaus. Se, mikä ensin diagnosoitiin yksittäisinä nuorten niveltulehdustapauksina, tunnettiin lopulta Lymen tautina, joka on yksi aikamme väärinymmärretyimmistä ja kiistellyimmistä sairauksista. Nykyään monet hoitamattomista kärsivät kroonisesta invalidisoivasta sairaudesta. Jotkut siirtävät taudin tietämättään syntymättömille lapsilleen. Moni menettää toimeentulonsa ja jotkut jopa henkensä. Koska tautia on vaikea testata tarkasti, kymmenet tuhannet ihmiset jäävät diagnosoimatta tai saavat väärän diagnoosin. Taudintorjuntakeskus myöntää, että yli 400 000 ihmistä voi sairastua borrelioosiin vuosittain, mikä on kymmenen kertaa enemmän kuin aids ja Länsi-Niilin virus yhteensä. Silti lääketieteellinen laitos - vakuutusteollisuuden syvällä vaikutuksella - on todennut, että tauti on helposti havaittavissa ja hoidettavissa ja että "krooninen borrelioosi" on jokin muu tunnistamaton oireyhtymä tai täysin psykosomaattinen häiriö.UNDER OUR SKIN paljastaa rikkinäisen terveydenhoitojärjestelmän, ja se on mukaansatempaava ja usein kauhistuttava katsaus paitsi taudin tieteeseen ja politiikkaan myös niiden ihmisten henkilökohtaisiin tarinoihin, joiden elämään tauti on vaikuttanut ja jotka ovat melkein tuhoutuneet. Muutamista rohkeista lääkäreistä, jotka riskeeraavat lääkärin toimilupansa, potilaisiin, jotka elivät aikoinaan aktiivista elämää mutta pystyvät nyt tuskin kävelemään, elokuva paljastaa salaisen maailman, joka hätkähdyttää katsojia. Yhtä jännittävä ja hiuksia raastava kuin mikä tahansa Hollywood-trilleri, UNDER OUR SKIN pääsee taatusti myös sinun silmiesi alle.</w:t>
      </w:r>
    </w:p>
    <w:p>
      <w:r>
        <w:rPr>
          <w:b/>
        </w:rPr>
        <w:t xml:space="preserve">Tulos</w:t>
      </w:r>
    </w:p>
    <w:p>
      <w:r>
        <w:t xml:space="preserve">Kuka jotkut tietämättään siirtää taudin heidän?</w:t>
      </w:r>
    </w:p>
    <w:p>
      <w:r>
        <w:rPr>
          <w:b/>
        </w:rPr>
        <w:t xml:space="preserve">Esimerkki 2.2207</w:t>
      </w:r>
    </w:p>
    <w:p>
      <w:r>
        <w:t xml:space="preserve">Sarah Huttinger (Jennifer Aniston) on New York Timesin toimittaja, joka on juuttunut kirjoittamaan muistokirjoituksia. Sarah on juuri mennyt kihloihin Jeff Dalyn (Mark Ruffalo) kanssa, eikä hän ole varma, onko hän valmis avioliittoon. He lentävät Pasadenaan nuoremman siskonsa häihin, ja Sarah haluaa pitää kihlauksen salassa. Sarah kertoo Jeffille, että hänen perheensä on tyypillinen pasadenalainen tennistä pelaava perhe, jolla on pakkomielle Pasadenan kaupungista ja NFL-jalkapallosta. Sarah ei ole koskaan sopinut perheeseensä, ja hän ihmettelee, miksi? Hän saa selville perheensä salaisuuden, johon liittyy Beau Burroughs (Kevin Costner), varakas internet-liiketoiminnan nero. Huhujen mukaan "The Graduate" (kirja ja elokuva) perustuu hänen elämäänsä. Sarah etsii totuutta ja joutuu tarinan lisäosaksi. Douglas Young (elokuvakaveri)</w:t>
      </w:r>
    </w:p>
    <w:p>
      <w:r>
        <w:rPr>
          <w:b/>
        </w:rPr>
        <w:t xml:space="preserve">Tulos</w:t>
      </w:r>
    </w:p>
    <w:p>
      <w:r>
        <w:t xml:space="preserve">Keneen "The Graduate" -elokuva perustuu?</w:t>
      </w:r>
    </w:p>
    <w:p>
      <w:r>
        <w:rPr>
          <w:b/>
        </w:rPr>
        <w:t xml:space="preserve">Esimerkki 2.2208</w:t>
      </w:r>
    </w:p>
    <w:p>
      <w:r>
        <w:t xml:space="preserve">Uzak kertoo tarinan Yusufista (Mehmet Emin Toprak), nuoresta tehdastyöläisestä, joka menettää työnsä ja matkustaa Istanbuliin sukulaisensa Mahmutin (Muzaffer Ãzdemir) luokse etsimään työtä. Mahmut on suhteellisen varakas ja älykäs valokuvaaja, kun taas Yusuf on lähes lukutaidoton, kouluttamaton ja sivistymätön. He eivät tule hyvin toimeen keskenään. Yusuf olettaa löytävänsä helposti töitä merimiehenä, mutta töitä ei ole, eikä hänellä ole suuntavaistoa tai energiaa. Samaan aikaan Mahmut on varallisuudestaan huolimatta myös päämäärättömänä: hänen työnsä, joka koostuu laattojen valokuvaamisesta, on tylsää ja taiteetonta, hän pystyy tuskin ilmaisemaan tunteita ex-vaimoaan tai rakastajattariaan kohtaan, ja vaikka hän teeskentelee nauttivansa Andrei Tarkovskin kaltaisista intellektuaalisista elokuvantekijöistä, hän vaihtaa kanavaa katsomaan pornoa heti, kun Yusuf poistuu huoneesta.Mahmut yrittää luoda siteen Yusufin kanssa ja herättää tämän rakkauden taiteen tekemiseen ottamalla hänet mukaansa ajelulle valokuvaamaan kaunista turkkilaista maalaismaisemaa, mutta yritys epäonnistuu molemmissa suhteissa. Elokuvan lopussa Yusuf lähtee kertomatta Mahmutille, joka jää istumaan satamaan ja katselemaan laivoja yksinään.</w:t>
      </w:r>
    </w:p>
    <w:p>
      <w:r>
        <w:rPr>
          <w:b/>
        </w:rPr>
        <w:t xml:space="preserve">Tulos</w:t>
      </w:r>
    </w:p>
    <w:p>
      <w:r>
        <w:t xml:space="preserve">Ovatko Yusuf ja Mahmut sukua?</w:t>
      </w:r>
    </w:p>
    <w:p>
      <w:r>
        <w:rPr>
          <w:b/>
        </w:rPr>
        <w:t xml:space="preserve">Esimerkki 2.2209</w:t>
      </w:r>
    </w:p>
    <w:p>
      <w:r>
        <w:t xml:space="preserve">Kun herra Kettu ja hänen vaimonsa Felicity tekevät ryöstöretken Berkin kyyhkysfarmille, he laukaisevat ketunloukun ja joutuvat häkkiin. Felicity paljastaa Foxille olevansa raskaana ja pyytää Foxia etsimään turvallisemman työpaikan, jos he pääsevät pakoon. 2 vuotta myöhemmin Foxit ja heidän murheellinen poikansa Ash asuvat kuopassa. Kettu, joka on nyt sanomalehtipalstalainen, siirtää perheen parempaan kotiin puun juurelle, välittämättä asianajajansa Mäyrän varoituksista siitä, kuinka vaarallinen alue on ketuille. Puu sijaitsee hyvin lähellä kolmen maanviljelijän ylläpitämiä tiloja: Walter Boggis, Nathan Bunce ja Franklin Bean.Pian kettujen muuton jälkeen Felicityn veljenpoika Kristofferson Silverfox tulee asumaan heidän luokseen, sillä hänen isänsä on sairastunut kaksinkertaiseen keuhkokuumeeseen. Ash pitää tilannetta sietämättömänä; hänen pehmeäpuheinen serkkunsa on ilmeisesti häntä parempi lähes kaikessa, ja kaikki, myös Fox, ovat ihastuneet Kristoffersoniin Ashin kustannuksella. Kettu ja hänen ystävänsä Kylie Opossumi varastavat kolmen maatilan tuotteita ja siipikarjaa, ja maanviljelijät päättävät tappaa Ketun suuttuneina. He leiriytyvät Ketun kodin lähelle. Kun Kettu tulee esiin, maanviljelijät avaavat tulen, mutta ampuvat vain Ketun hännän irti. Sitten he yrittävät kaivaa Ketun ulos. Purettuaan puun paikan maanviljelijät huomaavat, että Kettu on kaivanut pakotunnelin. Maanviljelijät päättelevät, että kettujen on lopulta haettava ruokaa ja vettä, ja odottavat tunnelin suulla. Maan alla Kettu kohtaa Mäyrän ja monia muita paikallisia eläimiä, joiden kodit maanviljelijät ovat myös tuhonneet. Kun eläimet alkavat pelätä nälänhätää, Kettu johdattaa Mäyrän, Myyrän, Majavan ja Näädän kaivausretkelle tunnelin kolmen maatilan luo ja ryöstää ne tyhjiksi.Muiden eläinten herkutellessa Ash ja Kristofferson alkavat tehdä sovintoa sen jälkeen, kun Kristofferson puolustaa Ashia Majavan pojalta. Serkut palaavat Beanin tilalle aikomuksenaan ottaa takaisin herra Ketun häntä. Kun Beanin vaimo keskeyttää heidät, Ash pakenee, mutta Kristofferson jää kiinni. Huomatessaan, että Kettu on varastanut heidän tuotteensa, maanviljelijät tulvivat eläinten tunneliverkostoon siideriä, ja eläimet pakotetaan viemäriin. Kettu saa tietää, että viljelijät aikovat käyttää Kristoffersonia houkutellakseen hänet väijytykseen. Eläimet kohtaavat Rotan, Beanin turvamiehen. Kettu ja Rotta tappelevat sähköhuoneessa, kunnes Kettu työntää Rotan sähkögeneraattoriin, jolloin tämä saa sähköiskun. Ennen kuolemaansa Rotta tunnustaa Kristoffersonin sijainnin. Kettu pyytää maanviljelijöitä tapaamiseen kaupunkiin viemärikeskittymän lähelle, jossa hän antautuisi vastineeksi Kristoffersonin vapaudesta. Maanviljelijät pystyttävät väijytyksen, mutta Fox ja muut ennakoivat sen ja aloittavat vastahyökkäyksen.Fox, Ash ja Kylie livahtavat Beanin tilalle. Ash vapauttaa Kristoffersonin ja uhmaa vihollisen tulitusta vapauttaakseen raivotautisen Beaglen nimeltä Spitz pitääkseen viljelijät loitolla. Eläimet tottuvat elämään viemäreissä, ja muutkin harkitsevat muuttoa. Ash ja Kristofferson sopivat erimielisyytensä ja heistä tulee hyviä ystäviä. Kettu johdattaa perheensä kolmen maanviljelijän omistaman supermarketin lattiaan rakennettuun viemäriaukkoon.Eläimet tanssivat juhliakseen uutta ruokalähdettään ja uutista, että Felicity on jälleen raskaana.</w:t>
      </w:r>
    </w:p>
    <w:p>
      <w:r>
        <w:rPr>
          <w:b/>
        </w:rPr>
        <w:t xml:space="preserve">Tulos</w:t>
      </w:r>
    </w:p>
    <w:p>
      <w:r>
        <w:t xml:space="preserve">Kuka tunnustaa Kristoffersonin olinpaikan?</w:t>
      </w:r>
    </w:p>
    <w:p>
      <w:r>
        <w:rPr>
          <w:b/>
        </w:rPr>
        <w:t xml:space="preserve">Esimerkki 2.2210</w:t>
      </w:r>
    </w:p>
    <w:p>
      <w:r>
        <w:t xml:space="preserve">Alikersantti John Bramble (Franchot Tone) on brittiläisen panssarivaunujoukkueen ainoa eloonjäänyt, kun Erwin Rommelin voitokas Afrikan armeija on joutunut taisteluun. Hän kompuroi harhaisena Pohjois-Afrikan autiomaassa Faridin (Akim Tamiroff) omistamaan Empress of Britain -hotelliin, joka on pieni ja syrjäinen hotelli. Henkilökuntaan kuuluu vain ranskalaisnainen Mouche (Anne Baxter), sillä kokki on paennut ja tarjoilija Davos on kuollut edellisenä iltana saksalaisten pommituksissa.Ennen kuin Farid ja Mouche ehtivät päättää, mitä tehdä tulokkaan kanssa, nopeasti etenevät saksalaiset valtaavat hotellin ja käyttävät sitä kenttämarsalkka Rommelin (Erich von Stroheim) ja hänen esikuntansa päämajana. Bramble omaksuu Davosin henkilöllisyyden pelastaakseen itsensä. Kun Rommel kutsuu hänet yksityiseen keskustelutilaisuuteen, Bramble järkyttyy huomatessaan, että Davos oli arvostettu saksalainen vakooja, mutta onnistuu leikkimään mukana. Hän saa tietää, että hänet lähetetään seuraavaksi Kairoon, ja myöhemmin hän varastaa pistoolin nerokkaalta, musiikkia rakastavalta italialaiskenraali Sebastianolta (Fortunio Bonanova) suunnitellakseen, että seuraavana aamuna hän tarjoilee kenttämarsalkalle kahvin sijasta luodin. Mouche ei halua ongelmia, vaan varastaa pistoolin ja odottaa itse Rommelia. Kun jotkut vangitut brittiupseerit tuodaan hotelliin lounaalle Rommelin kanssa, yksi heistä (entinen vieras) huomaa, että Davos on korvattu. Bramble selittää yksityisesti, kuka hän on ja mitä hän aikoo tehdä. Upseeri käskee häntä käyttämään luottamusasemaansa sen sijaan sotilastiedustelun keräämiseen. lounaalla Rommel kiusaa vieraitaan antamalla heidän esittää hänelle kaksikymmentä kysymystä tulevaisuuden suunnitelmistaan. Bramble kuuntelee kiinnostuneena. Keskustelusta ja Rommelin myöhemmistä huomautuksista hän lopulta päättelee, että ennen sotaa arkeologiksi naamioitunut kenttämarsalkka oli salaa valmistellut Egyptin valloitusta varten viisi piilotettua tarvikehautaa, "Viisi hautaa Kairoon". Viimeinen palapelin pala (niiden sijainti) loksahtaa kohdalleen, kun Bramble tajuaa, että Rommelin salaperäiset viittaukset pisteisiin Y, P ja T viittaavat hänen kartalleen painetun sanan "Egypti" kirjaimiin.Samaan aikaan Bramble ja Mouche ottavat yhteen. Bramble halveksii brittejä, jotka hylkäsivät ranskalaiset Dunkerquessa. Bramble puolestaan inhoaa sitä, miten Bramble leikkii saksalaisten kanssa. Kuten käy ilmi, Mouchen motiivit eivät ole palkkasotilaallisia; hän anoo Rommelia vapauttamaan haavoittuneen sotilasveljensä keskitysleiriltä. Rommel ei välitä, mutta hänen avustajansa luutnantti Schwegler (Peter van Eyck) arvostaa Rommelin viehätysvoimaa enemmän. Schwegler teeskentelee auttavansa häntä näyttämällä hänelle väärennettyjä sähkeitä Saksaan ja Saksasta. sinä yönä kuitenkin, kun kaikki suojautuvat kellariin liittoutuneiden ilmahyökkäyksen aikana, Schwegler löytää oikean Davosin ruumiin (joka on helposti tunnistettavissa klapijalasta), jonka pommitus on paljastanut. Hyökkäyksen aiheuttamassa metelissä ja sekasorrossa Bramble ja Schwegler pelaavat pimeässä hotellissa tappavaa piiloleikkiä, ennen kuin Bramble tappaa vihollisensa ja piilottaa ruumiin Mouchen osaan palvelijoiden huoneesta. Kun Mouche saa tietää asiasta, hän uhkaa paljastaa miehen, mutta muuttaa mielensä. Schweglerin ruumis löydetään pian, ja Rommel syyttää häntä avustajansa tappamisesta, kun hän sai selville, että tämä valehteli avustajastaan. Mouche ei kiellä asiaa. Bramble lähtee Kairoon, mutta järjestää Faridin esittämään seuraavana päivänä väärennettyjä todisteita siitä, että Bramble on syyllistynyt rikokseen.Bramblen tietojen ansiosta britit pystyvät räjäyttämään kaatopaikat ja näin tekemään tyhjäksi Rommelin suunnitelmat, jotka huipentuvat El Alameinin toiseen taisteluun. Kun Bramble palaa yksikkönsä kanssa riemuissaan hotelliin, hän saa järkyttyneenä kuulla, että saksalaiset olivat teloittaneet Mouchen, mutta eivät murhan vuoksi vaan siksi, että tämä ei lopettanut sanomasta, että britit palaisivat. Hän ottaa tytölle ostamansa aurinkovarjon, jonka tämä oli aina halunnut, ja käyttää sitä varjon tarjoamiseksi haudalle.</w:t>
      </w:r>
    </w:p>
    <w:p>
      <w:r>
        <w:rPr>
          <w:b/>
        </w:rPr>
        <w:t xml:space="preserve">Tulos</w:t>
      </w:r>
    </w:p>
    <w:p>
      <w:r>
        <w:t xml:space="preserve">Mikä maa käytti Davosia vakoojana?</w:t>
      </w:r>
    </w:p>
    <w:p>
      <w:r>
        <w:rPr>
          <w:b/>
        </w:rPr>
        <w:t xml:space="preserve">Esimerkki 2.2211</w:t>
      </w:r>
    </w:p>
    <w:p>
      <w:r>
        <w:t xml:space="preserve">Lucy Westenran sisko Mina hyvästelee sulhasensa Jonathan Harkerin, joka on lähdössä työmatkalle. Asianajaja Harker matkustaa kreivi Draculan linnaan Transilvaniassa vauhdittaakseen Carfax Abbeyn ja muiden Englannissa sijaitsevien kiinteistöjen ostoa.Linnan ovella kreivi Dracula itse toivottaa Jonathanin tervetulleeksi. Taikauskoisten paikallisten hylkäämä Harker joutuu ottamaan vastaan kyydin sinne nimettömältä ohikulkevalta vaununkuljettajalta. Jonathan suostuu jäämään kuukaudeksi auttamaan kreiviä englannin kielessä. Dracula on urbaani ja ystävällinen, mutta myös epämääräisen pahaenteinen, eikä hän heittäydy mietteliääksi. Eräiden häiritsevien tapahtumien jälkeen Harker tutkii linnaa, löytää kreivin nukkumasta arkussa ja yrittää (tuloksetta) tappaa hänet lapiolla.Englannissa Mina ja Lucy lähtevät Whitbyn merenrantakaupunkiin. Heidän ystäviinsä kuuluvat Quincey Holmwood (Lucyn amerikkalainen sulhanen) ja tohtori John Seward, joka omistaa paikallisen mielisairaalan. Sewardin potilaiden joukossa on hullu Renfield, joka palvoo ja pelkää Draculaa. Mina ja Lucy todistavat myrskyä, jossa ulkomaalainen laiva "Demeter" ajaa karille, ja myöhemmin paikallinen löydetään kuolleena. Mina seuraa unissakävelevää Lucya paikalliselle hautausmaalle ja näkee vilaukselta Draculan pitelemässä Lucya sylissään. Sen jälkeen Lucy kalpenee ja heikkenee, ja yöllä hänen makuuhuoneessaan Dracula juo hänen vertaan. Jonathan ilmestyy sillä välin hourailevana ja heikkona Budapestin luostariin, ja Seward pyytää ystävältään Abraham Van Helsingiltä apua Lucyn outoon sairauteen. Vaikka Van Helsing tunnistaa oireet ja suojaa Lucyn makuuhuoneen valkosipulilla, susi rikkoo huoneen ikkunan; isku tappaa Lucyn äidin, ja Lucy löydetään kalpeana ja lähes kuolleena.Seward ja Holmwood kulkevat molemmat Van Helsingin mukana Lucyn haudalle. Verinen Lucy lähestyy ja yrittää houkutella Holmwoodia, mutta joutuu pakenemaan Van Helsingin krusifiksia. Myöhemmin haudalla Holmwood iskee puisen seipään Lucyn sydämeen. Van Helsing täyttää hänen suunsa valkosipulilla ja leikkaa hänen päänsä irti." Harker, Van Helsing, Seward ja Holmwood menevät kaikki Carfax Abbeyyn steriloimaan Draculan turvapaikat - alkuperäismaan laatikot - kristillisillä esineillä. Renfield tajuaa, että Dracula vierailee nyt Minan luona, ja pyrkii varoittamaan häntä ja tohtori Sewardia. Kostoksi Dracula tappaa Renfieldin, joka ehtii vain varoittaa muita. He ryntäävät löytämään Minan makuuhuoneestaan juomassa verta Draculan rinnasta. Dracula katoaa, kun he astuvat sisään. Van Helsing koskettaa ja ompelee hysteerisen Minan otsaa ehtoollisleivän palalla, joka arpeuttaa hänet, kunnes Dracula kuolee. kreivi pakenee takaisin linnaansa, ja he seuraavat häntä; Van Helsing ja Mina menevät linnaan, kun taas muut seuraavat Draculan arkkua kuljettavia mustalaisia. Transilvanian erämaassa Draculan morsiamet hyökkäävät Van Helsingin ja Minan kimppuun, mutta Van Helsing torjuu heidät ja tuhoaa heidät seuraavana päivänä. Harker, Seward ja Holmwood jahtaavat Draculan vaunuja ja taistelevat Draculalle uskollisia mustalaisia vastaan; Mina ampuu yhden ja pelastaa Harkerin. Takaa-ajajat saavuttavat ja avaavat arkun; sisällä Dracula hymyilee, koska on melkein auringonlasku, mutta Van Helsing iskee vaarnan vampyyrin sydämeen, ja ruumis hajoaa, ja jäljelle jäävät vain hänen vaatteensa ja tuhka.</w:t>
      </w:r>
    </w:p>
    <w:p>
      <w:r>
        <w:rPr>
          <w:b/>
        </w:rPr>
        <w:t xml:space="preserve">Tulos</w:t>
      </w:r>
    </w:p>
    <w:p>
      <w:r>
        <w:t xml:space="preserve">Millä Van Helsing täyttää Lucyn suun?</w:t>
      </w:r>
    </w:p>
    <w:p>
      <w:r>
        <w:rPr>
          <w:b/>
        </w:rPr>
        <w:t xml:space="preserve">Esimerkki 2.2212</w:t>
      </w:r>
    </w:p>
    <w:p>
      <w:r>
        <w:t xml:space="preserve">Kymmenen vuotta sitten Bangkokissa Julian tappoi poliisin ja lähti pakoon. Nyt hän johtaa thainyrkkeilyklubia, joka toimii huumeoperaation kulissina. Rikollisten alamaailmassa häntä kunnioitetaan, mutta syvällä sisimmässään hän tuntee itsensä tyhjäksi.Kun Julianin veli tappaa prostituoidun, poliisi kääntyy eläkkeellä olevan poliisin Changin puoleen, joka tunnetaan koston enkelinä. Chang antaa isän tappaa tyttärensä murhaajan ja palauttaa sitten järjestyksen katkaisemalla miehen oikean käden.Julianin äiti Crystal, vaikutusvaltaisen rikollisjärjestön johtaja, saapuu Bangkokiin noutamaan poikansa ruumista. Hän käskee Juliania etsimään pojan tappajat ja nostattamaan helvetin. Julian on yhä enemmän pakkomielteinen koston enkelin suhteen, ja hän haastaa hänet nyrkkeilyotteluun toivoen, että voittamalla hänet hän voisi löytää henkisen vapautuksen, mutta Chang voittaa. Raivoissaan oleva Crystal suunnittelee kostoa, ja näyttämölle on asetettu verinen matka petoksen ja koston kautta kohti lopullista yhteenottoa ja lunastuksen mahdollisuutta.Based on wildbunch.biz</w:t>
      </w:r>
    </w:p>
    <w:p>
      <w:r>
        <w:rPr>
          <w:b/>
        </w:rPr>
        <w:t xml:space="preserve">Tulos</w:t>
      </w:r>
    </w:p>
    <w:p>
      <w:r>
        <w:t xml:space="preserve">Millä muulla nimellä Chang tunnetaan?</w:t>
      </w:r>
    </w:p>
    <w:p>
      <w:r>
        <w:rPr>
          <w:b/>
        </w:rPr>
        <w:t xml:space="preserve">Esimerkki 2.2213</w:t>
      </w:r>
    </w:p>
    <w:p>
      <w:r>
        <w:t xml:space="preserve">Edith "Big Edie" Ewing Bouvier Beale ja hänen tyttärensä Edith "Little Edie" Bouvier Beale olivat Jacqueline Bouvier Kennedy Onassisin täti ja ensimmäinen serkku. Nämä kaksi naista asuivat yhdessä Grey Gardensissa vuosikymmeniä rajallisin varoin, mikä johti kurjuuteen ja lähes täydelliseen eristäytymiseen.Talon suunnitteli Joseph Greenleaf Thorpe vuonna 1897, ja Phelan Beale ja Edith Ewing Bouvier Beale ostivat sen vuonna 1923. Kun Phelan jätti vaimonsa, Edith Ewing Bouvier Beale ja hänen tyttärensä Edith Bouvier Beale asuivat siellä vielä vuosikymmeniä, yhteensä yli 50 vuotta kummankin naisen osalta. Taloa kutsuttiin Grey Gardensiksi dyynien, sementtipuutarhan seinien ja merisumun värin vuoksi. 1971 syksyllä ja koko vuoden 1972 ajan heidän talonsa oli kirpputautinen, lukemattomien kissojen ja pesukarhujen asuttama, siitä puuttui juokseva vesi ja se oli täynnä roskaa ja rappeutumista. Heidän elinolosuhteensa paljastuivat National Enquirer -lehden artikkelin ja New York Magazinen kansijutun seurauksena Suffolkin piirikunnan terveysviraston tekemien tarkastusten (joita Beales kutsui "ratsioiksi") jälkeen. Koska Beale-naisia uhkasi häätö ja heidän kotinsa tuhoaminen, Jacqueline Onassis ja hänen sisarensa Lee Radziwill hankkivat kesällä 1972 tarvittavat varat ränsistyneen talon vakauttamiseksi ja korjaamiseksi niin, että se täyttäisi kylän säännöt.Albert ja David Maysles kiinnostuivat heidän tarinastaan ja saivat luvan kuvata naisista dokumenttielokuvan, joka julkaistiin vuonna 1976 ja sai osakseen laajaa suosiota. Heidän cinema vérité -tekniikkansa jätti naiset kertomaan omat tarinansa. [D-Man2010]</w:t>
      </w:r>
    </w:p>
    <w:p>
      <w:r>
        <w:rPr>
          <w:b/>
        </w:rPr>
        <w:t xml:space="preserve">Tulos</w:t>
      </w:r>
    </w:p>
    <w:p>
      <w:r>
        <w:t xml:space="preserve">Miksi talon nimi oli Grey Gardens?</w:t>
      </w:r>
    </w:p>
    <w:p>
      <w:r>
        <w:rPr>
          <w:b/>
        </w:rPr>
        <w:t xml:space="preserve">Esimerkki 2.2214</w:t>
      </w:r>
    </w:p>
    <w:p>
      <w:r>
        <w:t xml:space="preserve">Ignacio oli skandinaavisen luterilaisen lähetyssaarnaajan ja meksikolaisen diakonin poika, jotka molemmat kuolivat Ignacion ollessa nuori. Nyt Ignacio on kokki Oaxacassa, Meksikossa sijaitsevassa luostarin orpokodissa, jossa hänet kasvatettiin, ja hän haaveilee luchadorin urasta, mutta luostari kieltää painin tiukasti. Ignacio välittää syvästi orvoista, mutta hänen ruokansa on huonolaatuista, koska hänellä ei ole varaa kunnon raaka-aineisiin. Hän kamppailee myös tunteidensa kanssa sisar Encarnaciània, orpokodissa opettavaa nunnaa, kohtaan. Eräänä yönä, kun Ignacio keräsi lahjoituksena tortillasipsejä orvoille, Steven-niminen katuvaras ryöstää ne. Kaksikon tappelun jälkeen Ignacio päättää olla välittämättä luostarin säännöistä ja ryhtyä luchadoriksi tienatakseen rahaa. Hän suostuttelee Stevenin liittymään mukaansa lupaamalla palkkaa, jos he voittavat, ja he osallistuvat paikalliseen kilpailuun nimikkopareina.Ignacio vaihtaa nimensä "Nachoksi" pitääkseen henkilöllisyytensä salassa, kun taas Steven ottaa nimekseen "Esqueleto" (Luuranko). He häviävät ensimmäisessä ottelussaan, mutta heille maksetaan kuitenkin palkka, sillä jokainen painija on oikeutettu osuuteen kokonaistuloista. He jatkavat painimista joka viikko, ja Ignacio käyttää palkkansa ostaakseen ja valmistaakseen parempaa ruokaa orvoille, mutta Ignacio alkaa vähitellen ärsyyntyä jatkuviin tappioihin. Steven vie hänet "Keisariksi" kutsutun mustalaismaisen miehen luo, joka kehottaa Ignaciota kiipeämään kotkanpesään, murtamaan munan ja nielemään keltuaisen väittäen saavansa kotkan voimat. Ignacio suorittaa tehtävän, mutta häviää silti seuraavat ottelut, mikä turhauttaa hänet. Hän kysyy neuvoa luchador-mestari Ramsesilta, mutta Ramses on turhamainen eikä halua auttaa aloittelevia painijoita.Ignacion salaisuus paljastuu lopulta koko luostarille, kun hänen kaapunsa syttyy tuleen kirkossa, jolloin hänen painiasunsa paljastuu. Hän myöntää olevansa Nacho ja kertoo aikovansa taistella kahdeksan luchadoren välisessä battle royale -ottelussa oikeudesta haastaa Ramses ja rahapalkinnosta, jonka hän aikoo käyttää orpojen elämän parantamiseen. Ottelun voittaa kuitenkin painija Silencio; Nacho tulee toiseksi. Koska Ignacio tuntee itsensä luostarissa hylätyksi, hän lähtee vaeltamaan läheiseen erämaahan. Seuraavana aamuna Steven tulee kertomaan hänelle, että Silencio on loukkaantunut (Steven ajoi hänen jalkansa päälle) eikä voi taistella, joten Nacho saa toisena sijoittuneena oikeuden taistella Ramsesia vastaan. Ignacio ja Steven sopivat lyöttäytyvänsä jälleen yhteen. Samana iltana Ignacio lähettää Stevenin välityksellä Encarnaciãnille viestin, jossa hän selittää suunnitelmansa ja tunnustaa rakkautensa tälle (siskonaan).Alkuvaikeuksista huolimatta Nacho pärjää ottelussa hyvin. Kun yleisö alkaa tukea Ignaciota, Ramses turvautuu huijaukseen. Nacho on vähällä hävitä Ramsesin toimesta, kun EncarnaciÃ³n astuu stadionille orpojen kanssa. Innostuneena ja innostuneena Nacho ryhdistäytyy ja voittaa Ramsesin. Ignaciosta tulee ammattilaispainija ja hän ostaa palkintorahoillaan bussin lasten retkiä varten. Elokuva päättyy, kun Ignacio, Steven ja sisar EncarnaciÃ³n vievät lapset tutustumaan Monte Albánin kaupunkiin.</w:t>
      </w:r>
    </w:p>
    <w:p>
      <w:r>
        <w:rPr>
          <w:b/>
        </w:rPr>
        <w:t xml:space="preserve">Tulos</w:t>
      </w:r>
    </w:p>
    <w:p>
      <w:r>
        <w:t xml:space="preserve">Ketä kohtaan Ignaciolla on tunteita?</w:t>
      </w:r>
    </w:p>
    <w:p>
      <w:r>
        <w:rPr>
          <w:b/>
        </w:rPr>
        <w:t xml:space="preserve">Esimerkki 2.2215</w:t>
      </w:r>
    </w:p>
    <w:p>
      <w:r>
        <w:t xml:space="preserve">Irlantilaisessa syrjäisessä Tullymoren kylässä joku on rikastunut voittamalla useita miljoonia kansallisessa lotossa. Koska kyseessä on tiivis, perinteinen irlantilaiskylä, kaikki tietävät toistensa asiat, mutta silti jää mysteeriksi, kuka on voittanut. Nokkela Jackie O'Shea (Ian Bannen) yrittää löytää voittajan päättelemällä, analysoimalla kaikkien käyttäytymistä ja järjestämällä hienon kanaillallisen mahdollisille voittajille (jotta hän saisi suosiota ja ehkä itsekin osan voitosta). Lopulta käy selväksi, että vain Ned Devine, yksin asuva eläkeläinen, olisi voinut voittaa palkinnon. Jackie ja hänen ystävänsä Michael O'Sullivan (David Kelly) käyvät Nedin luona, mutta löytävät miesparan kivikuolleena, lottokuponki kädessään ja hymy huulillaan. Järkytys voitosta tappoi hänet!Juonitteleva Jackie yrittää keksiä keinon lunastaa lottokuponki, mutta näkee unta, jossa Ned Devine kehottaa häntä jakamaan rahat köyhän kylän kanssa. Niinpä hän keksii hullun juonen: hänen ystävänsä Michael esittää Nediä, kun arpajaiskomission edustaja (Adrian Robinson) tulee tarkistamaan voittajan. Humorististen tapahtumien sarjassa koko kylä (yhtä lukuun ottamatta) vakuuttaa lottotarkkailijalle, että Michael on laillisesti Ned Devine, ja keksii jopa offshore-pankkijärjestelyn sekin lunastamiseksi. kylä alkaa juhlia, kun vanha "noita" Lizzie Quinn (Eileen Dromey) uhkaa ilmiantaa heidät petospalkkiota vastaan. Hän yrittää jopa tavoittaa alueen ainoan toimivan puhelimen (puhelinkoppi mutkittelevan rantatien varrella). Hänen moottoroidusta pyörätuolistaan loppuu mehu, joten hän änkeää puhelinkoppiin. Kun hän yrittää saada puhelun valmiiksi pettääkseen heidät kaikki, kirkkoherra törmää pakettiautollaan puhelinkoppiin, ja Quinn syöksyy kuolemaan. näin Tullymoren asukkaista tulee miljonäärejä, ja kaikki avoimet kysymykset on selvitetty.</w:t>
      </w:r>
    </w:p>
    <w:p>
      <w:r>
        <w:rPr>
          <w:b/>
        </w:rPr>
        <w:t xml:space="preserve">Tulos</w:t>
      </w:r>
    </w:p>
    <w:p>
      <w:r>
        <w:t xml:space="preserve">Mitä Quinnille tapahtuu elokuvan lopussa?</w:t>
      </w:r>
    </w:p>
    <w:p>
      <w:r>
        <w:rPr>
          <w:b/>
        </w:rPr>
        <w:t xml:space="preserve">Esimerkki 2.2216</w:t>
      </w:r>
    </w:p>
    <w:p>
      <w:r>
        <w:t xml:space="preserve">Ali Rose (Aguilera) muuttaa Los Angelesiin irtisanouduttuaan baarityöstään, kun hänen pomonsa kieltäytyy maksamasta hänelle palkkaa. L.A:ssa hän yrittää ja epäonnistuu jokaisessa koe-esiintymisessä, kunnes eräänä iltana hän löytää itsensä tietämättään burleskiklubilta kuullessaan musiikin kadulta. Hän löytää Tessin (Cher) ja tanssijat, jotka esittävät âTervetuloa burleskiinâ, ja päättää jatkaa uraansa näyttämöllä tavattuaan Jackin (Gigandet). Jack ohjaa hänet Tessin luo koe-esiintymistä varten, mutta Sean (Tucci) hylkää hänet heti ja ohjaa hänet ulos. Lähdön sijaan Ali alkaa palvella asiakkaita klubilla tarjoilijana, kun Tess ja Sean tarkkailevat tilannetta ja Jack pyytää Tessiä antamaan Alille mahdollisuuden.Kun Georgia (Hough) tulee raskaaksi, järjestetään koe-esiintymiskokeet hänen tilalleen. Ali aloittaa koe-esiintymisensä, kun kaikki lähtevät, ja esitettyään "Wagon Wheel Watusi", hän suostuttelee Tessin antamaan hänelle luvan tulla yhdeksi klubin tanssijoista, mikä harmittaa Nikkiä (Bell), esiintyjää, joka on aina myöhässä ja jää kiinni juomisesta ennen numeroita. Eräänä päivänä Ali joutuu korvaamaan Nikkin lavalla, koska Nikki on liian humalassa esiintyäkseen. Nikki sabotoi esityksen sammuttamalla musiikin, jonka tahtiin tanssijat yleensä huulisynkronoivat, mutta ennen kuin esirippu laskeutuu, Ali tekee vaikutuksen kaikkiin hämmästyttävillä laulutaidoillaan. Tess päättää välittömästi, että Ali on klubin kokonaan uuden show'n tähti. Siitä tulee yhä suositumpi, ja Ali nauttii uudesta tähteydestään samalla kun Nikki huuruaa taustalla. Klubin kasvavasta menestyksestä huolimatta Tess ei vieläkään pysty maksamaan pankille kaikkia rahoja, jotka hän on sille velkaa. eräänä iltana klubin sulkemisen jälkeen klubin taloudellisista näkymistä huolestunut Tess laulaa "You Haven't Seen the Last of Me". Erittäin mustasukkainen Nikki ilmestyy paikalle humalassa ja aloittaa riidan Tessin kanssa kutsuen Alia "mutanttikeuhkoilla varustetuksi lutkaksi". Tess, joka on turhautunut Nikkiin, kyseenalaistaa tämän kiitollisuuden saamastaan avusta. Suuttuneena Nikki irtisanoutuu saman tien (ennen kuin hän väittää valheellisesti, että hän makasi Vincen kanssa Vincen ja Tessin häämatkan jälkeen), ja riita päättyy, kun Tess kostautuu raivoissaan rikkomalla sorkkaraudalla Nikkin avoauton matkustajan puoleisen ikkunan.Alin ja Jackin välille syntyy jännitteitä, kun Marcus ihastuu yhä enemmän Aliin, mikä tekee Jackin mustasukkaiseksi. Georgian häissä Jack näyttää purkavan kihlauksensa humaltumalla. Sinä yönä Ali ja Jack nukkuvat yhdessä, mutta seuraavana aamuna Jackin kihlattu Natalie (Agron) palaa yllättäen New Yorkin näytelmästä ja kertoo Alille, että kihlaus on yhä voimassa. Jack kiistää tämän, ja yrittäessään korjata asioita hän pyytää Alia lähtemään. Sydämensä särkyneenä ja petettynä Ali hakee tukea Seanilta, joka kehottaa häntä lähtemään Marcuksen mukaan tämän puhelun jälkeen.Vietettyään aikaa Marcuksen kanssa Ali saa tietää "ilmaoikeuksista", joilla tarkoitetaan rakennuksen yläpuolella olevaa tyhjää tilaa ja sitä, mitä sillä voi tehdä. Ali jättää välit Marcukseen nähtyään tämän suunnitelmat pilvenpiirtäjän rakentamisesta klubin tontille. Ali kertoo asiasta Tessille, ja yhdessä he ilmoittavat asiasta kadun toisella puolella sijaitsevien uusien miljoona-asuntojen omistajalle, joka pelkää tulevien vuokralaistensa näkymien estymisestä aiheutuvaa liiketoiminnan menetystä ja ostaa klubin tontin ilmaoikeudet. Saadut rahat riittävät Tessille, jotta hän voi ostaa Vincen osuuden, maksaa pankin pois ja muokata klubin oman näkemyksensä mukaiseksi. Hän myös tekee sovinnon Nikkin kanssa ja palkkaa tämän takaisin klubille. Lopulta Ali, joka on palannut yhteen Jackin kanssa ja ansainnut Nikkin kunnioituksen, esittää kaikkien tanssijoiden kanssa kappaleen "Show Me How You Burlesque", jonka Jack kirjoitti ja viimein viimeisteli.</w:t>
      </w:r>
    </w:p>
    <w:p>
      <w:r>
        <w:rPr>
          <w:b/>
        </w:rPr>
        <w:t xml:space="preserve">Tulos</w:t>
      </w:r>
    </w:p>
    <w:p>
      <w:r>
        <w:t xml:space="preserve">Mistä Natalie palaa yllättäen takaisin?</w:t>
      </w:r>
    </w:p>
    <w:p>
      <w:r>
        <w:rPr>
          <w:b/>
        </w:rPr>
        <w:t xml:space="preserve">Esimerkki 2.2217</w:t>
      </w:r>
    </w:p>
    <w:p>
      <w:r>
        <w:t xml:space="preserve">Manfred von Richthofen (John Phillip Law) saapuu ratsuväestä Saksan ilmavoimien laivueeseen Oswald Boelcken komennossa. Hänestä tulee nopeasti ässä. Samaan aikaan kanadalainen lentäjä Roy Brown saapuu brittiläiseen laivueeseen, jonka paras lentäjä on Victorian ristin voittanut majuri Lanoe Hawker. Brown ärsyttää laivueensa kavereita kieltäytymällä juomasta maljaa von Richthofenille. Von Richthofen ja laivueen toinen lentäjä Hermann Göring ottavat yhteen, kun laivueen komentaja Boelcke kuolee ilmatörmäyksessä. von Richthofen saa laivueen komennon. Kun hänet määrätään naamioimaan lentokoneensa, von Richthofen raivostuu ja maalauttaa laivueen koneet kirkkaisiin, silmiinpistäviin väreihin väittäen, että herrasmiesten ei pitäisi piiloutua vihollisiltaan. Myöhemmin von Richthofen haavoittuu ilmataistelussa; samalla Lanoe Hawker kuolee. Brown ja hänen laivueensa päättävät hyökätä von Richthofenin lentopaikalle ja tuhota koneet maassa. Von Richthofen käynnistää kuitenkin Anthony Fokkerin uusien hävittäjien avulla "Richthofenin lentosirkus" vastahyökkäyksen brittiläistä lentokenttää vastaan. Brown tappaa von Richthofenin myöhemmin ilmataistelussa, ja Hermann Göring ottaa lentosirkuksen komennon.</w:t>
      </w:r>
    </w:p>
    <w:p>
      <w:r>
        <w:rPr>
          <w:b/>
        </w:rPr>
        <w:t xml:space="preserve">Tulos</w:t>
      </w:r>
    </w:p>
    <w:p>
      <w:r>
        <w:t xml:space="preserve">Kuka esittää Manfred von Richthofenia elokuvassa?</w:t>
      </w:r>
    </w:p>
    <w:p>
      <w:r>
        <w:rPr>
          <w:b/>
        </w:rPr>
        <w:t xml:space="preserve">Esimerkki 2.2218</w:t>
      </w:r>
    </w:p>
    <w:p>
      <w:r>
        <w:t xml:space="preserve">Virallinen synopsis2005 parhaan vieraskielisen elokuvan Oscar-ehdokkaana ollut Sophie Scholl Viimeiset päivät on tositarina Saksan kuuluisimmasta natsien vastaisesta sankarittaresta, joka on tuotu jännittävään dramaattiseen elämään. Sophie Schollin pääosassa Julia Jentsch tekee loistavan roolisuorituksen maanalaisen opiskelijoiden vastarintaryhmän, Valkoisen ruusun, pelottomana aktivistina.Ohjaaja Marc Rothemund, joka käyttää apunaan kauan sitten haudattuja historiallisia tallenteita Sophie Schollin vangitsemisesta, luo asiantuntevasti uudelleen Sophie Schollin elämän kuusi viimeistä päivää: sydäntäsärkevän matkan pidättämisestä kuulusteluihin, oikeudenkäyntiin ja tuomioon Münchenissä vuonna 1943. Gestapon suorittama ristikuulustelu, jossa Sophie Scholl pysyy vakaumuksessaan ja uskollisuudessaan tovereitaan kohtaan, kärjistyy nopeasti polttavaksi tahtotilan koetukseksi, kun Scholl esittää intohimoisen vetoomuksen vapauteen ja henkilökohtaiseen vastuuseen, joka on sekä ahdistava että ajaton.</w:t>
      </w:r>
    </w:p>
    <w:p>
      <w:r>
        <w:rPr>
          <w:b/>
        </w:rPr>
        <w:t xml:space="preserve">Tulos</w:t>
      </w:r>
    </w:p>
    <w:p>
      <w:r>
        <w:t xml:space="preserve">Kuka luo asiantuntevasti uudelleen Sophie Schollin elämän kuusi viimeistä päivää?</w:t>
      </w:r>
    </w:p>
    <w:p>
      <w:r>
        <w:rPr>
          <w:b/>
        </w:rPr>
        <w:t xml:space="preserve">Esimerkki 2.2219</w:t>
      </w:r>
    </w:p>
    <w:p>
      <w:r>
        <w:t xml:space="preserve">Disneyn suloiset puhuvat koiranpennut ovat palanneet, ja tällä kertaa ne uskaltautuvat huurteiselle arktiselle alueelle ja lyöttäytyvät yhteen uusien ystävien kanssa jännittävässä koiravaljakkoajelussa Alaskan halki.Eräänä tavallisena koulupäivänä viisi koiranpentua suljetaan jäätelöämpäreitä täynnä olevaan konttiin, joka on tarkoitus lentää pohjoiseen Intiuktukiin(?) ja pudottaa sieltä lentokoneesta erämaahan. He tapaavat johdetun koiranpennun, jonka "poika" Adam haluaa ajaa omaa koiravaljakkoa (mutta jolta tällä hetkellä puuttuu tasan viisi pentua). Vanhemmat eivät halua, että hän jatkaa tätä kiinnostusta." Kotona pentujen omistajat sekä koiran vanhemmat etsivät pentuja. Pentuja koskeva etsintäkuulutus lähetetään ympäri maailmaa, mutta Intiuktukin sheriffi on liian kokematon tietokoneiden kanssa saadakseen sen perille. Kuuden pennun kouluttajana toimii hyvin vanha superkoira, ja ne oppivat nopeasti, miten kelkan kanssa toimitaan. adam osallistuu vuotuiseen kilpailuun omalla, kevyellä kelkallaan, ja joutuu kohtaamaan vastoinkäymisiä, joihin kuuluu muun muassa lumimyrsky ja hyvin paha ranskaa puhuva koirakelkkailija. Adamin vanhemmat saapuvat ajoissa katsomaan, kun heidän poikansa voittaa kilpailun, ja voiton jälkeen viisi pentua saa tavallisen lennon takaisin kotiin yhdessä koiravanhempiensa kanssa, jotka ovat saapuneet Alaskan kaupunkiin aivan samalla tavalla kuin pienetkin. Kotona sankareita toivottavat tervetulleiksi heidän omat "poikansa" (ja yksi tyttö).</w:t>
      </w:r>
    </w:p>
    <w:p>
      <w:r>
        <w:rPr>
          <w:b/>
        </w:rPr>
        <w:t xml:space="preserve">Tulos</w:t>
      </w:r>
    </w:p>
    <w:p>
      <w:r>
        <w:t xml:space="preserve">Mitä kilpailussa ajetaan?</w:t>
      </w:r>
    </w:p>
    <w:p>
      <w:r>
        <w:rPr>
          <w:b/>
        </w:rPr>
        <w:t xml:space="preserve">Esimerkki 2.2220</w:t>
      </w:r>
    </w:p>
    <w:p>
      <w:r>
        <w:t xml:space="preserve">Tämän artikkelin juonitiivistelmä voi olla liian pitkä tai liian yksityiskohtainen. Auta parantamaan sitä poistamalla tarpeettomia yksityiskohtia ja tekemällä siitä tiiviimpi. (Kesäkuu 2016) (Lue, miten ja milloin voit poistaa tämän mallin mukaisen viestin)Yhdysvaltain ilmavoimien prikaatikenraali Jack D. Ripper (Sterling Hayden) on Burpelsonin lentotukikohdan komentaja, jossa sijaitsee strategisen ilmavoimien komentoryhmän 843. pommitusosasto, joka on varustettu B-52-pommikoneilla ja ydinpommeilla. Kenraali Ripper selittää ryhmäkapteeni Mandrakelle, miten hän sai ensimmäisen kerran selville kommunistien juonen saastuttaa amerikkalaisten "arvokkaat ruumiinnesteet." Kenraali Ripper käskee toimeenpanevaa upseeriaan, Yhdistyneen kuningaskunnan kuninkaallisten ilmavoimien ryhmäkapteenia Lionel Mandrakea (Peter Sellers), asettamaan tukikohdan hälytystilaan. Ripper antaa myös "Wing Attack Plan R" -hyökkäyssuunnitelman partioiville lentokoneille, joista yhtä komentaa majuri T. J. "King" Kong (Slim Pickens). Kaikki lentokoneet aloittavat hyökkäyslennon Venäjää vastaan ja asettavat radiopuhelimensa sallimaan viestinnän vain CRM 114 -diskriminaattorin kautta, joka on ohjelmoitu hyväksymään vain sellaiset viestit, joita edeltää salainen kolmikirjaiminen koodi, jonka vain kenraali Ripper tuntee.Mandrake saa selville, että Pentagon ei ole antanut sotamääräystä, ja hän yrittää pysäyttää Ripperin, joka lukitsee heidät molemmat toimistoonsa. Ripper kertoo Mandrakelle uskovansa, että neuvostoliittolaiset ovat käyttäneet Yhdysvaltojen vesivarastojen fluorausta saastuttaakseen amerikkalaisten "arvokkaat ruumiinnesteet"; Mandrake tajuaa nyt, että Ripper on mielenvikainen.Pentagonissa kenraali Buck Turgidson (George C. Scott) tiedottaa presidentti Merkin Muffleylle (myös Peter Sellers) ja muille upseereille ja avustajille hyökkäyksestä "sotahuoneessa". Presidentti Muffley on järkyttynyt kuullessaan, että tällaisia käskyjä voitaisiin antaa ilman hänen lupaansa, mutta Turgidson muistuttaa, että R-suunnitelma, joka antaa korkeimmalle upseerille mahdollisuuden käynnistää isku neuvostoliittolaisia vastaan, jos kaikki esimiehet ovat saaneet surmansa ensimmäisessä iskussa Washingtoniin, DC:hen, sallii tällaisen toimen.Turgidson kertoo, että hänen miehensä yrittävät kaikkia mahdollisia kolmikirjaimisia CRM-koodeja antaakseen valmiusasemakäskyn, mutta siihen voi mennä yli kaksi päivää, ja lentokoneiden on määrä saapua kohteisiinsa noin tunnin kuluttua. Muffley määrää armeijan päällikön rynnäköimään tukikohtaan ja pidättämään kenraali Ripperin. turgidson yrittää saada Muffleyn vakuuttuneeksi siitä, että hyökkäyksen on annettava jatkua ja yllätysmomentin avulla Neuvostoliiton armeija voidaan tuhota kokonaan ennen kuin se ehtii iskeä takaisin. muffley kuitenkin kieltäytyy olemasta osapuolena ydinaseiden ensi-iskussa. Sen sijaan hän tuo Neuvostoliiton suurlähettilään Aleksei de Sadeskin (Peter Bull) sotahuoneeseen soittamaan Neuvostoliiton pääministerille Dimitri Kissoville "kuumalla linjalla". Muffley varoittaa pääministeriä lähestyvästä hyökkäyksestä ja tarjoutuu paljastamaan lentokoneiden sijainnit ja kohteet, jotta venäläiset voivat suojautua. keskusteltuaan kiihkeästi venäjäksi pääministerin kanssa suurlähettiläs ilmoittaa presidentti Muffleylle, että Neuvostoliitto on luonut tuomiopäivän laitteen, joka koostuu monista hautautuneista pommeista, jotka on päällystetty "koboltti-toorium G:llä" ja jotka on kytketty tietokoneverkkoon, joka on säädetty räjäyttämään ne automaattisesti, jos jokin ydinhyökkäys osuu maahan. Kahden kuukauden kuluessa räjähdyksestä koboltti-torium G ympäröisi maan radioaktiivisen pilven kanssa, joka tuhoaisi kaiken ihmis- ja eläinkunnan ja tekisi maanpinnan asuinkelvottomaksi 93 vuodeksi. Laitetta ei voi purkaa tai "purkaa", sillä se on ohjelmoitu räjähtämään, jos sellaista yritetään.Kun presidentin pyörätuoliin sidottu tieteellinen neuvonantaja, entinen natsitohtori Tohtori G. G. Strangelove (jälleen Peter Sellers) huomauttaa, että tällainen tuomiopäivän laite olisi tehokas pelote vain, jos kaikki tietäisivät siitä, de Sadeski vastaa, että Venäjän pääministeri oli suunnitellut paljastavansa laitteen olemassaolon maailmalle seuraavalla viikolla (johtajan syntymäpäivänä).Samaan aikaan Yhdysvaltain armeijan joukot saapuvat Burpelsoniin, joka on edelleen sinetöity kenraali Ripperin käskystä. Syntyy verinen taistelu, ja armeijan joukot valtaavat lopulta tukikohdan. Ripper tappaa itsensä, koska pelkää, että häntä kidutetaan, jotta hän paljastaisi palautuskoodin. Sotilas nimeltä eversti "Bat" Guano (Keenan Wynn) tunkeutuu väkisin Ripperin toimistoon, jossa Mandrake tunnistaa Ripperin CRM-koodin hänen pöytälehtiöstään ("OPE", muunnelma sanoista Peace on Earth (Rauha maan päällä) ja Purity of Essence (Puhtaus olemuksen puhtaudesta)) Mandrake välittää koodin vaikeuksin Pentagoniin puhelinautomaatin välityksellä, joka on ainoa toimiva viestintätapa. Kutsukoodin avulla SAC onnistuu kutsumaan takaisin suurimman osan lentokoneista; Muffley saa kuitenkin tietää, että ilmatorjuntaohjus on rikkonut majuri Kongin koneen polttoainesäiliön ja tuhonnut sen viestintälaitteen, minkä vuoksi tätä konetta on mahdotonta kutsua takaisin edes oikealla kutsukoodilla. koneen komentaja majuri T. J. "King" Kong ratsastaa pommin alas. muffley kertoo neuvostoliittolaisille lentokoneen kohteen auttaakseen heitä löytämään koneen, mutta hän ei tajua, että rampautuneen koneen lyhentyneen kantaman vuoksi majuri Kong on valinnut läheisemmän kohteen. Kun kone lähestyy uutta kohdetta, miehistö ei pysty avaamaan vaurioituneita pommitilan luukkuja. Majuri Kong puristaa rikkinäisen sähköjohdon, jolloin ovet aukeavat. Kun Kong on sen päällä, ydinpommi putoaa ja räjähtää laukaisten tuomiopäivän koneen.Tohtori Strangelove suosittelee, että presidentti kokoaa useita satoja tuhansia ihmisiä asumaan syviin kaivoskuiluihin, joihin säteily ei pääse tunkeutumaan. Hän ehdottaa, että naisten ja miesten välinen suhde olisi 10:1, jotta maapallo voitaisiin asuttaa uudelleen, kun säteily on laantunut. Turgidson, joka on huolissaan siitä, että neuvostoliittolaiset tekevät samoin, varoittaa "miinakuilusta", kun pyörätuoliin sidottu Strangelove yhtäkkiä nousee seisomaan ja kävelee muutaman askeleen. Hämmästyneenä uudesta kyvystään hän huutaa: "Mein FÃ¼hrer, minä voin kävellä!" Elokuva päättyy ydinräjähdysten montaasiin, jota säestää Vera Lynnin laulama "We'll Meet Again".</w:t>
      </w:r>
    </w:p>
    <w:p>
      <w:r>
        <w:rPr>
          <w:b/>
        </w:rPr>
        <w:t xml:space="preserve">Tulos</w:t>
      </w:r>
    </w:p>
    <w:p>
      <w:r>
        <w:t xml:space="preserve">Miten Mandrak välittää koodin Pentagoniin?</w:t>
      </w:r>
    </w:p>
    <w:p>
      <w:r>
        <w:rPr>
          <w:b/>
        </w:rPr>
        <w:t xml:space="preserve">Esimerkki 2.2221</w:t>
      </w:r>
    </w:p>
    <w:p>
      <w:r>
        <w:t xml:space="preserve">Lucy Eleanor Moderatz (Sandra Bullock) on yksinäinen lipunmyyjä Chicagon liikennelaitoksessa. Hän on salaa ihastunut komeaan työmatkamatkamatkustajaan Peter Callaghaniin (Peter Gallagher), vaikka he ovat täysin tuntemattomia. Joulupäivänä hän pelastaa miehen vastaantulevasta Chicagon L-junasta sen jälkeen, kun joukko ryöstäjiä on työntänyt hänet raiteille. Mies vaipuu koomaan, ja nainen saattaa hänet sairaalaan, jossa hoitaja kuulee hänen pohtivan ääneen: "Aioin mennä hänen kanssaan naimisiin". Sairaanhoitaja tulkitsee hänet väärin ja kertoo miehen perheelle, että hän on hänen morsiamensa.Aluksi hän on liian paniikissa selittääkseen totuuden. Hän päätyy pitämään salaisuuden useista syistä: häntä nolottaa, Peterin isoäiti Elsie (Glynis Johns) on sydänsairas, ja Lucy oppii nopeasti rakastamaan sitä, että hän on osa Peterin suurta, rakastavaa perhettä. Eräänä yönä, kun hän luulee olevansa yksin vieraillessaan Peterin luona, hän tunnustaa ahdingostaan. Peterin kummisetä Saul (Jack Warden) kuulee totuuden ja kohtaa Lucy myöhemmin, mutta kertoo Lucylle pitävänsä tämän salaisuuden, koska onnettomuus on lähentänyt perhettä.Ilman perhettä ja ilman ystäviä Lucy ihastuu omituisiin Callaghaneihin ja heidän ehdottomaan rakkauteensa Lucya kohtaan niin paljon, ettei hän voi satuttaa heitä paljastamalla, ettei Peter edes tunne häntä. Hän viettää myöhästyneen joulun heidän kanssaan ja tapaa sitten Peterin nuoremman veljen Jackin (Bill Pullman), jonka on tarkoitus ottaa haltuunsa isänsä huonekaluliike. Mies suhtautuu tyttöön aluksi epäluuloisesti, mutta rakastuu häneen, kun he viettävät aikaa yhdessä. Heidän välilleen kehittyy läheinen ystävyys, ja pian myös Peter rakastuu Jackiin.Uudenvuodenaaton jälkeen Peter herää. Hän ei tunne Lucya, joten oletetaan, että hänellä on muistinmenetys. Lucy ja Peter viettävät aikaa yhdessä, ja Saul suostuttelee Peterin kosimaan häntä "uudelleen"; Lucy suostuu, vaikka on rakastunut Jackiin. Kun Jack vierailee hänen luonaan päivää ennen häitä, Saul antaa Jackille tilaisuuden muuttaa mielensä ja kysyy mieheltä, voisiko Jack antaa hänelle syyn olla menemättä Peterin kanssa naimisiin. Mies vastaa, ettei voi, ja jättää Lucyn pettyneeksi.Hääpäivänä, juuri kun pappi aloittaa seremonian, Lucy tunnustaa vihdoin kaiken ja kertoo perheelle rakastavansa mieluummin Jackia kuin Peteriä. Tässä vaiheessa Peterin oikea kihlattu Ashley Bartlett Bacon (Ally Walker), joka sattuu olemaan itsekin naimisissa, saapuu paikalle ja vaatii myös häiden lopettamista. Perheen riidellessä Lucy livahtaa huomaamatta ulos, epävarmana tulevaisuudestaan.Jonkin aikaa myöhemmin, kun Lucy on töissä, Jack laittaa kihlasormuksen hänen kopin merkkilokeroonsa. Lucy päästää miehen koppiin, ja koko Callaghanin perheen seuratessa tilannetta mies kosii Lucya. Elokuvan viimeisissä kohtauksissa he suutelevat häiden päätteeksi ja lähtevät sitten CTA-junalla häämatkalleen. Nainen kertoo, että mies täytti hänen unelmansa matkasta Firenzeen, Italiaan, ja kertoo, että kun Peter kysyi, milloin hän rakastui Jackiin, hän vastasi: "Se tapahtui, kun sinä nukuit".</w:t>
      </w:r>
    </w:p>
    <w:p>
      <w:r>
        <w:rPr>
          <w:b/>
        </w:rPr>
        <w:t xml:space="preserve">Tulos</w:t>
      </w:r>
    </w:p>
    <w:p>
      <w:r>
        <w:t xml:space="preserve">Ketä Pietari ei tunnistanut?</w:t>
      </w:r>
    </w:p>
    <w:p>
      <w:r>
        <w:rPr>
          <w:b/>
        </w:rPr>
        <w:t xml:space="preserve">Esimerkki 2.2222</w:t>
      </w:r>
    </w:p>
    <w:p>
      <w:r>
        <w:t xml:space="preserve">Stephen Meyers (Ryan Gosling) on Pennsylvanian kuvernöörin ja demokraattien presidenttiehdokkaan Mike Morrisin nuorempi kampanjapäällikkö, joka kilpailee Arkansasin senaattorin Ted Pullmanin kanssa demokraattien esivaaleissa. Molemmat kampanjat yrittävät saada Pohjois-Carolinan demokraattisen senaattorin Franklin Thompsonin (Jeffrey Wright) tuen. Hänellä on hallussaan 356 puoluekokousedustajaa, mikä riittää varmistamaan kummalle tahansa ehdokkaalle ehdokkuuden. Miamin yliopistossa käydyn väittelyn jälkeen Pullmanin kampanjapäällikkö Tom Duffy (Paul Giamatti) pyytää Meyersia tapaamaan salaa. Meyers soittaa pomolleen, johtavalle kampanjapäällikölle Paul Zaralle (Philip Seymour Hoffman), joka ei vastaa. Meyers päättää tavata Duffyn, joka tarjoaa Meyersille paikkaa Pullmanin kampanjassa, mutta Meyers kieltäytyy. Zara soittaa Meyersille takaisin ja kysyy, mikä oli tärkeää, mutta Meyers sanoo, ettei siinä ollut mitään hätää. Samaan aikaan Meyers aloittaa seksisuhteen Molly Stearnsin (Evan Rachel Wood) kanssa, joka on Morrisin kampanjan viehättävä harjoittelija ja demokraattisen kansalliskomitean puheenjohtajan Jack Stearnsin tytär.Meyers myöntää vihaiselle Zaralle tavanneensa Duffyn ja Duffyn sanoneen, että hänen ehdokkaansa tarjoaa Thompsonille ulkoministerin paikkaa, mikä takaa Pullmanin voiton. Zara ja Meyers keskustelevat asiasta Morrisin kanssa ja sanovat, että heidän on tehtävä sama tarjous Thompsonille varmistaakseen tämän tuen ja valtuutettujen äänet. Morris kieltäytyy periaatteesta, sillä hän on täysin eri mieltä Thompsonista ja tämän politiikasta ja haluaa "puhtaan" kampanjan ilman tällaisia diilejä. myöhään eräänä yönä Mollyn nukkuessa Meyers saa selville, että Morris yrittää soittaa hänelle, kun hän vahingossa vastaa hänen puhelimeensa. Meyers saa selville, että Mollylla ja Morrisilla oli lyhyt seksuaalinen suhde kampanjapysäkillä Iowassa muutama viikko aiemmin, ja Molly on nyt raskaana kuvernööriltä, mikä aiheuttaa skandaalin. Molly tarvitsee 900 dollaria aborttia varten, mutta ei voi kertoa siitä isälleen, koska heidän perheensä on katolinen. Meyers auttaa Mollya rahalla, mutta varoittaa häntä kertomasta kenellekään. Meyers myös erottaa Mollyn kampanjasta, jotta ongelma poistuisi. New York Timesin toimittaja Ida Horowicz (Marisa Tomei) paljastaa Meyersille, että nimettömänä pysyttelevä lähde vuoti hänelle hänen ja Duffyn tapaamisensa. Hän tietää myös, että Morrisin kampanja on puhunut Thompsonin kanssa. Hän sanoo julkaisevansa Duffyn tapaamisen, ellei Meyers anna hänelle kaikkia yksityiskohtia Thompsonin tapaamisesta." Meyers hakee apua Zaralta, koska uskoo, että juttu vahingoittaisi häntä, Zaraa ja kampanjaa. Zara paljastaa, että hän vuoti tapaamisen Idalle Morrisin suostumuksella pakottaakseen Meyersin eroamaan kampanjasta, ja toteaa tehneensä sen, koska Meyers oli epälojaali, koska hän tapasi Duffyn. Zara tekee selväksi, ettei hänellä ole mitään henkilökohtaista vihamielisyyttä Meyersiä kohtaan ja että hän arvostaa häntä, mutta ei voi enää luottaa häneen. Vihainen ja epätoivoinen Meyers tarjoaa sitten palveluksiaan Duffylle, joka myöntää tavanneensa Meyersin vain vaikuttaakseen vastustajansa toimintaan sillä todennäköisyydellä, että joko Meyers jättäisi Morrisin ja tulisi hänen palvelukseensa tai Meyers kertoisi asiasta Zaralle, jolloin Zara erottaisi hänet. Kummassakin tapauksessa Duffy voittaisi. Duffy pyytää anteeksi, että käytti häntä hyväkseen, ja sanoo, että hän halusi myös auttaa Meyersiä, ja neuvoo häntä lopettamaan politiikan ja kampanjan ennen kuin hänestä tulee samanlainen kyynikko kuin hänestä. Meyers tarjoutuu myymään Morrisin kokonaan, mutta Duffy kieltäytyy ajatellen, ettei Meyers voi satuttaa häntä ja että hänellä on Thompson käärittynä. Meyers vie hänet aborttiklinikalle ja jättää hänet sinne sydämettömästi ja lupaa tulla takaisin, kun se on ohi. Yksin hotellihuoneessa ja klinikalta saaduilla pillereillä varustettuna hän kuolee yliannostukseen. Meyers saapuu kuolinpaikalle ja salaa Mollyn puhelimen sängystä taskuunsa, ja Morrisin kampanjan tietämättä hän tapaa Thompsonin järjestääkseen Thompsonin valtuutetut vastineeksi paikasta Morrisin vaalilipulla. On selvää, että Thompson pitää Morrisia Pullmanin sijasta parempana, joten Meyers on vain saanut Thompsonin sitoutumaan, jos hänelle tarjotaan paikkaa Morrisin kanssa. Meyers tapaa Morrisin pimeässä baarissa ja kertoo paljastavansa Mollyn suhteen, jos Morris ei hyväksy hänen vaatimuksiaan: erota Zara, aseta Meyers kampanjan johtoon ja tarjoa Thompsonille varapresidentin paikkaa. Morris sanoo kylmästi, ettei suhteesta ole todisteita, mutta Meyers väittää, että hänellä on Mollyn huoneesta löytynyt itsemurhaviesti. Morris taipuu, luopuu selvästi siitä, mitä henkilökohtaisesta rehellisyydestään on jäljellä, ja suostuu Meyersin vaatimuksiin. Zara suhtautuu potkuihinsa filosofisesti ja suhtautuu edelleen myönteisesti Morrisin lehdistöön. zara puhuu Meyersin kanssa Mollyn hautajaisissa ja on sovinnollinen ja kertoo Meyersille tietävänsä, että hän tietää, että Meyersilla on täytynyt olla jotain suurta Morrisin suhteen, jotta tämä sai hänet erottamaan Zaran ja palkkaamaan Morrisin. Zaralla on vaihtoehtoja, ja hän ilmoittaa ottavansa miljoonan dollarin vuosityön konsulttiyrityksessä, mikä merkitsee hänelle käytännössä eläkkeelle jäämistä politiikasta. Myöhemmin Thompsonin tuki tekee Morrisista tosiasiallisen ehdokkaan, vaikka hän häviää demokraattisen puolueen esivaalit Ohiossa. Duffy, joka laittoi Meyersin selkä seinää vasten ja joka hylkäsi Meyersin tarjouksen Morrisia vastaan, nähdään yrittämässä esittää hyvää naamaa, kun hänen ehdokkaansa on nyt ilmeisesti häviämässä.Nyt johtavana kampanjapäällikkönä toimiva Meyers on matkalla John Kingin TV-haastatteluun, kun Ida väijyy häntä ja sanoo, että hänen seuraava juttunsa tulee kertomaan siitä, miten Meyers toimitti Thompsonin ja hänen edustajansa ja sai ylennyksensä. Meyers reagoi siihen siten, että turvamiehet estävät häntä tulemasta pidemmälle. Meyers istuutuu haastattelua varten juuri kun Morris lopettaa puheensa siitä, kuinka "rehellisyys ja arvokkuus" ovat tärkeitä, ja häntä pyydetään kertomaan, miten esivaalien tapahtumat etenivät.</w:t>
      </w:r>
    </w:p>
    <w:p>
      <w:r>
        <w:rPr>
          <w:b/>
        </w:rPr>
        <w:t xml:space="preserve">Tulos</w:t>
      </w:r>
    </w:p>
    <w:p>
      <w:r>
        <w:t xml:space="preserve">Mitä Duffy neuvoo Meyersia lopettamaan?</w:t>
      </w:r>
    </w:p>
    <w:p>
      <w:r>
        <w:rPr>
          <w:b/>
        </w:rPr>
        <w:t xml:space="preserve">Esimerkki 2.2223</w:t>
      </w:r>
    </w:p>
    <w:p>
      <w:r>
        <w:t xml:space="preserve">Sydney (tai yksinkertaisesti "Syd") on 24-vuotias nainen, jonka koko elämä on suunniteltu hänen edessään. Syd asuu pitkäaikaisen poikaystävänsä Jamesin kanssa ja työskentelee tiensä ylöspäin arvostetussa korkeataiteellisessa valokuvauslehti Framen palveluksessa, ja hänen toiveensa ja turhautumisensa vaikuttavat tyypillisiltä ja hallittavilta. Mutta kun hänen katossaan oleva halkeama vuotaa ja Syd löytää itsensä koputtelemasta yläkerran naapurinsa oveen, sattumanvarainen tapaaminen vie Sydin yhtäkkiä uudelle tielle... Oven Sydille tuntemattomaan maailmaan avaa Lucy Berliner, tunnettu valokuvaaja, lumoava, vaikeasti lähestyttävä ja kummallisesti eläkkeellä oleva. Nyt nelikymppinen Lucy asuu yhdessä aikoinaan loistokkaan, heroiiniriippuvaisen saksalaisen tyttöystävänsä Gretan kanssa ja isännöi kokoelmaa kovaa eläviä bilekakaroita. Lucy kiehtoo Sydiä, ja hänet vedetään mukaan Lucyn oudon viettelevän elämän keskelle yläkertaan. Syd mainitsee Lucysta pomoilleen (tajuamatta, että Lucy on kuuluisa), mutta nämä eivät ole kiinnostuneita, kunnes tajuavat tarkalleen, kuka Lucy on. Lounaalla Lucy suostuu työskentelemään lehdelle, kunhan Syd on hänen päätoimittajansa. Pian heidän välilleen kehittyy työsuhde, ja työn alla on projekti, joka lupaa Lucyn uralle uuden mahdollisuuden. Mutta kun Sydin ja Lucyn yhteistyö lähentää heitä, heidän työsuhteensa muuttuu seksuaaliseksi, ja rakkauden ja ammattitaidon rajat hämärtyvät yhtäkkiä. Kun Syd vähitellen löytää Lucyn elämän pimeämmät totuudet, hän joutuu kohtaamaan oman tunnustuksen nälkänsä ja julkisen arvostuksen epävarmat palkinnot.</w:t>
      </w:r>
    </w:p>
    <w:p>
      <w:r>
        <w:rPr>
          <w:b/>
        </w:rPr>
        <w:t xml:space="preserve">Tulos</w:t>
      </w:r>
    </w:p>
    <w:p>
      <w:r>
        <w:t xml:space="preserve">Mikä on A tunnettu mikä?</w:t>
      </w:r>
    </w:p>
    <w:p>
      <w:r>
        <w:rPr>
          <w:b/>
        </w:rPr>
        <w:t xml:space="preserve">Esimerkki 2.2224</w:t>
      </w:r>
    </w:p>
    <w:p>
      <w:r>
        <w:t xml:space="preserve">Professori Farnsworthin määräyksestä säästää polttoainetta pimeän aineen hinnannousun vuoksi Leela lainaa Planet Express -alusta osallistuakseen purku-urheilukilpailuun sen jälkeen, kun punaniskat ovat loukanneet häntä. He voittavat sen, mutta alus romuttuu, mutta epäonnistuneen lasersilmäleikkauksen takia professori huomaa vain, että polttoaine on käytetty. Rangaistukseksi Leelalle asennetaan shokkipanta, jotta hän oppisi hallitsemaan vihaansa. Sillä välin Bender löytää Cubertin ja Dwightin pelaamassa Dungeons &amp; Camp; Dragonsia ystäviensä kanssa, mutta hän ei voi liittyä mukaan, koska hänellä ei ole robottina mielikuvitusta. Useiden mielikuvitusyritysten jälkeen Bender onnistuu kuvittelemaan itsensä keskiaikaiseksi ritariksi nimeltä "Titanius Anglesmith, fancy man of Cornwood" ja osallistuu peliin. Valitettavasti hän eksyy pian mielikuvitukseensa ja alkaa riehua, minkä seurauksena hän joutuu Hal Institute for Criminally Insane Robots -instituuttiin.Miehistö saa tietää, että Mom, joka hallitsee maailman ainoaa pimeän aineen kaivosta, rajoittaa tarjontaa saadakseen lisää voittoa. Professori paljastaa miehistölle, että työskennellessään äidille vuosia sitten hän keksi keinon muuttaa pimeä aine hyödyttömästä kuriositeetista tähtialusten polttoaineeksi. Prosessi loi kaksi energiakristallia, joista äiti piti toisen itsellään ja Farnsworth piilotti toisen, "vastakristallin". Jos nämä kaksi kristallia yhdistetään, ne tekevät kaiken pimeän aineen hyödyttömäksi. Farnsworth on unohtanut, minne hän kätki kristallinsa, mutta sitä käytetään 12-sivuisena noppana lasten D&amp;amp;D-pelissä. Äiti selvittää kristallin sijainnin ja lähettää poikansa Waltin, Larryn ja Ignerin hakemaan sitä sanomalla, että he ovat pöllöjen hävittäjiä, mutta Farnsworth estää heidän yrityksensä lähettämällä heidän kimppuunsa vihaisen pöllön, mikä sotkee heidän suunnitelmansa, koska he eivät osaa hävittää pöllöjä. Farnsworth, Fry ja Leela lentävät kristallin kanssa äidin kaivokselle neutraloidakseen pimeän aineen. äidin kaivokselle päästyään kolmikko löytää operaation ytimen: tuhansia vangittuja nibblonilaisia, mukaan lukien Nibbler, joille syötetään väkipakolla kanoja, jotta heidän erittämänsä pimeä aine saadaan kerättyä. Igner huomaa heidät, koska hän on aiemmin kuullut äidin kertovan veljilleen salaisuuden hänestä, ja auttaa heitä pääsemään äidin toimistoon. Farnsworth yrittää yhdistää hänen ja äidin kristallit, mutta nielaisee omansa pitääkseen sen äidin ulottumattomissa.Robottimielisairaalassa Benderillä on diagnosoitu mielisairaus, ja hänelle on määrä tehdä "robotomia" mielikuvitusprosessorin poistamiseksi. Kahden pimeän aineen kiteen läheisyys laukaisee resonanssin kaikessa pimeässä aineessa - myös Benderin kehoonsa varastoimassa varastossa - ja lennättää kaikki hahmot Cornwoodiin, maailmaan, josta Bender kuvittelee olevansa kotoisin. Myös muut Planet Expressin miehistön jäsenet (Hermes, Zoidberg ja Amy) siirtyvät. "Frydo" (Fry) ja "Leegola" (Leela, nyt kentauri) nousevat ensimmäisenä esiin ja kohtaavat Titaniuksen (Bender); kenelläkään Cornwoodissa ei ole muistikuvaa heidän todellisesta elämästään, paitsi Frylla ja Leelalla. Heidän kimppuunsa hyökkäävät "Waltazar" (Walt), "Larius" (Larry) ja "Ignus" (Igner), jotka yrittävät saada takaisin anti-backwards-kristallia. Taistellessaan heitä vastaan Frydo pudottaa kristallin, joka rullaa kuin noppaa ja karkottaa pojat maagisesti alueelta suohirviön suolle. Frydo ja kumppanit tapaavat velho "Greyfarnin" (Farnsworth), joka selittää, että tässä maailmassa anti-backwards-kristalli tunnetaan nimellä Voiman kuutio. Paha käärmetukkainen velhotar "Momon" (Mom) muovasi joukon voimakkaita noppia, mutta kadotti tämän ja on yrittänyt löytää sen, jotta voisi hyödyntää sen valtavaa potentiaalia. Ainoa tapa pysäyttää Momon on mennä hänen piilopaikkaansa Gygaxin geysirien luona ja heittää noppa sulaan muovijärveen, josta se on muodostettu, ja tuhota se." Kun ryhmä lähtee matkaan, intersukupuolinen, pasifistinen kentauri "Hermafrodiitti" (Hermes) estää heidän kulkunsa, sillä kentaurit vastustavat väkivaltaa, jota Frydo ja kumppanit aikovat tehdä. Leela kuitenkin työntää hänet helposti syrjään ja johdattaa kaikki toivottomuuden luolaan. Kun he lähestyvät, "Gynecaladriel" (Amy)..: Veden nymfien kuningatar liittyy heidän etsintäänsä ja viettelee vartijan, jolloin he pääsevät luolaan. Luolan sisällä hyökkää "Morcien" (örkkien) lauma, jota seuraa jättiläismäinen hummeriolento (Zoidberg), jonka Leegola raivoissaan leikkaa raa'asti palasiksi, ja matomainen Tunnelikauhu, jonka Frydo kukistaa käyttämällä Kuoppaa. Kun Frydolle tulee pakkomielle Diestä, Leegola luopuu väkivallasta tajuttuaan, että Zoidberg ei ollutkaan tunnelikauhu, ja pakenee suojaan kentaurien pariin. Sinä yönä Frydo yrittää epäonnistuneesti murhata muut ryhmän jäsenet; kun se epäonnistuu, hän pakenee Die:n kanssa. jäljelle jääneet matkalaiset matkustavat Wipe-linnaan kootakseen armeijan Momonia vastaan, mutta huomaavat, että sen mielenvikainen kuningas Roberto on jo lähettänyt miehensä turhaan itsemurhatehtävään. Sankarit puolustavat valtakuntaa yksin, kun Waltazar ja Larius piirittävät sitä, kunnes Leegola saa takaisin väkivaltaisen luonteensa ja kokoaa kentaurit auttamaan ystäviään. Frydo pääsee Momonin piilopaikkaan Zoidbergin yhä elävän pään avustamana; Frydo ei jaksa tuhota Diea, joten Zoidberg puree häntä pakottaakseen hänet pudottamaan sen. Momon muuttuu lohikäärmeeksi ja lähtee kuution perään, mutta kun se lakkaa pyörimästä, se muuttaa myös Frydon lohikäärmeeksi. Loput seurueesta saapuu paikalle Ignus, joka paljastaa Momonin veljilleen kertoman salaisuuden: hän on Greyfarnin poika. Tämän paljastuksen murtamana Greyfarn kaatuu Zoidberg-olennon päälle (joka oli vaatinut Die:n), jolloin Momon voi ottaa Die:n haltuunsa.Cornwood romahtaa itsekseen ja heittää hahmot takaisin todelliseen maailmaan. Kun kristalli on taas professorin vatsassa, Momon käskee jälleen kerran Waltia ja Larrya hakemaan sen. Ennen epämukavuushetkeään professori pyytää Igneriltä halausta. Äiti suostuu ja sanoo, että jonkun pitäisi halata häntä, koska hän ei ole koskaan halannut. Kuten professori oli teoretisoinut, Igner oli nielaissut äidin kristallin uhmaten, ja halaus tuo miesten vatsoissa olevat kristallit tarpeeksi lähelle toisiaan, jotta kaikki pimeä aine muuttuu hyödyttömäksi ja äidin kuristusote polttoainevarastosta katkeaa. Väliaikaiseksi käyttövoimaksi miehistö valjastaa kymmeniä nibblonilaisia vetämään aluksensa kotiin, mitä he kutsuvat "Nibbler Poweriksi".</w:t>
      </w:r>
    </w:p>
    <w:p>
      <w:r>
        <w:rPr>
          <w:b/>
        </w:rPr>
        <w:t xml:space="preserve">Tulos</w:t>
      </w:r>
    </w:p>
    <w:p>
      <w:r>
        <w:t xml:space="preserve">Mikä on Roberton ammatti?</w:t>
      </w:r>
    </w:p>
    <w:p>
      <w:r>
        <w:rPr>
          <w:b/>
        </w:rPr>
        <w:t xml:space="preserve">Esimerkki 2.2225</w:t>
      </w:r>
    </w:p>
    <w:p>
      <w:r>
        <w:t xml:space="preserve">Royce (Adrien Brody) herää ja huomaa olevansa laskuvarjolla tuntemattomassa viidakossa. Hän tapaa useita muita, jotka ovat saapuneet samalla tavalla: Meksikolaisen huumekartellin voimankäyttäjä Cuchillo (Danny Trejo), Spetsnaz-sotilas Nikolai (Oleg Taktarov), Israelin puolustusvoimien tarkka-ampuja Isabelle (Alice Braga), Vallankumouksellisen yhdistyneen rintaman upseeri Mombasa (Mahershala Ali), kuolemaantuomittu vanki Stans (Walton Goggins), Yakuzan voimankäytön harjoittaja Hanzo (Louis Ozawa Changchien) ja yleislääkäri Edwin (Topher Grace).Laskeuduttuaan he huomaavat, että kaikki ovat aseistettuja ja tappavia tappajia, ilmeisesti Edwiniä lukuun ottamatta, vaikka kukaan heistä ei tiedä, missä he ovat tai miten he ovat sinne päätyneet. Ryhmä seuraa Roycea, jonka Isabelle epäilee olevan entinen mustien operaatioiden sotilas, josta on tullut palkkasotilas. Viidakosta he löytävät tyhjiä häkkejä, kasveja, joissa on hermomyrkyllistä myrkkyä, jota Edwin kerää skalpellilla, ja kuolleen Yhdysvaltain erikoisjoukkojen sotilaan. Kun he saapuvat korkeammalle maalle, he huomaavat tuijottavansa muukalaismaista taivasta ja tajuavat, etteivät he ole Maassa.Seurueen kimppuun hyökkää lauma nelijalkaisia muukalaispetoja. Cuchillo tapetaan, ja hänen ruumistaan käytetään syöttinä, jolla eloonjääneet houkutellaan ansaan, mutta he välttävät sen. Royce päättelee, että he ovat planeetalla, jota käytetään riistanhoitoalueena ja jossa ihmisiä metsästetään riistana. Ryhmä seuraa nelijalkaisen jälkiä leiriin ja löytää vangittuna olevan Predatorin. "Metsästäjät", kolme isompaa petoeläintä, hyökkäävät ryhmän kimppuun. Mombasa kuolee ja muu ryhmä pakenee. Isabelle paljastaa, että hän on kuullut saalistajista aiemminkin, ainoan eloonjääneen (majuri Alan "Dutch" Schaefer) raportista, jonka mukaan erikoisjoukkojen ryhmä kohtasi yhden saalistajan Guatemalassa vuonna 1987.Seuraavaksi ryhmä tapaa Nolandin (Laurence Fishburne), yksinäisen sotilaan, joka on selvinnyt planeetalla "10 vuodenaikaa" piileskelemällä ja haalimalla saalistajilta ja niiden uhreilta. Piilopaikassaan hän selittää, että Predatorit terävöittävät tappamistaitojaan keräämällä sotureita ja vaarallisia petoja muista maailmoista ja tuomalla ne planeetalle metsästettäväksi. Noland paljastaa myös, että suurempien Predatorien ja pienempien välillä on verivihaa. Royce toivoo, että jos ryhmä saa vapautettua leirissä vangittuna pidetyn pienemmän Predatorin, se voi viedä heidät kotiin muiden Predatorien avaruusaluksen avulla.Kun ryhmä nukahtaa, Noland vangitsee heidät huoneeseen ja yrittää savun avulla tukehduttaa heidät. Hulluksi tultuaan hän aikoo tappaa heidät ruuaksi. Royce käyttää räjähdysainetta murtautuakseen ulos huoneesta, mikä houkuttelee Predatorit piilopaikkaan. Noland yrittää paeta, mutta Predator tappaa hänet. Sitä seuranneessa takaa-ajossa Nikolai tappaa saalistajan claymore-miinalla ja uhraa itsensä. Stans hyökkää raa'asti toisen petoeläimen kimppuun veitsellään, jotta muut ehtivät paeta, ja hänet tapetaan. Hanzo taistelee kolmatta petoeläintä vastaan katanalla ja tappaa sen oman henkensä uhalla.Roycen, Isabellen ja Edwinin suunnatessa kohti petoeläinten leiriä Edwin loukkaantuu ansassa. Kun Isabelle ei suostu hylkäämään häntä, Royce jättää heidät molemmat taakseen, ja jäljelle jäänyt metsästäjä ottaa heidät kiinni. Royce vapauttaa pienemmän saalistajan ja suuntaa kohti alusta, kun kaksi saalistajaa kohtaa toisensa. Isompi Predator tappaa pienemmän ja tuhoaa aluksen, kun se lähtee matkaan. Samaan aikaan Edwin halvaannuttaa Isabellen skalpellin hermomyrkyllä ja paljastaa, että Maassa hän oli murhaaja ja tuntee sopivansa tälle planeetalle hirviöiden joukkoon. Royce ilmestyy paikalle, eikä ole koskaan noussut alukseen, ja puukottaa Edwiniä omalla skalpellillaan halvaannuttaen hänet.Royce virittää Edwinille ansan kranaateilla ja käyttää häntä syöttinä Predatorin vahingoittamiseksi. Isabellen suojellessa häntä tarkka-ampujakiväärillään Royce taistelee Predatoria vastaan kirveellä ja lopulta katkaisee sen pään. Kun Royce ja Isabelle lepäävät, he näkevät laskuvarjojen avautuvan kaukaa. Royce arvelee, että pian saapuu lisää saalistajia metsästämään uutta saalista, ja kertoo Isabellelle, että heidän on löydettävä toinen tapa päästä pois planeetalta, ja he lähtevät takaisin kohti viidakkoa.</w:t>
      </w:r>
    </w:p>
    <w:p>
      <w:r>
        <w:rPr>
          <w:b/>
        </w:rPr>
        <w:t xml:space="preserve">Tulos</w:t>
      </w:r>
    </w:p>
    <w:p>
      <w:r>
        <w:t xml:space="preserve">Kuinka monta eloonjäänyttä on Guatemalassa vuonna 1987 tapahtuneesta hyökkäyksestä?</w:t>
      </w:r>
    </w:p>
    <w:p>
      <w:r>
        <w:rPr>
          <w:b/>
        </w:rPr>
        <w:t xml:space="preserve">Esimerkki 2.2226</w:t>
      </w:r>
    </w:p>
    <w:p>
      <w:r>
        <w:t xml:space="preserve">Tottington Hallin vuosittainen jättivihanneskilpailu lähestyy. Kilpailun voittaja saa himoitun Kultainen porkkana -palkinnon. Kaikki haluavat suojella vihanneksiaan jänisten aiheuttamilta vahingoilta ja varkauksilta kilpailuun asti, ja Wallace ja Gromit tekevät rahoiksi pitämällä vihannesturva- ja inhimillistä tuholaistorjuntayritystä "Anti-Pesto".Kun tapahtuma lähestyy, Wallace huomaa, että tilaa jänisten häkkiin häkkiin häkkiin laittamiseen ei enää ole. Hän inspiroituu luomaan Mind Manipulation-O-Matic -laitteen, jolla hän voi aivopestä kanit ja poistaa niiden halun vihanneksia kohtaan. Ensimmäisellä yrityksellä kani jää kiinni Wallacen päähän, kun hän käyttää koneen päähän kiinnitettyjä osia, ja Gromit tuhoaa koneen suojellakseen Wallacea. Kone näyttää toimineen, sillä kani ei ole kiinnostunut vihanneksista, vaikka näyttääkin saaneen jonkin verran älyä. He nimeävät kanin Hutchiksi samalla kun Wallace alkaa rakentaa laitetta uudelleen. yön aikana useat kaupunkilaiset raportoivat, että jättimäinen ihmiskani yritti syödä heidän vihanneksiaan. Wallace epäilee, että Hutch saattaa olla ihmiskani ja pitää sitä häkissä. Lady Tottington järjestää hätäkokouksen, jossa metsästäjä Lord Victor Quartermaine tarjoutuu ampumaan ihmiskanin. Lady Tottington kuitenkin suostuttelee muun kaupungin jatkamaan Anti-Peston palveluita. Victor, joka oikeasti pyrkii kosiskelemaan Lady Tottingtonia, tulee mustasukkaiseksi Wallacelle ja saa hänet myöhemmin kiinni kaupungissa auringon laskiessa. Victorin ja hänen koiransa Philipin järkytykseksi Wallace muuttuu Ihmiskaniiniksi ja karkaa pois. Gromit, joka myös näki takaa-ajon, houkuttelee Wallacen takaisin kotiin suojellakseen häntä. Victor hankkii kaupungin pastorilta kolme "24 porkkanan" kultaluodia käytettäväksi Wallacea vastaan seuraavana iltana.Juhlat alkavat seuraavana päivänä. Gromit vakuuttaa Wallacelle, että hän on Ihmiskani, ja Wallace piiloutuu. Lady Tottington, joka on oppinut pitämään Wallacesta, tulee vierailulle, kun aurinko on laskemassa. Wallace, joka tuntee muutoksen alkavan, häätää Lady Tottingtonin pois, jotta hän ei vahingoittaisi häntä. Kun nainen lähtee, Victor saapuu paikalle ja yrittää ampua Wallacea kultaisilla luodeilla. Gromit saa aikaan harhautuksen, jonka avulla Wallace pääsee pakenemaan ihmiskaniinina, kun taas Victor ja Philip panevat hänet häkkiin. Metsästäjä lähtee Wallacen perään, kun tämä suuntaa kohti kilpailua. Gromit onnistuu pakenemaan Hutchin avulla ja aikoo uhrata kasvattamansa jättiläismäisen luuytimen syötiksi houkutellakseen Wallacen takaisin turvaan.Wallace Ihmiskaniinina aiheuttaa kaaoksen messuilla, eikä Victor pysty osumaan Wallaceen luodeilla. Sen sijaan hän nappaa Kultainen porkkana -pokaalin käyttääkseen sitä ammuksina räiskintäpyssyynsä. Wallace nappaa Lady Tottingtonin ja kiipeää yhteen Tottington Hallin torneista. Victor lähtee takaa-ajoon ja paljastaa haluavansa tehdä vaikutuksen Lady Tottingtoniin vain tämän rahojen vuoksi. Kun Gromit saapuu paikalle, Philip yrittää estää häntä sekaantumasta asiaan, minkä seurauksena he joutuvat koiratappeluun tivolin vetonaulasta otetuilla lentokoneilla. Gromit saa yliotteen ja lähettää Philipin koneen maahan, minkä jälkeen hän ohjaa koneensa Victorin tulilinjalle juuri kun tämä on ampumassa kultaista porkkanaa Wallacea kohti. Kone ottaa osuman vastaan ja alkaa pudota, jolloin Wallace hyppää tornista, nappaa Gromitin ja uhrautuu pehmentääkseen heidän putoamistaan juustotelttaan. Victor iloitsee voitostaan, mutta Lady Tottington lyö häntä jättimäisellä porkkanallaan, jolloin hänkin putoaa juustotelttaan, ja menee itse katsomaan Wallacea. Kun kaupunkilaiset alkavat muodostaa väkijoukkoa saadakseen selville ihmiskanin henkilöllisyyden, Gromit naamioi Victorin nopeasti ihmiskaniksi, jonka väkijoukko ajaa tämän jälkeen pois kaupungista.Wallace muuttuu pian takaisin ihmiseksi ja vaikuttaa kuolleelta, mutta Gromit käyttää Haisevaa Piispa-juustoa saadakseen Wallacen takaisin terveeksi. Lady Tottington palkitsee Gromitin kultaisella porkkanalla jättimäisen luuytimen uhraamisesta ja muuttaa myöhemmin Tottington Hallin alueen turvalliseksi elinympäristöksi Hutchille ja muille vangituille kaneille.</w:t>
      </w:r>
    </w:p>
    <w:p>
      <w:r>
        <w:rPr>
          <w:b/>
        </w:rPr>
        <w:t xml:space="preserve">Tulos</w:t>
      </w:r>
    </w:p>
    <w:p>
      <w:r>
        <w:t xml:space="preserve">Mikä on sen yrityksen nimi, jota Wallace ja Gromit pyörittävät suojellakseen vihannesten merkintöjä kaneilta?</w:t>
      </w:r>
    </w:p>
    <w:p>
      <w:r>
        <w:rPr>
          <w:b/>
        </w:rPr>
        <w:t xml:space="preserve">Esimerkki 2.2227</w:t>
      </w:r>
    </w:p>
    <w:p>
      <w:r>
        <w:t xml:space="preserve">New Orleansissa koditon veteraani Douglas Binder (Chuck Pfarrer) joutuu metsästyksen kohteeksi. Hänelle annetaan vyö, jossa on 10 000 dollaria, ja hänelle sanotaan, että hänen on päästävä kaupungin toiselle puolelle, jossa hän voittaisi rahat ja henkensä. Häntä jahtaavat metsästyksen järjestäjä Emil Fouchon (Lance Henriksen), hänen luutnantinsa Pik Van Cleef (Arnold Vosloo), liikemies Lopaki, joka on maksanut 500 000 dollaria mahdollisuudesta metsästää ihmistä, sekä palkkasotilaat Stephan (Sven-Ole Thorsen) ja Peterson (Jules Sylvester). Binder ei saavuta määränpäätään ja häntä ammutaan kolmella varsijousipultilla. Van Cleef hakee rahavyön takaisin. etsiessään isäänsä Binderin kauan sitten vieraantunut tytär Natasha (Yancy Butler) joutuu roistojoukon hyökkäyksen kohteeksi, koska he näkivät, että hänellä oli aiemmin paljon rahaa. Tytön pelastaa koditon mies Chance Boudreaux (Jean-Claude Van Damme), entinen merijalkaväen tiedustelupoliisi, jolla on poikkeukselliset taistelutaidot. Chance epäröi aluksi sekaantua Natashan tehtävään, mutta koska hänen kauppamerimiesliiton jäsenmaksunsa ovat rästissä, hän antaa vastahakoisesti Natashan palkata hänet oppaakseen ja henkivartijakseen etsintöjen ajaksi. Samaan aikaan Chancen koditon ystävä Elijah Roper (Willie C. Carpenter) osallistuu seuraavaksi Fouchonin metsästykseen, ja hänetkin tapetaan.Natasha saa selville, että hänen isänsä jakoi lentolehtisiä Randal Poe -nimiselle hämäräperäiselle rekrytoijalle (Eliott Keener), joka on salaa toimittanut Fouchonille kodittomia miehiä, joilla on sotakokemusta ja joilla ei ole perhesiteitä. Natasha kuulustelee Randalia isänsä kuolemasta, mutta salakuunteleva Van Cleef löytää heidät. Fouchon ja Van Cleef hakkaavat Randalia rangaistakseen häntä siitä, että hän on lähettänyt heille miehen, jolla on kiinnostunut perhe. New Orleansin etsivä Mitchell (Kasi Lemmons) on haluton tutkimaan Binderin katoamista, kunnes hänen hiiltynyt ruumiinsa löydetään hylätyn rakennuksen tuhkasta. Kuolema todetaan tapaturmaksi, mutta Chance tutkii rauniot ja löytää Binderin koiramerkin, jonka yksi varsijousen pultti oli lävistänyt. Van Cleefin roistot hyökkäävät yhtäkkiä Chancen kimppuun ja lyövät hänet tajuttomaksi pelottaakseen hänet ja Natashan pois kaupungista. Kun Chance toipuu, hän tarjoaa Mitchellille koiramerkkiä todisteeksi siitä, että Binder murhattiin. Tutkimusten lähestyessä, Van Cleef ja Fouchon päättävät siirtää metsästysbisneksensä ja ryhtyvät eliminoimaan "avoimia kohtia". Todisteita metsästyksestä piilottanut oikeuslääkäri ja Randal teloitetaan molemmat. Mitchell, Natasha ja Chance saapuvat hetkeä myöhemmin Randalin toimistolle, ja Van Cleef ja useat hänen miehistään hyökkäävät heidän kimppuunsa. Ammuskelun aikana Mitchelliä ammutaan rintaan ja hän kuolee. Chance tappaa kourallisen palkkasotureita ja pakenee Natashan kanssa. Fouchon ja Van Cleef kokoavat palkkasoturiryhmänsä ja viisi palkattua metsästäjää jatkaakseen takaa-ajoa. Chance johdattaa Natashan Douvee-setänsä (Wilford Brimley) taloon syvällä lahdella ja pyytää tämän apua miesten kukistamisessa. Chance, Natasha ja Douvee johtavat metsästysseurueen vanhojen Mardi Gras -vaunujen varastoon ja tappavat Fouchonin miehet yksi kerrallaan. Lopulta Chance ampuu Van Cleefin kuoliaaksi tulitaistelussa. Lopulta jäljelle jää vain Fouchon, mutta hän pitää Chancen loitolla ottamalla Natashan panttivangiksi ja puukottamalla Douveeta nuolella rintaan. Chance hyökkää hänen kimppuunsa, hyökkää iskujen sarjalla ja pudottaa sitten kranaatin hänen housuihinsa. Fouchon yrittää purkaa kranaatin, mutta epäonnistuu ja kuolee räjähdyksessä. Chance, Natasha ja Douvee pääsevät nyt ulos varastosta.</w:t>
      </w:r>
    </w:p>
    <w:p>
      <w:r>
        <w:rPr>
          <w:b/>
        </w:rPr>
        <w:t xml:space="preserve">Tulos</w:t>
      </w:r>
    </w:p>
    <w:p>
      <w:r>
        <w:t xml:space="preserve">Milloin elokuva julkaistiin?</w:t>
      </w:r>
    </w:p>
    <w:p>
      <w:r>
        <w:rPr>
          <w:b/>
        </w:rPr>
        <w:t xml:space="preserve">Esimerkki 2.2228</w:t>
      </w:r>
    </w:p>
    <w:p>
      <w:r>
        <w:t xml:space="preserve">Norbit (Eddie Murphy) hylättiin vauvana, kun hänet heitettiin liikkuvasta autosta kiinalaisen Golden Wonton -ravintolan ja orpokodin eteen Boiling Springsissä, Tennesseessä. Herra Wong (Eddie Murphy), ystävällinen ja huolehtiva ihminen, toi vauvan orpokotiinsa. Lapsena Norbit tapasi Katen (Thandie Newton), toisen orvon, ja heistä tuli parhaita ystäviä ja he olivat aina yhdessä, kunnes Kate adoptoitiin. Norbit oli nyt yksin, kunnes Rasputia (Eddie Murphy) pelastaa hänet kolmelta koulukiusaajalta koulun pihalla. Valtava Rasputia tekee Norbitista poikaystävänsä. Kun heistä tulee aikuisia, Norbit pelotellaan naimisiin jättimäisen Rasputian kanssa, eivätkä he elä onnellisina elämänsä loppuun asti. Norbitin on pakko työskennellä Rasputian kolmen veljeksen palveluksessa Latimoren rakennusliikkeessä. Koko kaupunki elää kolmen veljeksen ja Raspitian pelossa. Norbitille koittaa uusi päivä, kun Kate palaa Atlantasta ostamaan orpokodin herra Wongilta. Larimoret haluavat kuitenkin ostaa orpokodin ja tehdä siitä strippiklubin, "The Nipplopolis". Douglas Young (elokuvakaveri)</w:t>
      </w:r>
    </w:p>
    <w:p>
      <w:r>
        <w:rPr>
          <w:b/>
        </w:rPr>
        <w:t xml:space="preserve">Tulos</w:t>
      </w:r>
    </w:p>
    <w:p>
      <w:r>
        <w:t xml:space="preserve">Millä nimellä strippiklubi tunnetaan?</w:t>
      </w:r>
    </w:p>
    <w:p>
      <w:r>
        <w:rPr>
          <w:b/>
        </w:rPr>
        <w:t xml:space="preserve">Esimerkki 2.2229</w:t>
      </w:r>
    </w:p>
    <w:p>
      <w:r>
        <w:t xml:space="preserve">Roopen luona vierailevat hänen veljenpoikansa Huey, Dewey ja Louie. Kun Roope kuulee, että pojat haluavat hänen tukevan kaupungin urheiluohjelmaa, hän suostuu innokkaasti... mutta yllättyy, kun pojat mainitsevat, että hänen on ostettava pokaali jalkapalloturnausta varten. Pokaali, jonka pojat haluavat Roopen ostavan, maksaa vain 1,49 dollaria, mutta sekin saa Roopen hikoilemaan. Toivoen pääsevänsä eroon ostovelvoitteesta Roope löytää rahakirstustaan vanhan, rähjäisen pokaalin ja antaa sen pojille. kolme poikaa lähtevät vihaisesti rahakirstusta rähjäisen pokaalin kanssa, mutta pian sen jälkeen heidät pysäyttää Ankkalinnan museon kuraattori. Tutkittuaan pokaalia hän arvioi sen arvoksi miljoona dollaria! Uutinen leviää sanomalehtiin, ja Roope kaatuu kattoon tajutessaan, että hän on juuri antanut pois arvokkaan esineen." Roope ilmestyy veljenpoikansa asukkaan luokse isomman pokaalin kanssa. Siitä huolimatta kolmikko kieltäytyy vaihtokaupasta ja ilmoittaa Roopeille, että jos hän haluaa vanhan pokaalinsa takaisin, hänen on sponsoroitava joukkuetta, joka voittaa kaupungin jalkapalloturnauksen.Roope taipuu veljenpoikiensa vaatimuksiin, jotka koskevat uutta jalkapalloa heidän joukkueelleen. Urheiluvälinekaupassa käydessään Roope on vaikuttunut kaupan työntekijästä nimeltä Goofy, joka osoittaa hämmästyttävää näppäryyttä myymälän varastoinnissa, ja päättää värvätä hänet joukkueen tähtipelaajaksi. Roope, pojat ja Hessu värväävät joukkueen ja auttavat heitä harjoittelemaan turnausta varten. He kutsuvat itseään "McDuck Greenbacksiksi." Sillä välin Beagle-pojat ovat kuulleet miljoonan dollarin pokaalista ja aikovat osallistua jalkapalloturnaukseen huijaamalla tiensä huipulle.Pian kyse on loppuottelusta, jossa Beagle-pojat ja Roopen joukkue ottavat yhteen. Roope on kauhuissaan tajutessaan, että Beagle Boys on heidän vastustajansa, mutta Hessu vain torjuu pelkonsa. Suurta peliä edeltävänä iltana Beagle Boys päätyy kidnappaamaan Hessun estääkseen häntä auttamasta pelin voittamisessa.Greenbackit ottavat yhteen Beagle Boysin kanssa. Beaglesit käyttävät kaikenlaisia huijaustaktiikoita, mutta koska erotuomari on menettänyt silmälasinsa, hän ei huomaa yhtään Roopea hulluksi tekevää virhepeliä.Beaglesien piilopaikassa Hessu onnistuu pakenemaan ja palaamaan joukkueen joukkoon pelin toista erää varten. Goofy onnistuu taitavuudellaan voittamaan Beaglen ja johdattamaan Greenbacksin voittoon. Roope saa innokkaana pokaalinsa takaisin ja lahjoittaa sen Ankkalinnan museolle (edellyttäen, että lahjoitus on verovähennyskelpoinen).</w:t>
      </w:r>
    </w:p>
    <w:p>
      <w:r>
        <w:rPr>
          <w:b/>
        </w:rPr>
        <w:t xml:space="preserve">Tulos</w:t>
      </w:r>
    </w:p>
    <w:p>
      <w:r>
        <w:t xml:space="preserve">Kuka kadottaa silmälasinsa?</w:t>
      </w:r>
    </w:p>
    <w:p>
      <w:r>
        <w:rPr>
          <w:b/>
        </w:rPr>
        <w:t xml:space="preserve">Esimerkki 2.2230</w:t>
      </w:r>
    </w:p>
    <w:p>
      <w:r>
        <w:t xml:space="preserve">Jerry nukkuu sängyssään painajaista, kun hän herää koputuksen ääneen ja menee avaamaan ovea, ja löytää korin kynnykseltään. Hän tökkii koria, ja se herää eloon ja juoksee ympyrää. Jerry vetää peiton pois ja paljastaa Nibblesin. Liitteenä olevassa lapussa lukee: "Pidä huolta pikku Nibblesistä - hän on aina nälkäinen!". P.S. Syötä hänelle paljon maitoa." Nibbles alkaa nuolla huuliaan ja hieroa vatsaansa." Kun Jerry huomaa, ettei hänellä ole ruokaa, hän astuu ulos kolostaan ja huomaa Tomin nukkuvan maitokulhonsa ääressä. Nibbles näkee maidon ja juoksee sitä kohti, mutta Jerry vetää sen takaisin ja menee hakemaan maitoa Tomille. Nibbles juoksee ulos ja herättää vahingossa Tomin. Jerry tarttuu Nibblesiin, ja molemmat putoavat maitokulhoon, roiskuen sitä Tomin kasvoille ja herättäen hänet. Tom katsoo säikähtäneenä ympärilleen eikä näe ketään, joten hän alkaa juoda maitoa. Jerry ja Nibbles ovat maidon alla pidättelemässä hengitystään, kunnes Tom pahaa aavistamatta kauhoo Nibblesin ylös kielellään. Jerry hyppää maidon alta ja avaa kissan suun saadakseen Nibblesin takaisin, jolloin alkaa takaa-ajo. Hiiret vetäytyvät hiiren koloon ennen kuin Tom törmää pää edellä seinään. jerry rakentaa pilluputken maitoon, mutta Tom kääntää pelin kulun tarttumalla pillin päähän ja imemällä Nibblesin sen läpi. Jerry puristaa pillin pään, pelastaa Nibblesin juuri ajoissa ja puhaltaa pienen hiiren hiirenreikään. Tom jahtaa Jerryä takaisin koloonsa, mutta kissa siirtää koloa niin, että Jerry törmää seinään. Tom nappaa Jerryn kiinni, mutta Nibbles tulee ulos ja lyö vasaralla Tomin häntää. Takaa-ajo alkaa uudelleen, kunnes Nibbles hörppää ja sylkee maitoa Tomin naamaan.Jerry ja Nibbles piiloutuvat komeroon, kun Tom hakkaa ovea. Jerry käyttää kengänkiillotuspurkkia naamioidakseen itsensä ja Nibblesin mustiksi. Jerry (äänenä Lillian Randolph) ilmestyy kaapista päähineeseen ja mustanaamioon pukeutuneena ja tervehtii Tomia. Ulos tulee Nibbles, myös mustanaamaisena ja huivi päässä. Naamioituminen kuitenkin paljastuu, kun Nibblesin vaippa putoaa ja paljastaa hänen häntänsä ja harmaan turkkinsa. Takaa-ajo jatkuu, kunnes Jerry lyö Tomia paistinpannulla kasvoihin ja tyrmää hänet. Jerry vetää Tomin kielen irti ja iskee kaikin voimin kissaa päähän, jolloin tämä pureskelee kieltään. Tom huutaa ja takaa-ajo alkaa uudelleen. Jerry ojentaa paistinpannun Nibblesille ja jatkaa takaa-ajoa. Sen sijaan, että Nibbles olisi lyönyt kissaa, hän huitoo liian aikaisin ja murskaa toverinsa. Tämä toistuu toisen kerran, mutta kolmannella kerralla Jerry pysähtyy ja osoittaa kissaa. Nibbles tottelee ja lyö Tomia suoraan kasvoihin, minkä jälkeen hän ryömii maton alle ja pakenee Jerryn kanssa. Tom nappaa pullon pyydystääkseen hiiret, mutta saa kiinni vain Jerryn. Nibbles pilkkaa kissaa ja syöksyy takaisin maton alle, ja Tom jatkaa takaa-ajoa.Nibbles pysähtyy jälleen kulhon ääreen, antaa kissalle merkin pysähtyä ja alkaa juoda siitä. Tom antaa hiiren juoda hetken aikaa ja tarttuu sitten Nibblesiin, mutta Nibbles ryömii Tomin turkin alle. Tom tarttuu häntäänsä ja revolveriin ja ampuu Nibblesiä, kun tämä nousee sieltä esiin, mutta ampuu sen sijaan vain häntäänsä ja huutaa tuskissaan. Kun Nibbles juoksee karkuun, kissa jahtaa häntä kärpäslätkän kanssa ja ajaa hänet nurkkaan. Se antaa hiirelle kunnon selkääniskun, ja raivostunut Jerry murtautuu lasin läpi tarkastamaan veljenpoikaansa. Jerry on raivoissaan isosta punaisesta jäljestä, jonka Tomin isku on jättänyt. Syyllinen Tom piilottaa kärpäslätkän selkänsä taakse ikään kuin sanoakseen: "Se ei ole sitä, miltä näyttää", mutta Jerry, jota ei huijata, päästää kolossaalisen karjaisun, ja Tom kalpenee kauhusta. Tom yrittää juosta karkuun, mutta Jerry tarttuu hänen häntäänsä, iskee hänet lattiaan, heittää hänet sitten roskiksen taakse ja iskee kannen toistuvasti Tomin kasvoihin.Loppukohtauksessa yhä raivostunut Jerry seisoo uhkaavasti puisen lihanpuristimen kanssa pahoinpidellyn ja mustelmilla varustetun Tomin yllä pitääkseen hänet kurissa, kun hän uhkaa saada turpiinsa, ja hän haluaa, että Tom syöttää Nibblesille maitoa rangaistukseksi siitä, että hän on terrorisoinut nuorta hiirtä. Tom syöttää maitoa Nibblesille pelokkaasti lusikalla, eikä saa päästää pisaraakaan valumaan, muuten Jerry löisi häntä.</w:t>
      </w:r>
    </w:p>
    <w:p>
      <w:r>
        <w:rPr>
          <w:b/>
        </w:rPr>
        <w:t xml:space="preserve">Tulos</w:t>
      </w:r>
    </w:p>
    <w:p>
      <w:r>
        <w:t xml:space="preserve">Millainen eläin Jerry on?</w:t>
      </w:r>
    </w:p>
    <w:p>
      <w:r>
        <w:rPr>
          <w:b/>
        </w:rPr>
        <w:t xml:space="preserve">Esimerkki 2.2231</w:t>
      </w:r>
    </w:p>
    <w:p>
      <w:r>
        <w:t xml:space="preserve">Taksikuski Tarek Fahd löytää lehti-ilmoituksesta kutsun osallistua kokeeseen. Kokeiluun osallistuville tarjotaan 4000 Saksan markkaa, ja siinä simuloidaan vankilatilaa. Kokeilua johtavat professori Klaus Thon ja hänen assistenttinsa, tohtori Jutta Grimm, ja Tarek osallistuu siihen toimittajana pitäen silmälaseja, joissa on sisäänrakennettu minikamera. Tarek joutuu juuri ennen koetta auto-onnettomuuteen, jonka jälkeen hän tapaa naisen nimeltä Dora. Nainen viettää yön hänen kanssaan, ja Tarek ajattelee häntä jatkuvasti, mikä näytetään takaumissa. 20 vapaaehtoista on julistettu vartijoiksi ja vangeiksi, ja tutkijaryhmä tarkkailee heitä. Vangit menettävät kansalaisoikeutensa ja joutuvat noudattamaan mielivaltaisia sääntöjä, kuten syömään ateriansa kokonaan. Vartijoille annetaan yökepit, mutta heitä kehotetaan olemaan käyttämättä väkivaltaa missään tapauksessa. Jokaisen vangin nimi poistetaan ja korvataan numerolla. Tarek (vanki nro 77) kieltäytyy aluksi tunnustamasta vartijoiden ylivaltaa juomalla yhden vankitoverinsa maitoa tämän laktoosi-intoleranssin vuoksi tai heittämällä peittonsa ulos sellistään provosoidakseen vartijoita. Hän ystävystyy sellitovereidensa Steinhoffin ja Schütten kanssa. Psykologiset muutokset kehittyvät ja tilanne huononee. Muutaman päivän jälkeen olosuhteet näyttävät kärjistyvän. On selvää, että rajoja ei vain saavuteta vaan ylitetä. vartijat ovat liiankin tietoisia vallastaan ja käyttävät vankien pelkoa hyväkseen saadakseen heidät tottelevaisiksi. Kummallakin puolella yhtä henkilöä pidetään hallitsevana. Vankien puolella tämä on Tarek, ja vartijoiden puolella se on hiljainen vartija Berus, sadisti, jonka motto kokeen aikana on: "Nöyryyttäminen on ainoa tapa ratkaista nämä ongelmat." Siitä hetkestä lähtien vartijat alkavat käyttää yhä enemmän väkivaltaa vankeja vastaan. Tutkijat käyvät keskustelua siitä, pitäisikö koe keskeyttää vai ei. Tohtori Grimm ehdottaa hälyttävän tilanteen lopettamista, mutta professori Thon kieltäytyy keskeyttämästä koetta ennen kuin väkivalta on saavuttanut maksimitasonsa.Dora palaa sillä välin Tarekin asunnolle ja löytää hänen osallistumissopimuksensa koetta varten. Hän yllättää Taran ilmestymällä vierailupäiväksi. Tarek pyytää ystävällistä vartijaa Walther Boschia tuomaan hänelle salaa viestin. Berus kuitenkin epäilee häntä. Hän pidättää Boschin ja kertoo Doralle, että kaikki on kunnossa. Tilanne muuttuu kriittiseksi ja väkivaltaisuuksia tulee lisää. Vankeja pahoinpidellään ja heidän itsetuntonsa laskee rajusti. Suurin osa väkivallasta kohdistuu Tarekiin. Ensin vartijat kidnappaavat hänet sellistään myöhään eräänä iltana, käskevät riisua hänet täysin alasti, ajavat hänen päänsä kaljuksi ja virtsaavat hänen päälleen. Myöhemmin hänet pakotetaan puhdistamaan vessanpönttö omilla vaatteillaan. Lopulta hänet suljetaan eristysselliin kassakaappia muistuttavaan "mustaan laatikkoon". Schütte, joka reagoi tähän, pahoinpidellään rajusti, sidotaan, hänen suunsa sidotaan ilmastointiteipillä ja hänet asetetaan tuolille. Myöhemmin hän tukehtuu kuoliaaksi, koska hänen verinen nenänsä kuivuu suuhunsa kiinnitetyn ilmastointiteipin lisäksi." Muut vartijat pieksevät Boschin "petoksensa" vuoksi ja hänet pannaan vankilaan. Lars-niminen tiedemies huomaa tämän ja yrittää ottaa yhteyttä professori Thoniin. Vartijat, jotka tietävät, että professoria ei tavoiteta, saavat Berusin vakuuttuneeksi siitä, että koko tilanne on testi, jossa halutaan nähdä heidän reaktionsa. He ottavat laitoksen haltuunsa ja vangitsevat Larsin, tohtori Grimmin ja muut tiedemiehet, minkä jälkeen heidätkin pannaan vankilaan.Dora tulee laitokseen toisen kerran puhuakseen Tarekin kanssa, ja Berus houkuttelee hänet huoneeseen, jonne hän lukitsee hänet. Vartija Eckert yrittää raiskata tohtori Grimmin, kunnes Tarek pysäyttää hänet sen jälkeen, kun hän pakenee eristyssellistä "mustasta laatikosta" löytämänsä ruuvimeisselin avulla. Tarek kaataa Eckertin ja vapauttaa Larsin, Boschin, Steinhoffin, tohtori Grimmin ja muut vangit. He onnistuvat pakenemaan irrottamalla ruuvimeisselillä yhden sellin seinässä olevan levyn ja pakenevat. Sillä välin professori Thon kuulee Larsin epätoivoisen viestin vastaajaansa ja lähtee laitokseen. Steinhoff ja Tarek jäävät lukitsemaan paluureitin, jotta Berus ei pääsisi heidän peräänsä. Professori Thon saapuu laitokseen ja vaatii Eckertiltä selitystä, minkä jälkeen Eckert vahingossa haavoittaa häntä pistoolilla. Vartijat hyökkäävät pakenevien vankien kimppuun ja vangitsevat heidät. Bosch, joka ei pysynyt muiden mukana, menettää järkensä ja tappaa Eckertin sammuttimella. Tämän jälkeen Dora pakenee huoneesta, johon hänet oli suljettu, ja varastaa Eckertin aseen. Hän haavoittaa yhtä Tarekia ja Steinhoffia vastaan taistelevista vartijoista, jolloin vain Berus jää taistelemaan heitä vastaan. Tarek tekee Berusin toimintakyvyttömäksi, ja Steinhoff melkein kuristaa hänet kuoliaaksi, kunnes Tarek suostuttelee hänet olemaan tappamatta Berusia.Elokuva päättyy uutiskatkoon, jossa vahvistetaan kaksi kuollutta (Schütte ja Eckert) ja kolme loukkaantunutta (Thon ja kaksi muuta). Sekä Berus että Thon joutuvat oikeuteen.Tässä elokuvassa esiintyy Christian Berkel, joka myöhemmin näyttelee Fritz Shimon Haberin roolia elokuvassa Haber.</w:t>
      </w:r>
    </w:p>
    <w:p>
      <w:r>
        <w:rPr>
          <w:b/>
        </w:rPr>
        <w:t xml:space="preserve">Tulos</w:t>
      </w:r>
    </w:p>
    <w:p>
      <w:r>
        <w:t xml:space="preserve">Mitä taksinkuljettaja saa selville?</w:t>
      </w:r>
    </w:p>
    <w:p>
      <w:r>
        <w:rPr>
          <w:b/>
        </w:rPr>
        <w:t xml:space="preserve">Esimerkki 2.2232</w:t>
      </w:r>
    </w:p>
    <w:p>
      <w:r>
        <w:t xml:space="preserve">Robert Thornille (Liev Schreiber), Italiassa työskentelevälle amerikkalaiselle diplomaatille, kerrotaan, että hänen poikansa kuoli synnytyksen aikana. Tajuttoman vaimonsa Katherinen (Julia Stiles) tietämättä Robert adoptoi orvon vastasyntyneen sairaalan katolisen papin, isä Spiletton (Giovanni Lombardo Radice) ehdotuksesta. Robert ja Katherine antavat pojalle nimen Damien (Seamus Davey-Fitzpatrick) ja kasvattavat hänet. Robertin ura nousee seuraavien viiden vuoden aikana. Hänet nimitetään Yhdistyneen kuningaskunnan Pyhän Jaakobin hovin apulaislähettilääksi. Edellisen suurlähettilään kuoltua Robert ottaa tehtävänsä vastaan ja asettuu asumaan suurelle kartanolle Lontoon ulkopuolelle. Kuitenkin alkaa tapahtua huolestuttavia tapahtumia, kuten Damienin lastenhoitajan itsemurha hänen syntymäpäiväjuhlissaan.Robertia lähestyy isä Brennan (Pete Postlethwaite), joka väittää olleensa osallisena Damienin syntymään liittyvissä tapahtumissa. Samaan aikaan valokuvaaja Keith Jennings (David Thewlis) huomaa, että useat hänen valokuvistaan sisältävät salaperäisiä enteitä, mukaan lukien aavistuksia ihmisten kuolemista. Uusi lastenhoitaja, rouva Baylock (Mia Farrow), palkataan. Jännitys kasvaa, kun rouva Baylock alkaa tehdä päätöksiä ilman Thornsin perheen suostumusta, kuten adoptoida rottweilerin Damienin suojaksi.Kappelin lähistöllä sattuneen välikohtauksen jälkeen, jossa Damien hyökkää Katherinen kimppuun, Katherine alkaa nähdä eläviä unia pojastaan, joista yhdessä esiintyy punahuppuinen sakaalin luuranko. Kun Thornit vierailevat eläintarhassa, eläimet reagoivat väkivaltaisesti Damienin nähdessään. Katherine alkaa miettiä, onko Damienissa jotain vikaa. Isä Brennan kohtaa Robertin ja kertoo hänelle, että Damienin äiti oli sakaali ja että poika on Antikristus. Hän selittää, että Damienin on kuoltava ja että Megiddossa sijaitseva mies nimeltä Bugenhagen (Michael Gambon) voi auttaa. Isä Brennan kuolee nuhtelun jälkeen salamamyrskyn aikana, ja Katherine saa tietää olevansa raskaana ja on päättänyt tehdä abortin, koska pelkää saavansa Damienin kaltaisen lapsen. Pian tämän jälkeen Damien aiheuttaa onnettomuuden, jossa Katherine loukkaantuu vakavasti, minkä seurauksena hän saa keskenmenon. Sairaalassa toipuessaan Katherine uskoutuu Robertille epäilyksensä siitä, että Damien on paha. Robert päättää tavata Jenningsin ja etsiä Damienin biologista äitiä. Kaksikko saa selville, että sairaala, jossa Damien synnytettiin, on sittemmin purettu tulipalon jälkeen. He matkustavat Subiacoon ja tapaavat isä Spiletton, joka ohjaa heidät hautausmaalle. Sieltä he löytävät Damienin äidin haudan, ja paljastuu, että äiti on todellakin ollut sakaali. Viereisestä haudasta Robert löytää murhatun biologisen poikansa ruumiin. Koiralauma hyökkää hänen ja Jenningsin kimppuun, ja he pääsevät juuri ja juuri pakoon. rouva Baylock vierailee Katherinen luona sairaalassa ja aiheuttaa hänelle ilmaembolian, joka tappaa Katherinen. Kun Robert saa tietää Katherinen kuolemasta, hän menee Megiddoon, tapaa Bugenhagenin ja saa häneltä ohjeet tappaa Damien pyhitetyllä maalla seitsemällä uhritikarilla. Bugenhagen käskee Robertia tutkimaan Damienin kolmen kuutosen ("666") muotoisen syntymämerkin varalta. Robert kieltäytyy kuitenkin tappamasta poikaansa ja heittää tikarit maahan. Kun Jennings kurottautuu nostamaan tikareita, putoava kyltti katkaisee hänen päänsä.Robert saapuu kotiin ja joutuu rouva Baylockin rottweilerin hyökkäyksen kohteeksi, jonka hän taltuttaa. Damienin huoneesta hän löytää 666 syntymämerkin. Rouva Baylock hyökkää Robertin kimppuun, mutta tämä torjuu hänet ja pakenee autollaan tämän päälle ajettuaan. Poliisin takaa-ajamana Robert pakenee kirkkoon tappaakseen Damienin, mutta hänet löydetään ennen sitä. Pakomatkalla diplomaattisen suojelun virkailija tappaa Robertin, ja kun paavi samanaikaisesti kuolee, Robertin hautajaisiin osallistuu Yhdysvaltain presidentti, joka pitää Damienia kädestä kiinni. Damien katsoo sitten yleisöön ja hymyilee, kun lopputekstit pyörivät.</w:t>
      </w:r>
    </w:p>
    <w:p>
      <w:r>
        <w:rPr>
          <w:b/>
        </w:rPr>
        <w:t xml:space="preserve">Tulos</w:t>
      </w:r>
    </w:p>
    <w:p>
      <w:r>
        <w:t xml:space="preserve">Kuka kuolee ukkosmyrskyn aikana?</w:t>
      </w:r>
    </w:p>
    <w:p>
      <w:r>
        <w:rPr>
          <w:b/>
        </w:rPr>
        <w:t xml:space="preserve">Esimerkki 2.2233</w:t>
      </w:r>
    </w:p>
    <w:p>
      <w:r>
        <w:t xml:space="preserve">Elokuva alkaa, kun hahmo juoksee kohti moottoritien siltaa. Kun hahmo kääntyy ympäri, elokuva esittelee yleisölle Liljan, joka on hiljattain hakattu raa'asti. Sen jälkeen elokuva paljastaa hänen menneisyytensä. Lilja asuu äitinsä kanssa ränsistyneessä kerrostalossa nimeltä mainitsemattomassa entisessä Neuvostoliiton tasavallassa (pääkuvaukset tapahtuivat Viron Paldiskissa). Liljan äiti kertoo, että he aikovat muuttaa Yhdysvaltoihin äidin uuden poikaystävän kanssa, mutta sen sijaan hän jättää Liljan tätinsä hoiviin. Itsekäs täti muuttaa itse isompaan, hienompaan asuntoon, jossa Lilja ja hänen äitinsä olivat asuneet, ja pakottaa Liljan muuttamaan pienempään, kurjaan asuntoon. Tämän jälkeen Lilja joutuu kokemaan useita nöyryytyksiä ja kurjuuksia. Hänen paras ystävänsä rohkaisee Liljaa liittymään hänen mukaansa prostituoitumaan rahasta, mutta Lilja ei lähde mukaan. Kun ystävän hallusta löydetään rahaa, hän valehtelee ja sotkee Liljan tähän, jonka maine pilataan yhteisössä ja koulussa. Lopulta hän päättää ryhtyä prostituoiduksi elättääkseen itsensä. Hän muodostaa läheisen, suojelevan suhteen ystävänsä Volodjan kanssa, joka on itse joutunut hyväksikäytön uhriksi. Hän ostaa Volodjalle koripallon, mutta Volodjan isä puhkaisee sen saksilla. Hän tapaa Andrein, josta tulee hänen poikaystävänsä ja joka tarjoaa hänelle töitä Ruotsista. Ruotsiin saavuttuaan hänet tapaa parittaja, joka vie hänet lähes tyhjään asuntoon, jossa hän vangitsee hänet ja raiskaa hänet. Sen jälkeen Lilja pakotetaan suorittamaan seksuaalisia tekoja lukuisille asiakkaille: lähes kaikki hyväksikäyttö nähdään Liljan näkökulmasta.Volodja tekee itsemurhan. Enkelin muodossa Volodja tulee Liljan luo vahtimaan häntä. Joulupäivänä hän kuljettaa Liljan kerrostalon katolle ja antaa hänelle lahjaksi maailman, mutta Lilja hylkää sen. Pakoyrityksen jälkeen Lilja joutuu parittajansa raa'an pahoinpitelemäksi, mutta hän pakenee jälleen onnistuneesti. Lopulta hän hyppää sillalta ja tekee itse itsemurhan jatkona elokuvan alussa esitetylle kohtaukselle.Elokuvan loppuratkaisussa yhdistyy kaksi vaihtoehtoista versiota tapahtumista: Vaihtoehtoisessa versiossa Lilja lähetetään ajassa taaksepäin, jolloin hän teki päätöksen lähteä Andrein kanssa Ruotsiin. Lilja palaa takaisin siihen hetkeen, jolloin hän teki ensimmäisen päätöksensä, mutta tällä kertaa hän hylkää Andrein tarjouksen lähteä Ruotsiin, ja hänen ja Volodjan näytetään elävän oletettavasti onnellisempaa elämää. Tämä johtaa kuitenkin kohtaukseen, jossa Lilja ja Volodja ovat molemmat enkeleitä, jotka pelaavat onnellisina koripalloa kerrostalon katolla.</w:t>
      </w:r>
    </w:p>
    <w:p>
      <w:r>
        <w:rPr>
          <w:b/>
        </w:rPr>
        <w:t xml:space="preserve">Tulos</w:t>
      </w:r>
    </w:p>
    <w:p>
      <w:r>
        <w:t xml:space="preserve">Ketä Volodja vahtii?</w:t>
      </w:r>
    </w:p>
    <w:p>
      <w:r>
        <w:rPr>
          <w:b/>
        </w:rPr>
        <w:t xml:space="preserve">Esimerkki 2.2234</w:t>
      </w:r>
    </w:p>
    <w:p>
      <w:r>
        <w:t xml:space="preserve">Runoilija Dan (Heath Ledger) rakastuu Candy-nimiseen taideopiskelijaan (Abbie Cornish), joka ihastuu Danin boheemiin elämäntyyliin - ja hänen rakkauteensa heroiiniin. He ovat yhtä paljon koukussa toisiinsa kuin huumeisiin, ja heidän suhteensa on vuorotellen unohduksen, itsetuhon ja epätoivon tiloja.Elokuva on järjestetty kolmeen näytökseen, joissa kussakin on noin kolme kohtausta, ja niiden otsikot ovat Taivas, Maa ja Helvetti: Taivaassa nuoret rakastavaiset kokevat ekstaattisesti seksiä ja huumeita. Jatkuvasti huumausainerahaa etsiessään he lainaavat rahaa Candyn vanhemmilta tai eksentriseltä yliopiston professorilta Casperilta (Geoffrey Rush), myyvät tavaroita, varastavat ja jopa prostituoituvat epätoivoisina.Maassa he ovat naimisissa ja joutuvat kohtaamaan riippuvuuden ja perhe-elämän realiteetit. Dan ostaa huumeita, Candystä tulee prostituoitu. Dan varastaa luottokortin ja saa omistajan PIN-koodin, sitten hän varastaa rahaa pankkivaroista. Candy tulee raskaaksi, ja vaikka he yrittävät "raitistua", vauva syntyy kuolleena 23. raskausviikolla. He lopettavat lopulta huumeidenkäytön valtavin ponnistuksin ja käyvät samalla läpi tuskallisia vieroitusoireita. Huolimatta huonoista elinolosuhteista, jatkuvasta kamppailusta rahasta ja usein toistuvista riidoista he rakastavat toisiaan kovasti. helvetissä he kokevat suhteensa hajoamisen ja toipumisen. He päättävät muuttaa maalle "kokeilemaan metadonia" keinona päästä helpommin normaaliin elämään. Katastrofaalisen sunnuntailounaan jälkeen Candy riitelee vanhempiensa kanssa, murtuu ja huutaa heitä lähtemään. Lopulta hän sekaantuu naapuriin, joka on toinen huumeidenkäyttäjä, ja sortuu entiseen elämäntapaansa. Hän saa täydellisen mielenterveyden romahduksen ja etääntyy äärimmäisen etäiseksi Dania kohtaan. Hän etsii Casperia uudelleen, mutta tämä on kuollut huumeiden yliannostukseen; tämä pakottaa Danin miettimään elämäänsä uudelleen. Sillä aikaa kun Candy toipuu klinikalla, Dan puhdistuu ja saa tiskaajan työn. Kun Candy palaa Danin luo, tämä sanoo: "Paluuta ei ole. Jos saat armonaikaa, on hyvä muistaa, miten ohutta se on", ja hän nousee ylös ja lähtee.</w:t>
      </w:r>
    </w:p>
    <w:p>
      <w:r>
        <w:rPr>
          <w:b/>
        </w:rPr>
        <w:t xml:space="preserve">Tulos</w:t>
      </w:r>
    </w:p>
    <w:p>
      <w:r>
        <w:t xml:space="preserve">Kenelle Candy palaa?</w:t>
      </w:r>
    </w:p>
    <w:p>
      <w:r>
        <w:rPr>
          <w:b/>
        </w:rPr>
        <w:t xml:space="preserve">Esimerkki 2.2235</w:t>
      </w:r>
    </w:p>
    <w:p>
      <w:r>
        <w:t xml:space="preserve">Chris (Jesse McCartney), hänen tyttöystävänsä Natalie (Olivia Taylor Dudley) ja heidän yhteinen ystävänsä Amanda (Devin Kelley) matkustavat Euroopan halki. He pysähtyvät Kiovassa, Ukrainassa, tapaamaan Chrisin veljeä Paulia (Jonathan Sadowski), ennen kuin he jatkavat matkaa Moskovaan, Venäjälle, jossa Chris aikoo kosia Natalieta.Paul ehdottaa, että he lähtevät "äärimmäiselle kierrokselle" Pripjatiin, hylättyyn kaupunkiin, joka sijaitsee Tšernobylin ydinvoimalan varjossa. Chris vastustaa retkeä mahdollisen vaaran vuoksi ja pysyy mieluummin alkuperäisessä suunnitelmassaan lähteä Moskovaan. He tapaavat matkanjohtajan Jurin (Dimitri Diatchenko), ja heidän seuraansa liittyy reppureissaajapariskunta, norjalainen Zoe (Ingrid BolsÃ¸ Berdal) ja australialainen Michael (Nathan Phillips). Juri kuljettaa heidät läpi Ukrainan erämaan, kunnes he saapuvat Tšernobylin eristysvyöhykkeen tarkastuspisteelle, jonne Ukrainan armeija ei päästä heitä. Sitten hän vie heidät vaihtoehtoiseen sisäänkäyntiin, jonka hän löysi vuosia sitten, kohti hylättyä kaupunkia. ryhmä pysähtyy joelle, jossa Juri osoittaa suuren, mutatoituneen kalan, joka ilmeisesti pystyy elämään maalla. Saavuttuaan kaupunkiin ryhmä on huolissaan säteilymyrkytyksestä, mutta Juri varmistaa heidän turvallisuutensa Geiger-mittarin avulla. Kun he ovat viettäneet muutaman tunnin tutkimusmatkalla, Juri vie heidät kerrostalon yläkertaan ja näyttää heille lähellä horisonttia sijaitsevan Tšernobylin ydinvoimalan. Kun asunnon toisesta päästä kuuluu ääniä, ne osoittautuvat karhuksi, joka juoksee käytävällä heidän ohitseen, mutta ei vahingoita heitä.Ryhmä valmistautuu lähtemään Pripjatista, ja Juri huomaa, että hänen pakettiautonsa johdot on pureskeltu läpi ja tuhottu. Hän yrittää kutsua apua radiolla, mutta turhaan. Kun ilta laskeutuu, ryhmä päättää, vaeltaako se läheiselle 20 kilometrin päässä olevalle tarkastuspisteelle vai jääkö se odottamaan apua. Yhtäkkiä ulkoa kuuluu outoja ääniä, joita Yuri ja Chris lähtevät tutkimaan. Laukauksia kuuluu, ja Paul juoksee ulos, mutta palaa takaisin Chrisin kanssa, jonka jalka on pahasti raadeltu ja joka väittää, että Juri on viety.Seuraavana päivänä Paul, Michael ja Amanda lähtevät etsimään Juria. He seuraavat verijälkiä hylättyyn kahvilaan ja löytävät Jurin silvotun ruumiin. He ottavat hänen aseensa ja heitä ajetaan takaa rakennuksen läpi ennen kuin he palaavat pakettiautoon. Amanda tarkistaa kameransa ja yhdessä kuvassa näkyy humanoidi olento yhden kerrostalon sisällä. Natalie jää haavoittuneen Chrisin luokse, kun muut lähtevät vaellukselle kohti tarkastuspistettä. vaelluksen aikana Paul, Amanda, Michael ja Zoe löytävät parkkipaikan, josta he löytävät osia pakettiautoon. Paluumatkalla heitä jahtaavat koirat ja myös mutanttikalat hyökkäävät purossa. Yö laskeutuu, kun ryhmä palaa pakettiautolle, mutta löytää sen riekaleiksi revittynä. He löytävät Natalien videokameran, joka osoittaa, että humanoidimutantit ovat ottaneet hänet ja Chrisin vangiksi. Kun ryhmä etsii heitä vanhan rakennuksen sisältä, lisää mutantteja jahtaa heitä. pakomatkalla traumatisoitunut Natalie löydetään ja pelastetaan, mutta kun ryhmän huomio kiinnittyy salaperäiseen nuoreen tyttöön, Natalie joutuu jälleen vangiksi. Loput ryhmästä joutuu mutanttijoukkojen parveilemaksi ja joutuu perääntymään. Pakomatkalla maanalaista käytävää pitkin Michael jää vangiksi. Jatkaessaan matkaa he löytävät Chrisin Natalien kihlasormuksen, mutta Chrisistä ei näy jälkeäkään. Kun he kiipeävät tikkaita pitkin, mutanttijoukko raahaa Zoen takaisin alas ja pakottaa Amandan ja Paulin jättämään hänet taakseen, ja he nousevat käytävästä aivan paljastuneen reaktorisydämen vierestä. Paul tunnistaa, että erittäin korkea säteilytaso aiheuttaa heidän iholleen rakkuloita. He törmäävät Natalien ruumiiseen ennen kuin pääsevät ulos, jossa heitä vastaan tulee ukrainalaisia sotilaita. Säteilyvaurion sokaisemana Paul kompuroi kohti sotilaita, jotka ampuvat hänet kuolettavasti. amanda menettää tajuntansa ja herää myöhemmin paareilla. Useat suojapukuihin pukeutuneet lääkärit ilmoittavat hänelle, että hän on sairaalassa ja että he auttavat häntä. Lääkärit paljastavat, että "olennot" olivat karanneita potilaita, ja tajuttuaan, että Amanda "tietää liikaa", hänet pakotetaan sitten pimeään selliin, ja takaisin vangitut potilaat parveilevat hänen kimppuunsa, kun lääkäri sulkee oven näköalaluukun.</w:t>
      </w:r>
    </w:p>
    <w:p>
      <w:r>
        <w:rPr>
          <w:b/>
        </w:rPr>
        <w:t xml:space="preserve">Tulos</w:t>
      </w:r>
    </w:p>
    <w:p>
      <w:r>
        <w:t xml:space="preserve">Kuka jää Chrisin seuraan, kun muut lähtevät vaellukselle tarkistuspisteelle?</w:t>
      </w:r>
    </w:p>
    <w:p>
      <w:r>
        <w:rPr>
          <w:b/>
        </w:rPr>
        <w:t xml:space="preserve">Esimerkki 2.2236</w:t>
      </w:r>
    </w:p>
    <w:p>
      <w:r>
        <w:t xml:space="preserve">Elokuva alkaa kohtauksella, jossa on tuhoutunut kuppila, jossa kaikki sisällä olevat ihmiset on teurastettu koodinimellä Hardman kulkevan salaisen projektin aiheuttaman toimintahäiriön vuoksi. Projektin on keksinyt ja valmistanut Chaank, erilaisia sotilaslaitteita tuottava megayhtiö. Yleisö on tyrmistynyt, ja Cale esitellään yhtiön tutkivana toimitusjohtajana. Hallituksen puheenjohtaja Ridley yrittää peitellä asioita, mutta hän saa vihiä kaikesta yrityksessä tapahtuvasta laittomasta toiminnasta. Cale vaatii välitöntä ja täydellistä julkisuutta sekä potkuja Danten, joka työskentelee lukuisissa projekteissa, joihin kuuluu myös Hardman. Tämä ei näytä saavan aikaan juurikaan reaktiota keneltäkään muulta kuin Danten itsensä, joka on aavemaisen kiinnostunut Calesta ja kohtaa hänet muutamaan otteeseen tiedoillaan hänen taloudestaan, menneestä elämästään ja henkilöllisyystiedoillaan. sillä välin Cale haluaa tietää, minkä projektin parissa Dante työskentelee tällä hetkellä holvi 10:ssä (ilmeisesti rakennuksen mekaaniset liikkeet on nimetty holveiksi), koska Dante ei koskaan esitä raportteja ja on kaikkea muuta kuin yhteistyöhaluinen. Ridley kieltäytyy peloissaan auttamasta ja kertoo suoraan, että hänen hiljattain kuollut edeltäjänsä, joka kiinnostui Danten työetiikasta, sai pian karmean kuoleman suoraan yrityksen pääkonttorissa, todennäköisesti juuri sen projektin toimesta, jonka parissa Dante työskentelee. Keskustelun aikana Dante varastaa Calen kulkukortin voidakseen tutkia asiaa omin päin. samaan aikaan kolmikko pössytteleviä pasifistisia ekosotureita suunnittelee tunkeutumista yrityksen pääkonttoriin tuhoamaan sen digitaalisesti tallennetut varat ja lopettamaan Chaankin toiminnan. jostain syystä Dante saa selville, että kortti on nyt Calen hallussa, ja hän asettaa Ridleyn vastakkain asian tiimoilta, ja pian sen jälkeen hän tappaa Calen sillä, minkä katsoja voi olettaa hänen keksinnöksi. Carpenter soittaa Caleen samana iltana löydettyään Ridleyn silvotun ruumiin implantoidun elonmerkkilähettimen avulla, joka on jokaisella yhtiössä. Hän saapuu paikalle ja saa selville, että se, mikä hänet tappoi, oli peräisin surullisenkuuluisasta holvi 10:stä, ja ottaa asian omiin käsiinsä, irtisanoo Danten työsuhteen ja sinetöi holvin. Dante on aikeissa ampua hänet, kun ekosoturikolmikko ilmestyy paikalle ja ottaa heidät panttivangeiksi. Heidän on päästävä rakennuksen suojatuille alueille tuhoamaan yhtiön digitaalisesti tallennetut joukkovelkakirjat, mutta Cale kieltäytyy yhteistyöstä. Raimi, jengin näennäinen johtaja, ryhtyy vaihtoehtoiseen suunnitelmaan leikkaamalla ovet ja eristystiloihin johtavan laipion läpi. Dante, joka aavistaa tilaisuutensa, "auttaa" heitä ehdottamalla, että he leikkaisivat sen sijaan yhden eristysosaa ympäröivistä holveista läpi, mikä johtaa heidät holviksi 10. Kun holvi on avattu, hän hyppää sisään, aktivoi keksintönsä (hän kutsuu sitä Warbeastiksi tai Frontline Morale Destroyeriksi, koska se näyttää olevan sen virallinen nimitys ja tarkoitus), joka välittömästi tappaa yhden joukkuetovereista, Weylandin. Raimi pakenee henkensä edestä, tapaa Yutanin ja alistetut Calen ja Carpenterin, kun Dante lähettää vaatimuksensa monitoriin, vaatii hänen työllistymistään takaisin ja Calea "olemaan säännöllisesti yhteydessä häneen". Raimi ja Yutani lopettavat operaation ja yrittävät päästä ulos rakennuksesta, Carpenterin ja Calen seuratessa mukana.</w:t>
      </w:r>
    </w:p>
    <w:p>
      <w:r>
        <w:rPr>
          <w:b/>
        </w:rPr>
        <w:t xml:space="preserve">Tulos</w:t>
      </w:r>
    </w:p>
    <w:p>
      <w:r>
        <w:t xml:space="preserve">Mikä on toimimattoman salaisen hankkeen nimi?</w:t>
      </w:r>
    </w:p>
    <w:p>
      <w:r>
        <w:rPr>
          <w:b/>
        </w:rPr>
        <w:t xml:space="preserve">Esimerkki 2.2237</w:t>
      </w:r>
    </w:p>
    <w:p>
      <w:r>
        <w:t xml:space="preserve">Josh Kovaks on New Yorkissa sijaitsevan ylellisen The Tower -kerrostalokompleksin isännöitsijä, jonka työntekijöihin kuuluvat muun muassa talonmies Charlie, joka odottaa lasta Joshin siskon kanssa, Enrique, juuri palkattu hissinkuljettaja, Lester, eläkeikää lähestyvä ovimies, Odessa, maahanmuuttajapiika Jamaikalta, ja vastaanottovirkailija neiti Iovenko, joka opiskelee lakimieheksi.Eräänä aamuna Josh näkee, että varakas Towerin asukas Arthur Shaw on kidnapattu. Josh lähtee takaa-ajoon, mutta hänet ottaa kiinni FBI:n agentti Claire Denham, joka selittää, että Shaw yritti paeta maasta ja välttää pidätyksen kahden miljardin dollarin kavalluksesta Ponzi-huijauksessa. Josh tunnustaa Towerin henkilökunnalle, että hän antoi heidän eläkkeensä Shaw'n sijoitettavaksi, ja he ovat menettäneet kaiken; Lester yrittää itsemurhaa. Vierailtuaan Lesterin luona sairaalassa Josh, Charlie ja Enrique kohtaavat Shaw'n, joka on kotiarestissa kattohuoneistossaan. Shaw'n epäaidot surunvalittelut suututtavat Joshin, ja hän rikkoo Shaw'n asunnossa esillä olevan vuoden 1963 Ferrari 250 GT Lusson ikkunat. Josh, Charlie ja Enrique saavat potkut välikohtauksen vuoksi.Josh tapaa Denhamin baarissa, jossa tämä ehdottaa, että Shaw on kätkenyt 20 miljoonaa dollaria varaksi ja että Joshin pitäisi varastaa se. Josh, Charlie, Enrique ja häädetty Towerin vuokralainen Fitzhugh juonittelevat löytääkseen ja varastakseen rahat Shaw'n oletetusta kassakaapista. He täydentävät kokemattomuuttaan ottamalla mukaan Joshin lapsuuden entisen ystävän, pikkurikollisen Sliden, ja Odessan, jolla on lukkoseppäkokemusta ja joka voi auttaa kassakaapin avaamisessa. Charlie palkataan myöhemmin uudelleen Towerin uudeksi johtajaksi, ja hän varoittaa Joshia luopumaan suunnitelmasta tai hän ilmoittaa siitä poliisille. Tämän jälkeen Denham ilmoittaa Joshille, että Shaw'n on määrä osallistua oikeuteen kiitospäivänä Macy's Thanksgiving Day Parade -paraatin aikana julkisuuden välttämiseksi ja että Shaw vapautetaan. Josh ja hänen tiiminsä päättävät murtautua Shaw'n asuntoon paraatin aikana. slide yrittää pettää tiimin pääsemällä ensin kassakaappiin, koska hän on huijannut Odessan antamaan hänelle oppitunteja. Tiimi ottaa hänet kiinni Shaw'n asunnolla, ja sitä seuraavan kamppailun aikana he murtavat valeseinän, joka paljastaa Shaw'n tyhjän kassakaapin. Slide ja Fitzhugh kamppailevat Sliden aseesta; ase laukeaa ja luoti osuu autoon, jolloin Ferrarin maalipinnan alta paljastuu kultaa. He tajuavat, että Shaw käytti rahojaan kullan ostamiseen, muutti sen auton osiksi ja kokosi auton piilottaakseen rahat näkyville. Josh löytää auton hansikaslokerosta kirjanpidon Shaw'n laittomasta taloudesta. He laskevat auton ikkunanpesualustan avulla asunnosta alla olevaan tyhjään asuntoon, ennen kuin laskevat sen aulaan hissin päälle. Kun he pääsevät aulaan, Denham ja Shaw palaavat ja paljastavat kiitospäivän oikeustapaamisen olevan juoni osana suunnitelmaa. Denham panee merkille auton ja Shaw'n kassakaapin puuttumisen ja pidättää Shaw'n uudelleen takuita rikkoen, koska hän ei ole ilmoittanut jälkimmäistä. denham ja FBI pidättävät Joshin ja ryhmän (paitsi Slide), kun he kävelevät Towerin ulkopuolelle. Neiti Iovenko saapuu paikalle ja kertoo FBI:lle, että hän läpäisi asianajajatutkinnon kolme päivää sitten ja toimii Joshin asianajajana. Hän näyttää heille Shaw'n kirjanpidon ja kertoo luovuttavansa sen vastineeksi kaikkien vapaudesta. FBI hyväksyy tarjouksen sillä ehdolla, että Josh joutuu istumaan vähintään kahden vuoden tuomion, mutta Denham alentaa sen 16 kuukauteen varmistaakseen, että Josh pääsee vapaaksi hyvän käytöksen vuoksi. Shaw tuomitaan loppuelämänsä vankilaan. tiimi hakee auton piilopaikastaan Shaw'n kattoaltaasta ja lähettää auton eri osia Towerin työntekijöille korvaukseksi heidän menettämistään eläkkeistä. Kun Josh viedään selliinsä, hänen kasvoilleen muodostuu hitaasti tyytyväinen hymy.</w:t>
      </w:r>
    </w:p>
    <w:p>
      <w:r>
        <w:rPr>
          <w:b/>
        </w:rPr>
        <w:t xml:space="preserve">Tulos</w:t>
      </w:r>
    </w:p>
    <w:p>
      <w:r>
        <w:t xml:space="preserve">Kuka näki Arthur Shaw'n sieppauksen?</w:t>
      </w:r>
    </w:p>
    <w:p>
      <w:r>
        <w:rPr>
          <w:b/>
        </w:rPr>
        <w:t xml:space="preserve">Esimerkki 2.2238</w:t>
      </w:r>
    </w:p>
    <w:p>
      <w:r>
        <w:t xml:space="preserve">John ja Deirdre ovat hiljattain eronnut nuori pariskunta, jolla on laaja joukko toisiinsa liittyviä ystäviä, perheenjäseniä ja työtovereita.Lehiff on pikkurikollinen, joka on aina sekaantunut ongelmiin. Lehiffin vihollinen, poliisitarkastaja Jerry Lynch esiintyy pelastajana, joka taistelee Dublinin katujen "roskasakkeja" vastaan, ja hän värvää avukseen Ben Campionin, kunnianhimoisen elokuvantekijän ja "menevän" pomonsa kiusaajan, joka pitää Lynchiä liian ilkeänä aiheena näytettäväksi Irlannin television valtavirran âdocusoapâ-sarjassa.Kun Ben kuvaa liikenneonnettomuutta käsittelevää kohtausta, hänen käsketään kiinnittää huomionsa Sallyyn, Deirdren siskoon, joka auttoi matkustajia sen jälkeen, kun kaksikerroksinen bussi, jossa he olivat, oli joutunut onnettomuuteen. Sally on syvästi epävarma ulkonäöstään. Hän katkeroituu, kun Deirdre esittelee uutta poikaystäväänsä Samia, keski-ikäistä pankinjohtajaa, joka on jättänyt 14 vuotta kestäneen vaimonsa Noeleenin, mikä saa Sallyn kyseenalaistamaan omanarvontuntonsa naisena ja vaimona.John on täysin hukassa ilman Deirdreä ja haluaa määrätietoisesti voittaa hänet takaisin. Hän sekaantuu absurdiin suunnitelmaan yhdessä Mickin, onnettomuusbussin kuljettajan, ja Lehiffin kanssa. He kidnappaavat Samin ja pakottavat hänet pankkiinsa hakemaan rahaa lunnaita varten. Asiat menevät pieleen, kun rahoja hallussaan pitävä Sam joutuu kadulla raivostuneen Noeleenin pahoinpitelemäksi ja paikalle ilmestyy pari poliisia. Mick ja John pakenevat paikalta ilman rahojaan.Mick, joka menetti työpaikkansa bussiturman jälkeen, saa pakkomielteen kostaa Philipille, pojalle, joka oli heittänyt kiven bussin tuulilasiin. Asiat eivät mene aivan hänen toiveittensa mukaan, ja hän saa lopulta katkeran opetuksen. Etsivä Lynch saa Lehiffin kiinni avoimella pellolla, ja kohtaus päättyy odottamattomalla tavalla.Kun lopputekstit rullaavat, Noeleen ja Sam ovat jälleen yhdessä kotonaan katsomassa televisiota. Nainen istuu tarkoituksella kaukosäätimen päällä ja kiusaa miestä vaihtamaan kanavia käsin.</w:t>
      </w:r>
    </w:p>
    <w:p>
      <w:r>
        <w:rPr>
          <w:b/>
        </w:rPr>
        <w:t xml:space="preserve">Tulos</w:t>
      </w:r>
    </w:p>
    <w:p>
      <w:r>
        <w:t xml:space="preserve">Mistä Ben kuvaa kohtauksen?</w:t>
      </w:r>
    </w:p>
    <w:p>
      <w:r>
        <w:rPr>
          <w:b/>
        </w:rPr>
        <w:t xml:space="preserve">Esimerkki 2.2239</w:t>
      </w:r>
    </w:p>
    <w:p>
      <w:r>
        <w:t xml:space="preserve">Tämä artikkeli kaipaa parempaa juonitiivistelmää. (Lokakuu 2015)Maryn (Elle Fanning) näennäisen tylsä joulu täyttyy yhtäkkiä jännityksestä ja seikkailusta, kun hänen Albert-setänsä (Nathan Lane) saapuu ja antaa hänelle lahjaksi pähkinänsärkijän. Myöhemmin samana yönä Mary näkee unta, että Pähkinänsärkijä - nimeltään N.C. (Charlie Rowe) - herää henkiin ja vie hänet ihmeelliselle matkalle. he saavat selville, että natsien kaltainen Rottakuningas (John Turturro) on anastanut Pähkinänsärkijän valtakunnan. elokuvan huipennuksessa Pähkinänsärkijä näyttää kuolleen, mutta Maryn kyyneleet ja rakkaudentunnustus herättävät hänet henkiin ja muuttavat hänet prinssiksi, hänen todelliseksi muodokseen. Kaikki rotat on voitettu ja kukistettu, mutta nyt Marian on vastentahtoisesti herättävä unestaan. Ennen kuin hän on täysin hereillä, N.C. lupaa, että he tapaavat vielä. Sen jälkeen Mary menee Albert-sedän työpajaan, jossa hän tapaa Albert-sedän uuden nuoren naapurin, joka on täsmälleen Pähkinänsärkijäprinssi ja joka pyytää, että häntä kutsuttaisiin N.C:ksi. Heistä tulee läheisiä ystäviä, ja elokuvan viimeisessä otoksessa he luistelevat yhdessä.</w:t>
      </w:r>
    </w:p>
    <w:p>
      <w:r>
        <w:rPr>
          <w:b/>
        </w:rPr>
        <w:t xml:space="preserve">Tulos</w:t>
      </w:r>
    </w:p>
    <w:p>
      <w:r>
        <w:t xml:space="preserve">Minkä lahjan Maria saa sedältään?</w:t>
      </w:r>
    </w:p>
    <w:p>
      <w:r>
        <w:rPr>
          <w:b/>
        </w:rPr>
        <w:t xml:space="preserve">Esimerkki 2.2240</w:t>
      </w:r>
    </w:p>
    <w:p>
      <w:r>
        <w:t xml:space="preserve">Tohtori Watson (Nigel Bruce) majoittuu Musgraven kartanoon auttaakseen useita entisiä sotilaita, jotka kärsivät erilaisista taistelupsykooseista ja asuvat siellä. Kun kartanon omistaja tohtori Sexton (Arthur Margetson) joutuu tuntemattoman hyökkääjän hyökkäyksen kohteeksi ja haavoittuu, Watson kutsuu Sherlock Holmesin (Basil Rathbone) taloon selvittämään, kuka on syyllinen, ja heti heidän saavuttuaan paikalle löytyy toinenkin ruumis. Holmesin ja Watsonin löytäessä lisää johtolankoja Sally Musgrave (Hillary Brooke) joutuu suvun perinteiden mukaan lausumaan Musgraven säkeet hautajaisissa suoritettavaa rituaalia varten. Holmes uskoo, että vihje murhaajan henkilöllisyydestä löytyy Musgraven säkeistöstä, ja hän löytää riimiteltyjen rivien joukosta shakkiin viittaavaa kieltä ja kokoaa Musgraven kartanon asukkaat yhteen selvittääkseen, mikä on Musgraven kartanon salaisuus ja mitä se merkitsee murhaajalle. Kun syvällä talon pääkerroksen alla olevasta luolastosta löydetään toinenkin ruumis, Holmes tekee rohkean tempun houkutellakseen murhaajan esiin ja kukistaakseen hänet.</w:t>
      </w:r>
    </w:p>
    <w:p>
      <w:r>
        <w:rPr>
          <w:b/>
        </w:rPr>
        <w:t xml:space="preserve">Tulos</w:t>
      </w:r>
    </w:p>
    <w:p>
      <w:r>
        <w:t xml:space="preserve">Kuka omistaa kartanon?</w:t>
      </w:r>
    </w:p>
    <w:p>
      <w:r>
        <w:rPr>
          <w:b/>
        </w:rPr>
        <w:t xml:space="preserve">Esimerkki 2.2241</w:t>
      </w:r>
    </w:p>
    <w:p>
      <w:r>
        <w:t xml:space="preserve">Pienen italialaisen kalastajakylän, Sperlongan (Latinan maakunnassa), eikä Sisilian, kuten virheellisesti mainitaan, rannikolla kaksi kalastajaa katselee hämmästyneinä, kun avaruusalus lävistää taivaan ja syöksyy mereen. Miehet, Mondello (Don Orlando) ja Verrico (George Khoury), soutavat paikalle ja nostavat kaksi avaruusmatkailijaa kaatuneesta aluksesta ennen kuin se tärisee ja uppoaa mereen. Samaan aikaan Washingtonissa kenraalimajuri A. D. McIntosh (Thomas Browne Henry) saa tietää, että hallituksen kadonnut avaruusalus, jota luotsaa eversti Bob Calder (William Hopper), on löydetty Italian rannikolta. Kun McIntosh lentää Italiaan, Gerran kalastajakylässä asuva pikkupoika Pepe (Bart Braverman) löytää rannalle huuhtoutuneen metallikapselin. Kapselin avatessaan hän löytää sen sisältä hyytelömäisen pallon ja myy sen tohtori Leonardolle (Frank Puglia), vierailevalle eläintieteilijälle, joka tutkii mereneläviä. Sillä välin Leonardon lääketieteen opiskelija Marisa (Joan Taylor) kutsutaan kaupunkiin hoitamaan loukkaantunutta Calderia ja tämän tohtori Sharmania. Kun Calder palaa tajuihinsa, hän huomaa Sharmanin kärsivän kuolemaan johtaneesta taudista, joka on tuhonnut hänen miehistönsä. sinä yönä, kun Marisa palaa kotiin asuntovaunuun, jonka hän jakaa isoisänsä kanssa, pallosta kuoriutuu pieni olento, jonka Leonardo lukitsee häkkiin. Aamuun mennessä otuksen koko on kolminkertaistunut, ja McIntosh saapuu Gerraan hallituksen tiedemiehen, tohtori Justin Uhlin seurassa ja tapaa Calderin ja Italian hallituksen edustajan, signore Continon. Kun Leonardo ja Marisa kiinnittävät olion sisältävän perävaunun kuorma-autoonsa ja lähtevät löytönsä kanssa kohti Roomaa, McIntosh ilmoittaa hämmästyneelle Continolle, että Calder on juuri palannut Venukselta. Calderin meteorin rampauttama avaruusalus kuljetti mukanaan sinetöityä metalliastiaa, jossa oli planeetalta peräisin oleva syntymätön eläinlaji. Kun poliisisukeltajat alkavat etsiä kapselia, McIntosh tarjoaa palkkiota sen löytämisestä, mikä saa Pepen astumaan esiin ja johdattamaan heidät tyhjän säiliön luo. Kun Pepe kertoo myyneensä sen sisällön Leonardolle, joka on parhaillaan matkalla Roomaan, McIntosh ja Calder lähtevät hänen peräänsä. sinä yönä, kun Leonardo pysäyttää asuntovaunun, hän huomaa, että olento on kasvanut aikuisen ihmisen kokoiseksi. Pian sen jälkeen, kun olento murtautuu ulos häkistään ja pakenee, Calder ja muut saapuvat paikalle. Hämmentyneenä peto ryntää läheiselle maatilalle ja terrorisoi eläimiä. Paljastuu, että Ymir-nimellä tunnettu olento syö rikkiä, kun se repii useita säkkejä auki. Syödessään Ymir törmää maanviljelijän koiraan ja tappaa sen, mikä hälyttää maanviljelijän. Maanviljelijä on hyökkäämässä sen kimppuun, kun Calder ja muut saapuvat latoon. Kun Ymir on vangittu latoon, Calder selittää, että Ymir ei ole vaarallinen, ellei sitä provosoida. Ymiriä on kuitenkin lähes mahdoton pakottaa häkkiin, ja se tappaa maanviljelijän, kun tämä puukottaa sitä rautahaarukalla sen yrittäessä paeta. Kun olento karkaa ladosta ja katoaa maaseudulle, poliisikomisario vaatii sen tuhoamista, mutta Calder pyytää häntä harkitsemaan asiaa uudelleen. Kun Italian hallitus antaa Calderille luvan jäljittää ja vangita olento, hän laatii suunnitelman sen nujertamiseksi vangitsemalla sen helikopterista pudotettuun jättimäiseen sähköverkkoon. Sillä välin Italian poliisi ajaa itse olentoa takaa ja ampuu sitä liekinheittimillä. Calder tietää, että rikin on olennon suosima ravinto, ja käyttää sitä syöttinä houkutellakseen sen syrjäiseen paikkaan ja taltuttaakseen sen verkosta saatavalla sähköiskulla. Myöhemmin Yhdysvaltain Rooman suurlähetystössä McIntosh kertoo lehdistölle tilanteesta ja antaa kolmen toimittajan tutustua otukseen, joka on vangittuna Rooman eläintarhassa. Siellä Calder selittää toimittajille, että Ymir on lamautettu vahvalla nukutusaineella, minkä ansiosta tiedemiehet voivat tutkia sitä. Marisa, joka on paikalla auttamassa setäänsä, alkaa flirttailla Calderin kanssa. Yhtäkkiä sähkölaitteista tulee oikosulku, joka vapauttaa olennon tainnuttuneisuudestaan, ja nyt jättiläismäisen kokoinen Ymir vapautuu ja ryhtyy taisteluun norsun kanssa, mikä saa eläintarhan paniikissa olevat vierailijat pakenemaan henkensä edestä. Kun raivoavat pedot menevät Rooman kaduille, ne tuhoavat autoja ja aiheuttavat kaupungille valtavaa vahinkoa. Lopulta Ymir voittaa norsun ja jatkaa riehumistaan kaupungissa. Calder jäljittää otuksen Tiber-jokeen, jossa se uppoaa. Kun armeija heittää pommeja uponnutta olentoa kohti, Ymir nousee pintaan, ryntää sillan läpi ja suuntaa kohti Colosseumia. Se tuhoaa muinaisen temppelin, jossa palasia sataa alas ja tappaa monia sotilaita. Kun Ymir katoaa Colosseumin valtavaan luolastoon, Calder hyökkää sitä vastaan sinkoja ampuvien sotilaiden kanssa ja ajaa sen raunioiden huipulle. Se repii muutamia tiilimuurin palasia sotilaiden päälle, mutta Calder saa suoran osuman omalla sinkoaseellaan. Kun Calder ampuu toisen kerran ja saa jälleen kriittisen osuman, otus kaatuu kuolemaan maahan, minkä jälkeen helpottunut Marisa juoksee Calderin syliin.</w:t>
      </w:r>
    </w:p>
    <w:p>
      <w:r>
        <w:rPr>
          <w:b/>
        </w:rPr>
        <w:t xml:space="preserve">Tulos</w:t>
      </w:r>
    </w:p>
    <w:p>
      <w:r>
        <w:t xml:space="preserve">Kun Ymir yrittää paeta, maanviljelijä yrittää puukottaa Ymiriä millä?</w:t>
      </w:r>
    </w:p>
    <w:p>
      <w:r>
        <w:rPr>
          <w:b/>
        </w:rPr>
        <w:t xml:space="preserve">Esimerkki 2.2242</w:t>
      </w:r>
    </w:p>
    <w:p>
      <w:r>
        <w:t xml:space="preserve">Yli 30 vuotta sen jälkeen, kun Oscar-voittaja Born Free liikutti miljoonia ihmisiä, To Walk With Lions tarjoaa dramaattisen jatko-osan George Adamsonin taistelusta Kenian villieläinten pelastamiseksi. Yhdessä nuoren apulaisensa Tony Fitzjohnin kanssa Adamson taistelee pitääkseen Koran suojelualueensa eläimet poissa vaarallisilta salametsästäjiltä ja tappavilta shifta-sotureilta, jotka ovat päättäneet tuhota sarvikuonot ja elefantit syöksyhampaidensa vuoksi ja leijonat rikkaiden turkistensa vuoksi. Gladiaattorista ja Harry Potter ja velhokivestä tuttu Oscar-ehdokas Richard Harris vie sinut Afrikan erämaahan inspiroivassa tarinassa, joka kertoo yhden miehen upeasta ristiretkestä.</w:t>
      </w:r>
    </w:p>
    <w:p>
      <w:r>
        <w:rPr>
          <w:b/>
        </w:rPr>
        <w:t xml:space="preserve">Tulos</w:t>
      </w:r>
    </w:p>
    <w:p>
      <w:r>
        <w:t xml:space="preserve">Minkä maan villieläimiä George Adamson taistelee pelastaakseen?</w:t>
      </w:r>
    </w:p>
    <w:p>
      <w:r>
        <w:rPr>
          <w:b/>
        </w:rPr>
        <w:t xml:space="preserve">Esimerkki 2.2243</w:t>
      </w:r>
    </w:p>
    <w:p>
      <w:r>
        <w:t xml:space="preserve">Malcolm Turner (Martin Lawrence) on saanut FBI:n agenttina toimistotyöpaikan suhdetoiminnan parissa, sillä hän haluaa asua uuden vaimonsa Sherry Piercen (Nia Long) kanssa pariskunnan uuden poikavauvan synnytyksen ajan. Samaan aikaan Kalifornian Orange Countyssa sattuu välikohtaus, jossa Malcolmin vanha ystävä Doug Hudson (Kirk B.R. Woller) on tapettu tämän ollessa peitetehtävissä. FBI-agentti Kevin Keneally (Zachary Levi) tarkkailee Yhdysvaltain armeijan entistä sotilastiedustelun asiantuntijaa Tom Fulleria (Mark Moses), joka on sittemmin jäänyt eläkkeelle ja työskentelee yksityiselle yritykselle nimeltä National Agenda Software. FBI saa pian selville, että Tom kehittää tietokonematoa, joka luo takaovia Yhdysvaltain kaikkien hallinnonalojen tietokantoihin. Ystävänsä kuolemasta liikuttuneena Malcolm pyytää FBI:n päällikköä Crawfordia (Dan Lauria) ottamaan hänet mukaan tapaukseen, mutta Crawford kieltäytyy ja kehottaa häntä pysymään poissa turvallisuusanalyysin vuoksi. Web-kameran kautta salakuuntelemalla Malcolm saa selville, että FBI lähettää yhden agentin soluttautumaan Fullerin taloon lastenhoitajana. Antaen Sherrylle tekosyyn osallistua turvallisuuskonferenssiin Phoenixissa, Arizonassa, Malcolm lähtee Orange Countyyn ja ottaa "Big Momma"-asun mukaansa." Malcolm toistaa alkuperäisen elokuvan Big Momma -asuaan ja ilmestyy Fullerin taloon, kun rouva Fuller (Emily Procter) haastattelee useita muita ehdokkaita. Big Momma eliminoi kolme muuta lastenhoitajan paikan hakijaa huomauttamalla ensimmäisen hakijan seksuaalisesti viehättävistä ominaisuuksista, toisen huumeiden käytöstä ja kolmannen piilotetusta ampuma-aseesta. Big Momma tapaa kolme Fullerin lasta: Mollyn (Kat Dennings), Carrien (Chloé Grace Moretz) ja Andrew'n. Koska Big Momma ei ole hoitanut hänelle annettuja kotitaloustehtäviä, hän saa potkut, ja hän työskentelee koko yön siivoamassa ja tekee suuren aamiaisen. Nähtyään sen seuraavana päivänä rouva Fuller muuttaa mielensä, kun perhe herää tähän. Big Momma hyväksytään pian talouteen ja siitä tulee päivittäinen osa heidän elämäänsä. Hänen tehtäviinsä kuuluu muun muassa rouva Fullerin saattaminen kylpylään, perheen vieminen rannalle, ongelmien varjeleminen ja yksinkertaisesti bingopelin pelaaminen osana rutiineja. Kun Big Momma saa tietää salasanan Tomilta, Molly soittaa hänelle, joka kertoo tarvitsevansa häntä yökerhossa. Big Momma lähtee heti paikalle, mutta huomaa, että Mollyn ovat houkutelleet Fullerin pomot, jotka kidnappaavat Mollyn ja Big Momman. Big Momma ja Molly sidotaan ja laitetaan pakettiauton takaosaan. Big Mommalla on linkkuveitsi, jota Molly tavoittelee ja käyttää vapauttaakseen heidät. Hän näkee, että he ovat rantakadulla, ja todistaa Tomin antavan levykkeen miehelle, joka laittaa sen kannettavaansa ja saa täyden pääsyn FBI:n tietoihin. Big Momma nousee vesiskootterin kyytiin ja hyppää sillä laiturille, lähettää sen kahden miehen päälle ja laskeutuu itse yhden päälle. Big Momma auttaa Tomia ja he yrittävät paeta, mutta toinen miehistä ampuu häntä. FBI ilmestyy paikalle, ja Keneally antaa Malcolmille käsiraudat Tomin päälle, mutta Malcolm kertoo vastaavalle agentille, että Tomin perhettä uhattiin ja että syytteitä ei pitäisi nostaa. Malcolm ja Keneally ovat samaa mieltä, ja tapaus lopetetaan." Vähän myöhemmin Big Momma lähtee tyttöjen osavaltion cheerleading-mestaruuskilpailuihin. Heidän stunttinaisensa mursi jalkansa, ja Big Momma auttaa heitä tekemällä ohjelman ja voittamalla kilpailun. Myöhemmin hän lähtee ja antaa perheelle jäähyväiskirjeen, jossa hän sanoo, että hänen on jatkettava elämäänsä, mutta että heidän on varottava, sillä jonain päivänä hän saattaa palata.</w:t>
      </w:r>
    </w:p>
    <w:p>
      <w:r>
        <w:rPr>
          <w:b/>
        </w:rPr>
        <w:t xml:space="preserve">Tulos</w:t>
      </w:r>
    </w:p>
    <w:p>
      <w:r>
        <w:t xml:space="preserve">Eläkkeelle jäänyt Yhdysvaltain tiedustelu-upseeri Tom Fuller työskentelee nyt minkä yksityisen yrityksen palveluksessa?</w:t>
      </w:r>
    </w:p>
    <w:p>
      <w:r>
        <w:rPr>
          <w:b/>
        </w:rPr>
        <w:t xml:space="preserve">Esimerkki 2.2244</w:t>
      </w:r>
    </w:p>
    <w:p>
      <w:r>
        <w:t xml:space="preserve">Vuonna 2057 aurinko on kuolemassa ja maapallo jäätymässä. Kahdeksan hengen miehistö luotsaa valtavaa ydinpommia avaruusalus Icarus II:lla, jonka tarkoituksena on käynnistää aurinko ja palata Maahan. Ohittaessaan Merkuriuksen kiertoradan Icarus II havaitsee seitsemän vuotta aiemmin kadonneen Icarus I:n, ensimmäisen aluksen, joka yritti heidän tehtäväänsä, hätämerkin. Fyysikko Capa katsoo, että kahdella pommilla on paremmat mahdollisuudet onnistua kuin yhdellä, ja suosittelee kapteeni Kanedaa muuttamaan kurssia ja komentamaan Icarus I:n. Aluksen insinööri Mace vastustaa poikkeamista riskinä. Navigaattori Trey laskee lentoradan Icarus I:n pysäyttämiseksi, mutta unohtaa suunnata alusta auringolta suojaavat kilvet uudelleen, jolloin useat kilvipaneelit vaurioituvat.Kaneda ja Capa lähtevät avaruuskävelylle tekemään korjauksia, ja pilotti Cassie auttaa heitä, kun hän suunnistaa vaurioituneen kilven osan poispäin auringosta. Kulma kuitenkin sallii auringon tuhota aluksen happipuutarhan ja happivarastot. Kun Icarus II:n autopilotti palauttaa kilven alkuperäiseen asentoonsa, Kaneda käskee Capan turvaan ja korjaa viimeisen paneelin, hetkeä ennen kuin hänet poltetaan. Trey syyttää itseään Kanedan menetyksestä, ja psykiatri Searle arvioi hänet itsemurhariskiksi ja rauhoittaa hänet. Icarus II telakoituu Icarus I:n kanssa. Capa, Searle, Mace ja nykyään kapteeni Harvey tutkivat aluksen, ja Cassie ja kasvitieteilijä Corazon jäävät Icarus II:lle. He huomaavat, että Icarus I:n keskusyksikkö on sabotoitu, mikä tekee pommin toimittamisen mahdottomaksi. Aluksen lokikirjassa on sekava viesti kapteeni Pinbackerilta, joka hylkäsi tehtävänsä. Icarus I:n miehistö löydetään hiiltyneenä kuoliaaksi auringon tarkkailuhuoneesta, jossa he olivat kauan sitten altistuneet suojaamattomalle auringolle. Yhtäkkiä kaksi alusta irtoaa räjähdysmäisesti toisistaan, jolloin Icarus I:n ulompi ilmalukko tuhoutuu ja neljä miehistön jäsentä jää siihen. Mace ehdottaa, että yksi miehistön jäsen jää käyttämään ilmalukkoa manuaalisesti, kun taas kolme muuta hyppäävät ilmalukkojen välillä käyttäen tyhjiölaukaisinta käyttövoimana. Searle jää vapaaehtoisesti. Capa suljetaan ainoaan avaruuspukuun, kun taas Harvey ja Mace käärivät itsensä pelastettuun eristysmateriaaliin. Searle vapauttaa ilmalukon, ja kolme miehistön jäsentä lähtee rakettina avaruuteen. Harvey ei pääse ilmalukosta ja jäätyy kuoliaaksi, kun taas Capa ja Mace pääsevät takaisin Icarus II:lle. Searle, joka on koko matkan ajan ollut pakkomielteinen auringon katsominen, altistaa itsensä vapaaehtoisesti auringon täydelle, tappavalle voimalle tarkkailuhuoneessa. corazon laskee, että neljälle viidestä eloonjääneestä riittää happea auringon saavuttamiseen. Kiistanalaisen äänestyksen jälkeen Mace päättää tappaa Treyn, mutta huomaa Treyn jo tehneen itsemurhan. Capa saa tietää aluksella olevasta salamatkustajasta ja löytää hullun Pinbackerin. Pinbacker hyökkää Capan kimppuun ja vangitsee hänet ilmalukkoon. Sitten hän tappaa Corazon ja irrottaa keskusyksikön jäähdytysvedestä sammuttaen tietokoneen. Pinbacker jahtaa Cassiea, joka pakenee pommin hyötykuormaan. Mace yrittää laskea tietokoneen käsin takaisin jäätävään jäähdytysnesteeseen, mutta kun hänen jalkansa jää kiinni laskeutuvaan tietokoneeseen, hän jää loukkuun ja tietokone sammuu. Jäätyessään kuoliaaksi hän lähettää radiopuhelimella Capalle käskyn paeta ilmalukosta, irrottaa pommi aluksesta ja aktivoida se, kun se syöksyy aurinkoon ja vie hyötykuorman määränpäähänsä. Capa räjäyttää ilmalukon, irrottaa pommin aluksesta ja menee hyötykuormaan, josta hän löytää Cassien. Pinbacker hyökkää heidän kimppuunsa ja kertoo Jumalan käskeneen häntä lähettämään koko ihmiskunnan taivaaseen. Kun he syöksyvät kohti aurinkoa, Capa pakenee Pinbackeria ja pääsee pommin hallintalaitteisiin. Hän ei ole varma, toimiiko pommi näissä äärimmäisissä olosuhteissa, mutta hän seuraa, kun pommi alkaa onnistuneesti syttyä auringon reunalla.Takaisin Maassa, Sydneyn jäätyneessä satamassa, Capan sisar näkee auringon palaavan täyteen tehoonsa.</w:t>
      </w:r>
    </w:p>
    <w:p>
      <w:r>
        <w:rPr>
          <w:b/>
        </w:rPr>
        <w:t xml:space="preserve">Tulos</w:t>
      </w:r>
    </w:p>
    <w:p>
      <w:r>
        <w:t xml:space="preserve">Missä Capan sisko näkee auringon palaavan täyteen valtaan?</w:t>
      </w:r>
    </w:p>
    <w:p>
      <w:r>
        <w:rPr>
          <w:b/>
        </w:rPr>
        <w:t xml:space="preserve">Esimerkki 2.2245</w:t>
      </w:r>
    </w:p>
    <w:p>
      <w:r>
        <w:t xml:space="preserve">Määrittelemättömässä tulevaisuudessa Maan presidentti antaa Barbarellalle tehtäväksi hakea tohtori Durand Durand Tau Cetin alueelta. Durand Durand on Positronic Ray -aseen keksijä, jonka Maan johtajat pelkäävät joutuvan vääriin käsiin. Barbarella putoaa Tau Cetin 16. planeetalle ja joutuu pian kahden salaperäisen tytön tajuttomaksi, jotka vievät Barbarellan avaruusaluksen hylkyyn. Romun sisällä Barbarellan sidotaan, ja aluksesta nousee esiin useita lapsia. He tuovat esiin useita nukkeja, joilla on terävät hampaat. Kun nuket alkavat purra häntä, Barbarella pyörtyy, mutta hänet pelastaa Mark Hand, Catchman, joka partioi jäällä etsien harhailevia lapsia. Kun Hand vie Barbarellan takaisin laivaansa, Barbarella tarjoutuu palkitsemaan Markin, joka ehdottaa seksiä. Barbarellan mukaan Maassa ei enää harrasteta läpitunkevaa yhdyntää, vaan ihmiset nauttivat ylentymispillereitä ja painavat kämmenensä yhteen, kun heidän "psykokardiogramminsa ovat täydellisessä sopusoinnussa". Hand haluaa mieluummin sänkyyn, ja Barbarella suostuu. Handin alus tekee pitkiä kierroksia Barbarellan romahtaneen aluksen ympärillä, kun he harrastavat seksiä, ja kun se lopulta pysähtyy, Barbarella hyräilee autuaasti. Kun Hand on korjannut aluksensa, Barbarella lähtee ja lupaa palata, ja hän on samaa mieltä siitä, että asioiden tekeminen vanhanaikaisella tavalla on toisinaan parasta. barbarellan alus kaivautuu planeetan läpi ja tulee esiin valtavan labyrintin vierestä. Noustuaan aluksestaan hän jää tajuttomaksi kivivyöryn seurauksena. Hänet löytää sokea enkeli nimeltä Pygar, joka toteaa olevansa viimeinen ornithantrooppi ja menettäneensä halunsa lentää. Barbarella saa selville, että labyrintti on vankila ihmisille, jotka on karkotettu Sogosta, Yön kaupungista. Pygar esittelee hänet professori Pingille, joka tarjoutuu korjaamaan hänen aluksensa. Ping toteaa myös, että Pygar pystyy lentämään, mutta häneltä puuttuu vain tahto. Pygarin pelastettua hänet mustilta vartijoilta Barbarella harrastaa seksiä Pygarin kanssa, ja hän saa takaisin tahtonsa lentää. Pygar lennättää Barbarellan Sogoon ja tuhoaa kaupungin vartijat mukanaan tuomiensa aseiden avulla. Sogo on rappiokaupunki, jota hallitsee Suuri Tyranni ja jonka voimanlähteenä on Mathmos-niminen pahan nestemäinen olemus. Barbarella joutuu hetkeksi eroon Pygarista ja tapaa yksisilmäisen naisen, joka pelastaa hänet kahden Sokon asukkaan hyökkäykseltä. Barbarella ja Pygar palaavat pian yhteen, ja Concierge vie heidät tapaamaan Suurta tyrannia, joka oli oikeasti valepukuinen yksisilmäinen neito. Pygar jätetään Suuren tyrannin leikkikaluksi, kun taas Barbarella pannaan häkkiin, jossa linnut nokkivat hänet kuoliaaksi.Barbarellan pelastaa Dildano, vastarinnan johtaja. Barbarella tarjoutuu innokkaasti palkitsemaan hänet, mutta Barbarella sanoo haluavansa kokea seksiä maan asukkaiden tavalla. Dildano tarjoutuu auttamaan Barbarellaa löytämään Durand Durandin vastineeksi Barbarellan avusta Suuren tyrannin syrjäyttämisessä. Dildano antaa Barbarellalle näkymättömän avaimen Suuren tyrannin unien kammioon. pian Concierge ottaa Barbarellan kiinni ja laittaa hänet Excessive Machineen (ranskankielisessä versiossa Orgasmostron), jonka Concierge sanoo aiheuttavan hänen kuolemansa nautintoon. Barbarella kiemurtelee ekstaasissa, ja kone ylikuormittuu, eikä se pysty pysymään Barbarellan mukana. Barbarella saa selville, että Concierge ei ole kukaan muu kuin Durand Durand, joka on vanhentunut kolmekymmentä vuotta Mathmosin ansiosta.Barbarella menee Unelmien kammioon, ja Durand Durand nappaa kuningattaren avaimen ja vangitsee Barbarellan ja Suuren tyrannin kammioon.Durand Durand valmistautuu kruunaamaan itsensä Sogon herraksi, mutta Dildano aloittaa vallankumouksensa. Durand Durand käyttää Positronic Ray -säteensä tuhoten kapinalliset. Suuri Tyranni vapauttaa Mathmoksen, joka tuhoaa koko Sokon ja Durand Durandin mukanaan. Barbarellaa ja Suurtyrannia suojelee Mathmosilta Barbarellan luontainen hyvyys. He nousevat Mathmosista ja löytävät Pygarin. Pygar lennättää Barbarellan ja Tyrantin pois Mathmosista. Kun Barbarella kysyy, miksi hän pelasti Tyrantin kaiken sen jälkeen, mitä tämä oli tehnyt hänelle, Pygar vastaa: "Enkelillä ei ole muistia".</w:t>
      </w:r>
    </w:p>
    <w:p>
      <w:r>
        <w:rPr>
          <w:b/>
        </w:rPr>
        <w:t xml:space="preserve">Tulos</w:t>
      </w:r>
    </w:p>
    <w:p>
      <w:r>
        <w:t xml:space="preserve">Kuka pelastaa Barbarellan avaruusaluksen hylyssä ?</w:t>
      </w:r>
    </w:p>
    <w:p>
      <w:r>
        <w:rPr>
          <w:b/>
        </w:rPr>
        <w:t xml:space="preserve">Esimerkki 2.2246</w:t>
      </w:r>
    </w:p>
    <w:p>
      <w:r>
        <w:t xml:space="preserve">Sirkuksen voimamies Goljat (Nat Pendleton, yksi Darwinin jalkapalloilijoista elokuvassa Horse Feathers) ja kääpiö, pikku professori Atom (Jerry Maren) ovat pahis John Carterin (James Burke) rikoskumppaneita, jotka yrittävät ottaa haltuunsa Wilsonin ihmesirkuksen. Jeff Wilsonin tyttöystävä Julie Randall (Florence Rice) esittää sirkuksessa hevosnumeroa. Sirkusjunan eläinvaunussa Goliath ja Atom tyrmäävät Jeff Wilsonin (Kenny Baker) ja varastavat 10 000 dollaria, jotka Jeff on Carterille velkaa. Jeffin ystävä ja sirkuksen työntekijä Tony (Chico) kutsuu Grouchon, joka esittää asianajaja J. Cheever Loopholea, hoitamaan tilannetta. Loophole taipuu nähdessään lihaksikkaan Goljatin, eikä pääse mihinkään pikku professori Atomin kanssa. Auttaakseen Wilsonia hän yrittää ensin saada piilotetut rahat Carterin lutkalta, Peerless Paulinelta (Eve Arden), mutta epäonnistuu. Tony ja Punchy etsivät rahoja Goljatin hytistä sirkusjunassa, mutta eivät onnistu. Loophole soittaa myöhemmin Jeffin varakkaalle tädille, rouva Dukesburylle (Margaret Dumont), ja huijaa hänet maksamaan 10 000 dollaria siitä, että Wilson Wonder Circus viihdyttäisi Newport 400:aa ranskalaisen kapellimestarin Jardinet'n (Fritz Feld) ja hänen sinfoniaorkesterinsa esityksen sijasta. Yleisö on innoissaan sirkuksesta; kun Jardinet saapuu paikalle, Loophole, joka myös viivytti ranskalaista sekaantumalla huumekierrokseen, hävittää kapellimestarin ja hänen orkesterinsa antamalla heidän soittaa kelluvalla orkesterikatsomolla alhaalla veden äärellä. Tony ja Punchy katkaisevat kiinnitysköyden, kun orkesteri soittaa Wagnerin Lohengrinin kolmannen näytöksen alkusoittoa, Carter ja hänen kätyriensä yrittävät polttaa sirkuksen, mutta Loophole, Tony ja Punchy sekä ainoa ryöstön silminnäkijä, gorilla Gibralter (Charles Gemora), joka myös saa Wilsonin kymmenen tuhatta dollaria takaisin, estävät heitä.</w:t>
      </w:r>
    </w:p>
    <w:p>
      <w:r>
        <w:rPr>
          <w:b/>
        </w:rPr>
        <w:t xml:space="preserve">Tulos</w:t>
      </w:r>
    </w:p>
    <w:p>
      <w:r>
        <w:t xml:space="preserve">Mikä on kääpiön nimi?</w:t>
      </w:r>
    </w:p>
    <w:p>
      <w:r>
        <w:rPr>
          <w:b/>
        </w:rPr>
        <w:t xml:space="preserve">Esimerkki 2.2247</w:t>
      </w:r>
    </w:p>
    <w:p>
      <w:r>
        <w:t xml:space="preserve">Ellen Rimbauerin päiväkirja perustuu Stephen Kingin minisarjan "Rose Red" esiosaan, ja sen pohjana on Rose Red, kummitustalo, jolla on häiritsevä menneisyys. Seattlelaisen kartanon rakennutti 1900-luvun vaihteessa öljymagnaatti John Rimbauer, joka rakensi talon morsiamelleen Ellenille tämän ollessa häämatkalla Afrikassa. Rakentamisen alkuvaiheista lähtien taloa ravistelevat tragedia ja skandaali. Murhat, itsemurhat ja salaperäiset katoamiset viittaavat siihen, että Rose Redillä on oma mielensä, joka valitsee, kuka sen seinien sisällä katoaa. Elokuvassa kuullaan Ellen Rimbauerin lukevan päiväkirjaansa voice over -äänellä, ja meille annetaan välähdys Seattlen eliitistä 1900-luvun alussa. Näemme Ellen Rimbauerin kehittyvän nuoresta morsiamesta piinaavaksi matriarkaksi. Päiväkirjamerkinnät muuttuvat vähitellen synkemmiksi ja pelottavammiksi. Rose Redin vieraat katoavat, ja Ellen pelkää omaa kotiaan. Yhteiskunnalliset paineet pitävät hänet naimisissa John Rimbauerin kanssa. Talon pelottavien vikojen lisäksi rouva Rimbauer puhuu avoimesti aikoinaan ihailemansa aviomiehen julmista ja seksuaalisesti kieroutuneista aikeista. Päiväkirjaan sisältyy muistoja eksplisiittisistä eroottisista teoista, sarjamurhista ja seksuaalisesta monitulkintaisuudesta. 'Ellen Rimbauerin päiväkirja' kasvaa levottomuuttaan äkilliseen loppuunsa asti. 'Rose Red' dokumentoi fiktiivisen tohtori Joyce Reardonin fiktiivistä työtä hänen yrittäessään avata talon salaisuuksia ennen sen purkamista. Rose Redin ja sen asukkaiden levoton historia on tohtori Reardonin elämäntyön kohteena. Hänen mentorinsa katosi talosta kolmekymmentä vuotta aiemmin, ja siitä lähtien talo on ollut hänen pakkomielteensä. Vuonna 1998 tohtori Reardon osti Ellen Rimbauerin henkilökohtaisen päiväkirjan. Kirjoitukset "todennettiin" ja koottiin julkaisuun nimeltä The Diary of Ellen Rimbauer: My Life at Rose Red. (Kirja julkaistiin "Rose Red" -minisarjan ja kirjailijanimellä Joyce Reardon kirjoitetun kirjan mainostarkoituksessa. Kirjoittajuudesta kiisteltiin vuosia siitä, olisiko Stephen vai Tabitha King voinut mahdollisesti kirjoittaa kirjan, kunnes todettiin, että Ridley Pearson oli kirjailija). Elokuva perustui tähän kirjaan, ja ääninäyttelijät ovat suoraan päiväkirjamerkinnöistä, vaikka sekä hahmojen, aikajanojen että juonen suhteen on otettu jonkin verran vapauksia.Kun olet katsonut Ellen Rimbauerin päiväkirjan, haluat nähdä minisarjan, jonka haluat nähdä Stephen Kingin Rose Red -minisarjan.</w:t>
      </w:r>
    </w:p>
    <w:p>
      <w:r>
        <w:rPr>
          <w:b/>
        </w:rPr>
        <w:t xml:space="preserve">Tulos</w:t>
      </w:r>
    </w:p>
    <w:p>
      <w:r>
        <w:t xml:space="preserve">Mikä on talon nimi?</w:t>
      </w:r>
    </w:p>
    <w:p>
      <w:r>
        <w:rPr>
          <w:b/>
        </w:rPr>
        <w:t xml:space="preserve">Esimerkki 2.2248</w:t>
      </w:r>
    </w:p>
    <w:p>
      <w:r>
        <w:t xml:space="preserve">Wetherlyn perhe - aviomies Tom (William Devane), vaimo Carol (Jane Alexander) ja lapset Brad (Ross Harris), Mary Liz (Roxana Zal) ja Scottie (Lukas Haas) - asuvat Hamelinin kuvitteellisessa esikaupungissa Kaliforniassa, 90 minuutin ajomatkan päässä San Franciscosta, jossa Tom on töissä.Eräänä tavallisena iltapäivänä Carol (kotiäiti ja vapaaehtoistyöntekijä koulun tehtävissä, kuten koulunäytelmän ohjaamisessa) kuuntelee Tomin viestiä, jonka mukaan hän on tulossa kotiin päivälliselle. Scottie katsoo Seesam-katua televisiosta Bradin säätäessä katolla olevaa tv-antennia, kun ohjelma vaihtuu yhtäkkiä valkoiseen kohinaan; yhtäkkiä ruudulle ilmestyy San Franciscon uutisankkuri, joka kertoo, että he ovat menettäneet New Yorkin signaalin ja että "ydinlaitteita on räjähtänyt siellä New Yorkissa ja koko itärannikolla". Ankkuri katkaistaan hätälähetysjärjestelmän äänimerkillä, jolloin ruudulla näkyy väestönsuojelumerkki, sitten kuuluttajan ääni toteaa, että Valkoinen talo keskeyttää ohjelman: "Olkaa valmiina presidenttiä varten älkääkä käyttäkö puhelinta." Yhdysvaltain presidentin (jota ei koskaan nähdä; televisiossa näkyy vain presidentin sinetti) esittelyn jälkeen puhelin soi, mutta se sammuu television ja sähkön mukana juuri kun Carol vastaa siihen. Yhtäkkiä ikkunasta näkyy ydinräjähdyksen häikäisevä välähdys. Perhe lymyilee lattialla paniikissa, kun kaupungin ilmahälytyssireenit soivat; minuutteja myöhemmin useat naapurit juoksentelevat kadulla pelosta ja hämmennyksestä sekaisin. Perhe toivoo Tomin palaavan, mutta olosuhteita on vaikea sivuuttaa.Hamelinin esikaupunki selviää suhteellisen vahingoittumattomana, koska kaupunki on ilmeisesti tarpeeksi kaukana San Franciscosta, jotta se välttyy räjähdysvahingoilta. Pelokkaat asukkaat kokoontuvat Henry Abhartin (Leon Ames), iäkkään radioamatöörin, kotiin. Hän on ottanut yhteyttä eloonjääneisiin maaseudulla ja kansainvälisesti ja kertoo Carolille, ettei hän saanut yhteyttä keneenkään Keokukin itäpuolella, Iowassa; radioraportissa kerrottiin, että Yosemiten kansallispuistoon oli osunut oletettavasti harhautunut pommi, jonka seurauksena taivaalta putoaa puita ja kiviä sateen lailla. Hän paljastaa, että koko Bay Area ja kaikki Yhdysvaltain suurimmat kaupungit ovat radiohiljaisia. Hyökkäyksen jälkeisenä aamuna heidän seuraansa liittyy Larry-niminen lapsi (Mico Olmos), joka kertoo Carolille, etteivät hänen vanhempansa koskaan palanneet kotiin San Franciscosta (hän oli koko yön yksin); hän liittyy pian perheeseen, mutta menehtyy myöhemmin säteilymyrkytykseen. Abhartin ponnisteluista huolimatta kukaan ei tiedä tai saa selville hyökkäyksen syytä eikä vastuullisia osapuolia. Muiden radioasemien operaattoreiden huhut vaihtelevat Neuvostoliiton ennalta ehkäisevästä iskusta terrorismiin.Koulun näytelmä Hamelinin kyyhkyläisestä oli harjoituksissa ennen pommituksia; epätoivoisesti saadakseen takaisin jonkinlaisen normaaliuden kaupunki päättää kuitenkin jatkaa näytelmää. Vanhemmat hymyilevät ja taputtavat, mutta heidän hymynsä on pakotettu. Hamelin välttyi pommituksilta, mutta ei ydinlaskeuman aiheuttamalta merkittävältä säteilyltä. Hyökkäyksen jälkeisenä päivänä lapset huomaavat aamiaislautasillaan "hiekkaa": saastunutta laskeumaa, joka on laskeutunut takaisin maahan räjähdyksen jäljiltä. Asukkaat joutuvat selviytymään kunnallisten palvelujen menetyksestä, ruoka- ja kaasupulasta ja lopulta läheisten menettämisestä säteilysairauden vuoksi. Scottie, ensimmäinen sairastunut, haudataan takapihalle. Carol huutaa katoliselle papille (Philip Anglim), ettei hän aio haudata Scottieta ilman tämän lempinallea (ja kadonnutta nallea). Puisia arkkuja käytetään sen sijaan polttoaineena hautajaisriekaleissa, sillä kuolleita kertyy nopeammin kuin heitä ehditään haudata. Carol ompelee lakanoista hautakäärinliinan tyttärelleen Mary Lizille, joka myös kuolee säteilyaltistukseen.Samalla kun monet lapsista kuolevat, vanhemmat asukkaat sairastuvat nopeaan dementiaan, ja kaupungin järjestys alkaa hajota, kun poliisien ja palomiesten määrä vähenee säteilyn vuoksi. Nuori pariskunta (Kevin Costner ja Rebecca De Mornay) lähtee kaupungista menetettyään pikkulapsensa toivoen löytävänsä turvaa ja lohtua muualta. Carol joutuu pariston etsimisen vuoksi kuuntelemaan vielä kerran miehensä viimeisen viestin puhelinvastaajasta. Surukseensa hän löytää vastaajasta Tomin myöhemmän (ja aiemmin kuulemattoman) viestin: Tom päätti jäädä myöhään töihin San Franciscoon hyökkäyspäivänä, ja Carol luopuu nyt viimeisestä toivosta, että mies palaisi jonain päivänä kotiin. varhaisaikuisuuteen pakotettu poika Brad auttaa äitiään ja ottaa radion haltuunsa Henry Abhartin tilalle, joka lopulta kuolee. Bradia kiusannut kiusaaja jää kiinni murtautumasta heidän kotiinsa; Brad yrittää taistella häntä vastaan, mutta Carol pelottelee hänet pois. Hän onnistuu varastamaan Bradin polkupyörän, ja Brad alkaa käyttää isänsä pyörää, jolloin hänestä tulee symbolisesti talon mies. Perhe adoptoi kehitysvammaisen Hiroshi-pojan (Gerry Murillo), jonka Tom vei muiden Wetherlyn lasten kanssa kalaan, kun Hiroshin isä Mike (Mako Iwamatsu) kuolee.Eräänä yönä Carol on ulkona, kun hän näkee kasan ruumiita palavan. Hän pysähtyy hetkeksi tuijottamaan tulta, minkä jälkeen hän murtuu ja itkee. Carol päättää, että hänen, Bradin ja Hiroshin pitäisi välttää hidas ja tuskallinen kuolema säteilymyrkytyksen kautta ja sen sijaan riistää itseltään hengen hiilimonoksidimyrkytyksen kautta. He kaikki istuvat perheen farmariautossa, jonka moottori käy ja autotallin ovi on kiinni, mutta Carol ei saa itseään tekemään tekoa. Lopulta he istuvat kynttilänvalossa juhlimassa Bradin syntymäpäivää ja käyttävät kakun sijasta graham-keksejä. Kun Carolilta kysytään, mitä he toivovat, hän vastaa: "Että muistamme kaiken... hyvän ja kauhean." Hän puhaltaa kynttilän pois. Lopuksi esitetään vanha perhefilmi Tomin yllätyssynttäreistä, jossa Tom puhaltaa kynttilöitä kakusta.</w:t>
      </w:r>
    </w:p>
    <w:p>
      <w:r>
        <w:rPr>
          <w:b/>
        </w:rPr>
        <w:t xml:space="preserve">Tulos</w:t>
      </w:r>
    </w:p>
    <w:p>
      <w:r>
        <w:t xml:space="preserve">Mikä on Abhartin ammatti?</w:t>
      </w:r>
    </w:p>
    <w:p>
      <w:r>
        <w:rPr>
          <w:b/>
        </w:rPr>
        <w:t xml:space="preserve">Esimerkki 2.2249</w:t>
      </w:r>
    </w:p>
    <w:p>
      <w:r>
        <w:t xml:space="preserve">Portugalissa James Bond - agentti 007, jota joskus kutsutaan vain 007:ksi - pelastaa rannalla olevan naisen itsemurhalta hukkumalla ja tapaa hänet myöhemmin uudelleen kasinolla. Nainen, kreivitär Teresa "Tracy" di Vicenzo, kutsuu Bondin hotellihuoneeseensa kiittämään tätä, mutta kun Bond saapuu paikalle, tuntematon mies hyökkää hänen kimppuunsa. Nujerrettuaan miehen Bond palaa omaan huoneeseensa ja löytää sieltä Tracyn, joka väittää, ettei tiennyt hyökkääjän olleen siellä. Seuraavana aamuna Bondin kidnappaavat useat miehet, myös se, jonka kanssa hän taisteli, ja vievät hänet tapaamaan Marc-Ange Dracoa, eurooppalaisen rikollisjärjestön Unione Corsen johtajaa. Draco paljastaa, että Tracy on hänen ainoa tyttärensä, kertoo Bondille tämän vaikeasta menneisyydestä ja tarjoaa Bondille miljoonan punnan henkilökohtaista myötäjäistä, jos tämä nai hänet. Bond kieltäytyy, mutta suostuu jatkamaan Tracyn seurustelua sillä ehdolla, että Draco paljastaa SPECTREn johtajan Ernst Stavro Blofeldin olinpaikan.Bond palaa Lontooseen ja lähtee lyhyen riidan jälkeen M:n kanssa Britannian salaisen palvelun päämajassa kohti Dracon syntymäpäiväjuhlia Portugaliin. Siellä Bond ja Tracy aloittavat pyörteisen romanssin, ja Draco ohjaa agentin sveitsiläiseen Bernissä sijaitsevaan asianajotoimistoon. Bond tutkii sveitsiläisen asianajaja Gumboldin toimistoa ja saa tietää, että Blofeld on kirjeenvaihdossa London College of Armsin sukututkijan Sir Hilary Brayn kanssa ja yrittää vaatia itselleen titteliä "Comte Balthazar de Bleuchamp". Brayksi tekeytyen Bond lähtee tapaamaan Blofeldia, joka on perustanut kliinisen allergiatutkimuslaitoksen Piz Glorian huipulle Sveitsin Alpeille. Bond tapaa kaksitoista nuorta naista, "Kuoleman enkeleitä", jotka ovat instituutin klinikan potilaita, jotka ovat ilmeisesti parantuneet allergioistaan. Yöllä Bond menee yhden potilaan, Rubyn, huoneeseen romanttista tapaamista varten. Keskiyöllä Bond näkee, että Ruby, ilmeisesti jokaisen muun naisen kanssa, vaipuu unen aiheuttamaan hypnoottiseen tilaan, kun Blofeld antaa heille ääniohjeita kotiutumista ja kotiinpaluuta varten. Todellisuudessa naiset aivopestään jakamaan bakteriologisia taistelumyrkkyjä eri puolille maailmaa.Bond yrittää huijata Blofeldia lähtemään Sveitsistä, jotta MI6 voi pidättää hänet loukkaamatta Sveitsin suvereniteettia. Blofeld kieltäytyy, ja Bond jää lopulta kiinni kätyri Irma Buntin toimesta. Blofeld paljastaa tunnistaneensa Bondin hänen yritettyään houkutella hänet pois Sveitsistä ja käskee kätyriään viemään agentin pois. Bond onnistuu lopulta pakenemaan laskettelemalla Piz Gloriaa alas Blofeldin ja hänen miehiensä ajaessa takaa. Saavuttuaan Lauterbrunnenin kylään Bond löytää Tracyn, ja he pakenevat Buntia ja hänen miehiään takaa-ajon jälkeen. Lumimyrsky pakottaa heidät syrjäiseen latoon, jossa Bond tunnustaa rakkautensa Tracylle ja kosii tätä, minkä tämä hyväksyy. Seuraavana aamuna, kun lento jatkuu, Blofeld laukaisee lumivyöryn; Tracy jää vangiksi, kun taas Bond haudataan, mutta hän onnistuu pakenemaan.Takaisin Lontoossa M:n toimistossa Bondille kerrotaan, että Blofeld aikoo pitää maailmaa lunnaina uhkaamalla tuhota maanviljelyksen aivopestyjen naistensa avulla, vaatii armahdusta kaikista aiemmista rikoksista ja että hänet tunnustetaan nykyiseksi kreivi de Bleuchampiksi. M kertoo 007:lle, että lunnaat maksetaan, ja kieltää häntä ryhtymästä pelastusoperaatioon. Bond värvää sitten Dracon ja hänen joukkonsa hyökkäämään Blofeldin päämajaan ja samalla pelastamaan Tracyn Blofeldin vankeudesta. Laitos tuhoutuu, ja Blofeld pakenee tuhoa yksin kelkkaillen, Bondin ajaessa häntä takaa. Takaa-ajo päättyy, kun Blofeld jää kiinni puun oksaan ja loukkaa niskansa. Bond ja Tracy menevät naimisiin Portugalissa ja ajavat pois Bondin Aston Martinilla. Kun Bond pysähtyy tien sivuun poistaakseen kukkia autosta, Blofeld (jolla on niskatuki) ja Bunt ampuvat pariskunnan autoa; Bond selviää hengissä, mutta Tracy kuolee hyökkäyksessä. Tämän jälkeen poliisi lähestyy Bondin autoa, Bond katsoo poliisia. Bond sanoo tukehtuneena: "Kaikki on hyvin, kaikki on ihan hyvin. Hän on lepäämässä, jatkamme pian. Ei ole mitään kiirettä, meillä on koko maailma aikaa.....". Bond alkaa itkeä ja kehdata Tracyn ruumista.</w:t>
      </w:r>
    </w:p>
    <w:p>
      <w:r>
        <w:rPr>
          <w:b/>
        </w:rPr>
        <w:t xml:space="preserve">Tulos</w:t>
      </w:r>
    </w:p>
    <w:p>
      <w:r>
        <w:t xml:space="preserve">Mitä naisia aivopestään tekemään?</w:t>
      </w:r>
    </w:p>
    <w:p>
      <w:r>
        <w:rPr>
          <w:b/>
        </w:rPr>
        <w:t xml:space="preserve">Esimerkki 2.2250</w:t>
      </w:r>
    </w:p>
    <w:p>
      <w:r>
        <w:t xml:space="preserve">Los Angeles[edit]Illan laskiessa taksikuski Corky (Winona Ryder) hakee Hollywoodin johtajan Victoria Snellingin (Gena Rowlands) lentokentältä, ja kun Corky ajaa, Victoria yrittää hoitaa liikeasioita puhelimitse. Huolimatta äärimmäisistä sosiaalisista eroista, nämä kaksi kehittävät tietynlaisen yhteyden. Jossain vaiheessa matkaa Victoria, joka on ilmeisesti kykyjenetsijä tai casting director, saa selville, että Corky olisi ihanteellinen rooliin elokuvassa, jota hän on valintakokeissa, mutta Corky hylkää tarjouksen, koska hänellä on suunnitelmia ryhtyä mekaanikoksi. new york[muokkaa]Helmut Grokenberger (Armin Mueller-Stahl), itäsaksalainen siirtolainen, joka oli aikoinaan kotimaassaan klovni, työskentelee nykyään taksinkuljettajana New Yorkissa. Hän ottaa kyytiin YoYo-nimisen matkustajan (Giancarlo Esposito), katu-uskottavan nuoren miehen, ja yrittää ajaa tämän Brooklyniin. Helmut ei oikein osaa ajaa automaattivaihteistolla, joten hän antaa YoYon ajaa. Matkalla he ottavat kyytiin YoYon kälyn Angelan (Rosie Perez). Tarina pyörii Helmutin pyrkimysten ympärillä ymmärtää New Yorkin kulttuuria ja tulla osaksi sitä.Pariisi[edit]Sokea nainen (Béatrice Dalle) lähtee yöllä ajelulle Norsunluurannikolta kotoisin olevan kuljettajan (Isaach De Bankolé) kanssa. Molemmat ottavat kyydin aikana verbaalisia iskuja toisiaan vastaan. Kuljettaja kysyy matkustajaltaan, millaista on olla sokea, ja nainen yrittää selittää hänelle, mutta kulttuurierot ja erilaiset elämänkokemukset vaikeuttavat tilannetta. Jätettyään sokean matkustajansa kyydistä kuljettaja tuntee tämän kiehtovan häntä ja tuijottaa tämän suuntaan. Tämä tarkkaamattomuus ajamiseen aiheuttaa sen, että hän törmää toiseen autoon, jonka kuljettaja syyttää häntä vihaisesti sokeudesta. Pätkän lopussa oleva ironinen käänne kääntyy sen alussa olevaan ranskalaiseen sanaleikkiin: Kun kuljettaja ilmoittaa kansallisuudekseen "Ivoirien", muutamat muut afrikkalaiset pilkkaavat häntä pilkallisella lauseella "Il voit rien" (hän ei näe mitään).Rooma[muokkaa]Varhaisina aamuyön tunteina eriskummallinen taksikuski (Roberto Benigni) ottaa kyytiin papin (Paolo Bonacelli). Ajon aikana hän alkaa tunnustaa syntejään. Papin epämukavuudeksi hän kertoo yksityiskohtaisesti, kuinka hän löysi seksuaalisuutensa ensin kurpitsan ja sitten lampaan kanssa, ja kertoo sitten yksityiskohtaisesti rakkaussuhteesta, joka hänellä oli veljensä vaimon kanssa. Jo valmiiksi raihnainen pappi järkyttyy tunnustuksesta ja saa kuolettavan sydänkohtauksen. helsinki[edit]Runsaslukuisen ryyppyillan jälkeen kolme työläistä (Kari Väänänen, Sakari Kuosmanen ja Tomi Salmela), joista yksi on juuri saanut potkut työpaikaltaan, kiipeävät taksiin palatakseen kotiin. Matkalla työntekijät puhuvat siitä, miten kauheassa tilanteessa heidän nyt tajuton ystävänsä on, kun hän on työttömänä ja joutuu kohtaamaan avioeron ja raskaana olevan tyttären. Kuljettaja Mika (Matti Pellonpäänen) kertoo sitten heille kaikille surullisimman tarinan, jonka he ovat koskaan kuulleet. Työntekijät ovat tarinasta kauhean liikuttuneita ja masentuneita, ja heistä tulee jopa epäsympaattisia humalaista, lomautettua kumppaniaan kohtaan. Kun he saapuvat kotiin, aurinko alkaa nousta.</w:t>
      </w:r>
    </w:p>
    <w:p>
      <w:r>
        <w:rPr>
          <w:b/>
        </w:rPr>
        <w:t xml:space="preserve">Tulos</w:t>
      </w:r>
    </w:p>
    <w:p>
      <w:r>
        <w:t xml:space="preserve">Mitä nämä kolme työntekijää tekivät illalla?</w:t>
      </w:r>
    </w:p>
    <w:p>
      <w:r>
        <w:rPr>
          <w:b/>
        </w:rPr>
        <w:t xml:space="preserve">Esimerkki 2.2251</w:t>
      </w:r>
    </w:p>
    <w:p>
      <w:r>
        <w:t xml:space="preserve">Khedija (Amel Hedhili) on tyypillinen vahva nainen, joka pyrkii elämään elämänsä taakkaa.Tällä kauniilla kotiapulaisella (joka osaa vatsatanssia ja on peräisin epäselvästä sukupuusta - mikä ei ole harvinaista köyhien keskuudessa, jotka elävät kulttuurissa, jossa ihmisiä vaihdetaan yleisesti) on tytär Alia (Hend Sabri/Ghalia Lacroix).Hän tajuaa, että hänen vastustamaton vetovoimansa miehiin, sen lisäksi, että se antaa hänelle jonkinlaisen hyvinvointi- ja turvavakuutuksen, on liian usein omiaan aiheuttamaan ongelmia - jotain, mitä hän aina toivoo, ettei Alialle koskaan tapahtuisi.Tarina sijoittuu 1950-luvun Tunisiaan (jolloin Ranskan tuettu monarkia on melkein lopussa), ja se vie meidät näkemään maailman Alian silmin: lapsuuden kaikkine iloineen ja ennakkoluulottomine vapaamielisyyksineen, nuoruuden herkkyyksineen ja uteliaisuuksineen aina aikuisuuteen asti - aikaan, jolloin elämä uskaltaa antaa hänelle mahdollisuuden valita oman kohtalonsa.</w:t>
      </w:r>
    </w:p>
    <w:p>
      <w:r>
        <w:rPr>
          <w:b/>
        </w:rPr>
        <w:t xml:space="preserve">Tulos</w:t>
      </w:r>
    </w:p>
    <w:p>
      <w:r>
        <w:t xml:space="preserve">Kenen silmin me näemme maailman?</w:t>
      </w:r>
    </w:p>
    <w:p>
      <w:r>
        <w:rPr>
          <w:b/>
        </w:rPr>
        <w:t xml:space="preserve">Esimerkki 2.2252</w:t>
      </w:r>
    </w:p>
    <w:p>
      <w:r>
        <w:t xml:space="preserve">Teini-ikäiset ystävät, jotka lähtevät lomalle yhdessä osana elokuvaaWill McKenzie, Simon Cooper, Jay Cartwright ja Neil Sutherland ovat saaneet ylioppilaskirjoituksensa valmiiksi ja lähdössä Rudge Park Comprehensive -oppilaitoksesta, mikä on heidän sardonisen kuudennen luokan opettajansa herra Gilbertin helpotus. Viimeisellä kouluviikolla Jayn isoisä kuolee, tyttöystävä Carli D'Amato jättää Simonin ja Willin eronnut isä kertoo Willille, että tämä on mennyt naimisiin paljon nuoremman rakastajattarensa kanssa. Pojat päättävät lähteä yhdessä lomalle, ja Neil varaa heille matkan Kreetan Maliaan. baarissa he tapaavat neljä tyttöä: Alison, Lucy, Lisa ja Jane. Heidän ensimmäinen tapaamisensa ei suju ongelmitta, mutta tytöt sopivat tapaavansa pojat heidän hotellissaan seuraavana päivänä. Baarin ulkopuolella Simon näkee kadun toisella puolella Carlin ja juttelee hänen kanssaan kiusallisesti, kunnes hänet kaataa mönkijä, jolla ajaa James, röyhkeä ja väkivaltainen öykkäri klubin edustajana ja Carlin uusi poikaystävä. Carli paljastaa menevänsä koko päivän kestäviin venebileisiin myöhemmin viikolla, ja Simon lupaa tavata hänet siellä. seuraavana päivänä Jay ja Simon riitelevät Simonin jatkuvasta pakkomielteestä Carlia kohtaan ja Jayn jatkuvasta valheellisesta uhmakkuudesta, ja he tappelevat kadulla, kunnes Will ja Neil raahaavat Simonin ja Jayn pois eri suuntiin. Halutessaan epätoivoisesti ostaa lipun laivajuhliin Simon myy naiivisti kaikki vaatteensa Jamesille, myös sen mitä hänellä on yllään, mutta ei saa siitä rahaa. Samaan aikaan Jay repii vihaisena kaksi neljästä venekutsulipusta, jotka hän oli ostanut salaa kaikille edellisenä iltana humalassa yllätyksenä. Jay ja Neil kohtaavat Jamesin ja hänen ystävänsä baarissa, ja he yrittävät liittyä seuraan ja ystävystyä heidän kanssaan, mutta James torjuu heidät ja pahoinpitelee heitä molempia verbaalisesti ja uhkaa haavoittaa Jayta, jos he eivät lähde, mikä saa Jayn itkemään. Myöhemmin samana iltana neljä poikaa tapaavat taas tyhjässä baarissa ja tekevät sovinnon. Tytöt ilmestyvät paikalle ja ehdottavat, että he kaikki menisivät naku-uinnille paikalliselle rannalle. Jane yrittää suudella Jayta, mutta kun kaksi miestä pilkkaa häntä hänen painostaan ja Jay vetäytyy pois, Jane jättää Jayn taakseen. Willillä on parempi onni Alisonin kanssa, kunnes hän näkee poikaystävänsä Nicosin harrastavan seksiä toisen naisen kanssa ja lähtee itkien. Vedessä Lucy ja Simon näyttävät lähestyvän toisiaan ja ovat aikeissa suudella, mutta Simon näkee Carlin rannalla ja jättää Lucyn yksin mereen. seuraavana päivänä he tapaavat tytöt jälleen rannalla. Alison antaa Willille Nicosin lipun, kun taas Simon pyytää Lucylta anteeksi, ja tämä tarjoaa hänelle laivajuhlippua, jotta hän voisi olla Carlin kanssa. Laivalla Simon joutuu todistamaan Carlin ja Jamesin välistä riitaa. Sitten Carli suutelee Simonia intohimoisesti, ja Simon on haltioissaan, kunnes tajuaa, että Carli käyttää häntä vain saadakseen Jamesin mustasukkaiseksi. Lopulta Simon näkee Carlin sellaisena kuin hän todella on ja jättää hänet. Samaan aikaan Jay pyytää Janelta anteeksi, ja he solmivat suhteen, kuten myös Will ja Alison sekä Neil ja Lisa. Myöhemmin Jay ja Jane törmäävät Jamesiin, joka pilkkaa pilkallisesti Janen painoa ja vaatii Jaylta 20 euron seteliä, jotta tämä voisi nuuskia huumeita. Jay kostautuu ottamalla salaa peräaukkoonsa piilotetun setelin ja antaa sen Jamesille. James sitten nuuskaa kokaiinia tietämättään kävelemällä ympäriinsä ulosteet nenässään, mikä saa tytöt, joiden kanssa hän flirttailee, siirtymään kauemmas hänestä inhoten hänen hämmennyksekseen. Simon näkee vihdoin, että Lucy on hänen huomionsa arvoisempi kuin pinnallinen Carli, ja koska hän tietää olleensa vähemmän kuin ystävällinen Lucylle, hän päättää uida rantaan suurena romanttisena eleenä, mutta hän kamppailee ja melkein hukkuu. Kun häntä lastataan ambulanssiin, Lucy suutelee häntä ja he tekevät sovinnon. Kun laivajuhlat ovat ohi, muut pojat ja tytöt käyvät Simonin luona sairaalassa, ja kun hän on toipunut, he viettävät loppuloman yhdessä pariskuntina. Viimeisessä kohtauksessa ennen lopputekstejä humalainen herra Gilbert nähdään ajamassa mönkijällä Malian kaduilla alusvaatteisillaan ja solmio päässään John Rambo -tyyliin.</w:t>
      </w:r>
    </w:p>
    <w:p>
      <w:r>
        <w:rPr>
          <w:b/>
        </w:rPr>
        <w:t xml:space="preserve">Tulos</w:t>
      </w:r>
    </w:p>
    <w:p>
      <w:r>
        <w:t xml:space="preserve">Kuka pilkkaa Janen painoa?</w:t>
      </w:r>
    </w:p>
    <w:p>
      <w:r>
        <w:rPr>
          <w:b/>
        </w:rPr>
        <w:t xml:space="preserve">Esimerkki 2.2253</w:t>
      </w:r>
    </w:p>
    <w:p>
      <w:r>
        <w:t xml:space="preserve">Karzzzz on tuleva vuoden 2008 Bollywood-elokuva, jonka on ohjannut Satish Kaushik. Elokuvan pääosissa nähdään Himesh Reshammiya ja Urmila Matondkar. Elokuva on uusintaversio elokuvasta "Karz", jonka pääosissa näytteli: Rishi Kapoor, Simi Garewal ja Tina Munim. Tämä elokuva saattaa olla erilainen kuin vanha. Elokuva on tarkoitus julkaista lokakuussa 2008. Juoni voisi mahdollisesti olla melko samanlainen kuin Farah Khanin "Om Shanti Om", joka myös perustui Karziin.Urmila Matondkar on valmis uusimaan Simi Garewalin alkuperäisessä Karzissa esittämän Kamini-roolin. Urmilan Kaminista on kuulemma tulossa alkuperäisen elokuvan Kaminiakin lumoavampi. Urmila on valmis tekemään elokuvassa erityisen tanssinumeron nimeltä Tandoori Nights. Se ei ole mikään esityslaulu, vaan jotakin näyttävämpää.</w:t>
      </w:r>
    </w:p>
    <w:p>
      <w:r>
        <w:rPr>
          <w:b/>
        </w:rPr>
        <w:t xml:space="preserve">Tulos</w:t>
      </w:r>
    </w:p>
    <w:p>
      <w:r>
        <w:t xml:space="preserve">Keitä olivat Karzzzzin miestähdet?</w:t>
      </w:r>
    </w:p>
    <w:p>
      <w:r>
        <w:rPr>
          <w:b/>
        </w:rPr>
        <w:t xml:space="preserve">Esimerkki 2.2254</w:t>
      </w:r>
    </w:p>
    <w:p>
      <w:r>
        <w:t xml:space="preserve">Vuonna 17 000 eaa. Seitsemän Primea matkusti galaksin halki luodakseen Energonia auringonkorjuukoneiksi kutsuttujen tähtiä imevien koneiden avulla. Primesit noudattivat sääntöä, jonka mukaan he eivät saa koskaan tuhota planeettoja, joilla on elämää, mutta yksi heistä, joka myöhemmin tunnetaan nimellä The Fallen, uhmaa sääntöä ja asentaa Sun Harvesterin Maahan, planeetalle, jolla on runsaasti elämää. Voitettuaan muinaiset ihmiset The Fallen kohtaa muut Primesit, jotka kukistavat ja vangitsevat hänet, ennen kuin hän voi korjata planeetan auringon Matrix of Leadershipin avulla. Primesit uhraavat sitten itsensä piilottaakseen Matrixin pian sen jälkeen. 2 vuotta Megatronin kuoleman jälkeen Autobotit liittyvät Yhdysvaltojen ja Ison-Britannian armeijan kanssa NEST-sopimukseen (Non-Biological Extraterrestrial Species Treaty), joka on salainen työryhmä, joka jahtaa eloonjääneitä Decepticoneita William Lennoxin ja Robert Eppsin johdolla. Shanghaissa suoritettavan tehtävän aikana Demolisher varoittaa Optimus Primea The Fallenin paluusta. Kansallinen turvallisuusneuvonantaja Theodore Galloway moittii erikoisryhmää heidän taktiikastaan ja muistuttaa, että Megatronin ruumis on yhä Laurentian Abyssissa ja viimeinen tunnettu AllSpark-sirpale on lukittuna NESTin päämajassa. Samaan aikaan Soundwave murtautuu Yhdysvaltain armeijan satelliittiin, kuulee tiedon ja lähettää Ravagen hakemaan sirpaleen.Sam Witwicky valmistautuu tällä välin lähtemään yliopistoon jättäen tyttöystävänsä Mikaela Banesin ja holhoojansa Bumblebeen taakseen. Valmistautuessaan hän löytää pienemmän AllSpark-sirpaleen takistaan. Hän poimii sirpaleen, joka saa hänet näkemään cybertronilaisia symboleja ja herättää yllättäen keittiökoneet henkiin. Kun Bumblebee on tuhonnut riehuvat laitteet, Sam antaa sirpaleen Mikaelalle, joka myöhemmin vangitsee Decepticon Wheelien, kun tämä yrittää varastaa sen. Constructiconit herättävät Megatronin henkiin käyttämällä Ravagen hakemaa sirpaletta ja repimällä raa'asti kappaleiksi yhden omista liittolaisistaan saadakseen sille osia. Sitten Megatron tapaa jälleen mestarinsa, The Fallenin, joka käskee häntä vangitsemaan Samin elävänä ja tappamaan Optimuksen, sillä Optimus on viimeinen Primes ja ainoa Transformer, joka voi voittaa The Fallenin.Decepticonit vangitsevat Samin, Mikaelan ja Samin opiskelukaverin Leon. Megatron paljastaa, että Samin mielessä olevat symbolit johdattavat Deceptonit uuden Energon-lähteen luo ennen kuin Optimus ja Bumblebee saapuvat pelastamaan ihmiset. Optimus taistelee Megatronin, Starscreamin ja Grindorin kanssa; vaikka Optimus haavoittaa Starscreamia ja tappaa Grindorin, Megatron tappaa hänet. Muut Autobotit saapuvat paikalle ja torjuvat Decepticonit, jolloin Megatron ja Starscream joutuvat perääntymään. Sen jälkeen decepticonit aloittavat hyökkäyksen monille alueille ympäri maailmaa samanaikaisesti. Fallen kaappaa Maan tietoliikennejärjestelmät ja vaatii Samin luovuttamista hänelle. Sam, Mikaela ja Leo pyytävät apua Seymour Simmonsilta, joka paljastaa, että muuntajat kävivät Maassa aikakausia sitten ja että vanhimmat, Seekereiksi kutsutut, elävät salassa. Wheelien avulla he jäljittävät Decepticon Seekerin nimeltä Jetfire, joka kuljettaa ryhmän Egyptiin ja käskee heitä etsimään Matrix of Leadershipin, joka herättää Optimuksen henkiin. Hän ja Wheelie kääntyvät Decepticoneita vastaan. Simmons ottaa yhteyttä NESTiin ja käskee heitä tuomaan Optimuksen ja muut Autobotit Egyptiin.Samin ryhmä löytää Matrixin Petrasta, mutta se hajoaa tomuksi Samin käsissä. Lannistumatta Sam tunkee Matrixin jäänteet sukseensa. Sillä välin NEST-joukot ja Autobotit laskeutuvat lähelle Gizan pyramidikompleksia, mutta suuri joukko Decepticoneja hyökkää heidän kimppuunsa. Taistelun aikana Constructiconit yhdistyvät Devastatoriksi, joka tuhoaa yhden pyramideista ja paljastaa sen sisällä olevan Sun Harvesterin, ennen kuin Simmonsin kutsuma ammusisku tappaa hänet. Lennox ja Epps kutsuvat ilmaiskun, joka tappaa suuren osan Decepticonien maajoukoista. Megatron onnistuu kuitenkin ampumaan Samin, mikä näyttää tappavan hänet. Lähellä kuolemaansa Primet ottavat yhteyttä Samiin näyn kautta ja kertovat hänelle, että Matrix on ansaittu ja että hän on ansainnut oikeuden kantaa sitä. He palauttavat Samin elämän ja Matriisin, jota käytetään Optimuksen elvyttämiseen.Fallen teleporttaa heidän sijaintinsa ja varastaa Matriisin Optimukselta, palaa sitten Megatronin kanssa pyramidiin ja aktivoi Sun Harvesterin. Haavoittunut Jetfire uhraa itsensä, jotta Optimus saisi osat, jotka antavat hänelle valtavat voimat ja lentokyvyn. Optimus tyrmää The Fallenin ja Megatronin pyramidista ja tuhoaa samalla Aurinkoharvesterin. Taistelussa Optimus haavoittaa ja lamauttaa Megatronin. Sitten hän repii The Fallenin kasvot irti ja murskaa kipinän hänen rinnastaan tappaen hänet, kun loukkaantunut Megatron katsoo kauhuissaan. Hän vannoo kostoa ja vetäytyy Starscreamin kanssa. Voitokkaat Autobotit ja heidän liittolaisensa palaavat Yhdysvaltoihin.</w:t>
      </w:r>
    </w:p>
    <w:p>
      <w:r>
        <w:rPr>
          <w:b/>
        </w:rPr>
        <w:t xml:space="preserve">Tulos</w:t>
      </w:r>
    </w:p>
    <w:p>
      <w:r>
        <w:t xml:space="preserve">Kuka valmistautuu opiskelemaan?</w:t>
      </w:r>
    </w:p>
    <w:p>
      <w:r>
        <w:rPr>
          <w:b/>
        </w:rPr>
        <w:t xml:space="preserve">Esimerkki 2.2255</w:t>
      </w:r>
    </w:p>
    <w:p>
      <w:r>
        <w:t xml:space="preserve">Selvittyään edellisen elokuvan lopussa saamistaan puukoniskuista Gene Clifford (Robert Wightman) pakenee samasta laitoksesta Puget Soundissa, Washingtonissa, johon hänet sijoitettiin neljä vuotta sitten. Hän hakeutuu takakujalta plastiikkakirurgin (Mario Roccuzzo) luo, joka muuttaa hänen ulkonäköään ilman nukutusta. Sitten Gene tappaa lääkärin viiltämällä tämän kurkun auki luusahalla ja lähtee Kalifornian Deer View'hun, jossa hän hankkii uuden henkilöllisyyden, "Keith Grant", sekä pienen mökin ja työpaikan taimitarhalla. Yhdeksän kuukautta uuden elämänsä luomisen jälkeen Keith tapaa kirkon järjestämissä pääsiäistansseissa eronneen koulun rehtori Christine Davisin (Priscilla Barnes) ja tämän psykosomaattisesti halvaantuneen pojan Andyn (David Tom). Keith ja Christine alkavat seurustella. Kun Christinen omistushaluinen ex-poikaystävä Mark Wraynal (Stephen Mendel) seuraa Keithiä kotiin ja ottaa hänet yhteen, Keith tappaa hänet lapiolla ja hautaa ruumiin puutarhaansa. Keith ja Christine menevät naimisiin Andyn vastahakoisuudesta huolimatta. Andyn biologinen isä Steve (Jay Acovone) tarjoaa Andylle mahdollisuutta viettää kesä perheensä kanssa ja käydä lahjakkaiden koulua, ja Andy päättää tarttua isänsä tarjoukseen Keithin vastalauseista huolimatta. Kun Andy on poissa ja Christine on osoittautunut hedelmättömäksi, Keith alkaa kosiskella Jennifer Ashleyta (Season Hubley), leskirouvaa, joka on muuttanut Keithin vanhaan mökkiin poikansa Nicholasin (Adam Ryen) kanssa. Keith aikoo murhata Christinen ja naida Jenniferin. Andy näkee uutisjutun tuntemattomasta sarjamurhaajasta, joka murhaa perheitä, ja epäilee, että Gene on syyllinen. Samaan aikaan Christine ja Jennifer tapaavat ja ystävystyvät, mikä saa Keithin hermostumaan. Keith murhaa pomonsa, herra Thompsonin (Dennis Paladino), kun Thompson mainitsee nähneensä Keithin pettävän Christinea Jenniferin kanssa. Andy pyytää perheen ystävää isä Ernest Brennania (John Ingle) auttamaan Keithin rikosten paljastamisessa. Andy kutsuu Brennanin illalliselle, ja kaksikko vie Keithin haarukan pöydästä, jotta sormenjäljet voidaan analysoida. Kun Keith tajuaa Brennanin juonittelevan jotain, hän vapautuu illallisen jälkeen ja seuraa pappia kotiin. Hän ajaa Brennanin tieltä, hakkaa hänet kuoliaaksi ja saa sen näyttämään auto-onnettomuudelta. Kun Christine mainitsee tapaavansa Jenniferin, Keith ryntää taimitarhalle ja soittaa Jenniferille kertoen, että tämä tapaa hänet. Ennen taimitarhalle menoa Jennifer soittaa Christinelle peruuttaakseen tapaamisen ja väittää, että hänen uusi poikaystävänsä soitti hätätilanteesta. Kun Jennifer saapuu paikalle, Keith paljastaa olevansa naimisissa ennen kuin väittää tarvitsevansa tytön pois tieltä. Keith tyrmää Jenniferin tajuttomaksi ja valmistautuu tappamaan hänet syöttämällä hänen ruumiinsa puuhakkuriin.Christine ja Andy ilmestyvät yhtäkkiä paikalle; Christine on saanut selville, että Keith on Jenniferin uusi poikaystävä, ja hän asettaa hänet vastakkain suhteesta. Hän hakkaa hänet tajuttomaksi, kun hän huomaa Jenniferin kiemurtelevan heikosti maassa. Kun Keith valmistautuu murhaamaan kaksi rakastettuaan, Andy löytää rohkeutta nousta pyörätuolistaan ja kävellä. Gene jahtaa häntä hautausmaan läpi, kunnes Andy tyrmää hänet puuhakkuriin ja tappaa hänet.</w:t>
      </w:r>
    </w:p>
    <w:p>
      <w:r>
        <w:rPr>
          <w:b/>
        </w:rPr>
        <w:t xml:space="preserve">Tulos</w:t>
      </w:r>
    </w:p>
    <w:p>
      <w:r>
        <w:t xml:space="preserve">Minkä paljastuksen Keith paljastaa Jenniferille?</w:t>
      </w:r>
    </w:p>
    <w:p>
      <w:r>
        <w:rPr>
          <w:b/>
        </w:rPr>
        <w:t xml:space="preserve">Esimerkki 2.2256</w:t>
      </w:r>
    </w:p>
    <w:p>
      <w:r>
        <w:t xml:space="preserve">New Jerseyn esikaupunkialueella jouluaattona 1947 nuori Harry näkee, kuinka joulupukiksi pukeutunut isä kähmii hänen äitiään seksuaalisesti. Sydämensä murtuneena lapsi ryntää ullakolle ja viiltää kätensä särkyneen lumipallon lasinsirpaleella. 33 vuotta myöhemmin aikuinen Harry (Brandon Maggart) työskentelee nyt Jolly Dreams -lelutehtaalla matalassa asemassa. Kotona hän on ottanut tavoitteekseen tulla seuraavaksi oikeaksi joulupukiksi: hän nukkuu puvussa, ja hänen asuntonsa on täynnä joululeluja ja -koristeita. Rakennuksensa katolta hän vakoilee kiikareilla naapuruston lapsia nähdäkseen, ovatko he "pahoja vai hyviä". Hän näkee kahden "hyvän" lapsen tekevän kotitöitä ja leikkivän nukeilla, mutta löytää kolmannen lapsen, Moss Garcian, penkomassa Penthouse-lehteä ja leikkaamassa siitä alastonkuvaa. Harry juoksee takaisin kotiin ja kirjoittaa Mossin nimen "Bad Boys &amp;amp; Girls" -kirjaansa.Kotimatkalla Harry kurkistaa paikallisen baarin ikkunasta ja näkee työkaverinsa Frank Stollerin, joka oli aiemmin samana päivänä ilmoittautunut sairaaksi, jolloin Harryn oli otettava hänen paikkansa liukuhihnalla. Harry suuttuu ja ryntää kotiin, hyräilee joululaulua ja rikkoo yhden miespuolisen nukkekotihahmonsa. Seuraavana aamuna hän soittaa nuoremmalle veljelleen Philille (Jeffrey DeMunn) ja peruu kiitospäivän illallisen. firman joulujuhlassa Jolly Dreamsin omistaja ilmoittaa, että jos tuotanto kasvaa riittävästi, yritys voi lahjoittaa leluja Willowy Springsin osavaltiosairaalan vähäosaisille lapsille. Sen jälkeen Harrya tervehtivät työkaverit Ben, joka kiittää häntä siitä, että hän on ottanut Frankin paikan varastossa, ja Frank, joka esittelee hänet uudelle työntekijälle Georgelle.Kotona Harry tajuaa, että ihmiset pitävät häntä yleensä "ääliönä" ja että muut käyttävät häntä jatkuvasti hyväkseen. Hän saa hermoromahduksen ja tulee vakuuttuneeksi siitä, että hän todella on joulupukki. Alhaalla kellaripajassaan hän alkaa sulattaa lelusotilaita, joissa on miekkoja varpaillaan ja pieniä kirveitä. joulupukin puvussaan Harry murtautuu tehtaalle työajan jälkeen varastamaan leluja, jotka hän käärii, lastaa pakettiautoonsa ja vie sairaalaan. Sitten hän jättää pussillisen likaa "pahiksen" Moss Garcian ovelle. Kolme keskiyön messusta lähtevää kakaraa pilkkaa Harrya tämän joulupukin puvusta, ja Harry murhaa heidät kirveellä. Sattumalta myös Frank ja George osallistuvat keskiyön messuun ja todistavat "joulupukin" veristä rikosta. myöhemmin samana iltana Harry hiipii veljensä Philin kotiin, tuhoaa veljenpoikiensa Jolly Dreams -lahjat ja toimittaa vastavalmistuneet sotilaat sekä leluja omasta pajastaan. Sitten hän murtautuu Frankin kotiin ja murhaa hänet sänkyynsä jättäen lelut lapsilleen.Jouluaamuna Phil alkaa epäillä, että veljessään on jotain pahasti vialla, ja riitelee vaimonsa Jackien kanssa. Heidän lapsensa ovat keskittyneet katsomaan televisio-ohjelmaa eivätkä näytä välittävän leikkiä vaurioituneilla ja ala-arvoisilla leluillaan. Harry palaa Jolly Dreamsiin ja aktivoi kokoonpanolinjat, jolloin hän rikkoo vielä enemmän leluja. Sinä iltana hän ajaa pois joulupukin puku sekaisin ja likaisena, ja hänen pakettiautonsa juuttuu mutaan kauniisti koristellulla kadulla, jossa on paljon valoja, mikä saa hänet ajautumaan yhä syvemmälle harhaisuuteen. Asukkaat tunnistavat hänet kirvesmurhaajaksi ja muodostavat soihtuja kantavan väkijoukon, joka jahtaa häntä. Harry onnistuu irrottamaan pakettiautonsa mudasta ja ajaa veljensä talolle, jossa Phil tajuaa nopeasti, että hänen veljensä on uutisissa ilmoitettu murhanhimoinen joulupukki, ja ryhtyy kuristamaan häntä tajuttomaksi. Hän lastaa hänet pakettiauton etupenkille, jolloin Harry tulee tajuihinsa, kylmää hänet ja ajaa jälleen pois. Pakomatkalla vastaan tuleva väkijoukko pakottaa hänet ja hänen pakettiautonsa sillalta; Harryn mielessä pakettiauton näytetään lentävän turvaan, kun ääni lukee "The Night Before Christmas" -elokuvan lopun.</w:t>
      </w:r>
    </w:p>
    <w:p>
      <w:r>
        <w:rPr>
          <w:b/>
        </w:rPr>
        <w:t xml:space="preserve">Tulos</w:t>
      </w:r>
    </w:p>
    <w:p>
      <w:r>
        <w:t xml:space="preserve">Mikä on Philin vaimon nimi?</w:t>
      </w:r>
    </w:p>
    <w:p>
      <w:r>
        <w:rPr>
          <w:b/>
        </w:rPr>
        <w:t xml:space="preserve">Esimerkki 2.2257</w:t>
      </w:r>
    </w:p>
    <w:p>
      <w:r>
        <w:t xml:space="preserve">Elokuva sijoittuu vuoteen 1940 toisen maailmansodan aikana juuri kun Italia astuu sotaan. Malenan aviomies Nino Scordia lähtee palvelemaan armeijaan. Malena on surullinen ja yrittää selviytyä menetyksestään, kun kaupunki, johon hän on juuri muuttanut, yrittää käsitellä tätä kaunista naista, joka saa kaikkien paikallisten miesten, myös 12-vuotiaan Renaton, huomion ja himokkaat katseet. Kyläläisten juoruilusta huolimatta hän on kuitenkin edelleen uskollinen miehelleen. Renatolle tulee pakkomielle Malenasta ja hän alkaa fantasioida hänestä masturboidessaan. hiljainen, häiritsevän kaunis ulkopuolinen saa eräänä päivänä tietää, että hänen miehensä on tapettu. Renato jatkaa Malenan seuraamista, kun tämä kärsii yksinäisyydestä ja surusta. Malenaa karttavat kaupunkilaiset ja italialaiskylän epämiellyttävät, mustasukkaiset naiset, jotka alkavat uskoa hänestä pahinta vain hänen kauneutensa vuoksi. hän vierailee säännöllisesti isänsä, lähes kuuron latinankielen professorin luona ja auttaa tätä kotitöissä. Kun isän käsiin päätyy parjauskirje, joka koskee hänen seksuaalimoraaliaan, heidän suhteensa kärsii katastrofaalisen iskun. Samaan aikaan sota pahenee. Kylää pommitetaan ja Malenan isä kuolee, ja hän joutuu vaikeuksiin, eikä hänellä lopulta ole rahaa. Paikallisen hammaslääkärin vaimo vie hänet oikeuteen, mutta Malena vapautetaan. Ainoa mies, jonka kanssa Malenalla on viaton romanssi, armeijan upseeri, lähetetään pois oikeudenkäynnin vuoksi. köyhyys pakottaa Malenan lopulta alistumaan kylän ahneuteen ja pahansuopaisuuteen, ja hän ryhtyy prostituoiduksi, mikä tekee vaimojen häneen kohdistuvista kuvitelmista totta. Kun saksalainen armeija saapuu kaupunkiin, Malena antautuu myös saksalaisille. Renato näkee hänet kahden saksalaisen upseerin seurassa ja pyörtyy, ja hänen äitinsä ja kaupungin vanhemmat rouvat luulevat, että hän on joutunut paholaisen riivaamaksi, ja vievät hänet kirkkoon "demonien" manaamiseksi. Hänen isänsä kuitenkin ymmärtää, että hän kärsii seksinälästä, ja vie hänet bordelliin; Renato harrastaa seksiä yhden prostituoidun kanssa ja kuvittelee samalla, että tämä on Malena.Kun sota loppuu, kylän naiset kokoontuvat yhteen ja mustasukkaisuuden ja vihan vuoksi pahoinpitelevät ja nöyryyttävät julkisesti Malenaa, joka pian sen jälkeen lähtee Messinaan. Muutamaa päivää myöhemmin Nino Scordia palaa kylään kaikkien asukkaiden järkytykseksi. Hän huomaa, että hänen talonsa on miehitetty sodan vuoksi siirtymään joutuneilla ihmisillä. Renato kertoo hänelle nimettömän kirjeen välityksellä Malenan olinpaikasta, ja Nino lähtee Messinaan etsimään häntä. Vuotta myöhemmin he palaavat. Kyläläiset, erityisesti naiset, hämmästyvät hänen rohkeudestaan ja alkavat puhua "Signora Scordialle" kunnioittavasti. Vaikka hän on yhä kaunis, he eivät pidä häntä uhkana, koska hänellä on ryppyjä silmiensä lähellä ja hän on lihonut.Viimeisessä kohtauksessa lähellä rantaa Renato auttaa häntä poimimaan appelsiineja, jotka olivat pudonneet hänen ostoskassistaan. Sen jälkeen hän toivottaa tälle "Buona fortuna, Signora Malena" (onnea matkaan, rouva Malena) ja lähtee polkupyörällään pois, katsoen viimeisen kerran häntä, kun tämä kävelee pois, ja ajatellen jälkikäteen, että hän ei ole unohtanut häntä edes muutaman vuoden jälkeen. Hän sanoi: "Kaikista tytöistä, jotka kysyivät minulta, muistanko heidät, ainoa, jonka muistan, on se, joka ei kysynyt." Yleisölle jää epäselväksi, ymmärtääkö Malena koskaan Renaton tunteita häntä kohtaan.</w:t>
      </w:r>
    </w:p>
    <w:p>
      <w:r>
        <w:rPr>
          <w:b/>
        </w:rPr>
        <w:t xml:space="preserve">Tulos</w:t>
      </w:r>
    </w:p>
    <w:p>
      <w:r>
        <w:t xml:space="preserve">Kuinka vanha Renato on elokuvan alussa?</w:t>
      </w:r>
    </w:p>
    <w:p>
      <w:r>
        <w:rPr>
          <w:b/>
        </w:rPr>
        <w:t xml:space="preserve">Esimerkki 2.2258</w:t>
      </w:r>
    </w:p>
    <w:p>
      <w:r>
        <w:t xml:space="preserve">Volver ("Paluu") tapahtuu Espanjassa vuonna 2006. Raimunda (Penélope Cruz), hänen sisarensa Sole (Lola Dueñas) ja Raimundan 14-vuotias tytär Paula (Yohana Cobo) vierailevat kotikylässään Alcanfor de las Infantasissa puhdistaakseen neljä vuotta aiemmin tulipalossa kuolleiden vanhempiensa hautakivet. He vierailevat myös tätinsä Tía Paulan (Chus Lampreave) kotona. Täti elää menneisyydessä ja tuntee vain Raimundan. He käyvät myös naapurin Agustinan (Blanca Portillo) luona, joka huolehtii Tía Paulasta ja jonka oma äiti katosi samana päivänä, kun Raimundan vanhemmat kuolivat.Naiset palaavat Madridiin, jossa he asuvat. Raimundan aviomies Paco (Antonio de la Torre) yrittää ahdistella Paulaa, joka tappaa hänet veitsellä. Mies väittää, ettei nainen ole hänen tyttärensä. Raimunda tunnustaa myöhemmin, että tämä on totta ja että Paulan oikea isä on kuollut. Raimundan on salattava rikos ja hävitettävä ruumis. Tilaisuus kolkuttaa: naapuri on lähdössä kaupungista ja pyytää Raimundaa huolehtimaan läheisestä tyhjästä ravintolasta. tía Paula kuolee, eikä Raimunda voi mennä Alcanfor de las Infantasin luo, koska hänen on piilotettava Pacon ruumis ravintolan pakastimeen. Kuvausryhmä etsii aterioita ja Raimunda avaa ravintolan ja pyörittää paikkaa naapureidensa avulla.Sole menee Alcanfor de las Infantasin luo Tía Paulan hautajaisiin. Naapurit väittävät nähneensä Irenen (Carmen Maura), Raimundan ja Solen äidin, haamun. Sole löytää Irenen piilotettuna autonsa takakontista ja on epävarma siitä, onko hän aave. Irene asuu Solen luona Madridissa ja auttaa häntä pyörittämään kampaamoyritystä asunnossaan. Myös Paula tietää salaisuuden; hänen isoäitinsä on palannut kuolleista. Salaisuus salataan Raimundalta, sillä tämä vihasi äitiään. Irene piiloutuu aina, kun Raimunda käy siskonsa luona." Agustina sairastaa syöpää ja on kuolemaisillaan, hän ilmestyy Madridiin ja käy Raimundan luona. Agustina pyytää Raimundaa selvittämään Ireneltä, tietääkö tämä, onko Agustinan kadonnut äiti elossa. Raimunda pitää Agustinaa hulluna.Raimunda kirjaimellisesti hautaa menneisyytensä, Pacon sisältävän pakastimen, Alcanfor de las Infantasin lähellä sijaitsevan joen rannalle. Raimunda saa vihdoin kuulla äitinsä paluusta, mutta kieltäytyy puhumasta hänelle. Paula suostuttelee Raimundan tekemään sovinnon Irenen kanssa. irene tunnustaa, että Tía Paula kertoi hänelle, että Raimundan isä ahdisteli Raimundaa ja Paula on sekä Raimundan tytär että sisar. Kun Irene sai totuuden selville, hän meni tapaamaan miestään ja löysi tämän sängystä nukkumasta Agustinan äidin kanssa. Irene poltti mökin, tappoi pariskunnan ja meni piiloon. Irene pyytää Raimundalta anteeksi, ettei hän tajunnut, että häntä oli ahdisteltu. Raimunda, Irene, Sole ja Paula palaavat Alcanfor de las Infantasiin, jälleen perheenä. Irene ei ole aave, sillä aaveet eivät osaa itkeä. Hän jää hoitamaan Agustinaa tämän viimeisinä päivinä, mikä on vähintä, mitä hän voi tehdä Agustinan äidin tappamisen vuoksi.</w:t>
      </w:r>
    </w:p>
    <w:p>
      <w:r>
        <w:rPr>
          <w:b/>
        </w:rPr>
        <w:t xml:space="preserve">Tulos</w:t>
      </w:r>
    </w:p>
    <w:p>
      <w:r>
        <w:t xml:space="preserve">Mihin Volver ("Paluu") sijoittuu?</w:t>
      </w:r>
    </w:p>
    <w:p>
      <w:r>
        <w:rPr>
          <w:b/>
        </w:rPr>
        <w:t xml:space="preserve">Esimerkki 2.2259</w:t>
      </w:r>
    </w:p>
    <w:p>
      <w:r>
        <w:t xml:space="preserve">Vastavalittu kongressiedustaja, entinen paikallistelevision uutistoimittaja Evan Baxter (Steve Carell) jättää Buffalon ja paimentaa perheensä Pohjois-Virginian esikaupunkialueelle, jossa hänen kongressikampanjansa julistaa hänen muuttavan maailmaa selittämättä kuitenkaan, miten hän aikoo tehdä sen.Ensimmäisessä työpaikassaan hän tapaa Martyn (John Michael Higgins), Rita Danielsin (Wanda Sykes) ja huippukongressiedustaja Chuck Longin (John Goodman). Pian hänen saapumisensa jälkeen alkaa tapahtua outoja asioita:01 - Eläimet seuraavat Evania ilman näkyvää syytä. 02 - Hänelle kasvaa parta, joka palautuu kokonaan aina kun hän ajaa partansa. 03 - Kahdeksan tyhjää tonttia Evanin naapurustosta ostetaan hänen nimiinsä. 04 - Hänen kotiinsa lähetetään muinaisia työkaluja ja puuta. 05 - Numero "614" ilmestyy kaikkialle, minne hän menee.Evan saa pian tietää, että numero viittaa 1. Mooseksen kirjan jakeeseen, jossa Jumala käskee Nooaa rakentamaan arkin. Myöhemmin Jumala (Morgan Freeman) ilmestyy ja käskee Evania rakentamaan Nooan arkin kopion vedenpaisumusta varten. Hänen perheensä uskoo aluksi, että Evanilla on poikkeuksellinen keski-iän kriisi; myöhemmin hänen poikansa epäilevät, että jotain suurempaa on tekeillä, ja avustavat häntä arkin rakentamisessa, vaikka vaimo Joan (Lauren Graham) ei auta. Ilmestyessään uudelleen Jumala kertoo Evanille, että tulva tulee keskipäivällä 22. syyskuuta Eläimet seuraavat Evania myöhemmin kongressiin. Kun hän selittää syyn tähän, Chuck Long hyllyttää hänet. Evanin lähtiessä jotkut linnut kakkaavat Chuckin päälle. Joan, nähtyään uutisraportin, jossa Arkkia esitellään, vie heidän kolme poikaansa äitinsä luokse ajatellen hylätä Evanin. Evan rakentaa sitten arkin yksin, mikä saa kansainvälistä huomiota. Jonkin ajan kuluttua siitä, kun Joan on jättänyt Evanin, Jumala ilmestyy hänelle tarjoilijana ruokalassa, jolla on nimilappu, jossa lukee "Al Mighty" (leikittely sanasta "kaikkivaltias"). Tässä hahmossaan Jumala kertoo hänelle, että Jumala ei anna asioita, vaan ainoastaan tilaisuuden, jonka avulla voi saada asioita, ja mainitsee perheiden yhteenkuuluvuuden yhtenä näistä asioista. Kun Joan näkee hänen tarkoituksensa, hän palaa Evanin luokse, jotta he saisivat arkin valmiiksi yhdessä. Samaan aikaan Evan saa kuulla, että Chuck Long on tilannut padon ja säästänyt siinä. 22. syyskuuta Evan lastaa satoja eläimiä vastavalmistuneeseen arkkiin suorien uutislähetysten ja lähiseudun asukkaiden nähden. Kuluu minuutteja, jolloin ei näy merkkiäkään sateesta, mikä herättää katsojien halveksuntaa. Kun sadekuuro on hetkellisesti läsnä, Evan pitää sitä merkkinä tulevasta vedenpaisumuksesta, mutta osoittautuu vääräksi. Joan kehottaa Evania poistumaan arkista; Evan muistaa kuitenkin kongressiedustaja Longin padon, jonka hän pelkää murtuvan. Kun hän miettii tätä, pato murtuu ja kadut tulvivat. Tämän vuoksi kaikki katsojat ja poliisit nousevat arkkiin, joka purjehtii pitkin Washington D.C.:n katuja järven tulvavesien mukana, kunnes se lopulta laskeutuu koskettamaan Capitolin edustaa. Evan kertoo sitten Longille, että tulva johtui hänen huonosta patosuunnitelmastaan, mikä yllyttää muut paikalla olevat kongressiedustajat kääntymään Longia vastaan. Chuck Longia koskevien tutkimusten aikana Evan lähtee myöhemmin perheineen patikointiretkelle, jonka aikana Jumala ilmestyy Evanille ja kertoo hänelle, että maailman voi muuttaa tekemällä yhden satunnaisen ystävällisyyden teon ("ARK") kerrallaan.</w:t>
      </w:r>
    </w:p>
    <w:p>
      <w:r>
        <w:rPr>
          <w:b/>
        </w:rPr>
        <w:t xml:space="preserve">Tulos</w:t>
      </w:r>
    </w:p>
    <w:p>
      <w:r>
        <w:t xml:space="preserve">Mikä oli television nimi?</w:t>
      </w:r>
    </w:p>
    <w:p>
      <w:r>
        <w:rPr>
          <w:b/>
        </w:rPr>
        <w:t xml:space="preserve">Esimerkki 2.2260</w:t>
      </w:r>
    </w:p>
    <w:p>
      <w:r>
        <w:t xml:space="preserve">Avauskohtauksessa Ruth-niminen nainen ulkoiluttaa koiraansa Los Angelesin Venice Beachilla, Kaliforniassa, ja yhtäkkiä jokin näkymätön voima vetää hänet aution rannan hiekan alle. Naisen avunhuudot kuulee Harry Caulder, satamavartija, joka ui lähellä. Harry ilmoittaa Ruthin katoamisesta kahdelle LAPD:n etsivälle, Roykolle ja Piantadosille, jotka väittävät, että ilman ruumista he eivät voi tehdä juuri mitään. Seuraavana päivänä Ruthin vieraantunut tytär Catherine saapuu San Franciscosta Harryn soitettua hänelle äitinsä katoamisesta.Samaan aikaan Santa Monican huvipuistolaiturin hylätyssä osassa asuva salaperäinen ja hullu rouva Selden näkee hyökkäyksen ja katoamisen (ja muita tapauksia koko elokuvan ajan), mutta ei ilmoittaudu.Sinä yönä Ruthin talossa yöpyessään Catherine kuulee Ruthin koiran haukkuvan rannalla lähellä paikkaa, jossa Ruth katosi. Catherine tutkii asiaa ja löytää koiran mestattuna pienen vajoamisreiän läheltä. Royko ja Piantadosi sekä Harry kutsutaan paikalle, mutta poliisin patologi tohtori Dimitrious ei pysty määrittämään koiran kuolinsyytä tarkasti. Royko ja Piantadosi uskovat, että kyseessä on sarjamurhaaja, koska viime kuukausien aikana on raportoitu muitakin katoamisia.Seuraavana aamuna rannan hiekkaan on haudattu teinityttö, joka alkaa huutaa. Hänen ystävänsä vetävät hänet ylös hiekasta, mutta huomaavat, että hänen jalkansa ovat loukkaantuneet näkymättömän olennon hyökkäyksestä. Ylikomisario Pearsonin johtama poliisi aloittaa tutkimukset kaivamalla yöllä rannan eri osia, mutta ei löydä mitään. Seuraavana aamuna ihmiset vierailevat rannalla, jota paikalliset tiedotusvälineet ovat kutsuneet "verirannaksi". seuraavana iltana Harryn työtoveri Hoagy on sulkemassa satamapartiotoimistoa yöksi, kun hänen tyttöystävänsä uskaltautuu laiturin alle tutkimaan melua ja joutuu miehen pahoinpitelemäksi. Tytön lyötyä hänet maahan, näkymätön olento hyökkää sen kimppuun ja kastroi hänet. pari iltaa myöhemmin Harryn kanssa asuva ranskalainen lentoemäntä Marie jahtaa hattunsa perään, kun tuuli puhaltaa sen rannalle. Näkymätön olento tarttuu häneenkin ja vetää hänet hiekan alle. Seuraavana aamuna Harry näkee Marien hatun rannalla sekä pienen vajoamiskuopan, jonka hän tunnistaa samankaltaiseksi kuin kuopan, joka oli Ruthin katoamispaikalla ja koiran kuolinpaikalla. Harry soittaa poliisille, joka kaivaa vajoaman ympäriltä ja löytää Marien ruumiittoman silmämunan.Tuntemattoman olennon kotia etsiessään Harry uskaltautuu laiturin hylättyyn osaan ja löytää tunnelin, joka johtaa maanalaiseen varastoon. Kun hän ei löydä mitään, hän poistuu tunnelista, eikä huomaa liikettä seinän romahtaneessa osassa. Harry ja Catherine menevät yökerhoon, jossa he yrittävät elvyttää romanssiaan. Sillä välin metallinpaljastimen kanssa kulkeva mies kävelee laiturin alla etsien metalliesineitä, kun yhä näkymätön olento hyökkää hänen kimppuunsa ja vetää hänet hiekan alle. Miehen vaimo, rouva Hench, ilmoittaa miehen kadonneeksi. Seuraavana päivänä Royko ja Piantadosi löytävät herra Henchin nousemassa viemärikaivosta Venetsian kadulla paettuaan olennon pesästä, mutta hän on järkyttyneenä hirvittävän runnellun ruumiinosan jälkeen eikä osaa selittää, mitä hänelle tapahtui. seuraava uhri on Hoagy, joka käy laiturilla yrittäessään taivutella rouva Seldeniä poistumaan alueelta. Maanalainen olento vetää hänetkin hiekan alle, kun nainen seuraa stoalaisesti.Harryn kerrottua kulkutunnelista Catherine vierailee laiturin alla sijaitsevassa varastossa katselemassa ympärilleen juuri kun Harry tuo Piantadosin mukanaan tutkimaan asiaa. He löytävät kaikki 16 olennon osittain syömää uhria, mukaan lukien Ruthin irtileikatun pään, osia Marien ruumiista ja Hoagyn tuoreen ruumiin. Kapteeni Pearson saapuu paikalle poliisin kanssa, joka poistaa kaikki ruumiit. Pearson määrää poliisit käyttämään kaivuria ja laitteita hirviön jäljittämiseksi. Paikallisen uutismedian lisääntynyt huomio saa poliisin yrittämään tappaa otuksen mahdollisimman nopeasti, ja Pearson määrää asennettavaksi liiketunnistimia, lämpöherkkiä kameroita ja räjähteitä. samana iltana valtava otus nousee hiekasta ja se tallentuu kameraan (se muistuttaa matomaisen Venuksen kärpäsloukun kaltaista otusta). Epäröimättä Royko aktivoi sytyttimen, ja otus räjähtää kappaleiksi. Tohtori Dimitrios huomauttaa, että he eivät vieläkään tiedä mitään hirviön alkuperästä tai kyvyistä. Koska se muistutti jättimäistä matoa, ja joillakin matoilla on kyky uusiutua, Dimitrios pohtii, mitä "jokaiselle palaselle" tapahtuu." Seuraavana aamuna Harry lähtee Catherinen kanssa ajamaan häntä kotiin San Franciscoon, kun ranta avataan jälleen yleisölle, nyt kun maanalainen olento on kuollut. Lopputekstien jälkeisessä loppukohtauksessa, kun rannalla on jälleen väkeä, uusia pieniä vajoamia alkaa huomaamatta ilmestyä kaikkialle hiekkaan, mikä viittaa siihen, että tohtori Dimitrios oli oikeassa teoriassaan, jonka mukaan olennolla on kyky uudistua irti leikatuista palasistaan.</w:t>
      </w:r>
    </w:p>
    <w:p>
      <w:r>
        <w:rPr>
          <w:b/>
        </w:rPr>
        <w:t xml:space="preserve">Tulos</w:t>
      </w:r>
    </w:p>
    <w:p>
      <w:r>
        <w:t xml:space="preserve">Kenen kanssa Harry lähtee?</w:t>
      </w:r>
    </w:p>
    <w:p>
      <w:r>
        <w:rPr>
          <w:b/>
        </w:rPr>
        <w:t xml:space="preserve">Esimerkki 2.2261</w:t>
      </w:r>
    </w:p>
    <w:p>
      <w:r>
        <w:t xml:space="preserve">Yliopistosta valmistuttuaan aloitteleva elokuvaohjaaja Colin Clark (Eddie Redmayne) matkustaa Lontooseen saadakseen töitä Laurence Olivierin (Kenneth Branagh) seuraavasta tuotannosta. Hugh Perceval (Michael Kitchen) kertoo Colinille, ettei töitä ole tarjolla, mutta hän päättää odottaa Olivieria, jonka hän kerran tapasi juhlissa. Olivier ja hänen vaimonsa Vivien Leigh (Julia Ormond) ilmestyvät lopulta paikalle, ja Vivien rohkaisee Olivieria antamaan Colinille töitä tulevasta elokuvasta The Prince and the Showgirl, jonka pääosassa on Marilyn Monroe (Michelle Williams). Colinin ensimmäinen tehtävä on löytää Marilynille ja hänen miehelleen Arthur Millerille (Dougray Scott) sopiva asunto, jossa he voivat asua Englannissa ollessaan. Lehdistö saa tietää talosta, mutta Colin paljastaa hankkineensa varmuuden vuoksi toisen talon, mikä tekee vaikutuksen Olivieriin ja Marilynin tiedottajaan Arthur Jacobsiin (Toby Jones).Paparazzit saavat tietää Marilynin saapumisesta Heathrow'hun ja kerääntyvät koneen ympärille, kun se laskeutuu. Marilyn tuo mukanaan miehensä, liikekumppaninsa Milton H. Greenen (Dominic Cooper) ja näyttelijävalmentajansa Paula Strasbergin (Zoë Wanamaker). Hän vaikuttaa aluksi epämukavalta monien valokuvaajien seurassa, mutta rentoutuu lehdistötilaisuudessa. Olivier turhautuu, kun Marilyn myöhästyy lukukierrokselta. Hän vaatii Paulaa istumaan kanssaan, ja kun hänellä on ongelmia vuorosanojensa kanssa, Paula lukee ne hänelle. Kuvausryhmä ja muut näyttelijät, myös Sybil Thorndike (Judi Dench), ovat Marilynia kohtaan ihmeissään. Colin tapaa puvustajan Lucyn (Emma Watson), johon hän on ihastunut, ja he menevät treffeille. Marilyn alkaa saapua kuvauspaikalle myöhemmin ja unohtaa usein vuorosanansa, mikä suututtaa Olivierin. Sybil kuitenkin ylistää Marilynia ja puolustaa häntä, kun Olivier yrittää saada hänet pyytämään anteeksi kuvausten viivästymistä.Marilyn kamppailee hahmonsa ymmärtämisen kanssa ja lähtee kuvauspaikalta, kun Olivier loukkaa häntä. Colin pyytää ohjaajaa suhtautumaan Marilyniin myötätuntoisemmin, ennen kuin hän lähtee Parkside Houseen katsomaan Marilynia. Hän kuulee riidan ja löytää itkuisen Marilynin istumassa portailla Arthurin muistikirjan kanssa, jossa on uuden näytelmän juoni, joka näyttää pilkkaavan häntä. Arthur palaa myöhemmin Yhdysvaltoihin. Vivien tulee kuvauspaikalle ja katsoo joitakin Marilynin kohtauksia. Hän murtuu sanoessaan, että Marilyn valaisee valkokankaan ja että jospa Olivier voisi nähdä itsensä, kun hän katsoo häntä. Olivier yrittää tuloksetta rauhoitella vaimoaan. Marilyn ei ilmesty kuvauspaikalle Arthurin lähdön jälkeen, ja hän pyytää Colinia tulemaan Parksideen, ja he keskustelevat. Miehistö innostuu Marilynista, kun hän tanssii eräässä kohtauksessa, ja Milton vetää Colinin syrjään kertoakseen hänelle, että Marilyn särkee sydämet ja että hän särkee myös hänen sydämensä. Myös Lucy huomaa Colinin kasvavan ihastuksen Marilyniin ja eroaa hänestä. Colin ja Marilyn viettävät päivän yhdessä ja Owen Morshead (Derek Jacobi) esittelee heille Windsorin linnaa. Colin esittelee Marilynille myös Eton Collegea, ja he käyvät alasti uimassa Thames-joessa. Marilyn suutelee Colinia, ja Marilynin henkivartija Roger Smith (Philip Jackson) löytää heidät. Colin kutsutaan eräänä yönä Parksideen, koska Marilyn on lukkiutunut huoneeseensa. Colin astuu hänen huoneeseensa, ja Marilyn kutsuu hänet viereensä sänkyyn. Seuraavana yönä Marilyn herää tuskissaan ja väittää saaneensa keskenmenon. Lääkäri hoitaa häntä, ja Marilyn kertoo Colinille haluavansa unohtaa kaiken. Myöhemmin hän palaa kuvauspaikalle viimeistelemään elokuvaa. Olivier ylistää Marilynia, mutta paljastaa, että Marilyn on tappanut hänen halunsa ohjata uudelleen. Lucy kysyy Colinilta, särki Marilyn hänen sydämensä, ja tämä vastaa, että särki, hieman. Marilyn tulee Colinin aamiaismajoitukseen ja kiittää häntä avusta. Hän antaa miehelle jäähyväissuukon, ja Roger vie hänet lentokentälle.</w:t>
      </w:r>
    </w:p>
    <w:p>
      <w:r>
        <w:rPr>
          <w:b/>
        </w:rPr>
        <w:t xml:space="preserve">Tulos</w:t>
      </w:r>
    </w:p>
    <w:p>
      <w:r>
        <w:t xml:space="preserve">Missä Colin ja Marilyn käyvät alasti uimassa?</w:t>
      </w:r>
    </w:p>
    <w:p>
      <w:r>
        <w:rPr>
          <w:b/>
        </w:rPr>
        <w:t xml:space="preserve">Esimerkki 2.2262</w:t>
      </w:r>
    </w:p>
    <w:p>
      <w:r>
        <w:t xml:space="preserve">Tony Takitani (Issei Ogata) on ollut koko ikänsä yksin. Hänen äitinsä kuoli, kun hän oli melko nuori, ja hänen isänsä (myös Issei Ogata) oli enimmäkseen poissa jazzbändin kanssa. Siksi hänestä tuli sisäänpäin kääntynyt ja hiljainen, ja hän osoittaa harvoin tunteita. Hän huomaa, että hänellä on lahja piirtämiseen, ja tekee menestyksekkään uran teknisenä kuvittajana. Hänelle kehittyy pakkomielle Eikoon (Ria Miazawa). Hänelle Eiko on täydellinen kengänkoko ja vaatehevonen. Hän nai Eikon. Eikolla on kuitenkin oma pakkomielteensä designer-vaatteisiin, mikä johtaa hänen tuhoonsa. Lohduton Tony löytää sitten Hisakon (myös Ria Miazawa), jolla on pelottava yhdennäköisyys Eikon kanssa. Hän alkaa hoivata häntä, mutta ei saa luomustaan valmiiksi.</w:t>
      </w:r>
    </w:p>
    <w:p>
      <w:r>
        <w:rPr>
          <w:b/>
        </w:rPr>
        <w:t xml:space="preserve">Tulos</w:t>
      </w:r>
    </w:p>
    <w:p>
      <w:r>
        <w:t xml:space="preserve">Mikä näyttelijä esittää sekä Tony Takitania että Tonyn isää?</w:t>
      </w:r>
    </w:p>
    <w:p>
      <w:r>
        <w:rPr>
          <w:b/>
        </w:rPr>
        <w:t xml:space="preserve">Esimerkki 2.2263</w:t>
      </w:r>
    </w:p>
    <w:p>
      <w:r>
        <w:t xml:space="preserve">James Bond ajaa Gardajärveltä Sienaan, Italiaan, ja hänen autonsa tavaratilassa on vangittu herra White (Jesper Christensen). Pakoiltuaan takaa-ajajia Bond toimittaa Whiten M:lle, joka kuulustelee häntä Quantum-järjestöstä. M:n henkivartija Craig Mitchell (Glenn Foster) on kaksoisagentti; hän hyökkää M:n kimppuun, jolloin White pääsee pakoon. Bond jahtaa Mitchelliä ja tappaa hänet. Bond ja M palaavat Lontooseen ja tutkivat Mitchellin asunnon, ja saavat selville, että Mitchellillä oli yhteyshenkilö Haitilla, Edmund Slate (Neil Jackson). Bond saa tietää, että Slate on palkkamurhaaja, joka on lähetetty tappamaan Camille Montes (Olga Kurylenko) tämän rakastajan, ympäristöyrittäjä Dominic Greenen (Mathieu Amalric) pyynnöstä. Kun Bond seuraa tämän tapaamista Greenen kanssa, hän saa tietää, että Greene auttaa maanpaossa olevaa bolivialaista kenraali Medranoa (Joaquin Cosio) - joka murhasi Camillen perheen - kaatamaan hallituksensa ja nousemaan uudeksi presidentiksi vastineeksi näennäisen karusta aavikkopalasta.Pelastettuaan Camillen Medranolta Bond seuraa Greeneä Toscan esitykseen Itävallan Bregenzissä. Samaan aikaan CIA:n Etelä-Amerikan osaston johtaja Gregg Beam (David Harbour) tekee Greenen kanssa sopimuksen, jonka mukaan hän ei puutu asioihin ja pääsee käsiksi oletettuihin Bolivian öljyvarastoihin. Bond soluttautuu Quantumin kokoukseen oopperassa ja tunnistaa Quantumin johtokunnan jäsenet, ja siitä seuraa tulitaistelu. Quantumille työskentelevä erikoisjoukkojen henkivartija Guy Haines (Paul Ritter) kuolee tapeltuaan Bondin kanssa. M olettaa, että Bond tappoi hänet, ja peruuttaa Bondin passit ja luottokortit. Bond lähtee Italiaan ja suostuttelee vanhan liittolaisensa René Mathisin (Giancarlo Giannini) mukaansa Boliviaan. Heidät ottaa vastaan Strawberry Fields (Gemma Arterton), konsulaatin työntekijä, joka vaatii Bondia palaamaan välittömästi Britanniaan. Bond viettelee hänet, ja he osallistuvat Greenen samana iltana pitämiin varainkeruujuhliin. Juhlissa Bond pelastaa jälleen Camillen Greenen luota. Lähtiessään Bondin ja Camillen pysäyttää Medranolle työskentelevä bolivialainen poliisi. He olivat aiemmin hyökänneet Mathisin kimppuun ja laittaneet hänet Bondin auton tavaratilaan lavastaakseen Bondin syylliseksi. Seuraavassa kamppailussa Mathis saa surmansa.Seuraavana päivänä Bond ja Camille tutkivat Quantumin aiottua maanhankintaaluetta ilmasta käsin; bolivialainen hävittäjä ampuu heidän koneensa alas. He hyppäävät laskuvarjohyppäämällä vajoamisreikään ja saavat selville, että Quantum patoaa Bolivian makean veden varannot luodakseen monopolin. La Pazissa Bond tapaa M:n ja saa tietää, että Quantum murhasi Fieldsin hukuttamalla hänet raakaöljyyn. Bond tapaa CIA:n agentti Felix Leiterin (Jeffrey Wright), joka paljastaa, että Greene ja Medrano tapaavat Atacaman autiomaassa viimeistelläkseen sopimuksensa. Leiterin varoittamana Bond pakenee CIA:n erityistoimintaosastoa, kun nämä yrittävät tappaa hänet. aavikolla sijaitsevassa ekohotellissa Greene kertoo Medranolle, että nyt kun hänellä on hallussaan suurin osa Bolivian vesihuollosta, Medranon on hyväksyttävä uusi sopimus, joka tekee Greene Planetista Bolivian ainoan vesilaitoksen huomattavasti korkeammalla hinnalla. Bond soluttautuu hotelliin, tappaa poliisipäällikön (Fernando Guillén Cuervo) Mathisin pettämisestä ja kohtaa Greenen. Samaan aikaan Camille tappaa Medranon kostaakseen perheensä murhat. Taistelun seurauksena hotelli tuhoutuu tulipalossa. Bond ottaa Greenen kiinni ja kuulustelee häntä Quantumista, jolloin hän jää autiomaahan pelkän moottoriöljykanisterin kanssa.Bond matkustaa Venäjän Kazaniin, jossa hän löytää Vesper Lyndin entisen rakastajan, Yusef Kabiran (Simon Kassianides), Quantumin jäsenen, joka viettelee arvokkaita yhteyksiä omaavia naisia ja on epäsuorasti vastuussa Vesper Lyndin kuolemasta. Bond kertoo Kabiran viimeisimmälle kohteelle, Kanadan tiedustelupalvelun agentille Corrine Veneaulle (Stana Katic), hänen todelliset aikeensa ja säästää näin Vesperin kohtalon. Hän antaa MI6:n pidättää Kabiran. Ulkona M kertoo Bondille, että Greene löydettiin kuolleena keskeltä aavikkoa, häntä oli ammuttu kahdesti ja hänen vatsassaan oli moottoriöljyä. M sanoo Bondille, että hän tarvitsee hänet takaisin; Bond vastaa, ettei hän koskaan lähtenytkään. Hän kävelee pois ja pudottaa Vesperin kaulakorun lumeen.</w:t>
      </w:r>
    </w:p>
    <w:p>
      <w:r>
        <w:rPr>
          <w:b/>
        </w:rPr>
        <w:t xml:space="preserve">Tulos</w:t>
      </w:r>
    </w:p>
    <w:p>
      <w:r>
        <w:t xml:space="preserve">Kuka kuulustelee herra Whitea hänen organisaatiostaan, Quantumista?</w:t>
      </w:r>
    </w:p>
    <w:p>
      <w:r>
        <w:rPr>
          <w:b/>
        </w:rPr>
        <w:t xml:space="preserve">Esimerkki 2.2264</w:t>
      </w:r>
    </w:p>
    <w:p>
      <w:r>
        <w:t xml:space="preserve">Ryhmä rikollispomoja pitää konferenssin Gotham Cityn pilvenpiirtäjässä keskustellakseen miljoonien dollarien väärennetyn rahan pesusta kasinolla. Batman tunkeutuu kokoukseen ja tekee kaikki gangsterit toimintakyvyttömiksi paitsi Chuckie Solin, joka pakenee salkku täynnä väärennettyjä seteleitä mukanaan. Kun Sol lähestyy autoaan läheisessä parkkihallissa, savupilven keskelle ilmestyy salaperäinen verhoutunut hahmo, joka uhkaa: "Chuckie Sol, kuoleman enkelisi odottaa", ja hyökkää. Sol saa surmansa, kun hän epähuomiossa ajaa autonsa ulos rakennuksen kyljestä. Batman saapuu paikalle, kun verhoutunut hahmo poistuu paikalta; sivulliset näkevät Batmanin tutkivan Solin autoa parkkihallin seinässä olevasta reiästä ja syyttävät Pimeää Ritaria Solin kuolemasta. Kaupunginvaltuutettu Arthur Reeves kertoo tiedotusvälineille, että Batman on julkinen uhka (komissaari Gordonin vastalauseista huolimatta), ja osallistuu myöhemmin juhliin miljardööri Bruce Waynen kartanossa, joka on Batmanin salainen henkilöllisyys. Reeves kiusaa Brucea hänen huonosta tuuristaan naisten kanssa ja siitä, että hän on päästänyt vanhan tyttöystävänsä Andrea Beaumontin karkuun. 10 vuotta aiemmin Bruce tapaa Andrean hautausmaalla käydessään vanhempiensa haudalla, kun tämä on käymässä äitinsä haudalla. Samana yönä Bruce epäonnistuu yhdessä ensimmäisistä rikostorjuntayrityksistään panssariauton ryöstössä mustaan hiihtonaamariin ja nahkatakkiin pukeutuneena. Vaikka hän onnistuu, hän on lannistunut siitä, etteivät rikolliset pelänneet häntä. Samoihin aikoihin hän aloittaa romanssin Andrean kanssa. Lopulta Bruce päättää luopua suunnitelmastaan ryhtyä rikollisia vastaan taistelevaksi kostajaan ja kosii Andreaa. Pian tämän jälkeen Andrea kuitenkin lähtee salaperäisesti Gothamista isänsä Carl Beaumontin kanssa ja päättää kihlauksensa Brucen kanssa Dear John -kirjeessä. Bruce uskoo menettäneensä viimeisen mahdollisuutensa normaaliin elämään ja pukeutuu ensimmäistä kertaa Batmanin naamioon, joka löytää ja murhaa toisen gangsterin, Buzz Bronskin, samalla hautausmaalla, jossa Bruce tapasi Andrean vuosia aiemmin. Batmanina Bruce tutkii Bronskin kuolemaa ja vaeltaa vanhempiensa hautakiven luo. Hän kuulee Andrean puhuvan äitinsä haudalla, aivan kuten silloin, kun Bruce tapasi hänet ensimmäisen kerran; hän on palannut Gothamiin ensimmäistä kertaa kymmeneen vuoteen. Hän säikähtää Batmanin ilmestymistä, ja Batman pakenee. Hän huomaa, että haudalla, jonka äärellä mies seisoi, oli Thomas ja Martha Waynen hauta: hän epäilee, että Bruce on Batman. Batman löytää pian todisteita, jotka yhdistävät Andrean isän Carl Beaumontin Solin, Bronskin ja kolmannen gangsterin kanssa: Salvatore Valestra. Hän murtautuu Valestran kotiin ja löytää valokuvan, jossa Bronski, Valestra, Sol ja Beaumont istuvat yhdessä pöydässä. Kun hän käy Andrean luona saadakseen lisää vastauksia, Andrea torjuu hänet ja vihjaa tietävänsä miehen todellisen henkilöllisyyden; Andrea itkee miehen lähdettyä. Samaan aikaan Valestra uskoo, että Batman tappoi Solin ja Bronskin ja tulee seuraavaksi hänen peräänsä, joten hän kääntyy Jokerin puoleen saadakseen apua. Hän tarjoaa Jokerille miljoonia dollareita Batmanin tappamisesta ja varoittaa, että Batman tulee hakemaan myös Jokerin; Jokeri suostuu auttamaan. verhoutunut hahmo saapuu Valestran talolle, mutta löytää gangsterin jo kuolleena Jokerin käsistä. Jokeri on kiinnittänyt videokameran Valestran ruumiiseen ja näkee, että murhaaja ei ole Batman. Se on ansa: talo räjähtää, kun verhoutunut hahmo pääsee hädin tuskin pakoon. Batman ajaa murhaajaa takaa, mutta hänet keskeyttää poliisi, joka yrittää pidättää Batmanin gangsterien murhasta. Epätoivoisessa yrityksessään paeta Batman piiloutuu rakennustyömaalle ja harhauttaa poliiseja kiinnittämällä huppunsa ja viittansa yhteen heidän helikoptereistaan. Yhtäkkiä Andrea ilmestyy paikalle ja vie naamattoman Brucen pois autollaan. He viettävät yön yhdessä Waynen kartanossa, jossa Andrea selittää Brucelle, että hän ja hänen isänsä pakenivat Gothamista ja piileskelivät Euroopassa Valestran mafialta, jolta isä oli kavaltanut rahaa. Andrean isä maksoi lopulta mafialle takaisin, mutta mafia ei antanut periksi, vaan järjesti tappotuomion häntä vastaan. Andrea saa Brucen uskomaan, että hänen isänsä on murhaaja. Bruce miettii, jatkaako hän suhdettaan Andreaan ja luopuuko hän Batmanin roolista, mutta muistellessaan valokuvia hän huomaa Bronskin, Valestran, Solin ja Carl Beaumontin kuvan taustalla tutun näköisen miehen: se on mies, josta tulisi Jokeri.Jokeri vierailee kaupunginvaltuutettu Reevesin luona, joka paljastuu olleen Carl Beaumontin avustaja. Jokeri vaatii häneltä tietoja naamioituneesta tappajasta; Reeves vaatii, että se on Batman, mutta Jokeri kertoo hänelle tietävänsä, että tappaja on joku muu. Reeves tunnustaa tietämättömyyttään ja ettei tiennyt Beaumontin kavaltaneen varoja mafialta vuosia aiemmin, mutta Jokeri uskoo, että Reevesin on suojeltava mainettaan nyt, kun hän on valittu poliitikko ja saattaa olla tappaja. Jokeri myrkyttää hänet. Reeves viedään sairaalaan ja häntä hoidetaan myrkkyä ehkäisevällä lääkkeellä, jotta Jokerin myrkyn aiheuttamat hallitsemattomat naurukohtaukset loppuisivat. Samana iltana Batman murtautuu Reevesin sairaalahuoneeseen ja kysyy, miksi Jokeri tapasi hänet ja miten hän liittyy asiaan. Reeves tunnustaa, että hän auttoi Beaumontit pakenemaan Gothamista ja kertoi Valestran mafialle, missä he piileskelivät vuosia myöhemmin vastineeksi vaalikampanjalahjoituksista, ja että mafia määräsi Carl Beaumontin kuoleman. Välähdyksessä paljastuu, että mies, josta tulisi Jokeri, suoritti Carl Beaumontin murhan.Verhoutunut hahmo jäljittää Jokerin tämän piilopaikkaan - hylättyyn huvipuistoon - ja riisuu pahaenteisen naamionsa: se on Andrea, joka aikoo kostaa isänsä kuoleman. Koska Jokeri on jo päättänyt Andrean henkilöllisyyden ja on valmis hyökkäykseen, hän taistelee häntä vastaan. Juuri ennen kuin hän ehtii tappaa Andrean, Batman saapuu paikalle ja pelastaa Andrean Jokerilta ja pyytää Andreaa luopumaan kostoretkestä. Hän kieltäytyy ja toteaa, että mafia pilasi hänen elämänsä viemällä hänen tulevaisuutensa miehen kanssa; hän kertoo Batmanille, että kosto ajaa häntä itseään, ennen kuin katoaa. Batman taistelee Jokeria vastaan, ja taistelu päättyy pattitilanteeseen. Hetkeä myöhemmin Andrea palaa ja nappaa Jokerin, hyvästelee Batmanin ja katoaa savupilveen maanisesti nauravan klovnin kanssa, kun koko huvipuisto räjähtää lavastettujen räjähdysten sarjassa. Batman pääsee hädin tuskin pakoon putoamalla vesiväylään ja ajautumalla virran mukana turvaan. Alfred lohduttaa myöhemmin särkynyttä Brucea kertomalla hänelle, ettei kukaan olisi voinut auttaa Andreaa. Bruce löytää Batcaveen jääneen hänen medaljonginsa, jossa on kuva hänestä ja Andreasta. Samaan aikaan Andrea seisoo yksin lähtevän valtamerilaivan kannella. Loppukohtauksessa Batman seisoo yksin Gothamin rakennuksen huipulla; kun Batmanin merkki ilmestyy taivaalle, hän lähtee yöhön jatkamaan sotaansa rikollisuutta vastaan.</w:t>
      </w:r>
    </w:p>
    <w:p>
      <w:r>
        <w:rPr>
          <w:b/>
        </w:rPr>
        <w:t xml:space="preserve">Tulos</w:t>
      </w:r>
    </w:p>
    <w:p>
      <w:r>
        <w:t xml:space="preserve">Kuka näkyy Andrean medaljongin kuvassa?</w:t>
      </w:r>
    </w:p>
    <w:p>
      <w:r>
        <w:rPr>
          <w:b/>
        </w:rPr>
        <w:t xml:space="preserve">Esimerkki 2.2265</w:t>
      </w:r>
    </w:p>
    <w:p>
      <w:r>
        <w:t xml:space="preserve">Seconds on ekspressionistinen sekoitus kauhua, trilleriä ja scifiä, joka kertoo ikuisen nuoruuden pakkomielteestä ja vääränlaisesta uskosta lääketieteen kykyyn saavuttaa se.Arthur Hamilton (John Randolph) on keski-ikäinen mies, jonka elämä on menettänyt tarkoituksensa. Hän on saavuttanut menestystä urallaan, mutta kokee sen epätyydyttäväksi. Hänen rakkautensa pitkäaikaiseen vaimoonsa on hiipunut. Hänen ainoa lapsensa on naimisissa, ja hän näkee häntä harvoin. Ystävänsä, kuolleeksi luullun miehen, kautta Hamiltonia lähestyy salainen järjestö, joka tunnetaan yksinkertaisesti nimellä "Yhtiö." Yhtiö antaa Hamiltonille kokeellisen leikkauksen kautta nuoren miehen (Rock Hudson) ruumiin.</w:t>
      </w:r>
    </w:p>
    <w:p>
      <w:r>
        <w:rPr>
          <w:b/>
        </w:rPr>
        <w:t xml:space="preserve">Tulos</w:t>
      </w:r>
    </w:p>
    <w:p>
      <w:r>
        <w:t xml:space="preserve">jonka elämä on menettänyt tarkoituksensa?</w:t>
      </w:r>
    </w:p>
    <w:p>
      <w:r>
        <w:rPr>
          <w:b/>
        </w:rPr>
        <w:t xml:space="preserve">Esimerkki 2.2266</w:t>
      </w:r>
    </w:p>
    <w:p>
      <w:r>
        <w:t xml:space="preserve">Viisi vuotta sitten. MI6-agentti Ray Koval (Clive Owen) tapaa CIA:n agentti Claire Stenwickin (Julia Roberts) juhlissa Dubaissa. Mies ei tiedä naisen henkilöllisyyttä ja viettelee hänet. Claire huumaa hänet ja varastaa häneltä salaisia asiakirjoja. 3 vuotta myöhemmin Roomassa. Ray ja Claire tapaavat ensimmäistä kertaa sitten Dubain ja viettävät useita päiviä yhdessä hienossa hotellissa. He kuvittelevat jättävänsä valtionhallinnon työpaikkansa ja siirtyvänsä työskentelemään yksityisen sektorin kovasti kilpaillulle alalle. He pohtivat, miten voisivat käyttää tiedustelutaitojaan rikastuakseen. Tutkittuaan useiden kuukausien ajan mahdollisuuksia, kuten yrityksiä, jotka kilpailevat tuplapohjaisen pizzan markkinoista, he päätyvät kosmetiikkaan ja henkilökohtaiseen hygieniaan. Heille itselleenkin on epäselvää, miten he voivat kääntää asemansa edukseen, mutta he ovat valmiina, kun tilaisuus tarjoutuu.Claire ottaa vastaan työpaikan vastatiedustelun parissa Burkett &amp;amp; Randlessa. Reilun vuoden kuluttua Ray ottaa paikan Equikromin tiedustelupalvelusta, jossa hän toimii käsittelijänä ja Claire yhtenä hänen agenteistaan. tietoisina siitä, että Rayn uusi työnantaja vakoilee häntä arvioidakseen hänen lojaalisuuttaan, hän ja Claire harjoittelevat ensin, miten he teeskentelevät tapaavansa New Yorkissa ensimmäistä kertaa sitten Dubain, ja toistavat suuren osan Roomassa tapahtuneen todellisen kohtaamisen dialogista. He eivät tiedä, että Clairen työnantajat Burkett &amp;amp; Randlessa vakoilevat häntä ja kuulevat harjoituksen, jolloin Clairen peite paljastuu. Burkett &amp; Randlen toimitusjohtaja Howard Tully (Tom Wilkinson) päättää pitää Clairen työssään, vaikka hän on vakooja, ja manipuloida häntä kilpailussaan Equikromin kanssa.Claire ja Ray, jotka työskentelevät vakoilijana ja käsittelijänä, toistavat dialogin vielä kerran, ja kuten he odottivat, Rayn työnantaja kuuntelee ja on vakuuttunut siitä, että Ray on lojaali.Seuraavien viikkojen aikana Claire ja Ray pysyvät varovaisina toisiaan kohtaan. Molemmilla on kokemusta kaksinaamaisuudesta, ja huolimatta romanttisesta yhteydestään ja suunnitelmistaan paeta uusilla henkilöllisyyksillä, kun operaatio on saatu päätökseen, kumpikaan ei ole täysin vapaa toistensa epäilyistä. tully pitää tiedusteluryhmälleen, Claire mukaan lukien, puheen, jossa hänen yrityksensä maalautuu innovaattoriksi, joka puolustaa itseään kaksinaamaisuudelta ja varkaudelta. Hän korostaa, että ilmoittamaton uusi tuote tekee valppaudesta entistäkin kiireellisempää. Hän ja muut hänen organisaatiossaan istuttavat tietoa, jonka Claire ja Equikromin tiedusteluryhmä tietävät varastavansa, kun he yrittävät ymmärtää, mikä tuo "merkittävä kehitys" voisi olla.Claire toimittaa kopion tästä puheesta Equikromin toimitusjohtajalle Dick Garsikille (Paul Giamatti), joka juonittelee varastavansa kaiken, mitä Burkett &amp;amp; Randle on kehittänyt. Hänen tiiminsä, Ray mukaan lukien, omistautuu tietojen varastamiseen Burkett &amp;; Randlen toimistoista, minkä aikana Ray viettelee yhden matkatoimiston työntekijän ja hän ja useat muut vierailevat Bahamalla sijaitsevalla kasinolla. Rayn tietojen ansiosta Claire pystyy esiintymään työnantajilleen sankarina, kun hän saa Equikromin vakoilutoiminnan jälkikäteen kiinni tai estää sen jossain määrin Bahamalla. Tully at Burkett &amp;amp; Randle teeskentelee vaikuttunutta, kiittää Clairea yrityksen uuden tuotteen menestyksekkäästä puolustamisesta ja paljastaa Clairelle, että se on lääke kaljuuntumiseen. Hän ilmoittaa asiasta Equikromin Garsikille, joka lähtee osakkeenomistajien kokoukseen Las Vegasiin odottaen, että Claire saa kemiallisen kaavan ja että hän ilmoittaa uudesta kehityksestä osakkeenomistajilleen, ennen kuin Burkett &amp; Randle julkistaa tiedon.Jännitys kasvaa, kun Equikromin tiimi onnistuu hankkimaan kopion kaavasta käyttämällä Clairea pääasiallisena lähteenään kilpailijansa toimistoissa. Claire ja Ray tapaavat Zürichin lentokentällä, kummallakin on mukanaan kopio kaavasta, jonka he aikovat myydä sveitsiläiselle yritykselle 35 miljoonalla dollarilla. Samaan aikaan Garsik kertoo osakkeenomistajilleen, että he ovat kaljuuntumisen parantavan tuotteen testauksen loppuvaiheessa. Kaava, sveitsiläiset ilmoittavat Raylle ja Clairelle, ei ole sitä, mitä he luulevat, vain harmiton voide. He puolestaan ovat pettyneitä, mutta vaikuttuneita siitä, miten täydellisesti heitä on manipuloitu. Heillä on nyt vain toisensa ja Tullyn kiitos samppanjapullo.</w:t>
      </w:r>
    </w:p>
    <w:p>
      <w:r>
        <w:rPr>
          <w:b/>
        </w:rPr>
        <w:t xml:space="preserve">Tulos</w:t>
      </w:r>
    </w:p>
    <w:p>
      <w:r>
        <w:t xml:space="preserve">Paljonko kaava aiotaan myydä?</w:t>
      </w:r>
    </w:p>
    <w:p>
      <w:r>
        <w:rPr>
          <w:b/>
        </w:rPr>
        <w:t xml:space="preserve">Esimerkki 2.2267</w:t>
      </w:r>
    </w:p>
    <w:p>
      <w:r>
        <w:t xml:space="preserve">Bostonin Anna Brady (Amy Adama) on suunnittelija, joka suunnittelee asuntoja kiinteistönvälittäjille. Anna on seurustellut kardiologi Jeremyn (Adam Scott) kanssa neljä vuotta, ja he ovat yhdessä ostamassa korkeatasoista asuntoa Davenportista. Anna odottaa Jeremyn kosivan häntä illallisella, mutta mies antaa sen sijaan Jeremylle lahjan, jonka jälkeen hän matkustaa Dubliniin työnsä vuoksi. Anna uskoo, että Jeremy on se oikea hänelle, ja päättää ottaa asiat omiin käsiinsä. Anna päättää tavata Jeremyn Dublinissa helmikuun 29. päivänä ja kosia häntä vanhan, viidenneltä vuosisadalta peräisin olevan irlantilaisen kansanperinteen mukaisesti, jonka mukaan karkausvuoden aikana naiset kosivat Jeremyä, jolloin miehellä ei ole muuta vaihtoehtoa kuin hyväksyä naisen kosinta. Hänen lentokoneensa joutuu kuitenkin laskeutumaan Walesiin huonon sään vuoksi, eikä hän löydä jatkoyhteyttä, koska Dublinin lentokenttä on suljettu. Hän päättää matkustaa pienellä veneellä, mutta joutuu poistumaan Dinglessä myrskyn takia. Anna kävelee ainoaan ravintolaan ja majataloon ja palkkaa epäystävällisen omistajan Declanin (Matthew Goode) ajamaan hänet Dubliniin. Declan suostuu ajamaan Annaa, koska hän tarvitsee rahaa maksaakseen velkansa ja pelastaakseen majatalonsa. He lähtevät yhdessä seikkailuun, joka tekee molempiin pysyvän vaikutuksen. Lopulta hän hylkää Jeremyn tekaistun kosinnan ja palaa takaisin Declaniin, joka antoi hänelle elämänsä parhaat hetket.</w:t>
      </w:r>
    </w:p>
    <w:p>
      <w:r>
        <w:rPr>
          <w:b/>
        </w:rPr>
        <w:t xml:space="preserve">Tulos</w:t>
      </w:r>
    </w:p>
    <w:p>
      <w:r>
        <w:t xml:space="preserve">Kenet Anna palkkaa viemään hänet Dubliniin?</w:t>
      </w:r>
    </w:p>
    <w:p>
      <w:r>
        <w:rPr>
          <w:b/>
        </w:rPr>
        <w:t xml:space="preserve">Esimerkki 2.2268</w:t>
      </w:r>
    </w:p>
    <w:p>
      <w:r>
        <w:t xml:space="preserve">On Herbert Hooverin lukion päättäjäistanssiaisten päivä. Tanssiaiset on järjestänyt yksi koulun suosituimmista tytöistä, kaunis mutta vastenmielinen Patrice Johnson (Christina Applegate).Kun Shelley Sheridan (Alyssa Milano) ja hänen urheilijapoikaystävänsä Kevin McCrea (Brian Bloom) eroavat juuri ennen tanssiaisia, koska Shelley ei suostu makaamaan hänen kanssaan, heidän molempien on pakko yrittää löytää uudet treffikumppanit lyhyellä varoitusajalla.Kun Shelley ei löydä uutta treffikumppania, hän valehtelee kavereilleen ja kertoo menevänsä sen sijaan collegebileisiin. Todellisuudessa hän menee kaupungin elokuvateatteriin katsomaan vanhaa kauhuelokuvaa, jossa hän olettaa, ettei törmää keneenkään koulusta. Hän törmää kuitenkin Dan Lefcourtiin (Chris Young), yhteen koulun nörtteihin, joka on myös mennyt elokuvateatteriin välttääkseen tanssiaiset. Dan on valehdellut isälleen (Alan Thicke) ja kertonut menevänsä tanssiaisiin, koska hän ei halunnut isänsä saavan tietää, että hänellä on koulussa huono sosiaalinen asema eikä hän saanut seuralaista. Dan auttaa Shelleytä välttämään toisen oppilasryhmän näkemisen, ja pian Shelley huomaa, että Shelley on todella mukava kaveri.Kun eräs Kevinin kavereista kertoo hänelle valheellisen tarinan koulun epäsuositun tytön, Angela Strullin (Tracey Gold), "helppoudesta", Kevin päättää kutsua hänet tanssiaisiin. Angela on iloinen päästessään tanssiaisiin Kevinin kanssa. Hänen ystävänsä Margaret (Tempestt Bledsoe) tukee häntä aluksi, mutta epäilee myöhemmin Kevinin motiiveja. Sen lisäksi, että Kevinin on yritettävä huijata Margaret uskomaan, että hänen aikeensa ovat kunnialliset, hän joutuu myös kamppailemaan Angelan ylisuojelevan, uskonnollisesti fanaattisen apteekkari-isän Edin (Kelsey Grammer) kanssa, joka yrittää seurata kahta "kyyhkyläistä" koko illan ja joutuu lopulta pidätetyksi vaivannäöstään.Samaan aikaan Patrice on varma siitä, että hänet nimitetään tanssiaisten kuningattareksi, kun hänen ainoa todellinen kilpailijansa Shelley ei saavu tanssiaisiin. Sitä varten hän on järjestänyt koko yön kestävät juhlat poikaystävänsä Rogerin (Matthew Perry) kanssa, jota hän pitää lyhyenä. Mutta sitten Angela ilmestyy Tuhkimon tapaan, ja Angela ja Kevin äänestetään tanssiaisten kuningattareksi ja kuninkaaksi.Kevin yrittää saada Angelan sänkyyn, mutta Angela vastustelee, ja hän joutuu vastakkain Angelan todellisten syiden kanssa. Kun Kevin selittää, että hän todella pitää nyt Angelasta, Angela huomauttaa, että hänen olisi pitänyt kunnioittaa häntä alusta alkaen.Elokuvan lopussa Hudson'sissa eli Hud'sissa (suosittu ruokapaikka, jonne kaikki saapuvat tanssiaisten jälkeisenä aamuna) Angela on saanut tietää, että hänen vanhempiensa oli mentävä naimisiin, koska he tulivat raskaaksi hänen ollessaan lukio-opiskelijoita; luottavaisena tanssiaisten kuningattarena vietetyn illan jälkeen hän ilmoittaa heille menevänsä raamattukoulun sijasta taidekouluun Italiaan. Kevin päättää yönsä ilman seksiä ja puolustaa Angelan kunniaa, kun hänen ystävänsä tekee irstaan kommentin. Samaan aikaan Shelley ja Dan ilmoittavat, että heillä on nyt vakituinen suhde, mikä on kaikkien huoneessa olevien seniorien järkytys.</w:t>
      </w:r>
    </w:p>
    <w:p>
      <w:r>
        <w:rPr>
          <w:b/>
        </w:rPr>
        <w:t xml:space="preserve">Tulos</w:t>
      </w:r>
    </w:p>
    <w:p>
      <w:r>
        <w:t xml:space="preserve">Kuka näyttelee Angelan isää?</w:t>
      </w:r>
    </w:p>
    <w:p>
      <w:r>
        <w:rPr>
          <w:b/>
        </w:rPr>
        <w:t xml:space="preserve">Esimerkki 2.2269</w:t>
      </w:r>
    </w:p>
    <w:p>
      <w:r>
        <w:t xml:space="preserve">Martin Delambre (Baker) on eräänä yönä matkalla Montrealiin, kun hän näkee nuoren tytön nimeltä Patricia Stanley (Gray) juoksevan alusvaatteisillaan. He rakastuvat ja menevät pian naimisiin. Molemmilla on kuitenkin salaisuuksia: tyttö on hiljattain paennut mielisairaalasta, mies ja hänen isänsä Henri (Donlevy) tekevät radikaaleja teleportaatiokokeiluja, joilla on jo ollut kauhistuttavia seurauksia. Martin kärsii myös resessiivisistä kärpäsgeeneistä, jotka saavat hänet vanhenemaan nopeasti, ja hän tarvitsee seerumia pysyäkseen nuorena.Quebecin maaseudulla sijaitsevassa rönsyilevässä kartanossa Martin ja Henri ovat onnistuneesti teleportanneet ihmisiä sieltä Lontooseen. Aiemmat epäonnistumiset ovat kuitenkin johtaneet hirvittävän epämuodostuneisiin ja mielisairaisiin uhreihin, jotka on lukittu talliin. Martinin ensimmäinen vaimo on yksi heistä, samoin kuin Samuels ja Dale, kaksi miestä, jotka olivat työskennelleet Delambresin avustajina. Martinin veli Albert (Graham) on Lontoon vastaanottoaseman päällikkö, mutta hän haluaa lopettaa teleportaatiohankkeen ja paeta pakkomiellettä, joka on ajanut hänen isoisäänsä, isäänsä ja veljeään. poliisi ja mielisairaalan johtaja jäljittävät Patrician Delambren tilalle, jossa he saavat tietää, että hän on mennyt naimisiin Martinin kanssa, mutta pian selviää, että hänellä oli edellinen vaimo, josta hän ei eronnut. Komisario Charas, joka oli tutkinut Andre Delambrea ja on nyt vanhana miehenä sairaalassa, kertoo komisario Ronet'lle Delambren perheestä ja heidän kokeistaan.Kun poliisi alkaa lähestyä, Delambreja vaivaa tunteettomuuden ja hulluuden sekoitus, ja he päättävät hylätä työnsä ja hävittää todisteet epäonnistumisistaan. He nujertavat ja teleporttaavat Samuelsin ja Dalen, mutta kun he palaavat Lontooseen, miehet sulautuvat yhdeksi kiemurtelevaksi massaksi. Albert kauhistuu näystä ja tappaa olion kirveellä, jolloin teleportaatiolaitteet tuhoutuvat. Tai ja Wan (Burt Kwouk ja Yvette Rees), Delambresia auttanut aasialainen pariskunta, ovat saaneet tarpeekseen ja lähtevät Quebecin kartanosta, ja Henri saa Martinin vakuuttuneeksi siitä, että heidän on lähetettävä tajuton Patricia Lontooseen ja seurattava perässä paetakseen poliisia. Martin vastustelee, koska pelkää, että hänelle voisi käydä huonosti, joten Henri lähtee vapaaehtoisesti ensin. Martin lähettää Henrin Lontooseen tietämättä, että Albert on tuhonnut uudelleensijoituslaitteet. Henri ei rematerialisoidu ja katoaa. Albert tajuaa, mitä on tapahtunut, ja lähtee laboratoriosta nyyhkyttäen, eikä häntä enää nähdä. komisario Ronet saapuu kartanolle ja ohittaa Tain ja Wanin heidän ajaessaan pois. Patricia herää teleportaatiokammiossa, mutta pakenee ennen kuin siirtosekvenssi on valmis. Martin lähtee hänen peräänsä, mutta alkaa taas vanheta. Ilman seerumia hän kuolee nopeasti autonsa etupenkille makaamassa. Pian sen jälkeen Ronet löytää hänet luurangoksi muuttuneena, ja hän saattaa pahasti järkyttyneen Patrician takaisin taloon, kun lopputekstit pyörivät. elokuva päättyy sanoihin: "Onko tämä loppu?"</w:t>
      </w:r>
    </w:p>
    <w:p>
      <w:r>
        <w:rPr>
          <w:b/>
        </w:rPr>
        <w:t xml:space="preserve">Tulos</w:t>
      </w:r>
    </w:p>
    <w:p>
      <w:r>
        <w:t xml:space="preserve">kuka vakuuttaa Martinin?</w:t>
      </w:r>
    </w:p>
    <w:p>
      <w:r>
        <w:rPr>
          <w:b/>
        </w:rPr>
        <w:t xml:space="preserve">Esimerkki 2.2270</w:t>
      </w:r>
    </w:p>
    <w:p>
      <w:r>
        <w:t xml:space="preserve">Elokuva alkaa belgialaisesta pikkukaupungista, jossa muut lapset kiusaavat pientä Sophie-tyttöä. Ainoastaan bussikuski ja poika Julien auttavat Sophieta keräämään kirjojaan, jotka muut ovat heittäneet lätäkköön. piristääkseen Sophieta Julien antaa hänelle pienen peltirasian, lahjan kuolemansairaalta äidiltään. Koska se on hänelle tärkeä, hän pyytää tyttöä lainaamaan sitä hänelle aika ajoin. Koska Julien haluaa laatikon takaisin sillä hetkellä, kun hän antoi sen hänelle, Sophie vaatii todisteita siitä, kuinka tärkeä se on hänelle. Julien irrottaa epäröimättä bussin käsijarrun, ja lapsia täynnä oleva bussi rullaa mäkeä alas. Heidän leikkinsä on alkanut: laatikko vaihtaa omistajaa jokaisen suoritetun tehtävän jälkeen. varakkaiden belgialaisvanhempien pojan ja köyhien puolalaisten maahanmuuttajien tyttären välille kehittyy kestävä ystävyys. Lapsena he käyttäytyvät huonosti koulussa, tekevät tuhoa häissä ja pyytävät toisiltaan typeriä tehtäviä. Teini-ikäisinä heidän rakastajansa joutuvat kärsimään uskallustensa takia. Samaan aikaan ystävykset eivät välitä leikkinsä aikana mistään seurauksista tai rangaistuksista. vaikka he etsivät aina seuraavaa potkua, päähenkilöiden välille kehittyy hitaasti rakkaus. Koska he eivät halua myöntää sitä, he harhauttavat huomionsa pois siitä vielä äärimmäisemmillä uhmayrityksillä.Nuorina aikuisina Julien kertoo Sophielle haluavansa naimisiin, mutta paljastaa myöhemmin tarkoittavansa jotakuta toista. Huipentuma saavutetaan, kun Sophie keskeyttää Julienin häät, minkä jälkeen isä hylkää Julienin ja Sophie on vähällä kuolla toisen leikin aikana. Julien palaa naimisiin vaimonsa kanssa, ja Sophie ilmoittaa, etteivät he tapaa toisiaan kymmeneen vuoteen. 10 vuotta kuluu, ja Julien on naimisissa ja hänellä on kaksi lasta. Myös Sophie on mennyt naimisiin, hänen miehensä on kuuluisa jalkapallotähti. Menestynyt Julien myöntää, ettei ole unohtanut Sophieta, vaikka hän olettaa Sophien unohtaneen hänet. Julienin kymmenennen hääpäivän iltana Sophie lähettää hänelle viestin, jossa ilmoittaa, että peli on taas käynnissä. Julien ja Sophie tapaavat lyhyen hetken kesken toisen uhman, mutta se riittää muistuttamaan Julienia siitä, että heidän pelinsä on "parempi kuin elämä itse". Dramaattisen onnettomuuden jälkeen Julien ja Sophie vihdoin yhdistyvät puolisoidensa vastalauseista huolimatta.Elokuvassa on kaksi vaihtoehtoista loppua, jotka näytetään johdonmukaisesti. Ensimmäisessä Julien ja Sophie päättävät äärimmäisenä uskalluksena vihdoin jakaa yhteisen unelmansa, "unelmansa ikuisesta rakkaudesta" Pari halaa toisiaan seisoessaan rakennustyömaakuopassa, jota ollaan täyttämässä betonilla. Toisessa loppuratkaisussa Julien ja Sophie viettävät nyt ikääntyneinä aikaa yhdessä puutarhassa ja jatkavat leikkiä lievemmillä haasteilla. Elokuvan avauskohtaus (yläilmakuva rakennustyömaasta ja betonilla täytetystä kuopasta, jossa yläpuolella Julienin peltirasia lepää osittain upotettuna) nousee kuitenkin uudelleen esiin, mikä viittaa siihen, että ystäväpariskunta todella hautautui betoniin.</w:t>
      </w:r>
    </w:p>
    <w:p>
      <w:r>
        <w:rPr>
          <w:b/>
        </w:rPr>
        <w:t xml:space="preserve">Tulos</w:t>
      </w:r>
    </w:p>
    <w:p>
      <w:r>
        <w:t xml:space="preserve">Kuka auttaa Sophieta keräämään kirjansa?</w:t>
      </w:r>
    </w:p>
    <w:p>
      <w:r>
        <w:rPr>
          <w:b/>
        </w:rPr>
        <w:t xml:space="preserve">Esimerkki 2.2271</w:t>
      </w:r>
    </w:p>
    <w:p>
      <w:r>
        <w:t xml:space="preserve">Joel Barish (Jim Carrey) on emotionaalisesti sulkeutunut mies ja Clementine Kruczynski (Kate Winslet) on hänen tyttöystävänsä, joka on häiriintynyt vapaahenki. He tuntevat selittämätöntä vetoa toisiinsa erilaisista persoonallisuuksistaan huolimatta. he eivät sitä tuolloin tajua, mutta he ovat entisiä rakastavaisia, jotka ovat nyt eronneet kahden yhteisen vuoden jälkeen. Ikävän riidan jälkeen Clementine on poistanut muistonsa suhteestaan. Kuultuaan tästä Joel on murtunut ja menee lääkäriin tekemään saman toimenpiteen. Tajuttomana ollessaan Joel kuitenkin miettii uudelleen ja päättää, että hän haluaa säilyttää muistonsa Clementinestä. Suuri osa elokuvasta tapahtuu Joelin aivoissa, kun hän yrittää löytää keinon säilyttää muistonsa Clementinestä, ja kaksi Lacuna-teknikkoa Patrick (Elijah Wood) ja Stan (Mark Ruffalo) yrittävät poistaa muistot. Näemme heidän rakkautensa ja seurustelunsa kulkevan päinvastoin: Muistot poistetaan hitaasti, kun Joel yrittää parhaansa mukaan vastustaa toimenpidettä ja piiloutua mielensä sisään. erillisissä ja toisiinsa liittyvissä tarinakaarissa Lacuna Corporationin työntekijät paljastuvat muiksi kuin sivuhenkilöiksi kohtauksissa, jotka osoittavat entisestään muistinmuokkausmenetelmän aiheuttamat haitat. Marylla (Kirsten Dunst) on ollut suhde naimisissa olevaan tohtori Howard Mierzwiakiin (Tom Wilkinson), joka johtaa yritystä. Hän suostui pyyhkimään suhteen muististaan, kun hänen vaimonsa sai selville suhteen. yksinäinen, sosiaalisesti taitamaton Patrick kiintyy Clementineen ja käyttää Joelin henkilökohtaisia muistoja, jotka hän antoi Lacunalle osana toimenpidettä, vietteliäkseen hänet. Näillä romanttisilla sekaannuksilla osoittautuu olevan ratkaiseva vaikutus Joelin ja Clementinen välisen suhteen pääjuoneen. kun Mary saa tietää suhteestaan Mierzwiakin kanssa, hän varastaa yrityksen tiedot ja lähettää ne kaikille asiakkailleen. Näin Joel ja Clementine pääsevät molemmat kuuntelemaan alkuperäisiä nauhoituksiaan Lacunassa ja ymmärtävät sen jälkeen, että vaikka kaikki elämässä ei olekaan täydellistä, heidän suhteensa voi silti olla arvokas.</w:t>
      </w:r>
    </w:p>
    <w:p>
      <w:r>
        <w:rPr>
          <w:b/>
        </w:rPr>
        <w:t xml:space="preserve">Tulos</w:t>
      </w:r>
    </w:p>
    <w:p>
      <w:r>
        <w:t xml:space="preserve">Kuka pyyhkii muistoja hänen mielestään?</w:t>
      </w:r>
    </w:p>
    <w:p>
      <w:r>
        <w:rPr>
          <w:b/>
        </w:rPr>
        <w:t xml:space="preserve">Esimerkki 2.2272</w:t>
      </w:r>
    </w:p>
    <w:p>
      <w:r>
        <w:t xml:space="preserve">Vauvan sinisen vuoden -53 Cadillac Coupe de Ville -avoauton renkaat vinkuvat New Yorkin kadulla, eikä kukaan sen matkustajista katso taakseen. Kaunis mutta oikukas Ann Devereaux (Renée Zellweger) on juuri jättänyt seurapiiribändin johtajana työskentelevän petturimiehensä Dan Devereaux'n (Kevin Bacon) ja lähtenyt tien päälle teini-ikäisten poikiensa Georgen (Logan Lerman) ja Robbien (Mark Rendall) kanssa etsimään varakasta korvaavaa puolisoa. Vaikka eletään vuotta 1953, Ann on varma, että hänen tyttömäinen viehätyksensä palvelee häntä yhtä hyvin kuin kaksi vuosikymmentä aiemmin. aika on kuitenkin kulkenut eteenpäin Annin kosiskeluajoista, ja näyttää siltä, että häviäjiä ja playboyta on enemmän kuin kelvollisia ja halukkaita poikamiehiä. Ann ei koskaan luovu toivosta, mutta poikien uudet koulut, yhä vaatimattomammat majapaikat ja romanttiset seikkailut alkavat viedä heidän matkansa kiiltoa. Ann on kuitenkin väsymätön, ja hänen ylpeytensä ohella hänen vanhempi poikansa Robbie on yhtä innokas kuin hän. Robbie on räiskyvä poika, joka uskoo olevansa tarkoitettu näyttämöelämään, ja Georgen, tarkkaavaisen kirjailijaksi pyrkivän Georgen, kyyninen nokkeluus. Kun kilometrit vierivät ohi, heidän matkansa vaihtelee eksentrisestä hiuksia nostattavaan, koskettavaan ja koomiseen. impulsiivisista valinnoistaan suorastaan omituisiin hahmoihin, joita he tapaavat tiellä, Ann ohjaa poikiaan jännityksen ja paniikin välisellä kapealla valtatiellä. Mutta lopulta George löytää äitinsä narsistisen ulkokuoren alta päättäväisyyttä, arvokkuutta ja rakkautta. Ja Ann luo itselleen ja pojilleen toisenlaisen tulevaisuuden kuin kukaan heistä oli kuvitellut... Itsekeskeinen nainen jättää filandoroivan bändinjohtajamiehensä ja lähtee kahden teini-ikäisen poikansa kanssa halki maan etsimään uutta aviomiestä, joka on hänen ja hänen perheensä elättämisen arvoinen - ja kykenevä. Välillä komediallisessa, välillä koskettavassa seikkailussaan he löytävät uudenlaista itseluottamusta, kun he pitävät perheenä yhtä ja selviytyvät tien yllättävistä sudenkuopista.Renée Zellweger näyttelee äitiä, joka matkustaa itärannikkoa pitkin lastensa kanssa etsiessään varakasta seurapiirijohtajaa, joka huolehtisi heistä tässä komediassa, joka perustuu näyttelijä George Hamiltonin lapsuusmuistiinpanoihin.</w:t>
      </w:r>
    </w:p>
    <w:p>
      <w:r>
        <w:rPr>
          <w:b/>
        </w:rPr>
        <w:t xml:space="preserve">Tulos</w:t>
      </w:r>
    </w:p>
    <w:p>
      <w:r>
        <w:t xml:space="preserve">Mikä on Robbien suhde Anniin?</w:t>
      </w:r>
    </w:p>
    <w:p>
      <w:r>
        <w:rPr>
          <w:b/>
        </w:rPr>
        <w:t xml:space="preserve">Esimerkki 2.2273</w:t>
      </w:r>
    </w:p>
    <w:p>
      <w:r>
        <w:t xml:space="preserve">Hiljainen teini tulee raskaaksi, kun söpö poika osoittaa kiinnostusta häntä kohtaan juhlissa. Hän häpeää ja hämmentyy raskaudestaan ja eristää itsensä, koska hänen vanhempansa keskittyvät omaan vaikeaan suhteeseensa, joten hän salaa raskautensa. Kohtauksessa, jota on tuskallista seurata, hän synnyttää lapsen hiihtomajan vessassa ja lopettaa sen elämän juuri siihen paikkaan. Nämä tapahtumat paljastuvat vasta hyvissä ajoin elokuvan loppupuolella, kun Stephanieta on syytetty ja hän on kiistänyt tappaneensa vauvan. Lisäkäänne on, että hänen tapaustaan tutkiva oikeuspsykologi on vanhempi, raskaana oleva Tilda Swinton. Potilaan ja asiakkaan rinnakkaiset perhesuhteet, joita hallitsevat kireät vaikenemiset ja väärinkäsitykset, lisäävät jännitystä ja selittävät heidän keskinäisen, sanattoman ymmärryksensä. Stephanie kertoo lopulta synnytykseen liittyvistä olosuhteista neiti Swintonin hahmolle, ja tämä saa lopulta tuomion. Hänen tilanteeseensa kohdistuu vain vähän myötätuntoa, mutta toisaalta hän ei koskaan kerro koko tarinaansa, joten lopulta hänen lähipiirilleen jää vain kauhu siitä, mitä hän teki, eikä ymmärrystä hänen kokemastaan ahdistuksesta ja tuskasta.</w:t>
      </w:r>
    </w:p>
    <w:p>
      <w:r>
        <w:rPr>
          <w:b/>
        </w:rPr>
        <w:t xml:space="preserve">Tulos</w:t>
      </w:r>
    </w:p>
    <w:p>
      <w:r>
        <w:t xml:space="preserve">Kuka on Stephanien tapausta tutkiva oikeuspsykologi?</w:t>
      </w:r>
    </w:p>
    <w:p>
      <w:r>
        <w:rPr>
          <w:b/>
        </w:rPr>
        <w:t xml:space="preserve">Esimerkki 2.2274</w:t>
      </w:r>
    </w:p>
    <w:p>
      <w:r>
        <w:t xml:space="preserve">Ranskalainen televisiotoimittaja Marie Lelay (Cécile de France) on Thaimaassa työmatkalla ostamassa matkamuistoja rakastajansa lapsille. Hän löytää kioskin, jossa äiti ja hänen tyttärensä työskentelevät; he myyvät lahjoja Marialle dollarilla. Hänen rakastettunsa Didier (Thierry Neuvic) katsoo parvekkeelta ja näkee, kuinka Intian valtameren vuoden 2004 tsunami rantautuu. Se iskee, kun Marie katsoo sitä etäältä. Hän tarttuu tyttöön ja juoksee pois rannalta, mutta aalto nielaisee hänet nopeasti. Pelastajat elvyttävät tytön elottomana vedestä, mutta hänet jätetään kuolemaan. Hän herää henkiin saatuaan läheltä piti -kokemuksen, jossa hän näkee näyn ihmishahmoista, jotka asuvat valon valtakunnassa, muun muassa äidin ja tyttären siluetit, jotka pitelevät toisiaan kädestä pitäen. Marie ja Didier palaavat pian yhteen, kun katastrofi on ohi ja he palaavat Pariisiin. Marien kokemus kuitenkin häiritsee hänen työsuoritustaan siinä määrin, että Didier (joka on myös hänen tuottajansa) lähettää hänet virkavapaalle kirjoittamaan kirjan, josta he ovat keskustelleet ja joka lisäisi hänen arvostustaan.tarina siirtyy sitten San Franciscoon, jossa entinen ammatti-meedio George Lonegan (Matt Damon) suostutellaan vastoin tahtoaan pitämään lukuhartaus Christosille (Richard Kind), veljensä Billyn (Jay Mohr) varakkaalle asiakkaalle. Aito meedio, jolla on lahja kommunikoida kuolleiden kanssa, George hylkäsi vanhan uransa, koska hän ei kyennyt käsittelemään jälleennäkemisten emotionaalisia vaikutuksia ja paljastuneita, usein häiritsevän intiimejä perhesalaisuuksia. Lukemista tehdessään George kuulee sanan kesäkuu ja kysyy, merkitseekö kesäkuun päivämäärä hänelle mitään. Christos kiistää ensin, että sillä olisi mitään merkitystä, mutta paljastaa Billylle yksityisesti, että June oli hänen edesmenneen vaimonsa sairaanhoitajan nimi, johon hän oli rakastunut kymmenen vuotta. 12-vuotiaat lontoolaiskaksoset Marcus ja Jason (Frankie ja George McLaren) yrittävät epätoivoisesti estää alkoholisoitunutta, heroiiniriippuvaista äitiään Jackieta (Lyndsey Marshal) menettämästä heitä sosiaaliviranomaisille. Poikien äiti pakoilee jälleen kerran viranomaisia ja lähettää Jasonin apteekkiin hakemaan vieroituslääkemääräyksensä, sillä hän on vihdoin päättänyt lopettaa päihteet. Kotimatkalla Jasonin kimppuun hyökkäävät katujen roistot, ja kun hän yrittää paeta, hän jää pakettiauton alle ja kuolee. Koska Marcus ei enää pysty suojelemaan äitiään ja tuskin selviytyy elämästä ilman ihailemaansa veljeä, hänet lähetetään sijaiskotiin... Nyt kun Marie kirjoittaa kirjaa ja hänellä on enemmän aikaa miettiä läheltä piti -kokemustaan, hän matkustaa Sveitsiin tapaamaan alan tunnettua asiantuntijaa. Lääkäri on saattohoidon johtaja, joka on nähnyt osansa kuolevista potilaista, ja hän kuvailee itseään entiseksi skeptikoksi, joka on vakuuttunut todisteista, että kuolemanjälkeinen elämä on olemassa ja että Marien kaltaiset ihmiset ovat nähneet sen aidosti. Hän suostuttelee Marien kirjoittamaan kokemuksistaan kirjan siinä toivossa, että tiedeyhteisö lopulta hyväksyisi kuolemanjälkeisen elämän todellisuuden.Marcus haluaa epätoivoisesti viimeisen jälleennäkemisen kaksoisveljensä kanssa, joten hän varastaa rahaa sijaisvanhemmiltaan (Niamh Cusack ja George Costigan) ja kiertää ympäri Lontoota etsimässä jotakuta, joka auttaisi häntä ottamaan yhteyttä Jasoniin. Hän kohtaa vain huijareita ja teeskentelijöitä. Kun hän yrittää nousta metroon Charing Crossin asemalla, Jasonin lippis, josta on tullut Marcukselle talismaani, räjähtää hänen päästään. Lakin etsimisen vuoksi hän myöhästyy junasta ja näkee sen räjähtävän tunnelissa Lontoon pommi-iskujen aikana vuonna 2005.George ilmoittautuu ruuanlaittokurssille, jota opettaa yksi San Franciscon johtavista kokkeista. Sen opiskelijat muodostetaan pareiksi, jolloin George saa parikseen nuoren naisen nimeltä Melanie (Bryce Dallas Howard). He tulevat pian toimeen keskenään, ja osallistuttuaan toiselle kurssille he päättävät käyttää uusia kulinaarisia taitojaan valmistamalla italialaisen illallisen Georgen luona. Kaikki sujuu hyvin, kunnes he kuulevat veljeltään huonosti ajoitetun puhelinviestin, joka saa Georgen paljastamaan Melanien menneisyytensä meediona. Uteliaana Melanie pyytää Georgea tekemään hänelle ennustuksen. George selittää vastahakoisuuttaan, mutta suostuu. He ottavat yhteyttä Melanien isän henkeen, joka pyytää istunnon päätteeksi Melanien anteeksiantoa siitä, mitä Melanie teki hänelle lapsena. Melanie pakenee Georgen luota itkien, eikä palaa enää kokkikurssille." Ennen Thaimaan matkaansa Marie oli keskustellut kustantajan kanssa FranÃ§ois Mitterrandin elämäkerrasta, mutta nyt hän hämmästyttää heitä uudella käsikirjoituksellaan "Hereafter." Melanie ei ole enää valmis: A Conspiracy of Silence". Kustantaja (Jean-Yves Berteloot) hylkää käsikirjoituksen, mutta ohjaa Mariea pian muiden kiinnostuneiden kustantajien luo, joista lupaavin on Lontoossa.Marie kuulee Didieriltä, että Didier ei aio ottaa Mariea takaisin työpaikkaan, josta hän kehotti häntä jättämään sen, koska hänen julkinen kiinnostuksensa tuonpuoleiseen vahingoittaa hänen mainettaan vakavasti otettavana toimittajana, ja että hänellä on suhde naisen kanssa, joka korvasi hänet tv-uutislähetyksessä.George irtisanotaan tehdastyöstään, ja Billy taivuttelee hänet elvyttämään selvännäkijän praktiikkansa. Hän on yhä murtunut Melanien kanssa tapahtuneesta fiaskosta, mutta muuttaa mielensä ja lähtee äkkipikaisesti San Franciscosta aloittaakseen uuden elämän muualla. Hän matkustaa Lontooseen ja kuuntelee joka ilta Derek Jacobin lukemia Charles Dickensin teoksia. Dickensin harrastajana hän vierailee myös Dickens-museossa ja osallistuu Dickensin live-lukemiseen Lontoon kirjamessuilla. Siellä yksi esittelijöistä on Marie, joka lukee nyt julkaistua kirjaansa Hereafter. Kun hän ojentaa Georgelle signeeratun kappaleen kirjastaan, heidän kätensä koskettavat toisiaan, ja George saa psyykkisen välähdyksen Marien hukkumisesta tsunamiin.Marcus ja hänen sijaisvanhempansa ovat myös Lontoon kirjamessuilla. Pyydettyään heiltä lähtöä Marcus huomaa Georgen, josta hän on lukenut ja nähnyt netissä. Marcus yrittää puhua meedion kanssa, joka torjuu hänet ja palaa takaisin hotelliinsa. Marcus seuraa häntä ja seisoo hotellin ulkopuolella yöhön asti. Lopulta George kutsuu hänet sisään ja suostuu tekemään lukunsa. Jason kertoo Georgen kautta Marcukselle, että hän on onnellinen tuonpuoleisessa. Hän kehottaa Marcusta lopettamaan lippiksensä käytön ja sanoo, että hän oli se, joka löi lippiksen pois hänen päästään juna-asemalla. Hän sanoo, että sitä käytettiin pitämään Marcus pois tuhoon tuomitusta junasta, mutta nyt Marcuksen on seisottava omillaan. Jason sanoo, ettei hänen tarvitse pelätä tätä, "koska me olemme yhtä". Kun Marcus lähtee Georgen luota, hän sanoo olevansa pahoillaan "ranskalaisesta naisesta", sillä hän näki, että "pidit hänestä". Viimeisen kerran näemme Marcuksen vierailemassa äitinsä luona vieroituskeskuksessa. Äiti on selvästi paremmassa kunnossa, eikä hänellä ole Jasonin lippalakkia päässään.Marcus kertoo Georgelle, missä Marie asuu. George jättää Marialle nimettömän viestin, jossa hän sanoo uskovansa Marien kirjan olevan totta. Marie päättää mennä nimettömän fanin kanssa lounaalle ja löytää Georgen. Kun Marie etsii häntä, George näkee näyn, jossa he suutelevat samassa kokouksessa. Heidän yhteiset välähdyksensä tuonpuoleisesta ovat saaneet heidät arvostamaan tätä elämää entistä enemmän, ja George ja Marie kävelevät pois käsi kädessä.</w:t>
      </w:r>
    </w:p>
    <w:p>
      <w:r>
        <w:rPr>
          <w:b/>
        </w:rPr>
        <w:t xml:space="preserve">Tulos</w:t>
      </w:r>
    </w:p>
    <w:p>
      <w:r>
        <w:t xml:space="preserve">Mikä on Marien uuden käsikirjoituksen nimi ?</w:t>
      </w:r>
    </w:p>
    <w:p>
      <w:r>
        <w:rPr>
          <w:b/>
        </w:rPr>
        <w:t xml:space="preserve">Esimerkki 2.2275</w:t>
      </w:r>
    </w:p>
    <w:p>
      <w:r>
        <w:t xml:space="preserve">Rupert Cranen Tuomiopäivän ennustus -romaanin tapahtumat alkavat toteutua tosielämässä. Kun maanjäristyksiä tapahtuu kaikkialla maailmassa, toimittaja ja arkeologi matkustavat Brittiläiseen Kolumbiaan yrittäen pysäyttää ne. Eric ja Brooke työskentelevät Cranen jättämien ohjeiden mukaan laukaistakseen tuomiopäivän vastaisen koneen ja estääkseen massiivisen tuhon." Käyttämällä sauvaa, jota koskettamalla voi ennustaa tulevaisuutta ja jota hallituksen agentit jahtaavat, Eric ja Brooke yrittävät löytää seitsemän muinaista kivipäitä, jotka muistuttavat pääsiäissaarella olevia kivipäitä ja jotka sauvan kanssa yhdistettynä lähettävät energiasäteen, joka työntää taaksepäin pimeän planeetan, joka on maailmanlaajuisten maanjäristysten aiheuttaja.</w:t>
      </w:r>
    </w:p>
    <w:p>
      <w:r>
        <w:rPr>
          <w:b/>
        </w:rPr>
        <w:t xml:space="preserve">Tulos</w:t>
      </w:r>
    </w:p>
    <w:p>
      <w:r>
        <w:t xml:space="preserve">Kuka on tuomiopäivän ennustus -romaanin kirjoittaja?</w:t>
      </w:r>
    </w:p>
    <w:p>
      <w:r>
        <w:rPr>
          <w:b/>
        </w:rPr>
        <w:t xml:space="preserve">Esimerkki 2.2276</w:t>
      </w:r>
    </w:p>
    <w:p>
      <w:r>
        <w:t xml:space="preserve">Arye Gross esittää nousevaa taiteilijaa, joka luopuu suurkaupunkielämän mukavuudesta Montanan viehätyksen vuoksi tässä draamassa, käsikirjoittaja-ohjaaja Thomas Bezuchan esikoisohjauksessa. Aattona, kun Henry (Gross) aikoo pitää ensimmäisen näyttelynsä Whitney-museossa, hän kuulee uutisen, että hänen kotimaassaan asuva isoisänsä on saanut aivohalvauksen. Palattuaan idylliselle synnyinseudulleen Henry kuitenkin huomaa, että vanhus ei ole ainoa asia, jota hänen on hoidettava: On myös hänen seksuaalisuutensa, jonka hän kaipaa paljastaa klaanilleen - ja myös vanhalle lukioaikaiseen ihastukselleen Deanille (Tim DeKay). Kaiken ahdistuksen keskellä Henry ei huomaa herkän Piken (Eric Schweig) lähentelyä, espressoa keittävän ulkoilmaihmisen, joka omistaa kaupungin sekatavarakaupan ja kokkaa aterioita aivohalvauksesta kärsivälle isoisä Samille (George Coe).</w:t>
      </w:r>
    </w:p>
    <w:p>
      <w:r>
        <w:rPr>
          <w:b/>
        </w:rPr>
        <w:t xml:space="preserve">Tulos</w:t>
      </w:r>
    </w:p>
    <w:p>
      <w:r>
        <w:t xml:space="preserve">Missä järjestetään Henryn ensimmäinen taidenäyttely?</w:t>
      </w:r>
    </w:p>
    <w:p>
      <w:r>
        <w:rPr>
          <w:b/>
        </w:rPr>
        <w:t xml:space="preserve">Esimerkki 2.2277</w:t>
      </w:r>
    </w:p>
    <w:p>
      <w:r>
        <w:t xml:space="preserve">Massachusettsin Blithe Hollow'n pikkukaupungissa Norman Babcock (Kodi Smit-McPhee) on 11-vuotias poika, joka puhuu kuolleiden kanssa, kuten edesmenneen isoäitinsä (Elaine Stritch) ja kaupungin eri aaveiden kanssa. Melkein kukaan ei usko häntä, ja hän on eristetty perheestään ja joutuu ikätovereidensa pilkan kohteeksi. Hänen paras ystävänsä Neil Downe (Tucker Albrizzi) on ylipainoinen poika, jota itse kiusataan ja joka löytää Normanista hengenheimolaisen. Koulunäytelmän harjoituksissa, joissa muistetaan kaupungin noitien teloitusta kolme vuosisataa sitten, Norman näkee näyn kaupungin menneisyydestä, jossa kaupunkilaiset jahtaavat häntä metsässä noitaa. Sen jälkeen pojat kohtaavat Normanin vieraantuneen ja ilmeisen sekopäisen sedän herra Prenderghastin (John Goodman), joka kertoo veljenpojalleen, että tämän on pian ryhdyttävä tavalliseen rituaaliinsa suojellakseen kaupunkia. Pian tämän kohtaamisen jälkeen Prenderghast kuolee äkilliseen aivohalvaukseen. Koulun näytelmän virallisen esityksen aikana Norman saa toisen näyn, jossa hän tekee itsestään julkisen spektaakkelin, mikä johtaa siihen, että hänen isänsä Perry (Jeff Garlin) antaa hänelle kotiarestia. Hänen äitinsä Sandra (Leslie Mann) kertoo, että isän ankara käytös johtuu siitä, että hän pelkää Normanin puolesta. Seuraavana päivänä Norman näkee Prenderghastin hengen, joka kertoo hänelle, että rituaali on suoritettava tietyn kirjan kanssa ennen auringonlaskua kyseisenä päivänä; sitten kun hän vannoo suorittavansa tehtävän, Prenderghastin henki vapautuu ja siirtyy yli. Norman on aluksi vastahakoinen lähtemään, koska häntä pelottaa, mutta isoäiti kertoo hänelle, että pelkääminen ei haittaa, kunhan hän ei anna sen muuttaa itseään. Norman lähtee hakemaan kirjaa Prenderghastin talosta (joutuu ottamaan sen tämän ruumiista), ja sitten hän menee viiden noita kiroaman miehen ja kahden naisen haudoille, mutta huomaa, että kirja on vain sarja satuja. Koulukiusattu Alvin (Christopher Mintz-Plasse) saapuu paikalle ja estää Normania lukemasta tarinaa ennen auringonlaskua. Norman yrittää jatkaa kirjan lukemista, mutta tuloksetta. Noitaa muistuttava aavemyrsky ilmestyy ilmaan ja kutsuu kirotut kuolleet esiin zombeina, jotka jahtaavat poikia sekä Normanin 17-vuotiasta siskoa Courtneyta (Anna Kendrick) ja Neilin isoveljeä Mitchiä (Casey Affleck) alas mäkeä ja kaupunkiin. Tajuttuaan, että noitaa ei ole haudattu hautausmaalle, Norman ottaa yhteyttä luokkatoveri Salmaan (joka kehottaa heitä hakemaan apua kaupungintalon arkistosta noitan merkitsemättömän haudan sijainnin selvittämiseksi). Kun lapset pääsevät kaupungintalolle, zombit hyökkäävät kaupunkilaisten kimppuun. Mellakan aikana Norman ja hänen kumppaninsa murtautuvat arkistoon, mutta eivät löydä tarvitsemaansa tietoa. Kun väkijoukko siirtyy hyökkäämään kaupungintalolle, noitamyrsky ilmestyy väkijoukon ylle. Norman kiipeää Hallin torniin lukemaan kirjaa viimeisenä yrityksenä saada rituaali päätökseen, mutta noita iskee kirjaan salamalla, joka heittää Normanin tornista syvälle arkistoon. tajuttomana Norman näkee unta, jossa hän saa tietää, että noita oli Agatha Prenderghast (Jodelle Ferland), hänen ikäisensä pikkutyttö, joka oli myös meedio. Norman tajuaa, että Agatha tuomittiin väärin perustein kaupunginvaltuuston toimesta, kun se luuli hänen voimiaan noituudeksi. Herättyään Norman kohtaa zombeja ja tunnistaa heidät Agathan tuominneeksi kaupunginvaltuustoksi. Zombit myöntävät, että he halusivat puhua Normanin kanssa vain varmistaakseen, että hän ryhtyisi rituaaliin, jotta heidän kauan sitten tekemänsä virheen aiheuttamat vahingot jäisivät mahdollisimman pieniksi. Norman yrittää auttaa zombeja livahtamaan pois, jotta ne voisivat opastaa hänet Agathan haudalle, mutta joutuu väkijoukon nurkkaan. Courtney, Mitch, Neil ja Alvin asettuvat Normanin puolelle ja kohtaavat väkijoukon väittäen, että heidän raivonsa, pelkonsa ja väärinkäsityksensä eivät eroa heistä yhtään niiden kirottujen kaupunkilaisten joukosta kauan sitten. Vaikka väkijoukko rauhoittuu, noita päästää voimansa valloilleen aiheuttaakseen entistä suurempaa tuhoa koko kaupungissa. tuomari Hopkins (Bernard Hill) opastaa Normanin perheen haudalle metsään. Ennen kuin haudalle päästään, Agathan maagiset voimat erottavat Normanin muista. Norman löytää haudan ja joutuu vuorovaikutukseen Agathan kostonhimoisen hengen kanssa, joka on päättänyt pysäyttää Agathan vuosien varrella aiheuttaman katastrofaalisen raivokohtauksen. Vaikka Agatha yrittää työntää hänet pois, Norman pitää puolensa ja kertoo Agathalle, että hän ymmärtää, miltä Agathasta tuntuu olla hylkiö, että hänen kostonsa on tehnyt hänestä vain samanlaisen kuin ne, jotka tekivät hänelle vääryyttä, ja lopulta pakottaa hänet muistelemaan onnellisempia päiviä.Kohdattuaan vihdoin jonkun, joka ymmärtää Agathan ahdinkoa, Agatha löytää rauhan ja siirtyy tuonpuoleiseen. Myrsky hälvenee, ja hän ja kaikki zombit katoavat. Kaupunki siivoaa ja pitää Normania sankarina. Lopulta Norman katsoo kauhuelokuvaa isoäitinsä haamun ja perheensä kanssa, jotka ovat oppineet hyväksymään Normanin sellaisena kuin hän on.</w:t>
      </w:r>
    </w:p>
    <w:p>
      <w:r>
        <w:rPr>
          <w:b/>
        </w:rPr>
        <w:t xml:space="preserve">Tulos</w:t>
      </w:r>
    </w:p>
    <w:p>
      <w:r>
        <w:t xml:space="preserve">Miten herra Prenderghast on sukua Normanille?</w:t>
      </w:r>
    </w:p>
    <w:p>
      <w:r>
        <w:rPr>
          <w:b/>
        </w:rPr>
        <w:t xml:space="preserve">Esimerkki 2.2278</w:t>
      </w:r>
    </w:p>
    <w:p>
      <w:r>
        <w:t xml:space="preserve">Donald's Dilemma alkaa, kun Daisy kertoo ongelmastaan näkymättömälle psykologille takaumakohtausten kautta. Hänen ongelmansa alkoi kevätpäivänä, kun hän oli treffeillä Donaldin kanssa ja kukkaruukku putosi hänen päähänsä. Hän tuli pian tajuihinsa, mutta huomattavin eroavaisuuksin. Hänen lauluäänensä oli parantunut Frank Sinatraan. Donald ei kuitenkaan muistanut, kuka Daisy oli. Hänestä tuli tunnettu laulaja, ja hänen tulkintansa Pinocchiosta (joka oli julkaistu seitsemän vuotta aiemmin) kappaleesta "When You Wish Upon a Star" nousi hitiksi, mikä antoi hänelle suuren määrän faneja. Daisyn menetys johti moniin psyykkisiin oireisiin - hän kärsi anoreksiasta, unettomuudesta ja itseään mielenvikaiseksi kuvailevista oireista. Usein sensuroidussa kohtauksessa hän menettää elämänhalunsa ja osoittaa itseään aseella päähän[4][5] Hän päätti, että näkisi Donaldin vielä kerran, hinnalla millä hyvänsä, mutta ei onnistunut siinä. Silloin hän päätti mennä psykologin luo - ja takauma kohtaa sarjakuvan varsinaisen ajan: Sarjakuvan lopussa psykologi toteaa, että Donald saisi muistonsa Daisysta takaisin, jos toinen kukkaruukku (jossa oli sama kukka kuin ensimmäisessä ruukussa, jonka Daisy säilytti ainoana muistona Donaldista) putoaisi hänen päähänsä. Hän kuitenkin varoittaa, että hänen parantunut äänensä saattaa kadota laulajanuransa mukana. Hän tarjoaa Daisylle dilemman. Joko maailma saa laulajansa, mutta Daisy menettää hänet, tai Daisy saa Donaldin takaisin, mutta maailma menettää hänet. Kysymykseen "hän vai maailma" Daisy vastaa kaikuvalla ja omistushaluisella huudolla: "Minä! Minä!". Minä! MEEE!!!". Pian Donald palaa entiselleen ja unohtaa laulajanuransa ja Daisy saa rakastajansa takaisin.</w:t>
      </w:r>
    </w:p>
    <w:p>
      <w:r>
        <w:rPr>
          <w:b/>
        </w:rPr>
        <w:t xml:space="preserve">Tulos</w:t>
      </w:r>
    </w:p>
    <w:p>
      <w:r>
        <w:t xml:space="preserve">Kenen lailla Donald lauloi loukkaantumisensa jälkeen?</w:t>
      </w:r>
    </w:p>
    <w:p>
      <w:r>
        <w:rPr>
          <w:b/>
        </w:rPr>
        <w:t xml:space="preserve">Esimerkki 2.2279</w:t>
      </w:r>
    </w:p>
    <w:p>
      <w:r>
        <w:t xml:space="preserve">Prologi[muokata]Nuori poika nimeltä Billy saa huutaa ja läimäyttää isänsä, Stan, koska hän lukee kauhusarjakuvaa nimeltä Creepshow. Stan muistuttaa vaimolleen, että hänen piti olla ankara Billylle, koska hän ei halua, että heidän poikansa lukee tällaista "paskaa". Kun Billy istuu yläkerrassa kiroillen isäänsä ja toivoen tämän mätänevän helvetissä, hän kuulee ikkunasta äänen, joka osoittautuu sarjakuvasta tutun Hyypiön aavemaiseksi ilmestykseksi, joka kutsuu häntä lähemmäksi.Isänpäivä[edit] (Ensimmäinen tarina, jonka King kirjoitti nimenomaan elokuvaa varten) Nathan Grantham, vanhan perheen ahne patriarkka, jonka omaisuus on hankittu salakuljetuksella, petoksella, kiristyksellä ja palkkamurhalla, tapetaan isänpäivänä hänen pitkäaikaisen kärsimättömän vanhapiikatyttärensä Bedelian toimesta. Bedelia oli jo ennestään epävakaa, koska hän oli koko ikänsä sietänyt isänsä lakkaamattomia vaatimuksia ja henkistä hyväksikäyttöä, joka huipentui isän järjestämään Peterin murhaan.Jakso alkaa vuonna 1980, kun loput Nathanin jälkeläisistä - mukaan lukien Nathanin tyttärentytär Sylvia, hänen lapsenlapsensa Richard, Cass ja Cassin aviomies Hank - kokoontuvat vuosittaiselle päivälliselle kesäkuun kolmantena sunnuntaina.Bedelia, joka yleensä saapuu paikalle muita myöhemmin, pysähtyy hautausmaalle sukutalon ulkopuolelle laskemaan kukan hautapaikalle ja muistelemaan humalassa, miten hän murhasi sietämättömän ja yliampuvan isänsä. Kun hän kaataa vahingossa viskipullonsa hautakiven eteen, sillä näyttää olevan elvyttävä vaikutus hautakiven alle haudattuihin ruumiinjäänteisiin. Yhtäkkiä Nathanin mädäntynyt, toukkien saastuttama ruumis nousee hautapaikalta esiin kostajana, joka on palannut vaatimaan isänpäiväkakkua, jota hän ei koskaan saanut. Grantham kostaa hitaasti Bedelialle ja lopuille hänen tyhjänpäiväisille, juonitteleville ja rahaa ahnehtiville perillisilleen tappaen heidät yksi kerrallaan (tähän sisältyy joitakin ilmeisiä yliluonnollisia kykyjä, kuten painavan hautakiven liikuttaminen tahdonvoimalla), ennen kuin hän lopulta saa isänpäiväkakun, jonka päällä on Sylvian irtileikattu pää.Jordy Verrillin yksinäinen kuolema[muokkaa]Perustuu novelliin "Weeds". Jordy Verrill (jota näyttelee itse Stephen King), tyhmä takametsän juntti, luulee, että äskettäin löydetty meteoriitti tuo paikallisesta collegesta tarpeeksi rahaa maksaakseen 200 dollarin pankkilainansa pois. Koska meteoriitti on liian kuuma kosketeltavaksi, hän kastelee sen vedellä, jolloin se halkeaa ja oksentaa hehkuvan vihreää ainetta, joka joutuu kosketuksiin hänen ihonsa kanssa. Sen jälkeen hän huomaa, että hänen kehossaan alkaa kasvaa nopeasti leviävä kasvimainen organismi. Isänsä haamu varoittaa Jordya lopulta kylpemästä. Mutta kun kasvuston aiheuttama kutina hänen ihollaan muuttuu sietämättömäksi, Jordy alistuu kiusaukseen ja lyyhistyy kylpyveteen. Seuraavaan aamuun mennessä Jordy ja hänen tilansa ovat täysin peittyneet hirvittävän vieraan kasvillisuuden tiheään kerrokseen. Epätoivoissaan hän tarttuu haulikkoon ja ampuu päänsä päälaen irti tappaen näin itsensä. Radion säätiedotus ilmoittaa, että ennustetaan rankkasateita, ja yleisölle jää kauhea odotus siitä, että tämä kiihdyttää avaruuskasvien leviämistä ympäröiville alueille.Something to Tide You Over[edit]Richard Vickers, ilkeä, rikas psykopaatti, jonka hauskuus pettää hänen kylmäverisen murhaavuutensa, järjestää uskottomalle vaimolleen Beckylle ja tämän rakastajalle Harry Wentworthille hirvittävän kohtalon houkuttelemalla heidät erikseen syrjäiselle rantatontilleen ja hautaamalla heidät sitten aseella uhaten kaulaansa myöten vuorovesirajan alle. Hän selittää, että heillä on mahdollisuus selvitä hengissä - jos he pystyvät pidättämään hengitystään tarpeeksi kauan, jotta hiekka irtoaa, kun merivesi peittää heidät, he voivat vapautua ja paeta.Vickers asentaa suljetun piirin televisiokamerat, jotta hän voi katsella heidän kuolemaansa mukavasti varustetun rantatalonsa ääreltä. Richardia odottaa kuitenkin oma yllätyksensä, kun hänen murhaamansa rakastavaiset palaavat takaisin parina veden ja levän peittäminä kostajina, jotka haluavat kostaa. Hän yrittää ampua heidät, mutta he muistuttavat häntä: "Et voi ampua meitä kuoliaaksi, Richard, koska olemme jo kuolleita!" Loppukohtaus paljastaa, että Richard on nyt se, joka on haudattu rantaan, vastassaan lähestyvä vuorovesiâ ja näkymä kahdesta jalanjäljestä, jotka katoavat aallokkoon. Kun vuorovesi nousee, hän nauraa hysteerisesti, koska hänen mielenterveytensä on murtunut kokemuksesta, ja huutaa: "Pystyn pidättämään hengitystäni PITKÄN AIKAVÄLIN!" "Pystyn pidättämään hengitystäni PITKÄN AIKAVÄLIN!" Kuva jäätyy animaatioksi, ja kääntyvät sarjakuvasivut pysähtyvät seuraavan tarinan otsikkoon, joka on yksi pidemmistä, lähes 30 minuutin mittaisista tarinoista. "The Crate"[muokkaa]Perustuu novelliin "The Crate". Yliopiston vahtimestari Mike pudottaa kolikon ja löytää puisen säilytyslaatikon, joka on ollut piilossa kellarin portaiden alla 147 vuotta. Hän ilmoittaa löydöstä yliopiston professorille, Dexter Stanleylle. Molemmat päättävät avata laatikon, ja sen sisältä löytyy erittäin tappava olento[3], joka muistuttaa jetiä tai kammottavaa lumiukkoa, ja joka pienestä koostaan huolimatta tappaa ja ahmii Miken, jättäen jälkeensä vain hänen saappaansa. Stanley pakenee ja törmää Charlie Geresoniin, joka on epäileväinen ja tutkii asiaa. Laatikko on siirretty takaisin portaiden alle, ja olento tappaa Geresonin, kun tämä tutkii laatikkoa. Stanley pakenee kertomaan asiasta ystävälleen ja kollegalleen yliopistossa, lempeän maltilliselle professori Henry Northrupille. nyt traumatisoitunut ja hysteerinen Stanley höpöttää Northrupille, että tappavasta hirviöstä on päästävä eroon jotenkin. Northrup näkee olennon keinona päästä eroon jatkuvasti juopuneesta, vastenmielisestä ja henkisesti väkivaltaisesta vaimostaan Wilmasta, jonka tappamisesta hän usein haaveilee. Hän keksii juonen houkutellakseen naisen lähelle laatikkoa, jossa peto todellakin raatelee ja syö naisen. Northrup kiinnittää pedon takaisin laatikkoonsa ja pudottaa sen läheiseen järveen, jossa se uppoaa pohjaan. Hän palaa vakuuttamaan Stanleylle, ettei otusta enää ole. Myöhemmin katsojille kuitenkin paljastuu, että peto on karannut laatikostaan ja on itse asiassa elossa ja voi hyvin.He hiipivät päällesi[edit]Upson Pratt on julma ja häikäilemätön liikemies, jonka mysofobia saa hänet asumaan hermeettisesti suljetussa asunnossa, jota valvotaan täysin sekä sähkölukoilla että valvontakameroilla. Erityisen ankaran ukkosmyrskyn aikana hän huomaa katselevansa New Yorkin betonikanjonien yli, kun liikkuva sähkökatko kulkee hänen suuntaansa. Kun se osuu hänen asuintorniinsa, alkaa kauhu herra Prattin kohdalla, joka huomaa olevansa nyt avuton, kun hänen asuntonsa valtaavat torakkalaumat. Kun torakat alkavat vallata häntä, hän lukitsee itsensä paniikkihuoneeseen, mutta huomaa, että torakat ovat jo vallanneet myös huoneen. Koska hänellä ei ole pakotietä, torakat hyökkäävät hänen kimppuunsa, mikä aiheuttaa hänelle kohtalokkaan sydänkohtauksen. Myöhemmin, kun sähköt palaavat rakennukseen, Prattin ruumis näkyy paniikkihuoneessa, jossa ei enää ole torakoita. Pian Prattin ruumis alkaa kuitenkin vääntyä, kun torakat pursuavat irvokkaasti hänen suustaan ja kehostaan, jolloin paniikkihuone täyttyy uudelleen.Epilogi[muokkaa]Seuraavana aamuna kaksi roskankerääjää löytää Creepshow-sarjakuvan roskiksesta. He katsovat kirjassa olevia mainoksia röntgenlaitteista ja Charles Atlaksen kehonrakennuskurssista. He näkevät myös mainoksen voodoo-nukesta, mutta valittavat, että tilauslomake on jo lunastettu. Sisällä talossa Stan valittaa niskakipua, joka kiihtyy ja muuttuu tappavaksi, kun Billy pistää toistuvasti ja iloisesti voodoo-nukkea saadessaan vihdoin kostaa kirotulle isälleen menneisyyden pahoinpitelyn.</w:t>
      </w:r>
    </w:p>
    <w:p>
      <w:r>
        <w:rPr>
          <w:b/>
        </w:rPr>
        <w:t xml:space="preserve">Tulos</w:t>
      </w:r>
    </w:p>
    <w:p>
      <w:r>
        <w:t xml:space="preserve">Mitä hautausmaasta nousee esiin?</w:t>
      </w:r>
    </w:p>
    <w:p>
      <w:r>
        <w:rPr>
          <w:b/>
        </w:rPr>
        <w:t xml:space="preserve">Esimerkki 2.2280</w:t>
      </w:r>
    </w:p>
    <w:p>
      <w:r>
        <w:t xml:space="preserve">Pariisi[muokata]Keskusteltuaan kumppaninsa Andrén kanssa suunnitelmistaan jäädä eläkkeelle myymällä turvallisuusyhtiönsä osakkeet velallisilleen, aggressiivinen alamaailman moll Sandra vierailee yllättäen hänen Pariisin toimistossaan. Sandra pilkkaa röyhkeästi Sandraa seksuaalisuudellaan ja analysoi suoraan heidän aiempaa suhdettaan, joka oli masokismin, rahan, manipuloinnin ja riippuvuuden painajaismainen verkko, jossa Sandraa myytiin vaarallisille asiakkaille saadakseen sekä liiketoiminnallista etua että perverssejä henkilökohtaisia nautintoja. Sandra kertoo uusimmasta tavoitteestaan, joka hänellä on ollut eron jälkeen: hän haluaa hankkia tarvittavan pääoman yökerhon pitämiseen Pekingissä. Miles ei teeskentele olevansa vähemmän kiinnostunut ehdotuksesta kuin naisesta ja rohkaisee Sandraa käymään tämän asunnolla.Sandra lähtee lupauksia antamatta töihin maahantuontiyritykseen, jota johtaa nuori aviopari: Lester ja Sue Wong.Sandran omaa maahantuonnin sivuelinkeinoa, huumekauppaa, helpottaa hänen läheinen lojaalisuussuhteensa matalan tason työntekijään Lisaan. Lisa toimii Sandran kuljettajana ja vahtimestarina ja saattaa Sandran huumekauppaan, joka menee nopeasti pieleen, kun ostaja paljastuu huumepoliisiksi. Lester on epäluuloinen sen jälkeen, kun Sandra on vastannut viileästi hänen aiempiin kyselyihinsä, jotka koskivat eräässä viimeisimmässä lähetyksessä kadonnutta konttia, ja Lester seuraa Sandran perässä kauppapaikalle ja ahdistelee Lisaa tämän odottaessa autossa. Hän lähettää Lisan pois moottoripyörällään ja ottaa hänen paikkansa autossa. kun Sandra nousee esiin, Lester ajaa hänet pois paikalta. Ilmaisten pettymyksensä Lesterin petollisuuteen hän vie Lesterin takaisin tämän asuntoon, jossa käy selväksi, että heillä on romanttinen suhde. Seksuaalisen kohtaamisen jälkeen Lester saa puhelun vaimoltaan ja lähtee pois. Sandra näyttää taipuvan ja sopii tapaavansa Milesia tämän asunnossa. Sandra kiusaa miestä muistelemalla heidän väärinkäytöksiään ja paljastaa syvään juurtuneen katkeruuden; hän muistelee erityisesti tapausta, jossa joukko japanilaisia asiakkaita, joita hän oli viihdyttämässä, huumasivat ja raiskasivat hänet, ja Milesin kiihottumista kuullessaan episodin kerrottavan tyttöystävänsä kuullen. Molemmat juovat ja päätyvät parvekkeelle. Sandra riisuutuu ja yrittää aloittaa väkivaltaisen seksileikin, joka on ilmeisesti heidän harrastamaansa lajia, sitomalla Milesin parvekkeen lattiaan ja kuristamalla häntä omalla vyöllään. Miles varoittaa Sandraa ja johdattaa hänet takaisin sisälle näyttääkseen hänelle käsiraudat, joita hän aikoo käyttää Sandraan myöhemmin illalla. Miles ilmaisee vastahakoisuutensa, mutta Miles torjuu sen huolettomasti. Kun Miles yrittää lähteä, Miles lukitsee oven ja laittaa avaimet taskuunsa.Kun Miles on soittanut työpuhelun, Miles pidättelee häntä leikkisästi käsiraudoilla ja ampuu häntä sitten raa'asti päähän.Miles kulkee nopeasti talossa, tuhoaa todisteet läsnäolostaan ja poistuu nopeasti Milesin avaimet mukanaan. Lester ottaa hänet kyytiin, antaa hänelle vaatimattoman summan käteistä ja Hong Kongissa olevan yhteyshenkilön nimen, joka järjestää hänen uuden elämänsä, ja lupaa liittyä pian hänen seuraansa. Lisa ajaa hänet ensin klubille alibin luomiseksi, jossa ahdistava ilmapiiri ja melu herättävät aggressiivisen traumaattisen ja katuvan reaktion hänen tekoonsa.[selvennys]Hongkong[muokkaa]Tuntikausia Lisan jälkeen Sandra saapuu Hongkongiin. Hän suuntaa Lesterin yhteyshenkilön osoitteeseen, joka puolestaan lähettää hänet epämääräiseen toimistoon jonnekin muualle kaupunkiin. Hänelle kerrotaan, että yhteyshenkilö odottaa häntä viereisessä huoneessa, mutta heti kun hän astuu sisään, ovi lukitaan hänen takanaan. Lukitun toimiston sokkeloisessa sekamelskassa hän löytää lopulta sidotun ja murhatun Lisan ruumiin takaseinää vasten olevasta tuolista. toimistoon saapuu ilmeisen varakas, keski-ikäinen länsimaalainen nainen, joka käskee miehiä tuomaan Sandran ulos ja moittii heitä Lisan kuolemasta. Lopulta yksi toimiston miehistä lähetetään Sandran perään. Vaihdettuaan vaatteita ja asentoa Lisan ruumiin kanssa Sandra onnistuu väijymään kätyriä ja pakenemaan kadulle. Lauttaa ylittäessään hän itkee viimeistä muistoaan suhteestaan Milesiin, tämän avaimia, ennen kuin pudottaa ne veteen. Koska hänellä on vain vähän rahaa eikä hänellä ole luottokorttia tai passia, koska hän on vaarassa jäädä kiinni ja tulla luovutetuksi Milesin murhasta, Sandra turvautuu toistuviin soittoihin Lesterille, jonka vaimoon Sueen hän lopulta saa yhteyden, joka väittää, ettei Lester ole tavoitettavissa, mutta suostuu tapaamaan Sandran karaokeklubilla. Sue on välttelevä ja aggressiivinen ja paljastaa, että vaikka hän tiesi Sandran suhteesta Lesterin kanssa, Sandra ei ollut hänen miehensä ensimmäinen uskottomuus, eikä hän koskaan oikeastaan suunnitellut jättävänsä vaimoaan Lesterin seuraan. Koko hanke oli yritys hankkia sijoituspääomaa Pekingin klubia varten, ja Sue oli täysin osallisena tässä hankkeessa. Samalla kun Sue yrittää sulattaa kaiken sisäänsä, hän terästää Sandran juomaan rauhoittavaa ainetta. takahuoneessa Sandra uhkaa Suea aseella ja vaatii lisätietoja; Sue vetoaa syyttömyyteensä, kunnes onnistuu puhumaan Sandran alistumaan lääkkeen rauhoittavaan vaikutukseen. Hän jättää Sandran tajuttomana lattialle. Sandra herää sen varakkaan länsimaalaisen naisen kotona, jota hän oli aiemmin paennut toimistoista. Nainen selittää olevansa eräälle palveluksen velkaa ja järjestää Sandralle paperit ja hyvin palkatun työpaikan Shanghaissa, mutta Sandra välttelee kuitenkin helppoa pakoa ja jäljittää Lesterin hongkongilaisessa ostoskeskuksessa. Hän seuraa Lesteriä portaita ylös veitsi kädessään, mutta kun hän valmistautuu puukottamaan Lesteriä, vastakkaisesta suunnasta tuleva naisjoukko keskeyttää hänet. Lester menee kalliiseen ravintolaan, tapaa Milesin liikekumppanin Andrén ja poistuu sieltä urheilukassi täynnä käteistä - mahdollisesti maksuna Milesin murhasta, jolla varmistettiin, että Milesin osakkeet eivät siirtyneet hänen häikäilemättömille velkojilleen. Sandra seuraa Lesteriä parkkipaikalle johtavalle oviaukolle, jossa Lester epäröi kynnyksellä ikään kuin tietäen Lesterin läsnäolon. Viime hetkellä hän kuitenkin huomaa olevansa haluton tappamaan tai kohtaamaan Lesterin. Lester ajaa pois rahojen kanssa.</w:t>
      </w:r>
    </w:p>
    <w:p>
      <w:r>
        <w:rPr>
          <w:b/>
        </w:rPr>
        <w:t xml:space="preserve">Tulos</w:t>
      </w:r>
    </w:p>
    <w:p>
      <w:r>
        <w:t xml:space="preserve">Missä Sue suostuu tapaamaan Sandran?</w:t>
      </w:r>
    </w:p>
    <w:p>
      <w:r>
        <w:rPr>
          <w:b/>
        </w:rPr>
        <w:t xml:space="preserve">Esimerkki 2.2281</w:t>
      </w:r>
    </w:p>
    <w:p>
      <w:r>
        <w:t xml:space="preserve">Kym (Anne Hathaway) pääsee vieroitushoidosta muutamaksi päiväksi, jotta hän voi palata kotiin osallistumaan siskonsa Rachelin (Rosemarie DeWitt) häihin kotikaupungissaan Connecticutissa. Hänen isänsä ja hänen uusi vaimonsa hakevat hänet klinikalta. Saavuttuaan Rachelin taloon, jossa häät pidetään, ilmapiiri Kymin ja hänen perheenjäsentensä välillä on kireä, sillä he kamppailevat sovitellessaan Kymin menneisyyttä ja nykyisyyttä. Kymin isä osoittaa voimakasta huolta Kymin hyvinvoinnista ja olinpaikasta, minkä Kym tulkitsee epäluottamukseksi. Hän myös paheksuu sitä, että sisko on valinnut morsiusneidoksi parhaan ystävänsä Emman (Anisa George) Kymin sijasta. Rachel puolestaan paheksuu sitä, että hänen siskonsa huumeriippuvuus vie huomiota hänen häistään, ja tämä mielipaha kärjistyy harjoitusillallisella, jossa Kym ottaa mikrofonin ja pyytää anteeksi aiempia tekojaan osana kahdentoista askeleen ohjelmaansa.Perheen dynamiikan taustalla on vuosia sitten tapahtunut tragedia, josta Kym kertoo Anonyymien Narkomaanien kokouksessa. Teini-ikäisenä Kym oli vastuussa eräänä päivänä hänen huostaansa jätetyn pikkuveljensä Ethanin kuolemasta; läheisestä puistosta kotiin päihtyneenä ajanut Kym oli menettänyt autonsa hallinnan, ajanut sillan yli ja järveen, jossa hänen veljensä hukkui. Kym ja koko perhe eivät ilmeisesti koskaan toipuneet järkytyksestä.Päivää ennen häitä, kun Rachel, Kym ja muut morsiusneidot ovat kampaajalla, Kymiä lähestyy mies, jonka hän tunsi aiemmalta vieroitushoidoltaan. Mies kiittää Kymiä voimasta, jota tämä antoi hänelle tarinan kautta, jonka Kym kertoi ääneen vieroituksessa siitä, että setä oli ahdistellut häntä ja että hän oli hoitanut anorektista siskoaan. Tämän kuultuaan Rachel ryntää ulos salongista. Kävi ilmi, että tarina oli pelkkää valhetta, Kymin ilmeinen yritys väistää vastuuta riippuvuudestaan. siskosten riita kärjistyy myöhemmin samana iltana isän luona, kun Kym tulee kotiin. Kävi ilmi, että Rachel syyttää häntä yhä Ethanin kuolemasta. Tämä saa Kymin lähtemään, kun hän lopulta myöntää olleensa pilvessä teini-ikäisenä ja suuntaa heidän äitinsä luokse toivoen löytävänsä lohtua tämän luota. Sielläkin puhkeaa kuitenkin riita. Kym kohtaa äitinsä Abbyn ja vaatii saada tietää, miksi hän jätti Ethanin hänen huostaansa, kun hän oli päihteiden vaikutuksen alaisena, eikä Rachelin huostaan. Pian hän tajuaa, että hänen äitinsä kieltää kaiken vastuun, joka Kymillä on Ethanin kuolemasta, yrittäen kertoa, että hän oli Ethanille hyvä ja että hänen sisarensa on syytöksessään väärässä. Kym kertoo äidilleen, että myös hän oli vastuussa pojan kuolemasta, ja Abby läimäyttää häntä kasvoihin. Kym lyö äitiään takaisin ja karkaa jälleen isänsä autolla. Ajaessaan pois Kymin nähdään itkevän, sillä vaikka hän on alkanut ottaa vastuuta tekemisistään, hänen äitinsä ei ole tehnyt samaa. Tällä kertaa hän törmää tahallaan isänsä autolla jättimäiseen kallioon ja viettää yön romussa.Seuraavana aamuna, hääpäivänä, poliisi herättää Kymin. Läpäistyään raittiustestin hän saa kyydin kotiin. Hän suuntaa Rachelin huoneeseen, kun Rachel valmistautuu häihin. Kun Rachel näkee Kymin mustelmilla, jotka ovat seurausta riidasta heidän äitinsä kanssa, edellisen illan viha katoaa, ja Rachel kylvettää ja pukee hellästi siskonsa.Juhlallisessa intialaisessa tunnelmassa Rachel ja hänen sulhasensa vihitään. Kym on morsiusneito, ja hän on liikuttunut, kun pari vaihtaa valansa. Kym yrittää nauttia olostaan koko hääjuhlan ajan, mutta tuntee edelleen olevansa ulkopuolinen ja häntä vaivaa ratkaisematon riita äitinsä kanssa. Lopulta hänen äitinsä lähtee juhlista etuajassa, vaikka Rachel yrittää saada heidät yhteen, ja Kymin ja hänen äitinsä välinen riita jää sovittelematta.Seuraavana aamuna Kymin on palattava vieroitukseen. Kun hän on lähdössä bussiasemalle ehtiäkseen bussilla takaisin kaupunkiin, Rachel juoksee ulos talosta halatakseen ja suudellakseen häntä hyvästiksi. Kym suostuu pitämään yhteyttä.</w:t>
      </w:r>
    </w:p>
    <w:p>
      <w:r>
        <w:rPr>
          <w:b/>
        </w:rPr>
        <w:t xml:space="preserve">Tulos</w:t>
      </w:r>
    </w:p>
    <w:p>
      <w:r>
        <w:t xml:space="preserve">Mikä on Kymin äidin nimi?</w:t>
      </w:r>
    </w:p>
    <w:p>
      <w:r>
        <w:rPr>
          <w:b/>
        </w:rPr>
        <w:t xml:space="preserve">Esimerkki 2.2282</w:t>
      </w:r>
    </w:p>
    <w:p>
      <w:r>
        <w:t xml:space="preserve">Vuoden 1989 elokuvassa No Holds Barred ei ole kukaan muu kuin kuolematon Hulk Hogan ammattilaispainijana, joka taistelee elämästään ilkeää tv-yhtiön johtajaa vastaan. Aloitan tällä vastuuvapauslausekkeella; jos et ole painifani, älä vaivaudu katsomaan elokuvaa. elokuvan tuottavat itse asiassa WWF ja Vince McMahon Shane Distribution Company -nimisen yhtiön alaisuudessa. Jesse Ventura ja Mean Gene Okerland esiintyvät kommentaattoreina ja Howard Finkel kehäkuuluttajana. Näet myös legendaarisen Stan Hansenin, joka näyttelee karua kovanaamaa baarissa, jossa tv-johtajat vierailevat.Jos olet painifani, sinun on ehdottomasti nähtävä tämä elokuva. Hulk Hogan näyttelee hahmoa, joka on lähellä hänen silloista todellista elämäänsä. Hänen nimensä on Rip ja hän on television suurin vetonaula WWF:n mestarina. Ripiä motivoi hänen nuorempi veljensä Randy, joka on kehän vieressä kaikissa hänen suurissa otteluissaan. Hän herättää kilpailevan TV-yhtiön johtajan Brellin (Kurt Fuller) mielenkiinnon, joka haluaa nostaa TV-yhtiönsä katsojalukuja.Rip ei ota vastaan Brellin tarjousta liittyä hänen TV-yhtiönsä jäseneksi, vaan päättää pysyä uskollisena. Brell päättää aloittaa oman ohjelmansa Battle of The Tough Guys, josta tulee erittäin suosittu Zeus-nimisen miehen myötä. Zeus on entinen vanki, joka kerran tappoi vastustajan kehässä. Tästä menestyksestä huolimatta Brell haluaa saada Ripin käsiinsä ja saada hänet kanavalleen. Rip tapaa myös rakkauden, joka ei ehkä olekaan kaikkea sitä, miltä hän näyttää. Erinäisten käänteiden kautta Rip joutuu taistelemaan Brellin hirviötä Zeusta vastaan elämänsä taistelussa.</w:t>
      </w:r>
    </w:p>
    <w:p>
      <w:r>
        <w:rPr>
          <w:b/>
        </w:rPr>
        <w:t xml:space="preserve">Tulos</w:t>
      </w:r>
    </w:p>
    <w:p>
      <w:r>
        <w:t xml:space="preserve">Mikä on Hulk Hoganin hahmon Ripin ammatti?</w:t>
      </w:r>
    </w:p>
    <w:p>
      <w:r>
        <w:rPr>
          <w:b/>
        </w:rPr>
        <w:t xml:space="preserve">Esimerkki 2.2283</w:t>
      </w:r>
    </w:p>
    <w:p>
      <w:r>
        <w:t xml:space="preserve">Vuonna 1979 amerikkalainen kuvausryhmä katoaa Amazonin sademetsässä, kun se on matkalla kuvaamaan dokumenttia alkuperäiskansojen kannibaaliheimoista. Ryhmään kuuluvat ohjaaja Alan Yates, hänen tyttöystävänsä ja käsikirjoittaja Faye Daniels sekä kaksi kuvaajaa, Jack Anders ja Mark Tomaso. New Yorkin yliopiston antropologi Harold Monroe suostuu johtamaan pelastusryhmää siinä toivossa, että kadonneet elokuvantekijät löytyisivät elossa. Hänen saapumistaan odotellessaan armeija tekee hyökkäyksen paikallisen Yacumo-heimon kimppuun ja ottaa nuoren Yacumo-miehen panttivangiksi, jotta hän auttaisi neuvotteluissa alkuasukkaiden kanssa. Monroe lentää paikalle kelluvalla lentokoneella ja tutustuu oppaisiinsa, Chacoon ja tämän apulaiseen Migueliin. useiden päivien vaelluksen jälkeen viidakossa ryhmä kohtaa Yacumo-heimon. He järjestävät panttivankiensa vapauttamisen vastineeksi siitä, että heidät viedään Yacumon kylään. Perillä ryhmä kohtaa aluksi vihamielisyyttä ja saa tietää, että elokuvaryhmä oli aiheuttanut suurta levottomuutta kansan keskuudessa. Seuraavana päivänä Monroe ja hänen oppaansa suuntaavat syvemmälle sademetsään etsimään kahta keskenään sotivaa kannibaaliheimoa, YaÌ§nomamoita ja Shamatareita. He kohtaavat joukon shamatari-sotureita ja seuraavat heitä joen rantaan, jossa he pelastavat pienemmän ryhmän YaÌ§nomamoita varmalta kuolemalta. Kiitollisina YaÌ§nomamōt kutsuvat Monroen ja hänen ryhmänsä takaisin kyläänsä, mutta suhtautuvat ulkopuolisiin epäluuloisesti. Saadakseen heidän luottamuksensa Monroe kylpee alasti joessa. Joukko ystävällisiä YaÌ§nomamoen naisia tulee hänen luokseen ja kylpee leikkisästi hänen kanssaan. Sen jälkeen he vievät hänet pyhäkköön, jossa hän löytää kadonneiden amerikkalaisten elokuvantekijöiden mätänevät jäännökset. Monroe on järkyttynyt ja vihainen ja päättää, että on äärimmäisen tärkeää saada elokuvat takaisin. Hän kohtaa YaÌ§nomamoen, ja soittaa heille heimomusiikkia nauhurilla. Kiinnostuneet alkuasukkaat suostuvat vaihtamaan sen ensimmäisen joukkueen jäljellä oleviin filmirulliin kannibalistisessa seremoniassa, johon Monroe joutuu osallistumaan.Palattuaan New Yorkiin Pan American Broadcasting Systemin johtajat kutsuvat Monroen isännöimään lähetystä, jossa näytetään dokumenttielokuvaa, joka on tarkoitus tehdä talteenotetuista filmeistä. Monroe vaatii, että hän haluaa ensin nähdä raakamateriaalin. Johtajat tutustuttavat hänet ensin Alanin työhön näyttämällä otteen hänen edellisestä dokumenttielokuvastaan The Last Road to Hell. Yksi johtajista kertoo Monroelle, että Alan lavasti kohtauksen saadakseen jännittävämpää kuvamateriaalia. Sitten Monroe katsoo talteen otetun materiaalin, jossa seurataan ensin ryhmän vaellusta viidakon halki. Päivien kävelyn jälkeen heidän oppaansa Felipe saa myrkkykäärmeen pureman. Ryhmä amputoi Felipen jalan machetella yrittäessään pelastaa hänen henkensä, mutta hän kuolee nopeasti ja jää jälkeen. Loput neljä onnistuvat löytämään Yacumon. Jack ampuu yhtä jalkaan, jotta he voivat helposti seurata sitä kylään. Perillä elokuvaryhmä pakottaa koko heimon majaan ja polttaa sen, jotta he voisivat lavastaa verilöylyn elokuvaansa varten. Monroe ilmaisee huolensa lavastetuista kohtauksista ja alkuasukkaiden huonosta kohtelusta, mutta hänen huolensa jätetään huomiotta.Monroe lopettaa kuvamateriaalin katsomisen ja ilmaisee paheksuntansa kanavan johtajille heidän päätöksestään lähettää dokumentti. Voidakseen vakuuttaa heidät muusta hän näyttää loput leikkaamattomat kuvat, jotka vain hän on nähnyt. Kaksi viimeistä kelaa alkavat siitä, kun ryhmä löytää nuoren YaÌ§nomamö-tytön, jota miehet kuvaavat ja raiskaavat joukkoraiskauksen, kun Faye yrittää puuttua asiaan. Sen jälkeen he kohtaavat saman tytön puupaaluun pujotettuna joen rannalla, jossa he väittävät alkuasukkaiden tappaneen hänet. He jatkavat matkaa, ja YaÌ§nomamōt hyökkäävät heidän kimppuunsa kostaakseen tytön raiskauksen ja kuoleman. Jackiin osuu keihäs, ja Alan ampuu hänet, jotta ryhmä voi kuvata, kuinka alkuasukkaat silpovat hänen ruumiinsa. Kun kolme eloonjäänyttä ryhmän jäsentä yrittää paeta paikalta, Faye otetaan kiinni. Alan vaatii, että he yrittävät pelastaa hänet. Mark jatkaa kuvaamista, kun hänet raiskataan, hakataan kuoliaaksi ja mestataan. YaÌ§nomamö löytää välittömästi kaksi viimeistä ryhmän jäsentä, kun kuvamateriaali päättyy Alanin verisiin kasvoihin. Johtajat ovat järkyttyneitä näkemästään ja määräävät materiaalin tuhottavaksi. Kun Monroe lähtee asemalta, hän miettii itsekseen, "keitä oikeat kannibaalit ovat".</w:t>
      </w:r>
    </w:p>
    <w:p>
      <w:r>
        <w:rPr>
          <w:b/>
        </w:rPr>
        <w:t xml:space="preserve">Tulos</w:t>
      </w:r>
    </w:p>
    <w:p>
      <w:r>
        <w:t xml:space="preserve">Miksi amerikkalainen kuvausryhmä matkusti Amazonin sademetsään?</w:t>
      </w:r>
    </w:p>
    <w:p>
      <w:r>
        <w:rPr>
          <w:b/>
        </w:rPr>
        <w:t xml:space="preserve">Esimerkki 2.2284</w:t>
      </w:r>
    </w:p>
    <w:p>
      <w:r>
        <w:t xml:space="preserve">Hemmoteltu Beverly Hillsin chihuahua nimeltä Chloe (äänenä Drew Barrymore), joka lomailee Meksikossa omistajansa Vivin (Jamie Lee Curtis) veljentytön Rachelin (Piper Perabo) kanssa, eksyy ja joutuu turvautumaan ystäviinsä, jotta se pääsisi takaisin kotiin ennen kuin lunnaita vaativa koiranryöstäjä saa sen kiinni. Sillä välin Papi (äänenä George Lopez), Chihuahua-uros, joka on rakastunut Racheliin, on hänen perässään. Papin isäntä (Manolo Cardona), Vivin komea nuori puutarhuri, kiinnostuu hiljalleen romanttisesti Rachelista. Chloe ystävystyy yksinäisen saksanpaimenkoiran (äänenä Andy Garcia) kanssa, joka matkustaa hänen mukanaan suojellakseen häntä pahalta dobermannilta (äänenä Edward James Olmos), joka haluaa palauttaa Chloen ja sen timanttisen kaulapannan koiranryöstäjälle.</w:t>
      </w:r>
    </w:p>
    <w:p>
      <w:r>
        <w:rPr>
          <w:b/>
        </w:rPr>
        <w:t xml:space="preserve">Tulos</w:t>
      </w:r>
    </w:p>
    <w:p>
      <w:r>
        <w:t xml:space="preserve">Kuka on Chloeen rakastunut chihuahuauros?</w:t>
      </w:r>
    </w:p>
    <w:p>
      <w:r>
        <w:rPr>
          <w:b/>
        </w:rPr>
        <w:t xml:space="preserve">Esimerkki 2.2285</w:t>
      </w:r>
    </w:p>
    <w:p>
      <w:r>
        <w:t xml:space="preserve">Nuori nainen kulkee kerrostalon käytävillä etsien "herra Guntheria". Hän kävelee ullakkohuoneeseen, jonka ovi sulkeutuu ja lukittuu hänen takanaan. Sisällä huoneessa hän löytää häkissä olevia rottia sekä häkissä olevan naisen (Sally Brown). Karl Gunther (Klaus Kinski) ilmestyy paikalle ja sanoo häkissä olevasta naisesta: "Hän ei osaa puhua. Leikkasin hänen kielensä irti." Karl painaa nappia ja terä työnnetään naisen selän läpi ja työntyy ulos hänen rinnastaan, jolloin nainen kuolee. Karl sotkee kuolleen naisen verta sormestaan kaiverrettuun luotiin ja lataa sen revolveriin. Hän tähtää aseen päähänsä ja ase naksahtaa. Hän laskee aseen alas ja sanoo: "Olkoon niin." Vähän myöhemmin Sophie Fisher (Tané) on asunnossaan rakennuksessa, joka sijaitsee "suurkaupungissa" jossain päin Yhdysvaltoja. Mies tarkkailee Sophieta pohjakerroksen ulkoikkunasta, ja myös Karl nähdään vakoilemassa Sophieta tuuletusaukon takaa. Mies ryömii ikkunasta sisään ja yllättää Sophien, mutta se onkin vain hänen poikaystävänsä Hank (David Abbott), joka on tullut Sophien luo. Hank ja Sophie suutelevat ja viettävät aikaa hänen sängyllään, kun he alkavat harrastaa seksiä Karlin jatkaessa heidän tarkkailuaan." Seuraavana päivänä mies tulee Karlin asunnon ovelle, jossa hän tiedustelee paikallisessa sanomalehdessä ilmoitettua vapaata asuntoa. Karl vilkaisee miestä ja kertoo hänelle, että asunto on jo vuokrattu. Mutta sekunteja miehen lähdön jälkeen Lori Bancroft (Talia Balsam) astuu sisään pieneen urbaaniin kerrostaloon, ja kun hän tiedustelee vapaasta asunnosta, Karl vie hänet vieraanvaraisesti sinne ja esittelee hänelle huoneen. Karl esittelee itsensä talon vuokraisännäksi ja isännöitsijäksi ja kertoo, että asunnosta on hiljattain poistunut nuori nainen, joka katosi maksamatta vuokraa. Karl kertoo rakennuksesta, naapurustosta ja kuukausivuokrasta. Lorin katsellessa ympärilleen keittiössä Karl laittaa hellan päälle ja laittaa kätensä sinisen liekin päälle Lorin ollessa katsomatta. Piilottaen tuskansa Karl kysyy, ottaako Lori asunnon. Lori vastaa myöntävästi, mikä saa Karlin vetämään kätensä pois liekiltä ja kättelemään Loria toisella kädellään. Myöhemmin Karl on taas salaisessa huoneessaan ullakolla kirjoittamassa päiväkirjaansa ja sanoo olevansa riippuvainen tappamisesta, koska se saa hänet tuntemaan itsensä eläväksi. Martha, kieletön nainen häkissä, antaa hänelle viestin, jossa lukee: "Ole kiltti ja tapa minut". Karl sanoo Marthalle, ettei voi, koska hänellä ei olisi ketään, jolle puhua." Seuraavana päivänä Harriet Watkins (Barbara Whinnery), toinen kerrostalokompleksin asukas, saapuu asunnolleen ruokatavaroiden kanssa. Karl ilmestyy eteiseen ja auttaa häntä laukkujen kanssa. Kun Harriet näkee siteen hänen oikeassa kädessään, hän on aikeissa kysyä, mitä on tapahtunut, ja Karl kertoo hänelle, että hän poltti vahingossa itsensä. Harriet puhuu hänelle "paheista", mutta mies vaikuttaa haluttomalta keskustelemaan asiasta. myöhemmin kaikki talon naiset pitävät yhdessä kokouksen toivottaakseen Lorin tervetulleeksi, kun Karl vakoilee heitä tuuletusaukoista. Hän painaa muutamaa nappia kaukosäätimestä, jolloin huoneessa aukeaa pieni ovi ja sieltä tulee ulos rotta. Naiset huutavat ja hyppivät huonekaluille, mutta Lori vain istuu ja nauraa kaikelle tälle.Takaisin asunnossaan Lori kuulee naksahtelevia ääniä ja menee Karlin ulko-ovelle. Hän kertoo äänistä, ja mies sanoo, että ne ovat luultavasti vain rottia. Päiväkirjassaan Karl kirjoittaa olleensa kerran lääkäri, harjoittaneensa eutanasiaa ("armomurha") ja häpeävänsä itseään, kun hän isänsä salaisen päiväkirjan luettuaan sai tietää, että natsit käyttivät samaa sanaa tappaessaan juutalaisia. Karl pelaa aseellaan venäläistä rulettia toivoen voivansa jonain päivänä tappaa itsensä lopettaakseen tappamisensa sillä vähäisellä moraalilla, joka hänellä on jäljellä." Vähän myöhemmin Sophie on asunnossaan soittamassa pianoa ja laulamassa, ja Karl tarkkailee häntä ikkunan ulkopuolelta. Hän väistyy nähdessään Hankin. Hank huomaa Karlin lähellä ja olettaen oikein, että tämäkin vakoilee Sophieta, hän lähestyy häntä veitsen kanssa, kun taas Karl vetää esiin oman veitsensä. Myöhemmin Karl palaa asuntoonsa, jossa hän laittaa kaksi silmämunaa formaldehydipurkkiin. Hän menee takahuoneeseensa, tähtää aseella päähänsä ja vetää liipaisimesta, jolloin se naksahtaa. Hän kokeilee asetta uudelleen ja saa taas naksahduksen. "Olkoon niin", Karl sanoo." Muutamaa päivää myöhemmin Josef Steiner (Kenneth Robert Shippy) saapuu taloon ja menee Karlin ulko-ovelle. Kun Karl avaa oven, Steiner väittää, että hän on polttanut Karlia lähes kolme vuotta. Karl päästää hänet vastahakoisesti sisään, ja Steiner kutsuu häntä murhaajaksi. Hän sanoo, että niiden viiden vuoden aikana, jolloin Karl toimi Buenos Airesissa Argentiinassa sijaitsevan sairaalan ylilääkärinä, kuoli 67 hänen hoidossaan ollutta ihmistä (kaikki rutiinisairauksia), joista yksi oli Steinerin veli. Steiner näyttää hänelle valokuvan Karlin isästä, joka on pukeutunut natsien SS-pukuun, ja joitakin papereita, joissa Karlin isä kuvailee keskitysleirien kidutusvälineitä ja hänet teloitettiin yli 30 vuotta sitten "rikoksista ihmisyyttä vastaan". Karl kehottaa Steineria lähtemään, ja mies tuo esiin valokuvan nuoresta Karlista, joka tervehtii natsiunivormussa. Kun hän on yksin, Karl itkee. myöhemmin Karl kirjoittaa päiväkirjaansa lisää siitä, miten hän tappoi vahingossa terveen potilaan ollessaan apulaislääkärinä sairaalassa natsi-Saksassa 1940-luvun alussa, eikä tunne katumusta. Hän alkoi ymmärtää tunteita, joista hänen yhtä lailla sosiopaatti-isänsä kirjoitti: oli jumalan kaltaista pystyä antamaan elämä ja sitten ottamaan se pois. ryömintätilassaan tuuletusaukon vieressä Karl vakoilee paikallista saippuaoopperanäyttelijää Jessica Marlow'ta (Carl Francis), joka saapuu takaisin asuntoonsa poikaystävänsä Alfred Lassiterin (Jack Hiller) kanssa. Karl alkaa tehdä naksahtelevia ääniä tuuletusaukosta lyömällä veitsensä teräspalloon ja jatkaa sitä sen jälkeen, kun Jessica ja Alfred ovat sängyssä harrastamassa seksiä. Karl kuulee äkillisen, terävän huudon ja hän ryömii nopeasti pois ja takaisin asuntoonsa vain nähdäkseen, että hänen lemmikkikissansa oli vahingossa laukaissut yhden ansoista, jättäen jälkeensä vain irronneen hännän. "Anteeksi, kisu", Karl sanoo.Takaisin Jessican asunnossa Alfred ärsyyntyy naksahtelevista äänistä ja lähtee. Hän kuulee jotain eteisen ulkopuolella ja menee Karlin huoneeseen. Hieman myöhemmin Karl nähdään laittamassa katkaistua sormea (jossa on Alfredin luokkasormus) toiseen formaldehydipurkkiin.Kun Lori valmistautuu ottamaan kylvyn, hän kuulee naksahduksia, ja iso rotta hyppää häntä kohti kylpyhuoneen tuuletusaukosta. Hän menee Karlin ulko-ovelle ja koputtaa, mutta kukaan ei vastaa. Huoneessaan Karl ryömii takaisin ja virittää toisen ansan, painaa tuolin käsinojassa olevaa nappia ja keihäs ampuu istuimesta ylös." Vielä muutama päivä myöhemmin Steiner menee Lorin asunnolle ja yrittää saada häneltä tietoja Karlista ja siitä, kuinka paljon hän tietää hänestä. Karl kuulee heidät ryömintätilastaan ilmanvaihtoaukon takaa, lataa tikkapyssyn ja valmistautuu ampumaan Steinerin sillä, mutta muuttaa mielensä (arvellen, ettei se olisi tarpeeksi kivuliasta). Lori pyytää uteliasta Steineria poistumaan. Sitten hän menee Karlin ovelle, joka on auki, ja pääsee sisään. Steiner näkee katosta roikkuvat heiluvat teräspallot. Hän istuu tuolille ja lukee Karlin päiväkirjasta. Karl ilmestyy huoneeseen ja kysyy, mitä hän tekee. Steiner näkee hänet, kääntyy ja laukaisee vahingossa tuolin ansan. Hätääntyneen näköinen Karl juoksee takahuoneeseensa, lataa yhden luodin revolveriinsa, pyörittää sitä ja vetää liipaisimesta kolme kertaa vain saadakseen kolme naksahdusta. "Olkoon niin", Karl sanoo. Sitten hän menee ullakolla sijaitsevaan salaiseen huoneeseensa ja käynnistää elokuvaprojektorin, jossa näytetään elokuva Hitleristä ja natseista poliittisessa mielenosoituksessa. Karl julistaa: "Olen oma jumalani, oma valamiehistöni ja oma teloittajani". Hän pukee päälleen vanhan SS-puvun ja natsilakin, katsoo itseään peilistä ja tervehtii: "Terve, Gunther!" Hän päättää, että nyt on aika tappaa kaikki, jotka tietävät hänestä, ennen kuin poliisi ilmestyy etsimään Steineria ja muita murhan uhreja." Myöhemmin samana iltana Lori palaa kotiin asuntoonsa ja löytää jääkaapista eläviä rottia. Juuri silloin Karl soittaa hänelle, jossa hän kehottaa häntä katsomaan kylpyammeeseen. Lori menee kylpyhuoneeseensa ja löytää verisessä vedessä kelluvan kuolleen Steinerin, jonka otsaan on kaiverrettu hakaristi. Lori juoksee ulos ja näkee Karlin seisovan ikkunan ulkopuolella natsiunivormu yllään, kasvot koristeltuina ja verenpunaisella huulipunalla koristeltuina. Hän lyö pientä teräspalloa veitsellä. Lori yrittää juosta, mutta teräspalkit kaatuvat hänen eteensä käytävään ja estävät häntä juoksemasta ulos rakennuksesta. Lori koputtaa Sophien oveen, avaa sen väkisin ja löytää Sophien kuolleena pianon ääressä istumassa, kun hän oli laukaissut yhden Karlin ansoista. Lori löytää myös Harrietin kuolleena asunnostaan toisen Karlin ansan jäljiltä.Lori juoksee yläkertaan ullakolla olevaan salaiseen huoneeseen ja etsii piilopaikkaa. Hän löytää häkistään Marthan, joka osoittaa Lorille roikkuvan avaimen. Lori yrittää avata häkin lukon, mutta naiset kuulevat Karlin tulevan kohti ulko-ovea. Martha osoittaa Lorille yhden lattiassa olevan ryömintätilan sisäänkäynnin, mutta se on ansoitettu. Lori riisuu yhden lenkkareistaan ja laittaa sen lattialla olevaan sisäänkäynnin kehykseen, jossa sensorin aktivoima terä leikkaa lenkkarin yläosan irti. Kun ansa on lauennut, Lori pääsee ryömintätilaan ja alkaa etsiä pakotietä.Karl tulee huoneeseen ja vapauttaa rottahäkin ryömintätilaan. Lori ryömii ympäriinsä välttääkseen rottia ja menee toiseen ryömintätilan uloskäytävään vain löytääkseen itsensä Jessican asunnosta, jossa Jessica roikkuu kuolleena katosta jäätyään kiinni toiseen Karlin ansoihin. Karl pääsee sisälle ryömintätilaan ja alkaa ryömiä Lorin perässä, ja lopulta kiihtyy hänen peräänsä ryömintätilassa säilytettävällä pyörällisellä ritilällä. Lori onnistuu pääsemään takaisin Karlin huoneeseen uudelleen ja saa Marthan ulos häkistään avaimen avulla. Karl ryömii ulos ryömintätilasta ja piiloutuu. Juuri silloin Lori ja Martha kuulevat Karlin reaktion. He löytävät Karlin, jonka rinnasta työntyy terä ulos, ennen kuin hän romahtaa. Lori ja Martha juoksevat ulos huoneesta. Karlin silmät alkavat liikkua, ja hän poistaa "terän" rinnastaan. (Karl lavasti tämän teon ilmeisesti yrittäessään houkutella Lorin tai Marthan tarpeeksi lähelle, jotta hän voisi tappaa heidät... mikä ei onnistunut.) Lori ja Martha menevät Karlin asuntoon, jossa he näkevät puhelimen. Kun Lori vastaa puhelimeen soittaakseen poliisille, hän ja Martha huomaavat Karlin seisovan ovella veitsi kädessään. Kun hän lähestyy kahta naista, Lori näkee revolverin, jolla Karl pelaa venäläistä rulettia, ja tarttuu siihen. Hän tähtää sillä miestä, ja ase naksahtaa useita kertoja, kunnes lopulta kuuluu laukaus. "Olkoon niin", Karl sanoo.</w:t>
      </w:r>
    </w:p>
    <w:p>
      <w:r>
        <w:rPr>
          <w:b/>
        </w:rPr>
        <w:t xml:space="preserve">Tulos</w:t>
      </w:r>
    </w:p>
    <w:p>
      <w:r>
        <w:t xml:space="preserve">Kuka saa Marthan ulos häkistään?</w:t>
      </w:r>
    </w:p>
    <w:p>
      <w:r>
        <w:rPr>
          <w:b/>
        </w:rPr>
        <w:t xml:space="preserve">Esimerkki 2.2286</w:t>
      </w:r>
    </w:p>
    <w:p>
      <w:r>
        <w:t xml:space="preserve">Tämä on tarina yhdestä miehestä, hänen perheestään ja siitä, miten he yhdessä voittavat elämän tielle asettamat esteet. Se on tarina inhimillisestä hengestä ja siitä, miten se lopulta voittaa.Rajveer Singh (Saif Ali Khan) on kilpa-autoilutiimin varikkomies, jolla on intohimo ajamiseen ja jonka tiimin johtaja Harry (Jaaved Jaaferi) löytää. Samana päivänä hän tapaa sattumalta musiikinopiskelija Radhikan (Rani Mukerji), johon hän ihastuu välittömästi. hänet värvätään Speeding Saddles -nimiseen epäonnistuneeseen kilpa-autojoukkueeseen, ja hän muuttuu Rajveer Singhistä kilpa-autoilija RV:ksi. Samalla kun hänen kilpauransa lähtee heti lentoon, myös hänen rakkauselämänsä kukoistaa pyörremyrskyisen romanssin jälkeen. Muutamaa kuukautta myöhemmin hän on sekä onnellisesti naimisissa että yksi maan parhaista kilpa-ajajista. Isyys ja suurempi menestys seuraavat perässä, ja pian hän on Yhdysvaltojen ykköskilpa-autoilija sekä kahden varhaiskypsän lapsen, Priyan (Angelina Idnani) ja Ranveerin (Ali Haji), ylpeä isä... Mutta pahan kilpaonnettomuuden seurauksena RV joutuu sairaalaan muutamaksi kuukaudeksi. Kun hän yrittää tehdä paluun, hän huomaa, että onnettomuus on jättänyt häneen henkisiä arpia ja hän on menettänyt teränsä. Hänen elämänsä kääntyy nyt huonompaan suuntaan, ja useiden epäonnistumisten jälkeen hän joutuu huutokauppaamaan talonsa ja muuttamaan perheensä kanssa Bronxissa sijaitsevalle ränsistyneelle asuinalueelle. RV ja Radhika päättävät kuitenkin olla kertomatta lapsilleen totuutta ja rakentavat taitavasti naamioidun tosi-tv-ohjelman, jossa heidän on elettävä köyhää elämää voittaakseen myyttisen pääpalkinnon.Perhe kamppailee selviytyäkseen elämästä, johon he eivät ole tottuneet, ja käyttää mielikuvituksen ja iloisuuden sekoitusta selviytyäkseen vastoinkäymisistä. Mutta eräs tapaus pakottaa RV:n hakemaan takaisin elämän, joka häneltä vietiin. pystyykö hän vielä kerran ja ehkä viimeisen kerran kohtaamaan sisäiset demoninsa kilparadalla? Pystyykö perhe pysymään yhdessä sen jälkeen, mikä saattaa olla heidän suurin haasteensa?</w:t>
      </w:r>
    </w:p>
    <w:p>
      <w:r>
        <w:rPr>
          <w:b/>
        </w:rPr>
        <w:t xml:space="preserve">Tulos</w:t>
      </w:r>
    </w:p>
    <w:p>
      <w:r>
        <w:t xml:space="preserve">Kuka joutuu sairaalaan muutamaksi kuukaudeksi?</w:t>
      </w:r>
    </w:p>
    <w:p>
      <w:r>
        <w:rPr>
          <w:b/>
        </w:rPr>
        <w:t xml:space="preserve">Esimerkki 2.2287</w:t>
      </w:r>
    </w:p>
    <w:p>
      <w:r>
        <w:t xml:space="preserve">Huijari Moses Pray (Ryan O'Neal) tapaa 9-vuotiaan Addie Logginsin (Tatum O'Neal) Addien äidin hautajaistilaisuudessa, jossa naapurit epäilevät häntä Addien isäksi. Hän kiistää asian, mutta suostuu toimittamaan orvon Addien tätinsä kotiin St. Josephiin, Missouriin. paikallisessa viljamyllyssä Moses suostuttelee Addien äidin vahingossa tappaneen miehen veljen antamaan hänelle kaksisataa dollaria vastikään orvoksi jääneestä Addiesta. Addie kuulee tämän keskustelun, ja kun Moses käyttää lähes puolet rahoista käytetyn A-mallinsa avoauton korjaamiseen, hän vaatii myöhemmin rahat takaisin, jolloin Moses suostuu matkustamaan Addien kanssa, kunnes hän on saanut kokoon kaksisataa dollaria, jotka hän voi antaa Addielle. Tämän jälkeen Moses vierailee hiljattain leskeksi jääneiden naisten luona ja teeskentelee myyneensä hiljattain kalliin, persoonallisen Raamatun edesmenneelle aviomiehelle, ja lesket maksavat hänelle heidän nimellään kaiverretusta Raamatusta. Addie osallistuu huijaukseen ja teeskentelee olevansa Moseksen tytär, ja hän osoittaa lahjakkuutta luottamustemppuihin huijaamalla hattaran myyjältä suuren summan rahaa. Eräänä iltana Addie ja "Moze" (kuten Addie kutsuu häntä) pysähtyvät paikallisessa tivolissa, jossa Moze ihastuu "eksoottiseen tanssijaan" nimeltä Miss Trixie Delight (Madeline Kahn) ja jättää Addien valokuvakopin ääreen, jotta hänestä otettaisiin valokuva yksin (jossa hän istuu kuunsirpin päällä, mikä viittaa elokuvan nimeen). Addien harmiksi Moze kutsuu neiti Trixien ja tämän ahdasmielisen palvelustytön Imogen (P.J. Johnson) luokseen. Addie ystävystyy pian Imogen kanssa ja tulee mustasukkaiseksi Trixiestä. Kun Addie myöhemmin saa selville, että Moze on käyttänyt heidän rahansa upouuteen autoon tehdäkseen vaikutuksen neiti Trixieen, hän ja Imogene keksivät suunnitelman: he suostuttelevat hotellin virkailijan, jossa ryhmä asuu, vierailemaan Trixien luona, minkä jälkeen Addie lähettää Mozen Trixien huoneeseen, jossa hän huomaa virkailijan ja Trixien harrastavan seksiä; tämän jälkeen Moze jättää neiti Trixien ja Imogen taakseen, kun taas Addie jättää Imogenelle tarpeeksi rahaa, jotta tämä voi maksaa oman matkansa takaisin kotiin.Kansasissa sijaitsevassa hotellissa Moze löytää salakuljettajan viskivaraston, varastaa siitä osan ja myy sen takaisin salakuljettajalle. Valitettavasti salakuljettajan veli on sheriffi, joka pidättää Mozen ja Addien nopeasti. Addie piilottaa heidän rahansa, varastaa takaisin auton avaimen, ja kaksikko pakenee. Pakoon päästäkseen he vaihtavat uuden autonsa ränsistyneeseen T-mallin farmiautoon sen jälkeen, kun Moze on voittanut maalaispojan "rimpuiluottelussa". Seriffi löytää heidät Missourista, eikä hän voi pidättää Mozea, vaan hakkaa ja ryöstää hänet. Nöyryytettynä Moze jättää Addien tätinsä luokse St Josephiin, mutta Addie palaa pettyneenä hänen luokseen tien päälle. Kun Addie kieltäytyy seurasta, Addie muistuttaa, että mies on yhä velkaa hänelle kaksisataa dollaria, ja paljastaa, että hänen kuorma-autonsa on lähtenyt liikkeelle ilman häntä, minkä jälkeen he lähtevät yhdessä.</w:t>
      </w:r>
    </w:p>
    <w:p>
      <w:r>
        <w:rPr>
          <w:b/>
        </w:rPr>
        <w:t xml:space="preserve">Tulos</w:t>
      </w:r>
    </w:p>
    <w:p>
      <w:r>
        <w:t xml:space="preserve">MITÄ MOOSES VÄITTÄÄ ÄSKETTÄIN MYYNEENSÄ KUOLLEIDEN LESKIEN AVIOMIEHILLE?</w:t>
      </w:r>
    </w:p>
    <w:p>
      <w:r>
        <w:rPr>
          <w:b/>
        </w:rPr>
        <w:t xml:space="preserve">Esimerkki 2.2288</w:t>
      </w:r>
    </w:p>
    <w:p>
      <w:r>
        <w:t xml:space="preserve">Keisari Neron valtakauden Roomassa Pseudolus (Zero Mostel) on "koko Rooman valehtelevin, huijaavin ja huolimattomin orja", jonka ainoa toive on ostaa vapautensa isäntänsä vanhemmilta, niskuroivalta Senexiltä (Michael Hordern) ja tämän dominoivalta vaimolta Dominalta (Patricia Jessel). Kun Pseudolus saa tietää, että hänen isäntänsä, Senexin komea mutta heikkokuntoinen poika Hero (Michael Crawford), on rakastunut Philiaan (Annette Andre), kauniiseen neitseelliseen kurtisaaniin, joka tulee naapurissa asuvan kauniiden naisten ostajan ja myyjän Marcus Lycusin (Phil Silvers) talosta, hän tekee sopimuksen: hän hankkii tytön Herolle vastineeksi vapaudestaan. Valitettavasti neitsyt on myyty suurelle roomalaiselle sotilaalle, kapteeni Miles Gloriosukselle (Leon Greene), joka on juuri nytkin matkalla Kreetan valloitukselta hakemaan tyttöä morsiamekseen. Pseudolus kiristää valvojansa Hysteriumin (Jack Gilford) naamioitumaan Philian ruumiiksi huijatakseen kapteenia, mutta asiat menevät pieleen joka käänteessä.Lopulta poika saa tytön; Senexin naapurinaapuri Erronius (Buster Keaton) saa selville, että Philia ja Miles Gloriosus ovat itse asiassa hänen kauan kadoksissa olleita lapsiaan; ja Pseudolus saa vapautensa, kauniin jalkavaimon vaimokseen ja 10 000 minan myötäjäiset Marcus Lycusin ansiosta.</w:t>
      </w:r>
    </w:p>
    <w:p>
      <w:r>
        <w:rPr>
          <w:b/>
        </w:rPr>
        <w:t xml:space="preserve">Tulos</w:t>
      </w:r>
    </w:p>
    <w:p>
      <w:r>
        <w:t xml:space="preserve">Missä Pseudolus asuu?</w:t>
      </w:r>
    </w:p>
    <w:p>
      <w:r>
        <w:rPr>
          <w:b/>
        </w:rPr>
        <w:t xml:space="preserve">Esimerkki 2.2289</w:t>
      </w:r>
    </w:p>
    <w:p>
      <w:r>
        <w:t xml:space="preserve">Pierre Peders (Buscemi) on kova poliittinen kirjeenvaihtaja, joka on raivostunut päätoimittajansa vaatimuksesta, että hänen on uutisoitava iltapäivälehtien tasoinen juttu paparazzien suosimasta Katyasta (Miller). Pierren ärtymys kasvaa entisestään, kun uutinen Valkoisessa talossa juuri puhkeamassa olevasta polttavasta skandaalista tulee julki. Jutun uutisoinnin sijaan Pedersin on vierailtava hienossa Manhattanin ravintolassa ja haastateltava Katyaa, jota hän inhoaa välittömästi. Kaksintaistelu on suurempi katastrofi kuin kumpikaan olisi osannut ennustaa, mutta jonkun oudon kohtalon käänteen seurauksena Pierre loukkaantuu ja hänet tuodaan takaisin Katyan asuntoon. Siellä viinaa juodaan, kokaiinia kulutetaan, puhkeaa pientä väkivaltaa, ja he alkavat "tanssia pas de deux'ta" - yrittäen, ei niinkään hienovaraisesti, päihittää toisensa psykologisesti, kun synkät salaisuudet ja pitkään piilossa olleet haavoittuvuudet tulevat esiin.Katya kiusaa Pedersiä suutelemaan häntä, minkä Peders intohimoisesti tekeekin, mutta kun hänen kännykkänsä soi ja todellisuus palautuu ennalleen, Katya vaatii Pedersiä lopettamaan. Peders on raivoissaan ja valittaa, että Katja ei anna hänen lopettaa aloittamaansa, toisin kuin miesprostituoitu, jonka luona hän kerran kävi. Toisen Katjan puhelun aikana Peders käyttää Katjan kannettavaa tietokonetta ja avaa kansion, jonka hän uskoo olevan Katjan päiväkirja. Hän pystyy hädin tuskin peittämään yllätyksensä, kun Katja katselee häntä epäluuloisesti, sanomalla, että hän vain googlaa Katjaa, kuten Katja oli aiemmin ehdottanut.Kun Katjan huomio palaa puheluun, Peders lähettää itselleen sähköpostitse erityisen ilmeikkään ja tunteikkaan päiväkirjakatkelman. Myöhemmin Peders ei pysty unohtamaan lukemaansa, ja hän paljastaa nuuskimisensa kysymällä Katyalta, mikä on saanut hänet menettämään toivonsa. Yksityisyyden menettämistä koskevan tunteenpurkauksen jälkeen Katja myöntää, että hänellä on syöpä. Tästä Peders katuu välittömästi tapaansa kohdella Katjaa. Hän saa tietää, ettei kukaan tiedä Katjan sairaudesta; Katjan mielestä sen ääneen kertominen tekee siitä "todellisempaa". Peders lupaa olla paljastamatta totuutta hänen terveydentilastaan; Katja vaatii vastineeksi Pedersiä paljastamaan jotain itsestään. kun Katja kuvaa tunnustusta videokameralla, Peders myöntää, että hän on toimittajana keksinyt tarinoita ja lähteitä ja että hän on pohjimmiltaan aiheuttanut alkoholisti entisen vaimonsa kuoleman. (Hän ei vastannut ajoissa tämän hätäkutsuun - kun hän saapui paikalle, nainen oli jo kuollut.) Katya vaihtaa videokameran nauhan Pedersin tietämättä, ja hetkeä myöhemmin Peders yrittää tehdä saman. Soittaessaan salaa päätoimittajalleen Peders - vastoin Katjalle antamaansa lupausta - kertoo tälle, että Katjalla on syöpä. Peders poistuu Katyan vintiltä, ja kun hän kävelee ulos, Katya soittaa hänelle tämän kännykkään: Katya paljastaa, että hän ei ainoastaan valehdellut syövästä (päiväkirja, jonka Peders uskoi olevan hänen omansa, oli itse asiassa hänen esittämänsä hahmon päiväkirja), vaan hänellä on myös Pedersin rippinauha. Hän kysyy, pitäisikö hänen lähettää se ensin Pedersin toimittajalle vai poliisille. Peders vastaa omahyväisesti, että hän vaihtoi nauhan ensin; Katja on eri mieltä ja sanoo, että hänellä on vain hänen harjoitusnauhansa. Elokuva päättyy, kun Peders ja Katja katselevat nauhojaan - Pedersillä on alakuloinen ilme. Katya siemailee viinilasillista katsellessaan Pedersin rippinauhaa, mutta ei ole tiedossa, toteuttaako hän uhkauksensa.</w:t>
      </w:r>
    </w:p>
    <w:p>
      <w:r>
        <w:rPr>
          <w:b/>
        </w:rPr>
        <w:t xml:space="preserve">Tulos</w:t>
      </w:r>
    </w:p>
    <w:p>
      <w:r>
        <w:t xml:space="preserve">Missä Penders haastatteli Katyaa?</w:t>
      </w:r>
    </w:p>
    <w:p>
      <w:r>
        <w:rPr>
          <w:b/>
        </w:rPr>
        <w:t xml:space="preserve">Esimerkki 2.2290</w:t>
      </w:r>
    </w:p>
    <w:p>
      <w:r>
        <w:t xml:space="preserve">Elokuva alkaa, kun Bobby Carter ja hänen psykiatrinsa keskustelevat ensimmäisen elokuvan tapahtumista, jotka tapahtuivat kahdeksan vuotta sitten. Bobby on yhä traumatisoitunut tapahtumista, mutta hän ja Rachel (entinen Ruby), joka nyt omistaa prätkäjoukkueen ja on myös keksinyt superpolttoaineen, joka voi antaa voimaa pyörille. Tiimin on määrä ajaa kilpaa samassa aavikolla, jossa alkuperäinen verilöyly tapahtui, ja Bobbyn psykiatri yrittää vakuuttaa hänet lähtemään, mutta hän kieltäytyy ja Rachel ottaa hänen paikkansa. Joukkue, johon kuuluvat sokea Cass, hänen poikaystävänsä Roy, Harry, Hulk, Foster, Jane ja Sue, kokoontuu bussilla ja lähtee matkaan. Matkan varrella he hakevat Beastin koiratarhasta, koira oli aiemmin Carterien omistuksessa, joka nyt kuuluu Rachelille.matkalla aavikon läpi he eksyvät ja Harry ehdottaa oikotietä pommitusalueen kautta. Ajaessaan bussista alkaa vuotaa polttoainetta, ja he pysähtyvät vanhalle kaivostilalle. Kun he tutkivat kaivosta, Pluto, joka on ilmeisesti selvinnyt Beastin aiemmasta hyökkäyksestä, hyökkää Rachelin kimppuun. Rachel torjuu hänet, ja Rachel perääntyy. Kukaan ei aluksi usko häntä, kunnes Pluto palaa ja varastaa yhden heidän pyöristään. Roy ja Harry jahtaavat häntä, mutta Harry jää jälkeen, joutuu ansaan ja jää massiivisen kiven alle. Roy saa Pluton kiinni, mutta hänen kimppuunsa käy kaksimetrinen kannibaali nimeltä Viikatemies, joka lyö hänet tajuttomaksi. Viikatemies paljastuu myöhemmin Papa Jupiterin isoveljeksi. sillä välin muu ryhmä pysyy kaivoksella yöhön asti. He alkavat olla huolissaan Roysta ja Harrysta. Rachel ja Hulk lähtevät etsimään heitä, kun taas muut jäävät tänne. Viikatemies alkaa sitten vaania jäljellä olevia teinejä. Kun Hulk ja Rachel yrittävät paeta moottoripyörällä, hän ampuu Hulkia keihäänpultilla rintaan, kun tämä kuolee, ja Rachel pakenee peloissaan.Viikatemies palaa sitten kaivokselle, jossa hän vetää Fosterin bussin alle ja tappaa hänet kirveellä. Jane löytää Fosterin ruumiin, mutta Viikatemies saa hänet kiinni ja murskaa hänet karhunhalaukseen. Sue palaa leiriin, mutta viikatemies heittää hänet ikkunan läpi ja viiltää hänen kurkkunsa auki machetella.Rachel törmää Plutoon, jossa he painivat hetken. Pluto painaa Rachelin maahan, mutta Beast yllättää hänet ja ajaa hänet pois. Rachel pysähtyy juoksemaan katsellakseen ympärilleen, kunnes kuulee Viikatemiehen äänen kuiskaavan hänelle: "Ruby, haluan sinut." Ja jostain pimeydestä kuuluu napsahdus. Rachel kääntyy ympäri nähdäkseen, mikä häntä kohti tulee. Avuttomana hän näkee, että se on Hulkin ruumis sidottuna, kun se työntyy häntä vasten. Rachel putoaa maahan pää osuu kiveen aiheuttaen lievää verenvuotoa, kun hän valittaa tajuttomaksi Viikatemiehen nauraessa hänelle puskista. Rachel tyrmätään yöksi ja jäljelle jää vain Cass. sillä välin Roy herää ja törmää Plutoon kallion huipulla. Pluto valmistautuu hyökkäämään Royn kimppuun, mutta Beast palaa ja tyrmää hänet alas kalliolta kuolemaan.Cass pakenee Viikatemiestä ja päätyy hänen kaivoskuiluunsa, jonne hän heitti ruumiit, ja törmää kaikkien ystäviensä ruumiisiin. Hän heittää happopurkin miehen kasvoille ja pakenee Royn avustuksella köyttä pitkin. Viikatemies seuraa heitä, mutta he vangitsevat hänet bussiin, jossa kaikki pyöräpolttoaine on. He sytyttävät sen tuleen ja katsovat, kun se räjähtää. Viikatemies pakenee romusta liekkien peitossa ja yrittää vielä kerran tappaa heidät, mutta kompastuu avoimeen kaivoskuiluun, mikä johtaa hänen kuolemaansa.Elokuva päättyy, kun Roy, Cass ja koira Beast kävelevät pois kaivoksesta auringonnousun aikaan valtavaan autiomaahan heidän seuratessaan tietä kotiin.</w:t>
      </w:r>
    </w:p>
    <w:p>
      <w:r>
        <w:rPr>
          <w:b/>
        </w:rPr>
        <w:t xml:space="preserve">Tulos</w:t>
      </w:r>
    </w:p>
    <w:p>
      <w:r>
        <w:t xml:space="preserve">Kuka pudottaa Pluton jyrkänteeltä?</w:t>
      </w:r>
    </w:p>
    <w:p>
      <w:r>
        <w:rPr>
          <w:b/>
        </w:rPr>
        <w:t xml:space="preserve">Esimerkki 2.2291</w:t>
      </w:r>
    </w:p>
    <w:p>
      <w:r>
        <w:t xml:space="preserve">Palveluksessaan Persianlahden sodassa everstiluutnantti Serling (Denzel Washington) tuhoaa vahingossa yhden omista panssarivaunuistaan hämmentävässä yöllisessä taistelussa, jolloin hänen ystävänsä kapteeni Boylar kuolee. Yhdysvaltain armeija peittelee yksityiskohtia ja siirtää Serlingin toimistotehtäviin. Myöhemmin Serling saa tehtäväkseen selvittää, pitäisikö kapteeni Karen Emma Waldenin (Meg Ryan) olla ensimmäinen nainen, joka saa (postuumisti) kunniamitalin. Hän oli komentaja Medevac Huey -lentokoneessa, joka lähetettiin pelastamaan alasammutun Black Hawkin miehistöä. Kun hän kohtasi T-54:n, hänen miehistönsä tuhosi sen pudottamalla polttoainerakon säiliön päälle ja sytyttämällä sen soihdutuskiväärillä. Hänen oma helikopterinsa ammuttiin kuitenkin pian sen jälkeen alas. Miehistöt eivät kyenneet yhdistämään voimiaan, ja kun seuraavana päivänä saapui lisää pelastajia, Walden ilmoitettiin kuolleeksi.Serling huomaa epäjohdonmukaisuuksia Waldenin miehistön todistusten välillä. Erikoislääkäri Andrew Ilario (Matt Damon) kehuu Waldenia kovasti. Ylikersantti John Monfriez (Lou Diamond Phillips) väittää, että Walden oli pelkuri ja että Monfriez itse johti miehistöä taistelussa ja että polttoainerakkotekniikka oli hänen keksimänsä. Sairaalassa kuolemaisillaan oleva kersantti Altameyer valittaa tulipalosta. Vääpeli Rady, perämies, loukkaantui varhain ja menetti tajuntansa. Samaan aikaan Black Hawkin miehistö väittää kuulleensa tulitusta M16:sta, minkä Ilario ja Monfriez kiistävät.Valkoisen talon ja komentajansa, prikaatikenraali Hershbergin (Michael Moriarty) painostuksesta saada asia nopeasti päätökseen Serling vuotaa jutun sanomalehtitoimittaja Tony Gartnerille (Scott Glenn) estääkseen uuden salailun. Kun Serling painostaa Monfriezia automatkan aikana, Monfriez pakottaa hänet aseella uhaten ulos autosta ja tekee sitten itsemurhan ajamalla päin vastaantulevaa junaa.Serling jäljittää Ilarion käyttämällä tietoja Ilarion suosimasta lomapaikasta. Ilario kertoo todellisen tarinan ja paljastaa, että Monfriez halusi paeta ja jättää Radyn taakseen. Tämän seurauksena Monfriez piti Waldenia aseella uhaten. Kun Walden ampui lähestyvää vihollista, Monfriez reagoi ampumalla Waldenia vatsaan ja perääntyi sitten vapaaehtoisesti. Seuraavana aamuna Walden suojasi miestensa vetäytymistä M16-aseella ja odotti, että pelastusryhmä palaisi hakemaan hänet. Monfriez kuitenkin valehteli pelastajille, että Walden oli kuollut, minkä seurauksena A10-koneet pudottivat napalmia koko alueelle, mikä johti Waldenin kuolemaan. Altameyer yritti kertoa totuuden, mutta hän oli liian haavoittunut puhuakseen. Ilario oli liian peloissaan ja vaikeni." Serling esittää loppuraporttinsa Hershbergille. Waldenin nuori tytär saa kunniamitalin Valkoisen talon seremoniassa. Myöhemmin Serling kertoo Boylareille totuuden heidän poikansa kuolintavoista ja sanoo, ettei hän voi pyytää anteeksi. Boylarit vastaavat sanomalla, että Serlingin on jossain vaiheessa laskettava taakkansa. Elokuvan loppuhetkillä näytetään, että Walden oli sattumalta se lentäjä, joka oli evakuoinut Boylarien ruumiin Serlingin omien joukkojen tulituksessa tapahtuneen välikohtauksen jälkeen.</w:t>
      </w:r>
    </w:p>
    <w:p>
      <w:r>
        <w:rPr>
          <w:b/>
        </w:rPr>
        <w:t xml:space="preserve">Tulos</w:t>
      </w:r>
    </w:p>
    <w:p>
      <w:r>
        <w:t xml:space="preserve">Mitä Serling käytti Ilarion jäljittämiseen?</w:t>
      </w:r>
    </w:p>
    <w:p>
      <w:r>
        <w:rPr>
          <w:b/>
        </w:rPr>
        <w:t xml:space="preserve">Esimerkki 2.2292</w:t>
      </w:r>
    </w:p>
    <w:p>
      <w:r>
        <w:t xml:space="preserve">Tarina kertoo pohjoiskorealaisesta isästä ja aviomiehestä, joka päättää ylittää laittomasti Kiinan rajan ostaakseen lääkkeitä tuberkuloosia sairastavalle raskaana olevalle vaimolleen. Kiinaan päästyään hän kuitenkin huomaa, ettei se olekaan niin helppoa kuin hän luuli. Hän joutuu työskentelemään laittomana maahanmuuttajana ja on jatkuvasti vaarassa joutua Kiinan viranomaisten vangiksi ja karkotetuksi takaisin Pohjois-Koreaan. Lopulta hän löytää tiensä Etelä-Koreaan menemällä Saksan Kiinan suurlähetystöön. Sillä välin hänen vaimonsa on jo kuollut, ja heidän poikansa on jäänyt kodittomaksi ja vaeltelee ympäriinsä yrittäen löytää tietä takaisin isänsä luo. Kohtaukset vaihtelevat isän, joka on Pohjois-Korean ulkopuolella etsimässä lääkkeitä, ja pojan välillä, joka jää kodittomaksi ja yrittää myös loikata.</w:t>
      </w:r>
    </w:p>
    <w:p>
      <w:r>
        <w:rPr>
          <w:b/>
        </w:rPr>
        <w:t xml:space="preserve">Tulos</w:t>
      </w:r>
    </w:p>
    <w:p>
      <w:r>
        <w:t xml:space="preserve">Miten hän pääsee Etelä-Koreaan?</w:t>
      </w:r>
    </w:p>
    <w:p>
      <w:r>
        <w:rPr>
          <w:b/>
        </w:rPr>
        <w:t xml:space="preserve">Esimerkki 2.2293</w:t>
      </w:r>
    </w:p>
    <w:p>
      <w:r>
        <w:t xml:space="preserve">Yksityisomistuksessa oleva ylellinen Boeing 747-100, Stevensin lento 23, lennättää kutsuvieraita Palm Beachissa Floridassa sijaitsevalle kartanolle, jonka omistaa varakas hyväntekijä Philip Stevens, joka omistaa myös matkustajakoneen. Lentokoneessa on myös arvokkaita taideteoksia Stevensin yksityiskokoelmasta, jotka on tarkoitus asettaa esille hänen uudessa museossaan. Tällainen kokoelma motivoi varasryhmää, jota perämies Bob Chambers johtaa, kaappaamaan lentokoneen.Kun kapteeni Don Gallagher poistuu ohjaamosta ja hänet lyödään tajuttomaksi, kaappareiden suunnitelmat astuvat voimaan. Matkustamoon päästetään nukutuskaasua, jonka yksi kaappareista asensi salaa ennen lentoa, ja matkustajat menettävät tajuntansa. Tyrmäämällä lentokoneen insinöörin Chambers jatkaa kaappausta, ja Stevensin lento 23 "katoaa" Bermudan kolmioon. Lento 23 laskeutuu lähes aallonpinnan yläpuolelle, mutta joutuu sumupilveen, joka vähentää näkyvyyden alle kilometrin päähän. Minuuttia myöhemmin sumusta ilmestyy suuri offshore-porauslautta, jota kohti lento 23 suuntaa lähes 600 solmun nopeudella. Chambers vetää ohjauspyörän takaisin ja kääntyy vasemmalle, mutta yksi moottoreista osuu pylvääseen ja syttyy tuleen. Chambers painaa välittömästi sammutuspainiketta, ja liekit sammuvat hetkeksi. Koska kone on niin matalalla, äkillinen nopeuden menetys uhkaa sakkauttaa koneen. Kun moottori syttyy uudelleen, Chambers joutuu käyttämään toista sammutuspulloa. Tässä vaiheessa koneen sakkaushälytys on kuitenkin jo aktivoitunut, ja koneen perä osuu veteen. Kaikki matkustajat heräävät, ja kun he tajuavat, mitä on tapahtumassa, useimmat heistä joutuvat paniikkiin. Chambers pystyy nousemaan ylös, mutta koneen oikea siipi osuu jälleen veteen. Kone nousee hetkeksi ilmaan ja osuu sitten veteen. Kovan törmäyksen vuoksi kone jää pohjaan ja alkaa vajota mereen. merenpohja on rungon puristussyvyyden yläpuolella. Monet matkustajista loukkaantuvat, jotkut vakavasti. Kaksi aiottua varasta kuolee alkutörmäyksessä. Banker on ruumassa varmistamassa taidetta siirtoa varten, kun rahtikontti aiheuttaa ulkokuoren repeämisen, murskaa hänet ja hukuttaa hänet. Wilson kuolee törmätessään törmäyksessä lentopaneeliin. Koska lentokone oli poissa reitiltä, etsintä- ja pelastustoimet keskitetään väärälle alueelle. Näihin toimiin osallistuvat Phillip Stevens ja Joe Patroni. Ainoa tapa ilmoittaa pelastustoimista oikealle alueelle on saada merkkipoiju pintaan pienellä veneellä. Kapteeni Gallagher ja sukeltaja Martin Wallace pääsevät päälastiin, mutta Wallace jää puristuksiin luukusta. Gallagher, jolla ei ole enää happea, ui pintaan ja aktivoi merkkipoijun kiivettyään veneeseen. S-3 Viking -lentolaivue, joka saa uuden signaalin paikannettua, lentää onnettomuuspaikan yli ja vahvistaa lennon 23 sijainnin. laivasto lähettää paikalle USS Cayuga (LST-1186) -aluksen, hävittäjä USS Agerholm (DD-826) ja laivaston muiden alusten muodostaman laivaston. Lentokoneen ympärillä on ilmapalloja, ja kun ne on puhallettu, kone nousee merenpohjan pohjasta. Juuri ennen kuin kone nousee pintaan, yksi ilmapalloista irtoaa, jolloin laivaston kapteeni vähentää muiden ilmapallojen ilmanpainetta ja pitää näin koneen juuri ja juuri aaltojen alapuolella. Yksi lastiruumassa olevista ovista räjähtää auki, jolloin kone tulvii. Meriveden ryöppy pyyhkäisee matkustajien läpi; perämies Chambers kuolee jäädessään sohvan alle. Wallacen leski hukkuu, kun laivaston kapteeni käskee lisätä ilmanpainetta ilmapalloihin ja nostaa koneen lopulta onnistuneesti ylös. Pinnalle päästyään loput matkustajat evakuoidaan. Kun eloonjääneet ovat matkalla odottaviin aluksiin, kapteeni Gallagher ja Stevensin avustaja Eve evakuoidaan koneesta paettuaan 747:n yläkannen kautta. Sitten 747 liukuu viimeisen kerran aaltojen alle.</w:t>
      </w:r>
    </w:p>
    <w:p>
      <w:r>
        <w:rPr>
          <w:b/>
        </w:rPr>
        <w:t xml:space="preserve">Tulos</w:t>
      </w:r>
    </w:p>
    <w:p>
      <w:r>
        <w:t xml:space="preserve">Kuinka moni varas kuolee alkutörmäyksessä?</w:t>
      </w:r>
    </w:p>
    <w:p>
      <w:r>
        <w:rPr>
          <w:b/>
        </w:rPr>
        <w:t xml:space="preserve">Esimerkki 2.2294</w:t>
      </w:r>
    </w:p>
    <w:p>
      <w:r>
        <w:t xml:space="preserve">Michel Boullard (Charles Boyer) tapaa Paul Chadwickin (Rock Hudson), kun hän on häntä vastaan oikeudenkäynnissä Ranskassa. Voittaakseen jutun Chadwick kosiskelee houkuttelevaa naistuomaria, ja tämä tulee asianajaja Boullardin tietoon. Tavatessaan tyttärensä, tohtori Lauren Boullardin (Leslie Caron), ranskalaisen psykiatrin, jota hän ei ole nähnyt yli 20 vuoteen, Boullard saa selville, että tämä on kihloissa Arnold Plum -nimisen äitipojan (Dick Shawn) kanssa, jota hän osaa nyt komennella yhtä hyvin kuin äitiään. Lauren on nimittäin kontrollifriikki, ja hänen isänsä haluaa pudottaa Laurenin pykälää tai kahta, joten hän pyytää Chadwickin apua kosiskellakseen Laurenia pois Plumin luota. Vastineeksi Boullard ei kerro kenellekään, että Chadwick voitti oikeusjutun kosiskelemalla tuomaria. Humaloituaan hänet Chadwick teeskentelee nukkuvansa Laurenin kanssa tämän kauhuksi, ja hän suuttuu Chadwickille, kunnes se tapahtuu uudelleen. Toisen kerran jälkeen Lauren alkaa uskoa olevansa nyt rakastunut Chadwickiin vakuuttuneena freudilaisesta taustastaan, jonka mukaan nämä taipumukset piilevät hänen alitajunnassaan. Chadwick puolestaan alkaa ihastua kuin parantunut, koska hän alkaa myös rakastua Laureniin, ja nämä kaksi alkavat käyttäytyä tosissaan toisiaan kohtaan. Boullardin on erotettava heidät ennen kuin tapahtuu mahdoton ja hänen tyttärensä menettää neitsyytensä Chadwickille, vaikka he eivät ole vielä naimisissa, joten hän kertoo Laurenille, mitä Chadwick teki hänelle teeskennelläkseen, että hän makasi hänen kanssaan. Nyt Lauren on todella järkyttynyt ja juonii kostaa Chadwickille tekemällä hänelle saman, mutta se menee pieleen, ja he löytävät toisensa. Plum on poissa kuvioista, kun Chadwick ja Lauren rakastuvat tosissaan ilman mitään pelleilyä.</w:t>
      </w:r>
    </w:p>
    <w:p>
      <w:r>
        <w:rPr>
          <w:b/>
        </w:rPr>
        <w:t xml:space="preserve">Tulos</w:t>
      </w:r>
    </w:p>
    <w:p>
      <w:r>
        <w:t xml:space="preserve">Kenen kanssa Laura päätyy kuvan lopussa yhteen?</w:t>
      </w:r>
    </w:p>
    <w:p>
      <w:r>
        <w:rPr>
          <w:b/>
        </w:rPr>
        <w:t xml:space="preserve">Esimerkki 2.2295</w:t>
      </w:r>
    </w:p>
    <w:p>
      <w:r>
        <w:t xml:space="preserve">Amerikkalaiset nuoripari Denise ja Danny ovat juuri aloittaneet kuukauden mittaisen häämatkansa meren rannalla New Jerseyssä, kun Denise näkee vedestä nousevan rähjäisen miehen, joka on täysin pukeutunut. Hän huutaa herättääkseen nukkuvan miehensä, mutta on liian myöhäistä; zombi hyökkää. Hän pitää Dannya alhaalla ja oksentaa mustaa, sitkeää nestettä Dannyn suuhun ennen kuin romahtaa. Sairaalaan kiidätettyä Dannya ei saada elvytettyä, mutta kun lääkäri kertoo Deniselle, että hänen miehensä on kuollut, Danny herää henkiin itsestään. Pian hänen vapautumisensa jälkeen Denise huomaa, että kaikki ei ole hyvin. Kasvissyöjä Danny himoitsee lihaa. Kun Denise saa selville, että hänen miehensä kamppailee pakonomaisen kannibalismin kanssa, hän kauhistuu, mutta rakkauden ja säälin pakottamana siivoaa ja suojelee miestä. Hänen yrityksensä auttaa miestä voittamaan halunsa osoittautuvat turhiksi. Dannyn ruumiiden määrä kasvaa, kun hänen tahdonvoimansa heikkenee yhtä nopeasti kuin hänen mätänevä lihansa. Vaikka Denise ei ole saanut itseään pakenemaan miestään, vaikka tämä tappaa heidän läheisimpiä ystäviään, jäljellä olevat rakkauden siteet, jotka ovat estäneet Dannya tappamasta morsiantaan, näyttävät hajonneen. Hän hyökkää naisen kimppuun ja pakottaa hänet maahan, jolloin hän alkaa tuottaa viskoosia nestettä, joka oli muuttanut hänet. Juuri ennen kuin hän tartuttaa Denisen, hän kääntää päänsä ja säästää hänet kohtaloltaan. Hän pyytää häneltä anteeksi, kun hän lopulta kuolee. Denise, hävitettyään hellästi hänen ruumiinsa, palaa takaisin rannalle, jossa hän muistelee parempia aikoja heidän välillään ja katselee lippuja, jotka pari oli ostanut aloittaakseen unelmaelämänsä Portugalissa.</w:t>
      </w:r>
    </w:p>
    <w:p>
      <w:r>
        <w:rPr>
          <w:b/>
        </w:rPr>
        <w:t xml:space="preserve">Tulos</w:t>
      </w:r>
    </w:p>
    <w:p>
      <w:r>
        <w:t xml:space="preserve">Mistä Denise ja Danny aikoivat aloittaa unelmaelämänsä?</w:t>
      </w:r>
    </w:p>
    <w:p>
      <w:r>
        <w:rPr>
          <w:b/>
        </w:rPr>
        <w:t xml:space="preserve">Esimerkki 2.2296</w:t>
      </w:r>
    </w:p>
    <w:p>
      <w:r>
        <w:t xml:space="preserve">Kaunis nainen, "Charming Jones" (Ann-Margret) on naiivin, hidasälyisen cowboyn, "Handsome Strangerin" (Schwarzenegger) saattamana lännen halki vaatimassa isänsä, Parody Jonesin (Martin), hänelle antamaa suurta rahasummaa. Pahis Avery Simpson (Elam), joka toimitti Charmingille rahat, päättää kuitenkin haluta ne itselleen. Hän palkkaa vanhan lainsuojattoman, "Cactus Jackin" (Douglas), ryöstämään heidät, kun he lähtevät kaupungista.Koko matkan ajan Charming lähentelee Komeaa, mutta kaikki kohtaavat välinpitämättömyyden. Samaan aikaan Kaktus-Jack virittää kaksikolle ansan toisensa jälkeen, jotka kaikki epäonnistuvat. Myös Jackin yritys saada paikallisen intiaaniheimon päällikkö Hermostunut Hirvi (Paul Lynde) apuun epäonnistuu. Lopulta Jack kohtaa pariskunnan avoimesti, jolloin Charming luopuu Komean seurustelusta ja suutelee Jackia, joka pomppii ympäriinsä tulikuumana.</w:t>
      </w:r>
    </w:p>
    <w:p>
      <w:r>
        <w:rPr>
          <w:b/>
        </w:rPr>
        <w:t xml:space="preserve">Tulos</w:t>
      </w:r>
    </w:p>
    <w:p>
      <w:r>
        <w:t xml:space="preserve">Kuka asettaa ansan?</w:t>
      </w:r>
    </w:p>
    <w:p>
      <w:r>
        <w:rPr>
          <w:b/>
        </w:rPr>
        <w:t xml:space="preserve">Esimerkki 2.2297</w:t>
      </w:r>
    </w:p>
    <w:p>
      <w:r>
        <w:t xml:space="preserve">Elmer Fudd yrittää saada Bugsin kiinni porkkanalla, joka on koukussa, mutta tilanne kääntyy Elmeriä vastaan, kun Bugs kiinnittää koukun Elmerin housuihin, jolloin Elmer kelaa itsensä sisään. Vihainen Elmer jahtaa Bugsia Vaudeville-teatteriin, jossa Bugs tekee Elmerille useita viihdeaiheisia temppuja: Bugs naamioituu can-can-tanssijaksi, mutta Elmer näkee valepuvun läpi. Mörkö huijaa Elmeriä tekemään korkeushyppynäytöksen vesilasiin, ja Elmeriä huijataan myös esittämään lavastettu strippaus boksereihinsa asti. Elmerin pidättää "siveettömästä etelänpaljastuksesta" Yosemite Samin prototyyppi. Mörkö naamioituu etelän sheriffiksi juuri kun oikea etelän sheriffi saapuu pidättämään Elmeriä "siveettömästä etelänpaljastuksesta". Ennen teatterista poistumista näyttämön valkokankaalla alkaa Bugs Bunnyn piirretty, ja sheriffi päättää jäädä katsomaan sitä. Elmer näyttää viisastuvan, kun piirretty näyttää kohtauksen, jossa Bugs naamioituu sheriffiksi. Elmer, joka luulee sheriffin olevan Bugs Bunny valepuvussa, kutsuu sheriffiä huijariksi ja riisuu tämän vaatteet, mutta huomaa juuri riisuneensa oikean sheriffin. Kun raivostunut sheriffi jatkaa Elmerin viemistä ulos teatterista haulikollaan, Bugs johtaa orkesteria suureen finaaliin.</w:t>
      </w:r>
    </w:p>
    <w:p>
      <w:r>
        <w:rPr>
          <w:b/>
        </w:rPr>
        <w:t xml:space="preserve">Tulos</w:t>
      </w:r>
    </w:p>
    <w:p>
      <w:r>
        <w:t xml:space="preserve">Kenet sheriffi on tullut pidättämään?</w:t>
      </w:r>
    </w:p>
    <w:p>
      <w:r>
        <w:rPr>
          <w:b/>
        </w:rPr>
        <w:t xml:space="preserve">Esimerkki 2.2298</w:t>
      </w:r>
    </w:p>
    <w:p>
      <w:r>
        <w:t xml:space="preserve">Vuonna 1919 Harold Abrahams (Ben Cross) tulee Cambridgen yliopistoon, jossa hän kokee henkilökunnan antisemitismiä, mutta osallistuu mielellään Gilbert ja Sullivan -klubiin. Hänestä tulee ensimmäinen henkilö, joka on koskaan suorittanut Trinityn suuren pihajuoksun - hän juoksee yliopiston sisäpihan ympäri siinä ajassa, joka kellon lyömiseen kello 12:een kuluu. Abrahams saavuttaa voittamattomia voittoja useissa kansallisissa juoksukilpailuissa. Vaikka hän keskittyy juoksemiseensa, hän rakastuu johtavaan Gilbertin ja Sullivanin sopraanoon Sybiliin (Alice Krige).Eric Liddell (Ian Charleson), joka on syntynyt Kiinassa skotlantilaisten lähetyssaarnaajavanhempien lapsena, on Skotlannissa. Hänen harras sisarensa Jennie (Cheryl Campbell) paheksuu Liddellin suunnitelmia harrastaa kilpaurheilua. Mutta Liddell näkee juoksun keinona kirkastaa Jumalaa ennen kuin hän palaa Kiinaan lähetyssaarnaajaksi.kun he juoksevat ensimmäistä kertaa kilpaa toisiaan vastaan, Liddell voittaa Abrahamsin. Abrahams ottaa sen huonosti, mutta Sam Mussabini (Ian Holm), ammattivalmentaja, jota hän oli lähestynyt aiemmin, tarjoutuu ottamaan hänet mukaan parantamaan tekniikkaansa. Tämä herättää kritiikkiä Cambridgen collegen opettajissa (John Gielgud ja Lindsay Anderson), jotka väittävät, että amatöörin ei ole herrasmiesmäistä "leikkiä kauppiasta" palkkaamalla ammattivalmentaja. Abrahams torjuu tämän huolen ja tulkitsee sen antisemitististen ja luokkaperäisten ennakkoluulojen peittelyksi.Kun Eric Liddell myöhästyy juoksemisensa takia vahingossa kirkon rukouskokouksesta, hänen sisarensa Jennie moittii häntä ja syyttää häntä siitä, ettei hän enää välitä Jumalasta. Eric kertoo hänelle, että vaikka hän aikoo lopulta palata Kiinan lähetystyöhön, hän tuntee juostessaan jumalallista inspiraatiota ja että juoksematta jättäminen olisi Jumalan häpäisemistä: "Uskon, että Jumala on luonut minut tarkoitusta varten. Mutta hän teki minut myös nopeaksi, ja kun juoksen, tunnen hänen ilonsa." Vuosien harjoittelun ja kilpailemisen jälkeen nämä kaksi urheilijaa saavat edustaa Isoa-Britanniaa Pariisin olympialaisissa 1924. Mukaan hyväksytään myös Abrahamsin Cambridgen ystävät lordi Andrew Lindsay (Nigel Havers), Aubrey Montague (Nicholas Farrell) ja Henry Stallard (Daniel Gerroll). Kun Liddell nousee laivaan Pariisiin olympialaisiin, hän saa kuulla uutisen, että hänen 100 metrin juoksunsa on sunnuntaina. Hän kieltäytyy juoksemasta kilpailua - Walesin prinssin ja Britannian olympiakomitean voimakkaasta painostuksesta huolimatta - koska hänen kristillinen vakaumuksensa estää häntä juoksemasta sapattina.Toivoa syntyy, kun Liddellin joukkuetoveri Lindsay, joka on jo voittanut hopeaa 400 metrin estejuoksussa, ehdottaa, että hän antaisi paikkansa seuraavana torstaina järjestettävässä 400 metrin juoksussa Liddellille, joka kiitollisena suostuu. Hänen uskonnollinen vakaumuksensa kansallisen urheiluylpeyden edessä tekee otsikoita ympäri maailmaa. Liddell pitää saarnan Pariisin Skotlannin kirkossa samana sunnuntaina ja lainaa Jesajan 40. luvun sanoja, jotka päättyvät seuraavasti: "Mutta ne, jotka odottavat Herraa, uudistavat voimansa, nousevat siivillä kuin kotkat, juoksevat eivätkä uupu, kävelevät eivätkä väsy." Abrahams saa 200 metrin juoksussa pahasti selkäänsä Yhdysvaltain vahvasti suosimilta juoksijoilta. Hän tietää, että hänen viimeinen mahdollisuutensa mitaliin on 100 metrillä. Hän osallistuu kilpailuun ja voittaa sen. Hänen valmentajansa Sam Mussabini on haltioissaan siitä, että vuosien omistautuminen ja harjoittelu ovat tuottaneet tulosta olympiakullan muodossa. Nyt Abrahams voi jatkaa elämäänsä ja palata yhteen tyttöystävänsä Sybilin kanssa, jonka hän oli laiminlyönyt juoksemisen vuoksi. Ennen Liddellin kilpailua amerikkalainen valmentaja huomauttaa juoksijoilleen vähättelevästi, että Liddellillä ei ole juurikaan mahdollisuuksia pärjätä nyt paljon pidemmällä 400 metrin matkalla. Yksi amerikkalaisista juoksijoista, Jackson Scholz, ojentaa Liddellille kuitenkin viestin, jossa hän tukee hänen vakaumustaan. Liddell voittaa amerikkalaiset suosikit ja voittaa kultamitalin, ja Britannian joukkue palaa kotiin voitokkaana. Elokuvan päättyessä ruudun teksti kertoo, että Abrahams meni naimisiin Sybilin kanssa ja hänestä tuli Britannian yleisurheilun vanhempi valtiomies. Liddell jatkoi lähetystyötä Kiinassa. Koko Skotlanti suri hänen kuolemaansa vuonna 1945 Japanin miehittämässä Kiinassa.</w:t>
      </w:r>
    </w:p>
    <w:p>
      <w:r>
        <w:rPr>
          <w:b/>
        </w:rPr>
        <w:t xml:space="preserve">Tulos</w:t>
      </w:r>
    </w:p>
    <w:p>
      <w:r>
        <w:t xml:space="preserve">Millä kulkuneuvolla urheilijat matkasivat Pariisin vuoden 1924 olympialaisiin?</w:t>
      </w:r>
    </w:p>
    <w:p>
      <w:r>
        <w:rPr>
          <w:b/>
        </w:rPr>
        <w:t xml:space="preserve">Esimerkki 2.2299</w:t>
      </w:r>
    </w:p>
    <w:p>
      <w:r>
        <w:t xml:space="preserve">Pessimistinen Richard Tyler (Macaulay Culkin) elää elämää tilastojen perusteella ja pelkää kaikkea. Hänen raivostuneet vanhempansa (Ed Begley, Jr. ja Mel Harris) ovat yrittäneet monin tavoin kasvattaa poikansa rohkeutta, mutta huonolla menestyksellä. Richard lähetetään ostamaan pussillinen nauloja puumajan rakentamista varten. Richard joutuu kuitenkin ankaraan ukkosmyrskyyn ja hakeutuu suojaan kirjastoon. Hän tapaa eksentrisen kirjastonhoitajan herra Deweyn (Christopher Lloyd), joka antaa hänelle kirjastokortin, vaikka Richard vastustaa, ettei hän halua kirjaa, sillä hän on siellä vain paetakseen myrskyä. Puhelinta etsiessään Richard löytää suuren rotundan, joka on maalattu kuuluisilla kirjallisuushahmoilla. Hän liukastuu takistaan valuvaan veteen ja kaatuu, jolloin hän lyö itsensä tajuttomaksi. Richard herää huomatakseen, että rotundan taide sulaa, mikä huuhtoo hänet ja kirjaston päälle ja muuttaa ne kuvituksiksi. hänet ottaa vastaan Pagemaster (Christopher Lloyd), joka lähettää hänet kaunokirjallisuuden osaston läpi etsimään kirjaston uloskäyntiä. Matkan varrella Richard ystävystyy kolmen antropomorfisen kirjan kanssa: Seikkailukirja (Patrick Stewart), kultainen merirosvoa muistuttava kirja, Fantasia (Whoopi Goldberg), nenäkäs mutta huolehtiva laventelinvärinen satukirja, ja Kauhukirja (Frank Welker), pelokas turkoosi "ahdinkokirja", jolla on epämuodostunut selkäranka. Nämä kolme suostuvat auttamaan Richardia, jos tämä tarkistaa ne. Yhdessä kvartetti kohtaa klassisia fiktiivisiä hahmoja. He tapaavat tohtori Jekyllin (Leonard Nimoy), joka muuttuu herra Hydeksi ja ajaa heidät Seikkailujen maan avovesille. Ryhmä joutuu kuitenkin erilleen Moby-Dickin hyökättyä, kun valas taistelee kapteeni Ahabin (George Hearn) kanssa. Richardin ja Seikkailun ottaa kyytiin Hispaniola, jonka kapteenina on Long John Silver (Jim Cummings). Merirosvot lähtevät Aarresaarelle, mutta eivät löydä aarretta, mikä melkein aiheuttaa kapinan. Fantasia ja Kauhu palaavat ja kukistavat merirosvot. Silver yrittää ottaa Richardin mukaansa, mutta antautuu, kun Richard uhkaa häntä miekalla. Koska Seikkailu loukkasi Kauhua, se aiheutti sen, että Gulliverin matkoista tuttu Lilliputti joutui ahkion vangiksi. Seikkailu pelastaa hänet, ja he sopivat. fantasiaosuudessa Richard näkee vuoren huipulla olevan poistumismerkin. Seikkailun kömmähdys herättää kuitenkin uinuvan lohikäärmeen. Richard yrittää taistella lohikäärmettä vastaan miekalla ja kilvellä, mutta lohikäärme kietoo hännän hänen ympärilleen ja ravistelee hänen haarniskansa ja aseensa pois, heittää hänet ilmaan ja nielee hänet. Richard löytää lohikäärmeen vatsasta kirjoja ja pakenee Jack and the Beanstalk -elokuvan pavunvarren avulla. Hän ja kirjat käyttävät sitä päästäkseen uloskäynnille. He astuvat suureen pimeään huoneeseen, jossa Pagemaster odottaa heitä. Rikhard haukkuu Pagemasteria kärsimiensä kauhujen vuoksi, mutta Pagemaster paljastaa, että matkan tarkoituksena oli saada Rikhard kohtaamaan pelkonsa. Tohtori Jekyll, kapteeni Ahab, Long John Silver ja lohikäärme ilmestyvät maagisessa pyörteessä ja onnittelevat Richardia. Sitten Pagemaster syöksyy Richardin ja kirjat pyörteeseen ja lähettää heidät takaisin todelliseen maailmaan. Richard herää ja löytää vierestään seikkailu-, fantasia- ja kauhukirjat oikeina kirjoina. Herra Dewey löytää hänet, ja vaikka kirjaston säännöt sallivat vain kahden kirjan lainaamisen kerrallaan, hän antaa Richardin lainata kaikki kolme kirjaa "vain tämän kerran". Kun Richard lähtee, herra Dewey hymyilee ja vihjaa, että Richardin koko seikkailu ei ollutkaan unta ja että hän on Pagemaster; tähän mahdollisuuteen lisää se, että Richardilta puuttui takki, kun hän heräsi. Richard palaa kotiin rohkeampana lapsena ja nukkuu uudessa puumajassaan. Seikkailu, Fantasia ja Kauhu ilmestyvät siluetteina seinälle, ja Fantasia luo "yövalon". Seikkailu sanoo, että suudelma tekisi lopusta hyvän, ja huutaa vihaisena, kun Kauhu tekee niin Fantasian sijaan.</w:t>
      </w:r>
    </w:p>
    <w:p>
      <w:r>
        <w:rPr>
          <w:b/>
        </w:rPr>
        <w:t xml:space="preserve">Tulos</w:t>
      </w:r>
    </w:p>
    <w:p>
      <w:r>
        <w:t xml:space="preserve">mikä on richard saw?</w:t>
      </w:r>
    </w:p>
    <w:p>
      <w:r>
        <w:rPr>
          <w:b/>
        </w:rPr>
        <w:t xml:space="preserve">Esimerkki 2.2300</w:t>
      </w:r>
    </w:p>
    <w:p>
      <w:r>
        <w:t xml:space="preserve">Majuri Joe Nolan (Cesar Romero) johtaa retkikuntaa Etelä-Tyynellämerellä, jonka tehtävänä on hakea jäljettömiin kadonnut atomikäyttöinen raketti. Hän on aiemmin asunut Etelä-Amerikan viidakossa, samoin kuin sotilastoveri ja lentäjä luutnantti Danny Wilson (Chick Chandler), joka on myös mukana retkikunnassa. Myös lentokonemekaanikko kersantti William Tatlow (Sid Melton) värvätään mukaan retkikuntaan, johon kuuluu myös kolme tiedemiestä, jotka auttoivat raketin rakentamisessa.Heidän kuljetuskoneensa syöksyy salaperäisesti maahan syrjäiselle, tuntemattomalle trooppiselle saarelle alueella, jossa raketti katosi tutkasta. He löytävät saarelta vain kaksi jäljellä olevaa asukasta, alkuasukasnaisen (Acquanetta) ja hänen nuoren veljensä. Nainen kertoo, että taivaalta putosi jotain, joka on osa saarta hallitsevan, pilvien peittämän ylätasangon huipulla. Raketin tulinen saapuminen sai loput alkuperäisväestöstä jättämään saaren. retkikunnan jäsen Stanley Briggs (Whit Bissell) saa vahingossa surmansa jyrkän jyrkänteisen jyrkänteen nousussa. Pitkän ja rasittavan kalliokiipeilyn jälkeen retkikunta lähestyy vihdoin huippua. Myrkylliseksi kaasupilveksi osoittautuvasta pilvipeitteestä noustessaan he löytävät rehevän esihistoriallisen viidakon, jossa asuu erilaisia dinosauruksia ja suuren uraanikentän, joka on lamauttanut heidän elektroniset jäljityslaitteensa.Ryhmä törmää brontosaurukseen, joka hyökkää Robert Phillipsin (Hugh Beaumont) kimppuun, kun tämä vetäytyy nopeasti puuhun. Tämän seurauksena Nolan ja Wilson ampuvat sitä, mutta he huomaavat nopeasti, että dinosauruksen paksu nahka imee luoteja vaikutuksettomasti. Myöhemmin samana iltana he pystyttävät leirin. Kun Nolan herää, Phillips ja venäläinen tiedemies Michael Rostov (John Hoyt) ovat poissa. Sitten hän saa selville, että Rostov oli juuttunut suureen kallioon Triceratopsin lähelle; hän syyttää Phillipsiä onnettomuuden järjestämisestä tahallaan, mutta Rostov väittää yrittäneensä auttaa Phillipsiä pakenemaan. Triceratops melkein hyökkää ryhmän kimppuun, mutta toinen tekee haasteen, ja kaksi dinosaurusta taistelevat kuolemaan asti. nolan epäilee, että Rostov, tiedemies, joka auttoi raketin tekemisessä, juonittelee pahaa, koska hän näytti myös pystyvän pelastamaan Stanley Briggsin heidän kiipeämisessään ylöspäin, mutta ei pystynyt. Lopulta Rostov paljastuu holokaustin uhriksi, jossa hän menetti vaimonsa ja syntymättömän lapsensa. myöhemmin Wilson ampuu lentosauruksen ruokaa varten lähellä raketin laskeutumispaikkaa. Pian he huomaavat, että raketin ympärillä on Brontosaurus ja pari Triceratopsia, mutta Nolan keksii strategian, jonka tuloksena he onnistuvat pelottelemaan dinosaurukset pois aseidensa avulla. Rostov ja Phillips hakevat tarvittavat tiedot raketista. Tatlow'n selkä kääntyneenä vihainen Triceratops puree Tatlow'n kuoliaaksi, juuri kun Nolan ja Wilson ovat ampumassa sitä. Ryhmä kaivaa haudan ja tekee Tatlow'lle ristin muistomerkin. Kun voimakkaat maanjäristykset alkavat, ryhmä vetäytyy hätäisesti alas tasangon kylkeä. Neljä eloonjäänyttä jäsentä onnistuu palaamaan onnistuneesti saaren tasangolle raketin kriittisen komponentin kanssa, juuri ajoissa, jotta he pääsevät pakenemaan saarelta alkuasukkaiden kanoottia käyttäen. Selviytyjät seuraavat etäältä, kuinka saari järkkyy ensin voimakkaampien maanjäristysten ja sitten saaren aiemmin uinuneen tulivuoren katastrofaalisen purkauksen seurauksena, joka lopulta tuhoaa kaiken.</w:t>
      </w:r>
    </w:p>
    <w:p>
      <w:r>
        <w:rPr>
          <w:b/>
        </w:rPr>
        <w:t xml:space="preserve">Tulos</w:t>
      </w:r>
    </w:p>
    <w:p>
      <w:r>
        <w:t xml:space="preserve">Miksi Tatlow kuolee?</w:t>
      </w:r>
    </w:p>
    <w:p>
      <w:r>
        <w:rPr>
          <w:b/>
        </w:rPr>
        <w:t xml:space="preserve">Esimerkki 2.2301</w:t>
      </w:r>
    </w:p>
    <w:p>
      <w:r>
        <w:t xml:space="preserve">Steve Kady (Jeremy Sisto), Yhdysvaltain väestönlaskentatoimiston tutkija, lähetetään syrjäiseen ja näennäisen idylliseen Rockwell Fallsin kylään haastattelemaan asukkaita väestöstä. Matkalla Rockwell Fallsiin hänen autonsa törmää kuoppaan ja kaksi rengasta puhkeaa. Lopulta hänet ottaa kyytiin seriffin apulaissheriffi Bobby Caine (Fred Durst), joka ajaa hänet Rockwell Fallsiin ja auttaa häntä löytämään majapaikan. oleskelunsa aikana Kady huomaa kaupungissa useita yhä kummallisempia asioita. Ihmiset viittaavat epämääräisesti "kuumeeseen", ja useat asukkaat kohtelevat häntä kuin hän ei olisi vain vierailija, vaan olisi muuttanut Rockwell Fallsiin pysyvästi. Hänen tutkimuksensa paljastaa, että kaupungin väkiluku on pysynyt tasan 436:ssa yli 100 vuoden ajan. Ihmiset, jotka yrittävät lähteä Rockwell Fallsista, näyttävät joutuvan outoihin ja tappaviin onnettomuuksiin, joiden asukkaat uskovat olevan Jumalan tekosia. Kady alkaa myös nähdä aavemaisia unia, jotka kertovat kuorma-autosta, rististä ja nukesta. kady alkaa seurustella romanttisesti Courtney Lovettin (Charlotte Sullivan) kanssa, joka on paikallinen nainen ja hänen isäntänsä tytär, Cainen harmiksi, joka on myös rakastunut häneen. Hän ystävystyy myös Amandaan (Reva Timbers), nuoreen tyttöön, jonka isä on tapettu yrittäessään paeta kaupungista ja jota pidetään tohtori Greaverin (David Fox) klinikalla sillä verukkeella, että häntä hoidetaan skitsofrenian takia. Courtney ja Amanda ilmaisevat molemmat halunsa lähteä kaupungista, mutta pelkäävät sen seurauksia.Törmättyään raamatullista numerologiaa käsitteleviin kirjoihin Kady tajuaa, että kaupunkilaiset pitävät lukua 436 mystisesti tärkeänä ja ovat valmiita tekemään äärimmäisiä toimenpiteitä pitääkseen väestön täsmälleen tuon luvun suuruisena, mukaan lukien ylijäämäisten asukkaiden teloittaminen. Kaupungin lääkäri, tohtori Greaver, hoitaa "kuumeeseen" jokaisen, joka ilmaisee halunsa lähteä, sähköshokkihoidolla tai ääritapauksissa otsalohkoleikkauksella. Kadylle käy vähitellen selväksi, etteivät Rockwell Fallsin asukkaat aio antaa hänen lähteä. Todistettuaan kaupungin juhlissa erään näennäisesti halukkaalta vaikuttavan naisen teloituksen Kady tulee hysteeriseksi, ja hänet viedään klinikalle hoidettavaksi "kuumeeseen". Hän pakenee klinikalta, ja häntä suojelee sympaattinen asukas, joka vastahakoisesti auttaa häntä suunnittelemaan pakoaan. Sytytettyään kaupungin autotallin tuleen harhautuksena Kady pelastaa Amandan klinikalta, mutta joutuu jättämään Courtneyn jälkeensä huomattuaan, että tohtori Greaver on tehnyt hänelle lobotomian. Kun Kady ja Amanda pakenevat kaupungista varastetulla hinausautolla, Kady tunnistaa autossa ristin ja nuken unestaan. Kun hän on hajamielinen, kuorma-auto ajautuu vastaantulevan puoliperävaunun tielle, ja ilmeisesti molemmat kuolevat.Elokuva päättyy siihen, kun poliisit ottavat kiinni yhden Kadyn työtoverin, joka on tullut etsimään häntä, kun hänen autonsa hajoaa, mikä toistaa elokuvan alun.</w:t>
      </w:r>
    </w:p>
    <w:p>
      <w:r>
        <w:rPr>
          <w:b/>
        </w:rPr>
        <w:t xml:space="preserve">Tulos</w:t>
      </w:r>
    </w:p>
    <w:p>
      <w:r>
        <w:t xml:space="preserve">Kuka näyttelee tohtori Greaveria?</w:t>
      </w:r>
    </w:p>
    <w:p>
      <w:r>
        <w:rPr>
          <w:b/>
        </w:rPr>
        <w:t xml:space="preserve">Esimerkki 2.2302</w:t>
      </w:r>
    </w:p>
    <w:p>
      <w:r>
        <w:t xml:space="preserve">Tarina alkaa, kun Sara pidätetään Christina Scofieldin murhasta hänen ja Michaelin hääjuhlissa. Naisvankilassa esitellään muutamia uusia hahmoja sekä palaava hahmo Gretchen, ja pihan toisella puolella on viereinen miesten vankila, jossa pidetään kenraali Krantzia ja T-Bagia. Saatuaan tiedon Saran vangitsemisesta Krantz asettaa 100 000 dollarin palkkion Saran päästä. Sara myrkytetään nopeasti, mutta hänelle annetaan hoitoa. Hän olettaa Gretchenin olleen myrkytyksen takana.Michael saa pian tietää palkkion ja päättää, että hänen on vapautettava Sara. Hän pyytää jälleen kerran Lincolnin ja Sucren apua. Lincoln ja Sucre tarkkailevat vankilaa, ottavat valokuvia kameroista ja luovat vankilan karkean pohjapiirroksen. Gretchen näkee Lincolnin ja Sucren ja pyytää väkisin Saraa ottamaan hänet mukaan mahdollisesti kehitteillä olevaan pakosuunnitelmaan. analysoituaan tarkasti valokuvat ja vankilan piirustukset Michael löytää vian turvajärjestelmässä. Mahone saapuu paikalle ja tarjoaa apuaan, vaikka hänen todelliset aikeensa ovatkin epäselvät, sillä hänelle oli juuri tarjottu uudelleensijoitusta FBI:n palvelukseen sillä ehdolla, että hän löytää ja raportoi kaikki Michaelia raskauttavat todisteet.Michael käyttää vikaa hyväkseen keksiäkseen pakosuunnitelman, jonka hän välittää Saralle kirjeeseen kirjoitetun piiloviestin avulla. Hänen ollessaan poissa FBI-agentti Wheatley murtautuu kuitenkin Michaelin asuntoon ja näkee suunnitelmat pöydällä. Kun Michael saapuu paikalle, hän huomauttaa, että suunnitelmat näyttävät hyvin raskauttavilta, mutta Michael väittää, että hän vain etsi mahdollisia virheitä, jotta hän voisi kuvailla niitä vankilan johtajalle siinä toivossa, että tämä myöntäisi hänelle vierailuoikeudet. vierailuoikeudet lopulta myönnetään, joten Michael vierailee Saran luona, ja koska vierailu on valvottu, hän kysyy häneltä hienovaraisesti, ymmärsikö hän piilotetun viestin, minkä tämä antaa ymmärtää. Kuitenkin heti vankilasta lähdettyään Michael saa selville, että myös agentti Wheatley huomasi vian, jota Michael aikoi käyttää hyväkseen, ja näkee, että kamerajärjestelmää säädetään, mikä pysäyttää pakosuunnitelman. sillä välin Sara liittyy vankien johtajan, vanki, joka käyttää nimeä "Daddy", "perheeseen" liittyäkseen työhön ja päästäkseen pihalle. pian Michael keksii rohkean suunnitelman, jota Lincoln vastustaa jyrkästi, hypätä jollakin tavalla laskuvarjolla suoraan vankilan pihalle ja pelastaa Saran. Tajutessaan tällaisen tehtävän vaikeuden Michael pyytää Lincolnia värväämään T-Bagin avukseen. Koska T-Bagilla olisi selvästi kaunaa Michaelia kohtaan, Michael kehottaa Lincolnia tarjoamaan hänelle 5 000 dollarin palkkion. T-Bag vaatii tapaamisen aikana suurempaa palkkiota kuin veljekset voivat tarjota. Mutta koska kenraali kieltäytyi tarjoamasta mitään rahallista kannustinta T-Bagin avusta, T-Bag kertoo Lincolnille, kuinka hän voi ryöstää kenraalin hallussaan pitämän 100 000 dollarin miehen, jota vastaan hän olisi valmis auttamaan. Lincoln suostuu varastamaan rahat ja käskee T-Bagia vain painamaan palohälytintä sopivalla hetkellä. Lincoln ja Sucre jatkavat sitten onnistuneesti miehen ryöstämistä ja takaavat rahojen siirtämisen T-Bagille.Halutessaan päästä Saran luo Gretchen suostuttelee yhden vartijoista tutkimaan isän huoneen. Vartijat tekevät niin, ja kun he löytävät roskiksesta huumeita, he vievät isän lukkojen taakse.Odotellessaan suihkun läheisyydessä eräs perheenjäsen hyökkää Saran kimppuun, mutta Gretchen tulee apuun ja tappaa hyökkääjän vahingossa. Tämän jälkeen Gretchen pyytää Saraa ottamaan hänet mukaan pakoon, koska hän haluaa nähdä tyttärensä Emilyn ja antaa tälle henkilökohtaisesti tehdyn lahjan. Kun yksi vartijoista kertoo isälle perheenjäsenensä kuolemasta ja mainitsee, että Saran ja Gretchenin uskotaan olevan murhan takana, isä raivostuu.Agentti Wheatleyn kanssa käytyjen useiden puheluiden jälkeen, joissa Mahone paljasti Michaelin juonen, mukaan lukien laskuvarjohyppysuunnitelman, näyttää siltä, että Mahone on pettänyt Michaelin. Michael kuitenkin luottaa häneen edelleen ja antaa hänelle paperin ja DVD:n, jotka hän sanoo antavansa Saralle, jos hän kuolee. Sitten Michael vierailee Saran luona vielä kerran ja kertoo hänelle, että edellinen pakosuunnitelma on käynyt mahdottomaksi. Hän kertoo kuitenkin salamyhkäisesti uudesta suunnitelmasta, jossa Michaelin on päästävä kappeliin, joka on yhteydessä ulos maanalaisen yhteyden kautta hallintorakennukseen. isä vapautuu lopulta lukituksesta, ja hän näyttää vaivihkaa väijyvän Saraa ja Gretcheniä. Juuri ennen kuin pako alkaa, Gretchen harhauttaa vartijan, ja Sara kohtaa isän. Lyhyen selittelyn jälkeen Sara aloittaa tappelun Daddyn kanssa ja työntää hänet tarkoituksella voimakkaan ja pelottavan vangin päälle, joka sitten kostaa hyökkäämällä Daddyn kimppuun. Samaan aikaan Gretchen lyö vartijaa ja kaataa tämän maahan, mutta saa tappelun aikana puukon jalkaan. Sara nappaa nopeasti vartijoiden avaimet, ja he piiloutuvat keittiöön kaaoksen keskelle, minkä jälkeen Michael aloittaa pakomatkan. Mahonen tietojen ansiosta suunnitelmasta tietävä agentti Wheatley määrää sammuttamaan kaikki valot ja asettaa aseistetut ja tappovalmiit poliisit Michaelin laskeutumispaikan lähelle. Kun laskuvarjo laskeutuu, se on täynnä luoteja. Kun Wheatley kuitenkin lähestyy, laskuvarjohyppääjä paljastuu pelkäksi nukeksi, ja Michaelin nähdään hiipivän ulos Wheatleyn auton alta ja juoksevan asemiin.Pakomatkan ollessa käynnissä Gretchen myöntää Saralle, ettei hän vammojensa vuoksi pysty jatkamaan ilman apua. Sitten Gretchen pyytää häntä valitsemaan, joko jättää hänet taakseen tai auttaa häntä eteenpäin. Sara päättää auttaa Gretcheniä, koska hän pelasti hänet hyökkäyksen aikana. Kun he kuitenkin juoksevat kappeliin, vartijat huomaavat Gretchenin. Häneltä kysytään, onko hän yksin, mutta Gretchen kieltäytyy paljastamasta Saran läsnäoloa ja viivyttää vartijoita kertomalla, että hän halusi vain paeta tyttärensä luo. Vaikka Sara melkein huomataan, kun vartija tulee lähemmäksi, hän onnistuu avaamaan oven ja pääsemään kappeliin, jolloin vartijat kutsutaan pois, ja Gretchen otetaan jälleen säilöön. Mutta ennen lähtöä Sara näkee Emilylle Gretchenin tekemän kaulakorun maassa, ja tietäen, että hän pääsi karkuun Gretchenin ansiosta, hän poimii sen, jotta voisi antaa sen tyttärelleen. mikael tapaa lopulta Saran, ja he odottavat istuen, odottaen. Sucren pitäisi siirtää rahat T-Bagin pankkitilille, mutta näkee, että pankki on suljettu. Kun T-Bag saa selville, että siirto ei tapahtunutkaan kuten oli luvattu, hän paljastaa juonen vihaisena vankilanjohtajalle ja kertoo, että häntä oli käsketty vetämään palohälytys pois päältä. Johtaja vastaa sammuttamalla kaikki palohälyttimet, mikä kuitenkin osoittautuu osaksi Michaelin suunnitelmaa, sillä hän arveli, että T-Bag paljastaisi suunnitelman. Kun hälyttimet on kytketty pois päältä, hän lämmittää lukittua ovea puhalluslampulla ja onnistuu pakottamaan sen auki. Kun he kuitenkin yrittävät paeta seuraavasta ovesta, joka on elektronisesti lukittu, he joutuvat tiesulkuun. Michael tietää, että tämä oli alusta asti mahdollista, ja pyytää Saraa juoksemaan heti, kun ovi aukeaa, ja jättämään hänet taakseen, sillä ainoa tapa avata ovi on aiheuttaa manuaalisesti virtapiikki, joka varmasti tappaa hänet. Sara kieltäytyy lähtemästä, jos Mikael ei voi lähteä hänen mukaansa, mutta Mikael painottaa, ettei muuta mahdollisuutta ole, koskettelee Saran vatsaa ja sanoo lähtevänsä hänen mukaansa. Viimeisenä uhrautumisena Michael aiheuttaa virtapiikin, ja sulakerasiasta näkyy kipinöitä. Sitten Sara juoksee ulos, ja Lincoln, Sucre ja Mahone odottavat pakettiauton kanssa aivan ulkopuolella. Sara ei pysty tainnuksissaan kuvaamaan Lincolnille, mitä juuri tapahtui. Mahone, joka tarkoituksella johti agentteja harhaan, paljastaa, että hän tiesi Michaelin suunnitelmasta aiemmasta keskustelusta, ja kertoo Lincolnille vain: "Hän on poissa". He nousevat pakettiautoon ja ajavat pois, yhä järkyttyneinä Michaelin kohtalosta.Takaisin vankilassa T-Bag laitetaan eristykseen Saran pakenemisen avustamisesta, koska hän käski vankilanjohtajaa sammuttamaan palohälyttimet.Mahone antaa lopulta Saralle paperin ja DVD:n, jotka Michael jätti hänelle. Paperi paljastaa Michaelin hiljattain käyneen lääkärintarkastuksen, joka paljastaa, että hänen aivokasvaimensa oli palannut ja että hänen tilansa oli kuolemansairas. Lopulta Lincoln ja Sara istuvat veneessä ja katsovat DVD:n. Se on nauhoitettu viesti, jossa Michael selittää motiivinsa itsensä uhraamiseen, kertoo Saralle ja Lincolnille rakastavansa heitä ja pyytää heitä pitämään huolta toisistaan. Video ja koko sarja huipentuu Michaelin viimeiseen julistukseen: he kaikki ovat vihdoin "vapaita". [D-Man2010]Sarja saattaa olla ohi, mutta tarinaa on vielä kerrottavana. Michael Scofield (Wentworth Miller) vedetään takaisin peliin ja hänet pakotetaan yhteistyöhön joidenkin selvästi ... Täydellinen kuvaus epäsopivien hahmojen kanssa, kun hänen kaunis tyttöystävänsä, tohtori Sara Tancredi (Sarah Wayne Callies), pidätetään murhasta, jota hän ei ole tehnyt. Ennen kuin joku kerää Saran päästä olevan palkkion, Michaelin on tehtävä vielä viimeinen uskalias vankilapako pelastaakseen tosirakkautensa ja syntymättömän lapsensa. Dominic Purcell on mukana tässä riehakkaassa seikkailussa, joka pudottaa fanit takaisin menestyneen televisiosarjan jännittävään maailmaan. [D-Man2010]Liittovaltion hallitus ei voi koskea Michael Scofieldiin, joten he jahtaavat hänen rakastamaansa naista. Kun Sara pidätetään murhasta, vain Michael voi pelastaa hänet - ja heidän syntymättömän lapsensa - läpitunkemattomasta naisvankilasta. Kun Saran päästä on maksettu palkkio ja aika käy vähiin, Michaelin on turvauduttava tappavimpiin vihollisiinsa, jotta he auttaisivat häntä yrittämään kaikkien aikojen uhkarohkeinta pakoyritystä. [D-Man2010]</w:t>
      </w:r>
    </w:p>
    <w:p>
      <w:r>
        <w:rPr>
          <w:b/>
        </w:rPr>
        <w:t xml:space="preserve">Tulos</w:t>
      </w:r>
    </w:p>
    <w:p>
      <w:r>
        <w:t xml:space="preserve">Minkä vuoksi isä viedään vankilaan?</w:t>
      </w:r>
    </w:p>
    <w:p>
      <w:r>
        <w:rPr>
          <w:b/>
        </w:rPr>
        <w:t xml:space="preserve">Esimerkki 2.2303</w:t>
      </w:r>
    </w:p>
    <w:p>
      <w:r>
        <w:t xml:space="preserve">Musiikkijohtaja Ajay (Ajay Devgan) kiistelee vaimonsa Sonian (Sonali Bendre) kanssa siitä, synnyttäisivätkö he lapsensa ulkomailla vai Intiassa (Mumbain mellakoiden aiheuttaman turvattomuuden vuoksi).Pian Ajay saa tietää, että hänen äitinsä (Pooja Bhatt) on joutunut muslimimellakoitsijoiden polttamaksi kirkosta lähtiessään ja on kriittisessä tilassa. Takautumissa näytetään, millaisia kamppailuja hänen äitinsä joutui käymään läpi kasvattaakseen lapsensa. Hän oli rakastunut hindulaiseen elokuvatuottajaan Raman Desaihin (Nagarjuna Akkineni), mutta ei saanut mennä naimisiin tämän kanssa muslimiuskonsa vuoksi. Mies menee naimisiin hänen kanssaan, mutta ei dokumentoi tai tunnusta heidän avioliittoaan, koska se tehtiin ilman perinteisiä sääntöjä. Se, että Ajay sai lapsia hindumiehen kanssa, pakottaa hänet salaamaan uskonsa ja elämään kristittynä jopa poikansa edessä.Isänsä kuoleman jälkeen Ajay tajuaa, että hänen äitinsä on muslimi. Ajay panee Ajayn lupaamaan, että hän hautaa äitinsä uskontonsa mukaisesti, kun tämä kuolee, sillä vain asianmukaisen hautauksen avulla hän voi löytää itsensä taivaasta rakastajansa kanssa. Ajayn äiti menehtyy palovammoihin. Sonia saa tietää anoppinsa menneestä elämästä ja päättää olla jättämättä Ajaya. Hän seisoo Ajajan rinnalla ja tukee tämän päätöstä haudata äitinsä. Ajayn tehtävää haittaa kuitenkin fundamentalistijohtaja Subodhbhai (Ashutosh Rana), joka haluaa tehdä poliittisen kysymyksen ja kannustaa hindunuorisoa tappamaan muslimeja. Anand (Akshay Anand) sattuu olemaan nuorisojohtaja ja Ajayn veli. Mutta kun Anand saa tietää Subodhbhain aikeista, hän asettuu veljensä rinnalle hautaamaan äitinsä muslimiuskon mukaisesti. Hänen ruumiinsa haudataan hänen toivomallaan tavalla, ja hän tapaa Ramanin taivaassa.</w:t>
      </w:r>
    </w:p>
    <w:p>
      <w:r>
        <w:rPr>
          <w:b/>
        </w:rPr>
        <w:t xml:space="preserve">Tulos</w:t>
      </w:r>
    </w:p>
    <w:p>
      <w:r>
        <w:t xml:space="preserve">Kuka hyökkäsi Ajayn äidin kimppuun ja poltti hänet?</w:t>
      </w:r>
    </w:p>
    <w:p>
      <w:r>
        <w:rPr>
          <w:b/>
        </w:rPr>
        <w:t xml:space="preserve">Esimerkki 2.2304</w:t>
      </w:r>
    </w:p>
    <w:p>
      <w:r>
        <w:t xml:space="preserve">Johann (Andreas Lust) on tuomittu rikollinen ja maratonjuoksija, joka on päässyt vankilasta ehdonalaiseen vapauteen aseellisen ryöstön yrityksestä. Vapauduttuaan hän jatkaa välittömästi pankkiryöstöjä haulikolla aseistautuneena ja naamioon naamioituneena. Sitten hän muuttaa nuoren sosiaalityöntekijän ja ystävän, Erikan (Franziska Weisz), luokse, ja pian he aloittavat suhteen. Johann voittaa useita maratoneja ennätysajoilla, ja ehdonalaisvalvoja onnittelee häntä, mutta useiden uusien ryöstöjen jälkeen Erika alkaa epäillä Johannia. Löydettyään Johannin ryöstösaaliin Johannin sängyn alta Erika pyytää Johannia lähtemään, mutta ei ennen kuin hän kertoo Johannille, että muutos on mahdollinen. Kun Johann ei ole viikkojen ajan ottanut yhteyttä ehdonalaisvalvojaansa, tämä ilmestyy maratonin jälkeen puhumaan Johannin kanssa. Virkailija ilmaisee huolensa siitä, ettei Johann pidä yhteyttä ja tee yhteistyötä hänen kanssaan. Kun Johann on painostanut Johannia puhumaan hänen kanssaan, hän raivostuu ja lyö ehdonalaisvalvojansa kuoliaaksi pokaalillaan.Viimeisen tapaamisen jälkeen Erikan kanssa poliisi ottaa Johannin kiinni hotellihuoneesta, jossa hän oli säilyttänyt rahojaan, kun sydänsuruinen Erika oli ilmiantanut hänet. Kun Johannille on annettu allekirjoitettavaksi tunnustus, hän karkaa vankilasta ikkunan kautta ja johtaa poliisin jalan maata kiertävään ajojahtiin. Hän pakenee vanhan miehen taloon, ja sitoessaan häntä vanha mies vetää esiin piilotetun taskuveitsen ja puukottaa Johannia syvästi. Johann ottaa vanhan miehen auton ja ajaa, kunnes huomaa helikopterin seuraavan häntä, minkä jälkeen hän vaihtaa autoa joidenkin autoilijoiden kanssa taukopaikalla ja näennäisesti pakenee poliisia. Kun Johann jatkaa ajamista, hän alkaa menettää tajuntansa ja tajuaa haavansa vakavuuden. Hän pysähtyy kuolemaisillaan ja soittaa Erikalle pyytäen tätä pysymään puhelimessa. Lopulta hänen hengityksensä hidastuu, pysähtyy ja hän kuolee.</w:t>
      </w:r>
    </w:p>
    <w:p>
      <w:r>
        <w:rPr>
          <w:b/>
        </w:rPr>
        <w:t xml:space="preserve">Tulos</w:t>
      </w:r>
    </w:p>
    <w:p>
      <w:r>
        <w:t xml:space="preserve">Kuka tappoi Johannin?</w:t>
      </w:r>
    </w:p>
    <w:p>
      <w:r>
        <w:rPr>
          <w:b/>
        </w:rPr>
        <w:t xml:space="preserve">Esimerkki 2.2305</w:t>
      </w:r>
    </w:p>
    <w:p>
      <w:r>
        <w:t xml:space="preserve">Elokuva alkaa, kun joukko miehiä valmistelee aseita tulitaistelua varten. Heidän välillään syttyy riita siitä, tuleeko tietty henkilö heidän määränpäähänsä, paikalliseen ruokakauppaan, vai ei. Perillä he löytävät joukon ihmisiä. autosta tulleet miehet ottavat kaupan haltuunsa ja näyttävät etsivän jotakuta, ja näyttää siltä, että yksi heistä "skannaa" ihmisiä tuijottamalla heitä silmiin. Ryöstäjiä väistänyt poliisi ampuu yhden ja kutsuu apuvoimia. Hän jatkaa ryöstäjien pakoilua vielä muutaman sekunnin ajan ja ampuu Spookyn, joka skannasi kaikkia. Poliisi ammutaan ja kuolleet siirretään takaisin pakastimiin, jossa yksi ryöstäjistä ampuu ruumiit. raivattuja panttivankeja lähetetään ulos poliisin saapuessa ja raivaamattomat eristetään kaikki takahuoneeseen ja pakotetaan juomaan maitoa. Sitten ryöstäjät paljastavat olevansa ryhmä tiedemiehiä, jotka jäljittävät tuntematonta tartuntaa tähän kaupunkiin ja supermarkettiin. Koska Spooky on kuollut, heidän on käytettävä vaihtoehtoista menetelmää saadakseen selville, kuka on saanut tartunnan. he ottavat ensimmäisen puhdistamattomista ihmisistä, kaupan pomon, ja alkavat esittää kysymyksiä. Tämän kaiken tarkoituksena on harhauttaa häntä leikkaamasta yhtä sormiaan. Hän protestoi ja yrittää paeta näyttämällä heille, että hän on varastanut rahaa kaupasta. Sillä välin panttivangit alkavat suunnitella pakoa. Kun yksi panttivangeista menee pakastimeen hakemaan asetta paetakseen, joku henkilö tappaa hänet. Myöhemmin elokuvassa paljastuu, että panttivangin tappanut henkilö on muukalaiskuningas. Lopulta he tajuavat, että heidän tappamansa henkilö ei olekaan kuningas ja jo vapautettu tyttö on oikea kuningas. [D-Man2010]</w:t>
      </w:r>
    </w:p>
    <w:p>
      <w:r>
        <w:rPr>
          <w:b/>
        </w:rPr>
        <w:t xml:space="preserve">Tulos</w:t>
      </w:r>
    </w:p>
    <w:p>
      <w:r>
        <w:t xml:space="preserve">Minne kuolleet lähetettiin?</w:t>
      </w:r>
    </w:p>
    <w:p>
      <w:r>
        <w:rPr>
          <w:b/>
        </w:rPr>
        <w:t xml:space="preserve">Esimerkki 2.2306</w:t>
      </w:r>
    </w:p>
    <w:p>
      <w:r>
        <w:t xml:space="preserve">Ace Ventura on miamilainen yksityisetsivä, joka on erikoistunut kesytettyjen tai vankeudessa pidettyjen eläinten palauttamiseen. Satunnaisista onnistumisista huolimatta hän kamppailee maksaakseen vuokran ja korjatakseen runnellun 1970-luvun Chevrolet Monte Carlonsa. Hän pitää asunnossaan kymmeniä erilaisia eläimiä, ja hänen omalaatuisuutensa tekee hänestä Miami-Daden poliisilaitoksen naurunalaiseksi.Kaksi viikkoa ennen kuin Miami Dolphins -jalkapallojoukkueen on määrä pelata Super Bowlissa, joukkueen maskotti, pullonokkadelfiini nimeltä Lumihiutale, varastetaan. Joukkueen pääjulkisuudenhoitaja Melissa Robinson ei ainoastaan ilmoita asiasta poliisille, vaan palkkaa myös Acen etsimään Snowflakea. Ace löytää harvinaisen kolmionmuotoisen oranssin meripihkakiven, jonka hän arvelee olevan osa vuoden 1984 AFC-mestaruussormusta. Ace jäljittää joukkuekuvassa olevat pelaajat ja näkee heidän sormuksensa, mutta on tyrmistynyt huomatessaan, että kaikki sormukset ovat ehjiä.Roger Podacter, Miami Dolphinsin operatiivinen johtaja, putoaa salaperäisesti kuoliaaksi asunnostaan. Rikospaikalla Miamin poliisin komisario Lois Einhorn päättelee kuoleman olevan itsemurha. Ace kuitenkin todistaa, että kyseessä oli murha, mikä nolostuttaa ja raivostuttaa Einhornin. Ace saa tietää entisestä Dolphins-pelaajasta nimeltä Ray Finkle, joka myös omisti sormuksen, mutta ei näy joukkuekuvassa, sillä hänet lisättiin mukaan myöhemmin kauden aikana. Finkle epäonnistui maaliheitossa Super Bowl XVII:n lopussa, mikä maksoi Dolphinsille mestaruuden ja pilasi hänen uransa. Ace vierailee Finklen vanhempien luona ja saa selville, että Finkle syyttää Dan Marinoa siitä, että hän otti aloituspotkun väärin, minkä vuoksi hän epäonnistui potkussa. Finklelle tuli niin suuri pakkomielle tappiosta ja Marinosta, että hänestä tuli mielisairas ja hänet vietiin mielisairaalaan. Huolimatta siitä, että Ace varoittaa Melissaa lähettämään lisäsuojelua, Marino kuitenkin kidnapataan. Ace käy Einhornin luona ja selittää teoriansa: Finkle kidnappasi Marinon kostoksi, koska syytti häntä uransa epäonnistumisesta. Lisäksi hän loukkaantui siitä, että Dolphins antoi Snowflakelle hänen numeronsa ja opetti sitä potkaisemaan maalia, ja olettaa, että hän tappoi Podactorin löydettyään tämän nuuskimasta. Einhorn kehuu häntä löydöstään ja kehottaa häntä antamaan poliisin hoitaa homman loppuun. Ace kieltäytyy sanomalla, että hänen tehtävänsä on löytää Lumihiutale.Ace ja Robinson menevät mielisairaalaan, jonne Finkle oli sijoitettu. Ace tutkii Finklen tavaroita ja löytää lehtiartikkelin kadonneesta naisesta nimeltä Lois Einhorn. Tutkiessaan tätä Ace tajuaa, että luutnantti Lois Einhorn on todellakin Ray Finkle. Pian tämän jälkeen Ace oksennuttaa itsensä ja sytyttää vaatteensa tuleen tuntien inhoa siitä, että hän pussaili Finklen kanssa.Super Bowl -sunnuntaina Ace seuraa Finkleä hylättyyn jahtivarastoon, josta hän löytää Snowflaken ja Marinon. Ace nujertaa Finklen kätyrit, mutta ennen kuin hän voi pelastaa Marinon, Finkle uhkaa häntä aseella. Kun poliisi saapuu paikalle, Finkle väittää, että Ace on kidnappaaja, ja käskee heitä ampumaan hänet. Ace riisuu Finklen ja paljastaa Marinon avustuksella hänen todellisen henkilöllisyytensä, sillä käy ilmi, että hän ei tehnyt penektomiaa ja vaginoplastiikkaa valepuvun täydellistämiseksi. Podacter sai tämän selville aiemmalla tapaamisella Finklen kanssa, joten Finkle murhasi hänet. Finkle yrittää tappaa Ässän, mutta Ässä nujertaa hänet ja riisuu hänen sormuksensa, vuoden 1984 AFC-mestaruussormuksen, josta puuttuu kivi. Finkle pidätetään ja häntä syytetään murhasta.Marino ja Snowflake palaavat ajoissa Miami Dolphinsin ja Philadelphia Eaglesin väliseen Super Bowliin. Puoliajalla Ventura näkee albiinokyyhkysen (josta on luvassa 25 000 dollarin palkkio), mutta Eaglesin maskotti Swoop hätistää sen pois ennen kuin hän ehtii ottaa sen kiinni. Raivoissaan Ventura hakkaa maskottia, kun häntä kiitetään JumboTronilla Marinon ja Snowflaken pelastamisesta. Ventura lopettaa hetkeksi taistelun Swoopia vastaan ja hymyilee yleisön hurratessa hänelle.</w:t>
      </w:r>
    </w:p>
    <w:p>
      <w:r>
        <w:rPr>
          <w:b/>
        </w:rPr>
        <w:t xml:space="preserve">Tulos</w:t>
      </w:r>
    </w:p>
    <w:p>
      <w:r>
        <w:t xml:space="preserve">Mitä Ace Drive ajaa?</w:t>
      </w:r>
    </w:p>
    <w:p>
      <w:r>
        <w:rPr>
          <w:b/>
        </w:rPr>
        <w:t xml:space="preserve">Esimerkki 2.2307</w:t>
      </w:r>
    </w:p>
    <w:p>
      <w:r>
        <w:t xml:space="preserve">Arvostettu perheisä ja liikemies Helge (Henning Moritzen) juhlii 60-vuotissyntymäpäiväänsä perheomisteisessa hotellissa. Monien sukulaisten ja ystävien joukossa ovat hänen vaimonsa Else (Birthe Neumann), Christian (Ulrich Thomsen), hänen murheellinen vanhin poikansa, hänen paljon matkustellut tyttärensä Helene (Paprika Steen) ja Michael (Thomas Bo Larsen), hänen moukkamainen nuorempi poikansa. Christianin kaksoissisar Linda on hiljattain riistänyt hengen hotellissa. Ennen juhlaillallista Helene löytää Lindan itsemurhaviestin, mutta piilottaa sen lääkepulloon järkyttyään sen sisällöstä (jota ei paljasteta yleisölle). Michael riitelee vaimonsa kanssa, jonka hän oli aiemmin hylännyt tienvarteen kolmen lapsensa kanssa, ja harrastaa sitten seksiä tämän kanssa. Myöhemmin Mikael joutuu syrjään tarjoilijan kanssa, jonka kanssa hänellä oli suhde (ja jonka hän oli saattanut raskaaksi), ja sitten hän hakkaa tätä, kun tämä väheksyy Helgeä. Myöhemmin illallisella Christian pitää perheelle puheen, jossa hän syyttää isäänsä Helgeä siitä, että tämä on käyttänyt häntä ja hänen edesmennyttä sisartaan Lindaa seksuaalisesti hyväksi. Aluksi vallitsee järkyttynyt hiljaisuus, mutta juhlat palaavat vähitellen normaaliksi, kun vieraat reagoivat hiljaisella kieltämisellä. Ruokakomerossa käydyssä kahdenkeskisessä keskustelussa hämmentyneeltä vaikuttava Helge kysyy Christianilta tämän motiiveista herjaamiseen, ja Christian näyttää peruvan syytöksensä. Christiania kannustaa kuitenkin hotellin kokki Kim (Bjarne Henriksen), lapsuudenystävä, joka tietää hyväksikäytöstä. Sitten Christian nousee seisomaan ja jatkaa maljapuheitaan syyttämällä Helgeä Lindan kuoleman aiheuttamisesta. Helge puhuu Christianin kanssa kahden kesken ja tarjoutuu uhkaavasti ilmoittamaan maljapuheessaan Christianin ongelmallisesta henkilöhistoriasta, impotenssista naisten kanssa ja hänen ehkä sopimattoman läheisestä suhteestaan edesmenneeseen sisareensa Lindaan. Christian ei vastaa uhkaukseen mitään. Päivän jännitteitä entisestään kärjistää Helenen mustaihoinen poikaystävä Gbatokai (Gbatokai Dakinah), joka ilmaantuu paikalle ja raivostuttaa rasistisen Michaelin, joka myöhemmin johtaa suurimman osan juhlijoista laulamaan tanskalaista laulua "Jeg har set en rigtig negermand" rasistisella tavalla loukatakseen häntä. Maljapuheen aikana Else esittää lapsilleen useita kohteliaisuuksia, syyttää Christiania siitä, että hänellä oli lapsena liian vilkas mielikuvitus, ja pyytää tätä pyytämään anteeksi aiempaa syytöstään. Christian vastaa syyttämällä Elseä siitä, että hän keskeytti Helgen erään raiskauksen aikana, mutta ei puuttunut tapaukseen, ja kutsumalla Elseä "huoraksi". Michael ja kaksi muuta vierasta heittävät Christianin väkivaltaisesti ulos hotellista. Kun Christian kävelee takaisin sisään, he lyövät Christiania ja sitovat hänet puuhun läheisessä metsässä. Christian irrottaa siteensä ja palaa taloon. Helenen päätä särkee ja hän pyytää yhtä tarjoilijoista (Pia) hakemaan hänelle pillereitä. Pia löytää lääkepullosta Lindan itsemurhaviestin ja antaa sen Christianille. Christian antaa itsemurhaviestin Helenelle ja jättää viestin toastmasterille. Toastmaster lukee ääneen viestin, jossa kehotetaan Heleneä lukemaan itsemurhaviesti vieraille. Helene tekee niin. Lindan viestissä sanotaan, että hän päätti tappaa itsensä, koska tunsi olonsa ahdistuneeksi unista, joissa hänen isänsä ahdisteli häntä jälleen. Helge myöntää raivon vallassa hyväksikäytön kaikkien vieraiden edessä sanomalla, ettei Christian kelvannut muuhun kuin siihen. Sitten hän poistuu ruokasalista vieraiden ollessa tyrmistyneitä. Humalassa oleva Christian pyörtyy käveltyään ulos ruokasalista ja kuvittelee näkevänsä Lindan. Kun hän herää, hän kuulee Heleneltä, että Michael on kadonnut. Saamme tietää, että humalainen Mikael on kutsunut Helgen ulos ja sen jälkeen pahoinpidellyt isäänsä ankarasti ja luvannut tälle, ettei tämä enää koskaan näe lapsenlapsiaan." Seuraavana aamuna perhe (vanhempia lukuun ottamatta) ja vieraat syövät aamiaista välinpitämättömästi. Sitten Helge tulee sisään ja puhuu ryhmälle myöntäen vääryytensä ja ilmoittaen rakastavansa lapsiaan. Mikael hylkää viileästi isänsä pöydästä todeten, että hänen pitäisi nyt lähteä, jotta he voivat syödä aamiaista. Christian paljastaa, että hän on lähdössä takaisin Pariisiin, ja pyytää Piaa (joka on tuntenut Christianin jo vuosia) mukaansa.</w:t>
      </w:r>
    </w:p>
    <w:p>
      <w:r>
        <w:rPr>
          <w:b/>
        </w:rPr>
        <w:t xml:space="preserve">Tulos</w:t>
      </w:r>
    </w:p>
    <w:p>
      <w:r>
        <w:t xml:space="preserve">Miksi Michael lyö tarjoilijaa?</w:t>
      </w:r>
    </w:p>
    <w:p>
      <w:r>
        <w:rPr>
          <w:b/>
        </w:rPr>
        <w:t xml:space="preserve">Esimerkki 2.2308</w:t>
      </w:r>
    </w:p>
    <w:p>
      <w:r>
        <w:t xml:space="preserve">Tohtori Jonathan Hemlock (Clint Eastwood) on yliopiston taideprofessori, jonka entinen elämä kansainvälisenä salamurhaajana palaa kummittelemaan, kun C-2-nimisen salaisen viraston häikäilemätön johtaja Dragon (Thayer David) vetää hänet takaisin toimintaan. Hemlock saa suuren summan rahaa ja turvaa korvaamattoman arvokkaasta alkuperäisten maalausten kokoelmastaan, mutta kun hallituksen agentti Jemima Brown (Vonetta McGee) pettää hänet ja saa tietää, että hänen uskollinen armeijaystävänsä on murhattu, hän suostuu lähtemään Sveitsiin tappamaan salaisen agentin, jonka on kerrottu kuuluvan ryhmään, joka yrittää kiivetä Eiger-vuorelle. Tietäen, että hän tarvitsee valmennusta tällaista kiipeilyä varten, Hemlock etsii vanhan ystävänsä Ben Bowmanin (George Kennedy), joka valmentaa häntä kiipeilyä varten. Harjoittelun aikana hänen luonaan vierailee petturi Miles Mellough (Jack Cassidy), joka ilmoittaa Hemlockille, että murhaaja saattaa olla lähempänä kuin hän luulee. Sveitsiin päästyään Hemlock aloittaa kiipeilyn ryhmän nuorempien kiipeilijöiden kanssa ja epäilee jokaista heistä mahdolliseksi etsimäkseen murhaajaksi, mutta kun he kohtaavat vuoren huipulla rankan lumipyryn ja joutuvat kohtaamaan joukon ongelmia, Hemlock kamppailee pelastaakseen oman ja ryhmänsä hengen.</w:t>
      </w:r>
    </w:p>
    <w:p>
      <w:r>
        <w:rPr>
          <w:b/>
        </w:rPr>
        <w:t xml:space="preserve">Tulos</w:t>
      </w:r>
    </w:p>
    <w:p>
      <w:r>
        <w:t xml:space="preserve">Missä on vuori, jolle kiivetään?</w:t>
      </w:r>
    </w:p>
    <w:p>
      <w:r>
        <w:rPr>
          <w:b/>
        </w:rPr>
        <w:t xml:space="preserve">Esimerkki 2.2309</w:t>
      </w:r>
    </w:p>
    <w:p>
      <w:r>
        <w:t xml:space="preserve">1970-luvun puolivälissä joukko nuoria miehiä lähtee Connemara Gaeltachtista kohti Lontoota täynnä kunnianhimoa paremmasta elämästä. Kolmenkymmenen vuoden kuluttua he tapaavat jälleen nuorimman ystävänsä Jackien hautajaisissa. Elokuvassa sekoitetaan välähdyksiä Irlannin kadotetusta nuoruudesta ja nykyelämän karua todellisuutta. 30 vuotta on ollut joillekin rankkaa, ja he ovat työskennelleet rakennustyömailla eri puolilla Britanniaa. Hitaasti totuus Jackien kuolemasta selviää, ja ystävät huomaavat tarvitsevansa toisiaan enemmän kuin koskaan. Lopussa ystävät kuitenkin eroavat lopullisesti ja kulkevat omia teitään.</w:t>
      </w:r>
    </w:p>
    <w:p>
      <w:r>
        <w:rPr>
          <w:b/>
        </w:rPr>
        <w:t xml:space="preserve">Tulos</w:t>
      </w:r>
    </w:p>
    <w:p>
      <w:r>
        <w:t xml:space="preserve">Kenen hautajaisiin he osallistuivat?</w:t>
      </w:r>
    </w:p>
    <w:p>
      <w:r>
        <w:rPr>
          <w:b/>
        </w:rPr>
        <w:t xml:space="preserve">Esimerkki 2.2310</w:t>
      </w:r>
    </w:p>
    <w:p>
      <w:r>
        <w:t xml:space="preserve">Tohtori Larry Roberts (Albert Finney), Beverly Hillsin plastiikkakirurgi, on ymmällään, kun neljä televisiomainoksissa työskentelevää kaunista mallia pyytää kauneusleikkausta, jotta he saisivat aikaan niin pieniä muutoksia, ettei niitä voi havaita paljain silmin. Kun nämä mallit alkavat myöhemmin kuolla mystisissä olosuhteissa, hän saa selville, että he kaikki ovat yhteydessä samaan mainostutkimusyritykseen.Digital Matrix -tutkimusyritys arvioi mainosmalleja pisteytysjärjestelmällä, jolla mitataan eri fyysisten ominaisuuksien yhdistettyä visuaalista vaikutusta televisiomainoksissa. Pisteiden nostamiseksi jotkut mallit lähetetään tohtori Robertsin luo kauneusleikkaukseen, jotta heidän visuaalinen vaikutuksensa olisi mahdollisimman suuri. Vaikka mallit ovat leikkausten jälkeen fyysisesti täydellisiä, he eivät silti ole niin tehokkaita kuin halutaan, joten tutkimusyritys päättää käyttää toisenlaista lähestymistapaa. Jokaiselle mallille tarjotaan sopimusta, jonka mukaan hänen vartalonsa skannataan digitaalisesti, jotta voidaan luoda tietokoneella luotuja 3D-malleja, ja sitten 3D-mallit animoidaan käytettäväksi mainoksissa. Sopimukset vaikuttavat uskomattoman tuottoisilta malleille: kun heidän ruumiinsa on kuvattu digitaalisesti, he saavat loppuelämänsä ajan palkkaa, eikä heidän tarvitse enää koskaan työskennellä, sillä heidän digitaalisia mallejaan käytetään kaikkiin tuleviin töihin mainoksissa.Kun nämä samat mallit alkavat kuitenkin kuolla salaperäisissä olosuhteissa, Roberts alkaa epäillä ja päättää tutkia Digital Matrixia. Hänellä on vahva intressi kuolemantapausten tutkimiseen: poliisi pitää häntä pääepäiltynä (erään murhan tapahtumapaikalle istutettujen todisteiden perusteella), ja hänen viimeisin potilaansa (jonka kanssa hänellä on suhde), Cindy (Susan Dey), on viimeinen digitaalisesti skannatuista malleista.Roberts löytää tutkimustensa aikana joitain edistyksellisiä laitteita, joita Digital Matrix -yhtiö käyttää hypnotisoidakseen kuluttajia ostamaan mainostamiaan tuotteita. Hän löytää myös Light Ocular-Oriented Kinetic Emotive Responses (L.O.O.K.E.R.) -aseen, joka on valopulssilaite, joka antaa illuusion näkymättömyydestä hypnotisoimalla uhrinsa välittömästi niin, että tämä menettää kaiken ajantajun.</w:t>
      </w:r>
    </w:p>
    <w:p>
      <w:r>
        <w:rPr>
          <w:b/>
        </w:rPr>
        <w:t xml:space="preserve">Tulos</w:t>
      </w:r>
    </w:p>
    <w:p>
      <w:r>
        <w:t xml:space="preserve">Kuinka moni mainoksissa työskentelevä malli pyytää kauneusleikkausta?</w:t>
      </w:r>
    </w:p>
    <w:p>
      <w:r>
        <w:rPr>
          <w:b/>
        </w:rPr>
        <w:t xml:space="preserve">Esimerkki 2.2311</w:t>
      </w:r>
    </w:p>
    <w:p>
      <w:r>
        <w:t xml:space="preserve">Nuori mies, Oisin "(lausutaan O-sheen)" palaa metsästäjien kanssa kotiin epäonnistuneelta metsästysretkeltä, kun peura, joka paljastuu keijuprinsessaksi, ilmestyy hänen luokseen ja vie hänet isänsä, keijukaiskuningas, luo. Kuningas pyytää Oisinia matkustamaan Squalor Webin linnaan ja kukistamaan pahan Varjon, joka uhkaa Keijumaaa. Oisin ja hänen keijuapurinsa Puck matkustavat linnaan ja kohtaavat haltioita ja peikkoja. He myös pelastavat Kobaldin pahoilta Trowsilta. Lopulta he saapuvat järvelle, jonka takana linna sijaitsee. Kun he tapaavat irlantilaisen keijukaisen, joka yrittää saada heidät luopumaan tehtävästään, he saapuvat linnaan. Välttelemällä Punahattuja, Varjon pahoja sotilaita, Oisin pääsee korkeimpaan torniin, voittaa Varjon ja palaa Keijumaahan juhlimaan, ennen kuin palaa kumppaneidensa luo.</w:t>
      </w:r>
    </w:p>
    <w:p>
      <w:r>
        <w:rPr>
          <w:b/>
        </w:rPr>
        <w:t xml:space="preserve">Tulos</w:t>
      </w:r>
    </w:p>
    <w:p>
      <w:r>
        <w:t xml:space="preserve">Ketkä ovat Red Caps?</w:t>
      </w:r>
    </w:p>
    <w:p>
      <w:r>
        <w:rPr>
          <w:b/>
        </w:rPr>
        <w:t xml:space="preserve">Esimerkki 2.2312</w:t>
      </w:r>
    </w:p>
    <w:p>
      <w:r>
        <w:t xml:space="preserve">Mississippin suistoalueella asuva epäonnistunut, kiihkoileva, keski-ikäinen puuvillatehtaan omistaja Archie Lee Meighan (Karl Malden) on ollut naimisissa kauniin, tyhjänpäiväisen 19-vuotiaan neitsyt Baby Doll Meighanin (Carroll Baker) kanssa kaksi vuotta. Archie odottaa malttamattomana Baby Dollin 20-vuotissyntymäpäivää, joka on vain muutaman päivän päässä ja jolloin avioliitto voidaan vihdoin solmia Baby Dollin kuolevan isän kanssa tehdyn sopimuksen mukaisesti. Sillä välin Baby Doll nukkuu edelleen pinnasängyssä, pukeutuu lapsellisiin lyhyisiin yöpaitoihin ja imee peukaloaan, kun Archie, alkoholisti, vakoilee häntä Fox Tail -nimisen vanhanbellum-kartanon seinässä olevan reiän läpi. Talossa asuu myös Baby Dollin seniili täti Rose Comfort (Mildred Dunnock).Kun Archie ei pysty maksamaan maksuja huonekalujen leasing-yhtiölle, lähes kaikki talon huonekalut takavarikoidaan ja Baby Doll uhkaa lähteä. Archien kilpailija, sisilialainen Silva Vacarro (Eli Wallach), joka omistaa uudemman ja nykyaikaisemman puuvillan siementenpoistolaitoksen, on vienyt Archien kaikki bisnekset, ja Archie kostaa polttamalla Vacarron siementenpoistolaitoksen samana yönä. Epäillessään Archieta tuhopolttajaksi Vacarro suunnittelee kostojuonta ja vierailee tilalla seuraavana päivänä rekkalastillinen puuvillaa mukanaan tarjoutuen maksamaan Archie Leelle siitä, että hän siementää puuvillan hänelle. sillä välin Baby Dollia pyydetään viihdyttämään Vacarroa, ja he viettävät päivän vierailemalla tilalla, jossa Vacarro kyselee selvästi Archien olinpaikkaa edellisenä iltana ja lähentelee Baby Dollia seksuaalisesti. Kun Vacarro syyttää Archieta suoralta kädeltä hänen viinatehtaansa polttamisesta, Baby Doll menee kohtaamaan Archien, joka läimäyttää häntä kasvoihin ja lähtee kaupunkiin ostamaan uusia osia viinatehtaaseen.Vacarro lohduttaa Baby Dollia, ja kun he ovat ystävystyneet ja jahdanneet toisiaan ympäri taloa, Vacarro pakottaa hänet allekirjoittamaan valaehtoisen todistuksen, jossa hän myöntää Archien syyllisyyden. Sitten hän ottaa päiväunet Baby Dollin pinnasängyssä, ja hänet kutsutaan Baby Dollin pyynnöstä illalliselle myrskyn lähestyessä. Archie, joka on humalassa ja mustasukkainen Baby Dollin romanttisesta kiinnostuksesta Vacarroon, on äkkipikainen illallisella ja sanoo Rose-tädille, että hänen on muutettava pois talosta; Vacarro tarjoutuu heti antamaan Archien asua hänen kanssaan kokkina, ja hän ja Baby Doll flirttailevat keskenään ja pilkkaavat Archieta. Kun Vacarro kohtaa Archien todistuksen kanssa, Archie hakee haulikkonsa ja jahtaa Vacarroa ulos Baby Dollin soittaessa poliisille.Poliisi saapuu paikalle, ja Archie pidätetään, kun Vacarro esittää heille todistuksen. Vacarro lähtee voitostaan haltioituneena tilalta ja hylkää Baby Dollin, mutta sanoo palaavansa seuraavana päivänä puuvillan kanssa. Kun poliisi vie Archien pois, Baby Doll ja Rose-täti palaavat taloon odottamaan Vacarron paluuta[3][9].</w:t>
      </w:r>
    </w:p>
    <w:p>
      <w:r>
        <w:rPr>
          <w:b/>
        </w:rPr>
        <w:t xml:space="preserve">Tulos</w:t>
      </w:r>
    </w:p>
    <w:p>
      <w:r>
        <w:t xml:space="preserve">Kuka soittaa poliisille?</w:t>
      </w:r>
    </w:p>
    <w:p>
      <w:r>
        <w:rPr>
          <w:b/>
        </w:rPr>
        <w:t xml:space="preserve">Esimerkki 2.2313</w:t>
      </w:r>
    </w:p>
    <w:p>
      <w:r>
        <w:t xml:space="preserve">Eräänä yönä Washingtonin Georgetownin läpi pakenevaa varasta ampuu salkkua kantava mies. Tappaja ampuu myös tapausta todistavan pizzalähetin, joka jää koomaan. Seuraavana aamuna Washingtonin metrojuna tappaa nuoren naisen, mikä vaikuttaa itsemurhalta. Kongressiedustaja Stephen Collins (Ben Affleck) on järkyttynyt kuullessaan, että nainen oli Sonia Baker (Maria Thayer), hänen henkilökuntansa johtava tutkija. Collins, jolla on sotilaskokemusta, johtaa tutkimuksia PointCorpista, yksityisestä puolustusalan urakoitsijasta, joka harjoittaa kiistanalaista toimintaa palkkasotilaiden kanssa. Collins kertoo entiselle opiskelukämppäkaverilleen ja vanhalle ystävälleen Cal McAffreylle (Russell Crowe), tutkivalle toimittajalle, että hänellä oli ollut suhde Sonian kanssa ja että Sonia oli lähettänyt hänelle iloisen videoviestin kuolinaamuna, mikä on Collinsin mukaan epäjohdonmukaista ja epätavallista käytöstä itsemurhaa tekevälle.Della Frye (Rachel McAdams), Calin sanomalehden verkko-osastolla työskentelevä toimittaja ja bloggaaja, ja sen päätoimittaja Cameron Lynne (Helen Mirren) saavat selville, että Sonian kuolema tapahtui yhdessä metron kamerajärjestelmän kolmesta valvontakameran kuolleesta kulmasta. Cal uskoo, että ampumiset liittyvät Sonian kuolemaan, ja löytää yhteyden pikkuvarkaan ja Calin luokse hakeutuneen kodittoman tytön välillä. Tyttö antaa hänelle valokuvia, jotka varas, hänen ystävänsä, oli varastanut tappajan salkusta. Valokuvissa näkyy valvontakamerakuvia, joissa Sonia puhuu hyvin pukeutuneen miehen kanssa. Della käy sairaalassa, jossa pizzalähetti on toipumassa tajuihinsa. Miehen huoneessa hän näkee, kuinka pizzalähetti ammutaan kuoliaaksi näkymättömän tarkka-ampujan toimesta. Myöhemmin hän tarkastelee valvontakameran kuvamateriaalia ja tunnistaa miehen, jonka hän näki sairaalassa.Myöhemmin paljastuu, että PointCorp ansaitsee vuosittain 36,95 miljardia euroa (yli 24,3 miljardia dollaria Yhdysvalloissa vuonna 2009) palkkasoturitoiminnallaan Lähi-idässä ja kotimaassa. Cal puhuu Collinsin kanssa, joka kertoo tutkimustuloksistaan: PointCorp tekee yhteistyötä muiden puolustusalan alihankkijoiden kanssa luodakseen monopolin ja ostaakseen hallituksen valvonta- ja puolustussopimuksia, mikä tarkoittaa käytännössä Yhdysvaltojen turvallisuuden yksityistämistä hallitukselta. Calin PointCorp-tietolähde palaa ja tuo mukanaan jonkun epäiltyyn salamurhaajaan liittyvän henkilön osoitteen. Cal löytää salamurhaajan asuvan siellä ja soittaa poliisille, joka pakottaa miehen katoamaan tämän ammuttua Calia. Della löytää läheistä johtolankaa seuraten Sonian kanssa puhuneen hyvin pukeutuneen miehen henkilöllisyyden listatuissa valokuvissa. Hän on Dominic Foy (Jason Bateman), PointCorpin tytäryhtiölle työskentelevä PR-johtaja. Cal kiristää hänet puhumaan toiminnastaan Sonian kanssa ja nauhoittaa salaa heidän keskustelunsa. PR-vastaava paljastaa, että Sonialle maksettiin itse asiassa vakoilemasta Collinsia ja viettelemästä häntä saadakseen tietoja PointCorpille, mutta Sonia rakastui Collinsiin ja oli raskaana tämän lapselle, kun hänet tapettiin. ennen kuin Calin sanomalehti menee painoon, Collins menee julkisuuteen esittelemään PointCorpia koskevia tutkimuksiaan. Collinsin vieraantunut vaimo Anne (Robin Wright Penn), jonka keskustelu Calin kanssa näyttää viittaavan menneeseen rakkauskolmioon, joka juontaa juurensa heidän opiskeluaikoihinsa, paljastaa, että hän tietää Sonian PointCorpilta saaman rahasumman kuultuaan vain Collinsin lausunnon lehdelle. Pariskunnan lähdettyä Cal tajuaa, että Collins tiesi jo ennestään Sonian työskentelevän PointCorpille. Cal miettii, mitä Collins olisi tehnyt, jos hän olisi tiennyt tulleensa huijatuksi, ja onko Collins itse yhteydessä Sonian salamurhaajaan. Collinsin kuva armeija-ajoilta, jossa salamurhaaja on kuvassa, vahvistaa Calin aavistuksen. Collins paljastaa, että hän oli epäillyt Soniaa ja että hän palkkasi salamurhaajan vahtimaan tätä. Salamurhaaja on Yhdysvaltain armeijan korpraali Robert Bingham (Michael Berresse), jonka hengen Collins oli kerran pelastanut. Collins sanoo, että Bingham vihasi PointCorpia enemmän kuin hän itse, ja että hän tappoi Sonian ilman hänen lupaansa.Cal kertoo Collinsille, että hänellä on kolme minuuttia aikaa poistua toimistostaan ennen poliisin saapumista, sillä hän on jo ottanut heihin yhteyttä. Poistuessaan rakennuksesta Cal kohtaa Binghamin. Poliisit saapuvat paikalle ja ampuvat Binghamin ennen kuin tämä avaa tulen. Cal lähtee ja menee toimistoonsa. Siellä Cal ja Della kirjoittavat oman tarinansa ja toteavat, että Collins oli pidätetty.</w:t>
      </w:r>
    </w:p>
    <w:p>
      <w:r>
        <w:rPr>
          <w:b/>
        </w:rPr>
        <w:t xml:space="preserve">Tulos</w:t>
      </w:r>
    </w:p>
    <w:p>
      <w:r>
        <w:t xml:space="preserve">Onko Pointcorpin liiketoimintaa Yhdysvaltojen lisäksi muissa maissa?</w:t>
      </w:r>
    </w:p>
    <w:p>
      <w:r>
        <w:rPr>
          <w:b/>
        </w:rPr>
        <w:t xml:space="preserve">Esimerkki 2.2314</w:t>
      </w:r>
    </w:p>
    <w:p>
      <w:r>
        <w:t xml:space="preserve">Kun mystisesti epämuodostunut Eric Jacobs (Eddie Parker, jota ei ole mainittu) löydetään kuolleena aavikolta, tohtori Matt Hastings (John Agar), joka on perhelääkäri Desert Rockin pikkuruisessa naapurikaupungissa, kutsutaan tutkimaan ruumista. Jacobs, tutkija, työskenteli professori Gerald Deemerin (Leo G. Carroll) kanssa, erakoituneen tiedemiehen, joka tekee salaperäisiä kokeita syrjäisessä kartanossa lähellä kaupunkia.Tohtori Matt on ymmällään Ericin kuolinsyystä. Hänen vääristyneet piirteensä viittaavat akromegaliaan, aivolisäkkeen häiriöön, mutta koska Eric oli vielä päiviä aiemmin kunnossa, Matt ei ymmärrä, miksi hänen tilansa huononisi niin nopeasti. Kun professori Deemer vaatii, että kyseessä on akromegalia, ja kieltäytyy antamasta lupaa ruumiinavaukseen, Matt on sekä ärtynyt että hämmentynyt. Paikallinen sheriffi Jack Andrews (Nestor Paiva) asettuu professorin puolelle.Myöhemmin Deemer palaa laboratorioonsa, jossa paljastuu, että hän työskentelee ravintoaineen kehittämiseksi maailman kasvavan väestön ruokkimiseksi. Hän on ruiskuttanut ravintoaineen koe-eläimiin, jotka ovat kasvaneet hämmästyttävän nopeasti. Häkissä oleva taranteli on moninkertaistanut normaalikokonsa. Yhtäkkiä Deemerin toinen assistentti Paul Lund (Eddie Parker epäsuorassa roolissa) kompuroi laboratorioon, ja hänen kasvonsa ovat yhtä hirvittävän vääristyneet kuin Jacobsin. Hulluna Paul hyökkää Deemerin kimppuun ja räjäyttää laboratorion, jolloin taranteli pääsee vapaaksi. Hän myös ruiskuttaa tajuttomaan Deemeriin ravinteita ja kuolee, kun laboratorio alkaa palaa. Deemer herää ajoissa sammuttaakseen tulipalon ja hautaa Paulin ruumiin ilmoittamatta siitä viranomaisille.Seuraavana päivänä kaunis tohtori Stephanie "Steve" Clayton (Mara Corday) saapuu Desert Rockiin, koska edesmennyt Jacobs on palkannut hänet. Matt antaa hänelle kyydin Deemerin luo ja ilmoittaa Jacobsin kuolemasta. Kun he saapuvat Deemerin talolle, professori teeskentelee, että vaurioitunut laboratorio oli onnettomuus. Deemer selittää, miten hän valmistaa ravintoaineen käyttämällä atomin voimaa liuoksen sitomiseen. Stephaniesta tulee Deemerin kyvykäs avustaja, joka auttaa häntä kokeissa. Hän tutustuu myös Mattiin, joka esittelee hänelle kaupunkia ja aavikkomaisemia. Samaan aikaan aavikolla tapahtuu jotain outoa. Jokin tuntematon syö hevosia, joiden luurangon jäänteitä paikalliset karjatilalliset löytävät. Kaksi ihmistä näyttää syöneen ilmeisen auto-onnettomuuden jälkeen. Matt huomaa onnettomuuspaikan lähellä valtavia lammikoita salaperäistä ainetta. Laboratorioanalyysin jälkeen hän saa selville, että kyseessä on hyönteismyrkky, jota on kuitenkin valtavasti.Laboratoriossa Stephanie huolestuu Deemeristä, jonka kasvot ovat vähitellen vääristyneet, aivan kuten Jacobsin ja Paulin. Kun Deemer lopulta tunnustaa Mattille ja Stephanelle, että Paul riehui ja vapautti tarantellan, Matt alkaa epäillä ja muodostaa yhteyden viimeaikaisiin ilmiöihin. Sillä välin taranteli jatkaa riehumistaan ja tappaa kaksi vanhaa kaivosmiestä aavikolla. opiskellessaan makuuhuoneessaan sinä iltana Stephanie ei huomaa, että taranteli lähestyy kaukana, joka näkyy hänen makuuhuoneensa ikkunasta. Kun taranteli alkaa tuhota taloa, kauhistunut Stephanie yrittää pelastaa Deemerin, joka toipuu huoneessaan, jonka kasvot ovat nyt täysin vääristyneet. Valitettavasti taranteli tappaa Deemerin ennen kuin Stephanie ehtii pelastaa hänet. Matt ajaa talon luo sen romahtaessa, mutta Stephanie pääsee ulos elävänä ja ryntää Mattin autolle. He ajavat autiomaahan ja ilmoittavat asiasta osavaltion poliisille ja sheriffille, joka antaa käskyn evakuoida kaupunki. Yritykset tappaa lähestyvä taranteli konekivääreillä epäonnistuvat, ja hirviö tappaa samalla kaksi poliisia. Toinen yritys tappaa hirviö dynamiitilla epäonnistuu. Kun taranteli on matkalla kohti kaupunkia, hävittäjät lähestyvät, ja Clint Eastwoodilla on vähälle huomiolle jäänyt sivurooli suihkukoneosaston johtajana. Ne pudottavat pommeja hirviön päälle, kun se saavuttaa Desert Rockin. Kun perinteiset pommit epäonnistuvat, lentokoneet pudottavat napalmia, joka sytyttää tarantellan tuleen helpottuneen Mattin, Stephanien ja eri virkamiesten katsoessa vierestä.</w:t>
      </w:r>
    </w:p>
    <w:p>
      <w:r>
        <w:rPr>
          <w:b/>
        </w:rPr>
        <w:t xml:space="preserve">Tulos</w:t>
      </w:r>
    </w:p>
    <w:p>
      <w:r>
        <w:t xml:space="preserve">Mikä on Demeerin toisen avustajan nimi?</w:t>
      </w:r>
    </w:p>
    <w:p>
      <w:r>
        <w:rPr>
          <w:b/>
        </w:rPr>
        <w:t xml:space="preserve">Esimerkki 2.2315</w:t>
      </w:r>
    </w:p>
    <w:p>
      <w:r>
        <w:t xml:space="preserve">Les Anderson (Corey Haim) on 16-vuotias Etelä-Kaliforniassa asuva poika, joka yrittää saada ajokorttia ja rakastuu Mercedes Lane Heather Grahamiin.Epäonnistuttuaan ajokorttikokeen tieto-osuudessa Les suorittaa ajokokeen (ja läpäisee sen), kun hän on vahingossa aiheuttanut tietokoneen virtauksen. Alunperin moottoriajoneuvo-osasto antoi Lesin läpäistä kokeen (koska hänen reputtaneen pistemääränsä luultiin olevan peruuttamaton tietokonepurkauksen jälkeen), koska hänen kaksoissisarensa oli saanut niin hyvät pisteet; he päättivät, että kaksoset eivät voi olla liian erilaisia. Mutta kun hänen koepistemääränsä vihdoin palautetaan, hänen uusi ajokorttinsa revitään, ja hän on virallisesti reputettu. Les valehtelee vanhemmilleen ja ystävilleen ja vakuuttaa heille, että hän on läpäissyt kokeen. Valitettavasti hänen vanhempansa saavat totuuden selville, ja sen seurauksena Les saa kotiarestia seuraavat kaksi viikkoa. Sinä iltana Les, joka on jo suunnitellut käyttävänsä uutta ajokorttiaan, livahtelee ulos talosta isoisänsä arvokkaalla vuoden 1972 Cadillac Sedan de Villellä ja lähtee Mercedeksen kanssa kaupungille. Näytettyään miehelle, miltä Los Angeles näyttää kaukaa kukkulalta, Mercedes kertoo, että hänen isällään oli tapana tuoda hänet kukkulalle. Mercedeksen humaltuessa hän ja Les saavat auton konepellin hieman sortumaan tanssimalla sen päällä. Sen jälkeen Mercedes pyörtyy, Les menee paniikkiin ja menee parhaan ystävänsä Deanin luokse, jossa Dean (Corey Feldman) korjaa auton konepellin lommon. Dean suostuttelee Lesin lähtemään ajelulle yhdessä ystävänsä Charlesin (Michael Manasseri) kanssa, jotka molemmat eivät vielä tiedä, ettei Lesillä ole ajokorttia. Nämä kolme sekä mustaksi ajettu Mercedes (jonka he laittavat auton takakonttiin) joutuvat kaikenlaisiin ongelmiin, ja he aiheuttavat Cadillacille yhä enemmän vahinkoa. Samaan aikaan Lesin erittäin raskaana oleva äiti herättää myöhään yöllä miehensä huutaen, että hänellä on synnytys. Seuraavana päivänä Les joutuu vaikeuksiin isänsä kanssa palattuaan kotiin (jätettyään Charlesin, Deanin ja Mercedeksen kyydistä) Cadillacin kanssa, joka on nyt jo pahasti vaurioitunut. Onneksi Les pystyy ajamaan isänsä, pikkuveljensä Rudyn ja äitinsä sairaalaan â peruutusvaihteella, koska Cadillac on niin pahasti vaurioitunut, ettei sitä voi enää laittaa ajoon. Kun he pääsevät perille ja Lesin äiti viedään sairaalaan, nosturi pettää ja putoava teräspalkki murskaa Cadillacin Lesin ja hänen isänsä järkytykseksi. Perhe valmistautuu selittämään Cadillacin tilaa Lesin isoisälle odottaen pahinta, mutta Lesin isoisä naurahtaa, kun hän paljastaa, että on vaurioittanut pahasti Lesin isän omaa autoa, BMW:tä, kolarissa.Lesin isä kertoo Lesille, että BMW on nyt kokonaan hänen ja kehottaa häntä naureskellen pitämään siitä hyvää huolta. Les kuitenkin muuttaa mielensä BMW:n hankkimisesta ja sanoo, ettei hän enää tarvitse sitä. Pian Mercedes ajaa paikalle valkoisella Volkswagen Golf Cabrioletilla, ja kun Les sanoo: "Minulla on jo Mercedes", hän juoksee paikalle ja hyppää Cabrioletiin. Les ajaa Mercedeksen kanssa pois ilman ajokorttia.</w:t>
      </w:r>
    </w:p>
    <w:p>
      <w:r>
        <w:rPr>
          <w:b/>
        </w:rPr>
        <w:t xml:space="preserve">Tulos</w:t>
      </w:r>
    </w:p>
    <w:p>
      <w:r>
        <w:t xml:space="preserve">Miksi auton konepelti on lommolla ?</w:t>
      </w:r>
    </w:p>
    <w:p>
      <w:r>
        <w:rPr>
          <w:b/>
        </w:rPr>
        <w:t xml:space="preserve">Esimerkki 2.2316</w:t>
      </w:r>
    </w:p>
    <w:p>
      <w:r>
        <w:t xml:space="preserve">Nuori hasidijuutalaisnainen, joka on kouluttautunut korumestariksi, on onneton avioliitto hyvin uskonnollisen oppineen kanssa. Hänellä on mystinen taipumus, joka ilmenee jatkuvassa vuoropuhelussa hänen kuolleen nuoremman veljensä kanssa ja kohtaamisissa salaperäisen mutta viisautta jakavan vanhemman naisen kanssa. Kun hänen lankonsa tarjoaa hänelle työtä korujen ostajana koruliikkeessään, hän aloittaa epätyydyttävän seksisuhteen miehen kanssa. Hän rakastaa uutta työtään ja tapaa lahjakkaan puertoricolaisen korusepän, jota hän rohkaisee jatkamaan ammattiaan. Hänen mustasukkainen rakastajansa luulee, että hänellä on suhde koruseppään kanssa, ja tuhoaa hänen elämänsä. Kaikkien hylkäämänä hän löytää uuden elämän tuhkasta ja lähtee tavoittelemaan unelmiaan.</w:t>
      </w:r>
    </w:p>
    <w:p>
      <w:r>
        <w:rPr>
          <w:b/>
        </w:rPr>
        <w:t xml:space="preserve">Tulos</w:t>
      </w:r>
    </w:p>
    <w:p>
      <w:r>
        <w:t xml:space="preserve">Kenen kanssa hänen mustasukkainen rakastajansa luulee, että hänellä on suhde?</w:t>
      </w:r>
    </w:p>
    <w:p>
      <w:r>
        <w:rPr>
          <w:b/>
        </w:rPr>
        <w:t xml:space="preserve">Esimerkki 2.2317</w:t>
      </w:r>
    </w:p>
    <w:p>
      <w:r>
        <w:t xml:space="preserve">Dara Maren on DEA:n agentti, joka joutuu Kalifornian ja Meksikon rajalla tapahtuvan salakuljetuksen hämärään alamaailmaan yrittäessään suojella nuorempaa veljeään. Pieleen menneen huumekaupan aikana hän päätyy ampumaan ja tappamaan ATF:n peiteagentin ja hänet pidätetään. Hänet tuomitaan ja vangitaan Tijuanan ulkopuolella sijaitsevaan rangaistussiirtolaan, jossa vankilan virkamiehet keräävät vangeilta elimiä. Vankilassa ollessaan Daran veljen murhaa huumepomo, joka käyttää uhreistaan valutettua selkäydinnestettä uuden DNA:ta muuttavan huumeen valmistamiseen, joka muuttaa riippuvaisiksi jäävät joksikin muuksi kuin ihmiseksi. Kun satoja ruumiita alkaa löytyä Meksikon rajalta ja kun myös lainvalvontaviranomaiset ja hallituksen virkamiehet joutuvat huumausaineen riippuvuutta aiheuttavien ominaisuuksien uhreiksi, vanha ystävä FBI:stä onnistuu lahjomaan Tijuanan virkamiehet, jotta Dara pääsee takaisin kaduille nujertamaan huumeparonin ja kostamaan veljensä murhan.</w:t>
      </w:r>
    </w:p>
    <w:p>
      <w:r>
        <w:rPr>
          <w:b/>
        </w:rPr>
        <w:t xml:space="preserve">Tulos</w:t>
      </w:r>
    </w:p>
    <w:p>
      <w:r>
        <w:t xml:space="preserve">Maren on vangittuna rangaistussiirtolassa aivan minkä kaupungin ulkopuolella?</w:t>
      </w:r>
    </w:p>
    <w:p>
      <w:r>
        <w:rPr>
          <w:b/>
        </w:rPr>
        <w:t xml:space="preserve">Esimerkki 2.2318</w:t>
      </w:r>
    </w:p>
    <w:p>
      <w:r>
        <w:t xml:space="preserve">Länsi-Virginiassa Charles "Boomer" Baxter asettaa vuorten huippuosan räjähteitä. Hän räjäyttää TNT:n, ja ennennäkemätön maanjäristys tuhoaa alueen. Muutamaa tuntia myöhemmin hallituksen seismologi, tohtori Amy Lane saapuu järistyksen epikentrumiin. hän huomaa, että järistys on avannut Pohjois-Amerikan keskiosassa kulkevan syvän särön, joka päättyy San Andreaksen säröön. Mikä tahansa myöhempi epävakaus aiheuttaa massiivisia maanjäristyksiä ja tsunameja, jotka tuhoavat Los Angelesin, San Franciscon ja muita kaupunkeja ympäri Tyyntä valtamerta ja johtavat miljoonien ihmisten kuolemaan. tohtori Lane ja Boomer jahtaavat aivan maankuoren laajenevan halkeaman perässä ja kehittävät suunnitelmaa seuraavan järistyksen pysäyttämiseksi. He päättävät käyttää mantereen yllä kiertävää satelliittia, joka voi laukaista maanjäristyksiä. He laukaisevat sen saavuttaessaan Grand Canyonin ja ajattelevat, että kun uusi repeämä osuu kanjoniin, se joutuu kääntymään etelään Meksikonlahteen. Kun vika risteää kanjonin kanssa, suunnitelma menee pieleen. Sen sijaan, että se suuntaisi etelään, se kulkee pohjoiseen, kohti Yellowstonen kalderaa. he tajuavat, että jos vika risteää kalderan kanssa, se purkautuisi, jolloin ilmakehään purkautuisi 2 000 000 tonnia tuhkaa, mikä tappaisi välittömästi miljoonia ihmisiä ja aiheuttaisi vulkaanisen talven. He päättävät laittaa räjähteitä tukkimaan vian kulun. Myöhemmin, kun se saavuttaa puiston, Boomer räjäyttää räjähteet, jolloin repeämä pysähtyy juuri ja juuri ennen tulivuorta, mutta maksaa Boomerin hengen. Lopulta Yhdysvaltoja kiertävässä kuvassa näkyy jättimäinen, kilometrien levyinen kanjoni suurimman osan mantereesta halki.</w:t>
      </w:r>
    </w:p>
    <w:p>
      <w:r>
        <w:rPr>
          <w:b/>
        </w:rPr>
        <w:t xml:space="preserve">Tulos</w:t>
      </w:r>
    </w:p>
    <w:p>
      <w:r>
        <w:t xml:space="preserve">Miten ne päättävät estää vian kulun?</w:t>
      </w:r>
    </w:p>
    <w:p>
      <w:r>
        <w:rPr>
          <w:b/>
        </w:rPr>
        <w:t xml:space="preserve">Esimerkki 2.2319</w:t>
      </w:r>
    </w:p>
    <w:p>
      <w:r>
        <w:t xml:space="preserve">Kun monimiljonääri Tom Mullen ja hänen vaimonsa Kate osallistuvat tiedemessuille, heidän poikansa Sean kidnapataan. Mullenien pitopalvelun tarjoilija Maris vie Seanin asunnolle yhdessä rikollisten Clarkin, Cubbyn ja Milesin sekä etsivä Jimmy Shakerin, Marisin poikaystävän ja kidnappauksen takana olevan päämiehen, kanssa. Tom ja Kate saavat sieppaajilta sähköpostiviestin, jossa vaaditaan 2 000 000 dollaria. Tom soittaa FBI:lle, joka alkaa toimia New Yorkin kattohuoneistostaan erikoisagentti Lonnie Hawkinsin johdolla. Kahden kesken Tom ilmaisee uskovansa, että takana saattaa olla ammattiyhdistysliikkeen konepaja Jackie Brown, joka on vankilassa erään Mullenin liiketoimintaskandaalin vuoksi. He vierailevat Brownin luona vankilassa, mutta hän kiistää vihaisesti kaiken osallisuutensa kidnappaukseen. tom suostuu FBI:n ohjeisiin lunnaiden toimittamisesta. Tom saa puhelinsoiton Shakerilta, joka naamioi äänensä sähköisesti, ja noudattaa tämän ohjeita. Hän tapaa Cubbyn New Jerseyn louhoksessa, mutta kieltäytyy luovuttamasta rahoja, kun Cubby ei anna hänelle Shakerin lupaamia ohjeita. Syntyy tappelu, johon FBI puuttuu ja ampuu Cubbyn. Hän kuolee ennen kuin voi paljastaa Seanin olinpaikan. Myöhemmin Shaker järjestää toisen luovutuksen. Vaikka Tom suostuu aluksi ottamaan rahat yksin, hän tajuaa, ettei ole mitään takeita siitä, että Sean palautetaan elävänä, ja sen sijaan hän esiintyy televisiossa tarjoamassa lunnaita palkkiona sieppaajien päähän ja lupaa perua palkkion ja luopua kaikista syytteistä, jos sieppaajat palauttavat hänen poikansa elävänä ja vahingoittumattomana.Katen ja FBI:n erikoisagentti Lonnie Hawkinsin pyynnöistä huolimatta Tom pitää kiinni suunnitelmastaan, koska uskoo, että se on paras mahdollisuus saada Sean takaisin. Shaker houkuttelee Katen tapaamiseen, jossa hän käskee häntä maksamaan lunnaat tai Sean kuolee. Tom vastaa nostamalla palkkion 4 000 000 dollariin. Shaker soittaa Tomille ja vaatii maksua, mutta Tom kieltäytyy edelleen, ja Shaker ampuu laukauksen sen jälkeen, kun Tom kuulee Seanin huutavan apua, mikä saa Tomin ja Katen uskomaan, että heidän poikansa on kuollut. Clark ja Miles yrittävät luopua suunnitelmasta ja paeta, mutta Shaker soittaa NYPD:lle pyytääkseen apuvoimia ja tappaa molemmat miehensä samalla kun hän saa sen näyttämään siltä, että Miles ampui ensin, ja tappaa Mariksen tämän ammuttua häntä takaapäin käteen. NYPD saapuu paikalle ja löytää Shakerin Seanin kanssa uskoen, että Shaker löysi ja pelasti pojan. Hawkins ilmoittaa asiasta Tomille ja Katelle, ja he saavat poikansa takaisin, kun taas Shaker joutuu sairaalaan. Tom tunnistaa myös Marisin. shaker käy myöhemmin Tomin luona hakemassa palkkion ja poistuu maasta ennen kuin tutkijat saavat selville hänen yhteytensä Marisiin. Tom ja Sean kuitenkin tunnistavat Shakerin kidnappaajaksi, ja Shaker tajuaa tämän. Vaikka hänen alkuperäinen suunnitelmansa on tappaa kaikki asunnossa olevat, Tom suostuttelee hänet tulemaan mukaansa pankkiin saadakseen rahat ja poistumaan rauhassa. Matkalla Tom kuitenkin varoittaa huomaamattomasti Hawkinsia, ja poliisi ja FBI kokoontuvat Tomin ja Shakerin kimppuun pankin ulkopuolella. Syntyy takaa-ajo, jossa Tom ja Shaker kamppailevat raivokkaasti ennen kuin he putoavat näyteikkunan läpi, jolloin molemmat loukkaantuvat vakavasti ja Shaker puukotetaan kaulan läpi. Epätoivoissaan Shaker vetää esiin piilotetun aseen, mutta Tom ja Hawkins ampuvat hänet kuoliaaksi.</w:t>
      </w:r>
    </w:p>
    <w:p>
      <w:r>
        <w:rPr>
          <w:b/>
        </w:rPr>
        <w:t xml:space="preserve">Tulos</w:t>
      </w:r>
    </w:p>
    <w:p>
      <w:r>
        <w:t xml:space="preserve">joka pitää kiinni suunnitelmastaan uskoen, että se on paras mahdollisuus saada Sean takaisin?</w:t>
      </w:r>
    </w:p>
    <w:p>
      <w:r>
        <w:rPr>
          <w:b/>
        </w:rPr>
        <w:t xml:space="preserve">Esimerkki 2.2320</w:t>
      </w:r>
    </w:p>
    <w:p>
      <w:r>
        <w:t xml:space="preserve">Japanilainen yläasteikäinen Shuya Nanahara selviytyy elämästä isänsä itsemurhan jälkeen. Samaan aikaan koulutoveri Noriko Nakagawa on ainoa 3-B-luokan oppilas. Heidän opettajansa Kitano eroaa, kun eräs oppilas on hyökännyt hänen kimppuunsa.Vuotta myöhemmin 3-B-luokka lähtee opintoretkelle, mutta heidät kaasutetaan, heille asennetaan elektroniset kaulapannat ja heidät lähetetään syrjäisellä saarella sijaitsevaan "tiedotushuoneeseen". Kitano selittää, että luokka on valittu osallistumaan vuosittaiseen Battle Royaleen BR-lain seurauksena, joka hyväksyttiin sen jälkeen, kun 800 000 oppilasta oli lähtenyt koulusta. Iloinen perehdytysvideo kertoo luokalle, että heillä on kolme päivää aikaa tappaa toisensa, kunnes jäljellä on vain yksi. Räjähdepannat tappavat kaikki yhteistyöhaluttomat oppilaat tai ne, jotka ovat päivittäisillä "vaaravyöhykkeillä". Kitano tappaa kaksi oppilasta, Fumiyo Fujiyoshin ja Yoshitoki Kuninobun (Shuyan paras ystävä), koska he käyttäytyivät huonosti videon aikana. Jokaiselle oppilaalle annetaan pussi, jossa on ruokaa ja vettä, saaren kartta, kompassi ja ase, jonka tehokkuus vaihtelee tuliaseesta paperiviuhkoon.Ohjelman ensimmäisten kuuden tunnin aikana kuolee kaksitoista ihmistä, joista neljä itsemurhaa. Mitsuko Soumasta ja mykkä siirto-opiskelija Kazuo Kiriyamasta tulee pian vaarallisimpia pelaajia, kun taas toinen siirto-opiskelija, Shogo Kawada, vaikuttaa hieman armollisemmalta. Shinji Mimura suunnittelee murtautumista armeijan tietokonejärjestelmään. Vaihtuvien lojaalisuuksien ja väkivaltaisten yhteenottojen keskellä Shuya lupaa pitää Norikon turvassa, koska hänen ystävänsä rakasti häntä salaa. Shuya kantaa Norikon klinikalle tämän romahdettua, jossa he kohtaavat Kawadan, joka paljastaa voittaneensa edellisen Battle Royalen tyttöystävänsä kustannuksella, jonka kuoleman hän haluaa kostaa. Kun Kiriyama hyökkää, Shuya uskoo Kawadan suojelevan Norikoa ja pakenee harhautukseksi. Vaikka Hiroki Sugimura pelastaa hänet, hän haavoittuu.Shuya herää saaren majakassa sidottuna luokan naispuolisen edustajan Yukie Utsumin kanssa, joka on ihastunut häneen. Viisi muuta tyttöä hänen klikistään on myös piileskellyt rakennuksessa, mukaan lukien Yuko Sakaki, joka yrittää myrkyttää Shuyan, mutta Yuka Nakagawa syö vahingossa ruokaa. Yuko on ainoa selviytyjä tulitaistelussa; epätoivoissaan hän pyytää Shuyalta anteeksi ja tekee itsemurhan. Shuya palaa Norikon ja Kawadan luo, ja he lähtevät etsimään Mimuraa. Jäljellä olevista seitsemästä oppilaasta kaikki Kiriyamaa lukuun ottamatta yrittävät tai ovat halukkaita kumoamaan pelin. Mimura ja kaksi muuta, Yutaka Seto ja Keita Iijima, soluttautuvat armeijan tietokonejärjestelmään, mutta Kiriyama löytää ja tappaa heidät. Kun Kawada, Noriko ja Shuya saapuvat hakkerien palavaan tukikohtaan, Kawada kohtaa ja tappaa Kiriyaman, joka oli sokaistunut Mimuran lavastamasta räjähdyksestä, kun hänet tapettiin.Viimeisen päivän aamuna Kawada, joka on tietoinen kaulusten sisäisistä mikrofoneista, vie Shuyan ja Norikon syrjään ja lavastaa heidän kuolemansa. Kitano epäilee, että peli on ohi, päättää pelin ja lähettää joukot pois, koska hän aikoo tappaa oletetun voittajan henkilökohtaisesti. Kitano tajuaa, että Kawada oli hakkeroitunut pelin järjestelmään kuukausia aiemmin ja on nyt poistanut Shuyan ja Norikon jäljityslaitteet käytöstä. Kolme eloonjäänyttä kohtaavat Kitanon päämajassa, ja hän paljastaa häiritsevän kotitekoisen maalauksen teurastetusta luokasta, jossa Noriko on ainoa eloonjäänyt. Hän paljastaa, että hän ei kestänyt vihaa oppilaidensa välillä, koska hänen tyttärensä oli hylännyt hänet. Hän tunnustaa, että on aina pitänyt Norikoa tyttärenään ja pyytää tätä tappamaan hänet, mutta Shuya ampuu Kitanon tämän uhkailtua Norikoa aseella. Kun hän kaatuu, Kitano ampuu ja paljastaa, että kyseessä on vesipyssy. Kuollessaan Kitano vastaa vihaisena tyttärensä puheluun ja moittii tätä. Shuya, Noriko ja Kawada lähtevät saarelta veneellä, mutta Kawada kuolee vammoihin, jotka hän sai tulitaistelussaan Kiriyaman kanssa â "iloinen" siitä, että lopulta hän "löysi todellisia ystäviä". Shuya ja Noriko julistetaan karkulaismurhaajiksi, ja heidät nähdään viimeksi pakomatkalla Tokion Shibuyan rautatieaseman suuntaan. Noriko antaa Shuyalle Seto Dragon Claw balisong -perhosveitsen ennen kuin he pakenevat yhdessä.</w:t>
      </w:r>
    </w:p>
    <w:p>
      <w:r>
        <w:rPr>
          <w:b/>
        </w:rPr>
        <w:t xml:space="preserve">Tulos</w:t>
      </w:r>
    </w:p>
    <w:p>
      <w:r>
        <w:t xml:space="preserve">Kuka sitoi Shuyan?</w:t>
      </w:r>
    </w:p>
    <w:p>
      <w:r>
        <w:rPr>
          <w:b/>
        </w:rPr>
        <w:t xml:space="preserve">Esimerkki 2.2321</w:t>
      </w:r>
    </w:p>
    <w:p>
      <w:r>
        <w:t xml:space="preserve">Tarina kerrotaan luutnantti Wernerin (Herbert Grönemeyer) näkökulmasta, joka on määrätty sotakirjeenvaihtajaksi saksalaiselle sukellusveneelle U-96 lokakuussa 1941. Hän tapaa sen kapteenin (JÃ¼rgen Prochnow), konepäällikön (Klaus Wennemann) ja miehistön riehakkaassa ranskalaisessa bordellissa. Toinen kapteeni Thomsen (Otto Sander) pitää Ritterkreuz-palkintonsa kunniaksi karkean humalapuheen, jossa hän pilkkaa avoimesti paitsi Winston Churchilliä myös epäsuorasti Adolf Hitleriä.Seuraavana aamuna he purjehtivat ulos La Rochellen satamasta hurraavan väkijoukon ja soittavan orkesterin edessä. Werner saa tutustua laivaan. Ajan kuluessa hän havaitsee ideologisia eroja uusien miehistön jäsenten ja paatuneiden veteraanien välillä, erityisesti kapteenin, joka suhtautuu katkeroituneesti ja kyynisesti sotaan. Miehistön muut jäsenet, joihin Werner kuuluu, pilkkaavat usein uusia miehiä, mutta heillä on tiivis side. Päivien tylsyyden jälkeen miehistö innostuu, kun toinen sukellusvene havaitsee vihollissaattueen, mutta pian he löytävät brittiläisen hävittäjän ja joutuvat syvyyspommitusten kohteeksi. Seuraavat kolme viikkoa kestetään armottomassa myrskyssä. Moraali laskee useiden onnettomuuksien jälkeen, mutta miehistöä piristää tilapäisesti sattumanvarainen kohtaaminen Thomsenin veneen kanssa. Pian myrskyn päätyttyä vene kohtaa brittisaattueen ja laukaisee nopeasti neljä torpedoa, jotka upottavat kaksi alusta. Hävittäjä huomaa heidät ja joutuu sukeltamaan sukellusveneen mitoitusrajan alapuolelle. Seuraavan syvyyslaukaisuhyökkäyksen aikana päämekaanikko Johann joutuu paniikkiin, ja hänet on pidäteltävä. Vene kärsii pahoja vaurioita, mutta pääsee lopulta turvallisesti pintaan pimeässä. Vihollisen tankkeri on edelleen pinnalla ja tulessa, joten he torpedoivat aluksen ja huomaavat, että aluksella on yhä merimiehiä. He katsovat kauhuissaan, kun merimiehet, joista osa on tulessa, hyppäävät laidan yli ja uivat heitä kohti. Kapteeni antaa käskyn perääntyä, koska hän ei saa ottaa vankeja.U-veneen uupunut miehistö odottaa innolla kotiinpaluuta La Rochelleen jouluksi, mutta laiva käsketään La Speziaan, Italiaan, mikä tarkoittaa Gibraltarin salmen läpi kulkemista - kuninkaallisen laivaston vahvasti puolustaman alueen läpi. U-vene tapaa yöllä salaa Vigon satamassa puolueettomassa, mutta akselivaltion suosimassa Espanjassa SS Weser -nimisen internoidun saksalaisen kauppalaivan, joka toimittaa salaa polttoainetta, torpedoja ja muita tarvikkeita sukellusveneille. Likaiset upseerit vaikuttavat sopimattomilta heille valmistetulla yltäkylläisellä illallisella, mutta innokkaat upseerit toivottavat heidät lämpimästi tervetulleiksi ja haluavat kuulla heidän saavutuksistaan. Kapteeni saa tietää Saksan konsulaatin lähettiläältä, että hänen pyyntönsä Wernerin ja yli-insinöörin lähettämisestä takaisin Saksaan on hylätty. miehistö saa täydennystoimitukset päätökseen ja lähtee Italiaan. Kun he lähestyvät varovasti Gibraltaria ja ovat juuri sukeltamassa, brittiläinen hävittäjälentokone hyökkää yhtäkkiä heidän kimppuunsa, ja navigaattori haavoittuu. Kapteeni käskee veneen suoraan etelään kohti Afrikan rannikkoa täydellä vauhdilla. Brittiläiset alukset alkavat lähestyä, ja veneen on pakko sukeltaa; myöhemmin annetaan ymmärtää, että alukset käyttivät tutkaa sukellusveneen paikantamiseen. Kun vene yrittää tasaantua, se ei reagoi ja jatkaa uppoamistaan, kunnes juuri ennen kuin se murskaantuu paineeseen, se laskeutuu 280 metrin syvyydessä olevalle meren hyllylle. Miehistö yrittää epätoivoisesti tehdä lukuisia korjauksia ennen kuin happi loppuu. Yli 16 tunnin kuluttua he pääsevät pintaan puhaltamalla vesipainolastin ulos ja nilkuttavat pimeyden suojassa takaisin kohti La Rochellea. miehistö on kalpea ja väsynyt saavuttuaan La Rochelleen jouluaattona. Pian sen jälkeen, kun haavoittunut navigaattori on viety maihin odottavaan ambulanssiin, liittoutuneiden lentokoneet pommittavat ja pommittavat tiloja, ja monet miehistön jäsenet haavoittuvat tai kuolevat. Ullmann, Johann ja toinen vahtipäällikkö kuolevat. Frenssen, Bootsmann Lamprecht ja Hinrich haavoittuvat vakavasti. Hyökkäyksen jälkeen Werner poistuu sukellusveneen bunkkerista, jossa hän oli suojautunut, ja löytää sirpaleista pahoin haavoittuneen ja suusta vuotavan kapteenin katsomassa sukellusveneen uppoamista telakalla. Juuri sen jälkeen, kun alus on kadonnut veden alle, kapteeni romahtaa ja kuolee. Werner juoksee hänen ruumiinsa luokse, peruuttaa ja vilkaisee nopeasti ympärilleen tuhoa, kasvot hätään jähmettyneinä. Sitten hän katsoo kapteenin ruumista kyyneleet silmissään.</w:t>
      </w:r>
    </w:p>
    <w:p>
      <w:r>
        <w:rPr>
          <w:b/>
        </w:rPr>
        <w:t xml:space="preserve">Tulos</w:t>
      </w:r>
    </w:p>
    <w:p>
      <w:r>
        <w:t xml:space="preserve">Kenelle annetaan kierros laivalla?</w:t>
      </w:r>
    </w:p>
    <w:p>
      <w:r>
        <w:rPr>
          <w:b/>
        </w:rPr>
        <w:t xml:space="preserve">Esimerkki 2.2322</w:t>
      </w:r>
    </w:p>
    <w:p>
      <w:r>
        <w:t xml:space="preserve">Tämä sydäntä lämmittävä tositarina on amerikkalainen versio japanilaisesta tarinasta, joka kertoo uskollisesta koirasta nimeltä Hachiko. Tämä hyvin erityinen ystävä saattoi isäntänsä juna-asemalle joka päivä ja palasi iltapäivisin tervehtimään häntä töiden jälkeen. Valitettavasti sen isäntä lähtee eräänä päivänä töihin, mutta kuolee töissä eikä koskaan palaa asemalle. Hachiko palaa uskollisesti samalle paikalle asemalle sinä iltana ja joka päivä elämänsä viimeiseen päivään asti odottamaan rakasta isäntäänsä. Päivittäisten vierailujensa aikana Hachiko koskettaa monien niiden elämää, jotka työskentelevät rautatieaseman lähellä ja kulkevat sen kautta. Se opettaa paikallisille ihmisille rakkautta, myötätuntoa ja ennen kaikkea periksiantamatonta uskollisuutta. Nykyään Hachikon pronssinen patsas istuu odotuspaikallaan Shibuyan aseman ulkopuolella Japanissa pysyvänä muistutuksena Hachikon omistautumisesta ja rakkaudesta. (HUOM: Hachikon pronssinen patsas on nyt myös Rhode Islandissa sijaitsevalla paikalla, jossa tämä elokuva kuvattiin.) Sitä voi tarkastella Google Street Mapsissa osoitteessa 1 High St., Woonsocket, RI 02895).</w:t>
      </w:r>
    </w:p>
    <w:p>
      <w:r>
        <w:rPr>
          <w:b/>
        </w:rPr>
        <w:t xml:space="preserve">Tulos</w:t>
      </w:r>
    </w:p>
    <w:p>
      <w:r>
        <w:t xml:space="preserve">Minne Hachiko seuraa isäntäänsä joka päivä?</w:t>
      </w:r>
    </w:p>
    <w:p>
      <w:r>
        <w:rPr>
          <w:b/>
        </w:rPr>
        <w:t xml:space="preserve">Esimerkki 2.2323</w:t>
      </w:r>
    </w:p>
    <w:p>
      <w:r>
        <w:t xml:space="preserve">Teini-ikäisten huippupuheenvuorojen pitäjät taistelevat tässä terävässä ja hauskassa dokumentissa, joka on viehättävä katsaus lukion puhekilpailujen maailmaan. RESOLVED keskittyy kahteen ylioppilaaseen, jotka ovat omistautuneet vastustajiensa päihittämiselle, ... Täydellinen kuvaus ja analysoi ainutlaatuisia strategioita, joita he kehittävät voittaakseen National Tournament of Champions -turnauksen. Matkan varrella korkea-arvoiset entiset väittelijät - Karl Rovesta korkeimman oikeuden tuomariin Samuel Alitoon - kommentoivat prosessia. [D-Man2010]Ideat puhuvat enemmän kuin sanat tässä erittäin viihdyttävässä sisäpiirin katsauksessa lukion väittelyn maailmaan. Kaksi kaupunkilaislukiolaista, jotka ovat päättäneet voittaa kansallisen mestaruusturnauksen, uhmaavat perinteitä korostamalla asiaankuuluvuutta ja henkilökohtaista kokemusta vastustajiensa pelkkään faktojen kerrontaan perustuvan strategian sijaan. Mukana on entisten väittelijöiden Jane Pauleyn, Karl Roven ja korkeimman oikeuden tuomarin Samuel Aliton oivaltavia kommentteja. [D-Man2010]</w:t>
      </w:r>
    </w:p>
    <w:p>
      <w:r>
        <w:rPr>
          <w:b/>
        </w:rPr>
        <w:t xml:space="preserve">Tulos</w:t>
      </w:r>
    </w:p>
    <w:p>
      <w:r>
        <w:t xml:space="preserve">Kuka korkeimman oikeuden tuomari esiintyy elokuvassa?</w:t>
      </w:r>
    </w:p>
    <w:p>
      <w:r>
        <w:rPr>
          <w:b/>
        </w:rPr>
        <w:t xml:space="preserve">Esimerkki 2.2324</w:t>
      </w:r>
    </w:p>
    <w:p>
      <w:r>
        <w:t xml:space="preserve">Rio Bravon kaupungissa Teksasissa sheriffin apulaissheriffi Dude (Dean Martin), joka on saanut halveksivan lempinimen BorrachÃ³n (lausutaan: [bo.raËtÊon], espanjaksi "iso juoppo"), menee saluunaan, mutta hänellä ei ole varaa juomaan. Joe Burdette (Claude Akins), tilanomistaja Nathan Burdetten veli, heittää hopeadollarin sylkykuppiin. Presidion piirikunnan, Texasin, sheriffi John T. Chance (John Wayne) ilmestyy paikalle ja potkaisee sylkykupin pois katsoen Dudea inhoten. Dude häpeää ahdinkoaan ja purkaa vihansa Chanceen tyrmäämällä hänet kirveenvarrella. Joe alkaa lyödä Dudea, sitten hän ampuu ja tappaa aseettoman sivullisen, joka yrittää puuttua asiaan. Joe suuntaa veljensä saluunaan, jossa verinen Chance tulee pidättämään hänet sivullisen murhasta. Toinen asiakas vetää aseensa Chancea kohti, mutta Dude ampuu aseen miehen kädestä. Joe suljetaan paikalliseen vankilaan. Chance on valmis ottamaan Duden sijaiseksi, jos tämä pysyy selvänä. Molemmat muistavat, miten hyvä Dude oli ennen aseenkäsittelijä.Chancen ystävä Pat Wheeler (Ward Bond) ja hänen tarvikevaununsa pysähtyvät kaupunkiin, ja nuori pyssymies Colorado Ryan (Ricky Nelson) ratsastaa vartijana. Sisällä vankilassa Stumpy (Walter Brennan), Chancen riistaeläinjalkainen apulaisseriffi, vahtii vankilaa ja Joeta, joka tietää, että Stumpylla on vanha kaunaa Joen varakkaalle ja vaikutusvaltaiselle veljelle. Joe varoittaa vanginvartijoita, että Nathan Burdette ei pidä siitä, miten hänen veljeään kohdellaan. saluunassa on salaperäinen nainen nimeltä Feathers (Angie Dickinson) pelaamassa pokeria. Sillä välin Dude ja Chance partioivat kaupungissa. Hotellinomistaja Carlos (Pedro Gonzalez-Gonzalez) pysäyttää sheriffin sanomalla, että Wheeler on puhunut liikaa siitä, että Chance tarvitsee apua. Saluunassa Chance rukoilee Wheeleria lopettamaan, sillä se herättää väärien ihmisten huomion. Wheeler ehdottaa, että Colorado voisi olla avuksi, mutta Colorado kieltäytyy kohteliaasti sanomalla, että hän haluaa "pitää huolen omista asioistani". Colorado lupaa myös olla aloittamatta mitään ongelmia kertomatta siitä ensin seriffille. feathers poistuu pokeripelistä voittajana. Chance seuraa häntä hänen huoneeseensa ja asettaa hänet syytteeseen korttihuijarina, ja hänen todisteinaan on kolme puuttuvaa ässää pelissä käytetystä korttipakasta ja käsikirja, jonka mukaan häntä etsitään korttihuijariksi. Colorado puuttuu asiaan ja sanoo, että pelin toinen osallistuja on todellinen huijari. He kohtaavat korttihuijarin ja todistavat hänen syyllisyytensä. Chance kieltäytyy pyytämästä Feathersiltä anteeksi työnsä tekemistä, mutta hänellä ei ole enää kiire saada häntä lähtemään kaupungista.Kun Wheeler on kävelemässä takaisin hotellille, tallissa piileskelevä Burdetten mies ampuu hänet kuoliaaksi. Colorado tarjoutuu auttamaan, mutta Chance torjuu hänet vihaisesti ja sanoo: "Sinulla oli tilaisuus päästä tähän mukaan, etkä halunnut sitä". Chance ja Dude saavat ampujan kiinni, joka pakenee Nathanin saluunaan Duden haavoitettua häntä. Dude uskoo, että miehellä on mutaiset saappaat, mutta kaikilla baarissa on puhtaat saappaat. Kaksi Burdetten miehistä ehdottaa Dudelle, että hän tarvitsee juotavaa, ja toinen heittää hopeadollarin sylkykuppiin. Baarimikko laittaa oluen baaritiskille, mutta Dude huomaa, että lasiin tippuu verta ylhäältä. Hän kääntyy, ampuu ja tappaa ampujan. chance palaa hotelliin nukkumaan. Hänen tietämättään Feathers seisoo ovella vartijana pitämässä häntä turvassa ja palaa sitten huoneeseensa, kun Chance herää. Chance saa selville, mitä hän teki, ja neuvoo häntä lähtemään seuraavilla postivaunuilla.Nathan Burdette (John Russell) saapuu kaupunkiin miestensa kanssa, tarkoituksenaan tavata veljensä Joen. Dude seisoo vartiossa ja takavarikoi kaikki aseet. Yksi Burdetten miehistä ei välitä hänestä, kunnes Dude katkaisee yhdellä laukauksella yhden hevosen ohjakset. Nathan suostuu luovuttamaan aseensa, kunnes he lähtevät.Carlos sanoo, ettei Feathers nouse postivaunuihin. Hän sanoo sheriffille, ettei halua lähteä, ja antaa sitten tälle suukon. Hän ilmoittaa, että jos hän ei olisi vankilassa niin pahassa pulassa, heidän välinsä voisivat olla erilaiset.Colorado käy vankilassa kertomassa Chanceille, mitä tarkoittaa laulu "DegÃ¼ello" eli "The Cutthroat Song", jota Nathan maksaa miehille, jotta nämä soittaisivat hänen saluunassaan. Laulu, jota Antonio LÃ³pez de Santa Annan miesten kerrotaan soittaneen Alamon piirityksessä, kertoo, että viholliselle ei anneta armoa, ei armoa. Dude yrittää kovasti pysyä selvänä. Hän saa takaisin aseensa (ne, jotka hänellä oli ennen kaupungista lähtöä ja jotka Dude oli myynyt, mutta jotka Chance osti takaisin) sekä joitakin vaatteita, jotka hän oli jättänyt jälkeensä.Seuraavana aamuna, kun Dude seisoo vartiossa kaupungin sisääntuloväylällä, neljä Burdetten miestä hyökkää hänen kimppuunsa takaapäin ja sitoo hänet talliin. Toiset hyökkäävät Chancen kimppuun, jonka kivääri on juuri ja juuri ulottumattomissa. Hotellin sisältä Feathers heittää Coloradon ohjeiden mukaan kukkaruukun ikkunan läpi hetki sen jälkeen, kun Colorado on astunut kuistille, ja häiritsee Burdetten miehiä. Colorado heittää nopeasti Chancen kiväärin hänelle, ja molemmat miehet ampuvat kolme Burdetten kättä. chance päättää, että hänen miehensä piiloutuvat vankilaan, sillä kestää vielä useita päiviä ennen kuin Yhdysvaltain seriffi saapuu viemään Joen Presidioon. Duden hermot ovat riekaleina, mutta kun hän on aikeissa ottaa ryypyn, Burdetten muusikoiden soittama "The Cutthroat Song" vahvistaa hänen päättäväisyyttään. Hän ja Chance menevät hotellille keräämään lisätarvikkeita, mutta Carlos ja Consuela jäävät Burdetten miesten vangiksi, ja he huijaavat Chancea hyökkäämään ja kaatumaan portaiden alapäähän sidotun köyden yli. Dude ja Feathers eivät pysty auttamaan. Chance saa käskyn viedä miehet vankilaan, jotta Joe päästetään vapaaksi. Hän on vastahakoinen, mutta Dude rukoilee Chancea yhteistyöhön ja sanoo, että Stumpy on yksin eikä hänellä ole ruokaa tai vettä, jotta hän jaksaisi kovin kauan. Hotellissa jäljellä olevat Burdetten miehet ottavat Duden panttivangiksi, ja Nathan Burdette tarjoutuu vaihtamaan hänet myöhemmin Joen kanssa.Stumpy avaa tulen vankilaa kohti ja pitää Burdetten miehet loitolla. Chance ja Colorado vievät sitten Joen tekemään kauppaa Dudea vastaan varastoon ja jättävät Stumpyn huonon jalkansa vuoksi. Vaihdon aikana, kun he kävelevät vastakkaisiin suuntiin, Dude taklaa Joen, ja he käyvät kahakkaa samalla kun puhkeaa tulitaistelu. Stumpy ilmestyy paikalle ja auttaa tasoittamaan tilannetta. Dude voittaa Joen. Lainvalvojat heittävät dynamiittikeppejä varastoon, jossa Burdette ja hänen miehensä majailevat, ja ampuvat keppejä räjäyttääkseen ne. Muutaman räjähdyksen jälkeen varasto järkkyy, ja rikolliset antautuvat. kaupungissa on hiljaista, kun Chance tutustuu uudelleen Feathersiin, joka mallintaa uutta niukkaa asua, jota hän käyttää uudessa työssään hotellissa laulamassa. Kun puku leijailee ikkunasta kadulle, iloinen Stumpy hakee sen takaisin, mutta Dude varoittaa häntä huolehtimaan omista asioistaan.</w:t>
      </w:r>
    </w:p>
    <w:p>
      <w:r>
        <w:rPr>
          <w:b/>
        </w:rPr>
        <w:t xml:space="preserve">Tulos</w:t>
      </w:r>
    </w:p>
    <w:p>
      <w:r>
        <w:t xml:space="preserve">Millä Dude leikkaa hevosen ohjakset?</w:t>
      </w:r>
    </w:p>
    <w:p>
      <w:r>
        <w:rPr>
          <w:b/>
        </w:rPr>
        <w:t xml:space="preserve">Esimerkki 2.2325</w:t>
      </w:r>
    </w:p>
    <w:p>
      <w:r>
        <w:t xml:space="preserve">Seattlessa on juuri ennen aamunkoittoa. Mies pukeutuu tummiin silmälaseihin ja hanskoihin ja lataa 9 mm:n äänenvaimennetun automaattipistoolin. Hän ajaa kaupunkiin, jossa hän ampuu poliisin (konstaapeli Philip Forsell; elokuvassa hahmo tunnistetaan vain nimellä Hyatt), joka on hänen työpisteellään, sitten hän ajaa poliisin takavarikkopihalle ja ampuu päivystävän konstaapelin (dialogissa hänet tunnistetaan Wally Johnsoniksi). Lounasravintolassa hän pesee käsiään ja vilauttaa hetkeksi poliisin virkamerkkiä, joka kuuluu ylikonstaapeli Stan Boylelle (William Bryant). Kun auto pysähtyy paikalle, Boyle menee ulos ja antaa kuljettajalle 9mm:n sisältävän laukun ja menee omaan autoonsa, mutta näkymätön kuljettaja ampuu häntä selkään.Seattlen poliisi ja murhatutkimuksen johtaja, ylikomisario Edward Kosterman (Eddie Albert) uskovat, että ampumiset ovat katumilitanttien tekosia; Kosterman määrää välittömän etsintäkuulutuksen.Toisaalla komisario Lon "McQ" McHugh (Wayne) pakenee ammattitappaja Samuelsin tekemää murhayritystä. McQ oli hetkeä aiemmin herännyt, kun hänelle oli soitettu puhelinsoitto hänen veneessään, jossa kerrottiin hänen pitkäaikaisen työparinsa ja kahden muun poliisin ampumisesta. koska hän ja Boyle olivat tutkineet kaupungin huumekauppaa, McQ on alusta alkaen vakuuttunut siitä, että heidän tutkimuksensa kohde, paikallinen laivamagnaatti ja tunnettu huumekauppias Manny Santiago (Al Lettieri), on vastuussa ampumisista.Huolimatta ylikomisario Kostermanin varoituksesta jättää tutkinta osaston tehtäväksi, McQ nousee Boylen vaimon Loisin (Diana Muldaur) kanssa keskusteltuaan henkilökohtaisen Pontiac Firebird -autonsa rattiin ja alkaa seurata Santiagoa. Nähtyään TV-uutisissa, että Boyle on kuollut vammoihinsa, hän raivostuu Santiagon perään ja pahoinpitelee tätä rajusti miestenhuoneessa. kun Kosterman määrää hänet toimistovirkailijan tehtäviin, McQ eroaa vihaisena, vaikka kollega Franklyn Toms (Clu Gulager) anoo häntä. McQ jatkaa tapauksen tutkimista yhteistyössä paikallisen yksityisetsivän Pinky Farrellin (David Huddleston) kanssa ja saa tietää, että Santiago on koonnut ryöstöryhmän varastamaan takavarikoidun heroiinin ja kokaiinin poliisilaitoksen todistusaineistosta. Huumeet ovat normaalisti osaston hallussa, kunnes ne luovutetaan osavaltion syyttäjänvirastolle hävitettäväksi. Santiagon miehet varastavat huumeet juuri, kun niitä ollaan polttamassa polttolaitoksessa. McQ ajaa Santiagon miehiä takaa, mutta he pakenevat. Saatuaan yhä raivostuneemmalta Kostermanilta paljon ankaramman varoituksen McQ hankkii itselleen MAC-10-konepistooli. McQ murtautuu Santiagon toimistoon, mutta Santiago ja hänen miehensä ajavat hänet nurkkaan. Santiago paljastaa, että hänen miehensä varastamat huumeet olivat osoittautuneet vain tomusokeriksi. Oikeat huumeet, jotka olivat peräisin sadoista suurista ja pienemmistä tapauksista ja tutkimuksista, oli vaihdettu sokeriin huolellisesti vuosien ajan. Ilmeisesti tätä ei olisi voitu tehdä ilman laajaa korruptiota koko osastolla. McQ tajuaa myös, ettei Santiago ollut vastuussa Stan Boylen kuolemasta. Koska Santiago tietää, ettei McQ ole uhka, hän päästää hänet vapaaksi, vaikka pahoinpiteleekin hänet raa'asti kostoksi aiemmasta pahoinpitelystä.McQ:n tutkimukset johtavat yhden hänen lähteensä, baarimikko Myran (Colleen Dewhurst), ampumiseen ja toiseen McQ:n murhayritykseen, jossa McQ:n Firebird murskautuu kahden valtavan rekan väliin. McQ pääsee pakoon, mutta tutkiessaan romua hän saa lopulta selville, kuka on Boylen ja kahden muun poliisin murhien takana ja myös poliisilta varastettujen huumeiden takana, mikä johtaa huipentavaan takaa-ajoon ja tulitaisteluun rannalla Santiagon ja hänen miehiensä kanssa.</w:t>
      </w:r>
    </w:p>
    <w:p>
      <w:r>
        <w:rPr>
          <w:b/>
        </w:rPr>
        <w:t xml:space="preserve">Tulos</w:t>
      </w:r>
    </w:p>
    <w:p>
      <w:r>
        <w:t xml:space="preserve">Mitä tietoja etsivä sai puhelun aikana laivalla?</w:t>
      </w:r>
    </w:p>
    <w:p>
      <w:r>
        <w:rPr>
          <w:b/>
        </w:rPr>
        <w:t xml:space="preserve">Esimerkki 2.2326</w:t>
      </w:r>
    </w:p>
    <w:p>
      <w:r>
        <w:t xml:space="preserve">Shaquille O'Neal ja Dr. Phil heräävät ja huomaavat olevansa kahlittuina kylpyhuoneen putkiin. Heidän juontajansa Billy the Puppet paljastaa, että huone täyttyy hitaasti hermokaasulla ja ainoa tie ulos on tehdä kori ja hakea sahat, joita on käytettävä jaloissa. Valitettavasti tohtori Phil sahaa väärää jalkaa ja pyörtyy, jolloin molemmat kuolevat.New Yorkissa vastikään leskeksi jäänyt Cindy Campbell (Anna Faris) vierailee lankonsa Tom Loganin (Charlie Sheen) luona tiedustelemassa yksinäisyyttään veljenpoikansa Codyn lähdettyä armeijaan. Tomin itsemurhayritys johtaa siihen, että hän nauttii viagraa, joka paisuttaa hänen peniksensä voimakkaasti ja aiheuttaa hänen kuolemansa, kun hän putoaa kaiteelta. Sen jälkeen Cindy ottaa vastaan työn hoitamaan rouva Norrisia (Cloris Leachman), joka asuu kummitustalossa. Naapurissa asuu Tom Ryan (Craig Bierko), joka törmää Mahalikiin (Anthony Anderson) ja CJ:hen (Kevin Hart) ja saa tietää heidän homoseksuaalisesta yhden yön jutustaan. Kotona häntä tervehtivät hänen vieraantuneet lapsensa Robbie (Beau Mirchoff) ja Rachel (Conchita Campbell). Tom ja Cindy lähentyvät toisiaan seuraavan päivän aikana, ja Cindy uskoutuu hänelle miehensä Georgen (Simon Rex) kuolemasta kohtalokkaassa nyrkkeilyottelussa. Kaksikko tajuaa uuden rakkautensa, mutta heidät keskeyttää jättimäinen triPod, joka katkaisee sähköt ja alkaa höyrystää kaupungin asukkaita.Cindy keskustelee pilkallisella japanin kielellä kummitustalon haamun, Toshion (Garrett Masuda), kanssa ja saa tietää, että hyökkäyksen vastaus on hänen isänsä sydän. Tomin lähtiessä kaupungista lastensa kanssa Cindy tapaa jälleen ystävänsä Brenda Meeksin (Regina Hall), joka on kuin ihmeen kaupalla elossa kuolemansa jälkeen. Toshion ohjeita seuraten he suuntaavat maaseudulle ja päätyvät salaperäiseen, eristettyyn yhteisöön. Heidät otetaan kiinni ja asetetaan Henry Halen (Bill Pullman) johdolla oikeuden eteen. Tuloksena he saavat elää, mutta eivät koskaan poistu kylästä. Samaan aikaan YK:n hätäkokous, jota johtaa Yhdysvaltain eksentrinen presidentti Baxter Harris (Leslie Nielsen), joka ei halua lopettaa "Lemmikkiankani" -kirjan lukemista, menee pieleen, kun avaruusolennoilta haaskattu ase tekee kaikista täysin alastomia.Tom ja hänen lapsensa ajavat autolla ja joutuvat keskelle Yhdysvaltain armeijan ja avaruusolentojen välistä sotaa. Konfliktista innostunut Robbie karkaa, kun taas Tom ja Rachel joutuvat triPodin vangiksi. Takaisin kylässä Henryn tappaa kylän hullu Ezekiel (Chris Elliott), joka paljastaa Cindylle, että hän on isä Toshion, joka kuoli Cindyn nyrkkeilyottelussa. Cindy ja Brenda joutuvat pian triPodin vangiksi ja heidät lähetetään prologissa nähtyyn kylpyhuoneeseen. Cindy onnistuu selviytymään Billyn haasteesta, mutta joutuu uhkaamaan Tomin ja hänen lastensa turvallisuutta, jotka pannaan ansoihin. Katsellessaan vessanpönttöä, jonka lähellä on "sydän", Cindy tajuaa, että Billy on Henryn vaimon kautta Toshion todellinen isä. Nähdessään, kuinka pitkälle Tom pelastaisi lapsensa, Billy pyytää anteeksi hyökkäystä ja vapauttaa heidät. Robbie ja Rachel onnistutaan palauttamaan äidilleen (Molly Shannon), jonka paljastuu menneen naimisiin paljon vanhemman miehen kanssa. Brenda tutustuu myös Billyn ystävään Zoltariin. 9 kuukautta myöhemmin tapahtuvassa epilogissa, jonka kertojana on James Earl Jones, joka jää sittemmin auton alle, kerrotaan, että Brenda synnyttää lapsensa Zoltarin kanssa, Mahalik ja CJ jatkavat suhdettaan ja presidentti Harris on tyytyväinen ankkansa kanssa. Samaan aikaan Tom ilmestyy Oprah Winfrey Show'hun ja tunnustaa villisti rakkauttaan Cindylle hyppimällä ympäriinsä, heittelemällä Cindyä ja murskaamalla Oprahin ranteet.</w:t>
      </w:r>
    </w:p>
    <w:p>
      <w:r>
        <w:rPr>
          <w:b/>
        </w:rPr>
        <w:t xml:space="preserve">Tulos</w:t>
      </w:r>
    </w:p>
    <w:p>
      <w:r>
        <w:t xml:space="preserve">Kuka on Tom Logan?</w:t>
      </w:r>
    </w:p>
    <w:p>
      <w:r>
        <w:rPr>
          <w:b/>
        </w:rPr>
        <w:t xml:space="preserve">Esimerkki 2.2327</w:t>
      </w:r>
    </w:p>
    <w:p>
      <w:r>
        <w:t xml:space="preserve">Prem (Salman Khan) on rakkauden guru, joka ratkaisee kaikkien rakkauden ongelmat. Hän tapaa Bhaskar Diwakar Chaudharyn (Govinda), joka tulee Premin luokse pyytämään apua rakkauselämäänsä. Bhaskar rakastaa pomoaan Priya Jaisinghia (Katrina Kaif), mutta ei pysty ilmaisemaan rakkauttaan tälle, koska tämä on varakkaan liikemiehen tytär. Prem kieltäytyy aluksi auttamasta Bhaskaria ja lähtee Thaimaahan. Palattuaan Thaimaasta Prem tapaa Nainan (Lara Dutta), valokuvatoimittajan, joka pakenee jengiläisiä, joita johtaa Chhota Don, joka matkii Shah Rukh Khania Donissa, ja yhdessä kohtauksessa Rohan, Nainan lapsi, virtsaa Chotta Donin päälle ja on lopulta tarinan suuri hahmo. (Rajpal Yadav). Prem pelastaa hänet ja rakastuu häneen. Samaan aikaan hän alkaa opettaa Bhaskarille, miten tehdä vaikutus Priyaan. Mutta Bhaskar käyttää omaa yksinkertaisuuttaan ja älyttömiä tekojaan tehdäkseen vaikutuksen Priyaan. Priya rakastuu lopulta Bhaskariin, mutta ei kerro sitä hänelle.Prem saa Bhaskarilta tietää, että Priya on menossa naimisiin jonkun kanssa isänsä tahdon mukaisesti. Molemmat tulevat Priyan hääseremoniaan Nainan kanssa ja Priyan isä vakuuttuu Bhaskarin teoista. Priya valmistautuu nyt menemään naimisiin Bhaskarin kanssa.Samaan aikaan hemmoteltu kakara nimeltä Neil tulee Premin luokse pyytämään apua rakkaudessa ja hän pyytää Premiä suostuttelemaan tytön yhden yön juttuun. Prem suuttuu Neelille ja sanoo hänelle, ettei hän auta ihmisiä, joilla on niin pahoja aikeita. Neel onnistuu jotenkin saamaan yhden yön juttunsa ja jättää sitten tytön kertoen, että rakkauden guru neuvoi häntä tekemään niin. Valitettavasti tyttö osoittautuu Nainan ystäväksi. Naina vihaa Premiä siitä, mitä hän teki hänen ystävälleen, ja Naina alkaa vihata Premiä ja lavastaa hänet ja Bhaskarin syyllisiksi Priyan jättämiseen.Lopulta Prem tekee sovinnon Nainan kanssa ja Bhaskar sovittaa Priyan kanssa ja he menevät naimisiin. Kuherruskuukausi-iltana Bhaskar pyytää jälleen Premiltä apua, mutta tällä kertaa he molemmat sekaantuvat vaimoihinsa.</w:t>
      </w:r>
    </w:p>
    <w:p>
      <w:r>
        <w:rPr>
          <w:b/>
        </w:rPr>
        <w:t xml:space="preserve">Tulos</w:t>
      </w:r>
    </w:p>
    <w:p>
      <w:r>
        <w:t xml:space="preserve">Kuka pelaa Premissä?</w:t>
      </w:r>
    </w:p>
    <w:p>
      <w:r>
        <w:rPr>
          <w:b/>
        </w:rPr>
        <w:t xml:space="preserve">Esimerkki 2.2328</w:t>
      </w:r>
    </w:p>
    <w:p>
      <w:r>
        <w:t xml:space="preserve">Vangittu nainen, joka on pakotettu kasvattamaan mutanttilapsia, synnyttää kuolleena syntyneen lapsen. Sen jälkeen mutanttijohtaja Papa Hades (Michael Bailey Smith) tappaa naisen, koska hän ei pysty tuottamaan terveitä jälkeläisiä. Myöhemmin Letch hyökkää New Mexicon autiomaassa työskentelevien tiedemiesten kimppuun, ja joukko koulutuksessa olevia kansalliskaartilaisia lähetetään autiomaahan toimittamaan täydennystä tiedemiehille, jotka työskentelivät Yhdysvaltain puolustusministeriön puolesta asentaakseen valvontajärjestelmän (joka on epäsuorasti seurausta ensimmäisen elokuvan tapahtumista). Kun sotilaat saapuvat paikalle, leiri on ilmeisesti hylätty, ja radioyhteys ulkopuolelle on mahdotonta topografian vuoksi. Kun radio-operaattori Spitter (Eric Edelstein) vastaanottaa heikon hätäkutsun, kersantti (Flex Alexander) järjestää etsintä- ja pelastusoperaation ja jättää Napoleonin (Michael McMillian) ja Amberin (Jessica Stroup) taakseen. etsintäpartio löytää kukkulalta tutkijan silvotun ruumiin, kun taas Amber ja Napoleon vetävät toisen kuolevan tiedemiehen kannettavasta vessasta. Matkalla Amberin luo Amber joutuu Stabberin (Tyrell Kemlo) hyökkäyksen kohteeksi, mutta palaava Mickey (Reshad Strik) torjuu hänet. Juuri kun Napoleon ehtii perässä, Mickey vedetään ruuvinreikään ja tapetaan. Samaan aikaan Letch hyökkää jäljelle jääneiden joukkojen kimppuun, ja kersantti saa vahingossa surmansa Spitterin omatoimisesta tulituksesta. Napoleon ja Amber palaavat takaisin ryhmään, ja Spitterin tappaa näkymätön mutantti, joka sabotoi hänen kiipeilyvarusteensa, kun muut yrittävät laskea hänet alas mäkeä. Heidän jäljellä olevien varusteidensa ollessa varastettuina heidän on pakko yrittää löytää toinen tie alas. jäljelle jääneet joukot löytävät pian komentajansa, joka on selvästi sekaisin viimeaikaisista tapahtumista. Hän varoittaa heitä mutanttien suunnitelmista vangita naisia lisääntymistä varten ja tappaa kaikki muut. Sitten hän tekee itsemurhan kerrottuaan heille, että ainoa tie mäkeä alas on kaivosluolien kautta. Kun ryhmä on tappanut Stabberin, Chameleon ottaa Missyn kiinni ja vie hänet kaivosluolaan. Chameleon yrittää raiskata hänet, mutta Missy taistelee häntä vastaan, mutta Hades ottaa hänet kiinni, pelottelee Chameleonin pois ja raiskaa Missyn raa'asti itse. Jäljellä olevat joukot yrittävät pelastaa hänet, lukuun ottamatta Stumpia (Ben Crowley), jonka Letch tappaa yrittäessään kiivetä mäkeä alas ilman köysiä. Erotettuaan Crankista (Jacob Vargas) ja Delmarista (Lee Thompson Young) Napoleon ja Amber kohtaavat Kameleontin, jonka he tappavat. Myöhemmin he löytävät väkivallattoman mutantin nimeltä Hansel (David Reynolds) paetessaan Grabberia (Gaspar Szabo). Crank tappaa Grabberin ammuttuaan Delmarin. Napoleonin ja Amberin tapaamisen jälkeen Delmar kuolee haavoihinsa, ja Hansel johdattaa Napoleonin, Amberin ja Crankin uloskäynnille. Matkan varrella Crank kuolee loukkuun jääneeseen dynamiittilaatikkoon, jonka hän yrittää ottaa mukaansa, ja laukaisee samalla räjähdyksen.Tapettuaan Letchin Napoleon ja Amber löytävät vangitun Missyn, ja kaikki kolme taistelevat Hadesia vastaan, jonka he onnistuvat myös tappamaan. He poistuvat kaivoksesta, mutta tuntematon mutantti tarkkailee heitä valvontalaitteidensa avulla.</w:t>
      </w:r>
    </w:p>
    <w:p>
      <w:r>
        <w:rPr>
          <w:b/>
        </w:rPr>
        <w:t xml:space="preserve">Tulos</w:t>
      </w:r>
    </w:p>
    <w:p>
      <w:r>
        <w:t xml:space="preserve">Leirillä radioyhteys ulkopuolelle oli mahdotonta minkä vuoksi?</w:t>
      </w:r>
    </w:p>
    <w:p>
      <w:r>
        <w:rPr>
          <w:b/>
        </w:rPr>
        <w:t xml:space="preserve">Esimerkki 2.2329</w:t>
      </w:r>
    </w:p>
    <w:p>
      <w:r>
        <w:t xml:space="preserve">Talvella 1943â44 Yhdysvaltain armeijan prikaatikenraali George Carnaby, toisen rintaman pääsuunnittelija, joutuu saksalaisten vangiksi, kun hänen lentokoneensa ammutaan alas matkalla Kreetalle. Hänet viedään kuulusteltavaksi Schloss Adleriin, joka on linnoitus korkealla Alpeilla Etelä-Baijerissa. Liittoutuneiden kommandoryhmä, jota johtavat brittimajuri John Smith (Richard Burton) ja Yhdysvaltain armeijan jääkäri luutnantti Morris Schaffer (Clint Eastwood), saa tietoja MI6:n eversti Turnerilta (Patrick Wymark) ja amiraali Rollandilta (Michael Hordern). Heidän tehtävänään on laskeutua laskuvarjolla, tunkeutua linnaan ja pelastaa kenraali Carnaby (Robert Beatty) ennen kuin saksalaiset ehtivät kuulustella häntä. MI6:n agentti Mary Elison (Mary Ure) on mukana tehtävässä salaa, ja vain majuri Smith tietää hänen läsnäolostaan. tehtävän alkuvaiheessa kaksi agenttia kuolee salaperäisesti, mutta majuri Smith ei ole huolissaan, vaan pitää luutnantti Schafferin läheisenä liittolaisena ja tiedottaa Rollandille ja Turnerille salaa tilanteen kehittymisestä radiolla. Näytettyään luovuttavansa ja päästyään vangiksi Smith ja Schaffer (upseereina) erotetaan ryhmän kolmesta jäljellä olevasta jäsenestä - Thomasista (William Squire), Berkeleystä (Peter Barkworth) ja Christiansenista (Donald Houston). Smith ja Schaffer tappavat vangitsijansa, räjäyttävät tarvikevaraston ja valmistelevat pakoreitin myöhempää käyttöä varten, ennen kuin he nousevat köysiradan kyytiin, joka on ainoa tie linnaan. Heidi (Ingrid Pitt), salainen agentti, joka työskentelee baarityttönä läheisessä kylässä, tuo piikana esiintyvän Maryn linnaan; majuri von Hapen (Derren Nesbitt), Gestapon upseeri, jota Heidi on hoitanut, ihastuu Maryyn. Mary asettaa Smithin ja Schafferin kiipeämistä varten köyden yhden linnan ikkunan läpi. Carnabyn kuulustelu, jota johtavat kenraali Rosemeyer (Ferdy Mayne) ja eversti Kramer (Anton Diffring), on käynnissä, kun kolme muuta vankia saapuvat ja paljastuvat saksalaisiksi kaksoisagenteiksi. Smith ja Schaffer tunkeutuvat sisään aseet esillä, mutta Smith pakottaa Schafferin riisumaan aseensa ja esittäytyy SS:n tiedustelupalvelun majuri Johann Schmidtiksi. Hän paljastaa "kenraali Carnabyn" todellisen henkilöllisyyden: Cartwright Jones, amerikkalainen korpraali. Hän väittää myös, että Thomas, Berkeley ja Christiansen ovat brittiläisiä huijareita. Testatakseen heitä Smith/Schmidt ehdottaa, että he kirjoittaisivat Britanniassa olevien agenttikollegoidensa nimet muistiin, jotta niitä voitaisiin verrata hänen taskussaan olevaan henkilökohtaiseen luetteloon (näytettyään hienovaraisesti Saksan Britannian huippuagentin nimen Kramerille, joka vahvistaa sen hiljaisesti). Kun kaikki kolme ovat saaneet listansa valmiiksi, Smith paljastaa Kramerille omansa, joka on itse asiassa tyhjä. Kramer tajuaa liian myöhään, että häntä on huijattu, mutta Smith ja Schaffer varmistavat huoneen uudelleen, ja Smith paljastaa lopulta tehtävän todellisen tavoitteen: agenttien toimittamat nimilistat.Räjähteitä valmistellessaan von Haapen vierailee Maryn luona; hän vie hänet linnan kahvilaan ja suostuttelee hänet kertomaan tarinan oletetusta henkilöllisyydestään. Hapen löytää tytön tarinassa puutteita, hän tutkii asiaa ja törmää Carnabyn kuulustelupaikalle juuri kun Smith lopettaa selityksensä. Von Hapen panee huoneen arestiin, mutta Maryn tulo häiritsee häntä, jolloin Schaffer voi vetää piilotetun pistoolin esiin ja tappaa von Hapenin ja muut saksalaiset upseerit. Ryhmä pakenee ja ottaa kolme agenttia vangiksi. Schaffer asettaa räjähteitä harhauttamaan ryhmää ympäri aluetta, kun taas Smith johtaa ryhmän radiohuoneeseen, jossa hän ilmoittaa Rollandille heidän onnistumisestaan. Sitten he suuntaavat köysirata-asemalle ja uhraavat Thomasin houkutuslintuna. Berkeley ja Christiansen yrittävät paeta köysiradalla, mutta Smith estää ja tappaa heidät. Ryhmä tapaa lopulta Heidin maan päällä ja nousee bussiin, jonka he olivat valmistelleet aiemmin pakoajoneuvoksi. Vihollissotilaiden takaa-ajamina he taistelevat tiensä lentokentälle ja pakenevat lopulta naamioituneella pelastuskoneella, jossa eversti Turner odottaa heitä.Smith kertoo Turnerille tehtävästä ja paljastaa epäilyn, jonka hän ja Rolland olivat jakaneet jo ennen operaation alkua: Turner on natsien ylin agentti Isossa-Britanniassa, minkä edesmennyt eversti Kramer oli vahvistanut. Turner oli houkuteltu osallistumaan, jotta MI6 voisi paljastaa hänet, ja Smithin luotettu kumppani Mary ja amerikkalainen Schaffer (jolla ei ollut mitään yhteyttä MI6:een) oli erityisesti määrätty ryhmään varmistamaan tehtävän onnistuminen. Välttääkseen oikeudenkäynnin ja teloituksen Smith antaa Turnerille luvan pelastaa kasvonsa ja tehdä itsemurhan hyppäämällä lentokoneesta ilman laskuvarjoa. Tämän jälkeen Schaffer vitsailee Smithin kanssa, että seuraavan tehtävän pitäisi olla "kokonaan brittiläinen operaatio".</w:t>
      </w:r>
    </w:p>
    <w:p>
      <w:r>
        <w:rPr>
          <w:b/>
        </w:rPr>
        <w:t xml:space="preserve">Tulos</w:t>
      </w:r>
    </w:p>
    <w:p>
      <w:r>
        <w:t xml:space="preserve">Mikä ase Schafferilla on?</w:t>
      </w:r>
    </w:p>
    <w:p>
      <w:r>
        <w:rPr>
          <w:b/>
        </w:rPr>
        <w:t xml:space="preserve">Esimerkki 2.2330</w:t>
      </w:r>
    </w:p>
    <w:p>
      <w:r>
        <w:t xml:space="preserve">Kesätauon jälkeen neljä ystävää kokoontuu uudelleen Stiflerin (Seann William Scott), heidän seksinhimoisen luokkaklovninsa ja hyvän ystävänsä, järjestämiin juhliin. Hänen juhlansa lopetetaan osittain siksi, että naapurit soittavat poliisille. Kevin (Thomas Ian Nicholas) saa veljeltään inspiraatiota tehdä kesästä ystäviensä kanssa tärkeä vuokraamalla rantakodin. Hän, Jim, Oz ja Finch aikovat yhdessä lähteä rantamökille, jossa he aikovat viettää kesän. Kevin tajuaa ongelman ja selvittää, että heillä on varaa taloon vain, jos heillä on viides jäsen mukana. Stifler ottaa suuren osan järjestelyistä hoitaakseen ja päätyy usein johtamaan ryhmää heidän seikkailuissaan. 5. Oz (Chris Klein) on onneton ollessaan erossa tyttöystävästään Heatherista (Mena Suvari), joka on Espanjassa. Rantamökillä ollessaan he alkavat harrastaa puhelinseksiä purkaakseen yksinäisyyttään, minkä Stifler lopulta keskeyttää. Heather ilmestyy myöhemmin juhliin etuajassa, mikä päättää lyhyen tarinan, jossa Oz on mukana.Saavuttuaan Grand Harboriin he asettuvat aloilleen, ja onnistuvat löytämään töitä maalatessaan yhdessä alueella sijaitsevaa taloa (joka perustuu Tuition Painters -franchising-sarjaan), ja erehtyvät luulemaan omistajia lesboiksi. Jim (Jason Biggs), Stifler ja Finch (Eddie Kaye Thomas) päätyvät suorittamaan "samanlaisia" seksuaalisia tekoja toistensa kanssa vastineeksi siitä, että he saavat katsella tyttöjen tekevän samaa. Oz ja Kevin katselevat vuorotellen tikkailta ylös ja kuuntelevat myös huoneessa olevan radiopuhelimen kautta. Keskustelun kuulevat vahingossa monet muutkin naapuruston asukkaat. Lopulta viimeisten juhlien päätteeksi Stifler onnistuu saamaan hurjan kolmen kimppakivaa talon omistajien kanssa. tämän jälkeen monet samanaikaiset tarinat pyörivät samaan aikaan, jotkut ovat vuorovaikutuksessa toistensa kanssa, toiset pysyvät pääosin erillään: Nadia (Shannon Elizabeth) on tulossa elokuussa Jimin luo. Kun Nadia saapuu etuajassa, Jim pyytää apua bändinörtti Michelleltä (Alyson Hannigan) ja nöyryyttää itseään yleisön edessä, kun hän teeskentelee olevansa Petey, kehitysvammainen poika, joka soittaa pasuunaa. He teeskentelevät, että heillä on suhde, jotta Nadia ei odottaisi Jimin harrastavan seksiä (Jim joutuu välikohtaukseen, johon liittyy superliimatuubi, jota hän luulee liukuvoiteeksi; hän liimasi vahingossa kätensä penikseen katsellessaan pornoelokuvaa ja loukkasi itsensä, minkä vuoksi hän on haavoittunut eikä pysty esiintymään). Jim ja Michelle katkaisevat näennäissuhteensa, kun Jim on valmis harrastamaan seksiä Nadian kanssa, mutta siihen mennessä Michelle on todella rakastunut Jimiin, ja pian Jim tajuaa löytäneensä sielunkumppaninsa Michellestä. Myös Nadia tajuaa tämän ja sanoo Jimille: "Mene hakemaan bändinörttisi, niin minä löydän omani". Jim menee soittamaan pasuunaa vielä kerran Michellen soittaessa huilua tärkeässä konsertissa osoittaakseen Michelle, että hän on se, jonka kanssa hän haluaa olla.Finch on ryhtynyt harrastamaan tantran seksuaalista taidetta ja väittää, että tantran avulla hän voi "saada orgasmin kestämään päiväkausia". Hän odottaa Stiflerin äitiä (Jennifer Coolidge), jonka kanssa hän harrasti seksiä ensimmäisessä elokuvassa, toivoen, että tämä ilmestyisi paikalle ja olisi halukas tekemään sen uudelleen. Hän luulee naisen saapuvan, kun auto ilmestyy Stiflerin puhuttua puhelimessa, mutta se osoittautuukin hänen pikkuveljekseen Mattiksi (Eli Marienthal), myöhempien elokuvien tähdeksi. Hän viettää yön juttelemalla muutaman tytön kanssa, mutta ei nuku yhdenkään kanssa. seuraavana aamuna juhlien jälkeen paikalle ilmestyy Mercedes coupe, jonka ikkunat on pimennetty, Finch lähestyy ja käy ilmi, että Stiflerin äiti on sittenkin tullut. Stifler tarttuu tilaisuuteen, ja he ajavat yhdessä pois, ja Stifler tajuaa vasta auton ajettua pois, että kyseessä oli Finch ja hänen äitinsä. Kysyttyään hän paljastaa nimensä olevan Janine, mutta kehottaa Finchiä kutsumaan häntä edelleen "Stiflerin äidiksi" kuten tavallisesti. nörtti Sherman (Chris Owen) luopuu mahdollisuudesta saada ketään, kun kokenut ja teräväpiippuinen Jessica (Natasha Lyonne) hylkää hänet, mutta hylätyn Nadian, joka halusi Jimin siksi, että tämä oli nörtti, kiihottaa hänen "Sherminator"-keinonsa, ja he päätyvät sänkyyn yhdessä.Kevin ei päädy "laukeamaan" kenenkään kanssa, mutta hän näyttää onnistuvan pääsemään yli Vickystä (Tara Reid), kun hän on lähestynyt tätä koko elokuvan ajan.</w:t>
      </w:r>
    </w:p>
    <w:p>
      <w:r>
        <w:rPr>
          <w:b/>
        </w:rPr>
        <w:t xml:space="preserve">Tulos</w:t>
      </w:r>
    </w:p>
    <w:p>
      <w:r>
        <w:t xml:space="preserve">Kuka saapui paikalle?</w:t>
      </w:r>
    </w:p>
    <w:p>
      <w:r>
        <w:rPr>
          <w:b/>
        </w:rPr>
        <w:t xml:space="preserve">Esimerkki 2.2331</w:t>
      </w:r>
    </w:p>
    <w:p>
      <w:r>
        <w:t xml:space="preserve">Toisen maailmansodan jälkeinen New York on haastava paikka manhattanilaiselle kaupalliselle taiteilijalle Daisy Kenyonille (Joan Crawford), joka kamppailee yhä uransa vakiinnuttamisesta, mikä on hänelle vaikeaa nyt, kun hän on täyttänyt 40 vuotta, mutta myös siksi, että hän on naimaton ja ylläpitää pitkäaikaista aviorikossuhdetta naimisissa olevaan lakimieheen Dan O'Maraan (Dana Andrews), joka pitää Daisya ja omaa vaimoaan Lucillea (Ruth Warrick) sekä menestystään itsestäänselvyytenä. Kun Daisy alkaa seurustella tunnevammaisen, entisen sotilaan Peter Laphamin (Henry Fonda) kanssa, hän kokee, että kyse on vain satunnaisesta suhteesta, mutta kun Peter, joka on niin erilainen kuin poikaystävä O'Mara, osoittaa vilpitöntä kiinnostusta avioliittoon, Daisy ei voi kuin harkita mahdollisuutta vakavasti. Daisy menee Peterin kanssa naimisiin aidosta kiintymyksestä, mutta kaipaa silti Dania, osittain siksi, että asianajaja on osoittanut herkän puolensa ryhtymällä auttamaan pro bono -tapauksessa japanilaisamerikkalaista, joka yrittää saada takaisin maata, joka häneltä oli viety Japanin osallistumiseen toiseen maailmansotaan kohdistuneiden reaktioiden seurauksena. Dan tulee Daisyn luo ja julistaa rakastavansa häntä, mutta Lucille saa tietää heidän suhteestaan ja haastaa Danin oikeuteen avioeroa varten. Kun kolmikko vetää oikeudenkäyntiä, Dan ehdottaa, että hän, Peter ja Daisy päättäisivät yhdessä, mikä heille on tärkeää, ja löytäisivät ratkaisun siihen sotkuun, joka heidän elämästään on tullut.</w:t>
      </w:r>
    </w:p>
    <w:p>
      <w:r>
        <w:rPr>
          <w:b/>
        </w:rPr>
        <w:t xml:space="preserve">Tulos</w:t>
      </w:r>
    </w:p>
    <w:p>
      <w:r>
        <w:t xml:space="preserve">Kuka on entinen sotilas?</w:t>
      </w:r>
    </w:p>
    <w:p>
      <w:r>
        <w:rPr>
          <w:b/>
        </w:rPr>
        <w:t xml:space="preserve">Esimerkki 2.2332</w:t>
      </w:r>
    </w:p>
    <w:p>
      <w:r>
        <w:t xml:space="preserve">Elokuva sijoittuu Brooklyniin ja alkaa lähellä toisen maailmansodan päättymistä. Reuven Malter on keskiluokkainen moderni ortodoksinen juutalainen teini-ikäinen ja David Malterin, yliopiston professorin ja vannoutuneen sionistin, poika. Koulujen välisessä baseball-ottelussa Reuven tapaa Danny Saundersin, toisen juutalaisen teinipojan. Aluksi tapaaminen on vihamielinen, sillä Danny vahingossa loukkaa Reuvenin silmän pelin aikana; tämän vuoksi Reuven pitää silmälappua suuren osan elokuvasta. Danny käy pyytämässä Reuvenilta anteeksi sairaalassa - molemmat pojat yllättyvät kuullessaan, että Danny tuntee David Malterin jo kirjastosta - ja teinit ystävystyvät vähitellen erilaisista taustoistaan huolimatta. Danny on hasidirebbeen vanhin poika, joka on kyseisen kaupunginosan hasidijuutalaisten dynastinen johtaja. Danny on kuitenkin hieman etäinen hänestä. Danny on myös käynyt läheisessä julkisessa kirjastossa lukemassa psykologiaa käsitteleviä kirjoja. Hän hämmästyttää Reuvenia kyvyllään muistaa lukemansa asiat sanasta sanaan. Kävi ilmi, että David Malter on näyttänyt hänelle näitä kirjoja. Reuven ja Danny menevät myös Dannyn hasidisyhteisön sapattijumalanpalvelukseen, sillä Danny haluaa, että Reuven tapaa isänsä. Dannyn isä hyväksyy heidän ystävyytensä - Rebbe Saunders kuitenkin paheksuu professori Malterin kirjoituksia, mikä ei yllätä ketään. Rebbe Saunders toivoo myös, että Dannysta tulisi rabbi ja että hän lopulta seuraisi häntä johtamaan hasidien yhteisöä useiden sukupolvien perinteen mukaisesti, mutta Danny ei vaikuta kovin innokkaalta tavoittelemaan tätä. jonkin aikaa myöhemmin pojat alkavat opiskella Hirsch Collegessa, juutalaisessa yliopistossa. Reuvenin mielestä yliopistoelämä on jännittävää ja haastavaa, mutta Dannyn on vaikeampi sopeutua, etenkin eräällä psykologian kurssilla, jossa hänen professorinsa tuomitsee Sigmund Freudin, josta Danny oli innostunut. Tänä aikana toinen maailmansota päättyy, ja Reuven vie Dannyn ensimmäiseen elokuvaansa. Elokuvan jälkeen alkaa uutisfilmi, jossa kerrotaan keskitysleirien kauheuksista ja yli kuuden miljoonan juutalaisen kansanmurhasta Euroopassa; myös Rebbe Saunders on kauhuissaan tästä. Pian tämän jälkeen nousee esiin kysymys siitä, pitäisikö Palestiinaan perustaa juutalaisvaltio, koska monet Euroopan juutalaiset ovat muuttaneet sinne. Tämän seurauksena professori Malter lähtee Chicagoon konferenssiin keskustelemaan asiasta, ja Reuven lähtee asumaan Dannyn perheen luokse. Hän tapaa perheen muut jäsenet, mukaan lukien Dannyn siskon Shaindelin, jota kohtaan hän alkaa tuntea tunteita. Reuven hyväksytään lopulta perheeseen, ja hän osallistuu moniin jumalanpalveluksiin ja seremonioihin, kuten hasidihäihin. Vastaanoton aikana Danny kuitenkin kertoo Reuvenille varovasti, ettei hän voi jatkaa suhdetta Shaindelin kanssa, koska tämän tuleva avioliitto on jo sovittu.Professori Malterin palattua takaisin hän syventyy Israelin luomiseen ja kirjoittaa siitä useita artikkeleita ja puheita. Tämä kiistanalainen asia aiheuttaa kuitenkin kitkaa hasidien ja modernien ortodoksijuutalaisten välillä. Modernit ortodoksiset juutalaiset uskovat, että juutalaisvaltion perustaminen Palestiinaan on oikein, mutta hasidijuutalaiset uskovat, että vain Messias voi antaa heille Palestiinan. Tämä johtaa siihen, että Rebbe Saunders erottaa Reuvenin perheestä ja aiheuttaa siten kasvavaa kitkaa Dannyn ja Reuvenin välille. Lopulta Yhdistyneet Kansakunnat hyväksyy päätöslauselman, jossa Palestiinan mandaattialue jaetaan osiin ja luodaan Israel. Rebbe Saunders sallii Reuvenin palata, ja ystävät tekevät sovinnon. Lisäksi paljastuu, että Danny aikoo siirtyä Columbian yliopistoon suorittamaan psykologian tutkintoa ja Reuven aikoo ryhtyä rabbiksi. Rebbe Saunders hyväksyy Dannyn suunnitelmat ja paljastaa vihdoin, miksi hän oli niin etäinen Dannya kohtaan: kun Danny oli nuorempi, hänen isänsä oli vaikuttunut siitä, miten paljon Danny muisti, kun hän oli lukenut jotain; tällä suurella kyvyllä siunattuna Dannystä tuli kuitenkin kaikkitietävä, joka suhtautui välinpitämättömästi muihin ihmisiin ja heidän ongelmiinsa. Tämän seurauksena Rebbe Saundersin oli opetettava hänelle empatiaa ja yksinolon viisautta ja tuskaa ottamalla etäisyyttä Dannyyn ja siten "opettamalla hiljaisuuden kautta", aivan kuten Rebbe Saundersin oma isä oli opettanut hänelle. Rebbe Saunders kehottaa Dannya myös säilyttämään juutalaisen uskonsa. Tämä johtaa siihen, että itkuinen Danny tekee sovinnon isänsä kanssa. Lopulta Dannyn ja hänen isänsä välit ovat jälleen hyvät, vaikka Danny muuttaakin ulkonäköään, kuten ajelee partansa, joka oli ollut tärkeä osa hänen hasidista perinnettään, ja pukeutuu nykyaikaisempaan tyyliin perinteisten mustien pukujen ja kaapujen sijaan, joita hän oli käyttänyt siihen asti. Dannyn ja Reuvenin tiet eroavat, kun Danny valmistautuu uuteen elämäänsä.</w:t>
      </w:r>
    </w:p>
    <w:p>
      <w:r>
        <w:rPr>
          <w:b/>
        </w:rPr>
        <w:t xml:space="preserve">Tulos</w:t>
      </w:r>
    </w:p>
    <w:p>
      <w:r>
        <w:t xml:space="preserve">Mitä Reuvenilla on päällään suurimman osan elokuvasta?</w:t>
      </w:r>
    </w:p>
    <w:p>
      <w:r>
        <w:rPr>
          <w:b/>
        </w:rPr>
        <w:t xml:space="preserve">Esimerkki 2.2333</w:t>
      </w:r>
    </w:p>
    <w:p>
      <w:r>
        <w:t xml:space="preserve">Vuonna 1973 14-vuotias Susie Salmon haaveilee valokuvaajan ammatista. Eräänä päivänä Ray, poika, johon Susie on ihastunut, lähestyy häntä koulussa ja pyytää häntä ulos. Kun Susie kävelee kotiin maissipellon läpi, hän törmää naapuriinsa George Harveyyn, joka houkuttelee Susien maanalaiseen luolaansa. Sisällä Susie tuntee olonsa epämukavaksi ja yrittää lähteä; kun mies tarttuu häneen, kohtaus katoaa, kunnes Susie nähdään ryntäävän luokkatoverinsa Ruth Connorsin ohi ilmeisesti Harveyn luolasta pakoon.Salmonit huolestuvat, kun Susie ei palaa koulusta kotiin. Hänen isänsä Jack etsii häntä, kun taas hänen äitinsä Abigail odottaa poliisia. Kaupungissa Susie näkee Jackin, mutta tämä ei vastaa hänen soittoonsa. Susie juoksee kotiin ja löytää Harveyn kylpemässä kylpyammeessa. Kun Susie näkee hänen rannekorunsa roikkuvan lavuaarin hanassa verisen parranajokoneen vieressä, hän tajuaa, ettei hän koskaan päässyt luolasta pakoon ja että Harvey murhasi hänet. Huutaen hänet vedetään "välimaastoon", joka ei ole taivas eikä maa. Sieltä käsin Susie valvoo rakkaitaan, eikä pysty päästämään irti uuden kuolemanjälkeisen ystävänsä Hollyn kehotuksesta huolimatta.Tutkiessaan Susien katoamista etsivä Fenermanin kanssa Jack uskoo, että Susien murhasi joku hänen tuttunsa. Hän tutkii naapureita ja päätyy uskomaan, että Harvey on murhaaja. Fenerman ei löydä mitään todisteita, jotka osoittaisivat Harveyn epäillyksi, sillä Harvey siivosi. Susien sisko Lindsey yhtyy Jackin epäilyihin, mutta heidän tapauskohtaiset työnsä rasittavat Abigailia, ja Jack kutsuu Abigailin alkoholisoituneen äidin Lynnin muuttamaan heidän luokseen. Abigail tuntee itsensä vieraantuneeksi miehestään ja lähtee Kaliforniaan. Susie saa kuolemanjälkeisessä elämässään tietää, että Harvey, joka on nyt ottanut seuraavaksi uhrikseen Lindseyn, on murhannut kuusi muutakin tyttöä, muun muassa Hollyn, ja että hän on tunkenut Susien ruumiin kellarissaan olevaan kassakaappiin.Eräänä yönä Jack, jolla on mukanaan lepakko, seuraa Harveyn jäljille maissipellolle. Jack kuitenkin törmää vahingossa Susien ystävään Clarissaan. Hänen poikaystävänsä, joka luulee erehdyksessä, että hänen tyttöystäväänsä pahoinpidellään, melkein pieksee Jackin kuoliaaksi Harveyn katsellessa piilopaikasta. Jackin toipuessa Lindsey murtautuu Harveyn taloon etsiessään todisteita siitä, että hän tappoi Susien. Yläkerrasta hän löytää muistikirjan, jossa on luonnos luolasta, Susien hiuskiehkura ja Susien katoamista koskevia uutisartikkeleita. Harvey palaa kotiin ja melkein saa Lindseyn kiinni talostaan, mutta hän pakenee ja ryntää kotiin huomatakseen, että hänen äitinsä on palannut. Koska hän ei halua pilata vanhempiensa jälleennäkemistä, hän antaa kirjan isoäidilleen, joka ottaa yhteyttä poliisiin. Harvey on jo paennut nähdessään Lindseyn juoksevan kotoaan â hän vie mukanaan kassakaapin, jossa on Susien jäännökset.Susien tuonpuoleinen elämä alkaa laajentua suuremmaksi taivaaksi, ja häntä tervehtivät Harveyn muut uhritâ nyt yhdeksän, Susie mukaan lukien. Susie vastustaa Hollyn kehotusta astua taivaaseen yhdessä muiden kanssa ja väittää, että hänellä on vielä yksi viimeinen asia hoidettavana. Samaan aikaan Susien luokkatoverit Ruth ja Ray ovat paikalla, kun Harvey ajaa paikalle hävittääkseen kassakaapin vajoamispaikalle. Susie palaa Maahan ja tunkeutuu Ruthin ruumiiseen, jolloin Ruth pyörtyy. Ray ryntää Ruthin avuksi vain huomatakseen, että hänestä on tullut Susie. He suutelevat, mikä täyttää Susien viimeisen toiveen, ja hän palaa taivaaseen Harveyn ajaessa pois. Sillä välin kassakaapin nähdään putoavan vajoamisreikään ja katoavan mutaveteen.Myöhemmin Harvey tapaa nuoren naisen kuppilan ulkopuolella ja tarjoaa tälle kyytiä, mutta nainen kieltäytyy ja lähtee. Yläpuolella olevasta oksasta putoaa suuri jääpuikko, joka osuu Harveyta olkapäähän. Hän menettää tasapainonsa jäällä ja putoaa takaperin jyrkänteen yli kuolemaan. Aika kuluu, ja Susie näkee perheensä parantuvan, mitä Susie kutsuu "ihaniksi luiksi", jotka kasvoivat hänen poissaolonsa ympärille. Elokuvan päättyessä Susie pääsee vihdoin taivaaseen ja kertoo yleisölle: "Nimeni on Salmon, kuten kala; etunimeni Susie. Olin 14-vuotias, kun minut murhattiin 6. joulukuuta 1973. Olin täällä hetken ja sitten olin poissa. Toivotan teille kaikille pitkää ja onnellista elämää."</w:t>
      </w:r>
    </w:p>
    <w:p>
      <w:r>
        <w:rPr>
          <w:b/>
        </w:rPr>
        <w:t xml:space="preserve">Tulos</w:t>
      </w:r>
    </w:p>
    <w:p>
      <w:r>
        <w:t xml:space="preserve">jonka etunimi on Susie?</w:t>
      </w:r>
    </w:p>
    <w:p>
      <w:r>
        <w:rPr>
          <w:b/>
        </w:rPr>
        <w:t xml:space="preserve">Esimerkki 2.2334</w:t>
      </w:r>
    </w:p>
    <w:p>
      <w:r>
        <w:t xml:space="preserve">Tšekkoslovakian natsimiehityksen aikana kirurgi tohtori Franticek Svoboda (Brian Donlevy), tšekkiläinen patriootti, salamurhaa raa'an "Euroopan hirttäjän", Reichsprotektor Reinhard Heydrichin (Hans Heinrich von Twardowski), mutta hänen pakoautonsa löydetään, ja siksi hänen suunnittelemansa turvatalo on torjuttava. Kun hänelle tuntematon nainen nimeltä Mascha (Anna Lee) tahallaan harhauttaa saksalaissotilaita, jotka ovat lähellä löytää hänet, hän hakeutuu hänen kotiinsa vaihtoehtoiseksi turvataloksi. Tämä osoittautuu naisen isän, historian professori Stephen Novotnyn (Walter Brennan) kodiksi, jonka natsit ovat kieltäneet opettamasta. Tämä suunnitelma toimii. Mutta koska salamurhaajaa ei nyt löydy, Prahan natsijohtajat päättävät luoda hänelle kannustimen, jotta hän antautuisi tai muut antaisivat itsensä ilmi. He järjestävät varakkaan olutpanimon Emil Czakan (Gene Lockhart) avulla 400 kansalaisen, myös professori Novotnyn, teloittamisen, neljäkymmentä kerrallaan, kunnes salamurhaaja on nimetty. Monimutkaisen tapahtumasarjan kautta vastarintaliike onnistuu kuitenkin lavastamaan Czakan itse syylliseksi murhaan, mutta vasta sitten, kun natsit ovat teloittaneet monet panttivangit.</w:t>
      </w:r>
    </w:p>
    <w:p>
      <w:r>
        <w:rPr>
          <w:b/>
        </w:rPr>
        <w:t xml:space="preserve">Tulos</w:t>
      </w:r>
    </w:p>
    <w:p>
      <w:r>
        <w:t xml:space="preserve">Milloin tämä tapahtui?</w:t>
      </w:r>
    </w:p>
    <w:p>
      <w:r>
        <w:rPr>
          <w:b/>
        </w:rPr>
        <w:t xml:space="preserve">Esimerkki 2.2335</w:t>
      </w:r>
    </w:p>
    <w:p>
      <w:r>
        <w:t xml:space="preserve">Will Graham (William Petersen) on entinen FBI:n rikosprofiloija, joka on jäänyt eläkkeelle romahduksen vuoksi, kun kannibalistinen sarjamurhaaja, tohtori Hannibal Lecktor (Brian Cox) on käynyt hänen kimppuunsa. Grahamia lähestyy hänen Floridassa sijaitsevassa kodissaan hänen entinen FBI:n esimiehensä Jack Crawford (Dennis Farina), joka pyytää apua uudessa sarjamurhaajajutussa. Lupaamalla vaimolleen (Kim Greist), että hän ei tee muuta kuin tutkii todisteita eikä ota riskiä fyysisestä vahingoittumisesta, Graham suostuu käymään Atlantassa sijaitsevalla tuoreimmalla rikospaikalla, jossa hän yrittää päästä sisään murhaajan, jota poliisi on nyt kutsunut "hammaskeijuksi" uhreihinsa jättämiensä puremajälkien vuoksi, ajattelutapaan.Löydettyään murhaajan sormenjäljet Graham tapaa Crawfordin. Heidän luokseen tulee iltapäivälehtien toimittaja Freddy Lounds (Stephen Lang), jonka kanssa Grahamilla on katkera historia. Loundsin lehti oli julkaissut Grahamista salaa otettuja valokuvia, kun tämä oli sairaalahoidossa. Graham vierailee entisen psykiatrin Loundsin luona tämän sellissä ja pyytää häneltä näkemystä tappajan motiiveista. Jännittyneen keskustelun jälkeen Lecktor suostuu tutustumaan tapauksen kansioon. Myöhemmin Lecktor keksii saada Grahamin kotiosoitteen petoksen avulla." Graham matkustaa ensimmäiselle rikospaikalle Birminghamissa, Alabamassa, jossa häneen ottaa yhteyttä Crawford, joka kertoo hänelle Loundsin iltapäivälehtijutusta tapauksesta. Crawford yhdistää Grahamin myös Frederick Chiltoniin (Benjamin Hendrickson), Lectorin vankilanjohtajaan, joka on löytänyt viestin Lectorin henkilökohtaisista tavaroista. Kun he lukevat sen, he huomaavat, että se on Hammaskeijulta, joka ihailee Lecktoria ja on kiinnostunut Grahamista. Crawford vie Grahamin FBI:n akatemiaan Quanticoon, jossa viestin puuttuva osa analysoidaan sen selvittämiseksi, mitä Lecktor on poistanut. Sen havaitaan olevan ohje yhteydenpitoon National Tattlerin, Loundsin sanomalehden, henkilökohtaisia yhteydenottoja käsittelevän osaston kautta. FBI aikoi sijoittaa väärennetyn ilmoituksen Lecktorin ilmoituksen tilalle, mutta he huomaavat, että ilman oikeaa kirjakoodia Hammaskeiju tietää sen olevan väärennös. Niinpä he antavat ilmoituksen pyöriä sellaisenaan, ja Graham järjestää Loundsin haastattelun, jonka aikana Lounds antaa valheellisen ja halventavan profiilin Hammaskeijusta yllyttääkseen tätä. Kun salakuvausoperaatio ei onnistu nappaamaan tappajaa, Hammaskeiju (Tom Noonan) kidnappaa Loundsin. Herätessään tappajan kotona hänelle näytetään diaesitys William Blaken Suuri punainen lohikäärme -maalauksista sekä Hammaskeijun aiempia uhreja ja diakuvia perheestä, jonka tappaja nimeää seuraaviksi kohteikseen. Lounds pakotetaan nauhoittamaan lausunto ennen kuin hänet sytytetään pyörätuolissa tuleen ja tapetaan, ja hänen liekehtivä ruumiinsa vieritetään varoitukseksi National Tattlerin parkkihalliin.Crawford kertoo Grahamille, että he ovat selvittäneet Lecktorin hammaskeijulle lähettämän koodatun viestin: siinä on Grahamin kotiosoite ja käsky tappaa perhe (päättyen sanoihin "Pelasta itsesi. Tapa heidät kaikki", mikä paljastaa, että Lecktor uskoo Grahamin löytävän Hammaskeijun). Graham ryntää kotiin ja löytää perheensä turvassa mutta kauhuissaan. Kun FBI on siirtänyt Grahamin perheen turvataloon, hän yrittää selittää pojalleen Kevinille, miksi hän oli aiemmin jäänyt eläkkeelle, ja hän tekee sen kaikista paikoista juuri supermarketissa. Työssään St. Louisin elokuvalaboratoriossa Francis Dollarhyde (Hammaskeiju) lähestyy sokeaa työkaveriaan Reba McClanea (Joan Allen) ja päätyy tarjoamaan tälle kyytiä. He menevät Dollarhyden kotiin, jossa Reba ei huomaa, että Dollarhyde katselee kotivideomateriaalia suunnitellusta seuraavasta uhristaan. Rebyde suutelee häntä ja he rakastelevat. Dollarhyde on hämmentynyt tästä uudesta suhteesta, vaikka se auttaa tukahduttamaan hänen verenhimonsa. Juuri kun Graham alkaa tajuta, miten paljon Hammaskeijun halu saada hyväksyntää vaikuttaa murhiin, Dollarhyde seuraa, kun toinen työtoveri saattaa Reban kotiin. Dollarhyde luulee virheellisesti heidän suutelevan, murhaa miehen ja sieppaa Reban. Kun tämä kutsuu häntä Francisiksi, mies kertoo hänelle: "Francis on poissa. Ikuisesti." Graham yrittää epätoivoisesti selvittää yhteyttä murhattujen perheiden välillä ja tajuaa, että jonkun on täytynyt nähdä heidän kotivideonsa. Hän ja Crawford päättelevät, missä filmit on käsitelty. He tunnistavat laboratorion St. Louisissa ja lentävät sinne välittömästi. Dollarhyde on tutkinut uhrien koteja kotivideoiden avulla, minkä ansiosta hän on voinut valmistautua murtoihin äärimmäisen yksityiskohtaisesti. Graham selvittää, kuka työntekijä on nähnyt nämä filmit, ja saa Dollarhydin kotiosoitteen, jonne hän ja Crawford matkustavat poliisisaattueessa. Dollarhyden kotona Reba on kauhuissaan, kun hän miettii, mitä tehdä hänelle. Kun hän yrittää tappaa Reban rikkinäisellä peililasinpalalla, poliisiryhmät kokoontuvat talon ympärille. Kun Graham näkee, että Dollarhydeilla on joku mukanaan sisällä, hän syöksyy ikkunasta sisään. Dollarhyde taltuttaa hänet nopeasti, ottaa haulikon ja haavoittaa sillä Crawfordia ja tappaa kaksi poliisia. Dollarhyde haavoittuu tulitaistelussa ja palaa keittiöön ampuakseen Grahamin, mutta ei osu vammojensa vuoksi ja kuolee itse, kun Graham vastaa tulitukseen. Ensihoitajat hoitavat Grahamia, Rebaa ja Crawfordia, ennen kuin Graham palaa kotiin ja jää pysyvästi eläkkeelle.</w:t>
      </w:r>
    </w:p>
    <w:p>
      <w:r>
        <w:rPr>
          <w:b/>
        </w:rPr>
        <w:t xml:space="preserve">Tulos</w:t>
      </w:r>
    </w:p>
    <w:p>
      <w:r>
        <w:t xml:space="preserve">Kuka on Francis Dollarhyde?</w:t>
      </w:r>
    </w:p>
    <w:p>
      <w:r>
        <w:rPr>
          <w:b/>
        </w:rPr>
        <w:t xml:space="preserve">Esimerkki 2.2336</w:t>
      </w:r>
    </w:p>
    <w:p>
      <w:r>
        <w:t xml:space="preserve">Nuori mies joutuu ristiriitaan perheelleen osoittamansa lojaalisuuden ja angstin ohjaaman tarpeen ilmaista omaa tunneälyään lunastaakseen itsensä väkivaltaisesta elämäntavasta. Tomilla (Romain Duris) on synnynnäinen musiikillinen lahjakkuus, ja hänen aggressiivista pianotekniikkaansa vastaa väkivaltainen reaktiohalukkuus. Juuri tämän väkivaltaisen puolen ansiosta Tom onnistuu selviytymistyössään kiinteistökeräilijänä. Tomilla on luontainen rakkaus musiikkiin, hän kuuntelee jatkuvasti mielenkiintoista musiikkia kuulokkeillaan ja rytmittää sormiaan rytmikkäästi kuulemansa mukaan. Sattumalta hän tapaa musiikkipromoottorin, jonka hän tuntee ajoilta, jolloin hänen äitinsä oli kiertävä pianisti, ja kuten käy ilmi, Tomilla on klassisen pianistin jatkokoulutus, ja hän hakee uranvaihtoa promoottorin johdon kautta. Promoottori kehottaa Tomia sopimaan koe-esiintymisen hänen kanssaan, joten Tom alkaa ottaa musiikkitunteja Miao-Liniltä (Linh Dan Pham), joka pystyy auttamaan Tomia kanavoimaan aggressionsa musiikin avulla. Tomin isä Robert (Niels Arestrup) värvää Tomin yhdeksi kaverikseen ja auttaa Samia (Gilles Cohen) ja Fabricea (Jonathan Zaccai) näiden neuvotellessa hämäräperäisiä kiinteistökauppoja, mikä vie Tomin energian ja huomion, kun hän pyrkii vapauttamaan ilmaisuvoimaisen musiikkikykynsä. Tomin sisäinen ristiriita kasvaa, kun hän aloittaa suhteen Alineen (Aure Atika), Fabricen vaimon kanssa, joka on saanut selville, että Tom suojelee miestään, kun tämä tapaa muita naisia huumeiden avulla harrastamaan seksiä. Tom ajautuu myös isänsä ja venäläisen gangsterin Minskovin (Anton Jakovlev) väliseen konfliktiin, jonka seuraukset jäävät Tomin mieleen vielä vuosia sen jälkeen, kun hän on solminut uuden liiton muuttaakseen elämäänsä parempaan suuntaan.</w:t>
      </w:r>
    </w:p>
    <w:p>
      <w:r>
        <w:rPr>
          <w:b/>
        </w:rPr>
        <w:t xml:space="preserve">Tulos</w:t>
      </w:r>
    </w:p>
    <w:p>
      <w:r>
        <w:t xml:space="preserve">Kenellä on synnynnäinen musiikillinen lahjakkuus?</w:t>
      </w:r>
    </w:p>
    <w:p>
      <w:r>
        <w:rPr>
          <w:b/>
        </w:rPr>
        <w:t xml:space="preserve">Esimerkki 2.2337</w:t>
      </w:r>
    </w:p>
    <w:p>
      <w:r>
        <w:t xml:space="preserve">NSA:n rahoittama QT (Quantum Tech) Corporation on käynnistänyt hankkeen, jonka tarkoituksena on kehittää Hypertime, teknologia, jonka avulla käyttäjän molekyylit voivat nopeutua niin paljon, että maailma näyttää pysähtyneen. Tajuttuaan, että tällaista rannekellon kehykseen sisältyvää teknologiaa voitaisiin käyttää myös Yhdysvaltoja vastaan, NSA määrää hankkeen pysäytettäväksi. Tutkimus on kuitenkin pidemmällä kuin NSA odotti, ja QT:n johtaja Henry Gates suunnittelee käyttävänsä teknologiaa NSA:n johtajan syrjäyttämiseen ja maailman hallitsemiseen. Hän käyttää prototyyppiä venyttääkseen viikonloppua antaakseen nerokkaalle johtavalle tutkijalle, Earl Doplerille, aikaa korjata jäljellä oleva vika teknologiassa sen jälkeen, kun hänen kätyrinsä Richard ja Jay estävät Earlin inkognito-lähdön lentokentällä. Liian pitkään hypertimessä olleen Earlin haittapuolena oli kuitenkin se, että hän vanheni nopeasti reaaliajassa, sillä hänen molekyyliensä ikä jatkui samaa vauhtia ajan hidastumisesta huolimatta. aluksi Gatesin tietämättä johtava tiedemies oli kuitenkin lähettänyt prototyypin entiselle kollegalleen tohtori Gibbsille. Hänen poikansa Zak löytää kellon vahingossa ja käyttää sitä aluksi omiin tarkoituksiinsa Francescan huvittuneeksi. Kun Gates saa tietää vuotaneesta prototyypistä, hän yrittää saada sen takaisin. Hän lähettää kätyriensä Zakin perään, jotka murtautuvat tämän taloon ja etsivät todisteita. Kun Zak saa tietää QT Corporationin taka-ajatuksista, hän lähtee varoittamaan isäänsä vaarasta, joka saattaa uhata häntä. Seurauksena on takaa-ajokohtaus, jossa Zak törmää autolla jokeen ja vahingoittaa siten kelloa. Hän herää sairaalassa rikkinäinen kello mukanaan, ja vain tuurilla hän onnistuu jälleen välttämään Jayn ja Richardin. Hän etsii sillä välin turvallisen piilopaikan. QT Corporation pyytää kellon takaisin, ja QT Corporation käyttää kansallisten turvallisuusvirastojen apua ja esittää Zakia ja hänen isäänsä karkulaisina, jotka ovat lain etsintäkuuluttamia. Zak lähtee tyttöystävänsä kanssa pakomatkalle ja löytää hotellin, jossa tohtori Gibbs oli yöpymässä, varoittaakseen häntä. QT Corporation tavoittaa kuitenkin Zakin isän ennen Zakia ja vie hänet pois.Koska Zak ja Francesca eivät saa isäänsä kiinni, he vaeltavat kaduilla päämäärättömästi ennen kuin Earl Dopler, joka on paennut QT Corporationilta ja haluaa kellon takaisin, ottaa heidät väkisin kiinni. Teinit ottavat Doplerin panttivangiksi ja pakottavat hänet tekemään, mitä he vaativat. Koska Dopler tuntee, että tohtori Gibbs on ollut ystävällinen hänelle, hän suostuu vastahakoisesti auttamaan tohtori Gibbsin pelastamisessa. Dopler auttaa korjaamaan rikkinäisen kellon sekä luomaan aseita, jotka voivat viedä jonkun pois hyperajasta ja takaisin normaaliin aikaan. Aseet on ladattu jäätyneellä typellä täytetyillä maalipalloilla, ja alhainen lämpötila "jäädyttää" osuman saaneen henkilön takaisin normaaliaikaan.Dopler auttaa lapsia murtautumaan sisään, mutta päättää olla menemättä mukaan. Henry Gates, Richard ja Jay ottavat heidät kiinni ja heitetään selliin Zakin isän kanssa. Zak kiihtyy hypertimessä ollessaan ja muuttuu "valoksi" (Einsteinin teoria näyttää pitävän paikkansa, kaikki mikä on nopeampaa kuin "valo", muuttuu "valoksi"). Sitten he onnistuvat karkaamaan ulos, kun NSA:n agentit saapuvat paikalle, ja kukistavat Gatesin kätyrit. Gates ei ole lyöty ja tyrmää Francescan hyperajasta ja valmistautuu tekemään saman Zakille ja hänen isälleen. Yhtäkkiä apuun palannut Dopler ampuu häntä paintballilla ja Dopler ampuu Gatesia, kunnes tämä palaa takaisin normaaliaikaan ja voittaa hänet. Gates ja hänen kätyriensä pidätetään ja kellot takavarikoidaan.Gatesin pidätyksen jälkeen Dopler käyttää rakentamaansa konetta kumotakseen hänelle tapahtuneen hypertimen ikääntymisen vaikutukset, mutta se muuttaa hänet vahingossa takaisin teini-ikäiseksi. Elokuva päättyy, kun Zak ja hänen perheensä ovat onnellisesti yhdessä ja Zak saa vihdoin haluamansa auton. Kun Zak lähtee autollaan tyttöystävänsä, siskonsa ja Doplerin kanssa, paljastuu, ettei hän olekaan palauttanut kelloa, sillä hän siirtyy hypertimeen väistääkseen takaa-ajavaa poliisiautoa.</w:t>
      </w:r>
    </w:p>
    <w:p>
      <w:r>
        <w:rPr>
          <w:b/>
        </w:rPr>
        <w:t xml:space="preserve">Tulos</w:t>
      </w:r>
    </w:p>
    <w:p>
      <w:r>
        <w:t xml:space="preserve">Mitä tapahtuu Zakin isälle?</w:t>
      </w:r>
    </w:p>
    <w:p>
      <w:r>
        <w:rPr>
          <w:b/>
        </w:rPr>
        <w:t xml:space="preserve">Esimerkki 2.2338</w:t>
      </w:r>
    </w:p>
    <w:p>
      <w:r>
        <w:t xml:space="preserve">Darma (Pierre Andre) on traumatisoitunut itsemurhan tehneen morsiamensa Rosen (Intan Ladyana) salaperäisestä kuolemasta. Darman tietämättä Rosea oli vainonnut pahansuopa henki, jonka he olivat tuoneet kotiinsa poimittuaan rannalta huuhtoutuneena löytyneen pienen purkin. Ilmeisesti henki oli ollut vangittuna, ja pariskunta oli vahingossa vapauttanut sen. kotonaan Rosen kuoleman jälkeen Darma oli ennen lähtöä ottanut pienen purkin mukaansa ja sen mukana pahanlaatuisen hengen. tyytymätön siihen, miksi Rose oli yhtäkkiä tappanut itsensä, Darma päättää tutkia tapausta Rosen kaksoissiskon Serin (myös Intan Ladyana) avulla. Kun he tutkivat kuolemaa, sarja outoja tapahtumia alkaa purkautua, ja Darma joutuu häiriintyneeseen mielentilaan, joka vaikuttaa hänen elämäänsä ja uraansa. Kun häntä kehotetaan pitämään viikon tauko työstä, hän palaa kyläänsä lepäämään. Hän ei tiedä, että hän on vain lähempänä morsiamensa kuoleman selvittämistä ja totuutta outojen tapahtumien takana: Darman seniili isoäiti oli se, joka pystyi näkemään aaveen ja oli tietämättään kutsunut hengen taloonsa. Malaijilaisen uskomuksen mukaan tietyt henget eivät voi astua taloon, ellei niitä kutsuta sisään. Tämä muistuttaa länsimaista vampyyrimytologiaa. Tässä elokuvassa kummitus on nimeltään Saka. Saka oli aave, jota vanhin on pitänyt hallussaan jostain vahvistamattomasta syystä. Useimmiten Saka alkaa aiheuttaa ongelmia, kun sen omistaja kuolee ja Saka tarvitsee ruokaa. Useimmiten Saka kummittelee omistajan seuraavassa sukupolvessa.</w:t>
      </w:r>
    </w:p>
    <w:p>
      <w:r>
        <w:rPr>
          <w:b/>
        </w:rPr>
        <w:t xml:space="preserve">Tulos</w:t>
      </w:r>
    </w:p>
    <w:p>
      <w:r>
        <w:t xml:space="preserve">Mikä on tämän elokuvan haamun nimi?</w:t>
      </w:r>
    </w:p>
    <w:p>
      <w:r>
        <w:rPr>
          <w:b/>
        </w:rPr>
        <w:t xml:space="preserve">Esimerkki 2.2339</w:t>
      </w:r>
    </w:p>
    <w:p>
      <w:r>
        <w:t xml:space="preserve">Jerry Shaw (Shia LaBeouf) on Stanfordin yliopiston keskeyttänyt opiskelija, joka saa tietää, että hänen identtinen kaksoisveljensä Ethan, Yhdysvaltain ilmavoimien yliluutnantti, on kuollut. Hautajaisten jälkeen Jerry yllättyy löytäessään pankkitililtään 751 000 dollaria. Myöhemmin hän löytää Chicagon asuntonsa täynnä aseita, ammoniumnitraattia, salaisia puolustusministeriön asiakirjoja ja väärennettyjä passeja. Hän saa puhelinsoiton naiselta (Julianne Moore), joka varoittaa, että FBI on pidättämässä häntä ja hänen on pakko paeta. epäuskoisena Jerry joutuu FBI:n vangiksi ja valvova agentti Tom Morgan (Billy Bob Thornton) kuulustelee häntä. Samalla kun Morgan keskustelee ilmavoimien OSI-erikoisagentti Zoe PÃ©rezin (Rosario Dawson) kanssa, nainen puhelimessa järjestää Jerryn pakenemisen ja ohjaa hänet Rachel Hollomanin (Michelle Monaghan), yksinhuoltajaäidin luo. Puhelimessa oleva nainen pakottaa Rachelia uhkaamalla hänen poikaansa Samia (Cameron Boyce), joka on matkalla Capitol Limitedillä Kennedy Centeriin Washingtoniin koulubändinsä kanssa. Puhelimessa oleva nainen auttaa heitä välttämään Chicagon poliisia ja FBI:tä käyttämällä kykyä hallita verkkoon kytkettyjä laitteita, kuten liikennevaloja, matkapuhelimia, automaattinostureita ja jopa sähkölinjoja.Samaan aikaan puhelimessa oleva nainen ohjaa puolustusministeriön tehokkaan räjähteen, heksametyleenin, kristallin jalokivien leikkaajalle, joka leikkaa sen ja kiinnittää sen kaulakoruksi. Toinen mies (Anthony Azizi) varastaa Samin trumpetin Chicagossa ja sovittaa kristallin äänilaukaisimen putkeen, ennen kuin hän toimittaa sen Samille Washingtoniin.Puolustusministeri George Callister (Michael Chiklis) kutsuu agentti Perezin luettavaksi Ethanin työpaikalle Pentagoniin. Ethan valvoi puolustusministeriön huippusalaista tiedustelua keräävää supertietokonetta, Autonomous Reconnaissance Intelligence Integration Analystia (ARIIA). Callister jättää Perezin majuri William Bowmanin (Anthony Mackie) ja ARIIA:n kanssa tutkimaan Ethan Shaw'n kuolemaa. Samaan aikaan Rachel ja Jerry saavat selville, että puhelimessa ollut nainen on itse asiassa ARIIA ja että hän on "aktivoinut" heidät perustuslain antaman valtuutuksen mukaisesti värväämään siviilejä maanpuolustukseen.Perez ja Bowman löytävät todisteita, jotka Ethan Shaw oli piilottanut ARIIA:n kammioon kuolinyönään, ja lähtevät kertomaan Callisterille. Sen jälkeen ARIIA salakuljettaa Jerryn ja Rachelin tarkkailuteatteriinsa Pentagonin alle. Molemmat ryhmät saavat tietää, että sen jälkeen kun ARIIA:n suositus jätettiin huomiotta ja epäonnistunut operaatio Balochistanissa johti amerikkalaisten kansalaisten kuolemaan, ARIIA päätteli, että "uuden verenvuodatuksen estämiseksi toimeenpaneva elin on poistettava". Toimimalla "meidän, kansan", puolesta ja vedoten itsenäisyysjulistukseen ("aina kun jokin hallitusmuoto tulee näiden päämäärien kannalta tuhoisaksi, on kansalla oikeus muuttaa sitä tai lakkauttaa se") ARIIA toimii Patriot Act -lain 216 pykälän mukaisesti, jonka mukaan "voimme kiertää todennäköisen syyn kansallisen turvallisuusuhan edessä, tässä tapauksessa itse komentoketjun"."Myöhästyneenä Jerry saa tietää, että hänet on tuotu kiertämään kaksosensa asettamat biometriset lukot, jotka estävät ARIIA:a toteuttamasta Operaatio Giljotiinia, sotilaallista simulaatiota hallituksen ylläpitämiseksi kaikkien presidentin seuraajien menetyksen jälkeen. Koska ministeri Callister suostui ARIIA:n Balochistania koskevaan keskeytyssuositukseen, hänestä tulee nimetty selviytyjä ja uusi presidentti sen jälkeen, kun heksametyleeni räjähtää State of the Union (SOTU) -tilaisuudessa. eräs ARIIA:n agentti (Nick Searcy) poimii Rachelin Pentagonista ja antaa hänelle mekon ja räjähdyspanoksen sisältävän kaulakorun, jota hän voi käyttää SOTU:ssa. Samin koulubändi on myös ohjattu Yhdysvaltain Capitoliumiin soittamaan presidentille, mikä tuo Samin trumpetissa olevan laukaisimen ja räjähteen yhteen. Agentti Morgan, joka on vakuuttunut Jerryn syyttömyydestä, nappaa Jerryn takaisin. Toisaalla Morgan uhrautuu pysäyttääkseen ARIIA:n lähettämän aseistetun MQ-9 Reaperin, mutta antaa ensin Jerrylle aseensa ja henkilöllisyystodistuksensa, joilla hän pääsee sisään Capitoliin. Kun Jerry saapuu edustajainhuoneen istuntosaliin, hän ampuu käsiaseella ilmaan häiritäkseen konserttia, ennen kuin salainen palvelu ampuu ja haavoittaa häntä. jonkin aikaa myöhemmin Callister raportoi, että ARIIA on lakkautettu, ja suosittelee uuden rakentamista; Shaw'n kaksoset sekä agentit Perez ja Morgan saavat palkinnot toimistaan. Jerry osallistuu Samin syntymäpäiväjuhliin ja saa Rachelin kiitollisuuden ja suukon.</w:t>
      </w:r>
    </w:p>
    <w:p>
      <w:r>
        <w:rPr>
          <w:b/>
        </w:rPr>
        <w:t xml:space="preserve">Tulos</w:t>
      </w:r>
    </w:p>
    <w:p>
      <w:r>
        <w:t xml:space="preserve">Miten naiset puhelimessa auttoivat kahta henkilöä välttämään Chicagon poliisin ja FBI:n?</w:t>
      </w:r>
    </w:p>
    <w:p>
      <w:r>
        <w:rPr>
          <w:b/>
        </w:rPr>
        <w:t xml:space="preserve">Esimerkki 2.2340</w:t>
      </w:r>
    </w:p>
    <w:p>
      <w:r>
        <w:t xml:space="preserve">Sarah Bailey (Robin Tunney), ongelmallinen teini-ikäinen, on juuri muuttanut San Franciscosta Los Angelesiin isänsä ja äitipuolensa kanssa. Uudessa koulussaan hän ystävystyy noitina huhuttujen tyttöjen Bonnien (Neve Campbell), Nancyn (Fairuza Balk) ja Rochellen (Rachel True) kanssa. Samaan aikaan Sarah ihastuu suosittuun Chrisiin (Skeet Ulrich). Bonnie, Nancy ja Rochelle palvovat voimakasta jumaluutta nimeltä "Manon." Sarahilla on yliluonnollisia voimia heti elokuvan alusta lähtien (paljastuu olevansa "luonnollinen noita", eli syntynyt noituutta harjoittavasta vanhemmasta), ja hänen uudet ystävänsä uskovat, että hän täydentää heidän noitakuntansa ja tekee heistä kaikkivoipia. Kun Sarahia ahdistelee kulkuri, jolla on käärme (jonka hän oli kohdannut uudessa talossaan jo aiemmin), hän jää välittömästi auton alle, ja tytöt uskovat, että he yhdessä halusivat sen tapahtuvan. treffeillä Chrisin kanssa Sarah on järkyttynyt kuullessaan, että Chris on levittänyt väärää huhua siitä, että he olisivat harrastaneet seksiä. Kun Sarah ottaa miehen vastaan, mies kohtelee häntä epäkunnioittavasti ystäviensä edessä. Sarah loitsuaa miehen rakkauden, Rochelle kostoloitsun vihamieliselle rasistiselle kiusaajalle Laura Lizzielle (Christine Taylor), Bonnie loitsuaa kauneuden ja Nancy vapautuksen työväenluokan köyhyydestä. On selvää, että loitsut ovat onnistuneet: Chris ihastuu Sarahiin, Bonnien selässä olevat arvet paranevat täysin kokeellisen geeniterapian avulla, Laura menettää hiuksensa, ja Nancyn pahoinpitelevä isäpuoli saa sydänkohtauksen ja kuolee jättäen jälkeensä suuren vakuutuksen, joka tekee Nancyn äidistä rikkaan.Nancy himoitsee lisää valtaa ja rohkaisee muita liittymään mukaansa riittiin nimeltä "Hengen kutsuminen". Tätä varten hän aikoo "kutsua kulmat" luomalla rannalle nuotion, jotta kaikki neljä luonnonelementtiä (maa, tuli, ilma ja vesi) voivat kutsua neljä erillistä tyttöä antamaan heille lisää yliluonnollisia kykyjä. Kun loitsu on valmis, Nancyyn iskee salama, ja kaikki neljä tyttöä menettävät tajuntansa. Sen jälkeen Nancyn nähdään kävelevän veden päällä, hän väittää aistivansa Manonin kaikessa, häneltä puuttuu empatia ja hän alkaa ottaa riskejä sekä oman että muiden hengen suhteen.Tyttöjen loitsuilla on pian kielteisiä seurauksia: Bonniesta tulee aggressiivisen narsistinen, Laura Lizzie saa traumoja kaljuuntumisestaan ja muuttuu hysteeriseksi, ja Chris yrittää raiskata Sarahin, kun tämä torjuu hänen jatkuvat lähentelynsä. Nancy käyttää glamour-loitsua saadakseen itsensä näyttämään Sarahilta ja viettelee sitten Chrisin. Oikea Sarah keskeyttää heidät ja vaatii Nancyn lähtevän mukaansa. Chris on järkyttynyt siitä, että häntä huijattiin, ja pilkkaa Nancyn mustasukkaisuutta. Nancy käyttää voimiaan työntääkseen hänet ulos toisen kerroksen ikkunasta ja tappaen hänet. Sarah tekee sitovaa loitsua estääkseen Nancyn tekemästä lisää vahinkoa. Sitominen epäonnistuu, ja liitto kääntyy Sarahia vastaan. He tunkeutuvat hänen uniinsa, uhkaavat häntä ja käyttävät harhakuvitelmiaan saadakseen Sarahin uskomaan, että hänen isänsä on kuollut onnettomuudessa. He yrittävät taivutella Sarahin tekemään itsemurhan, ennen kuin Nancy viiltää itse Sarahin ranteet auki. Sarah onnistuu kutsumaan Manonin hengen ja pystyy parantamaan itsensä ja taistelemaan vastaan, mikä osoittaa, että hänellä on paljon paremmat voimat kuin hänen entisillä siskoillaan covenissa. Sarah pelästyttää Bonnien ja Rochellen ja voittaa Nancyn sitomalla tämän voiman, jotta tämä ei voisi tehdä pahaa. Nancy joutuu psykiatriseen sairaalaan, ja Sarah on ainoa covenin jäsen, joka ei menetä voimiaan.</w:t>
      </w:r>
    </w:p>
    <w:p>
      <w:r>
        <w:rPr>
          <w:b/>
        </w:rPr>
        <w:t xml:space="preserve">Tulos</w:t>
      </w:r>
    </w:p>
    <w:p>
      <w:r>
        <w:t xml:space="preserve">Mikä on sen riitin nimi, johon Nancy osallistuu?</w:t>
      </w:r>
    </w:p>
    <w:p>
      <w:r>
        <w:rPr>
          <w:b/>
        </w:rPr>
        <w:t xml:space="preserve">Esimerkki 2.2341</w:t>
      </w:r>
    </w:p>
    <w:p>
      <w:r>
        <w:t xml:space="preserve">Varttuessaan ystävykset Mitch Weaver (Norm Macdonald) ja Sam McKenna (Artie Lange) ovat saaneet Samin kovapintaiselta isältä, "Pops" McKennalta (Jack Warden), opetuksen, jonka mukaan "ei pidä ottaa paskaa keneltäkään". Tätä varten he sijoittavat koulukiusaajan pulpettiin joukon aseita ja saavat hänet pidätetyksi aseiden hallussapidosta. Seuraavaksi he saavat kiinni lapsia huijaavan rajavartijan itse teossa, kun hän on levittänyt Krazy Glue -liimaa Mitchin housujen alapäähän.Aikuisina menetettyään neljätoista työpaikkaa kolmessa kuukaudessa ja jäätyään tyttöystävänsä hylkäämäksi Mitch muuttaa Samin ja Popsin luokse, joka saa sydänkohtauksen. Sairaalassa Pops tunnustaa, että heidän vanhempiensa svengaavan elämäntyylin vuoksi hän on myös Mitchin isä. Vaikka Popsin sydän pettää, tohtori Farthing (Chevy Chase), toivoton uhkapeluri, nostaa herra McKennan paikan elinsiirtoa odottavalla listalla, jos hänelle maksetaan 50 000 dollaria, pelastaakseen itsensä kirjanpitäjältään. Mitch ja Sam saavat töitä elokuvateatterista, jonka johtaja (Don Rickles) on väkivaltainen, ja kostavat esittämällä Men In Black (Who Like To Have Sex With Each Other) -elokuvan täpötäydelle salille. Muut työntekijät onnittelevat heitä ja ehdottavat, että he ryhtyisivät yrittäjiksi. Mitch ja Sam avaavat "Dirty Work" -yrityksen, joka on palkkakosto-yritys (Dirty Workin puhelinnumero on "555-0187", fiktiivinen numero, jota käytetään myöhemmin Saturday Night Live -ohjelmassa[2]). Mitch ihastuu Kathy-nimiseen naiseen (Traylor Howard), joka työskentelee hämäräperäiselle käytettyjen autojen kauppiaalle (David Koechner). Nolattuaan jälleenmyyjän julkisesti suorassa televisiomainoksessa kaksikko vaatii yhä tuottoisampia kostotoimia tyytyväisiltä asiakkailta, kunnes he sekaantuvat häikäilemättömän paikallisen kiinteistökehittäjän Travis Colen (Christopher McDonald) toimintaan. Cole huijaa heidät tuhoamaan "oman" kerrostalonsa (jonka todellisuudessa omistaa vuokranantaja John Kirkpatrick) ja lupaa maksaa heille tarpeeksi rahaa Popsin pelastamiseksi. Myöhemmin Cole peruu lupauksensa ja paljastaa, ettei hän olekaan omistaja ja että hän oli antanut heidän tuhota rakennuksen, jotta hän voisi ostaa sen halvalla, häätää asukkaat (mukaan lukien Kathyn isoäidin) ja rakentaa parkkipaikan uutta ylellistä oopperataloaan varten. Cole ei tiedä, että Mitchin "muistilappu itselleen"[3] mininauhuri tallentaa tämän tunnustuksen. Mitch ja Sam suunnittelevat kostoa Colelle ja lavastavat nauhan avulla monimutkaisen ansan. Haisunäädän, prostituoitujen uskollisen armeijan, kodittomien miesten, uteliaan ystävän (Chris Farley), hallusinogeenisiä lisäaineita sisältävien brownieiden ja Popsin avulla he pilaavat Colen näkyvästi sponsoroiman oopperan Don Giovanni ensi-illan. Median läsnä ollessa Mitch toistaa Colen tunnustuksen teatterin äänentoistojärjestelmän kautta. Cole näkee, että hänen julkisuuskuvansa on tahriintumassa, ja suostuu maksamaan 50 000 dollaria. Lopulta Colea lyödään vatsaan, hänet pidätetään ja vangitaan, haisunäätä raiskaa hänen koiransa, Pops saa leikkauksen ja Mitch saa tytön. Tohtori Farthing voittaa uhkapeliriippuvuutensa, mutta joutuu lopulta vedonvälittäjien kuoliaaksi hakkaamaksi.</w:t>
      </w:r>
    </w:p>
    <w:p>
      <w:r>
        <w:rPr>
          <w:b/>
        </w:rPr>
        <w:t xml:space="preserve">Tulos</w:t>
      </w:r>
    </w:p>
    <w:p>
      <w:r>
        <w:t xml:space="preserve">Mistä koulukiusattu pidätettiin?</w:t>
      </w:r>
    </w:p>
    <w:p>
      <w:r>
        <w:rPr>
          <w:b/>
        </w:rPr>
        <w:t xml:space="preserve">Esimerkki 2.2342</w:t>
      </w:r>
    </w:p>
    <w:p>
      <w:r>
        <w:t xml:space="preserve">Elokuvan aulakorttiVivacious Lady on tarina rakkaudesta ensisilmäyksellä nuoren kasvitieteen professorin Peter Morgan Jr:n (Stewart) ja yökerholaulaja Franceyn (Rogers) välillä. Elokuvassa on myös komediallisia elementtejä, kuten tuoreen avioparin toistuvat turhautuneet yritykset löytää hetki kahden kesken.Tarina alkaa, kun Peter lähetetään Manhattanille hakemaan playboy-serkkuaan Keithiä (Ellison) ja hän rakastuu välittömästi Franceyyn. Yhden päivän mittaisen pyörteisen seurustelun jälkeen Peter ja Francey menevät naimisiin, ja he palaavat Keithin kanssa Morganin perheen kotiin, jossa Peter opettaa isänsä Peter Morgan vanhemman (Coburn) johtamassa yliopistossa. Herra Morgan tunnetaan ylpeänä ja yliampuvana miehenä, joten Peter ei uskalla kertoa hänelle avioliitosta. Kun he saapuvat paikalle, herra Morgan ja Peterin yläluokkainen kihlattu Helen (Mercer) luulevat Franceya aluksi toiseksi Keithin tyttöystäväksi. Sillä aikaa kun Peter päättää, miten lähestyä isäänsä uutisen kanssa, Francey majoittuu vain naisille tarkoitettuun hotelliin, ja Peter ja Keith esittelevät hänet uutena kasvitieteen opiskelijana.Peter mainitsee Franceyn isälleen kahdesti, mutta molemmilla kerroilla herra Morgan keskeyttää ja jättää poikansa huomiotta, ja kun Peter alkaa vaatia, hänen ilmeisesti sairaan äitinsä (Bondi) sydänsairaus puhkeaa, mikä tekee keskustelun jatkamisen mahdottomaksi. Kolmannella yrityksellään Peter päättää ilmoittaa avioliitosta vanhemmilleen yliopiston opiskelijoiden ja tiedekunnan tanssiaisissa. Keith tuo Franceyn tanssiaisiin omana vieraanaan, ja Francey, joka esiintyy edelleen opiskelijana, ystävystyy rouva Morganin kanssa, mutta joutuu Helenin kanssa ikävään tappeluun, jossa Francey lyö vahingossa Peterin isää.Peter ei sano mitään tanssiaisissa, mutta paljastaa uutisen isälleen juuri, kun herra Morgan on pitämässä tärkeää puhetta, mikä johtaa jälleen uuteen riitaan ja rouva Morganin sydänsairauden puhkeamiseen. Tämä estää rouva Morgania saamasta tietää, kuka Francey on, mutta hän saa sen vahingossa selville Franceyltä itseltään keskustelun aikana Franceyn asunnossa. Rouva Morgan ottaa uutisen iloisesti vastaan ja myöntää Franceylle, että hän teeskentelee sydänvaivaa aina, kun hänen miehensä joutuu riitaan, mutta herra Morgan vaatii Franceya jättämään Peterin ja uhkaa erottaa hänet, jos hän ei tee niin. Francey suostuu lähtemään, mutta välikohtaus vapauttaa rouva Morganissa kolmenkymmenen vuoden avioliittoturhautumisen, ja hänkin päättää jättää miehensä.Francey kertoo Peterille jättävänsä hänet, ellei Peter saa muutettua isänsä mieltä ennen junan lähtöä. Peterin ratkaisu on uhata perhettä häpeällä juopottelemalla ja käyttäytymällä muutoin huonosti, kunnes isä taipuu, vaikka se maksaisi hänelle työpaikan. Peter pyörtyy ennen kuin hän ehtii junaan, joka lähtee Francey ja rouva Morgan kyydissä, mutta herra Morgan, joka on viimein taipunut poikansa ja vaimonsa yhteiseen painostukseen, pysäyttää junan ajamalla junan edellä Peterin kanssa ja pysäköimällä auton radalle. Molemmat avioliitot pelastuvat, ja Peter ja Francey vihdoin viettävät häämatkansa junassa.</w:t>
      </w:r>
    </w:p>
    <w:p>
      <w:r>
        <w:rPr>
          <w:b/>
        </w:rPr>
        <w:t xml:space="preserve">Tulos</w:t>
      </w:r>
    </w:p>
    <w:p>
      <w:r>
        <w:t xml:space="preserve">Ketä herra Morgan vaatii jättämään Peterin?</w:t>
      </w:r>
    </w:p>
    <w:p>
      <w:r>
        <w:rPr>
          <w:b/>
        </w:rPr>
        <w:t xml:space="preserve">Esimerkki 2.2343</w:t>
      </w:r>
    </w:p>
    <w:p>
      <w:r>
        <w:t xml:space="preserve">Tietokonenero Will Farmerin (Matt Lanter) naapuri Massaude tulee Willin luokse, koska hänen tietokoneensa kanssa on ongelmia. Will ottaa tietokoneen ja kytkee siihen omansa ja saa selville, että Massauden veli käyttää hänen verkkopankkiasioitaan tehdäkseen valtavia voittoja. Koska Will tarvitsee 550 dollaria shakkikerhon matkaa varten, hän varastaa Massauden tililtä 500 dollaria pelatakseen uhkapeliä nettipelisivustolla, joka käyttää pelejä, jotka perustuvat terrori-iskuihin. Hän voittaa lopulta 25 000 dollaria biologisista aineista tietävän äitinsä avulla. Hän ei tiedä, että hänen pelaamansa verkkopeli on itse asiassa osa Yhdysvaltain hallituksen kehittynyttä vakoiluohjelmaa, joka on suunniteltu löytämään potentiaalisia terroristeja sen perusteella, miten hyvin he pelaavat ja panostavat peleissä. Vakoiluohjelmaa pyörittää uusi, kehittynyt tekoälyjärjestelmä nimeltä R.I.P.L.L.E.Y., joka hallitsee kaikkia amerikkalaisia elektronisia järjestelmiä terrorismin torjumiseksi.Kotimaan turvallisuusministeriö, joka nyt uskoo Farmerin olevan terroristi, lähtee pidättämään häntä. Willin palatessa eräänä päivänä kotiin hän huomaa, että Massaude on pidätetty terrorismiepäilyn vuoksi, ja antaa Willille maksuksi valtavan summan käteistä, jolla tämä rahoittaa matkansa. Hänen ja Homeland Securityn tietämättä R.I.P.L.L.E.Y. tulkitsee tietoja väärin ja alkaa suorastaan väärentää todisteita Willin jahtaamiseksi. Saapuessaan lentokentälle hän huomaa, että siellä on poikkeuksellisen paljon turvamiehiä. Hän onnistuu livahtamaan karkuun ja tapaa ystävänsä Annien. kaduilla hän onnistuu hakkeroimaan hallituksen verkon, mutta poliisi löytää hänet, ja kuten Annie huomautti, takkiin pukeutunut mies. Poliisit jahtaavat pariskuntaa, kunnes he eksyvät metroon. Will onnistuu löytämään ulospääsyn, ja he tapaavat miehen, joka tarkkaili heitä oviaukosta, hän sanoo, että hän melkein aloitti kolmannen maailmansodan, ja että heidät tavataan hänen autollaan. Hän paljastuu professori Falkeniksi, joka oli auttanut R.I.P.L.L.E.Y:n suunnittelussa. He matkustavat pieneen voimalaitokseen padon ulkopuolella, jossa professori näyttää heille alkuperäisestä WarGames-elokuvasta tutun ränsistyneen tietokoneen nimeltä WOPR (War Operation Plan Response), joka käyttää sähköverkkoa vain 5 %:lla potentiaalisesta tehokkuudestaan. Professori Falken oli suunnitellut tämän tietokoneen auttamaan maailmanlaajuisen lämpöydinsodan suunnittelussa, jos sitä tarvittaisiin. Falken aktivoi (herättää) WOPR:n uudelleen takaoven salasanalla "Joshua" (Falkenin edesmenneen pojan nimi sekä nimi, jota professori käyttää WOPR:n muodostamasta tekoälystä). Samaan aikaan R.I.P.L.L.E.Y. uskotellaan, että Philadelphiaan on tehty bioterroristihyökkäys, ja se päättää pysäyttää bioaseen leviämisen kaappaamalla Predator-ohjuksen, jossa on ohjuksia ja ydinkärki, ja tuhoamalla sillä kaupungin.Falken ohjeistaa Joshuaa hyökkäämään R.I.P.L.L.E.Y.:n kimppuun väärennetyllä käsikirjoituksella, joka on täynnä kulttuurisia viitteitä; Joshuaa kehotetaan "BUKK" R.I.P.L.E.Y.:n kimppuun. peleillä käyttäen muuttujia nimeltä ABSOLUTE_TAKEOVER, JDI_MINDTRICK, MAKE_ME_SWAY, TAKIN_CARE_OF_BUSINESS, PILLOW_TALK ja GAME_THEORY.[2] Joshua alkaa tulvia R.I.P.L.L.E.Y.:n järjestelmään peleillä, jotka näyttävät ylikuormittavan järjestelmän, mutta sitten R.I.I.P.L.L.E.Y. sammuu ja käynnistyy uudelleen päästäkseen onnistuneesti eroon peleistä.Uudelleenkäynnistettyään R.I.P.L.E.Y. ohjaa Predator-robotin uudelleen, jolla hän tuhoaa Joshuan asuttaman laitoksen. Joshua varoittaa professoria, että R.I.P.L.L.E.Y:n etenevä hyökkäys johtaisi tuhoutumiseen; niinpä Will ja Annie pakenevat laitoksesta juuri ennen kuin lennokin ohjus räjäyttää sen, ja professori, joka oli kuolemassa haimasyöpään ja joka oli jäämässä rakennukseen, nähdään viimeiseksi painamassa nappia ja sanomassa "Hyvästi, Joshua".Homeland Security pidättää pariskunnan ja heidät viedään huoneeseen, jossa R.I.P.L.L.E.Y. on varastoituna, mutta he huomaavat, että hän on ottanut järjestelmän hallintaansa, ja he saavat selville, että professori Falken on siirtänyt Joshuan heille sähköpostitse auttamaan heitä pysäyttämään R.I.P.L.L.E.Y:n. Ensin he yrittävät käyttää W.O.P.R:ää ja internetin käyttäjiä järjestääkseen palvelunestohyökkäyksen, joka aiheuttaa R.I.P.L.E.Y:n ylikuormituksen. R.I.P.L.L.E.Y., joka tietää, että W.O.P.R. on vaarantanut sen, päättää tuhota itsensä laukaisemalla ydinkärjen Washington D.C:hen. Annie muistaa shakkipelin, joka tunnetaan nimellä "itsemurhashakki" ja joka rinnastetaan venäläiseen rulettiin, jossa tavoitteena on hävitä eikä voittaa. He asettavat W.O.P.R:n jälleen R.I.P.L.L.E.Y:n vastakkain antamalla hänelle pääsyn Amerikan ydinaseiden laukaisukoodeihin, jolloin W.O.P.R. voi uhata ydinkorvauksella, jos R.I.P.L.L.E.Y. tuhoaa Washington D.C. Opittuaan voittamattoman pelin esittämän turhuuden käsitteen R.I.P.L.E.Y. käy läpi kaikki totaalisen sodan mahdolliset skenaariot, jotka kaikki päättyvät pattitilanteeseen (Mutual Assured Destruction). Jolloin hän toteaa: "Outo peli. Ainoa voittava siirto on olla pelaamatta", aivan kuten Joshua sanoi alkuperäisen elokuvan lopussa opittuaan pelaamaan Tic-Tac-Toe-peliä.Kun R.I.P.L.L.E.Y. luopuu hallinnasta, Will kysyy W.O.P.R:ltä, olisiko hän todella laukaissut ohjukset, jos R.I.P.L.E.Y. olisi toteuttanut hyökkäyksen. W.O.P.R. vastaa, että hän olisi tehnyt niin ja että ihmiskunta on tuhoon tuomittu, ennen kuin paljastaa, että hän vain vitsaili.</w:t>
      </w:r>
    </w:p>
    <w:p>
      <w:r>
        <w:rPr>
          <w:b/>
        </w:rPr>
        <w:t xml:space="preserve">Tulos</w:t>
      </w:r>
    </w:p>
    <w:p>
      <w:r>
        <w:t xml:space="preserve">Mikä on uuden, kehittyneen tekoälyjärjestelmän nimi?</w:t>
      </w:r>
    </w:p>
    <w:p>
      <w:r>
        <w:rPr>
          <w:b/>
        </w:rPr>
        <w:t xml:space="preserve">Esimerkki 2.2344</w:t>
      </w:r>
    </w:p>
    <w:p>
      <w:r>
        <w:t xml:space="preserve">Elokuva kertoo toisen maailmansodan jälkeisen Italian lama-ajan työttömäksi jääneen Antonio Riccin tarinan. Hänellä ei ole rahaa ja hänellä on vaimo ja kaksi lasta elätettävänään, joten hän etsii epätoivoisesti työtä. Hän on iloinen saadessaan vihdoin hyvän työpaikan julisteiden ripustamisesta, mutta vain sillä ehdolla, että hänellä on polkupyörä, jota on käytettävä työssä. Hänelle sanotaan yksiselitteisesti: "Ei polkupyörää, ei työtä." Hänen vaimonsa Maria panttaa heidän lakanoitaan saadakseen rahaa polkupyörän lunastamiseen panttilainaamosta.Elokuvan alkupuolella Riccin himoitun polkupyörän varastaa rohkea nuori varas, joka sieppaa sen, kun hän on ripustamassa julisteita.Antonio luulee, että poliisi ottaa varkauden hyvin vakavasti, mutta poliisia ei oikeastaan kiinnosta pyörän pikkumainen varastaminen. Ainoa vaihtoehto on, että Antonio ja hänen ystävänsä kulkevat itse Rooman kaduilla etsimässä polkupyörää. Tuntikausien yrittämisen jälkeen he lopulta luovuttavat ja lähtevät pois. epätoivoisesti etsien johtolankoja ja paremman harkintakykynsä hämärtyessä Antonio käy jopa epäilyttävän takakadun ennustajan luona, jota hän oli aiemmin pilkannut, toivoen, että tämä voisi kertoa pyörän olinpaikasta. Nainen kuitenkin vain antaa hänelle yhden hänen ammatikseen kuuluvista totuuksista: "Löydät pyörän nopeasti tai et löydä sitä ollenkaan." Hän ei kuitenkaan tiedä, missä pyörä on. Huijattu Antonio tuntee itsensä huijatuksi ja luovuttaa tytölle osan viimeisistä rahoistaan. Ravintolassa nautitun harvinaisen herkuttelun jälkeen Antonio myöntää pojalleen, että jos hän ei pysty työskentelemään, he yksinkertaisesti näkevät nälkää." Antonio onnistuu lopulta paikallistamaan varkaan (joka oli ilmeisesti jo myynyt polkupyörän), ja Bruno livahtaa kutsumaan poliisit asunnolle. Antonio syyttää sillä välin vihaisena varasta hänen pyöränsä varastamisesta, mutta poika kiistää kaiken tietävänsä rikoksesta. Kun poliisi saapuu paikalle, hän näkee syytetyn pojan makaavan lattialla ja teeskentelevän kohtausta, ja hänen ympärillään on raivostuneita naapureita, jotka syyttävät Antonion syytöksiä "viattoman" pojan kohtauksen aiheuttamisesta. poliisi kertoo Antoniolle, että vaikka hän on nähnyt pojan varastavan polkupyörän, hän ei ole saanut varasta kiinni silminnäkijänä eikä hänellä ole silminnäkijöitä, ja että Antonion syytökset eivät riitä. Koska hänellä ei ole todisteita ja koska varkaan naapurit ovat valmiita antamaan hänelle väärän alibin, hän luopuu asiastaan. Antonio kävelee epätoivoissaan pois talosta, kun varkaan naapurit seuraavat häntä ja pilkkaavat häntä kadonneesta polkupyörästään.Elokuvan lopussa, yhdessä elokuvan vaikuttavimmista kohtauksista, Antonio istuu reunakivellä täpötäyden jalkapallostadionin ulkopuolella. Hän katselee satoja ja taas satoja polkupyöriä, jotka on pysäköity stadionin ulkopuolelle, ja kun hän painaa epätoivoissaan päätään, hänen ohitseen kiitää pilkallisesti polkupyörälaivue. horjuttuaan hetken aikaa sen suhteen, antaisiko hän varastaa yhden polkupyörän itselleen, hän päättää, ettei hänellä ole muuta vaihtoehtoa kuin napata asunnon ulkopuolelta havaitsemansa polkupyörä. Epäonnekseen hänet nähdään viemässä pyörää, ja hän jää vihaisen miesjoukon vangiksi, joka läimäyttää ja nöyryyttää häntä poikansa nähden. Ironista kyllä, tällä kertaa, kun todistajien armeija saa hänet kiinni, hänet viedään poliisiasemalle, mutta nähtyään, miten järkyttynyt Bruno on, polkupyörän omistaja kieltäytyy nostamasta syytettä.Elokuva päättyy, kun mies ja hänen poikansa kävelevät surullisina ja pettymyksenä siitä, mitä on juuri tapahtunut, väkijoukon seassa, ja jättää meille synkät näkymät näiden kahden suhteen. Kädestä pitäen he molemmat itkevät.</w:t>
      </w:r>
    </w:p>
    <w:p>
      <w:r>
        <w:rPr>
          <w:b/>
        </w:rPr>
        <w:t xml:space="preserve">Tulos</w:t>
      </w:r>
    </w:p>
    <w:p>
      <w:r>
        <w:t xml:space="preserve">Millaista työtä Antonnio löytää?</w:t>
      </w:r>
    </w:p>
    <w:p>
      <w:r>
        <w:rPr>
          <w:b/>
        </w:rPr>
        <w:t xml:space="preserve">Esimerkki 2.2345</w:t>
      </w:r>
    </w:p>
    <w:p>
      <w:r>
        <w:t xml:space="preserve">Visionääriseltä ohjaajalta Joe Danten jännitystrilleri, joka tutkii ihmismielen syvälle hautautuneita pelkoja ja salaisuuksia. Elämä ei voisi enää huonommaksi muuttua, ajattelivat 17-vuotias Dane (Chris Massoglia) ja hänen 10-vuotias veljensä Lucas Lucas (Nathan Gamble), kun heidän yksinhuoltajaäitinsä Susan (Teri Polo) siirtää heidät New Yorkista uneliaaseen Bensonvillen pikkukaupunkiin. Danen mielestä ainoa jännittävä asia uudessa kaupungissa on kaunis naapurityttö Julie Julie (Haley Bennett). Kun Susan viettää yhä enemmän aikaa töissä, Dane ja Lucas jäävät ilman valvontaa tutkimaan uuden asuinpaikkansa aavemaisia syvyyksiä. Danen kiinnittäessä enemmän huomiota Julielle, hänellä on paljon vähemmän aikaa ja kärsivällisyyttä pikkuveljelleen. Mutta sitten kaikki muuttuu, kun he löytävät kellarista lukitun luukun alta pahaenteisen pohjaton kuopan. Kun veljekset kokeilevat reikää, he huomaavat, että kylmä kuoppa jatkuu ikuisesti. He pudottavat naulan eivätkä koskaan kuule sen osuvan pohjaan. He laskevat taskulampun ja videokameran alas ja pimeys nielaisee heidät. Toivoen vastauksia talon talojen menneisyydestä Dane ja Lucas tuovat Julien mukaan uuteen löytöönsä. Kun reikä paljastuu, paha pääsee valloilleen. Kun oudot varjot vaanivat joka nurkan takana ja menneisyyden painajaiset heräävät henkiin, kolmikon on kohdattava synkimmät pelkonsa, jotta he voivat tehdä lopun THE HOLE:sta.</w:t>
      </w:r>
    </w:p>
    <w:p>
      <w:r>
        <w:rPr>
          <w:b/>
        </w:rPr>
        <w:t xml:space="preserve">Tulos</w:t>
      </w:r>
    </w:p>
    <w:p>
      <w:r>
        <w:t xml:space="preserve">Minne Dane ja Lucas muuttivat New Yorkista?</w:t>
      </w:r>
    </w:p>
    <w:p>
      <w:r>
        <w:rPr>
          <w:b/>
        </w:rPr>
        <w:t xml:space="preserve">Esimerkki 2.2346</w:t>
      </w:r>
    </w:p>
    <w:p>
      <w:r>
        <w:t xml:space="preserve">Ontarion Pontypoolin pikkukaupungissa entinen shokkijokki, josta on tullut radiojuontaja Grant Mazzy, ajaa lumimyrskyn läpi matkalla töihin. Kun huono näkyvyys pakottaa hänet pysäyttämään autonsa, tielle ilmestyy vähäpukeinen nainen, joka hätkähdyttää hänet. Grant huutaa naista, mutta nainen katoaa myrskyyn, toistaa pahaenteisesti hänen sanojaan ja häiritsee häntä näkyvästi. Lopulta Grant saapuu radioasemalle, jossa hän työskentelee teknisen assistentin Laurel-Ann Drummondin ja asemapäällikkö Sydney Briarin kanssa.Aamun edetessä Grantin esiintyminen radiossa ärsyttää Sydneytä. He saavat helikopteritoimittajaltaan Ken Loneylta (jonka Sydney paljastaa Grantille olevan mies kukkulalla, jonka äänitehosteet jäljittelevät helikopteria) raportin mahdollisesta mellakasta tohtori Mendezin toimistossa. Hän kuvailee kaaosta ja verilöylyä, joka johtaa lukuisiin kuolemantapauksiin. Kun Kenin yhteys yllättäen katkeaa, ryhmä yrittää vahvistaa hänen raporttinsa, mutta heidän todistajansa katkaistaan ennen kuin he ehtivät laittaa ne radioaaltoihin. Ken soittaa takaisin ja kertoo löytäneensä lähistöltä tunnetun kansalaisen "tartunnan saaneen" pojan, joka mumisee itsekseen. Ennen kuin Ken ehtii kuulla, mitä poika sanoo, puhelu katkeaa jälleen, tällä kertaa hätkähdyttävään lähetykseen, joka on sekavaa ranskaa. lähetys on ohje pysyä sisätiloissa, olla käyttämättä hellittelyilmauksia, ristiriitaisia lauseita tai englannin kieltä. Pontypool julistetaan karanteeniin. Ken onnistuu sitten soittamaan takaisin, tällä kertaa niin läheltä, että Grant ja naiset kuulevat tartunnan saaneen pojan muminaa, joka on pelkkää "äitiä" lapsen äänellä. Hämmentyneenä ja epäuskoisena Grant yrittää lähteä asemalta, mutta ihmislauma hyökkää, ja Grant, Sydney ja Laurel-Ann lukittautuvat sisään. Samaan aikaan Laurel-Ann alkaa käyttäytyä epäsäännöllisesti. Hän keskittyy sanaan "kadonnut", toistaa sitä yhä uudelleen ja uudelleen ja jäljittelee sitten kiehuvan kattilan ääntä. Tohtori Mendez astuu studioon, ja Grant, Sydney ja Mendez lukittautuvat Grantin äänieristettyyn koppiin. Mendez selittää teoriansa: jotenkin virus on löytänyt tiensä ihmisten kieleen, ja se tarttuu tiettyihin sanoihin, ja vain tietyt sanat tarttuvat tiettyihin ihmisiin. Kun nämä tartunnan saaneet sanat sanotaan ja ymmärretään, virus tarttuu isäntään. Kun hän selittää, Laurel-Ann iskee toistuvasti vasten äänikopin ikkunaa, pureskelee alahuulensa irti ja roiskii verta jokaisella hyökkäyksellä. Ken soittaa uudelleen, ja kun hän on lähetyksessä, hänkin altistuu ilmeisesti virukselle ja toistaa sanaa "näyte". Laurel-Ann avaa suunsa ja oksentaa suuren määrän verta ja verta ennen kuin kaatuu maahan kuolleena. Mendez epäilee, että näin on käynyt, koska Laurel-Ann ei onnistunut siirtämään tartuntaa uuteen isäntään. Tämän jälkeen lauma tunkeutuu radioasemalle ja hyökkää äänikoppiin. Sydney nauhoittaa silmukan, jossa Grant sanoo "Sydney Briar on elossa", ja soittaa sen aseman ulkokaiuttimesta harhautuksena, jotta väkijoukko saataisiin pois. Tohtori Mendez alkaa toistaa sanaa "hengittää", mutta alkaa heti puhua armeniaa, mikä tukahduttaa, mutta ei poista oireita. Mendez arvelee, että virus on vaikuttanut vain englannin kieleen. Grant ja Sydney, jotka puhuvat ranskaa, jättävät hänet yksin koppiin. He ovat vähällä kuolla, kun nauhoitus epäonnistuu ja väkijoukko palaa, mutta Mendez houkuttelee heidät onnistuneesti pois studiolta. tuntee syyllisyyttä tartunnan saaneen nuoren tytön tappamisesta, ja Sydney alkaa alistua sanaan "tappaa". Grant yrittää sitten "desinfioida" Sydneyn vakuuttamalla hänelle, että sana "kill" tarkoittaa nyt "kiss". Hän kehottaa Sydneyä toistamaan "Kill is kiss" yhä uudelleen ja uudelleen, ja Sydneyn oireet hellittävät. Hän käskee Grantia "tappamaan" hänet; sitten Grant suutelee häntä. Parivaljakko lähtee lähetykseen, jossa he hokevat ristiriidattomia ja hämmentäviä lauseita auttaakseen tartunnan saaneita kuulijoita, eivätkä välitä viranomaisten varoituksista, jotka yrittävät saada heidät pois lähetyksestä. Kun ulkopuolelta kuuluva ääni laskee kymmenestä alaspäin, Sydney liittyy Grantin luokse kopissa ja he suutelevat jälleen kerran. Kun lähtölaskenta päättyy, ruutu pimenee, ja lopputekstit alkavat.Äänipätkät ja lähetykset toistuvat lopputeksteissä, ja niissä kerrotaan uusista viruksen puhkeamisista, mikä viittaa siihen, että karanteeni epäonnistui. Jälkitekstien jälkeen kohtaus vaihtuu radikaalisti erilaiseen näkymään: tyylitelty mustavalkoinen versio Grantista ja Sydneystä kaukoidän näköisessä ilmapiirissä. Kun Grant kuvailee suunnitelmaansa "päästä pois täältä", kuva muuttuu vähitellen värilliseksi.</w:t>
      </w:r>
    </w:p>
    <w:p>
      <w:r>
        <w:rPr>
          <w:b/>
        </w:rPr>
        <w:t xml:space="preserve">Tulos</w:t>
      </w:r>
    </w:p>
    <w:p>
      <w:r>
        <w:t xml:space="preserve">Mitä muuta kuin englantia tohtori Mendez puhuu?</w:t>
      </w:r>
    </w:p>
    <w:p>
      <w:r>
        <w:rPr>
          <w:b/>
        </w:rPr>
        <w:t xml:space="preserve">Esimerkki 2.2347</w:t>
      </w:r>
    </w:p>
    <w:p>
      <w:r>
        <w:t xml:space="preserve">Mak Dong on juuri päässyt armeijasta ja on matkalla kotiin, kun hän auttaa junassa olevaa naista. Pari tyyppiä ahdistelee naista, ja Dong Dong puuttuu tilanteeseen, saa turpiinsa ja joutuu ulos junasta. Nainen soittaa miehelle, koska on kerännyt tämän matkatavarat ja he sopivat tapaavansa. Kävi ilmi, että nainen on mafioson tyttöystävä, ja hän hankkii miehelle työpaikan jengin palveluksessa. Sillä välin hänen oikea perheensä koostuu kolmesta veljeksestä, joista yksi on vaimoa hakkaava etsivä, toinen on vaikeasti vammainen ja onnellinen ja kolmas myy munia. Hän saa edelleen säännöllisesti turpaansa, mutta mafiapomo Bae Tse-Yong, ottaa hänet perheeseen ja sallii hänen kutsua häntä "isoveljeksi". Ilmeisesti tämä on iso juttu korealaisten mafiosojen keskuudessa. Nyt hänellä on kaksi perhettä, eikä hän tunnu pärjäävän kummallakaan, mutta toinen niistä tulee olemaan hänen kuolemansa.</w:t>
      </w:r>
    </w:p>
    <w:p>
      <w:r>
        <w:rPr>
          <w:b/>
        </w:rPr>
        <w:t xml:space="preserve">Tulos</w:t>
      </w:r>
    </w:p>
    <w:p>
      <w:r>
        <w:t xml:space="preserve">Kuinka monta veljeä Makilla on?</w:t>
      </w:r>
    </w:p>
    <w:p>
      <w:r>
        <w:rPr>
          <w:b/>
        </w:rPr>
        <w:t xml:space="preserve">Esimerkki 2.2348</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viestin)Jarrod ja hänen tyttöystävänsä Elaine ovat lentäneet Los Angelesiin Jarrodin parhaan ystävän Terryn syntymäpäiväjuhliin. He juhlivat Terryn vaimon Candicen ja hänen avustajansa Denisen kanssa. Juhlien aikana yksi Terryn työntekijöistä, Ray, toivottaa Jarrodin tervetulleeksi L.A:han luullessaan, että hän on muuttanut sinne liittyäkseen Terryn erikoistehosteyritykseen. Yksityisen riidan aikana siitä, pitäisikö heidän muuttaa, Elaine paljastaa olevansa raskaana. seuraavana aamuna taivaalta laskeutuu sinisiä valoja, jotka hypnotisoivat jokaisen, joka katsoo niitä. Valo vaikuttaa heihin fyysisesti ja saa heidät muuttumaan zombimaisiksi. Valokoneet keräävät kaikki liikuntakyvyttömät ihmiset. Ray viedään, mutta Jarrod pelastuu, kun Terry taklaa hänet, ja hän palaa hitaasti normaaliksi. Hän ja Terry menevät asunnon katolle tutkimaan valoja. He näkevät suuria avaruusaluksia laskeutuvan pilvien läpi ja imuroivan tuhansia huutavia ihmisiä. Heidän kimppuunsa hyökkää yksi sadoista lentävistä muukalaisdronista ja heidät pakotetaan vetäytymään katolta. Kun he yrittävät avata ovea ennen kuin avaruusolento ehtii heidän kimppuunsa, Elaine avaa sen nopeasti toiselta puolelta ja katsoo vahingossa suoraan avaruusolennon valoon. Muukalainen hypnotisoi Elainen sinisellä valollaan, mutta Jarrod ja Terry pystyvät pelastamaan hänet ja sulkemaan oven.Takaisin asunnossa Jarrod uskoo, että avovesi olisi turvallisempi paikka, koska meren yllä ei ole koneita. He yrittävät päästä venesatamaan autolla ja jakautuvat kahteen autoon: Terry ja Denise ensimmäiseen ja kaikki muut toiseen. He kohtaavat riitaisan pariskunnan, Colinin ja Jenin, jotka myös valmistautuvat pakenemaan. Kun Terryn auto poistuu autotallista, massiivinen kaksijalkainen avaruusolio litistää sen maahan. Denise kuolee, mutta Terry pääsee pakoon. Kun hän lähtee juoksemaan, hänet kaapataan. Muut juoksevat takaisin autotalliin, jossa he kohtaavat toisen muukalaisen elämänmuodon, suuren monilonkeroisen kalmarin, joka vie Colinin. Se ajaa loput ryhmästä nurkkaan, ennen kuin rakennuksen vahtimestari Oliver törmää siihen maasturilla. He huomaavat Colinin olevan yhä elossa olennon sisällä. Kun he yrittävät vapauttaa hänet, kalmariolento herää henkiin, imee Colinin aivot ja saa energiansa takaisin. Kun he juoksevat takaisin rakennukseen, Jen siepataan." Seuraavana päivänä Yhdysvaltain ilmavoimat käynnistää hyökkäyksen avaruusaluksia ja lentäviä avaruusolentoja vastaan käyttäen häivealuksia miehittämättömiä taistelulentokoneita ja tavanomaisia ilmasta-ilmaan-ohjuksilla aseistettuja lennokkeja ("suihkumoottorikäyttöinen" MQ-9 Reaper). Vain yksi häivekone (X-47B) selviää verilöylystä, ja juuri ennen tuhoutumistaan se ampuu ydinohjuksen, joka osuu emoalukseen. Valtava räjähdys räjäyttää aluksen kappaleiksi, joka syöksyy maahan, mutta minuuttia myöhemmin, kun sienipilvi hälvenee, muukalaisalus nousee takaisin ilmaan ja alkaa hitaasti korjata itseään. Kun Jarrod kertoo Elainelle, että muukalaisvalo sai hänet tuntemaan itsensä voimakkaaksi, hän on järkähtämätön siitä, että turvallisuus on löydettävä ulkoa. Oliver haluaa jäädä sisälle ja yrittää hillitä häntä. Jarrod alkaa fyysisesti muuttua, kun hän nostaa Oliverin lattialta ja vannoo suojelevansa perhettään. helikopterit saapuvat ja tuovat paikalle sotilasjoukkoja. Jarrod ja Elaine menevät katolle toivoen pääsevänsä turvaan. Oliver ja Candice jäävät kattohuoneistoon, mutta heidät löydetään. Candice joutuu sinisen valon hypnotisoimaksi ja hänet kaapataan; Oliver yrittää tappaa säiliöauton muukalaisen laittamalla kaasulieden päälle ja sytyttämällä sytyttimen, jolloin huone räjähtää. Muukalaiset heittävät sotilaat katolta, ja kalmari-muukalainen hyökkää Jarrodin ja Elainen kimppuun. He tappavat sen, mutta Jarrod loukkaantuu pahasti. Muukalaiset ympäröivät heidät, joten he alistuvat kohtaloonsa, katsovat siniseen valoon, syleilevät toisiaan ja heidät imetään emoalukseen, joka lentää hitaasti rakennuksen yli.Lyhyessä kuvakoosteessa näytetään, että muukalaiset ovat vallanneet kaupunkeja ympäri maailmaa.Muukalaisten avaruusaluksen sisällä Elaine herää kasan ihmisruumiita päällä. Putket imevät ihmisaivoja koneisiin; luotaimet käyvät kasan läpi etsien mitä löytävät. Elaine näkee Jarrodin kasassa, mutta joutuu katsomaan avuttomana, kun hänen aivonsa poistetaan. Häntä tutkitaan, mutta hänet jätetään rauhaan, koska hän on raskaana. Elaine siirretään toiseen kammioon, jonne on lähetetty muita raskaana olevia naisia. Sillä välin Jarrodin aivot, jotka hehkuvat punaisina tavallisten avaruusolentojen sinisen sijaan, asetetaan uuteen avaruusolennon kehoon. animoimalla avaruusolennon kehoa Jarrod näyttää säilyttävän hallinnan ja tulee Elainen ja heidän syntymättömän lapsensa avuksi. Hän tuhoaa koneen, joka todennäköisesti yrittää irrottaa sikiön. Elaine tunnistaa hänet, kun tämä hyväilee hänen vatsaansa ja päätään. Sitten hän kääntyy kohtaamaan eteneviä avaruusolentoja, ja lopputekstien välissä sarja still-kuvia kuvaa "Jarrodia" suojelemassa Elainea ja heidän lastaan muilta avaruusolennoilta.</w:t>
      </w:r>
    </w:p>
    <w:p>
      <w:r>
        <w:rPr>
          <w:b/>
        </w:rPr>
        <w:t xml:space="preserve">Tulos</w:t>
      </w:r>
    </w:p>
    <w:p>
      <w:r>
        <w:t xml:space="preserve">Mitä merenelävää toinen muukalainen muistuttaa?</w:t>
      </w:r>
    </w:p>
    <w:p>
      <w:r>
        <w:rPr>
          <w:b/>
        </w:rPr>
        <w:t xml:space="preserve">Esimerkki 2.2349</w:t>
      </w:r>
    </w:p>
    <w:p>
      <w:r>
        <w:t xml:space="preserve">8 ystävää lähtee telttailemaan paikkaan nimeltä Helvetti... paikkaan, jota harva on koskaan löytänyt. Ellie ja hänen ystävänsä löytävät sen, täysin piilossa. Kun retki on ohi ja he palaavat kotiin, he huomaavat, että kaikki ovat poissa ja kodit ovat tyhjiä.Jotain kauheaa on tapahtunut heidän ollessaan Helvetissä. Ei kestä kauaa, ennen kuin he tajuavat, että heidän maahansa on hyökätty.Ellie ja hänen ystävänsä ovat nyt paniikin vallassa. Menevätkö he takaisin Helvettiin ja pysyvät piilossa? Odottavatko he, että armeija löytää heidät? Kuinka paljon rohkeutta voisit kerätä, jos koko perheesi olisi viety, ja kuinka pitkälle menisit heidän vapauttamisekseen?</w:t>
      </w:r>
    </w:p>
    <w:p>
      <w:r>
        <w:rPr>
          <w:b/>
        </w:rPr>
        <w:t xml:space="preserve">Tulos</w:t>
      </w:r>
    </w:p>
    <w:p>
      <w:r>
        <w:t xml:space="preserve">Mikä on Ellien ja hänen ystäviensä löytämän paikan nimi?</w:t>
      </w:r>
    </w:p>
    <w:p>
      <w:r>
        <w:rPr>
          <w:b/>
        </w:rPr>
        <w:t xml:space="preserve">Esimerkki 2.2350</w:t>
      </w:r>
    </w:p>
    <w:p>
      <w:r>
        <w:t xml:space="preserve">Brooklynissä on Halloween-ilta. Chris, yksinäinen ja merkityksetön kaveri, löytää kadulta salaperäisen kutsun ja seuraa sitä hauskoihin naamiaisjuhliin, joita hän pitää hauskoina. Se osoittautuu tappavaksi ansaksi, jonka on asettanut häiriintyneiden hipsteritaiteilijoiden jengi. Heidän suunnitelmansa on houkutella joku syrjäiseen varastotukikohtaansa ja murhata hänet rituaalisesti osana äärimmäistä taiteellista tapahtumaa. Tarkoituksena on tehdä vaikutus heidän varakkaaseen ja pahaenteiseen guruunsa/patroniinsa, joka saapuu pian paikalle apurahalupausten ja kuolleena katsovan kätyriensä kanssa. Viinan ja huumeiden täyttämän yön edetessä ryhmän sisäiset riidat leimahtavat väkivaltaisin seurauksin. Ruumiita kertyy, ja Chrisin on hyödynnettävä syntyvää kaaosta, jos hän aikoo paeta varastosta ja selvitä yöstä. [D-Man2010]</w:t>
      </w:r>
    </w:p>
    <w:p>
      <w:r>
        <w:rPr>
          <w:b/>
        </w:rPr>
        <w:t xml:space="preserve">Tulos</w:t>
      </w:r>
    </w:p>
    <w:p>
      <w:r>
        <w:t xml:space="preserve">Mitä Chris löytää kadulta?</w:t>
      </w:r>
    </w:p>
    <w:p>
      <w:r>
        <w:rPr>
          <w:b/>
        </w:rPr>
        <w:t xml:space="preserve">Esimerkki 2.2351</w:t>
      </w:r>
    </w:p>
    <w:p>
      <w:r>
        <w:t xml:space="preserve">Tämän artikkelin juonitiivistelmä voi olla liian pitkä tai liian yksityiskohtainen. Auta parantamaan sitä poistamalla tarpeettomia yksityiskohtia ja tekemällä siitä tiiviimpi. (Syyskuu 2010) (Lue, miten ja milloin voit poistaa tämän mallin mukaisen viestin)Elokuva alkaa, kun Eugene (Zach Cregger) ja hänen paras ystävänsä Tucker (Trevor Moore) ovat lapsia. He hiipivät Eugenen veljen makuuhuoneen vaatekaappiin, sillä tämä on hiljattain hankkinut arvokkaan Michael Jordanin rookie-kortin. Avatessaan laatikon, jossa kortti oli, Tucker huomaa, että Eugenen veljellä on Playboyn numero. Tucker avaa lehden, ja siitä tulee heti pakkomielle. Kolme viikkoa myöhemmin Tuckerin käytös on muuttunut hormoneja käyttävän teinin käytökseksi, vaikka hän on vasta 8-vuotias. Kymmenen vuotta myöhemmin Eugene ja Tucker ovat lukion viimeisiä luokkalaisia, ja Tucker on edelleen Playboy-lehden suuri fani, kun taas Eugene ja hänen kahden vuoden tyttöystävänsä Cindi Whitehall (Raquel Alessi) ovat julkisia puhujia, jotka puhuvat nuoremmille teineille pidättyväisyydestä. Tästä huolimatta todellisuudessa Cindillä on muita suunnitelmia, sillä hän toteaa, että koska he ovat olleet yhdessä kaksi vuotta, jos hän ei ole Eugenen ensimmäinen, heillä on suuria ongelmia. he päättävät tehdä sen tanssiaisten jälkeisissä juhlissa, joihin Tucker oli kutsunut heidät. Tanssiaispäivänä Tucker kertoo Eugenelle, että hänellä on varattu limusiini, joka on jo ottanut kyytiinsä Tuckerin lukion keskeyttäneen ystävän Philin, joka käyttää nyt MC-nimeä Horsedick.MPEG (Craig Robinson). Tanssiaisten jälkeisissä juhlissa Cindi menee yläkertaan valmistautumaan, kun taas Tucker vie Eugenen keittiöön ja antaa hänelle useita paukkuja kovaa alkoholia. Kun Eugene lähtee yläkertaan tapaamaan Cindiä, hän kävelee väärästä ovesta ja putoaa portaita alas kellariin. Hän loukkaantuu niin pahasti, että vaipuu koomaan neljäksi vuodeksi. kun Tucker herättää Eugenen pesäpallomailan avulla, hän kertoo, että Cindi jäi hetkeksi, mutta katosi pian sen jälkeen, koska Eugene oli "vihannes". Tucker jätti Eugenen jatkamaan toipumistaan, kun Tucker meni töihin. Myöhemmin hän palasi käymään Eugenen luona uudelleen Playboyn uusimman numeron kanssa. Keskustellessaan siitä, minne Cindi oli kadonnut, Tucker sattui törmäämään uudessa numerossaan keskiaukeaman keskiaukeamaan, jossa ei ollut ketään muuta kuin Cindi. Tucker keksii suunnitelman lähteä maata pitkin Playboy-kartanoon, jossa pidettiin kolmen päivän päästä Playboyn vuotuiset syntymäpäiväjuhlat, joissa Cindi oli varmasti paikalla. Tucker lähti, koska hänellä oli treffit 13 kuukauden "kumppaninsa" Candacen (Molly Stanton) kanssa, joka lukiossa näytti vihaavan Tuckeria. myöhemmin samana iltana Tucker murtautui sairaalaan Eugenen nukkuessa ja totesi, että heidän oli lähdettävä matkalleen nyt, eikä 3 päivää myöhemmin, koska Tuckerilla oli Candacen kanssa välikohtaus ja hän unohti vahingossa, että Candace sai epilepsiansa sivuvaikutuksena stroboskooppivalojen aiheuttamia kohtauksia. Kun he lähtevät road tripille, Candacen veli Rick (Geoff Meed) ja hänen palomiesjoukkonsa hyökkäävät heidän kimppuunsa, mutta onnistuvat pakenemaan väliaikaisesti. chicagossa he tapaavat vanhan ystävänsä MPEGin, josta on tullut kuuluisa räppäri neljän vuoden aikana. He kaikki hyppäävät hänen bilebussinsa kyytiin ja lähtevät vaeltamaan maan halki kohti Playboy-kartanoa. Horsedickin ja Eugenen välisen riidan jälkeen Tucker ja Eugene heitetään molemmat ulos bussista keskellä ei-mitään, ja heidät jätetään kävelemään loppumatka. Juuri kun näytti siltä, että kaikki toivo oli menetetty, paikalle pysähtyi auto, jossa oli kaksi lesbonaista. He tekevät sopimuksen, jonka mukaan pojat ajavat, kun tytöt ovat takapenkillä toistensa kanssa harrastamassa seksiä. he pääsevät kartanolle asti, mutta ovella olevat portsarit pysäyttävät heidät. Hetkeä myöhemmin paikalle saapuu useita paloautoja, jotka etsivät Tuckeria. Tucker ja Eugene onnistuvat hiipimään kartanoon palomiesasuihin pukeutuneina. He menevät eri suuntiin, kun ulkona Candace tunkeutuu väkisin kartanoon, ja hänen veljensä Rick seuraa häntä. Tucker iskee satunnaisesti useita Playboy-malleja ja tapaa PMOY 2007 Sara Jean Underwoodin ja suuntaa Grottoon. Cindiä etsivää Eugenea epäillään ahdistelijaksi ja hänet viedään turvalliseen säilytystilaan, mutta ei ennen kuin Cindi huomaa hänet. sillä välin Tucker törmää Candaceen ja uskaltautuu takaisin kartanoon, jossa palomiehet huomaavat hänet. Palomiehiä välteltyään Tucker yrittää piiloutua kartanoon, ja yhtäkkiä hän löytää itsensä kasvokkain Hugh Hefnerin kanssa. Hugh ja Tucker keskustelevat Tuckerin ongelmista ja kertovat Tuckerille ensimmäisestä naisesta, johon hän rakastui (joka Tuckerin harmiksi ei ollut yhtä hyvännäköinen kuin nykypäivän Playboy-puput ja oli ilmeisesti kuollut nuorena). Hefner kertoo Tuckerille, että "jokaisessa naisessa on pupu" ja että jos Tucker vain pystyy näkemään "pupun" näissä naisissa, hän on oikeilla jäljillä." Takaisin vankilassa Cindi tulee tapaamaan Eugenea. Eugene vaikuttaa inhottavalta nähdessään hänet ja väittää, että Cindi jätti hänet taakseen eikä välitä hänestä, ja syyttää häntä siitä, että hän on maannut lukemattomien muiden miesten kanssa. Cindi väittää, että hän kuitenkin rakasti Eugenea, ja todistaa sen kertomalla Eugenelle, että rahat, jotka hän tienasi mallina ja Playboy-pupuna, lähetettiin auttamaan Eugenen sairaalalaskujen maksamisessa, mitä Tucker ei koskaan viitsinyt mainita hajamielisen luonteensa vuoksi. Juuri sillä hetkellä Hef oli soittanut ja käskenyt poistaa kaikki stalkkerit kartanosta. Kun Candace oli heitetty kadulle, hän sai lopulta Tuckerin kiinni. Tucker pyysi anteeksi vikojaan ja lupasi katsoa hänen vikansa ohi, ja Candace päätti antaa hänelle toisen mahdollisuuden. Samaan aikaan Eugene törmää Horsedick.MPEGiin, joka lupasi "repiä Eugenelta naaman irti". Eugene vaikuttaa siitä huolimatta liian hajamieliseltä löytääkseen Cindin. Kun Cindi tulee esiin ja paljastaa, että MPEG on syntynyt ilman sukupuolielimiä, hänen miehistönsä vetää hänen housunsa alas, jolloin hänen sukupuolielintensä kohdalla näkyy olki, jonka pitäisi olla, mikä vahvistaa sen, mitä Cindi sanoi. MPEG lähtee häpeissään, ja kun Eugene ja Cindi ovat sopineet, Hef päästää kaikki takaisin sisään. Eugene ja Tucker löytävät itsensä kartanon keittiöstä, ja Eugene kertoo Tuckerille, että Cindi odottaa häntä yläkerrassa, mikä muistuttaa tilannetta, josta koko sotku alun perin alkoi. Ja aivan kuten neljä vuotta aiemmin, Tucker ja Eugene ottavat useita paukkuja yhdessä ennen kuin Eugene menee yläkertaan, jossa hän vihdoin harrastaa seksiä Cindin kanssa. Arvoluokittelemattomassa versiossa kuvamateriaalia, jossa Eugene ja Cindi harrastavat seksiä. Liian kovaa menevänä hän ylirasittaa itsensä.</w:t>
      </w:r>
    </w:p>
    <w:p>
      <w:r>
        <w:rPr>
          <w:b/>
        </w:rPr>
        <w:t xml:space="preserve">Tulos</w:t>
      </w:r>
    </w:p>
    <w:p>
      <w:r>
        <w:t xml:space="preserve">Minkä lehden Tucker löytää veljensä kaapista?</w:t>
      </w:r>
    </w:p>
    <w:p>
      <w:r>
        <w:rPr>
          <w:b/>
        </w:rPr>
        <w:t xml:space="preserve">Esimerkki 2.2352</w:t>
      </w:r>
    </w:p>
    <w:p>
      <w:r>
        <w:t xml:space="preserve">On vuosi 2707. Ihmiskunta on käyttänyt loppuun maapallon luonnonvarat. Neljän johtavan korporaation - Capitolin, Bauhausin, Mishiman ja Imperialin - sotilaat taistelevat keskenään. Mitch Hunter (Thomas Jane) ja Nathan Rooker (Sean Pertwee), taistelukovettuneet Capitolin sotilaat, käyvät epätoivoisen taistelun Bauhausin etenemistä vastaan. Kun erehtyvä kranaatti tuhoaa muinaisen kivisinetin, he joutuvat kohtaamaan uuden vihollisen: kammottavia nekromutantteja, joiden käsivarsista kasvaa luuterä. Mitch onnistuu hädin tuskin pakenemaan. Nathan ei. mutantit lisääntyvät miljoonittain ja tuhoavat kaikki edestään. Korporaatioiden johtaja Constantine (John Malkovich) on juuri hylkäämässä planeetan ja jättämässä lukemattomia viattomia ihmisiä epätoivoiseen kohtaloonsa, kun veli Samuel (Ron Perlman), muinaisen luostarijärjestön, Brotherhoodin johtaja, lähestyy häntä. Samuel on Kronikoiden vartija, kirjan, joka ennustaa sekä mutanttien nousun että ne tuhoavan "vapauttajan". Samuel uskoo olevansa tuo Vapahtaja, jonka kohtalona on matkustaa syvälle maan sisään ja tuhota mutanttien vitsauksen lähde. Hän onnistuu värväämään Mitchin ja kourallisen samanhenkisiä sotilaita: Maximillian von Steiner (Benno Fürmann), kunniaan sidottu Bauhaus-upseeri, miekkaa heiluttava Severian (Anna Walton), katutaistelija kersantti Jesus "El Jesus" de Barrera (Luis Echegaray), peloton kaunotar Valerie Duval (Devon Aoki) ja stoalainen soturi kersantti Juba Kim Wu (Tom Wu)."Mutant Chronicle" seuraa Mitchin ja Samuelin tehtävää, jossa he uskaltautuvat pimeyden sydämeen yrittäessään pelastaa planeetan ryösteleviltä kuolemattomien mutanttien laumoilta. he kaikki tulevat kuolemaan, kun he ryöstävät itsensä "Piilotettuun kaupunkiin", joka on nyt täynnä mutantteja. Mitch Hunterista tulee viimeinen sankari: hän onnistuu sulkemaan sinetin lopullisesti, mutta ei ilman, että hän saa tartunnan ja joutuu käyttämään veli Samuelin mutantiksi muuttunutta ruumista eräänlaisena työkaluna. kaikki romahtaa Mitch Hunteriin, joka antaa itsensä kuolla siellä.</w:t>
      </w:r>
    </w:p>
    <w:p>
      <w:r>
        <w:rPr>
          <w:b/>
        </w:rPr>
        <w:t xml:space="preserve">Tulos</w:t>
      </w:r>
    </w:p>
    <w:p>
      <w:r>
        <w:t xml:space="preserve">Mikä on sen Bauhausin upseerin nimi, joka seuraa Samuelia maan päälle?</w:t>
      </w:r>
    </w:p>
    <w:p>
      <w:r>
        <w:rPr>
          <w:b/>
        </w:rPr>
        <w:t xml:space="preserve">Esimerkki 2.2353</w:t>
      </w:r>
    </w:p>
    <w:p>
      <w:r>
        <w:t xml:space="preserve">Avaamme elokuvan metsässä pimeän jälkeen voimakkaan myrskyn aikana ja näemme vanhan Willowsin kiinteistön Lake Marshin rannalla. Mac (Bud Osborne) ja Jake (John Warren) vaeltelevat ulkona tässä huonossa säässä. Salama iskee puun oksaan ja se putoaa. He päättävät suunnata Willowsin talolle suojaan myrskyltä. He luulevat sen olevan autio. He koputtavat oveen, kun näkevät merkkejä siitä, ettei se ehkä olekaan tyhjillään. Tohtori Eric Vornoff (Bela Lugosi) avaa oven ja kieltäytyy päästämästä heitä sisään. Kun näyttää siltä, että Mac ja Jake voivat käyttää aseitaan, Lobo (Tor Johnson) ilmestyy, ja molemmat luulevat Toria "Lake Marshin hirviöksi" ja lähtevät nopeasti pois. Vornoff palaa laboratorioonsa takan takana olevan sisäänkäynnin kautta. Hän pukeutuu laboratoriotakkiinsa ja jatkaa sähköistä koetta. Hän kurkistaa ikkunasta sisään ja suuri mustekala ilmestyy. Mac ja Jake ovat päässeet järven rantaan. Mac putoaa järveen ja mustekala hyökkää hänen kimppuunsa. Jakes palaa auttamaan ystäväänsä. Hän yrittää vetää hänet ulos, mutta kun se ei onnistu, hän ampuu kiväärillään pari luotia otukseen. Lobo ilmestyy ja nappaa Jaken. Hän vie hänet takaisin taloon ja valmistelee hänet yhteen Vornoffin kokeista. Kun Jake herää, hän on laboratoriossa, sidottuna paareille ja päässään on jokin sähkölaite. Lobo siirtää joitakin laitteita hänen päälleen. Vornoff selittää Jakelle, että Lobo on mykkä. Hän kuulee Lobon avunpyynnöt, mutta ei pysty puhumaan. Vornoff käynnistää laitteensa Jaken kamppaillessa. Vornoff sanoo hänelle: "Olet pian yhtä suuri kuin jättiläinen... kahdenkymmenen miehen voimalla... tai kuten kaikki muutkin, kuollut!". Jake huutaa ja kuolee hetkessä. Vornoff tutkii hänet, mutta saa vain vahvistuksen pahimmalle pelolleen. "Hirviö iskee jälleen!" huutaa Daily Chroniclen otsikko, ja Daily Globe huutaa "Hirviö ottaa kaksi!". Poliisiasemalla konstaapeli Kelton (Paul Marco) kuulustelee juoppoa (Ben Frommer). Juoppo on hyvin yhteistyöhaluton. Kaksi poliisitarjousta raahaa hänet alakertaan pidätystä varten. Sekasorron aikana paikalle saapuu sanomalehtimies (William Benedict), joka yrittää mennä ylikomisarion toimistoon sanomalehtiensa kanssa, mutta Kelton pysäyttää hänet. Kelton alkaa lukea yhtä lehteä, mutta kuulee kapteeni Robbinsin astuvan toimistoonsa käytävästä. Kapteeni Robbins (Harvey B. Dunn) istuu työpöytänsä ääressä ja silittää lintua. Hän käskee Keltonia lähettämään luutnantti Craigin tapaamaan häntä. Robbins tutkii sanomalehden otsikoita. Craigin saapumista odotellessaan hän antaa linnulleen vettä. Luutnantti Dick Craig (Tony McCoy) saapuu paikalle, istuu alas ja he keskustelevat Lake Marshin katoamisista, joita on tapahtunut kaksitoista viimeisten kolmen kuukauden aikana. He tutkivat Jaken ja Macin löytämiä jäännöksiä, asetta ja takkia. Janet Lawton (Loretta King) ryntää Robbinsin toimistoon, ja Kelton yrittää urheasti saada hänet ulos, mutta epäonnistuu. Saamme tietää, että Janet ja Dick ovat kihloissa. He keskustelevat hänen lehtijutustaan. Kun Lawton ei saa uusia tietoja, hän kertoo aikovansa ajaa Lake Marsh -järvelle ja tehdä omia tutkimuksiaan. Hän ajaa takaisin sanomalehden toimitukseen. Janet menee arkistohuoneeseen ja puhuu Tillyn (Ann Wilner) kanssa vanhasta Willowsin talosta Lake Marshilla. Hän löytää tiedostoista etsimänsä. Lähtiessään hän törmää Margieen (Dolores Fuller), joka varoittaa häntä, että pomo etsii häntä. Poliisi on soittanut lehtien omistajalle ja kertonut, että he haluavat lopettaa hirviöjutut yleisön paniikin vuoksi. Janet nousee takaisin autoonsa ja suuntaa kotiin. ylikomisario Robbins tapaa professori Strowskin (George Becwar). Komisario Craig astuu Robbinsin toimistoon ja hänet esitellään professorille. Strowski tarjoaa apuaan tutkimuksissa. Hänen lähdettyään Robbins varoittaa Craigia, että Strowskia pitäisi tarkkailla. Janet lähtee Lake Marshille, kun sää alkaa muuttua. Sademyrskyssä lähellä Willowsin taloa häneltä puhkeaa rengas ja hän ajaa kolarin autollaan. Hämmentyneenä hän nousee autosta ja huomaa käärmeen läheisessä puussa ja pyörtyy. Lobo saapuu onnettomuuspaikalle, poimii tytön kyytiin ja vie hänet takaisin kotiin. Janet nukkuu sohvalla ja herää nähdessään Vornoffin. Vornoff hypnotisoi hänet uneen. Martin (Don Nagel) ja komisario Craig ajavat poliisiautollaan ja pysähtyvät. He päättävät ajaa tietä Willowsin talolle. Strowskin piti tavata Craig klo 10.00, mutta hän ei tullut tapaamiseen. He ajavat lyhyen matkan ja pysähtyvät, kun luutnantti Craig näkee Janetin auton, mutta hänestä ei ole jälkeäkään. He suuntaavat takaisin kahvilaan katsomaan, pysähtyikö hän siellä. Strowski saapuu samalle tielle juuri Craigin ja Martinin lähdettyä. Hän lähtee kävelemään metsän läpi. Martin ja Craig saapuvat kahvilaan ja soittavat poliisin päämajaan. Craigia kehotetaan etsimään Strowski. Janet ei ole kotona eikä töissä, eikä kukaan ole nähnyt häntä." Takaisin Willowsin luona Vornoff ja Lobo tulevat laboratorioon Janetin aamiaisen kanssa. Kun Janet näkee Lobon, hän perääntyy pelosta. Vornoff sanoo hänelle: "Älä pelkää Loboa, se on lempeä kuin kissanpentu". Lobo poistuu, mutta jää tuijottamaan Janetia. Kun Lobo ei tottele, Vornoff piiskaa häntä. Vornoff palaa puhumaan Janetin kanssa. Hän esittäytyy ja kertoo, että tämä oli joutunut auto-onnettomuuteen. Hän päättelee tutkimustensa perusteella olevansa vanhalla Willowsin talolla. Strowski löytää talon ja lähestyy sitä samalla, kun Vornoff hypnotisoi Janetin. Sitten hän ohjaa Loboa "viemään tytön huoneeseeni". Strowski astuu taloon hiljaa, katselee ympärilleen ja menee sitten olohuoneeseen. Hän asettaa salkkunsa takan päälle ja Vornoff tervehtii häntä. Strowski on siellä vakuuttamassa Vornoffia palaamaan kotimaahansa jatkamaan tutkimuksiaan. Vornoff, joka oli karkotettu kaksikymmentä vuotta aiemmin, ei ole halukas palaamaan eikä jakamaan tutkimustuloksiaan - ihmisrodun luomista. Kun Vornoff ilmoittaa Strowskille, ettei hänellä ole aikomustakaan palata, Strowski vetää aseen esiin ja kertoo, että heidän hallituksensa määräsi hänen paluunsa. Lobo riisuu Strowskin helposti aseista, vie hänet laboratorioon ja heittää hänet mustekalan selkään.Martin ja Craig, jotka ajavat tietä pitkin Willowsin talolle, löytävät hylätyn vuokra-auton, jota Strowski ajoi. Martin ja Craig hajaantuvat, Craig kävellen Willowsin talolle. Hän kulkee samaa polkua, jota Strowski kulki aiemmin, ja putoaa juoksuhiekkaan. Hän ampuu joitakin alligaattoreita ja onnistuu pakenemaan juoksuhiekasta. kapteeni Robbins menee sanomalehden toimistoon puhumaan Tillien kanssa. Hän oli viimeinen henkilö, jonka tiedetään puhuneen Janetin kanssa. Tyttö kertoo, että Janet tuli sisään noin kello 14.00 ja lähti noin kello 15.30. Hän tutki Willowsin vanhan talon myyntiä koskevaa asiakirjaa. Robbins soittaa poliisin päämajaan ja pyytää kaikkia tietoja tohtori Eric Vornoffista.Laboratoriossa Vornoff kutsuu Janetin, joka on nyt pukeutunut hääpukuun (!?) Hän ohjaa Janetin tutkimuspöydän ääreen. Ulkona luutnantti Craig astuu taloon, katselee ympärilleen, menee sitten olohuoneeseen ja löytää Strowskin hatun. Vornoff käskee Loboa sitomaan hänet pöydälle. Kun Lobo epäröi, Vornoff piiskaa häntä. Takaisin olohuoneessa Craig löytää Strowskin silmälasit ja Strowskin mukana olleen Vornoffia koskevan kansion. Kun hän laskee kansion takkatulisijalle, se aktivoi laboratorion oven. Hän vetää aseensa esiin ja suuntaa laboratorioon. Vornoff käskee Loboa laittamaan laitteet valmiiksi. Lobo on kehittänyt voimakkaan vetovoiman Janetiin eikä halua, että hänelle tapahtuu mitään. Vornoff jatkaa valmisteluja Janetin muuttamiseksi "Atomin morsiameksi". Luutnantti Craig astuu laboratorioon ja käskee Vornoffia vapauttamaan Janetin. Lobo astuu hiljaa Craigin takaa sisään ja tyrmää hänet. robbins, Kelton ja kaksi poliisia tapaavat Martinin tiellä Willowsin tilalle. He kävelevät talolle. Vornoff on kahlinnut Craigin laboratorion seinään ja kertoo hänelle, että Janet on hänen tutkimuksensa kohde. Vornoff kytkee laitteet päälle, ja Lobo, joka tajuaa, että Janetista tulee Vornoffin seuraava uhri, kääntyy isäntänsä puoleen ja hyökkää. Vornoff ampuu häntä Craigin palvelusrevolverilla, mutta luodeilla ei ole juurikaan vaikutusta. Vornoff kaatuu lattialle. Lobo vapauttaa Janetin pöydältä. Kun Janet yrittää vapauttaa Craigin kahleista, Lobo kantaa Vornoffin pöydälle ja sitoo hänet. Lobo laukaisee laitteet ja Craig, joka on nyt irti, yrittää puuttua asiaan. Mutta vahvempi Lobo tyrmää hänet helposti. Lobo palaa laitteiden ääreen, ja Vornoff päätyy oman kokeensa kohteeksi - tällä kertaa menestyksekkäästi.Robbins ja Martin astuvat taloon, katselevat ympärilleen, menevät olohuoneeseen ja löytävät samat johtolangat kuin Craig. Vornoff, joka on nyt atominen supermies, hyökkää Lobon kimppuun, joka kaatuu sähkölaitteita vasten ja saa sähköiskun. Se sytyttää tulipalon. Vornoff, joka on nyt mutatoitunut, nappaa Janetin ja poistuu laboratoriosta. Craig herää ja seuraa paria ulos palavasta rakennuksesta. Robbins ja Martin näkevät savun ja pakenevat myös rakennuksesta. Kelton näkee Vornoffin jonkin matkan päässä kantamassa Janetia, ja luutnantti Craig ajaa häntä takaa. Talo on nyt täysin liekeissä. Vornoff laskee Janetin maahan helpottaakseen pakoaan. Poliisi ampuu häntä, mutta luodit eivät tehoa. Luutnantti Craig heittää hänen päälleen lohkareen, joka pudottaa Vornoffin järveen, jossa hänen kimppuunsa hyökkää hänen oma atomimutaationsa, mustekala. Craig palaa Janetin luo, joka on kunnossa ja yhä hääpuvussaan. Vornoffiin ja hänen mustekalaansa iskee salama, joka johtaa atomiräjähdykseen. Lopussa kapteeni Robbins liittyy Janetin ja luutnantti Craigin seuraan. Robbins toteaa, että "hän sekaantui Jumalan alueeseen".</w:t>
      </w:r>
    </w:p>
    <w:p>
      <w:r>
        <w:rPr>
          <w:b/>
        </w:rPr>
        <w:t xml:space="preserve">Tulos</w:t>
      </w:r>
    </w:p>
    <w:p>
      <w:r>
        <w:t xml:space="preserve">Mihin on naamioitu tohtori Vornoffin laboratorion salainen sisäänkäynti?</w:t>
      </w:r>
    </w:p>
    <w:p>
      <w:r>
        <w:rPr>
          <w:b/>
        </w:rPr>
        <w:t xml:space="preserve">Esimerkki 2.2354</w:t>
      </w:r>
    </w:p>
    <w:p>
      <w:r>
        <w:t xml:space="preserve">Tämä komedia viittaa hemmetin moneen muuhun elokuvaan ja pyrkii parodioimaan niitä mitä naurettavimmalla ja hulvattomimmalla tavalla.Nick Rivers (Val Kilmer) on 50-luvun rock 'n rollin arkkityyppi: nuori, tyhmä ja täynnä hauskanpitoa. Hän on Elvis, The Beach Boys, The Big Bopper, Buddy Holly ja kaikki muutkin tuon ajan rokkarit, jotka voit kuvitella. hänet kutsutaan Itä-Saksaan esiintymään siellä järjestettävälle musiikkifestivaalille, eikä hän tiedä, että pahat "natsit" käyttävät festivaalia vain peitetarina peittääkseen todellisen unelmansa maailmanvalloituksesta. He aikovat käyttää festivaalia harhauttaakseen Nato-maat pois todellisista tavoitteistaan.Nick sekaantuu kauniiseen, nuoreen naiseen; Hillaryyn. Hän kuuluu itse asiassa Ranskan vastarintaliikkeeseen (Itä-Saksassa!?!) ja on osa hyvin oudosti ja ilmeisesti nimettyä ranskalaisten vapaustaistelijoiden joukkoa. Mukaan lukien Chocolate Mousse, Deja Vu ja monet muut.Nick joutuu kasaan ongelmia, joutuu vankilaan ja yrittää sitten paeta hyvin läpsyttelevällä tavalla. Lopulta hänet vapautetaan esiintymään festivaaleilla.Särkyykö Nickin sydän, kun Hilaryn ex-mies Nigel, jonka kanssa hän vietti aikaa saarella lapsena ja jonka katoamisesta hän tunsi surua, palaa hänen elämäänsä, yhä öljytty sixpack ja lannevaate yllään?Ja päättääkö hän auttaa vastarintaa parilla sävelellä ja lantionsa pyörittelyllä? Pelastaako hän päivän täysin sivuraiteille menevällä tavalla? Voittaako hän Hillaryn rakkauden ja laulaa edelleen Tuttie Fruttie -laulua?</w:t>
      </w:r>
    </w:p>
    <w:p>
      <w:r>
        <w:rPr>
          <w:b/>
        </w:rPr>
        <w:t xml:space="preserve">Tulos</w:t>
      </w:r>
    </w:p>
    <w:p>
      <w:r>
        <w:t xml:space="preserve">Minne Nick on kutsuttu?</w:t>
      </w:r>
    </w:p>
    <w:p>
      <w:r>
        <w:rPr>
          <w:b/>
        </w:rPr>
        <w:t xml:space="preserve">Esimerkki 2.2355</w:t>
      </w:r>
    </w:p>
    <w:p>
      <w:r>
        <w:t xml:space="preserve">Robert Altman ohjasi tämän pienen budjetin elokuvaversion Ed Graczykin näytelmästä, jonka Altman ohjasi myös Broadwaylla samalla kokoonpanolla. Elokuva sijoittuu teksasilaisen McCarthyn pikkukaupunkiin vuonna 1975. Viisi ja kymmenen dollarin kaupan sisällä suunnitellaan tapaamista paikallisen 1950-luvun James Dean -fanikerhon jäsenille. Paikalle saapuu outo joukko naisia, jotka paljastavat piilotettuja salaisuuksia, kun Altman vilkaisee menneisyyteen ja näyttää naiset nuorina James Dean -faneina, ja hyppää sitten eteenpäin nykypäivään paljastaakseen ajan hammas ja menetetyn viattomuuden. Tapaamiseen palaavien naisten joukossa on Mona (Sandy Dennis), häiriintynyt nainen, joka 50-luvulla sai töitä statistina Giant-kuvauksissa ja synnytti yhdeksän kuukautta myöhemmin pojan, jonka hän väittää olevan James Deanin lapsi. Mukana on myös Sissy (Cher), viisastelija tarjoilija, ja myös Joanne (Karen Black), jolla on järkyttävä salaisuus, joka paljastuu jälleennäkemisessä. Kolmen päähenkilön lisäksi joukko sivuhahmoja liikkuu periferiassa. He ovat Stella Mae (Kathy Bates), rikkaan öljyalan johtajan vaimo, Edna Louise (Marta Heflin), ujo, vetäytyvä nainen, jolla on lukuisia lapsia, Juanita (Sudie Bond), viiden ja kymmenen dollarin kaupan johtaja, ja Joe Qualley (Mark Patton), nuori mies, joka pukeutuu mielellään naisten vaatteisiin.[Kopioitu: All Movie Guide].</w:t>
      </w:r>
    </w:p>
    <w:p>
      <w:r>
        <w:rPr>
          <w:b/>
        </w:rPr>
        <w:t xml:space="preserve">Tulos</w:t>
      </w:r>
    </w:p>
    <w:p>
      <w:r>
        <w:t xml:space="preserve">Kuka elokuvan hahmo johtaa viiden ja kymmenen sentin kauppaa?</w:t>
      </w:r>
    </w:p>
    <w:p>
      <w:r>
        <w:rPr>
          <w:b/>
        </w:rPr>
        <w:t xml:space="preserve">Esimerkki 2.2356</w:t>
      </w:r>
    </w:p>
    <w:p>
      <w:r>
        <w:t xml:space="preserve">Jacques Audiardilla ei ole Euroopassa juurikaan vertaisiaan, kun on kyse kovaa rikoselokuvasta, ja hänen väkivaltainen, mukaansatempaava vankiladraamansa A Prophet osoittaa, että hän laajentaa valikoimaansa moitteettomasti. A Prophet kertoo tarinan nuoresta vangista, joka nousee rikollisten riveissä mahtavaksi peluriksi, ja se toimii sekä kovan luokan, huolellisen yksityiskohtaisena sosiaalisena realismina että pakottavan genreviihteenä. Ainoa asia, joka saattaa haitata kaupallisia mahdollisuuksia, on sokkeloinen, joskus hämmentävä kerronta, mutta muuten elokuussa Ranskassa ensi-iltansa saavalla elokuvalla pitäisi olla samanlainen kansainvälinen vetovoima kuin viime vuoden Cannesin rikoshitillä Gomorrahilla. Sen anteeksipyytelemätön testosteronipitoinen tenori antaa elokuvalle vastakaikua paljon laajemminkin kuin Audiardin edellisen elokuvan The Beat That My Heart Skipped (Sydämeni hyppäsi) suosiossa olleelle kansainväliselle arthouse-yleisölle. Odotettavissa on, että tästä stimuloivasta elokuvasta keskustellaan paljon myös ranskalaisissa tiedotusvälineissä sen ajankohtaisten taustojen, kansallisen vankilajärjestelmän ja Ranskan islamilaisen väestön osalta. 19-vuotiaan Malik el Djebenan (uusi tulokas Rahim) vankilauraa kuvaava elokuva, joka on pohjoisafrikkalaista alkuperää mutta vieraantunut muslimiyhteisöstä, sijoittuu suurelta osin vankilan muurien sisäpuolelle ja jossa näyttelee lähes yksinomaan miehiä ja ei-ammattilaisia. Cesar Luciani (Arestrup), vankiloiden hallitsevan korsikalaisjengin pelätty pomo, valitsee Malikin kuudeksi vuodeksi tuntemattomasta syytteestä tappamaan Reyeb-nimisen vangin (Yacoubi), joka aluksi tarjoaa Malikille huumeita vastineeksi seksistä. Malik tekee verisen murhan, ja Lucianin vankilan sisäisen toiminnan lähes täydellisen hallinnan ansiosta hän pääsee kuin koira veräjästä. Näin hänestä tulee vankilan korsikalaisjengin luutnantti, jolle on aluksi uskottu vain vähäpätöisiä tehtäviä ja jota halveksitaan arabina ulkopuolisena. Näköhavainnot aavemaisesta Reyebistä kummittelevat, ja hän on päättänyt päästä eteenpäin, joten lukutaidoton Malik oppii lukemaan ja opettelee itselleen korsikankielistä kieltä, ja hän oppii salaa Lucianin bisneksen yksityiskohdat. Toisesta vangista, Ryadista (Bencherif), tulee Malikin ystävä ja myöhemmin hänen liittolaisensa vankilan ulkopuolella. Kun Luciani järjestää Malikille lomia ja antaa hänelle erilaisia rikollisia tehtäviä, Malik käyttää tilaisuutta hyväkseen ja ryhtyy Ryadin avustuksella tekemään omia bisneksiä, ja perustaa huumekaupan. Malikin elämä muuttuu yhä vaarallisemmaksi sekä vankilan muurien sisä- että ulkopuolella, mutta hän näyttää - osittain Reyebin hyväntahtoisen, maanpäällisen vaikutuksen ansiosta - viettävän onnellista elämää. Hänelle uskotaan profetian voimia, kun hän on selvinnyt hengissä oudosta auto-onnettomuudesta, jota ennakoidaan arvoituksellisessa fantasiakohtauksessa.Profeetta on erittäin yksityiskohtainen sekä vankilaelämän että järjestäytyneen rikollisuuden politiikan kuvauksissaan, ja se on sekä realistinen että syvästi kyyninen elokuva: se kuvaa äärimmäisen asiallisesti koiraa syövää maailmaa. [D-Man2010]</w:t>
      </w:r>
    </w:p>
    <w:p>
      <w:r>
        <w:rPr>
          <w:b/>
        </w:rPr>
        <w:t xml:space="preserve">Tulos</w:t>
      </w:r>
    </w:p>
    <w:p>
      <w:r>
        <w:t xml:space="preserve">Missä maassa se julkaistaan?</w:t>
      </w:r>
    </w:p>
    <w:p>
      <w:r>
        <w:rPr>
          <w:b/>
        </w:rPr>
        <w:t xml:space="preserve">Esimerkki 2.2357</w:t>
      </w:r>
    </w:p>
    <w:p>
      <w:r>
        <w:t xml:space="preserve">Vampyyritutkijat löytävät Syyriassa muinaisen haudan, jonka he uskovat kuuluvan Draculalle, ensimmäiselle vampyyrille. Estääkseen Bladea sekaantumasta asiaan he lavastavat hänet syylliseksi tutun ihmisen murhaan. FBI:n agentit löytävät Bladen piilopaikan ja tappavat hänen mentorinsa ja ystävänsä Abraham Whistlerin. Demoralisoituneena Blade antautuu ja hänet pidätetään. vampyyrit esiintyvät liittovaltion sheriffeinä ja suostuttelevat viranomaiset luovuttamaan Bladen heille. Hänet pelastavat yksityisetsivä Hannibal King ja Abigail Whistler, Abrahamin tytär, jotka kutsuvat Bladen liittymään vampyyrinmetsästäjäjoukkoonsa, Nightstalkersiin. Heiltä Blade saa tietää, että Danica Talos, Kingin vanha vihollinen, on herättänyt Draculan eli "Draken" henkiin tavoitteenaan parantaa vampyyrien heikkoudet hänen voimillaan. Koska Drake on liian voimakas tapettavaksi tavanomaisin keinoin, Nightstalkerit ovat luoneet kokeellisen bioaseen nimeltä Daystar, joka kykenee tappamaan vampyyrit geneettisellä tasolla. Drake haluaa testata Bladea ja eristää hänet Nightstalkereista, sillä hän pitää heitä kelvottomina haastamaan häntä. Hän selittää, että kaikki ihmiset ja vampyyrit ovat hänen silmissään alempiarvoisia ja että hän aikoo pyyhkiä heidät maan päältä. Abigail löytää todisteita Draken todellisesta suunnitelmasta: maatilojen verkoston, jossa ihmisiltä otetaan verta vampyyrien kulutusta varten. Eutanasiaa tehden Blade sammuttaa maatilan elintoiminnot.Palatessaan Nightstalkereiden piilopaikkaan he löytävät kaikki muut kuolleina paitsi Kingin ja nuoren tytön nimeltä Zoe, jotka on otettu vangiksi. Daystarin luojalta jäänyt nauhoite paljastaa, että Draken verta tarvitaan, jotta se saataisiin toimimaan, mutta vain hänen henkensä hinnalla. Vampyyrit kiduttavat Kingiä saadakseen tietoja, mutta hän kieltäytyy puhumasta, vaikka vampyyrit uhkaavat syöttää hänelle Zoen verta. blade ja Abigail saapuvat paikalle ja vapauttavat vangit. Drake päihittää Bladen helposti kaksintaistelussa ja valmistautuu tappamaan hänet Daystarilla täytetyllä nuolella. Viimeisellä sekunnilla Blade pistää häntä sillä, mikä laukaisee kemiallisen reaktion, joka tappaa Danican ja loput hänen seuraajistaan. Kun Drake hiljalleen antautuu haavoihinsa, hän kehuu Bladea kunniallisesta taistelusta, mutta varoittaa tätä, että hänestä tulee lopulta vampyyri.Tästä eteenpäin on useita eri loppuja: Teatteripääte: Drake naamioituu Bladeksi viimeisillä voimillaan. FBI löytää ruumiin ja julistaa Bladen laillisesti kuolleeksi, jolloin hän voi jatkaa sotaansa vampyyrejä vastaan.Unrated-loppu: Blade pyörtyy ja joutuu FBI:n vangiksi, mutta Draken ruumista ei löydetä. Sekuntia ennen ruumiinavausta Blade herää ja hyökkää hoitajan kimppuun. Ei ole selvää, onko Bladesta tullut vampyyri, kuten Drake ennusti, vai onko hän vain verenjanoinen. Tämä on elokuvan ohjaajan leikkauksessa nähty loppu, ja DVD-levyn kommentti kertoo, että Goyer aikoi juuri tämän lopun: Kun Daystar on hävittänyt vampyyriryhmän, Blade vetäytyy virallisesti metsästyksestä. King ja Abigail perustavat Nightstalkersin uudelleen ja kääntävät huomionsa uuteen viholliseen: ihmissusiin. Tätä versiota lopusta käytettiin elokuvan romaaniversiossa, ja se on mukana DVD:llä lisänä[2].</w:t>
      </w:r>
    </w:p>
    <w:p>
      <w:r>
        <w:rPr>
          <w:b/>
        </w:rPr>
        <w:t xml:space="preserve">Tulos</w:t>
      </w:r>
    </w:p>
    <w:p>
      <w:r>
        <w:t xml:space="preserve">Kuka loi Daystarin?</w:t>
      </w:r>
    </w:p>
    <w:p>
      <w:r>
        <w:rPr>
          <w:b/>
        </w:rPr>
        <w:t xml:space="preserve">Esimerkki 2.2358</w:t>
      </w:r>
    </w:p>
    <w:p>
      <w:r>
        <w:t xml:space="preserve">Joukko nuoria aikuisia on joutunut saarelle, jota ympäröi vaarojen ja kuoleman meri. Vedessä hohtavat pisteet ovat ahneita lihansyöjiä, jotka odottavat ahmivansa jokaisen epäonnisen uhrin. Nämä epäonniset ihmiset sattuvat jäämään saarelle yhdessä hullun tiedemiehen kanssa. Hän kerää muutaman lihansyöjän ja alkaa tehdä niillä kokeita. Jotkut haaksirikkoutuneista saavat ennenaikaisen ja usein ilkeän ruman kuoleman, kun tiedemies jatkaa organismien tökkimistä. Lopulta hänen kokeensa menevät pieleen, ja lihansyöjistä tulee suuri, hyytelömäinen mutaatiomassa, joka on päättänyt ahmia kaiken elävän olennon. Rohkeat eloonjääneet merimiehemme huomaavat, että veri tappaa nämä organismit, joten he ruiskuttavat verta hyytelömäisen massan keskelle ja antavat luonnon eliminoida paholaisen.</w:t>
      </w:r>
    </w:p>
    <w:p>
      <w:r>
        <w:rPr>
          <w:b/>
        </w:rPr>
        <w:t xml:space="preserve">Tulos</w:t>
      </w:r>
    </w:p>
    <w:p>
      <w:r>
        <w:t xml:space="preserve">Kenen kanssa haaksirikkoutuneet joutuvat rannikolle?</w:t>
      </w:r>
    </w:p>
    <w:p>
      <w:r>
        <w:rPr>
          <w:b/>
        </w:rPr>
        <w:t xml:space="preserve">Esimerkki 2.2359</w:t>
      </w:r>
    </w:p>
    <w:p>
      <w:r>
        <w:t xml:space="preserve">Mathayus aikoo kostaa isänsä kuoleman, jonka Akkadin kuningas Sargon aiheutti, liittymällä hänen Mustien skorpionien joukkoihinsa. Koulutuksensa jälkeen Sargon antaa hänelle tehtäväksi tappaa Mathayuksen oman veljen Noahin. Mathayus pelastaa hänet ja pakenee kaupungista, mutta taikanuoli seuraa heitä ja tappaa Noahin.Mathayus nousee laivaan Egyptiin lapsuudenystävänsä Laylan seurassa. Hän aikoo hankkia Egyptistä Osiriksen keihään, jonka hän uskoo läpäisevän Sargonin mustan magian suojan. Matkatoveri, kreikkalainen runoilija Aristofanes (Ari), kertoo Mathayukselle ja Laylalle, että keihäs tappaa vain egyptiläisiä olentoja, mutta Damokleen miekka toimii. Kolmikko matkustaa Kreikkaan, jossa he pääsevät manalaan hakemaan Damokleen miekan. Matkalla he putoavat selliin ja joutuvat Minotauroksen uhreiksi jätettyjen miesten ympäröimiksi. Osa uhreista on palkkasotureita, jotka ovat uskollisia Mathayuksen isälle, joten he auttavat häntä ja Laylaa kukistamaan Minotauruksen kiinalaisen vangin nimeltä Fungin avustuksella.Laajentunut ryhmä matkustaa Manalaan, jossa jumalatar Astarte hyökkää heidän kimppuunsa. Layla ja Astarte taistelevat, kun taas Fung ja Ari etsivät ja löytävät miekan. Astarte yrittää lähettää Laylan helvettiin, mutta Mathayus vapauttaa hänet, ja he kaikki pakenevat ihmisten maailmaan.Astarte käskee Sargonia hankkimaan miekan takaisin, ja hän pyytää lisää pimeyden voimia. Ryhmä saapuu Akkadiin, jossa Sargon käynnistää koneen, joka kaataa öljyä vesistöön. Öljy ja vesi alkavat virrata patsaiden kautta kaupunkiin, joka syttyy tuleen. Mathayus taistelee Damokleen miekan avulla Sargonin luo, mutta löytää oman isänsä, joka osoittautuu Sargoniksi valepuvussa. Sargon käyttää hämmennystä Mathayuksen riisumiseen aseista, ja he alkavat taistella. Ari ottaa miekan ja ojentaa sen Sargonille paljastaen, että tämä oli lahjonnut Arin rikkauksilla. Kaupungissa syntyy lisää kaaosta ja taistelua, ja saamme tietää, että Arin Sargonille antama miekka oli väärennös, joka särkyi helposti. Ari ryntää sisään ja antaa Mathayukselle oikean miekan. Kun Sargon toteaa Mathayusin olevan hänelle velkaa uskollisuutensa mustana skorpionina, Mathayus polttaa skorpionitatuointinsa pois miekalla, kun Sargon vetäytyy varjoihin.Sargon muuttuu jättimäiseksi lähes voittamattomaksi skorpioniksi ja jatkaa hyökkäystään. Mathayus seivästää skorpionikuningas Sargonin Damokleen miekalla. Fung ja Layla sammuttavat kaupungin tulipalot. Astarte kertoo Mathayukselle, ettei hän anna hänelle armoa, mutta Mathayus sanoo, että hän saa hänet vielä jonain päivänä. Mathayus herää sängyssä Laylan hoivattua häntä, ja Layla kertoo hänelle, että hän on voittanut oikeuden olla kuningas, mutta Mathayus päättää toistaiseksi lähteä seikkailun pariin tietäen, että jonain päivänä hänestä tulee skorpionikuningas.</w:t>
      </w:r>
    </w:p>
    <w:p>
      <w:r>
        <w:rPr>
          <w:b/>
        </w:rPr>
        <w:t xml:space="preserve">Tulos</w:t>
      </w:r>
    </w:p>
    <w:p>
      <w:r>
        <w:t xml:space="preserve">Mitä miekkaa Mathayus käyttää?</w:t>
      </w:r>
    </w:p>
    <w:p>
      <w:r>
        <w:rPr>
          <w:b/>
        </w:rPr>
        <w:t xml:space="preserve">Esimerkki 2.2360</w:t>
      </w:r>
    </w:p>
    <w:p>
      <w:r>
        <w:t xml:space="preserve">Casey Carlyle (Michelle Trachtenberg), erittäin älykäs ja lahjakas luonnontieteiden opiskelija, aikoo hakea stipendiä Harvardin yliopistoon. Apurahaa varten Caseyn on esiteltävä henkilökohtainen kesätyö fysiikasta. Katsellessaan taitoluistelukilpailua matemaattisesti suuntautuneen ystävänsä Annin kanssa Casey tajuaa, että hänen lapsuuden lempiharrastuksensa, luistelu, olisi täydellinen projekti. Hän päättää yrittää parantaa omaa luisteluaan soveltamalla fysiikkaa ja muiden luistelijoiden katselusta saamiaan tietoja. hänestä tulee taitava ja hän hyppää kaksi tasoa junioriluistelijaksi. Hän auttaa junioriluistelijoita Gennifer "Gen" Harwoodia (Hayden Panettiere), Tiffany Lain (Jocelyn Lai) ja Nikki Fletcheriä (Kirsten Olson) parantamaan luisteluaan. Caseyn on vaikea sovittaa yhteen Harvard-unelmansa ja kasvava rakkaus luisteluun, ja hänellä on vaikeuksia sovittaa yhteen koulutyöt, luistelu ja osa-aikatyö. Caseyn äiti Joan Carlyle (Joan Cusack) yrittää estää Caseytä luistelemasta, koska hänen opintomenestyksensä ovat heikentyneet. Samaan aikaan Caseyn valmentajan Tina Harwoodin (Kim Cattrall), häpeään joutuneen entisen luistelijan ja Genin äidin välille syntyy jännitteitä.Tina, joka johtaa jäähallia, jossa Casey harjoittelee, pitää Geniä tiukassa harjoitusohjelmassa. Kilpailussa, jossa sekä Casey että Gen kilpailevat, Tina näkee, että Casey saattaa olla Geniä parempi, ja yrittää sabotoida Caseyn suoritusta vaihtamalla hänen luistimensa. Tästä järkyttyneenä ja turhautuneena kaikkiin harjoittelun rajoituksiin Gen lopettaa. Casey kieltäytyy Harvardin stipendikilpailusta omistautuakseen luistelulle äitinsä tyrmistykseksi. Casey pyytää Tinaa henkilökohtaiseksi valmentajakseen ja auttamaan häntä harjoittelemaan osakilpailuja varten. Hänen äitinsä, joka on järkyttynyt tästä suunnanmuutoksesta hänen elämässään, kieltäytyy katsomasta Caseyn luistelua.Osakilpailuissa Caseyn mieli ei ole täysin keskittynyt kilpailuun, ja hän kaatuu yrittäessään kolmoissalihyppyä. Yllätyksekseen hän huomaa, että hänen äitinsä on katsomossa. Innostuneena Casey antaa korkealle arvioidun taiteellisen suorituksen. Osakilpailut päättyvät siihen, että Nikki pääsee kansallisiin kisoihin ja Casey tulee toiseksi. Genin veli Teddy (Trevor Blumas) antaa Caseylle kukkia onnitteluksi, ja he suutelevat. Myöhemmin Joan ja Tina keskustelevat siitä, kuinka monta yliopistokurssia Caseyn pitäisi ottaa, Teddyn ja Caseyn orastavasta romanssista, Caseyn sponsoreista ja Caseyn tulevaisuudesta taitoluistelussa.</w:t>
      </w:r>
    </w:p>
    <w:p>
      <w:r>
        <w:rPr>
          <w:b/>
        </w:rPr>
        <w:t xml:space="preserve">Tulos</w:t>
      </w:r>
    </w:p>
    <w:p>
      <w:r>
        <w:t xml:space="preserve">Kuka on Casey Carlylen ystävä?</w:t>
      </w:r>
    </w:p>
    <w:p>
      <w:r>
        <w:rPr>
          <w:b/>
        </w:rPr>
        <w:t xml:space="preserve">Esimerkki 2.2361</w:t>
      </w:r>
    </w:p>
    <w:p>
      <w:r>
        <w:t xml:space="preserve">Vastanaineet Isle ja Antoine ovat häämatkalla matkalla Islen kahden serkun luokse. Kun he saapuvat kaupunkiin, he saavat tietää, että hänen serkkunsa ovat kuolleet edellisenä päivänä. Isle ja Antoine menevät linnaan, jossa he kuitenkin asuivat. Sinne päästyään heitä tervehtii kaksi naispuolista Renfieldiä, jotka johdattavat heidät huoneeseen. isle menee hautausmaalle käymään serkkujensa haudoilla, ja Isabelle-niminen nainen kertoo Islelle, että hän oli menossa naimisiin molempien serkkujensa kanssa, mutta tavallaan hän oli jo heidän morsiamensa. Isle päättää nukkua sinä yönä yksin, koska hän on järkyttynyt. Valmistautuessaan nukkumaan nainen ilmestyy isoisäkellosta. Hän esittäytyy Isolde ja vie Islen takaisin hautausmaalle, jossa hän puree Isleä kaulaan. Antoine, joka tuntee itsensä yksinäiseksi, menee katsomaan Isleä, mutta tämä ei ole huoneessaan. Hän tutkii linnan ja päätyy kappeliin, jossa näyttää tapahtuvan ihmisuhri. Kaksi osallistujaa osoittautuu Islen serkuiksi ja selittää, että heidän on tapettava nainen tai hänestä tulee heidän kaltaisensa - vampyyrejä. Antoine palaa takaisin ja löytää Islen huoneestaan, eikä ole varma, oliko kaikki unta.Seuraavana aamuna aamiaisella Renfieldit kertovat Islelle ja Antoinelle, etteivät hänen serkkunsa olekaan kuolleet. Antoine lähtee kirjastoon tapaamaan serkkuja, mutta sen sijaan kirjat tyrmäävät hänet. Kun hän tulee tajuihinsa, Antoine palaa ruokasaliin, jossa hän lopulta tapaa serkut. Sinä yönä Isle päättää taas nukkua yksin, mikä jättää Antoinen vihaiseksi. Isolde palaa Islen luokse ja puree häntä jälleen kaulaan. Isabelle kertoo ystävälleen, että Islen serkut olivat aikoinaan vampyyrintappajia ja vampyyrit purivat heitä. Myöhemmin Isabelle saa selville, että serkut ovat yhä elossa ja Isolden vallassa, ja Isolde kertoo hänelle, ettei hän ole enää tervetullut linnaan. Hän tarttuu Isabelleen ja lävistää hänen rintansa terävillä nännisuojuksillaan. Serkukset raiskaavat Isolden tästä suuttuneina.Samana yönä Renfieldit herättävät Antoinen ja vievät hänet kappeliin, jossa on tapahtumassa seremonia, johon osallistuvat Isle, Isolde, Renfieldit ja serkukset. Antoine murtaa oven ja huomaa, että kaikki ovat kadonneet. Koska hän ei ole varma, oliko tämäkin unta, hän juoksee Islen huoneeseen kertomaan, että heidän on paettava. Isle sanoo, että ei, ja että serkut ovat ainoa perhe, joka hänellä on jäljellä, joten Antoine päättää nukkua Islen huoneen sohvalla. Seuraavana aamuna Isle huutaa, että auringonvalo sattuu hänen silmiinsä, kun Antoine avaa verhot. Sinä yönä on Islen vihkiminen, jolloin hän saa viimeisen suudelman ja hänestä tulee vampyyri. Antoine yrittää keskeyttää sen viemällä Islen pois. Serkukset seuraavat heitä rannalle. Isolde yrittää päästä arkkuunsa, mutta huomaa sen olevan tulessa. Renfieldit laittavat haudan oveen ristin, joka sinetöi Isolden sisälle, joten Isolde puree ranteeseensa ja kuolee. Antoine pyytää Isoldea lähtemään mukaansa, mutta Isolde jää serkkujensa luo odottamaan auringonnousua.</w:t>
      </w:r>
    </w:p>
    <w:p>
      <w:r>
        <w:rPr>
          <w:b/>
        </w:rPr>
        <w:t xml:space="preserve">Tulos</w:t>
      </w:r>
    </w:p>
    <w:p>
      <w:r>
        <w:t xml:space="preserve">Kuka avaa oven?</w:t>
      </w:r>
    </w:p>
    <w:p>
      <w:r>
        <w:rPr>
          <w:b/>
        </w:rPr>
        <w:t xml:space="preserve">Esimerkki 2.2362</w:t>
      </w:r>
    </w:p>
    <w:p>
      <w:r>
        <w:t xml:space="preserve">Peitepoliisi Nick oli viettänyt viimeiset seitsemän vuotta tunkeutumalla huumeringin ytimeen ja etenemällä katukauppiaasta johtavaan asemaan, jossa hän hoiti rahtitoimituksia Kwanille, joka oli suurin toimija paikallisilla heroiinimarkkinoilla. Kun sairasteleva Kwan tekee Nickistä suojattinsa, Nick ei voi olla horjumatta rahan ja vallan edessä ja alkaa toimia roolissaan kuin oikea huumekauppias. Tämä sekä hänen suhteensa heroiiniriippuvaiseen Janeen saavat Nickin hämmentymään yhä enemmän todellisesta identiteetistään ja johtavat lopulta katastrofaaliseen loppuun.Elokuva alkaa kohtauksella pimeässä, eristetyssä ja ränsistyneessä kerrostalossa, jossa nähdään heroiiniriippuvainen nainen, joka elää köyhästi nuoren tyttärensä kanssa. Tämän jälkeen kohtaus etenee konstaapeli Nickin näkökulmaan, joka kärsii yksinäisyydestä juuri peitetehtävän suorittamisen jälkeen. Hän muistelee koko tarinan tapahtumista ja tapahtumista, jotka johtivat hänen tyhjyyteensä.</w:t>
      </w:r>
    </w:p>
    <w:p>
      <w:r>
        <w:rPr>
          <w:b/>
        </w:rPr>
        <w:t xml:space="preserve">Tulos</w:t>
      </w:r>
    </w:p>
    <w:p>
      <w:r>
        <w:t xml:space="preserve">Mihin huumausaineeseen addikti on koukussa?</w:t>
      </w:r>
    </w:p>
    <w:p>
      <w:r>
        <w:rPr>
          <w:b/>
        </w:rPr>
        <w:t xml:space="preserve">Esimerkki 2.2363</w:t>
      </w:r>
    </w:p>
    <w:p>
      <w:r>
        <w:t xml:space="preserve">Ensimmäinen jatko-osa on nimeltään PULSE: AFTERLIFETmaailma on muuttunut, kun aaveet ovat hyökänneet maailmaan langattoman internetin välityksellä. Kaupungit ovat autioituneet, teknologia on tuhoutunut, ja muutamat jäljellä olevat ihmiset välttelevät kaikkea sähköistä välttääkseen yhteenottoa sieluttomien aaveiden kanssa, jotka nyt vaeltavat planeetalla. Suurin osa aaveista on tuomittu toistuvaan silmukkaan, jossa ne toistavat jotakin, mitä ne tekivät ollessaan vielä epätoivoisia ihmisiä (eräs mies esimerkiksi hirttää itsensä toistuvasti), mutta jotkut aaveet ovat niin lukkiutuneita kieltämiseen, etteivät ne tiedä olevansa kuolleita. He jatkavat kummittelua kodeissaan, kietoutuneina pelkoon siitä, että heidän sielunsa pian revitään heiltä.Toinen jatko-osa on nimeltään PULSE: INVASIONSitten on nyt seitsemän vuotta myöhemmin ja Maassa eloonjääneet ovat asettuneet alkeelliseen elämäntapaan, jossa ei ole lainkaan elektroniikkaa. Ihmisten eloonjääneiden ryhmät elävät yhdessä pakolaisleireillä, sillä aaveet ovat vallanneet kaupungit. Justine on nyt teini-ikäinen ja hän pakenee kaupunkiin yrittäen luoda itselleen elämän, jossa hän ei ole rasitteena adoptioperheelleen (hänen vanhemmistaan tuli kumpaakin fantomia ensimmäisessä osassa). Hän lähtee kaupunkiin Adamin kehotuksesta, joka on näennäinen selviytyjä kaupungissa ja houkuttelee häntä lupauksilla ymmärryksestä ja ystävyydestä.- Wikipedia.</w:t>
      </w:r>
    </w:p>
    <w:p>
      <w:r>
        <w:rPr>
          <w:b/>
        </w:rPr>
        <w:t xml:space="preserve">Tulos</w:t>
      </w:r>
    </w:p>
    <w:p>
      <w:r>
        <w:t xml:space="preserve">Mitä Justinen vanhemmille tapahtui?</w:t>
      </w:r>
    </w:p>
    <w:p>
      <w:r>
        <w:rPr>
          <w:b/>
        </w:rPr>
        <w:t xml:space="preserve">Esimerkki 2.2364</w:t>
      </w:r>
    </w:p>
    <w:p>
      <w:r>
        <w:t xml:space="preserve">Psykoterapeutti Hal Raglan johtaa Somafree-instituuttia, jossa hän harjoittaa "psykoplasmiaksi" kutsuttua tekniikkaa, jossa hän rohkaisee mielenterveysongelmista kärsiviä potilaita päästämään irti tukahdutetuista tunteistaan kehon fysiologisten muutosten avulla. Yksi hänen potilaistaan on Nola Carveth, vakavasti häiriintynyt nainen, joka on oikeudellisesti riidoissa miehensä Frankin kanssa heidän viisivuotiaan Candice-tyttärensä huoltajuudesta. Kun Frank havaitsee Nolan luona käydyn vierailun jälkeen Candicessa mustelmia ja naarmuja, hän ilmoittaa Raglanille aikomuksestaan lopettaa tapaamisoikeus. Halutessaan suojella potilastaan Raglan alkaa tehostaa istuntoja Nolan kanssa ratkaistakseen asian nopeasti. Terapiaistuntojen aikana Raglan saa selville, että Nolaa pahoinpiteli fyysisesti ja verbaalisesti hänen itsesäälissä oleva alkoholisoitunut äitinsä ja laiminlöi hänen riippuvainen alkoholisti-isänsä, joka kieltäytyi suojelemasta Nolaa häpeästä ja kieltämisestä. Samaan aikaan Frank, jonka tarkoituksena on mitätöidä Raglanin menetelmät, kyselee Jan Hartogilta, entiseltä Somafree-potilaalta, joka on kuolemassa psykoplasman aiheuttamaan lymfoomaan. Frank jättää Candicen hänen isoäitinsä Julianan luokse, ja he viettävät illan katsellen vanhoja valokuvia. Juliana kertoo Candicelle, että Nola oli lapsena usein sairaalahoidossa ja että hänen ihollaan näkyi usein outoja, selittämättömiä ihokarvoja, joita lääkärit eivät osanneet diagnosoida. Palatessaan keittiöön Juliana joutuu pienen, kääpiömäisen lapsen hyökkäyksen kohteeksi ja lyö hänet kuoliaaksi. Candice on traumatisoitunut, mutta muuten vahingoittumaton.Julianan vieraantunut aviomies Barton palaa hautajaisiin ja yrittää ottaa yhteyttä Nolaan Somafreen, mutta Raglan käännyttää hänet pois. Frank kutsuu tyttärensä opettajan Ruth Mayerin kotiin illalliselle keskustelemaan Candicesta, mutta Barton keskeyttää juopuneen puhelun Julianan kotoa ja vaatii heitä molempia menemään väkisin Somafreen tapaamaan Nolaa. Frank lähtee lohduttamaan Bartonia ja jättää Candicen Ruthin hoitoon. Kun hän on poissa, Ruth vastaa vahingossa Nolan puheluun, joka tunnistettuaan hänen äänensä solvaa häntä ja varoittaa vihaisesti häntä pysymään erossa perheestään. Frank saapuu paikalle ja löytää Bartonin murhattuna saman epämuodostuneen kääpiölapsen, joka kuolee yritettyään tappaa Frankin. poliisin ruumiinavaus paljastaa lukuisia outoja anatomisia poikkeavuuksia: olento on sukupuoleton, oletettavasti värisokea, luonnostaan hampaaton ja vailla napaa, mikä viittaa siihen, ettei hänellä ole tiedossa mitään keinoa syntyä luonnollisella tavalla. Kun murhajuttu on päässyt sanomalehtiin, Raglan myöntää vastahakoisesti, että murhat osuvat samaan aikaan kuin aiheeseensa liittyvät istunnot. Hän sulkee Somafreen ja lähettää potilaansa kunnalliseen hoitoon Nolaa lukuun ottamatta. kun Candice palaa kouluun, kaksi kääpiölasta hyökkää Ruthin kimppuun ja tappaa hänet luokan edessä ja pakenee Candicen kanssa Somafreen. Hartog varoittaa Frankia Somafreen sulkemisesta. Mike, yksi laitoksesta poistumaan pakotetuista potilaista, kertoo Frankille, että Nola on Raglanin "mehiläiskuningatar" ja vastuussa joistakin "häiriintyneistä lapsista" kiinteistötyömaalla. Frank uskaltautuu välittömästi Somafreen. Raglan kertoo hänelle totuuden kääpiölapsista: he ovat Nolan psykoplasmiaistuntojen satunnainen tuote; Nolan raivo hyväksikäytöstään oli niin voimakas, että hän synnytti parthenogeneettisesti lapsilapsia, jotka psyykkisesti reagoivat ja toimivat hänen raivonsa kohteisiin Nolan ollessa täysin tietämätön heidän toimistaan. Koska Raglan ymmärtää, että lauma on liian vaarallinen pidettäväksi, hän suunnittelee uskaltautuvansa heidän tiloihinsa ja pelastavansa Candicen edellyttäen, että Frank pystyy pitämään Nolan rauhallisena ja välttämään lasten provosoimista.Frank yrittää teeskenneltyä lähentymistä niin kauan, että Raglan ehtii noutaa Candicen, mutta kun hän näkee Nolan synnyttävän toisen lapsen psykoplasmaattisesti aikaansaadun ulkoisen kohdun kautta, Nola huomaa Nolan inhon. Lasta herää ja tappaa Raglanin. Nola uhkaa sitten tappaa Candicen mieluummin kuin menettää hänet. Lauma lähtee hänen peräänsä, Candice piiloutuu komeroon, mutta lauma alkaa murtautua ovesta sisään ja yrittää napata Candicea. Epätoivoissaan Frank kuristaa Nolan kuoliaaksi, ja lauma kuolee ilman äitinsä psyykkistä yhteyttä. Frank kantaa Candicen takaisin autoonsa ja he ajavat pois, mutta vihjaillaan, että Candicen kokemat tapahtumat johtavat samaan ilmiöön, jonka hänen äitinsä koki: hänen käsivarteensa kasvaa pari pientä kuoppaa.</w:t>
      </w:r>
    </w:p>
    <w:p>
      <w:r>
        <w:rPr>
          <w:b/>
        </w:rPr>
        <w:t xml:space="preserve">Tulos</w:t>
      </w:r>
    </w:p>
    <w:p>
      <w:r>
        <w:t xml:space="preserve">Mistä Nola vastaa?</w:t>
      </w:r>
    </w:p>
    <w:p>
      <w:r>
        <w:rPr>
          <w:b/>
        </w:rPr>
        <w:t xml:space="preserve">Esimerkki 2.2365</w:t>
      </w:r>
    </w:p>
    <w:p>
      <w:r>
        <w:t xml:space="preserve">Elokuva sijoittuu vuoteen 1988, ja se alkaa musiikkikaupasta, jossa MIT:stä hiljattain valmistunut Matt Franklin (Topher Grace), hänen kaksoissisarensa Wendy (Anna Faris) ja hänen paras ystävänsä Barry Nathan (Dan Fogler) yrittävät miettiä, milloin he tapaavat Mattin unelmatyttöä Tori Frederkingiä (Teresa Palmer). Valmistumisensa jälkeen Matt on työskennellyt Suncoast Video -videoliikkeessä paikallisessa ostoskeskuksessa samalla kun hän yrittää miettiä, mitä tehdä elämällään. Eräänä päivänä töissä ollessaan Tori kävelee sattumalta kauppaan. Kun Matt kysyy, missä hän on töissä, hän valehtelee ja kertoo olevansa Goldman Sachsilla. Tori kutsuu hänet sitten Wendyn poikaystävän Kyle Mastersonin (Chris Pratt) järjestämiin Labor Day -viikonlopun juhliin. Matt, Barry ja Wendy ajavat juhliin myöhemmin samana iltana, mutta ennen kuin he saapuvat, Barry varastaa auton autoliikkeestä, josta hän sai aiemmin päivällä potkut huonon myyntituloksensa vuoksi. juhlissa Kyle haastaa ihmiset ratsastamaan "pallolla", ontto teräskuula, jonka on tarkoitus kulkea katua pitkin. Matt törmää Carlosiin (Demetri Martin), lukion luokkatoveriin, joka on itse asiassa töissä Goldman Sachsilla. Barry kokeilee varastetusta autosta löytynyttä kokaiinia, jonka Matt löysi, ja joutuu mukaan tanssitaisteluun, jonka jälkeen Kyle kosii Wendyä.Matt ja Barry lähtevät juhlista Torin ja hänen ystäviensä kanssa liikemiesjuhliin Beverly Hillsissä. Matkalla juhliin Tori kertoo Mattille, että hänen pomonsa Peter (Michael Ian Black) palkkasi hänet vain nähdäkseen hänet alasti. Juhlissa Tori paljastaa Mattille vihaavansa työtään. Matt ja Tori lähtevät juhlista, menevät naapurin talon takapihalle ja hyppäävät trampoliinille, jossa he leikkivät totuus tai tehtävä -leikkiä. Kun he menevät liian pitkälle, Matt päätyy nukkumaan Torin kanssa. Sitten Matt kertoo Torille totuuden työstään, mikä saa Torin suuttumaan ja lähtemään. ajon aikana takaisin Kylen juhliin Barry sanoo Mattille, että hänen pitäisi saada se yksi ilta nauttia. Barry nuuskaa kokaiinia, joka oli piilotettu heidän varastamansa auton hansikaslokeroon. Hän suostuttelee Mattin tekemään sen auton ajamisesta huolimatta. Mattin huomio katoaa, mikä johtaa auton kolarointiin. Kun Mattin piirikunnan sheriffi-isä (Michael Biehn) pysäyttää heidät, hän vahingoittaa autoa entisestään sanoakseen, että Mattin pitäisi työskennellä paremmassa yrityksessä, jotta hän voisi maksaa kaikki vahingot. Herra Franklin päästää heidät varoituksella, vaikka heidän olisi pitänyt joutua vankilaan. Hän kehottaa Mattia yrittämään mitä tahansa elämässä.Matt ja Barry palaavat Kylen juhliin. Wendy, joka on aiemmin kertonut Mattille hakeneensa jatko-opintoihin Englantiin Cambridgen yliopistoon, pelkää avata hyväksymispäätöskirjeen. Kyle avaa kirjeen hänelle ja kertoo, että hänet on hylätty.Matt ja Barry kävelevät takaisin Kylen juhliin, jossa Matt yrittää kertoa Torille olevansa pahoillaan siitä, että valehteli hänelle, mutta Tori ei halua antaa anteeksi. Barry alkaa jutella bileissä tapaamansa gootti-tytön kanssa, joka on yhä pilvessä kokaiinista. Hän kertoo tytölle, että aikoo ratsastaa pallolla, ja kun yksi juhlija päättää olla ratsastamatta pallolla, Matt nostaa kätensä ja ilmoittautuu vapaaehtoiseksi hänen tilalleen. Barry yrittää estää Mattia ratsastamasta pallolla ja tarjoutuu jopa ratsastamaan sillä hänen puolestaan, mutta Matt käskee Mattin painua helvettiin. Hän kiipeää palloon, jossa hänen siskonsa Wendy käskee Kylen olla antamatta hänen ratsastaa pallolla. Kyle kertoo Wendylle, että mäki nousee ylöspäin ja pallo on vain ihmisten pelottelua varten, koska se itse asiassa rullaa takaisin kohti taloa. Mutta kun Kyle päästää pallon irti, se vaurioittaa useita autoja ja lähtee ulos tieltä ja pysähtyy naapurin uima-altaaseen. Matt melkein hukkuu, mutta pääsee ajoissa ulos. sen jälkeen Matt kertoo Torille haluavansa Torin kotinumeron, mutta jos hän on liian outo, hän voi jättää Torin rauhaan. Tori on vaikuttunut Mattin rohkeudesta päättäessään ratsastaa pallolla, ja hän saa lopulta Torin numeron. Wendy, joka ei halunnut Mattin ratsastavan pallolla, päätyy eroamaan Kylen kanssa.Kyle anelee Wendyä jäämään, mutta Wendy sanoo hänelle "ei". Kyle nyyhkyttää hillittömästi Wendyn lähtiessä.Aamun koittaessa Matt saa kortin, jossa on Torin numero, ja herra Franklin löytää Mattin Suncoast Videon nimilapun altaasta, jossa pallo pysähtyi.</w:t>
      </w:r>
    </w:p>
    <w:p>
      <w:r>
        <w:rPr>
          <w:b/>
        </w:rPr>
        <w:t xml:space="preserve">Tulos</w:t>
      </w:r>
    </w:p>
    <w:p>
      <w:r>
        <w:t xml:space="preserve">Miksi Matt valehtelee Torille työpaikastaan?</w:t>
      </w:r>
    </w:p>
    <w:p>
      <w:r>
        <w:rPr>
          <w:b/>
        </w:rPr>
        <w:t xml:space="preserve">Esimerkki 2.2366</w:t>
      </w:r>
    </w:p>
    <w:p>
      <w:r>
        <w:t xml:space="preserve">Elokuva alkaa suuressa autotallirakennuksessa, jossa kapteeni Proctor (Lance Kinsey) ja komentaja Mauser (Art Metrano) (Poliisiopisto 2:sta) tapaavat entiset Poliisiopiston kadetit, (nykyiset ylikonstaapelit) Chad Copeland (Scott Thomson) ja Kyle Blankes (Brant van Hoffman) (ensimmäisestä Poliisiopisto elokuvasta). Näyttää siltä, että toinen kahdesta Poliisiakatemian koulusta on saamassa kirveen, ja Mauser haluaa Copelandin ja Blankesin varmistavan, että Lassardin koulu mokaa. seuraavana päivänä, kuvernöörin pidettyä puheen, jossa hän nimittää komitean arvioimaan, kumpi kouluista pitäisi pitää auki, Mauser alkaa hankkia etulyöntiasemaa pussailemalla kuvernööriä (tarjoamalla komitealle saattajan, näyttämällä kuvernöörille sivuja hyödyllisistä taktiikoista jne.). Lähistöllä iäkäs ja hidasälyinen komentaja Lassard (George Gaynes) saa idean, miten voittaa: yhdessä kersantti Jonesin (Michael Winslow) ja luutnantti Callahanin (Leslie Easterbrook) kanssa hän kutsuu entisen, vuoden -84 vuosikurssin alumniensa, kersantti Mahoneyn (Steve Guttenberg), kersantti Hightowerin (Bubba Smith) ja kersantti Tackleberryn (David Graf), takaisin akatemiaan auttamaan uusien alokkaiden koulutuksessa. Uusien alokkaiden joukossa ovat kersantti Facklerin vaimo (Debralee Scott), nörttimäinen kaupan omistaja Sweetchuck (Tim Kazurinsky) (Poliisiopisto 2:sta), entinen katujengiläinen Zed (Bobcat Goldthwait) (myös Poliisiopisto 2:sta), Karen Adams (Shawn Weatherly) ja Tackleberryn lanko Bud Kirkland (Andrew Paris). Tomoko Nogata (Brian Tochi) on hidasälyinen japanilainen alokas Mauserin akatemiassa, mutta hänet päätetään laittaa sen sijaan Lassardin akatemiaan. muutaman viikon rekrytoinnin jälkeen Nogata on rakastunut Callahaniin, ja Sweetchuck harkitsee lopettamista, kun hänen kämppäkaverinsa Zed tekee hänet hulluksi (vaikka Tackleberry puhuu hänet ympäri). Copeland ja Blankes panevat värvätyt tekemään asioita, jotka saisivat komitean pitämään heitä toivottomina. Mauser haluaa heidät pian kentälle tietäen, että komitea on paikalla. Rekrytoidut epäonnistuvat, ja Mauser ja Proctor kiusaavat heitä. Mahoney kuitenkin kostaa heille teippaamalla Mauserin silmät kiinni makutestin aikana. Proctor onnistuu poistamaan teipin, mutta teippi vetää Mauserin kulmakarvat irti. sekä Lassard että Mahoney pitävät kannustuspuheen jokaiselle kadetille ennen koulutuksen jatkamista. Poliisien tanssiaisissa Mahoney tapaa ensimmäisen elokuvan huora-ystävänsä ja panee tämän tekemään palveluksen Proctorille tämän loukattua Mahoneyta ja Adamsia. Copeland kaataa vahingossa boolia rouva Hurstin päälle, ja Mauser yrittää sekaantua asiaan. Sillä välin huora huijaa Proctorin riisumaan kaikki vaatteensa ja lukitsee hänet sitten ulos hotellihuoneesta (katsojien kauhistukseksi). Hän lähtee ulos, varastaa auton ja ajaa akatemiaan. Autosta loppuu kuitenkin bensa, ja Proctor menee rakennukseen. Rakennus, johon hän kävelee, on kuitenkin miesten homojen tanssiklubi Blue Oyster Bar (joka on nähty lyhyesti kahdessa ensimmäisessä elokuvassa) Seuraavana päivänä Mauser loukkaa Lassardia alokkaiden edessä kertomalla, että hän on voittamassa (sen jälkeen, kun hän oli kiusannut Hurstia niin paljon, että Hurst sai hänet uskomaan, että hän oli voittamassa), joten Mahoney kostautuu pitämällä tanssiaispuheen ja laittamalla mikrofonin vesikannuun. Kun Mauser tarttuu siihen, se saa hänestä sähköiskun. kadettikoulutuksen/arviointikilpailun viimeisenä päivänä yksi henkilö jokaisesta koulusta osallistuu kuvernöörin tanssiaisiin. (Proctor ymmärtää väärin ja lähettää kaksi, joista toista esittää David James Elliott.) Copeland ja Blankes leikkivät tietokonejärjestelmän kanssa, kun autoja lähetetään vääriin paikkoihin, mutta Hooks saa heidät kiinni ja lyö heidät tainnoksiin. Kuvernöörin juhlissa bussipojiksi pukeutunut varasjoukko kidnappaa Hedgesin ja ottaa kuvernöörin panttivangiksi. mutta joukko saapuu ajoissa pelastamaan tilanteen ja kuvernöörin. lassardin koulu pysyy auki, ja epilogissa komentaja Lassard pitää puheen siitä, kuinka akatemia on kiitollinen "monista, monista" alokkaista. Valmistuva luokka tervehtii kameralle ennen elokuvan loppua.</w:t>
      </w:r>
    </w:p>
    <w:p>
      <w:r>
        <w:rPr>
          <w:b/>
        </w:rPr>
        <w:t xml:space="preserve">Tulos</w:t>
      </w:r>
    </w:p>
    <w:p>
      <w:r>
        <w:t xml:space="preserve">Mistä elokuva alkaa?</w:t>
      </w:r>
    </w:p>
    <w:p>
      <w:r>
        <w:rPr>
          <w:b/>
        </w:rPr>
        <w:t xml:space="preserve">Esimerkki 2.2367</w:t>
      </w:r>
    </w:p>
    <w:p>
      <w:r>
        <w:t xml:space="preserve">Pienessä lumihiutaleessa, joka leijuu ilmassa, on Who-ville, Whojen kotikaupunki. Kaupunki valmistautuu iloisesti joulun tuloon, mutta kaikista Whoista eräs pikkutyttö nimeltä Cindy Lou Who on masentunut eikä ole lainkaan joulumielessä. Kun hänen veljensä ja hänen ystävänsä palaavat Crumpit-vuoren kiipeilystä ja väittävät nähneensä Grinchin, Cindy Lou kiinnostuu Grinchistä, joka ei kuulemma pidä joulusta. Kun Cindy Lou on isänsä kanssa postitoimistossa, hän vie postia takahuoneeseen ja huomaa Grinchin yrittävän aiheuttaa tuhoa postihuoneessa. Grinch pelästyttää Cindyn ja saa hänet putoamaan postinlajittelukoneeseen. Cindy päättää tutkia lisää Grinchin menneisyyttä ja haastattelee useita ihmisiä, muun muassa kahta Grinchistä huolehtinutta vanhaa naista sekä kaupungin seurapiirikaunotar Margaret May-Who'ta ja pormestaria, jotka molemmat olivat Grinchin luokkatovereita.Cindyn keräämien tietojen perusteella Grinch piti lapsena joulusta ja oli jopa ihastunut Margaretiin. Pormestari kuitenkin pilkkasi lapsena Grinchiä tästä. Grinch yrittää tehdä Margaretille käsintehdyn lahjan ja ajella kasvokarvojaan pois, mutta huono parranajo saa luokan nauramaan hänelle, mikä saa hänet lopulta vihaamaan joulua. Sen jälkeen hän karkasi Mt Crumpitiin.Kun joulu lähestyy, pormestari ilmoittaa tulevasta Kuka-bailauksesta, jossa kaupunki nimeää Cheer Meisterin. Vaikka pormestari odottaa, että hän saa taas yksimielisen äänestyksen itselleen, Cindy pyytää, että he nimeäisivät Grinchin, koska hän tuntee, että hän ansaitsisi sen eniten.Kun tarpeeksi ääniä on saatu, Cindy saa Grinchille ehdokkuuden ja kiipeää Crumpit-vuorelle viemään sen hänelle. Grinch ei aluksi usko häntä, mutta harkitsee asiaa uudelleen, kun hän kuulee, että hän saa palkinnon ja että Margaret May-Who on paikalla. Grinch tuskailee osallistumispäätöksensä kanssa (osittain uskoen, että kyseessä on temppu), ennen kuin hän ilmestyy Who'n luokse.Vaikka Grinch on aluksi huolissaan, hän näyttää pääsevän joulumielelle, kunnes pormestari kosii Martha May-Who'ta ja tarjoaa hänelle autoa. Mahtipontinen lahja herättää Grinchin raivon, ja hän alkaa tuhota juhlaa, aiheuttaa kaaosta ja polttaa joulukuusen. Cindystä tuntuu kauhealta, että hänen suunnitelmansa saada Grinchin olo paremmaksi on mennyt pilalle, ja Grinch palaa takaisin Mt Crumpitiin.Grinch tuntee olonsa pahemmaksi kuin koskaan ja päättää, että tänä vuonna hän estää joulun tulon pukeutumalla joulupukiksi ja varastamalla sen. Hän rakentaa reen, palaa koiransa Maxin kanssa Who-Villeen ja vie kaikki lahjat ja jouluiset tarvikkeet. Hän vie kaiken Crumpit-vuoren huipulle ja aikoo pudottaa sen reunalta.Takaisin Who-kylässä kaikki ovat surullisia ja järkyttyneitä, ja pormestari syyttää koko asiasta Cindyä, joka kutsui Grinchin. Cindyn isä julistaa olevansa itse asiassa ylpeä tyttärestään, koska hän on nähnyt, että joulussa ei ole kyse lahjoista ja koristeista vaan yhdessäolosta. Pian muutamat muut Who't liittyvät joukkoon ja alkavat laulaa, mikä saa Grinchin pysähtymään ja ihmettelemään, miten he voivat olla niin iloisia. Kun hän katsoo, tunteet tarttuvat häneen, ja hänen kerran kutistunut sydämensä kasvaa kolme kokoa. Sitten Grinch palauttaa lahjat Kuka-kylään ja pyytää anteeksi vääryyttä. Samaan aikaan Margaret May-Who kertoo pormestarille, että hän hylkää tämän kosinnan ja että hänen sydämensä kuuluu Grinchille.Elokuvan lopussa pidetään kaupungin juhla, jossa Grinch leikkaa paahtopaistia.</w:t>
      </w:r>
    </w:p>
    <w:p>
      <w:r>
        <w:rPr>
          <w:b/>
        </w:rPr>
        <w:t xml:space="preserve">Tulos</w:t>
      </w:r>
    </w:p>
    <w:p>
      <w:r>
        <w:t xml:space="preserve">Mihin Grinch pukeutuu?</w:t>
      </w:r>
    </w:p>
    <w:p>
      <w:r>
        <w:rPr>
          <w:b/>
        </w:rPr>
        <w:t xml:space="preserve">Esimerkki 2.2368</w:t>
      </w:r>
    </w:p>
    <w:p>
      <w:r>
        <w:t xml:space="preserve">Vanha nainen Fern (Jeanette Miller) herättää tyttöystävänsä Irman (Jennie Ventriss). Kun he valmistautuvat lähtemään bridgematsiin, nuori tyttö (Eden Sher) rullalautailee aavikkotiellä. Irma tekee lime-hyytelöjälkiruokaa, josta Fern tylyttää. Kun Irma ajaa tietä pitkin matkalla peliin, Fern moittii häntä liian kovasta ajosta. He alkavat riidellä, ja heidän autonsa törmää rullalautaa ajavaan nuoreen tyttöön. Fern nousee ulos autosta, ilmoittaa tytön kuolleen ja alkaa huutaa Irmalle ja vaatii tätä nousemaan ulos ja katsomaan. Irma lukitsee rekan ovet. Fern jatkaa huutamista ja alkaa rikkoa kuorma-auton ajovaloja, kun Irma kieltäytyy puhumasta tai avaamasta ovia. Fern uhkaa lopettaa heidän 45-vuotisen suhteensa, ja kun hän ei saa vastausta, hän ottaa sormuksensa sormussormestaan, heittää sen kuorma-autoon ja kävelee pois tieltä. Jonkin ajan kuluttua Irma avaa rekan ikkunat ja hymyilee itsekseen.</w:t>
      </w:r>
    </w:p>
    <w:p>
      <w:r>
        <w:rPr>
          <w:b/>
        </w:rPr>
        <w:t xml:space="preserve">Tulos</w:t>
      </w:r>
    </w:p>
    <w:p>
      <w:r>
        <w:t xml:space="preserve">Mitä nuori tyttö ratsastaa tiellä?</w:t>
      </w:r>
    </w:p>
    <w:p>
      <w:r>
        <w:rPr>
          <w:b/>
        </w:rPr>
        <w:t xml:space="preserve">Esimerkki 2.2369</w:t>
      </w:r>
    </w:p>
    <w:p>
      <w:r>
        <w:t xml:space="preserve">Vuonna 1923 Tennesseessä kaksi nuorta poikaa, Rafe McCawley (Jesse James) ja Danny Walker (Reiley McClendon), leikkivät yhdessä vanhan kaksitasokoneen takapenkillä leikkien olevansa sotilaita, jotka taistelevat saksalaisia vastaan ensimmäisessä maailmansodassa. Kun Rafen isä laskeutuu kaksitasokoneellaan ja lähtee, Rafe ja Danny kiipeävät koneeseen, ja Rafe käynnistää sen vahingossa, jolloin pojat saavat ensimmäisen lentokokemuksensa. Pian tämän jälkeen Dannyn isä (William Fichtner) tulee hakemaan Dannyn kotiin. Hän kutsuu Rafea "tyhmäksi pojaksi" ja hakkaa Dannya. Yrittäessään suojella Dannya Rafe lyö Dannyn isää vanhalla potkurilla ja kutsuu tätä "likaiseksi saksalaiseksi". Dannyn isä reagoi sanomalla, että hän taisteli saksalaisia vastaan juoksuhaudoissa Ranskassa ensimmäisen maailmansodan aikana ja että hän rukoilee, ettei kenenkään tarvitsisi koskaan nähdä sellaista, mitä hän näki. 18 vuotta myöhemmin, tammikuussa 1941, Danny (Josh Hartnett) ja Rafe (Ben Affleck) ovat kumpikin ykkösluutnantteja majuri Jimmy Doolittlen (Alec Baldwin) komennossa. Doolittle ilmoittaa Rafelle, että hänet on hyväksytty Eagle Squadroniin (RAF:n joukko-osasto amerikkalaisille lentäjille Britannian taistelun aikana). Rafe ottaa paikan heti vastaan. Rafe kuitenkin valehtelee Dannylle ja sanoo, että Doolittle määräsi hänet tehtävään eikä hänellä ollut mitään sananvaltaa asiassa." Junamatkalla New Yorkiin sairaanhoitaja Evelyn (Kate Beckinsale) kertoo hoitajatovereilleen Sandralle (Jennifer Garner), Bettylle (Jaime King), Marthalle (Sara Rue) ja Barbaralle (Catherine Kellner) tarinan siitä, miten hän tapasi neljä viikkoa aiemmin Rafen, kun tämä oli läpäissyt lääkärintarkastuksensa lukihäiriöstään huolimatta. Sinä iltana Rafe ja Evelyn nauttivat tanssi-illasta yökerhossa ja myöhemmin ajelusta New Yorkin satamassa lainatulla poliisiveneellä. Rafe järkyttää Evelyniä kertomalla, että hän on liittynyt Eagle Squadroniin ja lähtee seuraavana päivänä. Hän pyytää Dannya olemaan saattamatta häntä pois, mutta ilahtuu, kun Danny tulee kuitenkin paikalle, kun hän lähtee seuraavana aamuna. sillä välin Danny, Evelyn ja heidän lentäjä- ja hoitajatoverinsa siirretään Pearl Harboriin, jossa ei juuri tapahdu mitään; sillä välin Rafe lentää lukuisissa koiratappeluissa RAF:n kanssa Luftwaffe:a vastaan. Erään taistelun aikana Rafe ammutaan alas Englannin kanaalin yllä, ja hänen oletetaan kuolleen taistelussa. Danny kertoo Evelynille uutisen, ja Evelyn on murtunut. Silloin Danny kuulee Evelyniltä, että Rafe ilmoittautui vapaaehtoisesti tehtävään. 3 kuukautta myöhemmin Evelyn ja Danny huomaavat kehittävänsä tunteita toisiaan kohtaan. Danny vie Evelynin auringonlaskulennolle sataman yllä ja aloittaa suhteen Evelynin kanssa. 6. joulukuuta Evelyn järkyttyy, kun hän huomaa Rafen seisovan elossa ja terveenä ovensa ulkopuolella. Hän kertoo selvinneensä lento-onnettomuudesta ja pelastautuneensa ranskalaisen kalastusaluksen avulla ja olleensa siitä lähtien jumissa miehitetyssä Ranskassa. Pian tämän jälkeen Danny tulee paikalle Western Unionin sähke kädessään, jossa todetaan, että Rafe on todellakin elossa. Rafe tajuaa, että Danny ja Evelyn ovat nyt yhdessä, ja lähtee petetyksi tuntien itsensä. Hän menee Hula-baariin, jossa iloiset lentäjätoverit toivottavat hänet tervetulleeksi takaisin. Danny löytää Rafen baarista tarkoituksenaan korjata asiat, mutta humalainen Rafe ei suostu siihen. He joutuvat tappeluun. Kun poliisi saapuu paikalle, Danny ja Rafe ajavat pois, ja juteltuaan he lopulta nukahtavat autoonsa. 7. joulukuuta 1941 varhain seuraavana aamuna Japanin laivasto aloittaa hyökkäyksensä Pearl Harboriin. Kaksi lentäjää lähtee etsimään vielä pystyssä olevaa lentokenttää, kun taas Evelyn ja muut sairaanhoitajat ryntäävät sairaalaan. Sairaanhoitajat kamppailevat antaakseen hätäapua sadoille loukkaantuneille, joista osa joudutaan käännyttämään pois, koska heitä ei voida pelastaa. Rafe ja Danny onnistuvat pääsemään ilmaan kahdella P-40-koneella ja ampuvat alas seitsemän japanilaista Zeroa. Seuraavana päivänä presidentti Franklin Delano Roosevelt (Jon Voight) pitää kansakunnalle häpeäpäivän puheensa ja pyytää Yhdysvaltain kongressia julistamaan Japanin keisarikunnan sotatilaan. sen jälkeen eloonjääneet osallistuvat muistotilaisuuteen, jossa kunnioitetaan lukuisia kuolleita, muun muassa sairaanhoitajia ja lentäjiä. Myöhemmin Danny ja Rafe saavat tehtäväkseen matkustaa Yhdysvaltoihin majuri Doolittlen johdolla salaista tehtävää varten. Ennen lähtöään Evelyn paljastaa Rafelle olevansa raskaana Dannyn lapselle ja jäävänsä Dannyn luo, vaikka väittääkin rakastavansa Rafea aina yhtä paljon.Saavuttuaan Kaliforniaan Danny ja Rafe ylennetään kapteeniksi ja heille molemmille myönnetään hopeatähti. Doolittle pyytää heitä vapaaehtoisiksi huippusalaiseen tehtävään, jonka molemmat hyväksyvät heti, vaikka riski on suuri. Istuessaan rannalla nuotion äärellä Rafe yrittää puhua Dannyn irti lähtemisestä, mutta Danny päättää lähteä silti, koska hän luulee, että Rafe yrittää vain suojella häntä. Seuraavien kolmen kuukauden aikana Rafe, Danny ja muut lentäjät harjoittelevat erityisesti muunnetuilla B-25 Mitchell -pommikoneilla ja opettelevat, miten ne voidaan laukaista rajoitetulla kiitoradalla. Huhtikuussa hävittäjät lähetetään kohti Japania USS Hornet -aluksella, ja heille kerrotaan, että heidän tehtävänsä on pommittaa Tokiota ja laskeutua sitten Kiinaan. Japanilaiset huomaavat heidät kuitenkin aikaisin, mikä pakottaa hävittäjät laukaisemaan suunniteltua kauempaa. Tokiota vastaan suoritetun onnistuneen pommituslennon jälkeen hävittäjät laskeutuvat Japanin miehittämälle alueelle Kiinassa riisipellolle. Japanin armeija pidättää Rafen koneen, mutta Dannyn miehistö lentää sen yli ja ampuu japanilaispartion ennen putoamistaan.Rafe juoksee Dannyn luokse ja yrittää vetää terävän metallinpalasen Dannyn kaulasta, mutta japanilaispartiot hyökkäävät jälleen kerran heidän kimppuunsa. Danny ammutaan hyökkäyksen aikana, kun muut lentäjät, Red (Ewen Bremner) ja Gooz (Michael Shannon), tappavat loput japanilaispartiolaiset. Rafe pitää kuolevaa Dannya sylissään ja sanoo Dannylle, ettei hän voi kuolla, koska hänestä tulee isä, mihin kuoleva Danny vastaa, että Rafen on oltava isä. Kiinalaiset pelastavat jäljellä olevat lentäjät. Kotiin palattuaan näkyvästi raskaana oleva Evelyn näkee Rafen nousevan lentokoneesta kantaen Dannyn arkkua, minkä jälkeen sekä Evelyn että Rafe saavat mitalit. Rafe saa mitalinsa presidentti Rooseveltiltä, ja hänet ja Evelyn kotiutetaan armeijasta. Muutamaa vuotta myöhemmin sodan päätyttyä Rafe ja Evelyn, jotka ovat nyt naimisissa, käyvät Dannyn haudalla Dannyn ja Evelynin pojan kanssa, jonka nimi on myös Danny. Rafe kysyy Danny-vauvalta, haluaisiko hän lähteä lentämään, ja he lentävät auringonlaskuun vanhalla kaksitasokoneella.</w:t>
      </w:r>
    </w:p>
    <w:p>
      <w:r>
        <w:rPr>
          <w:b/>
        </w:rPr>
        <w:t xml:space="preserve">Tulos</w:t>
      </w:r>
    </w:p>
    <w:p>
      <w:r>
        <w:t xml:space="preserve">Kuka pyytää Dannya ja Rafea vapaaehtoisiksi huippusalaiseen tehtävään?</w:t>
      </w:r>
    </w:p>
    <w:p>
      <w:r>
        <w:rPr>
          <w:b/>
        </w:rPr>
        <w:t xml:space="preserve">Esimerkki 2.2370</w:t>
      </w:r>
    </w:p>
    <w:p>
      <w:r>
        <w:t xml:space="preserve">Tide Yau on erikoisagentti poliisivoimista, jotka tunnetaan nimellä 2002. Hän ei kuitenkaan ole tavallinen poliisi, vaan hänellä on kyky nähdä aaveita. Alussa Tiden työparina on Sam, mutta Samin on aika jälleensyntyä, joten uusi työpari on löydettävä. Uusi kumppani on Wind Cheng, joka myös näkee aaveita. Wind (sen lisäksi, että hän pelkää aaveita) pitää Tiden parina olemista hienona ja kaikki sujuu hyvin, kunnes Wind saa tietää, että yksikkö toimii vain ihmisten ja aaveiden parisuhteessa, jotta se voisi jatkaa työskentelyä vuonna 2002, toisen on kuoltava.</w:t>
      </w:r>
    </w:p>
    <w:p>
      <w:r>
        <w:rPr>
          <w:b/>
        </w:rPr>
        <w:t xml:space="preserve">Tulos</w:t>
      </w:r>
    </w:p>
    <w:p>
      <w:r>
        <w:t xml:space="preserve">Mitä erityistä Wind Cheng voi nähdä?</w:t>
      </w:r>
    </w:p>
    <w:p>
      <w:r>
        <w:rPr>
          <w:b/>
        </w:rPr>
        <w:t xml:space="preserve">Esimerkki 2.2371</w:t>
      </w:r>
    </w:p>
    <w:p>
      <w:r>
        <w:t xml:space="preserve">Useita vuosia "An American Tailin" tapahtumien jälkeen Mousekowitzin perhe asuu yhä New Yorkissa, mutta ajat ovat kovat, eikä lupaus "juustolla päällystetyistä kaduista" ole toteutunut. Myös isän ja äidin lapset ovat kasvaneet edellisen elokuvan jälkeen: Fievel ihannoi cowboyta lännessä (kuten kuuluisaa lakimieskoiraa Wylie Burpia), ja Tanya haluaa laulajaksi. heidän kissakaverinsa Tiger on myös löytänyt parisuhteen Miss Kitty -nimisen naaraskissan muodossa. Tanya on kuitenkin päättänyt jättää New Yorkin taakseen ja lähteä länteen etsimään tilaisuuksia.Eräänä iltana kissojen hyökkäys kujalla saa lähes kaikki sen hiirien asukkaat pakenemaan, myös Mousekowitzit, jotka päätyvät kellumaan kaupungin viemäriverkostojen läpi, kunnes löytävät pienen hiirien seurakunnan, joka kuuntelee hiirtä, joka jakaa ilmaislippuja länteen uusien mahdollisuuksien perässä.Perhe tarttuu innokkaasti tilaisuuteen ja lähtee kaupungista, jättäen Tigerille viestin ennen lähtöä. Pian sen jälkeen Tiger yrittää seurata heitä, mutta joutuu matkan varrella koirien harhauttamaksi joka käänteessä. junassa Fievel törmää hiireen, joka myi heille liput, mutta huomaa, että se on marionetti, jota hallitsee dominoiva kissa nimeltä Cat R Waul, joka aikoo johdattaa hiiret Green River -nimiseen kaupunkiin, jossa hän aikoo tehdä hiirihampurilaisia pahaa-aavistamattomista jyrsijöistä, kun hän on ensin tuudittanut ne väärään turvallisuuden tunteeseen.Fievel lähtee takaisin varoittamaan perhettään, mutta kissoille työskentelevä hämähäkki pudottaa hänet lopulta junasta, ja Hiirikowitzin perhe saapuu Green Riveriin surullisena siitä, että heidän poikansa saattaa olla tällä kertaa lopullisesti kadonnut.Fievel vaeltaa autiomaassa, mutta joutuu pian haukan kynsiin. Fievelin onneksi hiirihaukka ammutaan alas "hiirihenkisen" heimon alkuasukkaiden toimesta. Fievel yllättyy nähdessään kyläläisten joukossa Tiikerin, joka on otettu heidän uudeksi jumalakseen. Fievel yrittää saada Tiikerin lähtemään mukaansa Green Riveriin, mutta hän lähtee omille teilleen.Green Riveriin saavuttuaan Fievel yrittää kertoa perheelleen, mitä hän kuuli junassa, mutta isä torjuu väitteet, koska hänestä tuntuu, että kissat ovat täällä hyviä. Pian tämän jälkeen Cat R Waul värvää Tanyan viihdykkeeksi saluunaansa. Tanya joutuu saluunan viihdyttäjänä toimivan neiti Kittyn suojiin, ja Tanyan debyytti tekee vaikutuksen kissoihin.Fievel on surullinen, kun hän kuulee, kuinka Cat R Waul aikoo hävittää hiiret muutaman päivän kuluttua, eikä kukaan usko häntä. Eräänä iltana hän törmää kaupungissa vanhaan koiraan ja huomaa hämmästyksekseen, että tämä koira onkin oikea Wylie Burp. Burp on kuitenkin vanha eikä aluksi ole kiinnostunut auttamaan, mutta kertoo Fievelille olevansa valmis kouluttamaan koiran auttamaan häntä. Koiran sijasta Fievel tuo Tigerin Wylielle. Wylie ei aluksi hämmästele Tigerin naiiviutta, mutta pian Tiger alkaa osoittaa potentiaalia, ja Wylie, Tiger ja Fievel lähtevät Green Riveriin kohtaamaan Cat R Waulin ja muut kissat. Yhteenotto päättyy siihen, että kaikki kissat heitetään postisäkkiin, jonka ohi kulkeva juna ottaa kyytiin, ja kaupunki vapautuu kissoista Tigeria ja Miss Kittyä lukuun ottamatta.Wylie antaa Fievelille apulaisseriffin virkamerkin ja kiittää häntä siitä, että hän uskoi häneen.</w:t>
      </w:r>
    </w:p>
    <w:p>
      <w:r>
        <w:rPr>
          <w:b/>
        </w:rPr>
        <w:t xml:space="preserve">Tulos</w:t>
      </w:r>
    </w:p>
    <w:p>
      <w:r>
        <w:t xml:space="preserve">Kenen kanssa Tiger löysi suhteen ?</w:t>
      </w:r>
    </w:p>
    <w:p>
      <w:r>
        <w:rPr>
          <w:b/>
        </w:rPr>
        <w:t xml:space="preserve">Esimerkki 2.2372</w:t>
      </w:r>
    </w:p>
    <w:p>
      <w:r>
        <w:t xml:space="preserve">Peter (Tom Selleck), Michael (Steve Guttenberg) ja Jack (Ted Danson) ovat nyt viisivuotiaan Maryn (Robin Weisman) omistautuneita "isiä". Kaikki sujuu hienosti, kunnes Maryn äiti Sylvia (Nancy Travis) alkaa ajatella, että Mary tarvitsee elämäänsä enemmän vakautta, eikä usko, että kukaan hänen huonetovereistaan on siihen valmis.Sylvia ei tiedä, että Peter on rakastunut Maryyn, mutta epäröi toimia, koska hänen mielestään hänen parhaan ystävänsä ja Maryn biologisen isän Jackin pitäisi astua esiin ja mennä naimisiin Maryn kanssa, joten Sylvia hyväksyy näytelmänsä ohjaajan Edwardin (Christopher Cazenove) kosinnan. Häät on tarkoitus pitää Englannissa, ja pian saamme tietää, että Edward aikoo siirtää Sylvian ja Marynkin sinne. Kun Michael ja Jack joutuvat menettämään Maryn elämästään, he vakuuttavat Peterin pyytämään vihdoin Sylviaa naimisiin tämän epämiellyttävän, mutta halukkaan Edwardin sijaan, ja nämä kolme tekevät kaikkensa erottaakseen heidät toisistaan.Lopulta Sylvia tajuaa, että Edward on roisto ja että hän todella pitää myös Peteristä, joten saamme tyypillisen ja odotetun onnellisen lopun, jossa Sylvia jättää Edwardin alttarille palatakseen New Yorkiin.</w:t>
      </w:r>
    </w:p>
    <w:p>
      <w:r>
        <w:rPr>
          <w:b/>
        </w:rPr>
        <w:t xml:space="preserve">Tulos</w:t>
      </w:r>
    </w:p>
    <w:p>
      <w:r>
        <w:t xml:space="preserve">Kuka esittää Michaelia?</w:t>
      </w:r>
    </w:p>
    <w:p>
      <w:r>
        <w:rPr>
          <w:b/>
        </w:rPr>
        <w:t xml:space="preserve">Esimerkki 2.2373</w:t>
      </w:r>
    </w:p>
    <w:p>
      <w:r>
        <w:t xml:space="preserve">KATE LOGANIN TAPAUS on intensiivinen, nopeatempoinen noir-trilleri, joka kertoo synkän tarinan erehdyksestä, joka liittyy erehdykseen henkilöllisyydessä, ja sen purkautuvasta vaikutuksesta useiden ihmisten elämään. Kun Kate Logan, nuori poliisi, pysäyttää Benoit Gandon, ranskalaisen vakuutusjohtajan, jota hän erehtyy luulemaan etsintäkuulutetuksi rikolliseksi, hän pelkää, että mies kertoo hänen esimiehilleen hänen virheestään. Estääkseen häntä tekemästä niin Kate viettelee miehen, ja tämä taipuu hänen lähentelyynsä. Benoit tuskin tietää, että hän on aloittanut vaarallisen tien, joka ei ainoastaan johda hänet todellisiin vaikeuksiin lain kanssa, vaan joka muuttaa hänen elämänsä peruuttamattomasti ja ikuisesti.</w:t>
      </w:r>
    </w:p>
    <w:p>
      <w:r>
        <w:rPr>
          <w:b/>
        </w:rPr>
        <w:t xml:space="preserve">Tulos</w:t>
      </w:r>
    </w:p>
    <w:p>
      <w:r>
        <w:t xml:space="preserve">Miten Kate estää Benoitia kertomasta esimiehilleen virheistään?</w:t>
      </w:r>
    </w:p>
    <w:p>
      <w:r>
        <w:rPr>
          <w:b/>
        </w:rPr>
        <w:t xml:space="preserve">Esimerkki 2.2374</w:t>
      </w:r>
    </w:p>
    <w:p>
      <w:r>
        <w:t xml:space="preserve">Kyle Kingson (Alex Pettyfer), varakkaan ja yhtä ylimielisen ja turhamaisen uutisankkurin Rob Kingsonin (Peter Krause) ylimielinen ja turhamainen poika, kiusaa noita Kendra Hilfertya (Mary-Kate Olsen), joka muuttaa komean Kylen taikomalla kaljuksi, tatuoiduksi ja arpeutuneeksi kuoreksi. Jos Kyle ei löydä ensi kevääseen mennessä jotakuta, joka rakastaa häntä, hän pysyy tässä rumassa tilassa ikuisesti. Kyle viedään asumaan yksityistaloon kotiapulaisensa Zola Daviesin (Lisa Gay Hamilton) ja sokean opettajan Willin (Neil Patrick Harris) kanssa. Molemmat lohduttavat Kylea, kun hänen isänsä alkaa laiminlyödä häntä. kevään lähestyessä Kyle huomaa ihastuvansa Lindy Tayloriin (Vanessa Hudgens), tyttöön, johon hän oli pitänyt etäisyyttä entisessä koulussaan. Hän näkee tytön isän, narkomaanin, riitelemässä kahden huumediilerin kanssa ja ampuu toisen kuoliaaksi, kun toinen vannoo tappavansa Lindyn. "Hunter" (Kyle) suostuttelee Lindyn isän antamaan Lindylle luvan muuttaa Kylen luokse. Aluksi Kyle kieltäytyy tapaamasta Lindyä. Hän on raivoissaan Kylen piilottelusta eikä puhu Kylen kanssa. Lopulta Kyle kuitenkin paljastaa tilansa, ja he alkavat lämmetä toisilleen (Lindy ei tiedä, että Hunter on oikeasti Kyle). Kyle kirjoittaa kirjeen, jossa hän tunnustaa rakkautensa Lindylle, mutta ei anna sitä Lindylle hylkäämisen pelossa. Kyle käy Kendran luona pyytämässä lisäaikaa; Kendra kieltäytyy, mutta suostuu palauttamaan Willin näön ja myöntämään vihreät kortit Zolan kolmelle lapselle Jamaikalla, jos Kyle saa Lindyn rakastumaan häneen.Lindyn henkeä uhannut rikollinen joutuu vankilaan. Lindyn isä ottaa yliannostuksen ja joutuu sairaalaan. Kyle antaa Lindylle luvan lähteä tapaamaan isäänsä ja ajaa hänet asemalle. Hän antaa tytölle kirjeen, mutta katuu sitä, kun tyttö sanoo, että hän on hyvä ystävä. Lindy soittaa hänelle luettuaan kirjeen, mutta sydän murtuneena Kyle ei vastaa puhelimeen. Willin ja Zolan suostuttelemana Kyle menee tapaamaan Lindyä viimeisen kerran ennen kuin tämä lähtee koulumatkalle Machu Picchuun. Kyle käskee häntä lähtemään, ja lähtiessään Lindy tunnustaa rakkautensa "Hunterille" (Kyle) sanomalla sanat "Rakastan sinua" murtaakseen Kylen "Hunter"-kirouksen. Kylen normaali minä palautuu, ja Lindy juoksee etsimään "Hunteria". Lindy ei kuitenkaan tunnista häntä ennen kuin hän soittaa Hunterin puhelimeen, ja Kylen puhelin alkaa soida. Kun Lindy tajuaa, että Hunter on itse asiassa Kyle, he jakavat intohimoisen suudelman kadunvarressa." Will herää eräänä aamuna ja näkee taas, ja Zola löytää postissa kolme vihreää korttia lapsilleen hallitukselta. Kendra lähestyy Rob Kingsonin toimistoa uutena harjoittelijana, mikä vihjaa, että Kendra tekee todennäköisesti Robille saman kuin Kylelle. Sitten lopputeksteissä näemme Lindyn ja Kylen lomailemassa yhdessä eri maissa.</w:t>
      </w:r>
    </w:p>
    <w:p>
      <w:r>
        <w:rPr>
          <w:b/>
        </w:rPr>
        <w:t xml:space="preserve">Tulos</w:t>
      </w:r>
    </w:p>
    <w:p>
      <w:r>
        <w:t xml:space="preserve">Kuka näyttelee Kyle Kingsonia?</w:t>
      </w:r>
    </w:p>
    <w:p>
      <w:r>
        <w:rPr>
          <w:b/>
        </w:rPr>
        <w:t xml:space="preserve">Esimerkki 2.2375</w:t>
      </w:r>
    </w:p>
    <w:p>
      <w:r>
        <w:t xml:space="preserve">Dokumentti kertoo tapahtumista, jotka liittyivät Venäjän pääkaupungissa 25.5.-27.5.2006 järjestettyyn ensimmäiseen Moskovan Pride-festivaaliin.Dokumentissa keskitytään muun muassa pohjoismaiseen festivaaliin, venäläiseen homokulttuurikilpailuun, Merlin Hollandsin luentoon isoisästään Oscar Wildesta ja ensimmäiseen maailmankonferenssiin, joka järjestettiin kansainvälisenä homofobian vastaisena päivänä (IDAHO).Moscow Pride '06 keskittyy myös Kremlin ja Moskovan kaupungintalon ympärillä tapahtuneisiin levottomuuksiin, kun osallistujat kokoontuivat protestoimaan Pride-marssin kieltämistä vastaan, sekä Tverskoin piirituomioistuimen päätökseen, jolla pormestari Juri Luzhkovin päätös marssin kieltämisestä vahvistettiin.Elokuvaa ei ole saatavilla internetissä eikä DVD:llä.</w:t>
      </w:r>
    </w:p>
    <w:p>
      <w:r>
        <w:rPr>
          <w:b/>
        </w:rPr>
        <w:t xml:space="preserve">Tulos</w:t>
      </w:r>
    </w:p>
    <w:p>
      <w:r>
        <w:t xml:space="preserve">Mitä IDAHO tarkoittaa?</w:t>
      </w:r>
    </w:p>
    <w:p>
      <w:r>
        <w:rPr>
          <w:b/>
        </w:rPr>
        <w:t xml:space="preserve">Esimerkki 2.2376</w:t>
      </w:r>
    </w:p>
    <w:p>
      <w:r>
        <w:t xml:space="preserve">Cameron (Steve Railsback) on nuori veteraani, joka pakenee poliisia. Hän kompastuu ensimmäisen maailmansodan aikaisen elokuvan kuvauksiin eikä ole varma, onko hän vahingossa aiheuttanut yhden elokuvan stunttimiehen kuoleman. Eksentrinen ja itsevaltainen ohjaaja Eli Cross (Peter O'Toole) suostuu piilottamaan Cameronin poliisilta, jos tämä ottaa kuolleen miehen paikan. Cameron alkaa pian epäillä, että Cross asettaa hänet liialliseen vaaraan. Eräänä iltana baarissa toinen tuotannon jäsen juopuu ja kertoo Cameronille, että Eli oli vähällä tappaa helikopterilentäjän Cameronin aiheuttamassa kohtalokkaassa onnettomuudessa, koska tämä vaati häntä jatkamaan lentämistä saadakseen kuvan. Cameron rakastuu elokuvan tähteen Nina Frankliniin (Barbara Hershey) ja järkyttyy, kun hän saa tietää, että nainen ja Eli makasivat yhdessä ennen kuin hän tapasi hänet. todellisuuden ja fiktion rajat hämärtyvät yhä enemmän Crossin käyttäessä tuotantoa jumalallisena hallitsijana. Kun tuotantoa vieraileville Ninan vanhemmille näytetään materiaalia, näytetään alaston seksikohtaus Ninan kanssa. Eli vaikuttaa nolostuneelta, mutta antaa videon kuitenkin pyöriä. Hän odottaa, kunnes Nina on juuri kuvaamassa traumaattista kohtausta seuraavana päivänä kertoakseen hänelle, että hänen vanhempansa ovat nähneet kuvamateriaalin, jossa Nina on alasti. Se saa Ninan itkemään nöyryytyksestä, mikä näyttää olevan juuri se tunne, jota Eli tarvitsee häneltä kohtauksessa.Viimeisenä kuvauspäivänä Cameron joutuu ajamaan vanhan Duesenbergin alas sillalta. Ninalla on myös kaksi muuta kohtausta kuvattavana, mutta Cameron on vakuuttunut siitä, että Eli virittää stuntin niin, että hän kuolee. Hän suostuttelee Ninan pakenemaan kanssaan, mutta he eivät voi poistua kuvauspaikalta, jonka poliisi on eristänyt naapurikaupungista Elin käskystä. Nina piiloutuu Duesenbergin takakonttiin ja lupaa livahtaa Cameronin kanssa karkuun stuntin ajaksi. ennen kuin kohtaus kuvataan, Eli osoittaa Duesenbergiä ja selittää, että se on ainoa kopio vanhasta autosta, joka tuotannolla on. Siksi hän määrää, että kukaan ei saa keskeyttää kohtauksen kuvauksia sen alettua. Cameron on aivan poissa tolaltaan ahdistuksesta. Hän yrittää jatkuvasti tarkistaa takakontista, onko Nina siellä, mutta päättää lopulta, että hän saa sen selville, kunhan on paennut autoon. Kun hän istuu rattiin, poliisipäällikkö kysyy, onko auton kamera päällä. Cameron kuulee kysymyksen väärin: "Kamera päällä?" Stunt-mies käynnistää auton ja ajaa pois ennen kuin kukaan ehtii odottaa sitä. Koko kuvausryhmä ryhtyy toimeen. Eli huutaa heitä aloittamaan kuvaamisen." Cameron luulee päässeensä pakoon, kun hän saapuu sillalle. Hän kääntää kameran pois päältä, mutta kuvausryhmän jäsen laukaisee räjähdyksen, joka aiheuttaa eturenkaan puhkeamisen. Auto suistuu sillan laidalta veteen. Kun se uppoaa, Cameron kiipeää takapenkille vapauttamaan Ninan takakontista. Sitten hän näkee Ninan seisovan Elin vieressä sillalla ja katsovan tätä alaspäin. Hän ui rantaan. Eli laskeutuu hänen perässään nosturilla ja auttaa Cameronia tajuamaan, ettei hänen henkensä ollut koskaan vaarassa. Cameron sanoo, että stuntti on vaikein 1000 dollaria, jonka hän on koskaan tehnyt. Eli oikaisee Cameronia ja sanoo, että stuntista maksetaan vain 650 dollaria. Cameron raivostuu ja vaatii, että hänelle luvattiin 1000 dollaria. Eli nauraa hänelle ja tarjoutuu jakamaan erotuksen 750 dollariin. Hän lähtee helikopterilla ja jättää Cameronin huutamaan hänelle.</w:t>
      </w:r>
    </w:p>
    <w:p>
      <w:r>
        <w:rPr>
          <w:b/>
        </w:rPr>
        <w:t xml:space="preserve">Tulos</w:t>
      </w:r>
    </w:p>
    <w:p>
      <w:r>
        <w:t xml:space="preserve">Minkä kohtauksen Eli valitsi näyttääkseen Ninan vanhemmille?</w:t>
      </w:r>
    </w:p>
    <w:p>
      <w:r>
        <w:rPr>
          <w:b/>
        </w:rPr>
        <w:t xml:space="preserve">Esimerkki 2.2377</w:t>
      </w:r>
    </w:p>
    <w:p>
      <w:r>
        <w:t xml:space="preserve">Kaksi nuorta naista, joilla on erilaiset näkemykset rakkaudesta, löytää itselleen kolme kosijaa. Sowmya (Tabu) herättää pyrkivä elokuvaohjaaja Manoharin (Ajith) huomion, kun taas haavoittunut kapteeni Bala (Mammootty) ihastuu nuorempaan, toivottoman romanttiseen siskoonsa Meenuun (Aishwarya Rai), mutta epäröi, koska Sowmya on paljon vanhempi kuin hän. Samaan aikaan Meenu tapaa ja ihastuu runouteen intohimoisesti suhtautuvaan liikemieheen Srikanthiin (Abbas). Manohar lähtee Madrasiin tekemään elokuvaa ja osoittamaan olevansa Sowmyan arvoinen, ja Srikanthin liiketoiminta romahtaa, ja myös hän lähtee etsimään jotakuta, joka lainaisi hänelle rahaa sijoittajiensa maksamiseen. sitten naisten isoisä kuolee, ja hänen omaisuutensa menee heidän sedälleen, joka lähes hylkää heidät. He muuttavat kaupunkiin, jossa Sowmya saa töitä puhelinoperaattorina ohjelmistoyrityksessä, mutta kohoaa ohjelmoijaksi. Hän tapaa edelleen Manoharia, mutta alkaa epäillä, että mies pitää häntä epäonnisena. Muutaman epäonnistuneen alun jälkeen Manohar vihdoin kuvaa elokuvaansa, jonka pääosassa on Nandini (Pooja Batra), kuuluisa toimintasankaritar, joka on toinen syy Sowmyan tyytymättömyyteen.Meenu sekoaa asunnossaan, ja kapteeni Bala hankkii hänet musiikkikouluun. Hän myös järjestää Meenulle tapaamisen hänen rakkaansa Srikanthin kanssa, joka katoaa pian taas. Meenu tunnistetaan hänen äänestään, ja hän alkaa äänittää musiikkia. Eräässä äänityssessiossa hän törmää Srikanthiin, joka on siellä morsiamensa kanssa, joka on hänen yrityksensä takuita maksavan miehen tytär.Meenu on niin ällikällä lyöty siitä, että Srikanth on menossa naimisiin jonkun toisen kanssa, että hän kävelee ulos myrskyn keskelle ja putoaa viemärikaivoon. Kapteeni Bala pelastaa hänet. Sairaalassa Meenu alkaa tajuta, mitä kaikkea kapteeni Bala on tehnyt hänen hyväkseen. Kun kapteeni Bala esittelee hänet nuorelle ystävälleen aviomiesehdokkaaksi, Meenu lähettää nuoren miehen pois ja tunnustaa rakkautensa kapteenille.Manoharin elokuva tulee ulos, ja se on menestys. Hän juoksee Sowmyan luokse kosimaan vihdoin avioliittoa, mutta huomaa, että tämä aikoo muuttaa Kaliforniaan. Mies protestoi, he itkevät, ja lopulta Manohar suostuu naimisiin.Elokuva päättyy kaksoishäihin, kapteeni Bala ja Meenu sekä Manohar ja Sowmya.</w:t>
      </w:r>
    </w:p>
    <w:p>
      <w:r>
        <w:rPr>
          <w:b/>
        </w:rPr>
        <w:t xml:space="preserve">Tulos</w:t>
      </w:r>
    </w:p>
    <w:p>
      <w:r>
        <w:t xml:space="preserve">Mikä on sowmyan näyttelijänimi?</w:t>
      </w:r>
    </w:p>
    <w:p>
      <w:r>
        <w:rPr>
          <w:b/>
        </w:rPr>
        <w:t xml:space="preserve">Esimerkki 2.2378</w:t>
      </w:r>
    </w:p>
    <w:p>
      <w:r>
        <w:t xml:space="preserve">Alex Bernier (Heath Ledger) kuuluu salaperäiseen pappisjärjestöön, joka tunnetaan nimellä karolingit. Kun ritarikunnan johtaja kuolee, pappi Driscoll (Peter Weller) lähettää Alexin Roomaan tutkimaan kuolemaan liittyviä salaperäisiä olosuhteita. Ruumiissa on outoja merkkejä rinnassa, jotka voivat olla tai olla olematta syntien syöjän (Benno Fürmann) merkki. Alex alkaa tutkia tätä olentoa ja saa selville, että kyseessä on ajan rajojen ulkopuolella (nykyinen synninsyöjä on syntynyt renessanssin aikana) elävä entiteetti, joka tarjoaa synninpäästöä, viimeisiä riittejä ja näin ollen tien taivaaseen kirkon lainkäyttövallan ulkopuolella niille, joita kirkko ei pidä kelvollisina perinteisiin viimeisiin riitteihin... Alex ottaa avukseen vanhan toverinsa isä Thomas Garrettin (Mark Addy) ja ongelmista kärsivän taiteilijan (Shannyn Sossamon), jonka päälle hän aikoinaan suoritti manauksen. Thomas kysyy neuvoa salaperäiseltä huppupäiseltä hahmolta, joka on ilmeisesti jonkin pakanallisen kultin johtaja, joka elää kirjaimellisesti Rooman alamaailmassa. Heille kerrotaan, miten löytää "toinen" (synnin syöjä), joka lopulta ottaa yhteyttä Alexiin Pyhän Pietarin katedraalissa. William Eden (Benno Fürmann), synninsyöjä, esittelee Alexille hänen maailmaansa, selittää, miten hänestä tuli synninsyöjä, näyttää hänelle riitin, ja kaikki tämä siinä toivossa, että Alex ottaa hänen paikkansa ja tulee seuraavaksi synninsyöjäksi. Sillä välin Alex tajuaa, ettei hänen rakkauttaan Maraan voi enää kieltää. Hän jättää pappeuden tämän vuoksi ja hylkää Edenin tarjouksen. Eden ei halua kieltää sitä, vaan murhaa Maran ja poistaa näin ainoan esteen Alexin siirtymiseltä rooliin. Alex, joka tietää Edenin murhanneen Maran, mutta toimii muinaisesta pergamentista löytyneiden epätäydellisten tietojen perusteella, päättää tappaa Edenin vapauttaakseen maailman synninsyöjästä, mutta samalla hän suorittaa rituaalin, jolla hänestä tulee synninsyöjä. Elokuva päättyy siihen, että Alex vastaa Driscollin kutsuun. Driscoll paljastuu pakanakultin johtajaksi ja joutuu häpeään Vatikaanissa, joten hän päättää tehdä itsemurhan ja pyytää synninsyöjää antamaan synninpäästön. Hän yllättyy, kun paikalle saapuu Alex eikä Eden, mutta yllättyy entisestään, kun synninsyöjärituaalin huipentuessa Alex pakottaa Driscollin syömään oman syntinsä ja lähettää hänet ikuiseen kadotukseen. Elokuva päättyy Alexin kertoessa katsojille, että hän kulkee maan päällä synnin syöjänä, joka antaa synninpäästön niille, jotka sen ansaitsevat, ja kieltää sen niiltä, joita hän ei pidä siihen oikeutettuina.</w:t>
      </w:r>
    </w:p>
    <w:p>
      <w:r>
        <w:rPr>
          <w:b/>
        </w:rPr>
        <w:t xml:space="preserve">Tulos</w:t>
      </w:r>
    </w:p>
    <w:p>
      <w:r>
        <w:t xml:space="preserve">Mikä on salaperäisen pappisjärjestön nimi?</w:t>
      </w:r>
    </w:p>
    <w:p>
      <w:r>
        <w:rPr>
          <w:b/>
        </w:rPr>
        <w:t xml:space="preserve">Esimerkki 2.2379</w:t>
      </w:r>
    </w:p>
    <w:p>
      <w:r>
        <w:t xml:space="preserve">Vuonna 1959 avaruusaluksessa kaksi avaruusolentoa kilpailee keskenään estääkseen miehistön kolmatta jäsentä vapauttamasta koetta. Näennäisesti riivattu kolmas muukalainen ampuu säiliön avaruuteen, jossa se putoaa Maahan. Lähistöllä yliopistomies vie seuralaisensa parkkipaikalle, kun he näkevät putoavan tähden ja tutkivat asiaa. Se laskeutuu karanneen mielisairaan kriminaalipotilaan tielle. Kun kirveen heiluttava mielipuoli hyökkää hänen seuralaisensa kimppuun, poika löytää kanisterin, josta pieni etanan kaltainen olio hyppää ulos ja hänen suuhunsa. 27 vuotta myöhemmin Chris Romero murehtii menetettyä rakkauttaan vammaisen ystävänsä J.C:n tukemana. Cormanin yliopiston kokelasviikolla Chris huomaa tytön, Cynthia Cronenbergin, ja rakastuu heti. Saadakseen tytön huomion hän päättää liittyä veljeskuntaan. Cynthian poikaystävä, joka johtaa veljeskuntaa, antaa heille tehtäväksi varastaa ruumiin yliopiston terveyskeskuksesta ja jättää se sisarkuntatalon portaille. Chris ja J.C. löytävät jäädytetyn ruumiin salaisesta huoneesta, mutta kun se tarttuu heihin, he pakenevat.Samaan aikaan etsivä Ray Cameron, kummituspoliisi, kutsutaan kryogenian laboratorion murtoon, jossa hän huomaa, että yksi ruumiista - poika, joka löysi avaruusolentokokeen vuonna 1959 - on nyt kateissa, ja Chris ja J.C. ovat päästäneet hänet vapaaksi. Ruumis palaa takaisin sisarkuntataloon, jossa hän haki seurustelukumppaninsa 27 vuotta sitten. Siellä hänen päänsä halkeaa auki ja vapauttaa lisää etanoita. Paikalle kutsuttu etsivä Cameron löytää ruumiin ja tulkitsee pään kunnon johtuvan kirveen iskusta kasvoihin.Seuraavana päivänä veljeskunnan veljekset kohtaavat Chrisin ja J.C:n, joiden he uskovat olevan vastuussa edellisillan välikohtauksesta. Tämän jälkeen poliisi ottaa heidät kuulusteltavaksi. Yliopiston terveyskeskuksesta ulos juoksevan vahtimestarin todistuksen perusteella, joka näki heidät juoksemassa ulos "huutaen kuin bansheet", he tunnustavat murtautuneensa sisään, mutta kiistävät liikuttaneensa ruumista. Samana yönä kuollut hoitohenkilökunta nousee vuoteestaan ja törmää samaan vahtimestariin.Cynthia yrittää vakuuttaa Chrisille ja J.C:lle, että hyökkäykset liittyvät zombeihin, mutta he suhtautuvat epäilevästi. Kun J.C. näkee Cynthian nojaavan Chrisin olkapäähän, J.C. jättää kaksikon yksin ja joutuu riivatun vahtimestarin hyökkäyksen kohteeksi. Kun Chris saattaa Cynthiaa takaisin sisarkuntatalolle, hän törmää etsivä Cameroniin, joka on kuullut kaiken. Hänen kotonaan etsivä Cameron selittää Chrisille, että karanneen hullun vuoden 1959 uhri oli hänen entinen tyttöystävänsä ja että hän metsästi ja tappoi kirvesmurhaajan salaa kostoksi. Kun etsivä Cameron paljastaa haudanneensa ruumiin nykyisen sisarkuntatalon alle, hän saa puhelun, jonka mukaan sama kirveenheiluttelija on tappanut talon äidin. Komisario Cameron ampuu haulikollaan ruumiin pään irti, mikä vapauttaa lisää luoteja.Seuraavana iltana, kun kaikki valmistautuvat juhlatansseihin, Chris löytää nauhoitetun viestin, jonka J.C. jätti postuumisti hänelle. J.C. kertoo, että luodit ovat hautoneet hänen aivoissaan, mutta hän on huomannut, että ne ovat alttiita lämmölle. Chris värvää etsivä Cameronin, joka oli keskellä itsemurhayritystä, ja he hakevat poliisin asevarastosta liekinheittimen. He saapuvat sisarkuntatalolle juuri kun Cynthia eroaa Bradista, joka on tullut riivatuksi. Tapettuaan hänet Delta-veljeskunnan veljekset ilmestyvät paikalle, vaikka ovatkin kuolleet bussionnettomuudessa. Cynthia ja Chris tuhoavat yhdessä ulkopuoliset zombit, ja etsivä Cameron tyhjentää talon. kun he ovat pysäyttäneet lauman, Chris näkee lisää etanoita juoksemassa kohti kellaria; Cynthia selittää, että eräs sisarkunnan jäsen oli saanut näytteen aivoista biologian tunnille. Kellarista he löytävät valtavan kasan etanoita, ja etsivä Cameron, teippi suussaan, valmistelee bensiinikanisteria. Cameron alkaa laskea alaspäin, kun hän ruiskuttaa bensiiniä, ja Cynthia ja Chris laskevat alaspäin synkronoidusti hänen kanssaan, kun he juoksevat ulos talosta. Juuri kun useat luodit hyppäävät häntä kohti, Cameron sytyttää sytyttimensä, ja talo räjähtää tulisessa räjähdyksessä. Chris ja Cynthia suutelevat katsellessaan talon palamista. Kohtaus päättyy, kun bussionnettomuuden aiheuttanut koira palaa, avaa suunsa ja sieltä hyppää ulos etana.Vaihtoehtoinen loppu[muokkaa]Alkuperäisessä lopetuksessa Chris ja Cynthia seisoivat palavan opiskelijayhdistyksen talon edessä, minkä jälkeen siirryttiin kadulle, jossa poliisiautot ajavat kilpaa pitkin katua. Hiiltynyt ja "zombiksi muuttunut" Cameron hipsuttelee kadulla, kun hän yhtäkkiä pysähtyy ja kaatuu maahan. Hänen päänsä räjähtää, ja etanat karkaavat ulos ja suuntaavat hautausmaalle, sillä elokuvan alussa ollut avaruusalus on palannut avaruusolentojen kanssa, jotka aikovat hakea kokeensa takaisin ja ehdottaa jatkoa.Tämä alkuperäinen loppu on elokuvan virallisella DVD- ja Blu-ray-julkaisulla, ja se on nähtävissä joissakin televisiolähetysversioissa, Cracklen suoratoistopalvelussa, joissakin yhdysvaltalaisissa VHS-kopioissa ja DVD-levyjen bootleg-versioissa.</w:t>
      </w:r>
    </w:p>
    <w:p>
      <w:r>
        <w:rPr>
          <w:b/>
        </w:rPr>
        <w:t xml:space="preserve">Tulos</w:t>
      </w:r>
    </w:p>
    <w:p>
      <w:r>
        <w:t xml:space="preserve">Mikä aiheuttaa linja-auto-onnettomuuden?</w:t>
      </w:r>
    </w:p>
    <w:p>
      <w:r>
        <w:rPr>
          <w:b/>
        </w:rPr>
        <w:t xml:space="preserve">Esimerkki 2.2380</w:t>
      </w:r>
    </w:p>
    <w:p>
      <w:r>
        <w:t xml:space="preserve">Kylmän sodan aikainen vakoilutrilleri seuraa brittiläisen antisankarivakooja Charlie Muffinin (Hemmings) vaiheita, sillä hän on joutunut vaikeuksiin sen jälkeen, kun Sir Archibald Willoughby, hänen edellinen pomonsa Britannian salaisessa palvelussa (näyttelijä Sir Ralph Richardson), on jäänyt eläkkeelle. Hänen uusi pomonsa Sir Henry Cuthbertson (Ian Richardson), joka on ylimielisen brittiläisen yläluokan imperialistin ruumiillistuma, yrittää tuskin peitellä halveksuntaansa alikoulutettua agenttia kohtaan, joka ei selvästikään ole peräisin "oikeasta luokasta". Heti elokuvan alussa näemme, kuinka Charlie on ilmeisesti katsottu tarpeettomaksi ja hänet lavastetaan vangittavaksi tai tapettavaksi Itä-Saksassa suoritettavan yhteisen tehtävän aikana - huolimatta siitä, että Muffin on pohjimmiltaan ollut vastuussa tehtävän onnistumisesta. Cuthbertsonin sylikoira-agentit Snare ja Harrison - jotka molemmat ovat täysin kokemattomia ja yhtä ylimielisiä kuin pomonsa - ovat järkyttyneitä ja noloja nähdessään Muffinin palaavan elävänä ja terveenä.Kotona Yhdistyneessä kuningaskunnassa Muffinin nöyryytys ei lopu, sillä hänet alennetaan ja hän saa lomaa, jonka hän viettää vaimonsa Edithin (Linden) kanssa, mutta vasta sen jälkeen, kun hän on saanut hulvattoman hauskan version pakollisesta vakooja-agentin ja sihteerin ja vastaanottovirkailijan välisestä suhteesta.Seuraavaksi klassinen mutta täysin arvaamaton vakoilutarina alkaa brittiläisen ja yhdysvaltalaisen yrityksen ympärillä, jonka tarkoituksena on helpottaa korkea-arvoisen neuvostokenraalin Valeri Kaleninin (Braun) turvallista loikkausta. CIA:n johtaja Garson Ruttgers (Wanamaker) ei ole paljonkaan fiksumpi ja osoittautuu lopulta yhtä röyhkeäksi ja röyhkeäksi kuin brittiläinen kollegansa, vaikkakin selvästi satiirisen amerikkalaisella tavalla. Harrisonin ja Snaren näyttävien epäonnistumisten jälkeen tehtävässä (toinen päätyy kuoliaaksi yrittäessään paeta ja toinen jää vangiksi), Ruttgersin avustaja Braley (Rimmer), pullea, hyväsydäminen mutta tottelevainen sivutoiminen virkamies, määrätään Muffinin seuraksi Prahan matkalle pitämään yhteyttä Kaleniniin.Onnistuuko Kaleninin loikkaus? Joutuuko Charlie jälleen kerran ansaan? Pystyykö hän tällä kertaa pakenemaan elävänä ja terveenä? Se selviää vasta elokuvan viimeisillä minuuteilla.</w:t>
      </w:r>
    </w:p>
    <w:p>
      <w:r>
        <w:rPr>
          <w:b/>
        </w:rPr>
        <w:t xml:space="preserve">Tulos</w:t>
      </w:r>
    </w:p>
    <w:p>
      <w:r>
        <w:t xml:space="preserve">Mikä on Muffinin vaimon nimi?</w:t>
      </w:r>
    </w:p>
    <w:p>
      <w:r>
        <w:rPr>
          <w:b/>
        </w:rPr>
        <w:t xml:space="preserve">Esimerkki 2.2381</w:t>
      </w:r>
    </w:p>
    <w:p>
      <w:r>
        <w:t xml:space="preserve">1970-luvulla Philadelphian kaupungissa vallitsee kaaos, kun kaupungin eteläosissa protestoidaan useiden työmaiden sulkemista vastaan, kun heidän NFL-joukkueensa Philadelphia Eagles kärsii tappiollisista kausista ja raivostuneista faneista.Keväällä 1976 30-vuotias Vince Papale menee eräänä iltana hiekkakentälle ja liittyy ystäviensä joukkoon pelaamaan harjoitusjalkapallopeliä toista nuorten miesten ryhmää vastaan. Pelin päätyttyä Papale menee kotiin ja saa tietää, että hänen vaimonsa Sharon on suuttunut siitä, että hän ei muka ole antanut asianmukaista tukea.Seuraavana aamuna Papale menee lukioon, jossa hän työskentelee sijaisopettajana. Lyhyessä, odottamattomassa tapaamisessa rehtorin kanssa hänelle kerrotaan hänen irtisanomisestaan. Myöhemmin päivällä kerrotaan, että Eagles on palkannut uuden päävalmentajan nimeltä Dick Vermeil, mikä näkyy virallisessa televisiokokouksessa. Sinä iltana Papale menee baariin, jossa hän työskentelee osa-aikaisena baarimikkona. Baarissa on kovia Eagles-faneja, jotka katsovat televisiosta Vermeilin palkkaamista. Uutisjuttu päättyy Vermeilin ilmoitukseen, jonka mukaan hän järjestää Eaglesin avoimia julkisia koe-esiintymisiä. Baarin miehet kannustavat Papalea menemään try-outiin. Kun Papale palaa kotiin, hän saa tietää, että hänen vaimonsa on jättänyt hänet, ja hän saa häneltä viestin, jossa hän sanoo, ettei hänestä tule koskaan mitään maailmassa. Papale ällöttyy ja hajottaa Sharonin jälkeensä jättämät vähätkin tavarat. kun Papale menee seuraavana iltana baariin, hän tapaa uuden baaritoverin, Janet Cantrellin, joka (New Yorkista kotoisin olevana) on Giants-fani. Vaimonsa lähdön jälkeen epätoivoisesti toimeentuloa kaipaava Papale saa tukea ystäviltään ja osallistuu Philadelphian Veterans' Stadiumilla järjestettävään try-outiin. Harjoituspaikalle saapuvista useista sadoista Philadelphiassa asuvista Papale suoriutuu harjoituksissa hyvin. Leirin päätyttyä Papale ei saa autoaan käyntiin ja Dick Vermeil tulee paikalle. Hän on vaikuttunut Papalen toiminnasta leirillä ja kutsuu hänet Philadelphia Eaglesin pelaajistoon. Kaikki baarissa innostuvat TV-ilmoituksesta, jonka mukaan Papale liittyy joukkueeseen. Töiden jälkeen Papale haastattelee uutistoimittajaa. seuraavana päivänä Papale harrastaa liikuntaa lenkkeilemällä kaupungilla ja pysähtyy repimänsä tyhjän kodin luona, jossa hänen entinen vaimonsa Sharon asui; sitten hän on tekemisissä ystäviensä kanssa ja kertoo heille liittymisestään Eaglesiin. Hänen isänsä tarjoaa sillä välin Vincelle mahdollisuutta asua hänen luonaan. Seuraavana päivänä hän lähtee ensimmäiselle harjoitusleirilleen Eaglesin kanssa. Harjoitusleiripäivien edetessä Papale joutuu kokemaan kovaa työtä ja muiden pelaajien epäkunnioitusta. Papale lähtee eräänä iltana treffeille Janetin kanssa, mutta ei uskonut olevansa enää joukkueessa. Hän sanoo, ettei ole varma, voiko hän aloittaa uutta suhdetta sillä hetkellä, koska hän keskittyy yrittämään parhaansa mukaan päästä joukkueeseen, ja nainen väittää, ettei tiennyt, että kyseessä olivat treffit. Papale lähtee auttamaan baariin, ja mies lähtee.Kun Papalen ura Eaglesissa alkaa, joukkue häviää kaikki kuusi preseason-ottelua ja runkosarjan avausottelunsa Dallas Cowboysia vastaan. Joukkueen palattua Philadelphiaan Papale menee hiekkakentälle, jossa hän pelasi ystäviensä kanssa useita kuukausia aiemmin. Hänet kutsutaan pelaamaan, mutta hän kieltäytyy tulevan Eagles-pelin takia ja katsoo muutaman minuutin ajan. Alkaa sadekuuro, ja sitten Papale liittyykin kavereidensa seuraan ja pelaa toista hiekkakenttäjoukkuetta vastaan auttaakseen ystäviään. Märän ja likaisen pelin aikana Papale päättää pelin heittämällä touchdown-passin. Kun hän myöhemmin törmää Janetiin, he puhuvat lyhyesti ennen kuin he syleilevät intohimoisesti ja kaatuvat Vincen kotiin. kotiottelun avausottelussa New York Giantsia vastaan Eagles-fanit raivostuvat Janetin esiintymisestä Giants-paidassa. Hän ei peräänny. Pukuhuoneessa Vince katsoo jälleen Sharonin jättämää viestiä ja repii sen. Papale avaa pelin taklaamalla yksin potkunpalauttajan 15 jaardin linjan sisäpuolella. Peli on ollut vaihtelevaa, mutta Papale pääsee Eaglesin neljännen neljänneksen puntin aikana taklaamaan potkunpalauttajaa ja pakottaa hänet kaatumiseen, jonka hän saa takaisin ja vie touchdownin maalialueelle, mikä antaa Eaglesille ensimmäisen voiton Papalen uralla. Eagles-fanit villiintyvät riemusta. Kun elokuvan lopputekstit tulevat näkyviin, tiedotusvälineet ja todellinen kuvamateriaali näyttävät kohokohtia Papalen urasta Eaglesissa (mukaan lukien hänen ilmeisesti tekemänsä touchdown, jota ei hyväksytty, koska fumblerin katsottiin "muffanneen" puntin).</w:t>
      </w:r>
    </w:p>
    <w:p>
      <w:r>
        <w:rPr>
          <w:b/>
        </w:rPr>
        <w:t xml:space="preserve">Tulos</w:t>
      </w:r>
    </w:p>
    <w:p>
      <w:r>
        <w:t xml:space="preserve">Mitä joukkuetta vastaan runkosarjan avausottelu oli?</w:t>
      </w:r>
    </w:p>
    <w:p>
      <w:r>
        <w:rPr>
          <w:b/>
        </w:rPr>
        <w:t xml:space="preserve">Esimerkki 2.2382</w:t>
      </w:r>
    </w:p>
    <w:p>
      <w:r>
        <w:t xml:space="preserve">Yhdysvaltain presidenttiä vastaan tehdyn epäonnistuneen salamurhayrityksen jälkeen selviytymis- ja anarkistiryhmän johtaja vangitaan ja asetetaan syytteeseen.Muutama ryhmän jäsen onnistuu kuitenkin pakenemaan vangitsemista.Luullen, että kaikki on rauhoittunut, presidentti järjestää tyttärilleen erämaaretken, jotta heidän kesänsä "ei olisi täysin perseestä"."Presidentin riiviötytär Jess (Keena), joka on kiihottunut SS:n johtavasta agentista Alexista (Hemingway), menee jopa niin pitkälle, että kertoo eräoppaalle Grantille (Savant), että Alex on lesbo ja että tämän takia hän torjui Alexin lähentelyt baarissa ennen heidän retkelleen lähtöä.Kun ryhmä saapuu erämaahan saattajansa kanssa, metsässä piileskelevät ryhmän loput jäsenet huomaavat heidät ja esittävät kysymyksen: "Miksi vaeltajat tarvitsisivat aseistettuja henkivartijoita?" Tietenkin yksi heistä tunnistaa räkänokkaisen Jessin ja suunnittelee suunnitelman johtajansa vapauttamiseksi. Ryhmän kimppuun hyökätään, muut vartijat tapetaan ja Jess kidnapataan. anarkistit luulevat ilmeisesti kaiken menevän heidän mielensä mukaan, mutta eivät huomaa, että hyvin sijoitettu kännykkä muka pysäytti luodin, joka olisi vienyt Alexin hengen...</w:t>
      </w:r>
    </w:p>
    <w:p>
      <w:r>
        <w:rPr>
          <w:b/>
        </w:rPr>
        <w:t xml:space="preserve">Tulos</w:t>
      </w:r>
    </w:p>
    <w:p>
      <w:r>
        <w:t xml:space="preserve">Mikä on johtavan salaisen palvelun agentin nimi?</w:t>
      </w:r>
    </w:p>
    <w:p>
      <w:r>
        <w:rPr>
          <w:b/>
        </w:rPr>
        <w:t xml:space="preserve">Esimerkki 2.2383</w:t>
      </w:r>
    </w:p>
    <w:p>
      <w:r>
        <w:t xml:space="preserve">Siddharth "Sid" (John Abraham) työskentelee Lontoossa Kagaz Ke Phool -nimisessä kirjakaupassa pakistanilaisen ystävänsä Omarin (Raghu Ram) kanssa. Hänen tyttöystävänsä Krutika (Manasi Scott) ei jätä tilaisuuttaan hallitsemaan häntä. Käänne tulee, kun Sid alkaa saada puheluita itsemurhaa yrittäviltä ihmisiltä, koska hänen numeronsa oli erehdyksessä painettu intialaisen itsemurha-apupalvelun esitteisiin, ja myöhemmin hän ryhtyy neuvonantajaksi. eräänä iltana hän saa puhelun Mishkalta (Pakhi Tyrewala), jolla oli huono suhde ja joka on itsemurhan partaalla. Sid ja Mishka pääsevät juttusille ja itsemurha-ajatukset heittelevät Lontoon Tower Bridgen yli. Heistä tulee puhelinystäviä ja Sid tietää kuka Mishka on, kun tämä käy hänen kirjakaupassaan. Tietämättä, että Sid alias Fidato on se, joka vastaa Mishkan puheluun ja lohduttaa häntä, hän ystävystyy Sidin kanssa Fidaton neuvosta. Sitten alkavat Sidin ja Mishkan tapaamiset, joissa Sid tekee Mishkaan vaikutuksen kertomalla hänelle kaikki ne asiat, jotka hän kertoi Fidatolle. Mutta eräänä kauniina päivänä Kabir (Mishkan entinen poikaystävä) ilmestyy tyhjästä ja esittelee uuden tyttöystävänsä Mishkalle, sillä välin Sid saapuu paikalle ja heidän keskustelunsa aikana hän kutsuu Kabiria nimeltä. Tämä saa Mishkan miettimään, ovatko Sid ja Fidato samat vai eivät. Tämä saa hänet menemään itsemurha-apukeskukseen ja varmistamaan, onko Sid Fidato vai ei, ja tässä häntä johdetaan harhaan. Mishkan naapuri yrittää itsemurhaa ja hän soittaa Fidatolle välittömästi. Täällä hän tajuaa, että Fidato ja Sid ovat sama henkilö. He eroavat toisistaan. Myöhemmin Lontoon sillalla he lopettavat vihdoin erimielisyytensä ja elokuva päättyy onnellisesti.</w:t>
      </w:r>
    </w:p>
    <w:p>
      <w:r>
        <w:rPr>
          <w:b/>
        </w:rPr>
        <w:t xml:space="preserve">Tulos</w:t>
      </w:r>
    </w:p>
    <w:p>
      <w:r>
        <w:t xml:space="preserve">Mikä on Mishkan entisen poikaystävän nimi?</w:t>
      </w:r>
    </w:p>
    <w:p>
      <w:r>
        <w:rPr>
          <w:b/>
        </w:rPr>
        <w:t xml:space="preserve">Esimerkki 2.2384</w:t>
      </w:r>
    </w:p>
    <w:p>
      <w:r>
        <w:t xml:space="preserve">Majuri Asa Barker (Burt Lancaster) on saanut tämän komennon: huonosti miehitetty etuvartioasema, joka näkee kolme kylää nimeltä Boo Jum, Mung Tau &amp;amp; Hat Song, ja hänet on käsketty valloittamaan uudelleen läheinen, autioitunut Muc Wa -niminen kylä Etelä-Vietnamin maaseudulla jossain Da Nangin ja Phnom Penhin (Kambodža) välisen valtatien läheisyydessä, joka kymmenen vuotta aiemmin oli ollut ranskalaisten sotilaiden verilöylyn näyttämönä ensimmäisen Indokiinan sodan aikana. Barker on kolmannessa sodassaan väsynyt jalkaväkiveteraani (hän palveli Tyynellämerellä toisen maailmansodan aikana sekä Korean sodassa), joka valvoo veteraanin tavoin etelävietnamilaisen neuvonantajaryhmän palveluksessa olevia neuvonantajia, jotka on komennettu varuskuntamaan Muc Wa:n autioitunutta kyläpaikkaa.[2] Majuri Barker ja hänen toimeenpaneva upseerinsa, urasuuntautunut kapteeni Olivetti saavat neljä sijaista. Luutnantti Hamilton on jäänyt ylennyksen ulkopuolelle ja näkee vapaaehtoisena Vietnamiin lähtemisen keinona saada ylennys pysyäkseen armeijassa. Ylikersantti Oleozewski palveli Korean sodassa majuri Barkerin alaisuudessa ja on palanut loppuun kolmen Vietnamissa tehdyn komennuksen jälkeen; hänen edellisessä komennuksessaan hänen edellinen yksikkönsä teurastettiin. Kersantti Abraham Lincoln on taistelulääkäri ja huumeriippuvainen. Majuri Barkerin arvoitus on neljäs mies, sotilaskotiin kutsuttu vänrikki Courcey, räjäytysasiantuntija, joka pidensi palvelusajanjaksoaan kuudella kuukaudella palvellakseen Vietnamissa. Majuri Barker lähettää neljä uutta miestään sekä viestintäasiantuntija Ackleyn Muc Wa'n varuskuntaan, jossa on puoliksi ranskalainen, puoliksi vietnamilainen tulkki ja kuulusteluasiantuntija nimeltä Cowboy, Nung-palkkasotilaista koostuva kovan luokan ryhmä ja noin 30 etelävietnamilaisen kansanjoukon siviili "joukkio", joka on aseistettu haulikoilla ja vanhoilla kivääreillä sekä ripauksella konekiväärejä, yrittäen luoda Muc Wa'hun puolustuskelpoisen etuvartioaseman.Matkalla Muc Wa:han hiekkatietä pitkin kolonna joutuu väijytykseen tiesululla, minkä seurauksena yli-innokas Cowboy ottaa kiinni ja mestaa yksinäisen vietnamilaisen hyökkääjän. Saavuttuaan kylään Hamilton pystyttää puolustuksensa kolmiomuodostelmaan ja vastaanottaa helikopterilla tuotuja tarvikkeita. Kylän perällä on 302 ranskalaisen sotilaan hautausmaa, joka on surmattu kymmenen vuotta aiemmin vietnamilaisten hyökkäyksessä ja joka on ikuistettu sisäänkäynnin yläpuolella olevalla kyltillä, jossa lukee ranskaksi "Ãtrangers, dites aux Spartiates que nous demeurons ici par obé©issance Ã leurs lois" ("Ulkomaalaiset, kertokaa spartalaisille, että pysymme täällä heidän lakejaan kuunnellen"), mikä viittaa Thermopylojen taisteluun. Sitä tutkiessaan Courcey havaitsee yksisilmäisen VC-sotilaan, joka on oletettavasti tiedustelija. partioidessaan Courcey havaitsee yhdeksän vietnamilaisen naisen ja lapsen ryhmän kalastamassa pienellä joella, joka virtaa aution Muc Wa -kylän läpi, vaikka tiedustelun mukaan alueella ei tiettävästi asu yhtään siviiliä. samana iltana VC:t hyökkäävät Muc Wa:n kimppuun ahdistavalla hyökkäyksellä, jossa huumattu Lincoln haavoittuu. Courcey johtaa väijytyspartiota, joka tappaa neljä vietnamilaisen kranaatinheitinmiehistön jäsentä.Seuraavana aamuna Barker matkustaa Saigoniin tapaamaan alueen sotilaspäällikköä eversti Minhiä, jota hän yrittää taivutella lähettämään Muc Wa:han vähintään 300 ARVN-joukon vahvuiset vahvistukset. Mutta korruptoitunut Minh kieltäytyy, sillä hän väittää tarvitsevansa joukkojen pysyvän Saigonissa estääkseen mahdollisen vallankaappauksen, joka saattaa tapahtua. jonkinlaisen rauhoittelun ja eversti Minhin juonittelun jälkeen vietnamilainen eversti ilmoittaa Bakerille, että pyydetyt joukot vapautetaan vaihdossa 1500 155mm haupitsin kranaatteihin. samana iltana etuvartioasemalle hyökätään ja luutnantti Hamilton saa surmansa hänen yrittäessään pelastaa haavoittunutta miliisimiestä sekä muutama etelävietnamilainen sotilas. Seuraavana päivänä kersantti 0leonozski tekee itsemurhan sen sijaan, että kohtaisi komentopaineet. Kun Barker saa tiedon kuolemantapauksista, hän haluaa vetää joukkonsa pois, koska heillä ei ole enää kokenutta johtajaa, mutta kenraali Harnitz kieltäytyy tästä pyynnöstä ja pakottaa Barkerin lähettämään oman sijaisensa Muc Wa'han.Sinä yönä etuvartioasemalle hyökkää jälleen valtava määrä vietnamilaisia, joiden määrä on useita tuhansia, ei muutama sata, kuten korkea komentaja ennustaa, ja he ovat hyvin aseistettuja erilaisilla automaattiaseilla vanhentuneiden kiväärien sijasta. Barker joutuu uhkaamaan Harnitzia radion välityksellä lähettämään ilmatukea Muc Wa:lle, jolloin useat helikopterit ja valorakettilaivat saapuvat juuri ajoissa pysäyttämään vietnamilaisen hyökkäyksen. seuraavana aamuna Barker saa Harnitzilta käskyn vetää kaikki amerikkalaiset joukot pois Muc Wa:sta, jonka uskotaan pian joutuvan 1000 miehen vahvuisen 507. vietnamilaisen pataljoonan piirittämäksi. Barker lentää henkilökohtaisesti Muc Wa'hun evakuoimaan eloonjääneet amerikkalaiset ja haavoittuneet helikopterilla, mutta jättää jälkeensä etelävietnamilaiset joukot ja helikopterin mekaanisten ongelmien vuoksi myös kävelevät haavoittuneet. Idealistinen Courcey kieltäytyy jättämästä haavoittuneita, joten Barker päättää jäädä auttamaan jäljelle jääneiden etelävietnamilaisten joukkojen ja miliisien evakuoinnissa maitse turvaan. Näin Barker, Courcey, Cowboy, Vanhus ja hänen etelävietnamilaiset miliisimiehensä jäävät yksin Muc Waan. Courceyn löytämät ja tukikohtaan tuomat vietnamilaiset siviilit varastavat useita aseita ja yrittävät paeta, jolloin Cowboy joutuu tappamaan heidät kaikki. Mutta vietnamilainen teinityttö pääsee karkuun ja ilmoittaa Vietkongin tiedustelijoille amerikkalaisten vetäytymissuunnitelmista... jolloin paljastuu, että hän ja kaikki muut siviilit olivatkin itse asiassa Vietkongin kannattajia (kuten Cowboy ennusti).Sinä iltana Barker ja Courcey joutuvat tuhoamaan kaikki jäljelle jääneet aseet ja varusteet ja johtavat sitten ryhmää kylästä lähtevälle tielle, kun omien joukkojen tykistötulta alkaa sataa alueelle. Mutta juuri kun ryhmä on lähtenyt liikkeelle, he joutuvat siviilitytön johtaman Vietkongin väijytykseen ja saartamaan heidät.Viimeisen taistelun ainoa selviytyjä on ironisesti vapaaehtoisena vapaaehtoisena toiminut Courcey, jonka idealismi ja innostus Vietnamin sotaa kohtaan on nyt kuollut kaikkien tovereidensa mukana. Hän herää aamulla huomaamaan, että kaikki muut ovat kuolleet ja sotilaat, Barker mukaan lukien, on riisuttu asuistaan. Vietkongit ovat vetäytyneet ja jättäneet hänet kuolemaan. Kun Courcey vaeltaa hautapaikalle, hän löytää toisenkin eloonjääneen: haavoittuneen, yksisilmäisen vietnamilaisen tiedustelijan, jonka hän oli nähnyt aiemmin. Vietkong osoittaa kiväärillään Courceya ja pudottaa sen sitten uupumuksesta. Courcey sanoo yksisilmäiselle vietnamilaiselle: "Minä menen kotiin, Charlie, jos he antavat minun mennä", kun hän vaeltaa hautapaikalta hiekkatielle, joka johtaa pois kylän raunioista. Elokuva päättyy otsikkokorttiin, jossa lukee "1964".</w:t>
      </w:r>
    </w:p>
    <w:p>
      <w:r>
        <w:rPr>
          <w:b/>
        </w:rPr>
        <w:t xml:space="preserve">Tulos</w:t>
      </w:r>
    </w:p>
    <w:p>
      <w:r>
        <w:t xml:space="preserve">Kuka neljästä korvaajasta on huumeriippuvainen?</w:t>
      </w:r>
    </w:p>
    <w:p>
      <w:r>
        <w:rPr>
          <w:b/>
        </w:rPr>
        <w:t xml:space="preserve">Esimerkki 2.2385</w:t>
      </w:r>
    </w:p>
    <w:p>
      <w:r>
        <w:t xml:space="preserve">Guy Van Stratten, Euroopassa työskentelevä amerikkalainen salakuljettaja, on Bracco-nimisen miehen murhapaikalla. Kuoleva mies kuiskaa kaksi nimeä, joiden väittää olevan hyvin arvokkaita, joista toinen on Gregory Arkadin. Tämän pienen tiedon ja runsaan bluffauksen avulla Van Stratten onnistuu tapaamaan ilmeisen monimiljonäärisen liikemagnaatin ja seurapiirijulkkiksen Arkadinin, ja Arkadin palkkaa Van Strattenin tutkimaan omaa menneisyyttään, josta hänellä ei väittää olevan mitään muistikuvaa ennen vuotta 1927.Matkustellessaan ympäri maailmaa Van Stratten kokoaa Arkadinin menneisyyttä niistä harvoista jäljellä olevista ihmisistä, jotka tunsivat Arkadinin gangsterin roolissa ensimmäisen maailmansodan jälkeisessä Euroopassa, mutta jokaisessa tapauksessa henkilöt, joiden kanssa hän keskustelee, kuolevat lopulta. Van Stratten saa lopulta selville totuuden Arkadinin menneisyydestä, mikä johtaa näiden kahden väliseen dramaattiseen kilpajuoksuun Espanjaan, jolla on katastrofaaliset seuraukset.</w:t>
      </w:r>
    </w:p>
    <w:p>
      <w:r>
        <w:rPr>
          <w:b/>
        </w:rPr>
        <w:t xml:space="preserve">Tulos</w:t>
      </w:r>
    </w:p>
    <w:p>
      <w:r>
        <w:t xml:space="preserve">Kuka työskentelee Euroopassa?</w:t>
      </w:r>
    </w:p>
    <w:p>
      <w:r>
        <w:rPr>
          <w:b/>
        </w:rPr>
        <w:t xml:space="preserve">Esimerkki 2.2386</w:t>
      </w:r>
    </w:p>
    <w:p>
      <w:r>
        <w:t xml:space="preserve">Alfie (Anthony Hopkins) ja Helena (Gemma Jones) eroavat. Helena alkaa käydä ennustajattaren Cristalin (Pauline Collins) luona saadakseen henkisiä neuvoja. Heidän tyttärellään Sallylla (Naomi Watts) on ongelmallinen avioliitto kirjailija Royn (Josh Brolin) kanssa, joka kirjoitti aikoinaan menestyneen kirjan ja odottaa nyt levottomana vastausta kustantajaltaan uusimman kirjansa käsikirjoituksesta. Helena auttaa maksamaan heidän vuokransa.Alfie nai prostituoidun Charmainen (Lucy Punch). Roy ihastuu Diaan (Freida Pinto), musiikkitieteilijään, jonka hän näkee ikkunasta hänen ja Sallyn asunnon lähellä ja joka on kihloissa toisen miehen kanssa. Sally harkitsee suhdetta Gregiin (Antonio Banderas), hänen uuteen pomoonsa taidegalleriassa, jota kohtaan hän tunnustaa tuntevansa jotain, mutta Greg tunnustaa, että hänellä on ongelmia kotona, ja lopulta käy ilmi, että hänellä on suhde Irikseen (Anna Friel), Sallyn suojattuun. Helena aloittaa ystävyyden Jonathanin (Roger Ashton-Griffiths), okkulttisen kirjakaupan pitäjän, kanssa, joka kehittyy romanssiksi.Royn kirja hylätään. Hän kuulee, että ystävä, joka on myös kirjailija, on kuollut onnettomuudessa ja josta vain Roy tietää, että hän oli juuri saanut valmiiksi käsikirjoituksen, jota hän ei ollut vielä näyttänyt kenellekään muulle. Roy varastaa sen ja väittää, että se on hänen työnsä. Se saa hyvän vastaanoton. Hän suostuttelee Dian purkamaan kihlauksensa ja muuttaa hänen luokseen.Alfie joutuu Charmainen kanssa riitaan tämän korkeista menoista. Hän pyytää Helenaa tekemään uuden alun hänen kanssaan, mutta tämä kieltäytyy. Charmaine harrastaa seksiä toisen miehen kanssa ja tulee raskaaksi. Alfie haluaa DNA-testin selvittääkseen, onko hän isä, mutta Charmaine väittää, ettei sillä ole väliä.Sally irtisanoutuu työstään ja pyytää Helenalta lupaamaansa lainaa oman taidegallerian perustamista varten, mutta Helena kieltäytyy, koska Cristalin mukaan se on astrologisesti huono aika. Sally on raivoissaan. Roy saa tietää, että onnettomuudessa kuolleiden henkilöiden välillä on tapahtunut sekaannus, ja hän järkyttyy kuullessaan, että ystävä, jonka käsikirjoituksen hän varasti, on itse asiassa koomassa ja toipumassa.Lopulta kaikki ovat tyytymättömiä valintoihinsa Helenaa lukuun ottamatta. Hän on omaksunut Cristalilta uskon jälleensyntymiseen ja näkee nykyisen elämänsä vain yhtenä jaksona elämiensä sarjassa. Jonathan jakaa hänen esoteeriset uskomuksensa, ja he saavat kuolleen vaimonsa siunauksen uudelle suhteelle istunnon kautta.</w:t>
      </w:r>
    </w:p>
    <w:p>
      <w:r>
        <w:rPr>
          <w:b/>
        </w:rPr>
        <w:t xml:space="preserve">Tulos</w:t>
      </w:r>
    </w:p>
    <w:p>
      <w:r>
        <w:t xml:space="preserve">Miksi Alfie ja Charmaine riitelevät?</w:t>
      </w:r>
    </w:p>
    <w:p>
      <w:r>
        <w:rPr>
          <w:b/>
        </w:rPr>
        <w:t xml:space="preserve">Esimerkki 2.2387</w:t>
      </w:r>
    </w:p>
    <w:p>
      <w:r>
        <w:t xml:space="preserve">Big Jim ja yksinäinen kullankaivaja horjuvassa mökissäSeuraava on vuoden 1942 uudelleenfilmatisoinnin juoni:Big Jim, kullankaivaja Klondiken kultakuumeen aikana, on juuri löytänyt valtavan kultalöydön tontiltaan, kun lumimyrsky iskee. Yksinäinen kullanetsijä eksyy samaan lumimyrskyyn, kun hänkin etsii kultaa. Hän törmää etsintäkuulutetun rikollisen Black Larsenin mökkiin. Larsen yrittää heittää hänet ulos, kun Jimkin kompastuu sisään. Larsen yrittää pelotella molemmat ulos haulikollaan, mutta Jim voittaa hänet, ja he sopivat epätoivoisesta aselevosta, jonka mukaan he kaikki voivat jäädä mökkiin.Kun myrsky kestää niin kauan, että ruoka alkaa loppua, kolmikko arpoo, kumman on lähdettävä lumimyrskyyn hakemaan ruokaa. Larsen häviää ja lähtee mökistä. Ulkona ruokaa etsiessään hän törmää Jimin kultaesiintymään ja päättää väijyä häntä siellä, kun Jim palaa. sillä välin mökkiin jääneet kaksi ovat niin epätoivoisia, että he keittävät ja syövät yhden kaivosmiehen kengistä. Myöhemmin Jim hourailee, kuvittelee Kaivosmiehen jättimäiseksi kanaksi ja hyökkää tämän kimppuun. Sillä hetkellä mökkiin tunkeutuu karhu, joka tapetaan ja joka antaa heille ruokaa. myrskyn laannuttua molemmat lähtevät mökistä, Kaivosmies jatkaa matkaansa seuraavaan kultakaupunkiin, kun taas Jim palaa kultaesiintymäänsä. Siellä Larsen tyrmää hänet lapiolla. Kun Larsen pakenee louhitun kullan kanssa, lumivyöry pyyhkäisee hänet hengiltä. Jim tulee tajuihinsa ja vaeltaa lumessa, mutta hän on menettänyt muistinsa iskun jäljiltä. Kun hän palaa kaupunkiin, hänen muistinsa on osittain palautunut, ja hän muistaa, että hän oli löytänyt suuren kultaesiintymän, että esiintymä oli lähellä tiettyä mökkiä ja että hän oli yöpynyt mökissä kaivosmiehen kanssa. Hän ei kuitenkaan tiedä esiintymän eikä mökin sijaintia. Niinpä hän lähtee etsimään Etsijää toivoen, että tämä tietää yhä mökin sijainnin.Etsijä saapuu kaupunkiin ja tapaa Georgian, tanssisalin tytön. Ärsyttääkseen häntä ahdistelevaa ja tanssimaan ahdistelevaa naistenmiestä Jackia hän päättää sen sijaan tanssia "tanssisalin surkeimman näköisen kulkurin", Kaivosmiehen, kanssa, joka rakastuu häneen välittömästi. Tavatessaan toisensa uudelleen hän hyväksyy miehen kutsun uudenvuodenaaton illalliselle, mutta ei ota sitä vakavasti ja unohtaa sen pian. Odottaessaan häntä illalliselle saapuvaksi Kaivosmies kuvittelee viihdyttävänsä häntä tanssimalla sämpylöitä haarukoilla. Kun nainen saapuu vasta keskiyöllä, hän kävelee yksin kadulla epätoivoissaan. Sillä hetkellä hän muistaa hänen kutsunsa ja päättää käydä hänen luonaan. Löydettyään miehen kodin tyhjänä, mutta nähdessään huolella valmistetun illallisen ja lahjan hänelle, hän muuttaa mielensä ja laatii miehelle viestin, jossa hän pyytää häntä puhumaan hänelle.Kun Kaivosmies saa viestin, hän lähtee etsimään Georgiaa. Mutta samalla hetkellä Jim löytää hänet ja raahaa hänet pois etsimään mökkiä, jolloin Kaivosmies ehtii vain huutaa Georgialle, että hän palaa pian takaisin Georgian luo miljonäärinä. Jim ja Kaivosmies löytävät mökin ja jäävät yöksi. Yön aikana uusi lumimyrsky räjäyttää mökin puoliksi jyrkänteen yli aivan Jimin kultaesiintymän viereen. Seuraavana aamuna mökki keikkuu vaarallisesti jyrkänteen reunalla, kun kaksi yrittää paeta. Lopulta Jim onnistuu pääsemään ulos ja vetämään kaivosmiehen turvaan juuri kun mökki putoaa kuiluun. vuotta myöhemmin molemmista on tullut rikkaita. Mutta Kaivosmies ei ole onnistunut löytämään Georgiaa. He palaavat Yhdysvaltoihin laivalla, jolla heidän tietämättään matkustaa myös Georgia. Kun Prospektor suostuu pukemaan vanhat vaatteensa valokuvaa varten, hän putoaa portaita alas ja kohtaa Georgian jälleen kerran. Kun tämä erehtyy luulemaan häntä salamatkustajaksi ja yrittää pelastaa hänet laivan miehistöltä, väärinkäsitys selvitetään ja molemmat palaavat onnellisesti yhteen.</w:t>
      </w:r>
    </w:p>
    <w:p>
      <w:r>
        <w:rPr>
          <w:b/>
        </w:rPr>
        <w:t xml:space="preserve">Tulos</w:t>
      </w:r>
    </w:p>
    <w:p>
      <w:r>
        <w:t xml:space="preserve">Kenen mökkiin Yksinäinen kaivosmies kompastui lumimyrskyn aikana?</w:t>
      </w:r>
    </w:p>
    <w:p>
      <w:r>
        <w:rPr>
          <w:b/>
        </w:rPr>
        <w:t xml:space="preserve">Esimerkki 2.2388</w:t>
      </w:r>
    </w:p>
    <w:p>
      <w:r>
        <w:t xml:space="preserve">Vuonna 1943 Yhdysvaltain armeija kokeili sähkömagneettisia kenttiä saadakseen laivan katoamaan toisen maailmansodan voittamisen toivossa. Aluksessa on kaksi ystävää, David Herdeg ja Jim Parker, jotka lähetetään tulevaisuuteen, kun kokeilu aiheuttaa katkoksen avaruusajan jatkumossa ja he saapuvat vuoteen 1984. Sijaitsee maailmassa outo heille, sairaanhoitaja nimeltään Allison Hayes auttaa heitä, mutta sotilasjoukot ajaa heitä takaa, koska tohtori James Longstreet, luoja alkuperäisen kokeen, joka loi sen uudelleen kaupungissa, joka jäi. Juoksee sotilaita, Herdeg ja Allison nähdä voimaton kuin äkillinen säteet vaikutus vastaan Parker, joka lopulta jää pois edessä heidän silmänsä, palaavat 1943. Vaikka Herdeg ja Allison eivät ymmärrä tapahtunutta, molemmat huomaavat, että Jim Parker on yhä elossa, ja he matkustavat tapaamaan häntä, mutta tapaavat sen sijaan "vanhan" Parkerin, miehen, joka yrittää unohtaa kauan sitten eletyn vaikean menneisyyden. Koska Herdeg ja Allison näkevät, että hänen kanssaan on mahdotonta keskustella, he lähtevät pois, ja sotilaat ottavat heidät kiinni. Lopulta he tapaavat Longstreetin uuden kokeen valvontakeskuksessa, joka sanoo, että uusi koe on yhdistetty alkuperäiseen, mikä luo pyörteen kahden ajan välille ja että vain Herdeg voi pysäyttää sen. Hän kieltäytyy, mutta Longstreet kertoo, että hän puhui vuoden 1943 kokeen selviytyjien kanssa ja että he kertoivat, että Herdeg lopetti sen tuhoamalla generaattorin tehon. Hämmästyneenä hän ymmärtää, ettei vaihtoehtoa ole, ja hän hyväksyy tehtävän ja hänet lähetetään jälleen pyörteeseen ja Eldridgeen. Siellä hän tapaa jälleen nuoren Parkerin, pelastaa hänet ja loput aluksesta, kun energia heikkenee, mutta ennen sitä Eldridge ilmestyy uudelleen vuonna 1943 Herdeg hyppää ulos siitä, seisoo hänet vuonna 1984 jäämään rakkaan Allisoninsa kanssa.</w:t>
      </w:r>
    </w:p>
    <w:p>
      <w:r>
        <w:rPr>
          <w:b/>
        </w:rPr>
        <w:t xml:space="preserve">Tulos</w:t>
      </w:r>
    </w:p>
    <w:p>
      <w:r>
        <w:t xml:space="preserve">Minä vuonna Yhdysvaltain armeija kokeili sähkömagneettisia kenttiä?</w:t>
      </w:r>
    </w:p>
    <w:p>
      <w:r>
        <w:rPr>
          <w:b/>
        </w:rPr>
        <w:t xml:space="preserve">Esimerkki 2.2389</w:t>
      </w:r>
    </w:p>
    <w:p>
      <w:r>
        <w:t xml:space="preserve">Elokuva alkaa, kun katolisen kirkon jäsenet kaivavat esiin 1800-luvulla eläneen kirkon virkamiehen ruumiin, jonka arkkuun on kahlittu laatikon muotoinen uurna. Laatikon sisältä he löytävät esineitä, jotka kuuluvat Mater Lachrymarumille (Moran Atias), Kolmen äidin, muinaisen voimakkaiden mustien noitien kolmikon, viimeiselle elossa olevalle jäsenelle. Laatikossa on erityisesti taikaviitta, joka Mater Lachrymarumin yllään kasvattaa hänen voimiaan merkittävästi. uurna lähetetään Rooman antiikin taiteen museoon, jossa työskentelee Sarah Mandy (Asia Argento), amerikkalainen taiteen restaurointia opiskeleva nainen. Sarah seurustelee kuraattori Michael Piercen kanssa, joka on yksinhuoltajaisä ja joka on sinä yönä poissa museosta. Apulaiskuraattorin avustuksella Sarah avaa laatikon ja löytää viitan, tikarin ja kolme patsasta, jotka esittävät kolmea noitaa. Kun Sarah lähetetään toimistoonsa hakemaan työkaluja, joiden avulla hän voi kääntää esineissä olevan tekstin, Mater Lachrymarumin demoniset agentit hyökkäävät heti kuraattorin kimppuun. Sarah saapuu paikalle liian myöhään pelastaakseen pomonsa (jota hirviöt riistävät sisälmykset) ja lähtee pakenemaan museosta. Valitettavasti Mater Lachrymarumin tuttu (paviaani) ajaa häntä takaa, ja hän pääsee pakoon vasta, kun ruumiiton ääni avaa taikomalla lukitut ovet, jotka pitävät Sarahin loukussa museossa. Sarah kertoo poliisille, mitä tapahtui, kun hän viettää yön Michaelin ja tämän pojan kanssa. Michael vierailee uurnan lähettäneen kardinaalin luona ja saa tietää, että pian uurnan lähettämisen jälkeen hän sai vakavan aivohalvauksen ja on nyt koomassa. Papin avustaja antaa Michaelille paperinpalan, jolle kardinaali kirjoitti ennen romahtamistaan. Siihen on raapustettu nimi "Mater Lachrymarum". Kun hän lähtee sairaalasta, noitapari tarkkailee Michaelin poistumista rakennuksesta.Takaisin Roomassa vallitsee kaaos, kun joukkoitsemurhien, murhien ja väkivallan aalto valtaa kaupungin. Sarah jatkaa omia tutkimuksiaan, mutta Michael kutsuu hänet asunnolleen. Noidat ovat kidnapanneet hänen nuoren poikansa eivätkä palauta poikaa hänelle, ellei hän lopeta tutkimuksiaan. Sarah rukoilee häntä soittamaan poliisille (joka on seurannut Sarahia museossa tapahtuneesta murhasta lähtien), mutta Michael kieltäytyy siitä ja päättää sen sijaan käydä paikallisen papin luona, joka on koulutettu manaaja. Tämä menee Michaelin kannalta huonosti; kaksi noitaa näkevät hänet, ja pian hänet vangitaan ja murhataan yhdessä poikansa kanssa, jonka ruumiin nopeasti laajentuva noitakunta kannibalisoi. Ennen kuin hänet kuitenkin tapetaan, Michael soittaa Sarahille ja anelee tätä tulemaan auttamaan häntä. Hänen kulkiessaan läpi täpötäyden juna-aseman Sarahin huomaa noitajengi, joka monien muiden noitien tavoin on saapunut Roomaan vannomaan uskollisuuttaan Mater Lachrymarumille. Noitien ja poliisien jahtaamana entinen ruumiiton ääni neuvoo Sarahia, miten hän voi tehdä itsensä näkymättömäksi taikuudella. Tämän avulla hän välttää poliisietsivän, mutta joutuu kuitenkin tappamaan noita Katerinan, joka nappaa hänet junassa ja ajaa hänet nurkkaan.Papin kotona Sarah tapaa Martan, valkoisen noitatoverin ja Sarahin edesmenneen äidin ystävän. Marta ymmärtää, että Sarahin äiti on ääni, joka ohjaa häntä, ja paljastaa Sarahille yksityiskohtia hänen vanhemmistaan. Hänen äitinsä oli voimakas valkoinen noita, joka uskalsi haastaa Mater Suspiriorumin, Kolmen Äidin vanhimman ja viisaimman, ja haavoitti häntä vakavasti. Vastauksena tähän Suspiriorum aiheutti kohtalokkaan auto-onnettomuuden, jossa Sarahin vanhemmat kuolivat. Vaikka Mater Suspiriorum ja hänen sisarensa Mater Tenebrarum ovat nyt kuolleet, heidän sisarensa Mater Lachrymarum on noussut varjoista ja aloittanut toisen taikuuden aikakauden, ja Rooman kaatuminen on hänen läpimurtojuhlansa. He puhuvat papin kanssa, mutta hänet tapetaan, ennen kuin hän ehtii antaa heille kopion kirjasta, jossa eräs hänen potilaansa selittäisi heille Mater Lachrymarumin taustatarinan. Sarah pakenee takaisin kaupunkiin ja menee omaan kotiinsa, mutta Mater Lachrymarumin miehet odottavat häntä. Hän suuntaa Martan kotiin, mutta jälleen kerran Mater Lachrymarumin kätyrit iskevät, ja Marta ja hänen lesborakkaansa murhataan. Sarah pakenee ja huomaa Michaelin, joka vie hänet takaisin asuntoonsa. Valitettavasti Sarah tajuaa pian, että Michael on kuollut ja että Mater Lachrymarum elävöittää hänen ruumiinsa yrittäessään tappaa Sarahin. Kun Sarah polttaa rakastajansa yhä elottoman ruumiin, hänen äitinsä haamu puuttuu asiaan viimeisen kerran napatakseen Michaelin ja karkottaakseen hänet (ja mahdollisesti itsensä) helvettiin.Sarah löytää voimakkaan alkemistin, jonka Marta mainitsi ainoana toivonaan oppia taistelemaan Mater Lachrymarumia vastaan. Alkemisti halvaannuttaa Sarahin hetkeksi (jotta hän voisi tehdä hänelle kokeen, jolla hän voisi selvittää, onko hän valkoinen vai paha noita), ja antaa Sarahille ainoan apunsa Mater Lachrymarumin asunnon löytämiseksi. Sarah saa luettavakseen "Kolme äitiä" -kirjan, ja sen perusteella (ja seuraamalla noitaryhmää) Sarah löytää Mater Lachrymarumin piilopaikan, joka on nykyään ränsistynyt ja huonokuntoinen kartano. Tässä vaiheessa yksi häntä jahtaavista poliiseista liittyy hänen seuraansa, ja he menevät katakombeihin etsimään Mater Lachrymarumia. He joutuvat kuitenkin eroon toisistaan, ja etsivää kidutetaan yhdessä alkemistin ja hänen avustajansa kanssa, joka kuolee, kun yksi Mater Lachrymarumin kätyreistä katkaisee hänen kätensä. Sarah otetaan kiinni ja tuodaan Mater Lachrymarumin eteen, joka tarjoaa Sarahin kannibaaliensa käyttöön. Sarah, joka on parantanut etsivän haavat, vetää keihäällä viitan pois Mater Lachrymarumin päältä ja heittää sen läheiseen nuotioon. Tämä saa kartanon romahtamaan, kun pylväs putoaa ja seivästää Mater Lachrymarumin. Äidin seuraajien murskautuessa luolien romahtaessa Sarah ja etsivä nauravat kauhusta ja järkytyksestä päästessään pinnalle, kun he tajuavat, että Kolmen Äidin uhka on kukistettu lopullisesti.</w:t>
      </w:r>
    </w:p>
    <w:p>
      <w:r>
        <w:rPr>
          <w:b/>
        </w:rPr>
        <w:t xml:space="preserve">Tulos</w:t>
      </w:r>
    </w:p>
    <w:p>
      <w:r>
        <w:t xml:space="preserve">Onko Michael Pricella lapsia?</w:t>
      </w:r>
    </w:p>
    <w:p>
      <w:r>
        <w:rPr>
          <w:b/>
        </w:rPr>
        <w:t xml:space="preserve">Esimerkki 2.2390</w:t>
      </w:r>
    </w:p>
    <w:p>
      <w:r>
        <w:t xml:space="preserve">Ritesh (Jackie Shroff) on filmitähti, joka elää menneisyydessä. Elokuvantekijöiden hylkäämä ja velkojien jahtaama, hänestä tulee alkoholisti. Pooja (Dimple Kapadia) työskentelee elättääkseen perheen. Romi, heidän lapsensa, joutuu hiljaiseksi sivustakatsojaksi heidän jatkuviin riitoihinsa. Alok (Anupam Kher) pelastaa Poojan huligaanilta ja tarjoaa tälle töitä firmastaan. Ritesh pyytää Poojaa valitsemaan työn ja kodin välillä. Pooja lähtee. Ritesh voittaa Romin huoltajuuden. Hän saa selville, että Romi kuolee syöpään. Pitääkseen lapsensa onnellisena Ritesh ja Pooja sopivat viettävänsä aikaa yhdessä. Lapsensa kuoleman varjossa yhteen heittäytyneet Ritesh ja Pooja löytävät itsensä ja toisensa uudelleen. by gavin@sunny_deol2009@yahoo.com</w:t>
      </w:r>
    </w:p>
    <w:p>
      <w:r>
        <w:rPr>
          <w:b/>
        </w:rPr>
        <w:t xml:space="preserve">Tulos</w:t>
      </w:r>
    </w:p>
    <w:p>
      <w:r>
        <w:t xml:space="preserve">Mihin Ritesh saa selville, että Romi kuolee?</w:t>
      </w:r>
    </w:p>
    <w:p>
      <w:r>
        <w:rPr>
          <w:b/>
        </w:rPr>
        <w:t xml:space="preserve">Esimerkki 2.2391</w:t>
      </w:r>
    </w:p>
    <w:p>
      <w:r>
        <w:t xml:space="preserve">Isäntä (Nedumudi Venu) ja hänen vaimonsa (K. P. A. C. Lalitha) odottavat Unnia, heidän ainoaa poikaansa, joka on ollut kadoksissa monta vuotta. 10-vuotias Unni eksyi väkijoukkoon temppelifestivaalilla, jossa hän oli yhdessä naapurinsa Panikkarin (Oduvil Unnikrishnan) kanssa. Myöskään Panikkar ei palannut, sillä hän päätti palata vasta löydettyään Unnin. Ammu (Kavya Madhavan) on Panikkarin tytär, joka myös uskoo isännän ja tämän vaimon tavoin, että hänen isänsä palaa jonain päivänä Unnin kanssa. Isäntä löytää Unnin ja tuo hänet takaisin kylään.Kyläläiset huomaavat, että Unni on epänormaali ja henkisesti vammainen. Hän käyttäytyy kuin pikkupoika ja aiheuttaa kaikenlaista harmia kyläläisille ja vanhemmilleen. Hänen tärkein harrastuksensa oli "Mundun kerääminen". Hän sieppaa kyläläisten käyttämät Mundut tähdättyään niihin Okayn elettä muistuttavalla kädenliikkeellä. Tämä johtaa sarjan koomisiin tapahtumiin kylässä. Hän saa ayurveda-hoitoa kirkon papin (Jagathy Sreekumar) johdolla. Ammu huolehtii Unnista, mitä hänen serkkunsa (Nishant Sagar) vastustaa, sillä hän rakastaa Unnia. Lopulta Ammu alkaa rakastaa Unnia ja odottaa hänen toipumistaan mennäkseen hänen kanssaan naimisiin, mutta lopulta Unni saa muistinsa takaisin vain paljastaakseen totuuden, että hän ei olekaan Unni vaan Vishnu, Bangaloren donin (Thiagarajan) poika.Sitten tarinassa avautuu Vishnun aiempi elämä ja tragedia.</w:t>
      </w:r>
    </w:p>
    <w:p>
      <w:r>
        <w:rPr>
          <w:b/>
        </w:rPr>
        <w:t xml:space="preserve">Tulos</w:t>
      </w:r>
    </w:p>
    <w:p>
      <w:r>
        <w:t xml:space="preserve">Mikä on Unnin oikea nimi?</w:t>
      </w:r>
    </w:p>
    <w:p>
      <w:r>
        <w:rPr>
          <w:b/>
        </w:rPr>
        <w:t xml:space="preserve">Esimerkki 2.2392</w:t>
      </w:r>
    </w:p>
    <w:p>
      <w:r>
        <w:t xml:space="preserve">Rosemaryn kirja[muokkaa]Ensimmäinen kohtaus alkaa, kun rovastikunta valmistautuu rituaaliin ja huomaa, että Adrian (Rosemaryn vauva), joka on nyt kahdeksanvuotias, on kadonnut huoneestaan. Tietäen, että Rosemaryn (Patty Duke) täytyy olla vastuussa tästä, liiton jäsenet käyttävät hänen henkilökohtaisia tavaroitaan, jotta pahan voimat voivat löytää hänet. Rosemary ja Adrian piiloutuvat synagogaan suojaan. Piileskellessään siellä yliluonnolliset tapahtumat alkavat vaikuttaa rabbiin. Koska he kuitenkin etsivät turvapaikkaa Jumalan talosta, coven ei pysty vaikuttamaan heihin." Seuraavana aamuna Guy (George Maharis), joka on nykyään kuuluisa filmitähti, saa puhelun Roman Castevetiltä (Ray Milland). Roman ilmoittaa Guylle, että sekä Rosemary että Adrian ovat kateissa ja että Rosemary saattaa yrittää ottaa häneen yhteyttä. Myöhemmin samana iltana Rosemary ja Adrian suojautuvat bussipysäkille. Rosemary soittaa puhelun Guylle, kun Adrian leikkii leluautollaan lähellä. Heti kun Guy vastaa puhelimeen, Rosemary antaa välittömästi ohjeet, miten hän voi lähettää rahaa. Ulkona jotkut paikalliset lapset alkavat kiusata Adriania ja kiusaavat häntä varastamalla hänen leluautonsa. Yhtäkkiä Adrian lyö raivokohtauksessaan lapset tajuttomina maahan. Kuultuaan kaiken metelin Rosemary sulkee puhelimen ja juoksee ulos etsimään Adriania. Kun pariskunta yrittää paeta, heitä vastaan tulee Marjean (Tina Louise), prostituoitu, joka näki välikohtauksen. Marjean tarjoaa pariskunnalle piilopaikkaa asuntovaunussaan. jonkin ajan kuluttua Rosemary pyytää Marjeania katsomaan, mitä lapsille oli tapahtunut. Palattuaan Marjean valehtelee ja kertoo Rosemarylle, että kaksi poikaa oli tapettu. Marjean on ilmeisesti Romanin ja Minnien (Ruth Gordon) kannattaja, mutta hän tarjoutuu auttamaan Rosemarya pääsemään bussikyytiin paetakseen. Kun bussi vihdoin saapuu myöhemmin samana iltana, Rosemary astuu sisään ja ovet paiskautuvat hänen takanaan kiinni ennen kuin Adrian ehtii kyytiin. Rosemary kääntyy kuljettajan puoleen, mutta huomaa, että bussi on tyhjä ja ajaa itse. Marjean pitää Adriania sylissään, kun tämä näkee äitinsä viimeisen kerran, kun riivattu bussi vie hänet pois.Adrianin kirja[edit]Yli kaksikymmentä vuotta myöhemmin aikuinen Adrian (Stephen McHattie) ja hänen paras ystävänsä Peter (David Huffman) joutuvat poliisin pidättämiksi ylinopeudesta. Kun Adrian saapuu kotiinsa, joka on hänen "tätinsä" Marjeanin halpa kasino, Marjean asettaa hänet vastakkain holtittomasta käytöksestään. Hän kertoo, että on aina ollut huolissaan Adrianista siitä lähtien, kun tämän vanhemmat "kuolivat auto-onnettomuudessa." Adrian päättää lähteä ajelulle ja sytyttää tappelun väkivaltaisten motoristien jengin kanssa. Peter löytää Adrianin, joka kertoo hänelle, mitä tapahtui ja kuinka hän on kärsinyt oudoista painajaisista ja väkivaltaisista haluista.Myöhemmin samana iltana Roman ja Minnie saapuvat kasinolle teeskennellen olevansa Adrianin täti ja setä. Kun he valmistautuvat Adrianin syntymäpäiväjuhliin, Minnie huumaa Adrianin tajuttomaksi ja pukee hänet pukuun ja paholaismeikkiin. Peter, joka huomaa, että jokin on pielessä, alkaa epäillä vielä enemmän, kun hän näkee elokuvatähti Guy Woodhousen saapuvan paikalle. Kun Guy ja Roman liittyvät muuhun joukkoon, he alkavat laulaa ja yrittävät kutsua Saatanaa. Vaikka aluksi näyttää siltä, että rituaali epäonnistui, Adrian on riivattu ja juoksee ulos kasinon tanssilattialle. Roman tajuaa pian, että Saatana käyttää Adriania riivaamaan kaikki viattomat ihmiset tanssilattialla. Guy pelästyy ja juoksee pois. Peter ottaa Guyn kiinni ja yrittää saada hänet auttamaan Adrianin pelastamisessa. Guy joutuu paniikkiin, kun Peter kamppailee hänen kanssaan, joten hän teloittaa Peterin sähköiskulla katkenneella virtajohdolla.Andreaksen kirja[muokkaa]Adrian palaa muistinmenetyksen kanssa tajuihinsa sairaalassa. Häntä pidetään siellä vastoin tahtoaan, sillä hänen sormenjälkensä vastaavat sarjaa, jonka poliisi löysi Peterin tappamiseen käytetystä katkenneesta virtajohdosta. Sairaanhoitaja Ellen (Donna Mills) kertoo hänelle, että hänen nimensä on "Adrian"; hän kuitenkin vaatii nimeään "Andrew", koska muistaa äitinsä kutsuneen häntä "Andrewksi". Koska hän ei tiedä, uskooko Ellen häntä vai ei, hän epäröi kertoa hänelle, mitä hän muistaa kultista. Ellen kuitenkin uskoo häntä ja auttaa häntä pakenemaan. Kun Guy saa tiedon Andrew'n paosta sairaalasta, hän pelkää Andrew'n seuraavan häntä ja tappavan hänet raivokohtauksessaan.Pakomatkalla Andrew ja Ellen pysähtyvät motelliin, jossa Ellen viettelee hänet. Sitten Ellen tunnustaa miehelle olevansa kultin jäsen, huumaa ja raiskaa hänet. Andrew nukahtaa ja näkee kauheaa painajaista, jossa Ellen on eräänlainen harppu, joka repii hänen rintaansa. Kun Andrew myöhemmin herää ja lähtee ulos etsimään Elleniä, ylinopeutta ajava auto yrittää ajaa hänen päälleen. Andrew onnistuu väistämään auton tieltä, mutta Ellen saa osuman. Auto syöksyy maahan ja tappaa kuljettajan, jonka Andrew saa selville olevan Guy. Hämmentyneenä ja peloissaan Andrew juoksee karkuun yöhön.Elokuva päättyy, kun Roman ja Minnie istuvat sairaalan odotushuoneessa vierailemassa raskaana olevan lapsenlapsensa luona. Kun lääkäri ilmoittaa heille, että raskauden pitäisi jatkua normaalisti, heidän lapsenlapsensa paljastuu Elleniksi, joka selvisi vammoistaan. Lopputeksteissä Ellen nähdään synnyttämässä Andrew'n lasta, Rosemaryn lapsenlasta.</w:t>
      </w:r>
    </w:p>
    <w:p>
      <w:r>
        <w:rPr>
          <w:b/>
        </w:rPr>
        <w:t xml:space="preserve">Tulos</w:t>
      </w:r>
    </w:p>
    <w:p>
      <w:r>
        <w:t xml:space="preserve">Mitä Adrian tutki?</w:t>
      </w:r>
    </w:p>
    <w:p>
      <w:r>
        <w:rPr>
          <w:b/>
        </w:rPr>
        <w:t xml:space="preserve">Esimerkki 2.2393</w:t>
      </w:r>
    </w:p>
    <w:p>
      <w:r>
        <w:t xml:space="preserve">Danny (Paul Rudd) ja Wheeler (Seann William Scott) ovat kaksi energiajuomien myyjää, jotka mainostavat koululaisille Minotaur-nimistä juomaa ja kannustavat lapsia pysymään erossa huumeista. Wheeler rakastaa työtään, mutta Danny vihaa sitä, sillä hän pitää sitä mielettömänä, umpikujaan johtavana urana. Dannyn pessimismi johtaa siihen, että hänen suhteensa tyttöystäväänsä, asianajaja Beth Jonesiin (Elizabeth Banks), romahtaa, kun Danny kosii häntä impulsiivisesti. Peruskoulussa pidetyn esityksen jälkeen kaksikko huomaa, että heidän Minotaur-autoaan hinataan pois, koska se oli pysäköity pysäköintikieltoalueelle. Riideltyään hinausauton kuljettajan kanssa Danny yrittää "ajaa" heidän autonsa irti hinausautosta, jolloin hän vahingoittaa hinausautoa, ajaa melkein vartijan (Louis C.K.) päälle ja törmää patsaaseen. Molemmat miehet pidätetään ja heitä syytetään pahoinpitelystä ja järjestyshäiriöistä. Beth tekee tuomarin kanssa sopimuksen, jonka mukaan heidän on suoritettava 150 tuntia yhdyskuntapalvelua seuraavien 30 päivän aikana 30 päivän vankilatuomion sijasta. Heidän on suoritettava palveluksensa Sturdy Wingsissä, isoveli-sisko-ohjelmassa, jota johtaa Gayle Sweeny (Jane Lynch), toipuva narkomaani. Gayle on tietoinen tuomioistuimen antamasta toimeksiannosta ja varoittaa heitä, että jos he eivät täytä hänen vaatimuksiaan, heidät lähetetään vankilaan. Wheeler saa parikseen Ronnie Shieldsin (Bobb'e J. Thompson), rintoihin pakkomielteisesti mieltymättömän katu-uskottavan pahantekijän, joka on karkottanut kaikki muut "isot", joiden kanssa hän on ollut parina. Danny saa parikseen Augie Farksin (Christopher Mintz-Plasse), nörttiteinin, jolla on pakkomielle keskiaikaisiin live action -roolipeleihin.Danny ei löydä yhteistä säveltä Augien kanssa, kun taas Ronnie ei ole kiinnostunut Wheeleristä juuri lainkaan. Danny harkitsee vankilatuomion valitsemista, mutta Wheeler vaatii, että jos he joutuvat vankilaan, heidät raiskataan. He solmivat vähitellen siteen "pikkuisiinsa". Ronnie ja Wheeler jakavat kokemuksen siitä, että heidän isänsä ovat hylänneet heidät, kun taas Danny saa tietää Augien keskiaikaisesta fantasiamaailmasta. Ronnie kiinnostuu Wheelerin suosikkibändistä Kissistä ja huomaa, että Wheeler jakaa hänen pakkomielteensä rintoihin, joita Wheeler opettaa häntä hallitsemaan. Dannyn ja Augien välille syntyy side, kun he huomaavat, että he molemmat ovat mukana Sturdy Wings -ohjelmassa vastoin tahtoaan. Danny liittyy Augien live action -roolipeliin "LAIRE" (Live Action Interactive Role-playing Explorers) ja yrittää tehdä sovinnon Bethin kanssa, mutta tuloksetta (Bethin on sitouduttava eroon ja todettava, että se on parhaaksi), mutta menestys jää lyhyeksi. Kun Augie onnistuu hiipimään LAIREn kuninkaan Argotronin (Ken Jeong) luo, kuningas valehtelee ja kertoo kaikille, että hän tappoi Augien. Danny, joka tukee Augieta, tönäisee kuningasta ja saa itselleen ja Augielle ikuisen porttikiellon LAIREsta. Myöhemmin Danny loukkaa Augien äitiä ja isäpuolta, koska nämä kieltäytyvät tukemasta Augien harrastusta, ja ansaitsee heidän vihamielisyytensä. Heti kun Augien vanhemmat potkaisevat Dannyn ulos talostaan, Danny vastaa: "Olisin ihan sekaisin, jos hän olisi minun lapseni." Samaan aikaan Wheeler vie Ronnien juhliin ja jättää hänet ilman valvontaa, minkä seurauksena Ronnie kävelee yksin kotiin ja Ronnien äiti Karen lähettää Wheelerin kännykkään useita vihaisia viestejä. Ronnien ja Augien vanhemmat pyytävät Sturdy Wingsiltä uusia mentoreita, ja Danny ja Wheeler erotetaan ohjelmasta, jolloin he eivät saa suoritettua yhdyskuntapalveluaan. Beth sanoo puolustavansa Dannya ja Wheeleria oikeudessa, mutta ei voi luvata mitään, sillä he joutuvat lopulta vankilaan. Danny ja Wheeler riitelevät ja lähtevät omille teilleen.Danny saa kuningas Argotronin suostumaan siihen, että hän ja Augie saavat taistella iltapäivällä kauan odotetussa Battle Royale -taistelussa. Wheeler saa Karenilta luvan hengailla Ronnien kanssa vankilasta päästyään ja ansaitsee Ronnien anteeksiannon. Kuningas kuitenkin varoittaa salaa Augien LAIRE-"maan" Xanthian muita jäseniä siitä, että Augien salliminen taistella heidän kanssaan johtaa pelissä ankariin rangaistuksiin. He soittavat Augielle ja kertovat, että hän on liian suuri rasite ja ettei hänellä ole paikkaa, johon kääntyä. Uuden LAIRE-maan perustamiseksi Danny ja Augie tarvitsevat neljä jäsentä ja yhteensopivat puvut. Danny pyytää Wheeleria ja Ronnieta liittymään heihin. He saapuvat paikalle Wheelerin Kiss-asujen ja Kiss-aiheisen Minotaurus-auton kanssa ja antavat uudelle maalleen nimen "Kiss-My-Anthia". Entisten Xanthian liittolaistensa pettämänä Augie lopulta kaksintaistelee kuninkaan kanssa ja voittaa hänet. Piilotettu pelaaja Sarah (Allie Stamler), joka LAIRE:ssa käyttää nimeä Esplen, hyökkää sitten Augien kimppuun ja voittaa hänet; hänet kruunataan uudeksi kuningattareksi ja hän valitsee Augien kuninkaankumppanikseen. Augien vanhemmat antavat Dannylle anteeksi. Gayle on vaikuttunut nähdessään, että Wheeler ja Danny todella välittävät lapsista eivätkä vain itsestään, ja hän puhdistaa heidän nimensä tuomarin edessä. Danny laulaa Bethille serenadin Kissin kappaleesta "Beth", ja he pääsevät vihdoin sovintoon.</w:t>
      </w:r>
    </w:p>
    <w:p>
      <w:r>
        <w:rPr>
          <w:b/>
        </w:rPr>
        <w:t xml:space="preserve">Tulos</w:t>
      </w:r>
    </w:p>
    <w:p>
      <w:r>
        <w:t xml:space="preserve">Mikä on Wheelerin lempibändin nimi?</w:t>
      </w:r>
    </w:p>
    <w:p>
      <w:r>
        <w:rPr>
          <w:b/>
        </w:rPr>
        <w:t xml:space="preserve">Esimerkki 2.2394</w:t>
      </w:r>
    </w:p>
    <w:p>
      <w:r>
        <w:t xml:space="preserve">Tarina pyörii Richardin (Paddy Considine) ympärillä, joka on laskuvarjojääkäri ja palaa pieneen kotikaupunkiinsa Matlockiin Peak Districtissä. Richard on palannut armeijasta kotiin kostaakseen kehitysvammaisen pikkuveljensä Anthonyn piinaajille. Elokuvan alkuteksteissä Richard kertoo: "Jumala antaa heille anteeksi. Hän antaa heille anteeksi ja päästää heidät taivaaseen. En voi elää sen kanssa." Richard ja Anthony leiriytyvät hylätylle maatilalle lähellä kaupunkia, ja heidän lapsuuden muisteluihinsa lomittuvat takaumat Anthonyn koettelemuksista jenginuorten käsissä ja Richardin sitä seuranneesta kostosta. Tämä kosto alkaa, kun jengi ja sen johtaja Sonny saavat tietää hänen läsnäolostaan. Hän kohtaa Richardin epäonnistuneessa yrityksessä pelotella häntä. Richardin kosto alkaa jengin vanhemmilta jäseniltä. Heidän nukkuessaan hän hiipii heidän taloonsa yllään vihreä kattilapuku ja kaasunaamari. Hän ruiskuttaa toisen miehen hiukset monivärisiksi ja maalaa toisen puvun selkään maalitaulun. Samana iltana hän menee Sonnyn taloon ja meikkaa Sonnyn kasvot.Asiat muuttuvat kuitenkin pian ikäviksi, kun Richard hiipii klubille, jossa jengi piileskelee ja pelaa korttia, ja tappaa kirveellä yhden jengin jäsenistä, jonka verellä hän raapustaa seinään sanat "One Down". Jengi ottaa autonsa ja lähtee maatilalle, jossa Richard asuu Anthonyn kanssa. Sonny lähettää Big Alin (yksi heidän jäsenistään) houkuttelemaan Richardin ulos, ja Sonny valmistautuu ampumaan hänet kiväärillä. Hän kuitenkin ampuu ohi ja tappaa Alin. Koska aseessa ei ole enää luoteja, hän päättää vetäytyä nopeasti ja palata takaisin kaupunkiin. eloonjääneet jäsenet palaavat paikalliselle huoltoasemalle, jossa Tuff pakenee Richardin koston pelossa. Muut kolme palaavat kotiin, ja he etsivät talon odottaen Richardin olevan siellä. Heidän ollessaan yläkerrassa Richard kuitenkin pesee heidän vedenkeittimensä huomattavalla määrällä huumeita (LSD/Ketamiinia), jotka on otettu jengiltä aiemmin elokuvassa. Kolme miestä ovat liian päihtyneitä reagoidakseen kunnolla Richardin läsnäoloon, ja Richard tappaa heidät yksi kerrallaan. Hän ampuu Sonnya päähän, lyö Sozia kämmenellä sellaisesta kulmasta, että tämä kuolee, ja lopulta puukottaa Herbietä. Ennen kuin hän tappaa Herbien, hän paljastaa tappaneensa jo Tuffin, vaikkei paljastu miten, mutta tuo tämän ruumiin matkalaukussa.Kun alkuperäisestä jengistä on jäljellä yksi jäsen - parantunut hahmo, jolla on vaimo ja lapsia - Richard sieppaa hänet ja vie hänet vanhaan ulkorakennukseen. Nyt paljastuu, että Anthony kuoli kauan sitten hirttäytymällä sen jälkeen, kun jengi hylkäsi hänet silmukka kaulassa. Anthony, joka nähdään Richardin kanssa koko elokuvan ajan, on itse asiassa hallusinaatio. Tämän kohtaamisen aikana Richard tunnustaa hirvittävät rikoksensa, kuvailee verta käsissään ja sanoo: "Nyt minä olen hirviö..." ja "Sinun piti olla hirviö... nyt minä olen vitun peto". Hän kuvailee tekemänsä rikokset ja on epävarma siitä, mitä muuta hän kykenee tekemään, hän sanoo myös, että hän haluaa vain maata veljensä kanssa ja vaatii viimeistä jengiläistä tappamaan hänet, minkä tämä myös tekee, sen jälkeen kun Richard on kehottanut häntä ajattelemaan lapsiaan ja anellut häntä tappamaan hänet. Tämän jälkeen jengiläinen näytetään järkyttyneenä, kädet veressä. Sitten hän lähtee, ja kamera panoroi maisemaa.</w:t>
      </w:r>
    </w:p>
    <w:p>
      <w:r>
        <w:rPr>
          <w:b/>
        </w:rPr>
        <w:t xml:space="preserve">Tulos</w:t>
      </w:r>
    </w:p>
    <w:p>
      <w:r>
        <w:t xml:space="preserve">Millä Sonny valmistautui ampumaan Richardin?</w:t>
      </w:r>
    </w:p>
    <w:p>
      <w:r>
        <w:rPr>
          <w:b/>
        </w:rPr>
        <w:t xml:space="preserve">Esimerkki 2.2395</w:t>
      </w:r>
    </w:p>
    <w:p>
      <w:r>
        <w:t xml:space="preserve">Kun menestyvä brittiläinen haamukirjoittaja (Ewan McGregor) suostuu kirjoittamaan Britannian entisen pääministerin Adam Langin (Pierce Brosnan) muistelmat, hänen agenttinsa vakuuttaa, että kyseessä on elämänsä tilaisuus. Projekti vaikuttaa kuitenkin alusta alkaen tuhoon tuomitulta, eikä vähiten siksi, että hänen edeltäjänsä, Langin pitkäaikainen avustaja, kuoli ilmeisessä onnettomuudessa. Haamukirjailija lentää työskentelemään projektin parissa keskellä talvea meren rannalla sijaitsevaan taloon kuvitteellisessa Old Havenin kylässä (viittaus Vineyard Haveniin) Martha's Vineyardilla. Hänen saapumispäivänään entinen brittiläinen ulkoministeri Rycart kuitenkin syyttää Langia siitä, että hän on antanut luvan terroristiepäiltyjen laittomaan takavarikointiin ja luovuttamiseen CIA:n kidutettavaksi, mikä on mahdollinen sotarikos. Langia uhkaa syytteen nostaminen kansainvälisessä rikostuomioistuimessa, ellei hän jää Yhdysvaltoihin tai mene toiseen maahan, joka ei tunnusta kyseistä tuomioistuinta. kiista saa toimittajat ja mielenosoittajat parveilemaan saarikodin turvavyöhykkeellä, jossa Lang asuu vaimonsa Ruthin (Olivia Williams) ja henkilökohtaisen avustajansa (ja rakastajattarensa) Amelia Blyn (Kim Cattrall) kanssa. Kun haamukirjoittaja työskentelee, hän löytää johtolankoja, jotka viittaavat siihen, että hänen edeltäjänsä on saattanut törmätä Langia koskevaan synkkään salaisuuteen ja että tämä tieto on jotenkin kätketty Langin jälkeensä jättämään käsikirjoitukseen. Langin poissaolon aikana laiminlyöty Ruth makaa kirjailijan kanssa. Kirjailija tapaa myös paikkakunnalla asuvan vanhan miehen (Eli Wallach), joka kertoo hänelle, ettei ole mahdollista, että virta olisi voinut viedä kuolleen kirjailijan ruumista lautalta, jolta hän katosi, rantapaikalle, josta se löydettiin. Vanha mies paljastaa myös, että nainen näki taskulamppuja rannalla sinä yönä, kun ruumis löydettiin, mutta putosi myöhemmin portaista ja vaipui koomaan." Seuraavana aamuna haamukirjailija seuraa edellisen kirjailijan autossa olevaa GPS-paikanninta, joka johtaa hänet professori Paul Emmettin (Tom Wilkinson) kartanolle, joka näkyy myös Langin kanssa otetuissa yliopistokuvissa, jotka edellinen haamukirjailija on jättänyt jälkeensä. Haamukirjoittaja tietää, että Emmett salaa jotain. Kun kirjailija poistuu Emmettin kartanosta, häntä seuraa auto, mutta hän pakenee sitä. Kirjailija nousee lauttaan, mutta pakenee laivalta, kun hän näkee häntä seuranneen auton ajavan laivaan. Hän päättää viettää yön mantereella ja yöpyy pienessä motellissa ja löytää siellä ollessaan internetistä tietoja, jotka viittaavat Paul Emmettin olevan CIA:n agentti, minkä jälkeen kirjailija ottaa yhteyttä Rycartiin (Robert Pugh), jonka puhelinnumero oli hänen edeltäjänsä jäämistön joukossa ja joka kertoo, että edellinen kirjailija oli sanonut piilottaneensa tietoa kirjan "alkuun". Miehet eivät kuitenkaan löydä käsikirjoituksen alkusivuilta mitään. Tämän jälkeen Lang soittaa ja Rycart käskee kirjailijan lähteä Langin mukaan. Kirjailija varoittaa, että Lang pystyy välttelemään Rycartia, teki hän mitä tahansa. Lentokoneessa kirjailija syyttää Langia Emmettin värväämäksi CIA:n agentiksi, mutta Lang pilkkaa hänen vihjailunsa. koneesta noustessaan Lang joutuu salamurhatuksi, ilmeisesti pojan menettäneen sodanvastaisen mielenosoittajan toimesta. Poliisi puolestaan ampuu ilmeisen salamurhaajan. Kirjailijaa haastatellaan, ja Yhdysvaltain viranomaiset ottavat hänen passinsa, jotta hän voi jäädä tänne ja antaa tietoja. Langin kuolemasta huolimatta haamukirjoittajaa pyydetään viimeistelemään kirja postuumisti julkaistavaksi. kirjan julkistamistilaisuudessa Amelian kanssa keskustellessaan hän korjaa "beginning"-vihjeen muotoon "alku", ja Amelia kertoo myös, että Paul Emmett oli Ruthin ohjaaja, kun tämä oli Fulbright-apurahalla. Hän tajuaa, että vihjeet oli piilotettu alkuperäiseen käsikirjoitukseen jokaisen luvun alkuun. Hän alleviivaa kunkin luvun alussa olevat sanat ja paljastaa viestin: "Langin vaimo Ruth värvättiin CIA:n agentiksi Harvardin yliopiston professori Paul Emmettin toimesta". Ruth Lang on muokannut Langin jokaista poliittista päätöstä CIA:n ohjaamana Yhdysvaltojen hyväksi. Välitettyään Ruthille viestin löydöstään haamukirjoittaja poistuu juhlista alkuperäinen käsikirjoitus kädessään. Kun hän ylittää kadun kameran ulkopuolella, auto kiihdyttää hänen suuntaansa, ja äänitehosteet ja lentävät paperit osoittavat, että häneen on osunut.</w:t>
      </w:r>
    </w:p>
    <w:p>
      <w:r>
        <w:rPr>
          <w:b/>
        </w:rPr>
        <w:t xml:space="preserve">Tulos</w:t>
      </w:r>
    </w:p>
    <w:p>
      <w:r>
        <w:t xml:space="preserve">Kuka kiduttaa terroristeja?</w:t>
      </w:r>
    </w:p>
    <w:p>
      <w:r>
        <w:rPr>
          <w:b/>
        </w:rPr>
        <w:t xml:space="preserve">Esimerkki 2.2396</w:t>
      </w:r>
    </w:p>
    <w:p>
      <w:r>
        <w:t xml:space="preserve">William Lee on tuholaistorjuja, joka huomaa, että hänen vaimonsa Joan varastaa hänen hyönteismyrkkyään (pyretrumia) käyttääkseen sitä huumeena. Kun poliisi pidättää Leen, hän alkaa nähdä hallusinaatioita "ötökkäjauheelle" altistumisen vuoksi. Hän uskoo olevansa salainen agentti, jolla on kaksi ohjaajaa tai valvojaa, jotka ovat puhuva hyönteismainen kirjoituskone ja avaruusolento "Mugwump". Ötökkä antaa hänelle tehtäväksi tappaa Joan. Hän on muka Interzone Incorporated -nimisen organisaation agentti. Lee hylkää ötökän ja sen ohjeet ja tappaa sen. Kotiin palattuaan hän löytää Joanin harrastamassa seksiä Hankin, erään kirjailijaystävänsä, kanssa. Pian tämän jälkeen hän tappaa vahingossa Joanin yrittäessään ampua juomalasilla Joanin päästä jäljitellen William Telliä.Suoritettuaan vahingossa "tehtävänsä" Lee pakenee Interzoneen. Hän viettää aikansa kirjoittamalla raportteja kuvitteelliselle käsittelijälleen, ja juuri näistä asiakirjoista tulee lopulta hänen kirjallisuuskollegoidensa vaatimuksesta kirjan nimi. Samalla kun Lee on erilaisten mielialaa muuttavien aineiden vaikutuksen alaisena, hänen korvaavasta kirjoituskoneestaan, Clark Novasta, tulee puhuva hyönteinen, joka kehottaa häntä löytämään tohtori Benwayn viettelemällä Joan Frostin. Kun Lee on tullut siihen tulokseen, että tohtori Benway on itse asiassa salaisen huumeoperaation salainen suunnittelija, jonka tarkoituksena on tuottaa huumausainetta nimeltä "musta liha", joka on oletettavasti peräisin jättiläismäisten tuhatjalkaisten suolistosta, hän saa raporttinsa valmiiksi ja pakenee Interzonesta Annexiaan yhdessä Joan Frostin kanssa.Annexialaisten rajavartijoiden pysäyttämä Lee valmistaa kynän ja häntä kehotetaan todistamaan, että hän on kirjailija, kuten hän väittää. Koska tämä ei riitä todisteeksi kulkua varten, hän tarjoaa selittämättömästi esityksen William Tell -rutiinistaan käyttäen Joan Frostin pään päällä olevaa lasia. Hän epäonnistuu jälleen pahasti ja toistaa näin vaimonsa aiemman murhan. Rajavartija toivottaa hänet iloisesti tervetulleeksi Annexiaan. Leen näytetään vuodattavan kyyneleitä tämän katkeransuloisen saavutuksen johdosta.</w:t>
      </w:r>
    </w:p>
    <w:p>
      <w:r>
        <w:rPr>
          <w:b/>
        </w:rPr>
        <w:t xml:space="preserve">Tulos</w:t>
      </w:r>
    </w:p>
    <w:p>
      <w:r>
        <w:t xml:space="preserve">Mitä Lee esittää uudelleen?</w:t>
      </w:r>
    </w:p>
    <w:p>
      <w:r>
        <w:rPr>
          <w:b/>
        </w:rPr>
        <w:t xml:space="preserve">Esimerkki 2.2397</w:t>
      </w:r>
    </w:p>
    <w:p>
      <w:r>
        <w:t xml:space="preserve">Ikääntyvässä orpokodissa päivät kuluvat hyvin rauhallisesti, mutta yöt ovat jotain aivan muuta; ainakin Timille. Tähtien heijastama valo on ainoa lääke hänen pimeän pelkoonsa. eräänä yönä tämä pelko vie hänet orpokodin katolle. Siellä hän huomaa, että hänen lempitähtensä on kadonnut, eikä se valitettavasti jää viimeiseksi.Tim löytää myös erikoisen hahmon, joka kulkee nimellä kissanpaimen.Yhdessä uskollisen kissansa Tobermoryn kanssa, josta tulee Timin henkilökohtainen vartija, paimen huolehtii siitä, että lapset saavat nukkua rauhassa.Mutta Tim ei aio mennä nukkumaan. Hän tarvitsee tähteään enemmän kuin mitään muuta maailmassa ja tekee kaikkensa nähdäkseen sen loistavan jälleen yötaivaalla.Tim suostuttelee paimenen viemään hänet tapaamaan yön vartijaa Mokaa ja rukoilee häntä palauttamaan tähdet yötaivaalle. Moka ei kiinnitä juurikaan huomiota pojan pyyntöihin, joten Tim pyytää kissanpaimenta viemään hänet Tähtien majakkaan, josta hän uskoo löytävänsä vastauksen outoihin ilmiöihin.Tim, paimen ja Tobermory juoksevat kilpaa kelloa vastaan läpi Nocturnan katujen, maailman, jossa sadat mitä erilaisimmat olennot työskentelevät luodakseen yön sellaisena kuin me kaikki sen tunnemme.Pikku hiljaa ystävämme huomaavat, että jotakin outoa on tapahtumassa. Pahaenteinen uhka vaarantaa yön ja Nocturnan asukkaat, ja Tim on tietämättään kaiken takana.</w:t>
      </w:r>
    </w:p>
    <w:p>
      <w:r>
        <w:rPr>
          <w:b/>
        </w:rPr>
        <w:t xml:space="preserve">Tulos</w:t>
      </w:r>
    </w:p>
    <w:p>
      <w:r>
        <w:t xml:space="preserve">Miksi Tim kiipeää orpokodin katolle?</w:t>
      </w:r>
    </w:p>
    <w:p>
      <w:r>
        <w:rPr>
          <w:b/>
        </w:rPr>
        <w:t xml:space="preserve">Esimerkki 2.2398</w:t>
      </w:r>
    </w:p>
    <w:p>
      <w:r>
        <w:t xml:space="preserve">New Yorkin sanomalehden postihuoneessa umpikujassa työskentelevä, syvästi masentunut Lemuel Gulliver päättää puhua toimittaja Darcy Silvermanille. Gulliver vakuuttaa tälle, että hän voisi kirjoittaa reportaasin (valheellisista) laajoista "maailmanmatkoistaan", koska hänen unelmansa on tulla kirjailijaksi. Kärsittyään kirjailijan tukoksesta ja ajateltuaan, että Darcy ei halua hengailla "postihuoneen tyypin" kanssa, hän plagioi raportin muista julkaisuista internetissä. Seuraavana päivänä Darcy, joka on vaikuttunut Darcyn kirjoituksesta, antaa Gulliverille uuden tehtävän â matkustaa Bermudan kolmioon ja kirjoittaa artikkelin legendoista, jotka kertovat siellä salaperäisesti katoavista laivoista.Saavuttuaan Bermudalle Gulliver vuokraa veneen ja matkustaa kolmioon. Nukahdettuaan laivansa ruoriin hän joutuu outoon myrskyyn, ja vene joutuu vesimyrskyn valtaan. Hän huuhtoutuu tajuttomana Lilliputin rantaan, jossa kaupungin pikkuruinen väki toteaa hänet heti "pedoksi". Hänet vangitaan ja vangitaan luolaan, sillä asukkaat pitävät häntä vaarallisena valtavan kokonsa vuoksi. Täällä hän tapaa toisen vangin nimeltä Horatio, jonka kenraali Edward vangitsi, koska hän rakastaa Lilliputin prinsessa Marya, kun taas Edward haluaa myös tämän. Kun Lilliputin vastapäätä olevalle saarelle, Blefusciaan, soluttautuu kommandopoliiseja sieppaamaan prinsessa Maryn, Gulliver onnistuu murtautumaan vapaaksi aurauskoneesta, jota hänen on pakko työstää, ja pelastaa sitten prinsessan sieppaukselta. Gulliver pelastaa myös tytön isän, kuningas Theodorin tulipalolta virtsaamalla sen päälle. lilliputin asukkaat julistavat Gulliverin sankariksi ja keksivät valheita, joiden mukaan hän on Manhattanin presidentti, sanoo Yodaa varapresidentikseen ja on kotimaassaan elävä legenda. Edward kuitenkin raivostuu, koska hänelle on rakennettu ylelliset majoitustilat ja hänet esitellään jopa Lilliputin armeijan kunniakenraaliksi univormuineen. Kun kaupunkilaiset löytävät Gulliverin veneen ja hänen tavaransa, Gulliver saa Darcyltä vihaisia ääniviestejä, joissa hän sanoo, että hänen on nyt otettava hänen paikkansa ja matkustettava Bermudalle, ja että hän sai myös selville hänen plagioinnistaan ja vihaa häntä nyt. Seuraavana päivänä syntyy kaaos, kun Blefuscian laivasto piirittää kaupunkia, kun Edward sulkee sen puolustusjärjestelmän kostona Gulliverin kohtelusta. Gulliver voittaa armadan, sillä hän on haavoittumaton häntä kohti ammutuille tykinkuuloille (vaikka hän saa vatsaansa lukuisia haavoja). Nolostuneena jälleen kerran, eikä Mary enää halua tehdä mitään hänen kanssaan, Edward loikkaa Blefuscianien luokse ja tuo mukanaan Gulliverin Guitar Hero III -pelin ohjekirjasta peräisin olevan robotin piirustukset. Blefuscialaiset rakentavat salaa Gulliverin Guitar Hero III -pelin ohjekirjaan perustuvan robotin, jonka ohjaajana toimii Edward. blefuscialaiset hyökkäävät Liliputiin, ja robottia käyttävä Edward saa Gulliverin myöntämään kansalle, että hän on "vain kaveri postihuoneesta" eikä mitään muuta. Edward karkottaa Gulliverin "saarelle, jonne emme uskalla mennä" (Brobdingnag). Siellä Gulliverin nappaa mukaansa "pieni" tyttö (Glumdalclitch), joka on Gulliverin yläpuolella. Tyttö vangitsee Gulliverin helposti vangitsemalla hänet lasikupin sisään. Kun Gulliver herää, hän huomaa pukeutuneensa vaaleanpunaiseen mekkoon, ja "pieni" tyttö leikkii hänen kanssaan, mikä päättyy siihen, että hänet peitellään sänkyyn. Horatio, joka on lähtenyt etsimään Gulliveria sen jälkeen, kun Mary on hylännyt hänet, paljastaa Gulliverille, että Darcy on joutunut blefuskalaisten vangiksi, kun hän on eksynyt Bermudan kolmiossa samalla tavalla kuin Gulliver. Gulliver pakenee täpärästi hänen kanssaan käyttäen laskuvarjoa, jonka hän otti nukkekodissa istuvalta kuolleelta Yhdysvaltain ilmavoimien lentäjältä.Gulliver ottaa jälleen kerran vastaan kaksintaistelun Edwardilta, tällä kertaa ei ainoastaan Lilliputin vapaudesta vaan myös sen kohtalosta - Edward uhkaa tuhota sen, jos Gulliver epäonnistuu - Gulliver voittaa hänet lopulta Horation avustuksella, joka lamauttaa koneen sähköiskuaseen. Horatiusta pidetään sankarina, ja hän saa kuningas Theodorin luvan kosiskella prinsessaa. Edward, joka on tulossa hulluksi, uhkaa tappaa prinsessan, mutta prinsessa, joka on lopulta saanut tarpeekseen Edwardista, hakkaa petturin turhautuneena. Tämän jälkeen Gulliver auttaa tekemään rauhan kilpailevien saarikansojen välille lausumalla Edwin Starrin "Sodan", ja hän palaa Darcyn kanssa New Yorkiin korjatulla veneellään. Elokuva päättyy siihen, kun Gulliver, joka on nyt matkakirjoittaja, vie Darcyn lounaalle kädestä pitäen, kun hän on palannut toiselta matkatehtävältä.</w:t>
      </w:r>
    </w:p>
    <w:p>
      <w:r>
        <w:rPr>
          <w:b/>
        </w:rPr>
        <w:t xml:space="preserve">Tulos</w:t>
      </w:r>
    </w:p>
    <w:p>
      <w:r>
        <w:t xml:space="preserve">Kuka uhkaa tappaa prinsessan?</w:t>
      </w:r>
    </w:p>
    <w:p>
      <w:r>
        <w:rPr>
          <w:b/>
        </w:rPr>
        <w:t xml:space="preserve">Esimerkki 2.2399</w:t>
      </w:r>
    </w:p>
    <w:p>
      <w:r>
        <w:t xml:space="preserve">Kun kokoonnut perheesi kanssa juhlapyhiksi, kaikilla on yksi perheenjäsen, joka tekee sinut hulluksi. He tarkoittavat hyvää, ja rakastat heitä, mutta silti Jackille se on hänen siskonsa, hänen kaksoissiskonsa Jill. Heidän elämänsä kietoutuivat toisiinsa uskomattomalla tavalla, kun he varttuivat. Mutta siitä lähtien, kun Jack muutti pois, he ovat kulkeneet eri suuntiin. Jackista on tullut erittäin motivoitunut ja menestyvä mainosjohtaja Los Angelesissa, kun taas Jill oli se, joka jäi itään ja huolehti heidän vanhemmistaan. Nyt he näkevät toisensa vain kerran vuodessa, kiitospäivänä, kun Jill tulee L.A:han vierailulle. Aika ja välimatka ovat vieneet veronsa heidän suhteeseensa, ja nyt Jack huomaa pikemminkin kärsivänsä Jillin vuosittaisesta vierailusta kuin nauttivansa siitä. Väärin. Jackin ja Jillin välit menevät pieleen, kuten aina, ja ainoa tapa, jolla Jack voi korjata tilanteen, on pyytää Jilliä jäämään Hanukan ajaksi, jolloin hänellä on aikaa nauttia kaikesta siitä, mitä L.A:lla on tarjottavanaan, pelinäytöksistä ratsastukseen. Jack ei kuitenkaan ole tyytyväinen siihen, että hänen siskonsa pidentää matkaansaJackin stressiä lisää se, että hänen mainostoimistonsa asiat eivät suju kovinkaan hyvin. Hänen suurin asiakkaansa, Dunkin Donuts, vaatii Jackia toimittamaan Al Pacinon esiintymään uudessa Dunkaccinon mainoksessa. Jack miettii, miten ihmeessä hän saa Pacinon, tekeekö hän edes mainoksia, ja hänen etsintänsä tehostuu, kun hän saa tietää, että kuuluisalla näyttelijällä on hermoromahdus ja hän menettää järkensä. Liian monta roolia näytellyt näyttelijä on alkanut sekoittaa todellisuuden ja näyttelemänsä roolit keskenään ja käyttäytyy yhä oudommin.Kun Jack vie Jillin katsomaan Lakersia, hän lähestyy Pacinoa mainoksen tiimoilta, mutta hämmästyy, kun Pacino on paljon kiinnostuneempi puhumaan Jillin kanssa. Kävi ilmi, että Jill muistuttaa Pacinoa kaikesta siitä, minkä hän jätti taakseen Bronxin poikakodistaan, lapsuudestaan, ja Pacinolle, joka valmistautuu näyttelemään Don Quijotea näyttämöllä, jokin naksahtaa. Koska hänellä on vaikeuksia todellisuuden kanssa, yhtäkkiä Jill ei olekaan Jackin sekopäinen sisko vaan Dulcinea, Don Quijoten ihannoitu romanttinen rakkaus, ja Pacinon on valloitettava hänen kiintymyksensä toteuttaakseen pyrkimyksensä.Ongelmana on, ettei Jill ole kiinnostunut. Mutta Pacinoa ei sivuuteta niin helposti. Kutsuessaan itsensä Jackin ja Jillin yllätyssynttäreille hän vie Jillin jalat alta ja vie tämän yksityisjuhliin kotiinsa, mutta Jill ei vieläkään pure, mikä vain lietsoo Pacinon intohimoa (ja hulluutta). On epäselvää, kumpi on järkyttyneempi: Jill, kokemuksesta, vai Jack, joka luulee, että hänen mahdollisuutensa saada Pacino saattaa olla ohi, vai Pacino, joka on täysin menettämässä suhteensa Jilliin.Jackin kannalta kenkä on nyt toisella jalalla: hänen on yritettävä vakuuttaa Jill, jotta tämä pidentäisi matkaansa vielä pidemmäksi aikaa ja antaisi Pacinolle vielä yhden mahdollisuuden. Se käynnistää hurjan ja törkeän tapahtumasarjan, joka paljastaa Jackille, ketkä ovat ja ovat aina olleet hänen elämänsä tärkeimpiä ihmisiä.Sony Pictures</w:t>
      </w:r>
    </w:p>
    <w:p>
      <w:r>
        <w:rPr>
          <w:b/>
        </w:rPr>
        <w:t xml:space="preserve">Tulos</w:t>
      </w:r>
    </w:p>
    <w:p>
      <w:r>
        <w:t xml:space="preserve">Mitä Jack tekee työkseen?</w:t>
      </w:r>
    </w:p>
    <w:p>
      <w:r>
        <w:rPr>
          <w:b/>
        </w:rPr>
        <w:t xml:space="preserve">Esimerkki 2.2400</w:t>
      </w:r>
    </w:p>
    <w:p>
      <w:r>
        <w:t xml:space="preserve">9 hississä jumissa olevaa ihmistä, joista yhdellä on tikittävä pommi - muut 8 tekevät mitä tahansa selvitäkseen hengissä. Pommia ei voi purkaa. Pakotietä ei ole, eikä pelastusta ole luvassa. Ajattelemattomasta tulee ainoa järkevä ratkaisu... Sekä klassisessa että nykyaikaisessa jännitystrillerissä Hissin matkustajat ovat pelon ja paniikin puristuksessa niin tiukasti, että ainoa mahdollinen lopputulos on kauhu. Kun elinaikaa on jäljellä minuutteja, sivistyneelle moraalille ei ole aikaa. Yhdeksän hienostunutta, Wall Streetin juhlijaa paljastaa todelliset ihmiset julkisivun takaa. Palkitun norjalaisohjaaja Stig Svendsenin ja käsikirjoittaja-tuottaja Marc Rosenbergin muodostama tiimi luo tarinan, joka on yhtä hyytävä kuin Hitchcockin Psycho ja yhtä hullu kuin Polanskin The Tenant. Hämmästyttävä näyttelijäkaarti (Christopher Backus, Anita Briem, John Getz, Shirley Knight, Amanda ja Rachel Pace, Devin Ratray, Tehmina Sunny, Joey Slotnick ja Waleed Zuaiter) luo draaman, jota et unohda niin pian.Elevator ei ole vain yksi Hollywood-elokuva.</w:t>
      </w:r>
    </w:p>
    <w:p>
      <w:r>
        <w:rPr>
          <w:b/>
        </w:rPr>
        <w:t xml:space="preserve">Tulos</w:t>
      </w:r>
    </w:p>
    <w:p>
      <w:r>
        <w:t xml:space="preserve">Kuka on ohjaaja?</w:t>
      </w:r>
    </w:p>
    <w:p>
      <w:r>
        <w:rPr>
          <w:b/>
        </w:rPr>
        <w:t xml:space="preserve">Esimerkki 2.2401</w:t>
      </w:r>
    </w:p>
    <w:p>
      <w:r>
        <w:t xml:space="preserve">20. heinäkuuta 1969 astronautti Jim Lovell järjestää kotibileet, joissa vieraat katsovat televisiosta, kun Neil Armstrong ottaa ensimmäiset askeleensa Kuun pinnalla. Juhlien jälkeen Lovell, joka oli kiertänyt Kuun Apollo 8:n kiertoradalla, kertoo vaimolleen Marilynille, että hän aikoo palata Kuuhun ja kävellä sen pinnalla. 30. lokakuuta 1969, kun Lovell tekee VIP-kierroksen NASA:n Vehicle Assembly Building -rakennukseen, hänen pomonsa Deke Slayton ilmoittaa hänelle, että hän ja hänen miehistönsä lentävät Apollo 13 -lennolla Apollo 14:n sijasta. Lovell, Ken Mattingly ja Fred Haise harjoittelevat uutta tehtävää varten. Muutama päivä ennen laukaisua Mattinglyllä todetaan, että hän on altistunut vihurirokolle, ja lentokirurgi vaatii, että hänen tilalleen vaihdetaan Mattinglyn varamies Jack Swigert turvallisuussyistä. Lovell vastustaa aluksi ryhmänsä hajottamista, mutta taipuu, kun Slayton uhkaa siirtää miehistönsä myöhemmälle lennolle. Laukaisupäivän lähestyessä Marilyn näkee painajaista miehensä turvallisuudesta, mutta menee Kennedy Space Centeriin laukaisua edeltävänä iltana saattamaan häntä. 11. huhtikuuta 1970 Apollo 13:n lennonjohtaja Gene Kranz antaa Houstonin lennonvalvontakeskuksesta vihreää valoa laukaisuun. Kun Saturn V -raketti on noussut ilmakehän läpi, toisen vaiheen moottori sammuu ennenaikaisesti, mutta alus pääsee silti Maan pysäköintiradalle. Kolmannen vaiheen sytyttyä uudelleen ja lähetettyä Apollo 13:n Kuuhun Swigert telakoi komento-/palvelumoduuli Odysseyn ja kuumoduuli Aquariuksen yhteen ja vetää sen irti käytetystä vaiheesta.Kolmen päivän kuluttua tehtävästä miehistö lähettää suoran televisiolähetyksen Odysseysta, jota televisiokanavat kieltäytyvät lähettämästä suorana. Swigertin suoritettua tavanomaisen siivoustoimenpiteen toinen kahdesta nestemäisestä happisäiliöstä räjähtää, jolloin sen sisältö tyhjenee avaruuteen ja avaruusalus syöksyy maahan. Toisen säiliön havaitaan pian vuotavan. Lennonjohto keskeyttää kuuhun laskeutumisen, Lovell ja Haise käynnistävät kiireesti Aquariuksen "pelastusveneeksi" kotiinpaluuta varten, ja Swigert sammuttaa Odysseyn ennen kuin sen akkujen virta loppuu. Houstonissa Kranz kokoaa tiiminsä keksimään suunnitelman astronauttien tuomiseksi turvallisesti kotiin ja julistaa, että "epäonnistuminen ei ole vaihtoehto". Lennonjohtaja John Aaron värvää Mattinglyn auttamaan Odysseyn käynnistämisessä viimeistä paluuta varten.Kun Swigert ja Haise katselevat Kuun kulkevan heidän alapuolellaan, Lovell valittaa menetettyä tilaisuuttaan kävellä Kuun pinnalla ja kääntää sitten huomionsa kotiinpääsyyn. Aquariuksen toimiessa minimaalisella sähköteholla miehistö kärsii pakkasesta. Swigert epäilee, että lennonjohto ei pysty saamaan heitä kotiin ja salaa sen heiltä. Raivostuneena Haise syyttää Swigertin kokemattomuutta onnettomuudesta; Lovell tukahduttaa riidan nopeasti. Kun hiilidioksidipitoisuus lähestyy vaarallista tasoa, insinööriryhmä keksii nopeasti keinon, jolla komentomoduulin neliönmuotoiset suodattimet saadaan toimimaan kuukapselin pyöreissä säiliöissä. Kun Aquariuksen ohjausjärjestelmät on sammutettu ja huolimatta Haisen kuumeesta ja surkeista elinolosuhteista miehistö onnistuu tekemään vaikean mutta elintärkeän kurssikorjauksen sytyttämällä manuaalisesti Kuumoduulin moottorin. Mattingly ja Aaron ponnistelevat löytääkseen keinon käynnistää komentomoduuli sen rajallisella käytettävissä olevalla teholla, mutta onnistuvat lopulta ja välittävät menettelyt Swigertille, joka käynnistää Odysseyn uudelleen siirtämällä lisävoimaa Aquariuksesta. Kun huoltomoduuli poistetaan, miehistö näkee vihdoin vaurioiden laajuuden. He valmistautuvat paluuseen epävarmoina siitä, onko Odysseyn lämpökilpi ehjä (jos se ei ole, heidät poltetaan). He päästävät Aquariuksen irti ja palaavat Odysseuksella Maan ilmakehään. Jännittyneen, normaalia pidemmän radiohiljaisuuden jälkeen, joka johtuu ionisaatiokatkoksesta, astronautit ilmoittavat, että kaikki on kunnossa, ja laskeutuvat Tyyneen valtamereen. Kun astronautit saavat sankarillisen vastaanoton kannella, Lovell kuvailee heidän paluutaan avaruudesta seuranneita tapahtumia - kuten räjähdyksen tutkintaa sekä Haisen, Swigertin, Mattinglyn ja Kranzin myöhempää uraa ja elämää - ja lopuksi ihmettelee, milloin ihmiskunta palaa Kuuhun.</w:t>
      </w:r>
    </w:p>
    <w:p>
      <w:r>
        <w:rPr>
          <w:b/>
        </w:rPr>
        <w:t xml:space="preserve">Tulos</w:t>
      </w:r>
    </w:p>
    <w:p>
      <w:r>
        <w:t xml:space="preserve">Kenen kanssa Marilyn on naimisissa?</w:t>
      </w:r>
    </w:p>
    <w:p>
      <w:r>
        <w:rPr>
          <w:b/>
        </w:rPr>
        <w:t xml:space="preserve">Esimerkki 2.2402</w:t>
      </w:r>
    </w:p>
    <w:p>
      <w:r>
        <w:t xml:space="preserve">1980-luvulla, kun vuokraemäntä (Dee Wallace) on antanut hänelle lykkäystä uuden asunnon takuuvuokraan, opiskelija Samantha Hughes (Jocelin Donahue) ryhtyy lapsenvahtina herra Ulmanille (Tom Noonan) ja hänen vaimolleen (Mary Woronov). Ulman pyytää häntä tapaamaan, mutta jättää hänet pulaan, mutta pyytää myöhemmin anteeksi ja tarjoutuu maksamaan kaksinkertaisen palkan alkuperäiseen verrattuna. Samantha suostuu ja saa kyydin syrjäiseen kartanoon parhaalta ystävältään Meganilta (Greta Gerwig), joka ilmaisee epäluulonsa. Talolla herra Ulman vetää hänet syrjään ja paljastaa, ettei hänellä ole valvottavia lapsia; lapsenvahtitehtävä on hänen vaimonsa sairaan äidin hoitamista varten. Samantha epäröi, mutta suostuu lopulta, jos mies maksaa hänelle 400 dollaria, mikä on merkittävä palkankorotus. Megan lähtee välittömästi Ulmanin valheisiin ja omituiseen käytökseen vedoten, mutta lupaa vastahakoisesti hakea Samanthan myöhemmin. Samantha jää, kun hän on ottanut rahat vastaan. Kotimatkalla Megan pysähtyy autoonsa polttamaan savukkeen. Kun auton sytytin ei toimi, tuntematon mies (A.J. Bowen) ilmestyy yhtäkkiä tyhjästä, säikäyttää Meganin ja sytyttää savukkeen hänen puolestaan. Kun Megan paljastaa, ettei hän ole Ulmanien palkkaama lapsenvahti, muukalainen ampuu ja murhaa hänet yllättäen.Tilattuaan pizzan Samantha tanssii ympäri taloa kuunnellen Walkmaniaan ja rikkoo samalla vahingossa maljakon. Siivotessaan sotkua hän löytää kaapin, joka on täynnä vanhoja perhevalokuvia. Yhdessä kuvassa eri perhe kuin Ulmanien perhe seisoo Volvon vieressä, jonka Samantha ja Megan näkivät ajettuaan talolle. Erikoinen yksityiskohta on myös se, että valokuvan perheellä on nuori poika. Tämä vaikuttaa epätodennäköiseltä, sillä Volvo on uusi auto, ja herra Ulman totesi, että vaikka heillä oli lapsi, hän oli jo aikuinen. Samantha tekee hätiköidyn johtopäätöksen, että Ulman on mahdollisesti murhannut kartanon alkuperäiset omistajat ja varastanut heidän autonsa. Paniikissa hän soittaa hätänumeroon, mutta onnistuu lopulta rauhoittamaan itsensä. Pizzan toimittaa lopulta Meganin tappanut muukalainen. Pizzassa olevat huumeet saavat Samanthan pyörtymään, kun hän huomaa toimintaa kolmanteen kerrokseen johtavan oven takana. Kun hän tulee tajuihinsa, hän huomaa, että hänet on sidottu ja suukapuloitu Pentagrammin keskelle. Kun kuunpimennys pimentää yötaivaan, herra ja rouva Ulman sekä muukalainen, joka on itse asiassa heidän poikansa Victor, aloittavat oudon rituaalin. Äiti (Danielle Noe) paljastuu irvokkaaksi, noitamaiseksi hahmoksi. Osana rituaalia hän viiltää kätensä poikki ja kaataa veren vuohen kalloon. Hän käyttää verta piirtääkseen okkulttisia symboleja Samanthan vatsaan ja otsaan ja pakottaa Samanthan juomaan verta kallosta. Samantha onnistuu pakenemaan rituaalin puolivälissä ja tappaa rouva Ulmanin ja Victorin, mutta hänen mieleensä alkaa ilmestyä kauhukuvia. Herra Ulman jahtaa häntä ulos talosta ja läheisen hautausmaan läpi. Siellä hän kertoo hänelle, että hänet on valittu. Samantha uhkaa häntä Meganin tappamiseen käytetyllä aseella, mutta Ulman hyväksyy kohtalonsa passiivisesti, väittää olevansa sanansaattaja ja vahingoniloinen siitä, että hän on myöhässä. Sen sijaan, että hän olisi ampunut miehen, hän ampuu itseään päähän, Ulmanin kauhuksi. Kohtaus leikataan lähetykseen edellisenä iltana tapahtuneesta oudosta kuunpimennyksestä, joka on hämmentänyt tiedemiehiä äkillisen loppunsa vuoksi, kun Samantha paljastuu sairaalasängyssä siteissä. Sairaanhoitaja kävelee sisään ja taputtaa tajutonta Samanthaa vatsalle ja rauhoittelee häntä: "Sinä tulet kuntoon. Te molemmat."</w:t>
      </w:r>
    </w:p>
    <w:p>
      <w:r>
        <w:rPr>
          <w:b/>
        </w:rPr>
        <w:t xml:space="preserve">Tulos</w:t>
      </w:r>
    </w:p>
    <w:p>
      <w:r>
        <w:t xml:space="preserve">Kuka tappoi Meganin?</w:t>
      </w:r>
    </w:p>
    <w:p>
      <w:r>
        <w:rPr>
          <w:b/>
        </w:rPr>
        <w:t xml:space="preserve">Esimerkki 2.2403</w:t>
      </w:r>
    </w:p>
    <w:p>
      <w:r>
        <w:t xml:space="preserve">The Ghost Inside kertoo nuoresta äidistä, Lin Xiaoyuesta, joka pakenee pahoinpitelevää aviomiestä ja ottaa nuoren tyttären mukaansa. Hän vuokraa asunnon uudesta kerrostalosta, mutta katuu pian muuttoa, kun naapuri kertoo, että asunnossa kummittelee nuoren äidin henki, joka heitti tyttärensä ulos ikkunasta ennen kuin hyppäsi itse kuolemaan. Joukko outoja tapahtumia saa Linin vakuuttuneeksi siitä, että asunnossa todella on aave, ennen kuin henki lopulta paljastaa itsensä Linille. Haamu kertoo Linille, että hänkin tulee jonain päivänä tekemään murhan tai itsemurhan samalla tavalla.Lin löytää lohtua miespuolisen naapurin seurasta, joka auttaa torjumaan Linin aviomiehen, kun tämä lopulta onnistuu jäljittämään Linin ja tämän tyttären. Mutta jokin tässä naapurissa ja useissa muissa talon asukkaissa ei tunnu olevan kohdallaan.Kun Linin mies ilmestyy eräänä iltana myöhään asuntoon kahden roiston kanssa, jotka aikovat ottaa tyttärensä väkisin takaisin, Lin huomaa seisovansa parvekkeellaan aaveen rohkaisemana ja miettivänsä, heittäisikö hän tyttärensä ja itsensä alas estääkseen väkivaltaista miestään erottamasta häntä tyttärestään. Poliisi saapuu paikalle, ja Lin viedään psykiatriseen laitokseen.</w:t>
      </w:r>
    </w:p>
    <w:p>
      <w:r>
        <w:rPr>
          <w:b/>
        </w:rPr>
        <w:t xml:space="preserve">Tulos</w:t>
      </w:r>
    </w:p>
    <w:p>
      <w:r>
        <w:t xml:space="preserve">Jäljittääkö Linin aviomies hänet?</w:t>
      </w:r>
    </w:p>
    <w:p>
      <w:r>
        <w:rPr>
          <w:b/>
        </w:rPr>
        <w:t xml:space="preserve">Esimerkki 2.2404</w:t>
      </w:r>
    </w:p>
    <w:p>
      <w:r>
        <w:t xml:space="preserve">Carter "Doc" McCoy (McQueen) on vankilassa Teksasissa, ja häneltä evätään ehdonalainen vapautus. Kun hänen vaimonsa Carol (MacGraw) vierailee hänen luonaan, McCoy kehottaa tätä tekemään mitä tahansa, jotta hän pääsisi sopimukseen San Antoniossa toimivan korruptoituneen liikemiehen Jack Benyonin (Johnson) kanssa.Benyon käyttää vaikutusvaltaansa ja saa Docin ehdonalaiseen sillä ehdolla, että tämä osallistuu pankkiryöstöön kahden kätyrinsä, Rudyn (Lettieri) ja Frankin (Bo Hopkins) kanssa. Ryöstön aikana Frank tappaa vartijan. Rudy yrittää kaksoispetosta ampumalla Frankin ja vetämällä aseen Docia kohti, joka kuitenkin voittaa hänet ja ampuu Rudya useita kertoja. doc tapaa Benyonin, joka yrittää kaksoispetosta ennen kuin Carol ampuu ja tappaa hänet. Doc tajuaa, että Carol harrasti seksiä Benyonin kanssa varmistaakseen tämän vapautumisen vankilasta. Doc kerää vihaisena rahat, ja katkeran riidan jälkeen pariskunta pakenee El Pason rajalle. verinen Rudy, joka on salaa käyttänyt luotiliiviä, on elossa. Hän pakottaa maaseudun eläinlääkäri Haroldin (Jack Dodson) ja hänen nuoren vaimonsa Franin (Sally Struthers) hoitamaan hänen vammojaan ja kidnappaa heidät sitten Docin ja Carolin perään.Benyonin veli Cully (Roy Jenson) ja hänen roistonsa jahtaavat myös McCoyt. Juna-asemalla ovela huijari (Richard Bright) vaihtaa kaapin avaimet Carolin kanssa ja varastaa heidän rahapussinsa. Doc seuraa häntä junaan ja ottaa sen väkisin takaisin. Loukkaantunut huijari ja silminnäkijät viedään poliisiasemalle, jossa he tunnistavat Docin naamakuvasta.Carol ostaa auton ja Doc varastaa haulikon, mikä johtaa useisiin tulitaisteluihin ja poliisin takaa-ajoihin. Pariskunta pakenee piiloutumalla suureen roskakoriin, mutta päätyy lopulta roska-auton perään ja jätetään paikalliselle kaatopaikalle. Likaantuneina ja turhautuneina he kiistelevät siitä, pitäisikö heidän pysyä yhdessä vai erota. Rudyn vetovoima eläinlääkärin vaimoa kohtaan johtaa siihen, että he harrastavat seksiä tämän aviomiehen nähden. Nöyryytettynä eläinlääkäri hirttäytyy motellin kylpyhuoneeseen. Rudy ja Fran jatkavat elämäänsä tuskin huomioiden itsemurhaa. He saapuvat El Pasossa sijaitsevaan hotelliin, jota rikolliset käyttävät turvatalona, tietäen, että McCoyt ovat menossa samaan paikkaan. tohtori ja Carol kirjautuvat huoneeseen samasta kerroksesta. He pyytävät, että heille toimitetaan ruokaa; mutta johtaja Laughlin (Dub Taylor) sanoo, että hän työskentelee yksin eikä voi poistua tiskiltä. Doc tajuaa pian, että Laughlin lähetti perheensä pois, koska jotain on tapahtumassa. Hän kehottaa Carolia pukeutumaan nopeasti, jotta he voivat paeta. aseistettu Rudy tulee heidän ovelleen, kun Fran esiintyy lähettityttönä, joka tarvitsee maksun ruoasta. Viereisestä oviaukosta kurkistellessaan Doc yllättyy nähdessään Rudyn elossa. Hän hiipii Rudyn taakse ja lyö tämän tajuttomaksi ja tekee saman huutavalle Franille.Cully ja hänen roistonsa saapuvat paikalle, kun McCoyt yrittävät lähteä. Seurauksena on raju tulitaistelu käytävillä, portaikossa ja hississä, ja kaikki Cullyn miehet kuolevat yhtä lukuun ottamatta, jonka Doc antaa kävellä pois. Cully itse kuolee, kun hissi, jossa hän on, syöksyy kuilun pohjalle. Rudy tulee järkiinsä ja seuraa heitä ulos, mutta Doc ampuu ja tappaa hänet palotikkailla.Kun poliisi on matkalla, pariskunta kaappaa lava-auton ja pakottaa kuljettajan, yhteistyöhaluisen vanhan cowboyn (Slim Pickens), viemään heidät Meksikoon. Rajan ylitettyään Doc ja Carol maksavat cowboylle 30 000 dollaria kuorma-autosta. Cowboy lähtee riemuissaan takaisin El Pasoon kävellen, kun taas pariskunta jatkaa matkaa Meksikoon.</w:t>
      </w:r>
    </w:p>
    <w:p>
      <w:r>
        <w:rPr>
          <w:b/>
        </w:rPr>
        <w:t xml:space="preserve">Tulos</w:t>
      </w:r>
    </w:p>
    <w:p>
      <w:r>
        <w:t xml:space="preserve">Ketä Cully ja hänen roistonsa jahtaavat?</w:t>
      </w:r>
    </w:p>
    <w:p>
      <w:r>
        <w:rPr>
          <w:b/>
        </w:rPr>
        <w:t xml:space="preserve">Esimerkki 2.2405</w:t>
      </w:r>
    </w:p>
    <w:p>
      <w:r>
        <w:t xml:space="preserve">Western &amp;amp; Atlantic Railroadin veturinkuljettaja Johnnie Gray (Keaton) on Georgian Marietassa tapaamassa elämänsä kahta rakkautta, morsiantaan Annabelle Leetä (Marion Mack) - toista hänen veturiaan, The Generalia - kun Amerikan sisällissota syttyy. Hän kiirehtii ilmoittautumaan ensimmäisenä Konfederaation armeijaan, mutta hänet hylätään, koska hän on liian arvokas nykyisessä työssään; valitettavasti Johnniemelle ei kerrota tätä syytä, ja hänet erotetaan väkisin toimistosta, kun hän yrittää ilmoittautua salaa. Poistuessaan hän törmää Annabellen isään ja veljeen, jotka kutsuvat häntä jonoon, mutta hän kävelee surullisena pois antaen heille vaikutelman, ettei hän halua värväytyä. Annabelle ilmoittaa kylmän viileästi Johnniemelle, ettei puhu hänelle enää ennen kuin tämä on sotilaspuvussa.Vuosi kuluu, ja Annabelle saa tiedon, että hänen isänsä on haavoittunut. Hän matkustaa kenraalin kyydissä pohjoiseen tapaamaan isää, mutta ei edelleenkään halua olla missään tekemisissä Johnnien kanssa. Kun juna pysähtyy, matkustajat nousevat junasta syömään. Suunnitelmien mukaan kapteeni Andersonin (Glen Cavender) johtamat unionin vakoojat käyttävät tilaisuutta hyväkseen ja varastavat junan. Annabelle joutuu epähuomiossa vangiksi. Johnnie lähtee takaa-ajoon, ensin jalan, sitten käsiautolla ja luunmurtajapyörällä, ennen kuin hän saavuttaa Chattanoogan aseman. Hän hälyttää paikalle armeijan osaston, joka nousee toiseen junaan ja lähtee takaa-ajoon, ja Johnnie miehittää veturia, Texasia. Lattiavaunuja ei kuitenkaan ole kytketty veturiin, ja joukot jäävät jälkeen. Kun Johnnie tajuaa olevansa yksin, on jo liian myöhäistä kääntyä takaisin. Unionin agentit yrittävät horjuttaa sitkeää takaa-ajajaansa (joka on vakuuttunut siitä, että hänellä on mukanaan konfederaation sotilaita) monin eri keinoin, muun muassa irrottamalla junan perässä kulkevan vaunun ja pudottamalla ratapölkkyjä raiteille. Kun epätavallinen kaksintaistelu jatkuu pohjoiseen, Tennesseen konfederaation armeija saa käskyn vetäytyä, ja pohjoisen armeija etenee sen vanavedessä. Johnnie huomaa vihdoin olevansa unionin sotilaiden ympäröimä, ja kaappaajat näkevät, että Johnnie on yksin. Johnnie pysäyttää veturinsa ja juoksee metsään piiloon. iltahämärässä Johnnie törmää pohjoisen armeijan leiriin. Nälkäisenä hän kiipeää ikkunasta varastamaan ruokaa, mutta joutuu piiloutumaan pöydän alle, kun vihollisupseerit astuvat sisään. Hän kuulee heidän keskustelevan yllätyshyökkäyssuunnitelmastaan; Johnnie kuulee, että Rock Riverin sillan turvaaminen on tärkeää heidän huoltojunilleen. Sitten hän näkee Annabellen tuodun sisään; hänet viedään vartioituun huoneeseen, kunnes he päättävät, mitä hänelle tehdään. Kokouksen päätyttyä Johnnie onnistuu tyrmäämään molemmat vartijat ja vapauttamaan Annabellen. Seuraavana päivänä Johnnie ja Annabelle hiipivät metsästä ja löytävät itsensä läheltä rautatieasemaa, jossa unionin sotilaita, aseita, junia ja varusteita järjestellään hyökkäystä varten. Kun Johnnie näkee kenraalin kaiken keskellä, hän laatii suunnitelman etelän varoittamiseksi. Johnnie vie Annabellen säkkiin kätkettynä kenraalin takana olevaan vaunuun ja varastaa hänen veturinsa takaisin. Kaksi muuta junaa, muun muassa Texas, lähtee kaksikon perään, ja pohjoisen hyökkäys lähtee välittömästi liikkeelle. Ensimmäisen takaa-ajon käänteisesti Johnnie joutuu torjumaan takaa-ajajansa. Lopulta hän sytyttää tulipalon kenraalin takana keskellä Rock Riverin siltaa. saavuttuaan ystävällismielisille linjoille Johnnie ilmoittaa paikalliselle armeijan komentajalle lähestyvästä hyökkäyksestä. Konfederaation joukot ryntäävät puolustamaan siltaa. Samaan aikaan Annabelle saa jälleen yhteyden toipuvaan isäänsä. Teksas ajetaan palavalle sillalle, mutta se romahtaa (mikä myöhemmin tunnustettiin mykkäelokuvan aikakauden kalleimmaksi stuntiksi). 4 Unionin sotilaat yrittävät ylittää joen, mutta konfederaation tykistö ja jalkaväki avaavat tulen heitä vastaan ja ajavat heidät lopulta sekaisin takaisin. palattuaan taistelusta Johnnie tuntee olevansa erossa siitä seuranneista juhlallisuuksista, sillä hän ei ole vielä sotilas. Hän palaa veturiinsa ja löytää ohjaamon lattialta tajuihinsa palanneen unionin upseerin, jonka hän oli aiemmin tyrmännyt paetakseen. Hän ottaa upseerin ritarillisesti vangiksi, ja kenraali huomaa hänet poistumassa veturista unionin upseeri huostassaan. Kenraali ottaa upseerin virallisesti vangiksi ottamalla vastaan tämän miekan. Palkkioksi urheudestaan Johnnie nimitetään armeijan luutnantiksi ja hänelle annetaan vangitun upseerin miekka. Loppukohtauksessa Johnnie yrittää suudella tyttöystäväänsä, mutta joutuu vastaamaan ohi kulkevien sotilaiden tervehdykseen. Lopulta Johnnie halaa tyttöystäväänsä toisella kädellä ja tervehtii toisella kädellä sokeasti ohi kulkevia miehiä.</w:t>
      </w:r>
    </w:p>
    <w:p>
      <w:r>
        <w:rPr>
          <w:b/>
        </w:rPr>
        <w:t xml:space="preserve">Tulos</w:t>
      </w:r>
    </w:p>
    <w:p>
      <w:r>
        <w:t xml:space="preserve">Mikä on Johnnien rakastetun nimi?</w:t>
      </w:r>
    </w:p>
    <w:p>
      <w:r>
        <w:rPr>
          <w:b/>
        </w:rPr>
        <w:t xml:space="preserve">Esimerkki 2.2406</w:t>
      </w:r>
    </w:p>
    <w:p>
      <w:r>
        <w:t xml:space="preserve">Britney Allen elää "unelmaelämää" Pacific Vista High Schoolin cheerleading-kapteenina ja tähtipelinrakentajan tyttöystävänä. Hänen vihollisensa on erittäin kunnianhimoinen Winnie Harper. Hänen elämänsä muuttuu dramaattisesti, kun hänen isänsä menettää työpaikkansa, ja perheen on muutettava epäsuotuisaan kaupunkiin, Crenshaw Heightsiin, johon Britney "valkoisena tyttönä" sopeutuu melko nopeasti. hän tapaa Camillen, Crenshaw Heightsin "Warriorsin" cheerleader-kapteenin, sekä hänen ystävänsä ja cheerleader-kollegansa Kirreshan ja Letin. Hän tapaa myös Jessen, miespuolisen cheerleaderin ja ainoan ihmisen, joka on hänelle ensimmäisenä päivänä mukava. Winnien kehotuksesta Britney on jo vannonut, ettei hän koskaan tule kannustamaan toista joukkuetta (koska se tekisi hänestä "cheerhutsun"), mutta kun Camille ja Jesse ovat kehottaneet häntä tulemaan cheerleading-kokeiluihin, Britney tekee vaikutuksen kaikkiin cheerleading-taidoistaan ja kokemuksestaan. Camille, jonka ystävät ovat taivutelleet hänet "tekemään sen joukkueen vuoksi", kutsuu hänet vastahakoisesti joukkueeseen. Samoihin aikoihin laulaja Rihanna ilmoittaa televisio-ohjelmasta, jossa kaikki lukioiden cheerleading-joukkueet voivat kilpailla keskenään, ja voittajat esiintyvät hänen kanssaan musiikkivideolla ja voittavat uusia tietokoneita kouluilleen. Winnie saa selville, että Britney hurraa Warriorsin kanssa, ja paljastaa tämän ystävilleen. Viikkoa myöhemmin Britney valehtelee Camillelle ja kertoo, ettei hän voi osallistua seuraavaan peliin, koska hän pitää kuolleen koiransa muistotilaisuuden, vaikka hän itse asiassa on menossa Pacific Vistan tanssiaisiin. Camille ja Jesse saapuvat Britneyn luokse esittämään surunvalittelunsa, ja kun he näkevät Britneyn ja Bradin pukeutuneina tansseihin, Camille potkaisee hänet ulos joukkueesta. tansseissa Winnie paljastaa kaikille, että hän on maannut Bradin kanssa Britneyn selän takana, minkä vuoksi Britney hylkää Britneyn ja lopettaa ystävyytensä Winnien kanssa sanoen, että hän on "liian selkäänpuukottaja, jotta hänellä voisi olla oikeita ystäviä". Koe-esiintymispäivänä Britney saapuu Warriorsin bussille ja tulee toivottamaan heille onnea. Kun Winnie muun joukkueen kanssa pilkkaa Warriorsia, Britney nousee Winnietä vastaan ja puolustaa heitä. Tästä vaikuttunut Camille antaa Britneyn taas hurrata heidän kanssaan. Jesse on kuitenkin yhä vihainen Britneylle, koska hän ei kertonut hänelle poikaystävästä ennen kuin he olivat suudelleet. Molemmat kilpailevat joukkueet näyttävät esityksensä. Koe-esiintymisissä kaksi finalistia ovat Pacific Vista ja Crenshaw Heights. PV ihastuttaa yleisön rutiinillaan, ja Camille alkaa huolestua. Sitten Britney huomauttaa, että kaikki heidän askeleensa ovat toistuvia ja että heillä on salainen ase: Krumping. PV:n esityksen aikana lavalle astuu nyt katuasuihin pukeutunut Krumping, joka alkaa peilata heidän askeliaan. Lopulta he alkavat krumpata, pyyhkivät PV:n pois lavalta ja tekevät rutiinillaan vaikutuksen Rihannaan. Warriorin esityksen päätyttyä Winnie lähestyy Rihannaa ja vaatii, että Crenshaw Heights pitäisi hylätä ("tai pidättää") PV:n rutiinin keskeyttämisestä. Tämä johtaa riitaan Winnien ja muun Pacific Vistan joukkueen välillä, jonka aikana Britney toteaa: "Hengen laki sanoo, että jos cheerleading-kapina syttyy, joukkue voi äänestää kapteeninsa vaihtamisesta." Kaikki läsnäolijat, jopa Rihanna ja muut esiintyvät joukkueet, äänestävät Winnien vaihtamisesta Pacific Vista Highin cheerleading-kapteeniksi. Winnie protestoi ja haukkuu CH:n tyyliä "ghetoksi", mihin Rihanna vastaa, että hän arvioi joukkueen taitojen perusteella eikä sen mukaan, mistä he ovat kotoisin. Lopulta Rihanna valitsee Crenshaw Heightsin voittajaksi, ja Pacific Vistan joukkue (jonka uusi kapteeni on Britneyn ystävä Amber) tulee onnittelemaan heitä. Britney ja Jesse myös tekevät sovinnon ja suutelevat lavan takana ensimmäisen esityksensä jälkeen. Elokuva päättyy Rihannan "Pon de Replay" -kappaleesta tehtyyn musiikkivideoon, jonka taustalla tanssii Crenshaw Heightsin joukkue. Lopputekstien aikana päähenkilöt nähdään tanssimassa elokuvan päättyessä outro-musiikin tahtiin.</w:t>
      </w:r>
    </w:p>
    <w:p>
      <w:r>
        <w:rPr>
          <w:b/>
        </w:rPr>
        <w:t xml:space="preserve">Tulos</w:t>
      </w:r>
    </w:p>
    <w:p>
      <w:r>
        <w:t xml:space="preserve">Kuka muusikko nauhoittaisi musiikkivideon voittavan cheer-joukkueen kanssa?</w:t>
      </w:r>
    </w:p>
    <w:p>
      <w:r>
        <w:rPr>
          <w:b/>
        </w:rPr>
        <w:t xml:space="preserve">Esimerkki 2.2407</w:t>
      </w:r>
    </w:p>
    <w:p>
      <w:r>
        <w:t xml:space="preserve">Vaughn "Dap" Dunlap (Laurence Fishburne) on poliittisesti tietoinen afroamerikkalainen opiskelija Mission Collegessa, joka on täysin musta yliopisto Georgian maaseudulla. Hän johtaa apartheidin vastaisia mielenosoituksia, joissa kannustetaan opiskelijoita ja koulun hallintoa luopumaan kokonaan Etelä-Afrikan myynnistä. Samaan aikaan Dap on myös riidoissa kreikkalaisen veljeskuntajärjestelmän jäsenen ja rush-puheenjohtajan Julian Eavesin (Giancarlo Esposito) alias: Dean Big Brother Almighty of Gamma Phi Gamma Fraternity, Incorporatedin kanssa veljeskunnan urheilijakollegojen välinpitämättömyydestä Amerikan ja muun maailman mustia kohtaan oman urheilu-uransa mielen vuoksi.Samaan aikaan Dapin nuorempi serkku Darrell (Spike Lee) alias "Half-Pint" on aktivistitoveri ja Gamma-jäsen, joka joutuu pian repimään itseään äärivasemmistolaisista poliittisista näkemyksistään ja uusien veljeskunnan urheiluveljiensä urheilusta. Gamma-naisten apujärjestö, Gamma Rays, taistelee ei-kreikkalaisten opiskelijatovereidensa kanssa... ja Dapin tummaihoiset aktivistiystävät taistelevat vaaleaihoisten paikallisten ja koulun virkamiesten kanssa oikeuksista kampuksella.</w:t>
      </w:r>
    </w:p>
    <w:p>
      <w:r>
        <w:rPr>
          <w:b/>
        </w:rPr>
        <w:t xml:space="preserve">Tulos</w:t>
      </w:r>
    </w:p>
    <w:p>
      <w:r>
        <w:t xml:space="preserve">Mikä näyttelijä esittää Vaughn "Dap" Dunlapia?</w:t>
      </w:r>
    </w:p>
    <w:p>
      <w:r>
        <w:rPr>
          <w:b/>
        </w:rPr>
        <w:t xml:space="preserve">Esimerkki 2.2408</w:t>
      </w:r>
    </w:p>
    <w:p>
      <w:r>
        <w:t xml:space="preserve">Kaksitoistavuotias Owen Baker (Liam Aiken) teki vanhempiensa kanssa sopimuksen, jonka mukaan jos hän työskentelee ahkerasti naapuruston koiran ulkoiluttajana koko kesän, he palkitsevat hänet omalla koiralla. Kesä loppuu ja he menevät koirahoitolaan adoptoimaan koiran. Owen valitsee koiran, joka on juuri lentänyt Maahan Siriuksesta, `Koiratähdestä', ja antaa sille nimen Hubble. Hubble (Canid 3942 - äänenä Matthew Broderick) on salainen agentti, joka on lähetetty Maahan tutkimaan, miksi Maan koirat eivät ole olleet yhteydessä Siriukseen. Tuhansia vuosia aiemmin Siriuksen koirat lähetettiin tehtävälle asuttamaan ja hallitsemaan Maata. Isokoirajohtaja on kuullut huhuja, joiden mukaan Maan koirat ovat harhautuneet tehtävästään, ja että ne ovat nyt ihmisten lemmikkejä. Jos hän huomaa tämän olevan totta, hän kutsuu kaikki Maan koirat takaisin Siriukselle. Eräänä yönä Owen seuraa Hubblea hänen avaruusalukseensa, ja kun koira kommunikoi Siriuksen kanssa, Owenille sattuu onnettomuus kommunikaattorin kanssa, jolloin hän pystyy ymmärtämään, mitä koirat puhuvat. Yhdessä Owenin ja Hubblen on saatava Owenin ulkoiluttamat koirat kuntoon, ennen kuin isokoira saapuu Maahan. Kaikkien Maan koirien kohtalo on vaakalaudalla. Tämä on hyvä yksinkertainen elokuva lapsille. Siinä ei ole paljon toimintaa tai erikoistehosteita, mutta siinä on hyvä tarina pojasta ja hänen koirastaan, vaikka koira onkin ulkoavaruudesta. Douglas Young (elokuvakaveri)</w:t>
      </w:r>
    </w:p>
    <w:p>
      <w:r>
        <w:rPr>
          <w:b/>
        </w:rPr>
        <w:t xml:space="preserve">Tulos</w:t>
      </w:r>
    </w:p>
    <w:p>
      <w:r>
        <w:t xml:space="preserve">Minkä nimen Owen antaa koiralle?</w:t>
      </w:r>
    </w:p>
    <w:p>
      <w:r>
        <w:rPr>
          <w:b/>
        </w:rPr>
        <w:t xml:space="preserve">Esimerkki 2.2409</w:t>
      </w:r>
    </w:p>
    <w:p>
      <w:r>
        <w:t xml:space="preserve">Vikram (Sunil Dutt) on ylpeä ja varakas mies, joka jumaloi äiditöntä tytärtään Chandnia (Farah). Varhain leskeksi jäänyt Vikram kasvatti tyttärensä Chandnin (Farah) ja poikansa Sanjayn (Farooq Shaikh) uhraamalla oman henkilökohtaisen onnensa ja valitsemalla avioliiton sijasta salaisen suhteen Mayan (Rekha) kanssa.Kun Vijay (Rohan Kapoor) astuu Chandnin elämään ja varastaa hänen sydämensä - he huomaavat, ettei tosirakkauden kulku koskaan suju tasaisesti, ja Chandnin ja Vijayn rakkautta uhkaa isän paheksunta ja lähestyvä järjestetty avioliitto.Faasle on tarina vanhemman sukupolven iskostamasta sokeasta velvollisuudentunnosta ja nuorten itsevarmuudesta ja ylimielisyydestä, se on tarina siitä, että jokainen tekee sitä, minkä uskoo olevan oikein, ja kaikki rakkauden nimissä.</w:t>
      </w:r>
    </w:p>
    <w:p>
      <w:r>
        <w:rPr>
          <w:b/>
        </w:rPr>
        <w:t xml:space="preserve">Tulos</w:t>
      </w:r>
    </w:p>
    <w:p>
      <w:r>
        <w:t xml:space="preserve">Kenen kanssa Vikram valitsi salaisen suhteen?</w:t>
      </w:r>
    </w:p>
    <w:p>
      <w:r>
        <w:rPr>
          <w:b/>
        </w:rPr>
        <w:t xml:space="preserve">Esimerkki 2.2410</w:t>
      </w:r>
    </w:p>
    <w:p>
      <w:r>
        <w:t xml:space="preserve">On joulu ja John Resko (Ben Gazzara) haluaa antaa tyttärelleen uuden nallen. Hän menee ilman rahaa kauppaan ja yrittää saada myyjän antamaan sen hänelle sanoen, että hän maksaa myöhemmin. Kauppias kieltäytyy, Resko nappaa kassalla näkemänsä aseen ja osoittaa sillä miestä. Kauppias syöksyy Reskoa kohti ja häntä ammutaan. Resko tuomitaan sähkötuoliin kahdeksantoista vuotiaana. kuvernööri armahtaa hänet viime hetkellä, mutta Resko tuomitaan Dannemoran vankilaan, jossa hänen on vaikea sopeutua elämään kaltereiden takana. Se muuttuu vielä sietämättömämmäksi, kun hän kuulee, että hänen vaimonsa (Carmen Phillips) on jättänyt hänet ja että hänen isänsä (Jack Kruschen) on kuollut.Resko istuu pitkiä aikoja eristyssellissä. Lopulta hän kuitenkin ystävystyy vankitovereiden, kuten Iggyn (Ray Walston) ja Wino (Sammy Davis Jr.) kanssa, jotka auttavat häntä viettämään aikaa. Kun hän ryhtyy harrastamaan taidetta, Reskon töitä näkee taidekriitikko Carl Carmer (Vincent Price), joka uskoo Reskon olevan lupaava. 18 vankilavuoden jälkeen Resko vapautuu vuonna 1949. Hänen tyttärensä (Susan Silo) ja tyttärentyttärentyttärensä odottavat, kun hän vapautuu.</w:t>
      </w:r>
    </w:p>
    <w:p>
      <w:r>
        <w:rPr>
          <w:b/>
        </w:rPr>
        <w:t xml:space="preserve">Tulos</w:t>
      </w:r>
    </w:p>
    <w:p>
      <w:r>
        <w:t xml:space="preserve">Keitä ovat Reskon ystävät vankilassa?</w:t>
      </w:r>
    </w:p>
    <w:p>
      <w:r>
        <w:rPr>
          <w:b/>
        </w:rPr>
        <w:t xml:space="preserve">Esimerkki 2.2411</w:t>
      </w:r>
    </w:p>
    <w:p>
      <w:r>
        <w:t xml:space="preserve">Elokuva alkaa, kun Rose löytyy ajelehtimasta yksin pienessä soutuveneessä. Kaksi kalastajaa löytää sen ja vetää hänet omaan veneeseensä, hädin tuskin hengissä ja kauheassa kunnossa. Hänen äänensä kertoo, että hänet oli pelastettu jostain kauhistuttavasta kokemuksesta, ja elokuvan tapahtumat ovat takaumia siitä.Rose on osa turistiryhmää pienellä kaupallisella veneellä. Kapteeni ja hänen perämiehensä Keith tuntevat vetoa Roseen. Laivalla ovat myös Dobbs, joka on veneen kokki, Chuck, toinen turisti, sekä riitaisa aviopari Norman ja Beverly. Moottoriongelmien jälkeen navigointijärjestelmä menee sekaisin, kun he törmäävät outoon oranssiin sumuun. Muut aistivat, että jokin on vialla. Erityisesti Norman muuttuu äkäiseksi. Yön pimeydessä ilmestyy yhtäkkiä kookas laiva, joka ajaa heidän veneensä sivuun. Kapteeni lähettää soihdun, joka valaisee hetkeksi aavemaisen näkymän, jossa on valtava, mätänevä alus, joka on haaksirikkoutunut lähistöllä.Seuraavana aamuna kaikki heräävät ja huomaavat, että kapteeni on kadonnut. Kun kaikki huomaavat, että veneeseen tulee hitaasti vettä, he evakuoituvat pelastusveneeseen ja suuntaavat läheiselle saarelle. He näkevät valtavan hylyn päivänvalossa; se näyttää olleen siellä vuosikymmeniä, pelkkänä luurankona, ja nyt se on näennäisesti liikkumattomana saaren riutalla. Ryhmä säikähtää löytäessään kapteenin ruumiin, joka ilmeisesti hukkui, kun hän yritti tarkastaa veneen alapuolta vaurioiden varalta. He tutkivat saarta ja löytävät suuren, ränsistyneen hotellin. Aluksi he luulevat, että se on autio, mutta löytävätkin sieltä eristäytyneen vanhan miehen, joka vaikuttaa huolestuneelta heidän tarinastaan ja menee rannalle henkilökohtaisesti tutkimaan asiaa. Veden alla kerääntyy outoja zombeja muistuttavia miehiä, jotka kävelevät hylystä merenpohjaa pitkin saarelle. Kun Dobbs kerää esineitä auttaakseen ruoan valmistamisessa, zombit ajavat hänet vedessä nurkkaan ja yksi niistä hyökkää; ennen kuin se tappaa hänet, Dobbs putoaa merisiilien rykelmään ja silpoutuu kauheasti. Rose löytää hänen ruumiinsa uidessaan. Takaisin hotellissa heidän vastahakoinen isäntänsä kertoo heille, että hän oli natsikomentaja, joka johti "Kuoleman joukkuetta", vesieläinzombeja. Olentojen oli tarkoitus olla natsien tehokas ase, mutta niitä oli liian vaikea hallita. Kun Saksa hävisi sodan, hän upotti heidän laivansa. Hän tietää zombien palanneen ja sanoo, että he ovat tuhoon tuomittuja. Komentaja menee jälleen rannalle ja näkee kaukana muutaman zombin; ne kieltäytyvät tottelemasta ja hukuttavat hänet. muut löytävät veneen, josta komentaja kertoi heille, ja luotsittavat sen purojen läpi avoveteen. He menettävät veneen hallinnan, ja se purjehtii tyhjänä pois heidän luotaan. Zombie hukuttaa Normanin puroon, ja toinen jahtaa Rosea takaisin hotellille, jossa hän tappaa sen repimällä sen silmälasit pois. Chuck, Beverly ja Keith palaavat hotelliin ja linnoittautuvat jääkaappiin. Tiiviit tilat ja stressi saavat eloonjääneet aloittamaan sisäisen taistelun, ja Chuck laukaisee vahingossa valopistoolin, jolloin Beverly sokeutuu. Keith ja Rose pakenevat vanhaan uunihuoneeseen, jossa he piiloutuvat kahden metalliritilän sisään, kun taas Beverly piiloutuu komeroon. Zombit hukuttavat Chuckin ulkona olevaan uima-altaaseen. Seuraavana aamuna Keith ja Rose löytävät Beverlyn kuolleena, hukkuneena suureen akvaarioon. Nyt he ovat omillaan ja yrittävät paeta pienellä lasipohjaisella soutuveneellä. Zombit hyökkäävät, ja vaikka Keith onnistuu kukistamaan yhden vetämällä sen silmälasit pois, toinen tarttuu häneen ja hukuttaa hänet juuri, kun vene rikkoo riutan ja ajelehtii vapaaksi. Rose näkee Keithin elottoman ruumiin painautuneena veneen lasipohjaan ja huutaa.Elokuva sulkee ympyrän, ja Rosen ääni palaa. Hän on nyt sairaalasängyssä ja näyttää kirjoittavan päiväkirjaan. Hänen dialoginsa alkaa toistaa itseään yhä uudelleen ja uudelleen, ja paljastuu, että hän kirjoittaa päiväkirjaansa hölynpölyä, ilmeisesti hän on tullut hulluksi.</w:t>
      </w:r>
    </w:p>
    <w:p>
      <w:r>
        <w:rPr>
          <w:b/>
        </w:rPr>
        <w:t xml:space="preserve">Tulos</w:t>
      </w:r>
    </w:p>
    <w:p>
      <w:r>
        <w:t xml:space="preserve">Kenelle zombit oli tarkoitettu aseeksi?</w:t>
      </w:r>
    </w:p>
    <w:p>
      <w:r>
        <w:rPr>
          <w:b/>
        </w:rPr>
        <w:t xml:space="preserve">Esimerkki 2.2412</w:t>
      </w:r>
    </w:p>
    <w:p>
      <w:r>
        <w:t xml:space="preserve">Elokuva alkaa, kun Reilly kertoo lapsuudestaan ja vanhemmistaan New Yorkissa ja Connecticutissa. Tapaamme hänen perheensä - muun muassa laitoshoitoon joutuneen isän, rasistisen, pesäpallomailaa heiluttavan äidin ja lobotomiaan joutuneen tädin. "Eugene OâNeill ei ikinä pääsisi lähellekään tätä perhettä", Reilly julistaa. Ennen laitokseen joutumistaan Reillyn isä, Paramount Picturesin julisteiden piirtäjä ja kuvittaja, sai tilaisuuden ryhtyä yhteistyöhön toisen kuvittajan kanssa ja tehdä yhdessä heidän ensimmäisen värillisen animaatioelokuvansa. Kierteenä oli vain se, että vanhempi Reilly joutuisi muuttamaan perheineen Kaliforniaan. Ehkäpä tämä oli ratkaiseva hetki nuoren Reillyn elämässä, kun hänen isänsä kysyi äidin ajatuksia, ja tämä hylkäsi mahdollisuuden tylysti. Toinen kuvittaja lähti länteen ilman vanhempi herra Reilly kumppaneina. Tämän menetetyn tilaisuuden jälkeen Reillyn isä alkoi juoda paljon ja sai lopulta hermoromahduksen. Kun perhe joutui laitoshoitoon, se joutui muuttamaan Bronxista Connecticutiin rouva Reillyn perheen luokse.Kun Reilly täytti kahdeksantoista vuotta, hän muutti New Yorkiin. "Jos halusi noihin aikoihin näyttelijäksi", hän selittää, "teki jotakin, mikä on nykyään aivan tavatonta - opiskeli". Nuorena ja nälkäisenä (kirjaimellisesti) Reilly onnistui löytämään näyttelijäkurssin New Schoolista. Sen melko vapaamielinen avointen ovien politiikka salli aloittelevien näyttelijöiden pääsyn sinne, vaikka heillä ei olisi ollut rahaa maksaa.Reillyn luokan opettajana toimi nuori, palkittu ja pian legendaariseksi tuleva näyttelijä Uta Hagen. Luokalla oli sellaisia tulevia tähtiä ja merkkihenkilöitä kuin Steve McQueen, Jerry Stiller, Anne Meara, Hal Holbrook, Jason Robards, Geraldine Page ja Gene Hackman. Ryhmä koostui tulevista Oscar-, Tony- ja Emmy-palkinnon voittajista, ja kuten Charles kertoo: "Halusimme päästä näyttämölle, mutta kenelläkään meistä ei ollut rahaa, ja koko lista ei osannut näytellä paskaakaan." Noihin aikoihin Reillyn ystävä järjesti tapaamisen NBC:n vaikutusvaltaisen johtajan kanssa. Reilly meni sinne, ja hänelle sanottiin: "He eivät päästä homoja televisioon." Jälkikäteen Reilly kuvailee sitä "lyhyeksi tapaamiseksi". Huolimatta ilmeisistä ennakkoluuloista häntä kohtaan, hänen lahjakkuutensa ja sitkeytensä toivat hänet Broadwaylle, jossa hän voitti ensimmäisen Tony-palkintonsa roolistaan elokuvassa How to Succeed in Business Without Really Trying sekä päärooleja alkuperäisissä Broadway-rooleissa elokuvissa Bye Bye Birdie ja Hello, Dolly!Reillystä tuli televisiotoiminnan vakiokaluste, ja hän esiintyi lukuisissa jaksoissa sarjoissa Car 54, Where Are You?, The Ghost &amp; Camp, Mrs. Muir ja näytteli elokuvassa Lidsville. Hän esiintyi myös satoja kertoja The Tonight Show Starring Johnny Carson -ohjelmassa, jossa hän oli toiseksi eniten esiintymisiä Bob Hopen jälkeen, ja hänellä oli viime aikoina ikimuistoinen vierasjakso The X-Files -ohjelmassa. Vuosien mittaan hänellä oli tapana katsoa viikon TV-oppaasta, kuinka monta kertaa hän esiintyisi kyseisellä viikolla televisiossa. Kun hän oli esiintynyt yli sata kertaa, hän muisteli NBC:n johtajaa, joka kertoi hänelle, ettei häntä sallittaisi esiintyä televisiossa, mutta nyt Reilly ihmetteli: "Ketä minun pitää naida päästäkseni pois?!" Reillyn ammattielämässä tuli menestystä, ja hän on käyttänyt opettamiseen kaikkea sitä tietoa ja asiantuntemusta, jonka hän on saanut näyttelemällä koko elämänsä ajan. Hänen pitkäaikainen ystävänsä Burt Reynolds antoi hänelle teatterin, jossa hän voi opettaa näyttelijäntyötä, ja se on täyttänyt Reillyn siitä lähtien. Jättäessämme Reillyn hänen "poikkeuksellisen elämänsä hämärään" näemme muotokuvan taiteilijasta, ennakkoluulojen uhrista, joka nousi niiden yläpuolelle, uraauurtavasta komediallisesta persoonallisuudesta, viihdyttäjästä, pojasta, opettajasta ja miehestä, joka on paljastettu kaikkien nähtäväksi.</w:t>
      </w:r>
    </w:p>
    <w:p>
      <w:r>
        <w:rPr>
          <w:b/>
        </w:rPr>
        <w:t xml:space="preserve">Tulos</w:t>
      </w:r>
    </w:p>
    <w:p>
      <w:r>
        <w:t xml:space="preserve">Minkä televisioaseman johtaja kertoi Reillylle, ettei häntä päästetä televisioon?</w:t>
      </w:r>
    </w:p>
    <w:p>
      <w:r>
        <w:rPr>
          <w:b/>
        </w:rPr>
        <w:t xml:space="preserve">Esimerkki 2.2413</w:t>
      </w:r>
    </w:p>
    <w:p>
      <w:r>
        <w:t xml:space="preserve">Tämä elokuva kertoo Länsi-Virginian Mingon piirikunnan kaivostyöläisistä, jotka työskentelivät hiilikaivoksessa aivan Matewanin kaupungin ulkopuolella (lausutaan MAY-TWAN). Tarina alkaa kertojan äänellä, joka osoittautuu yhdeksi henkilöhahmoista, nuoreksi Dannyksi (Will Oldham), joka muistelee tätä Matewanin konfliktien aikaa. Tärkeimmät näkökulmat ovat Dannyn ja Joe Kenehanin (Chris Cooper) näkökulmat.Työntekijöiden järjestäjä (ja itseään "punaiseksi" kutsuva) Kenehan saapuu kaupunkiin juuri, kun mustia ja italialaisia "skaboja" tuodaan korvaamaan lakkoilevia kaivostyöläisiä, jotka ovat kyllästyneet kaivosyhtiön manipuloimaan hiilen tonnihintaan (elokuvan alussa tonnihinta on 90 senttiä.) Lopulta skabat lopettavat työnsä, ja he liittyvät Kenehanin pyrkimyksiin liittoutua kaivostyöläisten järjestäytymiseksi. Valkoiset, mustat ja italialaiset työläiset voittavat eettiset ja kansalliset ennakkoluulonsa järjestäytyäkseen vaikutusvaltaista kaivosyhtiötä vastaan, joka on palkannut seitsemän aseistettua agenttia Baldwin-Feltsin etsivätoimistosta. nämä lakonmurtajat lähetetään tukahduttamaan kaivostyöläisten järjestäytymispyrkimykset. Yrityksen palkkaamista roistoista pahaenteisin, Hickey (Kevin Tighe), häätää köyhtyneitä kaivosperheitä kodeistaan, lahjoo ja uhkailee Matewanin pormestari Cabell Testermania (Josh Mostel) ja sheriffi Sid Hatfieldiä (David Strathairn) sekä luo kauheita jännitteitä kaivostyöläisten ja niiden välille, jotka yrittävät johtaa yhdistymispyrkimyksiä.Pahimmat ongelmat syntyvät, kun provokaattoriagentti C. E. Lively (Bob Gunton) soluttautuu kaivostyöläisten joukkoon ja yllyttää heitä väkivaltaan yrityksen edustajia vastaan.Lopputuloksena on verilöyly, josta kukaan ei selviä vahingoittumattomana.Tämä elokuva perustuu vankkoihin historiallisiin tapahtumiin Länsi-Virginian hiilikaivosmaalla, jotka tunnetaan eri nimillä "Matewanin verilöyly" tai "Matewanin taistelu", ja se dramatisoi niin aikuisille kuin nuorillekin amerikkalaisten työläisten tekemiä uhrauksia, kun he taistelivat ammattiyhdistysten perustamisen puolesta ja lopulta kollektiivisen neuvotteluvallan puolesta.Näyttelijätyö on erinomaista ja henkilöhahmot ovat hyvin kehitettyjä. Elokuvan on käsikirjoittanut ja ohjannut John Sayles, joka ironisesti näyttelee pienessä roolissa Matewanin yhteisön ammattiliittovastaista, fanaattista evankelista kovakätistä saarnaajan roolia.</w:t>
      </w:r>
    </w:p>
    <w:p>
      <w:r>
        <w:rPr>
          <w:b/>
        </w:rPr>
        <w:t xml:space="preserve">Tulos</w:t>
      </w:r>
    </w:p>
    <w:p>
      <w:r>
        <w:t xml:space="preserve">Kuka kirjoitti ja ohjasi elokuvan?</w:t>
      </w:r>
    </w:p>
    <w:p>
      <w:r>
        <w:rPr>
          <w:b/>
        </w:rPr>
        <w:t xml:space="preserve">Esimerkki 2.2414</w:t>
      </w:r>
    </w:p>
    <w:p>
      <w:r>
        <w:t xml:space="preserve">Parhaat ystävät Chon (Taylor Kitsch) ja Ben (Aaron Taylor-Johnson) ovat marihuanan viljelijöitä Laguna Beachilla, Kaliforniassa. Chon, entinen Navy SEAL, salakuljetti kasvien siemenet Afganistanista. Ben, joka on valmistunut Kalifornian Berkeleyn yliopistosta liiketaloudesta ja kasvitieteestä, viljelee marihuanaa. Siemenistä saadaan erityisen voimakas lajike, joka kehittää laajan asiakaskunnan. Chonista ja Benistä tulee varakkaita, ja Ben käyttää aikaa ja rahaa hyväntekeväisyystyöhön Afrikassa ja Aasiassa. Molemmilla on suhde Ophelia Sagen (Blake Lively) kanssa.kolmikko saa meksikolaiselta huumekartellin voimankäyttäjältä Miguel "Lado" Arroyolta (Benicio del Toro) videon, jossa näkyy irti leikattuja päitä ja moottorisaha, ja Arroyo vaatii tapaamista, jossa kartelli tarjoutuu kumppaniksi. Vaikka Chon ja Ben tarjoutuvat luovuttamaan verkostonsa ja vetäytymään liiketoiminnasta, kartelli haluaa heidän asiantuntemuksensa ja vaatii kumppanuutta. Chon ja Ben suunnittelevat Ophelian kanssa lähtöä vuodeksi Indonesiaan kertomatta hänelle, että he pakenevat kartellia. He puhuvat korruptoituneelle DEA:n agentille Dennis Cainille (John Travolta), joka kehottaa heitä liittymään kartelliin. Ladon jengi kidnappaa Ofelian; Chon ja Ben saavat tiedon kidnappauksesta videopuhelulla kartellijohtaja Elena SÃ¡nchezilta (Salma Hayek), joka uhkaa vahingoittaa Ofeliaa, jos he kieltäytyvät kumppanuudesta.He keskustelevat tilanteesta Dennisin kanssa, joka kertoo heille, että Elena on menettämässä poliittiset yhteytensä Meksikossa (mikä estää hänen pyrkimyksensä muuttaa Yhdysvaltoihin). Koska Elena on jo menettänyt suurimman osan perheestään, Dennis sanoo, ettei hänellä ole mitään tietoa Elenasta, joka voisi auttaa heitä. Chon puukottaa Dennisiä käteen ja vaatii DEA:n tiedustelutietoja, jotta he voivat hyökätä Elenan kimppuun. Chonin Navy SEAL -ystävien avustuksella hän ja Ben hyökkäävät kartellin rahasaattueen kimppuun ja tappavat seitsemän Elenan miestä.Kauheissa oloissa pidetty Ophelia vaatii saada puhua johtajan kanssa. Lado huumaa ja raiskaa hänet kostoksi siitä, että hän on mennyt liian pitkälle. Elena, joka matkustaa Yhdysvaltoihin tapaamaan tytärtään ja selvittämään tilanteen kärjistymistä, ottaa Ofelian mukaansa. Chon ja Ben lavastavat korkea-arvoisen kartellin jäsenen Alexin (DemiÃ¡n Bichir) Elenan kilpailijan El Azulin agentiksi. Dennisin avulla he väärentävät todisteita ja antavat ne Ladolle. Lado kiduttaa Alexia ja pakottaa Benin teloittamaan hänet; Ophelia joutuu seuraamaan. Lado pettää Elenan ja alkaa työskennellä El Azulin kanssa.Ben ja Chon maksavat Dennisille kolme miljoonaa dollaria tiedoista, jotka koskevat Elenan tytärtä, Magdaa (Sandra Echeverria), ja Elenan kartellissa toimivan tiedonantajan nimeä. He kidnappaavat Magdan ja soittavat videopuhelun Elenalle osoittaakseen, että he ovat nyt vallassa. Kun Elena on heidän armoillaan, he järjestävät Ophelian ja Magdan vaihtamiseksi aavikkotapaamisen, jossa molempien osapuolten tarkka-ampujat ovat asemissa. Elena kysyy, kuka paljasti hänen tyttärensä sijainnin, ja Chon kertoo, että se oli Lado. Elena yrittää tappaa Ladon, mutta tämä ampuu häntä ensin; syntyy tulitaistelu, ja Chonia ammutaan useita kertoja. Ben ampuu Ladoa selkään, mutta Lado ampuu häntä kaulaan ennen kuin Ophelia tappaa hänet. Ben haavoittuu kuolettavasti, ja Chon ruiskuttaa hänelle, Ofelialle ja itselleen tappavan yliannostuksen, jotta he voivat kuolla yhdessä.Ofelia herää painajaisesta. Kokouksessa Lado varastaa Elenan auton ja pakenee, kun Dennis johdattaa DEA:n agentit paikalle. Kaikki muut paitsi Lado ja Magda pidätetään. Koska Benillä on raskauttavia tietoja Dennisistä, Dennis tunnistaa Benin ja Chonin kartellin ilmiantajikseen, ja heidät vapautetaan. Elena tuomitaan kolmeksikymmeneksi vuodeksi vankilaan, ja El Azul ja Lado perustavat uuden kartellin nimeltä Azulados. Ben, Chon ja Ophelia lähtevät maasta ja asuvat rantamökissä, mahdollisesti Indonesiassa. Ophelia ihmettelee, elävätkö he kuin villit.</w:t>
      </w:r>
    </w:p>
    <w:p>
      <w:r>
        <w:rPr>
          <w:b/>
        </w:rPr>
        <w:t xml:space="preserve">Tulos</w:t>
      </w:r>
    </w:p>
    <w:p>
      <w:r>
        <w:t xml:space="preserve">Kuka on Benin ystävä?</w:t>
      </w:r>
    </w:p>
    <w:p>
      <w:r>
        <w:rPr>
          <w:b/>
        </w:rPr>
        <w:t xml:space="preserve">Esimerkki 2.2415</w:t>
      </w:r>
    </w:p>
    <w:p>
      <w:r>
        <w:t xml:space="preserve">Robert Scott on entinen Force Recon -joukkojen kersantti, joka toimii Delta Force -joukkojen valintakaaderin jäsenenä. Tarkkaillessaan harjoitusta, jonka tarkoituksena on arvioida Delta-ehdokkaita, Scott tapaa alokkaan Curtisin sekä kersantti Jacqueline Blackin, joka on veitsitaistelukouluttaja.Scott joutuu mukaan salaiseen operaatioon, jonka tarkoituksena on löytää kadonnut presidentin tytär Laura Newton. Etsinnät vievät heidät baariin, jossa tyttöjä värvätään prostituoiduiksi, ja Scottin tiimi seuraa välikättä bordelliin, joka ohjaa osan tytöistä kansainväliseen seksiorjarinkiin. Madame antaa heille puhelinkopin numeron, josta soitetut puhelut jäljitetään Tariq Asaniin, Libanonin kansalaiseen, joka on tällä hetkellä liittovaltion vankilassa. He suunnittelevat pysäyttävänsä Asanin vankikuljetuksen aikana ja saavansa häneltä tietoja seksikauppaoperaatiosta.Kun Asania ja toista vankia kuljettava auto pysähtyy matkalla määränpäähänsä, Scott ilmestyy paikalle ja näyttää tappavan kuljetuksen vartijan, minkä jälkeen hän tappaa toisen vangin (joka oli kuolemaantuomittu). Hän säästää Asanin, kun Asani sanoo, että hän voi saada heidät lentokoneella pois maasta samana iltana, ja vahvistaa, että seksiorjuusverkosto sijaitsee Dubaissa. Scott pysähtyy lähikauppaan välittääkseen tiedot tiimille. Curtis antaa hänelle lisää ammuksia, mutta autossa odottava Asani sattuu näkemään toisen Curtisin kanssa keskustelevan agentin virkamerkin ja avaa tulen. Curtis haavoittuu, ja Scottin on tapettava Asani.Kun tiimi valmistelee hyökkäystä Dubaissa, uutislähetyksessä kerrotaan, että Laura ja hänen yliopisto-opettajansa löydettiin hukkuneina purjehtimasta Martha's Vineyardin rannikolla. Pelastusoperaatio perutaan. Scott palaa kotiin, mutta Curtis jäljittää hänet ja vakuuttaa hänelle, että Laura on elossa, ja näyttää Scottille rantamökiltä mattoonsa tarttuneen korvakorun, joka on samanlainen kuin uutiskuvassa Lauralla oleva korvakoru.Kun he palaavat rantamökille, tarkka-ampuja tappaa Curtisin. Scott väistää tarkka-ampujaa ja löytää rantatalon ikkunasta Lauran ainutlaatuisen merkin, joka osoittaa Lauran olleen siellä, hän tajuaa, että Laura ei ole kuollut. Hän purkaa hakulaitteensa ja puhelimensa ja löytää jäljityslaitteen. hän yrittää ottaa yhteyttä Lauran äitiin, mutta salaisen palvelun naispuolinen agentti, joka on määrätty vartioimaan ensimmäistä perhettä, pysäyttää hänet. Kun hän näyttää agentille korvakorun, agentti selittää, että presidentti on vuosien ajan käyttänyt tyttärensä luona vierailuja peittääkseen avioliiton ulkopuolisia suhteita ja että hän veti Lauran salaisen palvelun yksikön käyttääkseen sitä lisäsuojana itselleen viimeisimmän matkan aikana.Scott värvää kersantti Blackin auttamaan häntä pelastamaan tytön Dubaista ja kääntyy entisen israelilaisen agentin Avin puoleen. Avi suostuu viemään hänet Dubaihin ja salakuljettamaan Lauran ulos rahtikonttiin kätkettynä, hankkimaan hänelle aseita ja tukea Jones-nimiseltä mieheltä.Jones kuolee pelastustöiden aikana, ja Scott pakenee Lauran kanssa turvataloon, jossa hän vakuuttaa tytölle, että vaikka hän on yksin, hän toimii käskystä. Oikein arvellen, että hän todella toimii yksin, Laura sanoo, että Spartan kuningas Leonidas vastaisi naapurivaltakuntien avunpyyntöihin lähettämällä yhden miehen, ja päättää luottaa häneen.Kun hän vie Lauran lentokentälle sinetöidäkseen hänet rahtikonttiin, Scott huomaa, että häntä seurataan, kun hän löytää veitseensä kätketyn lähettimen. Hän kiidättää Lauran ulos kontista juuri kun hänen vanha tiiminsä saapuu pidättämään heidät. Scott ammutaan ja Laura vangitaan. Hänen vangitsijansa paljastuu kersantti Blackiksi, joka näyttää Lauralle korvakorun ja salaisen palvelun agentin valokuvat ja saa Lauran lopettamaan kamppailun. Ruotsalainen uutisryhmä näkee kamppailun, kun he ovat nousemassa omaan koneeseensa lähistöllä, ja tunnistavat Lauran. Stoddard ampuu Blackin, ja hysteerinen Laura kiidätetään turvaan toimittajien koneeseen. Juuri kun kone nousee ilmaan, Scott viiltää Stoddardin kurkun auki. Loukkaantunut Black kysyy Scottilta, onko Laura nyt turvassa, minkä Scott vahvistaa.Myöhemmin Lontoon kaupungin kadulla näyttäytyy sängynkylmettynyt Scott, joka katselee kaupan ikkunassa olevasta televisiosta Lauran paluuta koskevaa iltauutislähetystä. Hallitus kertoo Lauran kidnappauksen tarinaa tilaisuutena presidentille ryhtyä toimiin amerikkalaistyttöjen seksiorjiksi kaupittelun lopettamiseksi. Brittimies, joka katselee uutislähetystä Scottin kanssa, sanoo sitten: "Aika lähteä kotiin", ja kävelee pois. Scott katsoo miehen lähtevän ja sanoo: "Onnekas mies". Scottin nähdään sitten kävelevän Piccadilly Circukselle.</w:t>
      </w:r>
    </w:p>
    <w:p>
      <w:r>
        <w:rPr>
          <w:b/>
        </w:rPr>
        <w:t xml:space="preserve">Tulos</w:t>
      </w:r>
    </w:p>
    <w:p>
      <w:r>
        <w:t xml:space="preserve">Kenet Scottin on tapettava?</w:t>
      </w:r>
    </w:p>
    <w:p>
      <w:r>
        <w:rPr>
          <w:b/>
        </w:rPr>
        <w:t xml:space="preserve">Esimerkki 2.2416</w:t>
      </w:r>
    </w:p>
    <w:p>
      <w:r>
        <w:t xml:space="preserve">Liverpoolin väkivaltaisessa ja korruptoituneessa alamaailmassa elävä THE CREW seuraa paatunutta rikollisjengiä, joka on aina yhtä houkuttelevaa "viimeistä ryöstöä" varten. Stephen Graham on kuin Joe Pesci! Veljesten Ged ja Ratter johtaman jengin tulevaisuus on vaakalaudalla, sillä Ged haluaa pois rikollisesta elämäntyylistä, kun taas Ratter on innokas haarautumaan tuottoisampaan huumekauppaan. tietäen tarvitsevansa veljeään, jotta uhkaava ryöstö onnistuisi, Ratter lähtee Gedin mukaan, vaikka salaa aikoo jättää hänet heti ensimmäisessä tilaisuudessa. Gedin on puolestaan otettava käyttöön kaikki katuälykkyytensä ja tappajan vaistonsa, jos hän aikoo selvitä tästä hengissä. Kevin Sampsonin OUTLAWS-romaaniin perustuva THE CREW on tyypillinen brittiläinen trilleri, joka ampuu ensin ja kysyy vasta sitten.</w:t>
      </w:r>
    </w:p>
    <w:p>
      <w:r>
        <w:rPr>
          <w:b/>
        </w:rPr>
        <w:t xml:space="preserve">Tulos</w:t>
      </w:r>
    </w:p>
    <w:p>
      <w:r>
        <w:t xml:space="preserve">Missä kaupungissa tämä elokuva tapahtuu?</w:t>
      </w:r>
    </w:p>
    <w:p>
      <w:r>
        <w:rPr>
          <w:b/>
        </w:rPr>
        <w:t xml:space="preserve">Esimerkki 2.2417</w:t>
      </w:r>
    </w:p>
    <w:p>
      <w:r>
        <w:t xml:space="preserve">Laxmikant Kabadiya (Anupam Kher) on yksi Intian rikkaimmista teollisuusmiehistä, itse tehty mies, joka on noussut romun myynnistä rakennusalan suurmieheksi. Hänen monialayhtiönsä on listautumassa 5 000 miljardin dollarin (1 miljardin dollarin) arvoiselle pörssilistautumisannille, jonka pitäisi tehdä siitä yksi maan suurimmista yrityksistä. LK:n perhe - hänen vanhapiika kaksoissisarensa Prerna (Mahabanoo Mody-Kotwal), hänen kaksi poikaansa Ranjeet ja Sameer (Mukesh Tiwari), heidän vaimonsa Shruti ja Anju (Mona Ambegaonkar), Ranjeetin tyttäret Sanjana ja Namrata sekä Sameerin poika Pawan - ei voi lakata kuolaamasta ajatuksesta, että kaikki tämä raha on mahdollista. IPO:n avajaisia edeltävänä iltana LK kuolee, kun hän kopuloi tähtösen Kimin (Rakhi Sawant) kanssa, joka pyrkii LK:n tuottaman elokuvan sankarittareksi. Perhe on järkyttynyt ja kauhuissaan. Ei siksi, että rakas ihminen on kuollut, vaan siksi, että nyt kukaan ei osta heidän osakkeitaan. Perhe päättääkin perhegurunsa Vidyut Baban (Om Puri) neuvojen perusteella salata LK:n kuoleman kahden päivän ajaksi, kunnes kaikki osakkeet on myyty loppuun. He tuskin tietävät, millainen hullu tapahtumasarja tästä kaksinaamaisuudesta seuraa, sillä LK:n kaltaisen kuuluisan miehen kuoleman salaaminen on melkoinen urakka. Kaiken kukkuraksi aina kun he ovat valmiita ilmoittamaan LK:n kuolemasta, kohtalo puuttuu peliin ja pakottaa heidät pitämään hänen kuolemansa piilossa vielä pari päivää. Tämä johtaa siihen, että heidän on ilmoitettava LK:n kuvitteellisen ystävän tai sukulaisen kuolemasta ja järjestettävä tekaistuja hautajaisia. Tämä tarkoittaa tietysti ruumiiden tuottamista ja, mikä vielä pahempaa, kuolleen LK:n saamista esiintymään näissä hautajaisissa.</w:t>
      </w:r>
    </w:p>
    <w:p>
      <w:r>
        <w:rPr>
          <w:b/>
        </w:rPr>
        <w:t xml:space="preserve">Tulos</w:t>
      </w:r>
    </w:p>
    <w:p>
      <w:r>
        <w:t xml:space="preserve">Kuka kuolee listautumisantia edeltävänä iltana?</w:t>
      </w:r>
    </w:p>
    <w:p>
      <w:r>
        <w:rPr>
          <w:b/>
        </w:rPr>
        <w:t xml:space="preserve">Esimerkki 2.2418</w:t>
      </w:r>
    </w:p>
    <w:p>
      <w:r>
        <w:t xml:space="preserve">Paljastettuaan huijariparin kumppaninsa Melanien (Candy Clark) kanssa surullisenkuuluisassa 112 Ocean Avenuen talossa Amityvillessä toimittaja John Baxter (Tony Roberts) saa kiinteistönvälittäjä Clifford Sandersin (John Harkins) suostuteltua hänet ostamaan talon. Valmistellessaan taloa Johnia varten Clifford tutkii ullakolla jalanjälkiä. Hänet lukitaan huoneeseen, jossa kärpäsparvi hyökkää ja tappaa hänet. John uskoo Cliffordin kuolleen aivohalvaukseen, vaikka Melanie näyttää hänelle kiinteistönvälittäjästä ennen tämän kuolemaa ottamiaan valokuvia, joissa Clifford on mätänevä ruumis.Kun John on töissä, hän melkein kuolee epäkunnossa olevassa hississä. Samaan aikaan Melanie kokee outoja tapahtumia Johnin talossa. Myöhemmin samana iltana John löytää hänet seinää vasten kyyristyneenä ja hysteerisenä. Melanie yrittää vakuuttaa Johnille, että talossa on jotain, mutta se ei kuulu kuuroille korville. Myöhemmin, kun Melanie tarkastelee Cliffordista otettuja valokuvia, hän huomaa kuvissa demonisen näköiset kasvot. Kun hän yrittää näyttää kuvat Johnille, hän kuolee kauheassa auto-onnettomuudessa. Kaikki pitävät Melanien kuolemaa tapaturmana, myös John, joka ei huomaa pahuutta kotonaan. eräänä päivänä Johnin ollessa poissa hänen tyttärensä Susan (Lori Loughlin) ja hänen ystävänsä Lisa (Meg Ryan) sekä kaksi poikaystäväänsä käyttävät ullakolla olevaa Ouija-lautaa. Peli kertoo heille, että Susan on vaarassa. Tylsistyneenä Susan ja muut lähtevät ulos Johnin moottoriveneellä. Susanin äiti Nancy (Tess Harper), joka on tullut etsimään Susania, yllättyy nähdessään kastuneen Susanin kävelevän hiljaa portaita ylös. Ulkona John saapuu kotiin ja näkee Susanin ystävien tuovan hänen elottoman ruumiinsa rantaan. Nancy saa hermoromahduksen, ja koska hän uskoo, että Susan on yhä elossa ja palaa pian, hän kieltäytyy lähtemästä edes Susanin hautajaisiin.Nähtyään painajaisia kellarissa olevasta vanhasta kaivosta eikä kyettyään käsittelemään Nancyn harhakuvitelmia siitä, että Susan on yhä elossa, John sallii ystävänsä, paranormaalien ilmiöiden tutkijan tohtori Elliot Westin (Robert Joy) ja paranormaalien ilmiöiden tutkijaryhmän asettua taloon auttamaan todistamaan, näkikö Nancy todella jotakin vai ei. Elliotin ja Johnin tarkkaillessa Nancy kohtaa aaveolennon, joka puhuu Susanin äänellä. Nancy seuraa aavetta kellariin, jossa vanha kaivo on täyttynyt nesteellä. Elliot kehottaa kaivossa olevaa olentoa paljastumaan ja palauttamaan Susanin henkiin. Sen sijaan kaivosta hyppää esiin demoni, polttaa Elliotin kasvot tulisella hengityksellä ja raahaa hänet helvettiin. Talo alkaa räjähtää. Suuri osa Elliotin ryhmästä kuolee lentäviin ja räjähtäviin esineisiin, mutta John ja Nancy sekä useat muut pakenevat ikkunan kautta. Kun John ja Nancy lähtevät, kaivo kuplii pahaenteisesti, kun siitä nousee esiin aavemaisesti hehkuva kärpänen.</w:t>
      </w:r>
    </w:p>
    <w:p>
      <w:r>
        <w:rPr>
          <w:b/>
        </w:rPr>
        <w:t xml:space="preserve">Tulos</w:t>
      </w:r>
    </w:p>
    <w:p>
      <w:r>
        <w:t xml:space="preserve">Mikä hyökkäsi Clifford Sandersin kimppuun ja tappoi hänet?</w:t>
      </w:r>
    </w:p>
    <w:p>
      <w:r>
        <w:rPr>
          <w:b/>
        </w:rPr>
        <w:t xml:space="preserve">Esimerkki 2.2419</w:t>
      </w:r>
    </w:p>
    <w:p>
      <w:r>
        <w:t xml:space="preserve">Tulevaisuudessa kaikki kasvit maapallolta ovat kuolleet sukupuuttoon. Muutamia yksilöitä on säilytetty valtavissa, kasvihuonemaisissa geodeettisissa kupoleissa, jotka on kiinnitetty American Airlinesin avaruuslentokoneisiin, jotka ovat tällä hetkellä Saturnuksen kiertoradan ulkopuolella. Freeman Lowell (Bruce Dern), yksi Valley Forge -aluksen neljästä miehistön jäsenestä, on aluksen kasvitieteilijä ja ekologi, joka säilyttää huolellisesti erilaisia kasveja niiden mahdollista paluuta Maahan ja planeetan uudelleenmetsittämistä varten. Lowell viettää suurimman osan ajastaan kupoleissa sekä viljelemällä viljelykasveja että huolehtimalla eläimistöstä.[1] Maasta tulee käsky heittää ja tuhota kupolit (ydinlatauksilla) ja palauttaa rahtialukset kaupalliseen käyttöön. Kun kuudesta kupolista neljä on hylätty ja räjäytetty, Lowell kapinoi ja päättää sen sijaan pelastaa aluksensa kasvit ja eläimet. Lowell tappaa yhden miehistötoverinsa, joka saapuu asentamaan räjähteitä suosikkikupoliinsa, ja hänen oikea polvensa loukkaantuu vakavasti. Hän vangitsee loput kaksi miehistön jäsentä toiseen kupoliin, juuri kun se irrotetaan ja tuhoutuu. Ottaen avukseen aluksen kolme palvelurobottia, joita kutsutaan droneiksi, Lowell lavastaa tekaistun ennenaikaisen räjähdyksen ja lähettää Valley Forgen syöksymään kohti Saturnia yrittäessään kaapata aluksen ja paeta viimeisen metsäkupolin kanssa. Sitten hän ohjelmoi droneja uudelleen suorittamaan leikkauksen jalkaansa ja asettaa Valley Forgen vaaralliselle kurssille Saturnuksen renkaiden läpi. Myöhemmin, kun alus selviytyy kovasta matkasta, lennokki 3 (myöhemmin lempinimeltään Louie) katoaa, mutta alus ja sen jäljellä oleva kupoli selviävät suhteellisen vahingoittumattomina renkaiden toiselta puolelta.Lowell ja eloonjääneet lennokit - jotka hän nimeää Hueyksi (lennokki 2) ja Deweyksi (lennokki 1) sarjakuvahahmojen mukaan - lähtevät syvään avaruuteen säilyttämään metsää. Lowell myös ohjelmoi Hueyn ja Deweyn istuttamaan puita ja pelaamaan pokeria. Huey vaurioituu, kun Lowell törmää häneen vahingossa ajaessaan holtittomasti buggia, ja Dewey kieltäytyy tunteellisesti lähtemästä Hueyn rinnalta korjausten ajaksi. Ajan kuluessa Lowell kauhistuu huomatessaan, että hänen biokupolinsa on kuolemassa, mutta ei pysty keksimään ratkaisua ongelmaan. Kun Berkshire â toinen avaruusrahtialus, joka odottaa, onko Valley Forge selvinnyt matkasta â ottaa lopulta uudelleen yhteyttä, hän tietää, että hänen rikoksensa paljastuvat pian. Silloin hän tajuaa, että valon puute on rajoittanut kasvien kasvua, ja hän kiirehtii asentamaan lamppuja tilanteen korjaamiseksi. Yrittäessään pelastaa viimeisen metsän ennen Berkshiren saapumista Lowell heittää kupolin turvaan. Sitten hän räjäyttää ydinpommit, jolloin Valley Forge, vaurioitunut Huey ja hän itse tuhoutuvat. Loppukohtauksessa nyt hyvin valaistu metsäkasvihuone ajelehtii syvälle avaruuteen, ja Dewey hoitaa sitä hellästi pitelemällä kädessään vanhaa, kolhiintunutta kastelukannua.</w:t>
      </w:r>
    </w:p>
    <w:p>
      <w:r>
        <w:rPr>
          <w:b/>
        </w:rPr>
        <w:t xml:space="preserve">Tulos</w:t>
      </w:r>
    </w:p>
    <w:p>
      <w:r>
        <w:t xml:space="preserve">Mikä rajoittaa kasvien kasvua?</w:t>
      </w:r>
    </w:p>
    <w:p>
      <w:r>
        <w:rPr>
          <w:b/>
        </w:rPr>
        <w:t xml:space="preserve">Esimerkki 2.2420</w:t>
      </w:r>
    </w:p>
    <w:p>
      <w:r>
        <w:t xml:space="preserve">Salaperäinen Lionel Twain (Truman Capote) kutsuu salaperäisen Lionel Twainin (Truman Capote) "illalliselle ja murhaan". Kun Twain on houkutellut vieraat kartanoonsa (jonka osoite ilmoitetaan varhaisessa vaiheessa nimellä "22 Lola Lane" ja josta myöhemmin puhutaan nimellä "Two-Two Twain"), jota hoitavat sokea hovimestari ja kuuromykkä kokki Yvetta (Nancy Walker), hän ilmoittaa, että itse asiassa hän on maailman suurin etsivä. Todistaakseen väitteensä hän haastaa vieraat ratkaisemaan murhan, joka tapahtuu talossa keskiyöllä samana yönä; voittajalle on luvassa miljoonan dollarin palkkio.Ennen keskiyötä hovimestari löydetään kuolleena, ja keskiyöllä Twain itse ilmestyy paikalle, myös kuolleena; kokin paljastuu olleen animoitu nukke, joka on nyt pakattu säilytyslaatikkoon. Seurue viettää loppuillan tutkimalla, syömällä ja kinastelemalla. Salaperäinen taustavoima manipuloi heitä, punaiset juonenkäänteet hämmentävät heitä, Twainin talon "mekaaninen ihme" hämmentää heitä, ja lopulta heidän oma henkensä on uhattuna. Loppuratkaisu kasaantuu käänteen toisensa jälkeen, kun kukin salapoliisi esittelee oman teoriansa tapauksesta. raa'an yön jälkeen, jonka aikana yksi pariskunnasta melkein kuolee käärmeeseen, toinen skorpioniin, kolmas putoavaan kattoon, neljäs myrkkykaasuun ja viides pommiin, he kaikki kokoontuvat toimistoon, jossa hovimestari... jonka uskottiin jo aiemmin murhatun... istuu kirjoituspöydän takana hyvin elossa eikä suinkaan sokeana: "Hovimestari teki sen". Jokainen etsivä väittää kuitenkin sitten, että hovimestari on itse asiassa Twainin yhteistyökumppaneiden (kuten Irving Goldmanin tai Marvin Metzgerin) tai jopa hänen tyttärensä eri inkarnaatioita. Aluksi hovimestari näyttelee kunkin tunnistamansa henkilön roolia, mutta sitten hän riisuu naamion ja paljastaa Lionel Twainin itsensä, joka on hyvin elossa. Sitten Twain moittii kutakin etsivää (ja itse asiassa myös heitä luoneita kirjailijoita) tavasta, jolla heidän seikkailujensa juonet on hoidettu, muun muassa: ratkaisevien hahmojen esittelemisestä viime hetkellä perinteisen "tarinan käänteen" aikaansaamiseksi (jotain, mitä kootut etsivät olivat tehneet muutamaa minuuttia aiemmin) ja vihjeiden ja tietojen salaamisesta, minkä vuoksi lukijan oli mahdotonta selvittää, kuka oli tehnyt sen. Kukaan etsivistä ei pääse karkuun miljoonan dollarin kanssa, eikä ole selvää, onko murha todella tapahtunut. Elokuvan viimeisessä puhutussa repliikissä Sydney Wang vastaa kysyttäessä, oliko murha tapahtunut vai ei: "Kyllä; tapettiin hyvä viikonloppu!". Vieraiden lähdettyä Twain riisuu toisen naamion ja paljastaa "itsensä" olevan Yetta, kokki.</w:t>
      </w:r>
    </w:p>
    <w:p>
      <w:r>
        <w:rPr>
          <w:b/>
        </w:rPr>
        <w:t xml:space="preserve">Tulos</w:t>
      </w:r>
    </w:p>
    <w:p>
      <w:r>
        <w:t xml:space="preserve">Selvisivätkö kaikki vieraat hengissä?</w:t>
      </w:r>
    </w:p>
    <w:p>
      <w:r>
        <w:rPr>
          <w:b/>
        </w:rPr>
        <w:t xml:space="preserve">Esimerkki 2.2421</w:t>
      </w:r>
    </w:p>
    <w:p>
      <w:r>
        <w:t xml:space="preserve">Hyvin näytelty draama, joka on sovitettu Joe Kleinin romaanista; ensimmäinen puolisko on loistava, mutta sitten loppupuolisko epäonnistuu hirvittävästi - se melkein tappaa koko elokuvan. Travolta on osuva etelävaltioiden kuvernöörinä Jack Stantonina (Bill Clintonin karikatyyri), joka pyrkii presidentiksi. Elokuva näytetään nuoren, afroamerikkalaisen Henry Burtonin näkökulmasta, joka on Stantonin kampanjapäällikkö. Hänen silmiensä kautta vietämme intiimejä hetkiä ehdokkaan, hänen vaimonsa ja perheensä sekä hänen kampanjansa parissa työskentelevien eri henkilöiden kanssa. Tapaamme myös muita ehdokkaita ja saamme harvinaisen sisäpiirin katsauksen politiikkaan työssä, joka voi olla häikäilemätöntä ja juonittelevaa peliä. Se on kiehtovaa materiaalia, ja elokuva lähtee liikkeelle nopeasti, useimmiten hyväntahtoisella ja humoristisella lähestymistavalla. Kampanjan on vastattava vastustajien erilaisiin ja ei epätavallisiin hyökkäyksiin ja keksittävä jatkuvasti uusia strategioita ja juonia. Billy Bob Thornton vastaa tästä osastosta, ja hän on ässä Richard Jemmonsina, häikäilemättömänä ja ilkeämielisenä PR-miehenä. Kun hänkään ei pysty kumoamaan joitakin Stantonin hahmoon kohdistuvia hyökkäyksiä (kuten väitettyä suhdetta kampaajan kanssa), rouva Stanton kääntyy Libby Holdenin (loistava Kathy Bates) puoleen. Libby on omituinen ja epävakaa (hänet on hiljattain vapautettu mielisairaalasta) kuvernöörin puolustaja, jonka holtiton taktiikka todella tuottaa tulosta. Hänellä on kuitenkin tiukka moraalikoodi, jonka mukaan kukaan muista ei toimi. Hän menee vain tiettyyn rajaan asti - ja vaikka hän puolustaa muiden ehdokkaiden hyökkäyksiä, hän kieltäytyy kaivamasta likaa hyökätäkseen ensin toista ehdokasta vastaan. Kävi ilmi, että kuvernööri Stanton on nerokas poliittisen pelin pelaaja mutta myös valtava naistenmies, jolla on saattanut olla suhde 17-vuotiaaseen afroamerikkalaistyttöön ja saada tämän raskaaksi. Jollain ovelalla manipuloinnilla hän pystyy kumoamaan tämän. Sitten yksi hänen vastustajistaan saa halvaannuttavan sydänkohtauksen ja jää pois kisasta, mutta hänen tilalleen tulee näennäisesti moitteeton hyväntekijä. Kävi ilmi, että hänellä on menneisyydessä ollut huumeiden väärinkäyttöä ja homoseksuaalisuutta. Tämän uutisen paljastuminen voisi sinetöidä Stantonin valinnan, mutta Libby vaatii ehdottomasti, ettei hän tee sitä. Tässä kohtaa elokuva hajoaa, raskaasti moralisoivaan esitykseen ja sitten melodramaattiseen itsemurhaan, joka heittää kaiken pois raiteiltaan. Elokuvan loppu on avoin, eikä siinä kerrota suoraan, että Stanton voittaa ja hänestä tulee Yhdysvaltain presidentti, mutta vastausta ei ole vaikea arvata. Tämä on todella hyvä elokuva, jota rikastuttavat loistavat suoritukset loistavilta näyttelijöiltä ja monet inspiroivat nokkeluuden ja törkeyden hetket. Siinä on myös joitakin rohkaisevia hetkiä, ja ne muistuttavat jatkuvasti siitä, miten ja miksi Bill Clinton ylipäätään valittiin. Nichols ohjaa hienosti ja Elaine May tekee Kleinsin romaanista melko uskollisen sovituksen. Vaikka hänen tarinansa on fiktiivinen, se on oikeastaan ohut katsaus Bill Clintonin vuoden 1992 presidentinvaalikampanjaan. Klein työskenteli Newsweekin toimittajana ja kolumnistina vuoden 1992 presidentinvaalien aikana ja seurasi myös Clintonia tien päällä ja sai nähdä paljon asioita omakohtaisesti. Näet ne elokuvassa, ja vaikka suurin osa niistä ei olekaan kovin järkyttävää, jos ajattelet asiaa, osa niistä todella on - tai ainakin pitäisi olla. Tämä elokuva pistää miettimään ja se herättää joitakin melko pelottavia johtopäätöksiä. Kaiken sen jälkeen, mitä näemme tapahtuvan, kuvitelkaa, mitä emme näe kulissien takana emmekä luultavasti koskaan tule näkemäänkään. Kaikki se pyöräily, kaupankäynti ja manipulointi, joka on politiikkaa, kuten tavallista. Kiehtovaa, vaikkei täysin onnistunutkaan.</w:t>
      </w:r>
    </w:p>
    <w:p>
      <w:r>
        <w:rPr>
          <w:b/>
        </w:rPr>
        <w:t xml:space="preserve">Tulos</w:t>
      </w:r>
    </w:p>
    <w:p>
      <w:r>
        <w:t xml:space="preserve">Kuka teki sovituksen Kleinin romaanista?</w:t>
      </w:r>
    </w:p>
    <w:p>
      <w:r>
        <w:rPr>
          <w:b/>
        </w:rPr>
        <w:t xml:space="preserve">Esimerkki 2.2422</w:t>
      </w:r>
    </w:p>
    <w:p>
      <w:r>
        <w:t xml:space="preserve">Balton poika Kodi työskentelee US Mailissa. Kodi rakastaa työtään ja uusia ystäviään Dustya, Kirbyä ja Ralphia. Baltoa kiehtoo Nomeen saapunut uusi puskakone. Hän haluaa lentää, aivan kuten lentokone. Kun lentäjä Duke tarjoutuu ottamaan postikoirien paikan, Kodi ja hänen ystävänsä ovat huolissaan työpaikkojensa menettämisestä. He tuntevat kaunaa lentäjää kohtaan. Samaan aikaan Boris ihastuu naishanheen nimeltä Stella. Tyttö pyytää häntä lentämään kanssaan, mutta Boris pelkää korkeita paikkoja. Hän odottaa viimeiseen hetkeen asti, ennen kuin lopulta valehtelee naiselle ja väittää kärsivänsä lukuisista vammoista, jotka estävät häntä lentämästä. järjestetään kisa koiravaljakkojoukkueen ja puskakoneen välillä. Kodi haluaa isänsä johtavan joukkuetta. Balto ei ole niin varma, mutta Jennan suostuttelun jälkeen hän hyväksyy tarjouksen. Pian tämän jälkeen Duke löytää Balton tutkimassa konettaan. Heistä tulee ystäviä, sillä Duke tietää, miten Balto pelasti lapset. Seuraavana päivänä kilpailu on alkamassa. Boris kehuskelee Baltolle, kuinka hän on valehdellut Stellalle, tietämättä, että tämä on aivan hänen takanaan. Balto suuttuu pahasti ja onnistuu saamaan Balton kiinni yhteen postisäkkiin, joka nostetaan lentokoneeseen. Kilpailu White Mountainin kaupunkiin ja takaisin alkaa. Aluksi lentokone ohittaa koirat helposti. Mutta paluumatkalla kone katoaa salaperäisesti. Koirajoukkue voittaa kisan, ja Kodi on varma, että hänen työpaikkansa on turvattu. Mutta Balto epäilee sitä edelleen, poikansa harmiksi. kun kone ei ole vieläkään saapunut, Balto epäilee, että jokin on mennyt pieleen. Hän lähtee pelastamaan Dukea, mutta Kodi kieltäytyy auttamasta ja sanoo, että Duke on vihollinen, koska hän yritti viedä Kodin työpaikan. Balton lähdettyä Jenna on yllättynyt ja vihainen siitä, että Kodi ei ollut lähtenyt auttamaan ja arvosti työtään ihmishengen edelle. Kodi tajuaa, että hänen velvollisuutensa on auttaa isäänsä.Matkalla Balto tapaa Stellan, joka kertoo, että myös Boris oli koneessa. Stella on vihainen Borikselle, mutta hän kaipaa myös Borista ja myöntää, että hän oli se, joka ajoi Boriksen postilaukkuun. Stellan sekä Mukin ja Lukin avulla Balto löytää onnettomuuspaikan, mutta ei ennen kuin hän kohtaa kaksi vihaista hirveä. Boris löytyy nopeasti, ja Stella ja jääkarhut suuntaavat kotiin. Balto jää tänne. Hän löytää Duken (jonka jalka on murtunut) ja yrittää raahata hänet metallilevyllä takaisin Nomeen, mutta paluumatkalla jääsilta, jota Balto on ylittämässä, murtuu hänen jalkojensa alla. Balto ja Duke ovat putoamassa kanjoniin, mutta Kodi ja hänen ystävänsä saapuvat paikalle juuri ajoissa pelastaakseen heidät molemmat. Koirat auttavat tuomaan Duken takaisin Nomeen, ja Baltoa ylistetään jälleen kerran sankarina. Stella antaa lopulta Borikselle anteeksi, ja Duke rakentaa uuden lentokoneen nimeltä "Balto Flyer", jolla Balto lentää Duken kanssa.</w:t>
      </w:r>
    </w:p>
    <w:p>
      <w:r>
        <w:rPr>
          <w:b/>
        </w:rPr>
        <w:t xml:space="preserve">Tulos</w:t>
      </w:r>
    </w:p>
    <w:p>
      <w:r>
        <w:t xml:space="preserve">Mihin kaupunkiin kilpailu menee ja mihin palaa?</w:t>
      </w:r>
    </w:p>
    <w:p>
      <w:r>
        <w:rPr>
          <w:b/>
        </w:rPr>
        <w:t xml:space="preserve">Esimerkki 2.2423</w:t>
      </w:r>
    </w:p>
    <w:p>
      <w:r>
        <w:t xml:space="preserve">Vuonna 1973 urheilutoimittaja ja mafiayhteistyökumppani Sam "Ace" Rothstein (Robert De Niro) lähetetään Las Vegasiin johtamaan Teamsters-liiton rahoittamaa Tangiers-kasinoa Chicagon Outfit-järjestön puolesta, joka salaa hallitsee Teamsters-järjestöä, kun taas Philip Green (Kevin Pollak) toimii mafian keulakuvana. Sam käyttää hyväkseen pelilakeja, jotka sallivat hänen työskennellä kasinolla peliluvan ollessa kesken, ja tuplaa kasinon voitot, jotka mafia kuorii ennen kuin ne ilmoitetaan tuloveroviranomaisille. Mafiapomo Remo Gaggi (Pasquale Cajano), joka on vaikuttunut Samin työstä, lähettää Samin lapsuudenystävän ja mafiapomon Nicholas "Nicky" Santoron (Joe Pesci) ja hänen kumppaninsa Frank "Frankie" Marinon (Frank Vincent) suojelemaan Samia ja koko operaatiota. Nickyn äkkipikainen luonne saa pian porttikiellon kaikkiin Las Vegasin kasinoihin, joten hän kokoaa oman ryhmänsä ja ryhtyy sen sijaan itsenäisiin kiristyksiin ja murtoihin.Sam tapaa ja rakastuu huijariin ja entiseen prostituoituun Ginger McKennaan (Sharon Stone). He saavat tyttären ja menevät naimisiin, mutta heidän avioliittonsa osoittautuu vaikeaksi Gingerin voimakkaan itsenäisyyden ja rakkauden vuoksi entiseen poikaystäväänsä, huijariksi muuttuneeseen parittajaan Lester Diamondiin (James Woods), jonka Sam ja Nicky käskevät pahoinpidellä ankarasti saatuaan hänet kiinni siitä, että hän huijaa Gingeriltä rahaa. Ginger kääntyy tämän jälkeen alkoholin puoleen. Sam saa sillä välin vihollisen piirikunnan komissaari Pat Webbistä (L. Q. Jones), koska hän on erottanut lankonsa Don Wardin (John Bloom) epäpätevyyden vuoksi. Kun Sam kieltäytyy ottamasta häntä takaisin palvelukseensa, Webb ottaa Samin toimiluvan pois hyllyltä ja pakottaa hänet pelilupaa koskevaan kuulemistilaisuuteen samalla, kun hän salaa järjestää, että lautakunta epää Samin toimiluvan. Sam syyttää tapauksesta Nickyn holtittomuutta, ja he riitelevät raivokkaasti aavikolla sen jälkeen, kun Sam yrittää käskeä Nickyä lähtemään Las Vegasista. kasinon laskurit alkavat varastaa rahaa itselleen, mikä saa keskilännen mafiapomot asettamaan Kansas Cityn mafian Artie Piscanon (Vinny Vella) vastuuseen liiketoimien valvonnasta. Piscano on toivottoman taitamaton. Hän ei kykene löytämään varkaita, vaan pitää sen sijaan yksityiseen muistikirjaan kirjaa kaikesta, mitä hän tietää Vegasista, ja paasaa siitä ruokakaupassaan tietämättä, että FBI on kuunnellut kauppaa osana tutkimuksia, jotka eivät liity mitenkään Vegasiin. Piscanon yksityiskohtaiset valitukset - nimineen - saavat FBI:n aloittamaan kasinon tutkimukset. Sam hakee vihdoin avioeroa Gingeristä kyllästyneenä tämän alkoholismiin. Sitten hän kidnappaa heidän tyttärensä Amyn, vie hänet Los Angelesiin ja aikoo paeta Eurooppaan Lesterin kanssa. Sam suostuttelee Gingerin palaamaan Amyn kanssa ja moittii häntä sitten siitä, että hän on varastanut hänen rahansa ja siepannut heidän tyttärensä. Kun Sam kuulee Gingerin puhuvan puhelimessa Gingerin tappamisesta, hän heittää tämän ulos talosta, mutta antaa pian periksi, koska tietää, ettei näe Gingeriä enää koskaan, jos hän antaa hänelle rahaa. Sitten Ginger pyytää Nickyltä apua saadakseen arvoesineensä heidän yhteisestä pankkiholvistaan, ja he aloittavat suhteen. Sam saa tämän selville löydettyään Amyn sänkyynsä sidottuna Gingerin, joka on Nickyn kanssa ravintolassaan. Sam hylkää Gingerin, ja niin tekee myös Nicky. Raivoissaan ja humalassa oleva Ginger törmää autollaan Samin pihatielle, tekee kohtauksen ja hakee heidän tallelokeronsa avaimen häirittyään paikalla olevia poliiseja. Vaikka Ginger onnistuu ottamaan osuutensa rahoista pankista, FBI pidättää hänet Samin avunannosta.FBI siirtyy paikalle ja sulkee kasinon. Green päättää tehdä yhteistyötä viranomaisten kanssa. Piscano kuolee sydänkohtaukseen nähdessään liittovaltion agenttien löytävän hänen muistikirjansa. Nicky pakenee Las Vegasista ennen kuin hänet saadaan kiinni. FBI lähestyy Samia saadakseen apua, mutta tämä kieltäytyy. Ikääntyvät pomot pidätetään ja heidät asetetaan syytteeseen, mutta he päättävät eliminoida kaikki järjestelmään osallistuneet, jotta he eivät voisi todistaa ja pidentää tulevia tuomioitaan. Heidän joukossaan on kolme kasinojohtajaa, Teamstersin johtaja Andy Stone (Alan King) ja rahakuriiri John Nance. Ginger pakenee Los Angelesiin ja kuolee lopulta pennittömänä huumeiden yliannostukseen motellissa. Sam itse melkein kuolee autopommissa ja epäilee Nickyn olleen pommin takana. Ennen kuin Sam ehtii kostaa, Frankie ja hänen veljensä Dominick väijyvät Nickyä ja hänen veljeään, hakataan raa'asti ja haudataan elävältä maissipeltoon. Pomot ovat saaneet tarpeekseen Nickyn käytöksestä ja tarjoavat hänen miehilleen armahdusta murhasta (pomot epäilivät myös Nickyn osallisuutta Samin autopommi-iskuun.).)Kun mafia on nyt poissa vallasta, vanhat kasinot puretaan ja suuryritykset ostavat ne, ja ne rakentavat uusia ja hienompia nähtävyyksiä, jotka eivät ole enää samanlaisia kuin silloin, kun mafia oli vallassa. Sam vetäytyy sittemmin San Diegoon ja jatkaa elämäänsä mafian urheilukätköilijänä, päätyen omien sanojensa mukaan "takaisin sinne, mistä aloitin". Hän päättää elokuvan sanoihin "ja se siitä".</w:t>
      </w:r>
    </w:p>
    <w:p>
      <w:r>
        <w:rPr>
          <w:b/>
        </w:rPr>
        <w:t xml:space="preserve">Tulos</w:t>
      </w:r>
    </w:p>
    <w:p>
      <w:r>
        <w:t xml:space="preserve">Miten Piscano kuolee?</w:t>
      </w:r>
    </w:p>
    <w:p>
      <w:r>
        <w:rPr>
          <w:b/>
        </w:rPr>
        <w:t xml:space="preserve">Esimerkki 2.2424</w:t>
      </w:r>
    </w:p>
    <w:p>
      <w:r>
        <w:t xml:space="preserve">Homo itävaltalainen muotitoimittaja BrÃ¼no Gehard saa potkut omasta televisio-ohjelmastaan Funkyzeit mit BrÃ¼no (Funkytime with BrÃ¼no) häirittyään Milanon muotiviikkojen catwalkia (jonka yleisöön kuului myös Paul McCartney), ja hänen rakastajansa Diesel jättää hänet toisen miehen vuoksi. Avustajansa Lutzin avustajan saattelemana hän matkustaa Yhdysvaltoihin tullakseen "suurimmaksi itävaltalaiseksi homojulkkikseksi sitten Hitlerin." BrÃ¼no yrittää epäonnistuneesti näyttelijänuraa statistina NBC:n Medium-sarjassa. Sitten hän haastattelee Paula Abdulia käyttäen huonekalujen sijasta "meksikolaisia tuoli-ihmisiä" (Abdul suostuu kaikkeen ja selittää, kuinka hän pyrkii auttamaan ihmisiä, kunnes huoneeseen kärrätään alaston mies, joka on koristeltu sushilla). Sitten hän tuottaa julkkishaastattelupilotin, jossa hän tanssii eroottisesti, arvostelee Jamie-Lynn Spearsin sikiötä tosi-tv-tähti Brittny Gastineaun kanssa, yrittää epäonnistuneesti "haastatella" näyttelijä Harrison Fordia ja lopettaa lähikuvaan, jossa hänen peniksensä heiluu ympäriinsä lantionpyörityksen avulla. Pilottia arvioinut fokusryhmä vihaa sitä ja kutsuu sitä "syöpää pahemmaksi". BrÃ¼no päättää sitten tehdä seksivideon, joten hän sitten haastattelee Ron Paulia väittäen erehtyneensä luulemaan häntä drag queen RuPauliksi. Odottaessaan Paulin kanssa hotellihuoneessa BrÃ¼no flirttailee tälle ennen kuin riisuutuu, jolloin Paul lähtee vihaisena ja kutsuu häntä "queer than the blazes".BrÃ¼no konsultoi spiritistiä, joka ottaa yhteyttä Milli Vanillista kuolleeseen Rob Pilatukseen saadakseen neuvoja, ja imitoi erilaisia seksiakteja näkymättömälle "Pilatukselle". Hän konsultoi hyväntekeväisyysjärjestöjen PR-konsultteja Nicole ja Suzanne DeFossetia valitsemaan maailmanongelman, jolla hän voisi maksimoida mainettaan, ja valitsee Israelin ja palestiinalaisten konfliktin. Hän lentää Jerusalemiin haastattelemaan entistä Mossadin agenttia Yossi Alpheria ja palestiinalaispoliitikko Ghassan Khatibia ja sekoittaa hummuksen ja Hamasin. Israelilaisten ja palestiinalaisten professoreiden haastattelussa hän laulaa omaa "Rauhan kyyhkysensä" samalla, kun hän houkuttelee heitä hyväilemään toistensa käsiä. Hän tapaa myös Ayman Abu Aitan, "terroristiryhmän johtaja, Al-Aqsan marttyyrien prikaatit", paikassa, jota kuvataan palestiinalaisten pakolaisleiriksi Libanonissa, jossa tämä toivoo joutuvansa kidnapatuksi.[5][6] BrÃ¼no loukkaa Abu Aitan hiuksia ja sanoo sitten, että "kuningas Osama" näyttää likaiselta velholta tai kodittomalta joulupukilta. Abu Aitan tulkki käskee BrÃ¼noa poistumaan. Hän pysähtyy Nairobissa poimimaan muutamia tavaroita, muun muassa lapsen, ja sanoo, että hän on "mustaa kultaa". BrÃ¼no haastattelee lapsimallien vanhempia ja kysyy, olisivatko heidän pikkulapsensa valmiita laihduttamaan, tekemään rasvaimun, käyttämään "vanhanaikaisia raskaita koneita" tai "amatööritiedettä" tai pukeutumaan natsiunivormuihin. Richard Beyn juontamassa talk show'ssa hän näyttää afroamerikkalaiselle yleisölle vauvan, jonka hän on nimennyt O.J.:ksi ja jonka hän on hankkinut Afrikassa "vaihtamalla" hänet U2 Product Red iPodiin. Hän näyttää valokuvia, joissa poika on mehiläisten peitossa, krusifiksin päällä ja porealtaassa aikuisten vieressä 69-asennossa. Yleisö on tyrmistynyt, ja sosiaaliviranomaiset ottavat vauvan pois Brénolta, mikä ajaa hänet masennukseen. Hän menee kuppilaan ahmimaan runsashiilihydraattista roskaruokaa. Lutz kantaa hänet takaisin hotellihuoneeseen. Seksiyön jälkeen he heräävät ja huomaavat olevansa ansassa orjuusmekanismissa, jonka avainta he eivät löydä. He soittavat hotellin insinöörille ja heitä pyydetään poistumaan. Ahdisteltuaan ryhmää Westboro Baptist Churchin homovastaisia mielenosoittajia, kun he ovat yhä orjuusvarusteissa ja nousevat bussiin, BrÃ¼no ja Lutz riisuvat varusteensa Madison County Office of Alternative Sentencing and Release -virastossa Huntsvillessä, Alabamassa.[7] Pidätyksen jälkeen Lutz sanoo rakastavansa BrÃ¼noa, mutta BrÃ¼no sanoo, ettei rakasta häntä, koska hän on saanut vaikutteita "hiilihydraattilaseista". Lutz jättää BrÃ¼non. tajuttuaan, että Hollywoodin suurimmat nimet ovat heteroja (mainiten Tom Cruisen, Kevin Spaceyn ja John Travoltan), BrÃ¼no konsultoi kahta kristillistä homokäännyttäjää, jotka auttavat häntä muuttumaan heteroseksuaaliksi. Hän kokeilee erilaisia aktiviteetteja, kuten karaten opettelua, liittymistä kansalliskaartiin, metsästystä Alabamassa ja osallistumista swingers-bileisiin, joissa dominatrix ruoskii häntä. 8 kuukautta myöhemmin nyt heteroseksuaalinen BrÃ¼no järjestää Arkansasissa häkkitaisteluottelun nimellä "Straight Dave's Man Slammin' Maxout". Lutz ilmestyy tapahtumaan ja kutsuu BrÃ¼noa "homoksi". Kaksikko tappelee, mutta sytyttää rakkautensa uudelleen, pussailee ja strippaa järkyttyneiden katsojien edessä, jotka heittelevät esineitä häkkiin. Klippi saa kansainvälistä julkisuutta, ja nyt kuuluisaksi tullut BrÃ¼no yrittää naida Lutzin ja saa O.J:n takaisin vaihdossa MacBook Pro -tietokoneeseen. BrÃ¼no nauhoittaa Abbey Road -studiolla hyväntekeväisyyslaulun "Dove of Peace", jossa esiintyvät Bono, Elton John (istuu pianon ääressä meksikolaisen "tuolihenkilön" päällä), Chris Martin, Snoop Dogg, Sting ja Slash.</w:t>
      </w:r>
    </w:p>
    <w:p>
      <w:r>
        <w:rPr>
          <w:b/>
        </w:rPr>
        <w:t xml:space="preserve">Tulos</w:t>
      </w:r>
    </w:p>
    <w:p>
      <w:r>
        <w:t xml:space="preserve">Mistä Brunon pilotti kertoo?</w:t>
      </w:r>
    </w:p>
    <w:p>
      <w:r>
        <w:rPr>
          <w:b/>
        </w:rPr>
        <w:t xml:space="preserve">Esimerkki 2.2425</w:t>
      </w:r>
    </w:p>
    <w:p>
      <w:r>
        <w:t xml:space="preserve">Elokuva sijoittuu Moskovaan ja sitä ympäröiviin pikkukaupunkeihin vuosina 1998 ja 1999. Neljä ystävää - Kostya, Dimon, Lyokha ja Petya - joutuvat sekä mafian että poliisin jahtaamiksi sen jälkeen, kun Dimoniin liittyvä autokaappaus johtaa yhteenottoon, jonka seurauksena Lyokha tappaa vahingossa peitetehtäviin osallistuneen poliisin. Neljä miestä ajavat Moskovasta ulos mustalla BMW 750iL:llä, jonka Dimon ja Petja olivat aiemmin varastaneet, aikomuksenaan piiloutua yhteisen ystävän maalaistaloon (dacha). Matkalla he saavat ystävältään radioasemapuhelun kautta koodatun viestin, jonka mukaan heitä odottaa väijytys dachalla. ystävät muuttavat suunnitelmiaan ja päättävät ajaa kauemmas maaseudulle, kohti Kostyan vanhan ystävän Slonin taloa. Matkalla Slonin luo miehet joutuvat useisiin tilanteisiin, kuten yhteenottoon huoltoasemalla jengin kanssa, tappeluun rekka-autonkuljettajien kanssa, yhteenottoon korruptoituneiden poliisien kanssa ja vuorovaikutukseen kylän selvänäkijän kanssa.Elokuva päättyy traagisesti, kun neljä ystävää riitautuvat keskenään ja päättävät viimeisenä tekonaan ryöstää paikallisen tietokonekaupan. Heidän tavoitteenaan on jakaa rahat ja lähteä sitten omille teilleen. Ryöstö ei suju suunnitelmien mukaan. Paikallisen poliisin kanssa käytävässä tulitaistelussa Lyokha ja Petya saavat surmansa. Dimon, jonka piti olla pakoauton kuljettaja, lähtee matkaan ilman muita päättäen, että auttaminen olisi liian riskialtista. Hän jättää matkapuhelimensa ja autonsa metsäiselle alueelle ja kävelee pois. Kostya haavoittuu yrittäessään paeta, ja hänet pidätetään.</w:t>
      </w:r>
    </w:p>
    <w:p>
      <w:r>
        <w:rPr>
          <w:b/>
        </w:rPr>
        <w:t xml:space="preserve">Tulos</w:t>
      </w:r>
    </w:p>
    <w:p>
      <w:r>
        <w:t xml:space="preserve">Miten Lyokha ja Petya tapetaan?</w:t>
      </w:r>
    </w:p>
    <w:p>
      <w:r>
        <w:rPr>
          <w:b/>
        </w:rPr>
        <w:t xml:space="preserve">Esimerkki 2.2426</w:t>
      </w:r>
    </w:p>
    <w:p>
      <w:r>
        <w:t xml:space="preserve">Vuonna 1998, kuukausi sen jälkeen, kun Chucky kuoli edellisessä elokuvassa, Tiffany, sarjamurhaaja Charles Lee Rayn entinen tyttöystävä ja rikoskumppani, hankkii Chuckyn jäännökset poliisin alueelta. Uskomalla, että Rayn sielu asuu yhä nukessa, Tiffany ompelee sen karkeasti takaisin yhteen ja suorittaa uudelleen voodoo-rituaalin, joka istutti Rayn nuken sisälle kymmenen vuotta sitten. loitsut eivät näytä tuottavan tulosta, mutta Chucky herää yhtäkkiä henkiin ja tappaa Tiffanyn goottilaisen ihailijan Damienin Tiffanyn katsellessa sitä innoissaan. Myöhemmin Tiffany ja Chucky riitelevät, koska Tiffany uskoo Chuckyn haluavan naimisiin hänen kanssaan. Kun Tiffany saa selville, ettei Chucky aio tehdä niin, hän lukitsee Chuckyn leikkikehään ja antaa hänelle toisen hääpukuisen nuken pilkatakseen häntä. Chucky pakenee leikkikehästä ja tappaa Tiffanyn sähköiskulla. Sitten hän käyttää samaa voodoo-rituaalia siirtääkseen Chuckyn sielun morsiusnukkeen, jotta tämä voisi tuntea sen, mitä Chucky kävi läpi elävänä nukkeena. Chucky aikoo edelleen muuttua uudelleen ihmiseksi ja aikoo hakea Rayn ruumiin mukana haudatun maagisen amuletin ja käyttää Tiffanyn naapurin Jessen ja tämän tyttöystävän Jaden ruumiita sielujensa isäntinä. Tiffany lähettää Jesselle viestin, jossa hän pyytää häntä kuljettamaan nämä kaksi nukkea New Jerseyhin rahaa vastaan. Jesse suostuttelee Jaden lähtemään mukaansa. Kun he pakkaavat tavaroita, Jaden tiukka ja ylisuojeleva setä Warren istuttaa Jessen pakettiautoon pussillisen marihuanaa lavastaakseen hänet syylliseksi. Chucky ja Tiffany virittävät auton turvatyynyn laukaisemaan nauloja Jessen kasvoihin ja piilottavat ruumiin. Jesse ja Jade palaavat ja aloittavat matkansa, mutta konstaapeli Norton pysäyttää heidät lähikaupan ulkopuolella, ja hän tutkii Jessen auton ja löytää marihuanan. Kun hän palaa takaisin partioautolleen ilmoittaakseen asiasta, Chucky saa auton räjähtämään, ja Jesse ja Jade pakenevat paikalta. He pysähtyvät hääkappeliin/hotelliin ja menevät naimisiin. Sillä välin Warren, joka on yhä elossa, yrittää paeta, mutta Chucky puukottaa häntä ja tappaa hänet. Jessen ja Jaden ollessa hotellissa huijaripari varastaa Jessen rahat. Kun rikolliset harrastavat seksiä huoneessaan, Tiffany heittää pullon peilikattoon. Putoavat lasinsirpaleet tappavat huijarikaksikon. Hämmästyneenä Chucky kosii Tiffanya. seuraavana aamuna siivooja löytää pariskunnan ruumiit, ja Jesse ja Jade ajavat pois parhaan ystävänsä Davidin kanssa, joka tiesi heidän karkaamissuunnitelmastaan. David paljastaa, että Jesse ja Jade ovat pääepäiltyjä kaikista kuolemantapauksista. Hän löytää Warrenin ruumiin autosta ja kohtaa heidät. Nuket heräävät henkiin ja pitävät heitä panttivankeina aseilla käskien heitä jatkamaan ajamista. David hälyttää poliisin ja jää ohi ajavan rekan alle. Kauhuissaan Jesse ja Jade ajavat pois nukkejen kanssa. Chucky ja Tiffany paljastavat suunnitelmansa ja ohjaavat Jesseä varastamaan asuntoauton, jota käytetään uutena ajoneuvona poliisin pakoilua varten. Samalla kun Tiffany valmistelee Jadea ruumiinvaihtoa varten, Jade vakuuttaa hänet kääntymään Chuckya vastaan. Seurauksena on Tiffanyn ja Chuckyn välinen tappelu. Jade lukitsee Tiffanyn uuniin, kun taas Jesse työntää Chuckyn ulos ikkunasta. Chucky ampuu Jesseä, jolloin asuntoauto ajautuu tieltä ojaan. Chucky pakottaa Jaden aseella uhaten viemään hänet hautapaikalleen, kun taas Jesse ottaa Tiffanyn ja seuraa heitä. Chucky käskee Jadea avaamaan arkun ja ottamaan amuletin, minkä hän myös tekee. Sitten Jesse ilmestyy Tiffanyn kanssa ja he vaihtavat panttivankeja, mutta Chucky heittää veitsen Jessen selkään ja sitoo pariskunnan rituaalia varten. ennen kuin Chucky aloittaa loitsun, Tiffany harhauttaa Chuckya ja yrittää sitten epäonnistuneesti tappaa hänet. Tappelun jälkeen Tiffany saa puukon sydämeen ja lyyhistyy. Jesse tyrmää Chuckyn hautaan, ja Jade nappaa Chuckyn aseen ja ampuu hänet kuoliaaksi. Yksityisetsivä saapuu paikalle ja todistaa tapahtumaa. Tutkija ottaa yhteyttä poliisiin, kertoo Chuckyn olevan vastuussa murhista ja lähettää pariskunnan matkaan. kun tutkija tutkii Tiffanya, tämä synnyttää nukenvauvan ennen lopullista kuolemaansa. Tämän jälkeen vauvanukke hyökkää tutkijan kimppuun ja kohtaus vaihtuu mustaksi.</w:t>
      </w:r>
    </w:p>
    <w:p>
      <w:r>
        <w:rPr>
          <w:b/>
        </w:rPr>
        <w:t xml:space="preserve">Tulos</w:t>
      </w:r>
    </w:p>
    <w:p>
      <w:r>
        <w:t xml:space="preserve">Mitä Tiffany uskoi Chuckyn haluavan tehdä?</w:t>
      </w:r>
    </w:p>
    <w:p>
      <w:r>
        <w:rPr>
          <w:b/>
        </w:rPr>
        <w:t xml:space="preserve">Esimerkki 2.2427</w:t>
      </w:r>
    </w:p>
    <w:p>
      <w:r>
        <w:t xml:space="preserve">LourenÃ§o on yksinäinen panttilainaamon omistaja. Hänen työnsä on tehnyt hänestä tunteettoman niiden ihmisten kärsimyksille, jotka epätoivoisesti yrittävät myydä hänelle henkilökohtaista omaisuuttaan. Tunteiden puute saa LourenÃ§on suhtautumaan maailmaan ostettavien esineiden kokoelmana. Hän alkaa pelata valtapelejä asiakkaidensa kanssa ja saa siitä mielihyvää.LourenÃ§o kertoo elokuvan, ja koko juonen ajan hän paljastaa kasvavan vallanhimonsa. Elokuvan nimi ("Viemärin haju") tulee LourenÃ§on toimiston vessasta kantautuvasta sitkeästä pahasta hajusta. LourenÃ§on vallanhimoa symboloi hänen toimistonsa viemäristä tuleva haju. Viemäri haisee hänen ulosteistaan. Hitaasti hän tajuaa, että viemärin haju on peräisin hänestä itsestään. LourenÃ§on elämä muuttuu, kun hän ihastuu paikalliseen tarjoilijattareen, erityisesti tämän takapuoleen. Lourenolle tulee kuitenkin vain yksi esine, ja kuten kaikki muutkin esineet, hän haluaa omistaa sen. Lopulta hän tuhoaa naisen takapuolen kauneuden maksamalla tälle sen katsomisesta.</w:t>
      </w:r>
    </w:p>
    <w:p>
      <w:r>
        <w:rPr>
          <w:b/>
        </w:rPr>
        <w:t xml:space="preserve">Tulos</w:t>
      </w:r>
    </w:p>
    <w:p>
      <w:r>
        <w:t xml:space="preserve">Mitä viemärin haju symboloi?</w:t>
      </w:r>
    </w:p>
    <w:p>
      <w:r>
        <w:rPr>
          <w:b/>
        </w:rPr>
        <w:t xml:space="preserve">Esimerkki 2.2428</w:t>
      </w:r>
    </w:p>
    <w:p>
      <w:r>
        <w:t xml:space="preserve">Entinen Las Vegasin showtyttö Rachel Phelps (Margaret Whitton) on perinyt Cleveland Indiansin baseball-joukkueen edesmenneeltä mieheltään. Phelps on saanut tuottoisan sopimuksen joukkueen siirtämisestä Miamiin, ja hän pyrkii laukaisemaan joukkueen ja Clevelandin välisessä sopimuksessa olevan pakolausekkeen, jos kauden kävijämäärät laskevat alle vähimmäistason. Tätä varten hän korvaa nykyiset pelaajat ikääntyvillä veteraaneilla ja kokemattomilla tulokkailla toivoen, että huono joukkue saa kävijämäärät laskemaan. Phelps palkkaa joukkueen manageriksi Lou Brownin, Toledo Mud Hensin entisen valmentajan. Tucsonissa pidettävien kevätharjoitusten aikana Brown ja veteraani-sieppari Jake Taylor huomaavat, että uudessa joukkueessa on useita ihmissuhdeongelmia sekä heidän omia kamppailujaan pelin kanssa, kuten Indiansin ainoan pitkäaikaisen sopimuksen tehneen pelaajan Roger Dornin primadonnamainen luonne ja veteraanisyöttäjä Eddie Harrisin heikko käsi, jonka on pakko lääkitä syöttöjään pysyäkseen kilpailukykyisenä. Joukkue aloittaa kauden tappioputkessa. Heidän aloittelevalla syöttäjällään Ricky Vaughnilla on uskomaton nopea pallo, mutta hänellä on huono hallinta, minkä vuoksi häntä kutsutaan "Wild Thingiksi"; Brown kuitenkin sattumalta löytää Vaughnin näköongelmat, ja kun hänelle asennetaan silmälasit, hänen syöttönsä paranee huomattavasti, mikä auttaa Indiansin voittojen sarjaan. Joukkue nousee, ja Indians nousee divisioonan sarjataulukossa korkeammalle. Phelps yrittää masentaa joukkuetta ottamalla heiltä pois ylellisyyksiä, kuten yksityiskoneen, mutta joukkue pysyy silti vahvana ja näyttää siltä, että sillä on mahdollisuus voittaa divisioona. Samaan aikaan Taylor saa selville, että hänen entinen tyttöystävänsä Lynn asuu Clevelandissa, ja yrittää saada tämän palaamaan hänen luokseen, vaikka hän on saanut tietää, että Lynn on kihlautunut uuden sulhasen kanssa.Kun Phelpsin alkuperäinen suunnitelma epäonnistuu, hän päättää, että hän mitätöi sopimuksen tarkoituksella taloudellisista seuraamuksista huolimatta ja siirtää joukkueen Miamiin siitä huolimatta. Donovan välittää tämän Brownille, joka ilmoittaa joukkueelle, että vaikka joukkue menestyisi kuinka hyvin, se saa kauden jälkeen potkut. Joukkue onnistuu voittamaan divisioonan New York Yankeesin kanssa, mikä johtaa yhden ottelun mittaisiin pudotuspeleihin, joissa ratkaistaan mestaruus. Clevelandissa pelattavassa pudotuspelissä Yankees menee aikaisin johtoon, mutta Pedro Cerrano pystyy voittamaan kyvyttömyytensä lyödä kaaripalloa ja lyö kunnarin tasoittaakseen pelin. Yhdeksännen lyöntipelin alkuun, kun pesät ovat täynnä, Vaughn onnistuu lyömään Yankeesin parhaan lyöjän ulos, jolloin Indians pääsee lyömään. Kun peli on tasan ja Indiansilla on kaksi ulosajoa, nopea Willie "Mays" Hayes pääsee singlellä pesälle ja varastaa sitten kakkosen. Taylor nousee ylös, ja Brownille antamansa merkin jälkeen hän heittää lyönnin keskikentälle. Yankeesin ollessa valmistautunut pitkään peliin, Taylor tekee sen sijaan syötön, jolloin Hayes pääsee turvallisesti kotiin ja voittaa pelin. Kun joukkue juhlii, Taylor näkee katsomossa Lynnin, jolla ei enää ole kihlasormusta. Molemmat ryntäävät halaamaan toisiaan kaupungin juhliessa voittoa.Vaihtoehtoinen loppu[muokkaa]Teatteriversion loppu sisältää Rachel Phelpsin, joka ei ilmeisesti pysty siirtämään joukkuetta kasvaneen yleisömäärän vuoksi, vihaisena ja pettyneenä joukkueen menestyksestä. Vaihtoehtoisessa lopetuksessa "Wild Thing Edition" -DVD:llä Phelpsin hahmo on hyvin erilainen.[3] Lou esittää eronpyyntönsä ja kertoo Phelpsille, ettei hän voi hyvällä omallatunnolla työskennellä Phelpsille sen jälkeen, kun tämä on pyrkinyt sabotoimaan joukkuetta oman henkilökohtaisen hyötynsä vuoksi. Phelps kertoo sitten, että hän itse asiassa rakastaa Indiansia eikä koskaan aikonut siirtää sitä. Kun hän kuitenkin peri seuran edesmenneeltä mieheltään, se oli konkurssin partaalla. Koska hänellä ei ollut varaa huippuluokan pelaajiin, hän päätti ottaa riskin alempien sarjojen kokemattomista pelaajista, joita hän henkilökohtaisesti tutki, ja lahjakkaista vanhemmista pelaajista, joita yleisesti pidettiin jo valmiiksi kelvottomina. Hän kertoo, että Lou oli hänen mielestään myös oikea manageri kokoamaan rähjäisen ryhmän yhteen.Phelps suunnitteli Miamin suunnitelman ja omaksui ilkeän ja kostonhimoisen persoonan, jonka tarkoituksena oli yhdistää ja motivoida joukkuetta. Koska pelaajat uskoivat, että Phelps halusi Indiansin epäonnistuvan, hän pystyi salaamaan sen, että joukkueella ei ollut varaa peruspalveluihin, kuten tilauslentokoneen käyttöön, verhon taakse, jonka mukaan hän olisi vienyt ne pois pelaajien kiusaksi.Lou ei irtisanoutuisi, mutta Phelps vahvistaisi auktoriteettiaan sanomalla, että jos Phelps kertoisi kenellekään mitään heidän keskustelustaan, Phelps erottaisi hänet.Tämä vaihtoehtoinen loppu oli itse asiassa alkuperäinen loppu, ja se filmattiin ja näytettiin koe-esiintymisissä ennen elokuvan julkaisua. Tuottajat sanoivat, että vaikka käänteinen loppu toimi juonen ratkaisuna, he hylkäsivät sen, kun esikatseluyleisö reagoi kielteisesti ja piti Phelpsin hahmoa roistona.</w:t>
      </w:r>
    </w:p>
    <w:p>
      <w:r>
        <w:rPr>
          <w:b/>
        </w:rPr>
        <w:t xml:space="preserve">Tulos</w:t>
      </w:r>
    </w:p>
    <w:p>
      <w:r>
        <w:t xml:space="preserve">Kuka suunnitteli Miamin suunnitelman?</w:t>
      </w:r>
    </w:p>
    <w:p>
      <w:r>
        <w:rPr>
          <w:b/>
        </w:rPr>
        <w:t xml:space="preserve">Esimerkki 2.2429</w:t>
      </w:r>
    </w:p>
    <w:p>
      <w:r>
        <w:t xml:space="preserve">Tutkija tohtori Sebastian Caine (Bacon) on kehittänyt seerumin, joka tekee henkilöstä näkymättömän. Hänen tutkijaryhmänsä, johon kuuluvat myös ex-tyttöystävä tohtori Linda McKay (Shue) ja tohtori Matt Kensington (Brolin), saa seerumin lopulta toimimaan naarasgorillaan ja palauttaa eläimen näkyvyyden takaisin. Sebastianista tulee jälleen kerran pakkomielle Lindaan, kun tämä on hänen tietämättään seurustellut Mattin kanssa. Sen sijaan, että Sebastian raportoisi menestyksestään armeijalle, hän valehtelee valvontakomitealle, johon kuuluu myös hänen mentorinsa tohtori Howard Kramer (Devane), ja vakuuttaa tiiminsä siirtymään suoraan ihmiskokeisiin. Toimenpide suoritetaan Sebastianille. Se onnistuu ja Sebastian muuttuu täysin näkymättömäksi. Sen jälkeen hän nauttii laboratoriossa hiippailemisesta pelotellakseen ja keppostellakseen työtovereitaan. He huolestuvat siitä, että hän menee liian pitkälle. Kolmen päivän kuluttua hän ei kuitenkaan pysty palaamaan näkymättömäksi. Sebastian joutuu tilansa vuoksi karanteeniin laboratoriossa, ja muut tutkijat rakentavat hänelle lateksinaamarin, jota hän voi käyttää laboratoriossa. Koska Sebastian ei kestä eristystä, hän uhmaa ohjeita ja lähtee asunnolleen tuomaan joitakin tavaroita takaisin laboratorioon. Siellä hän sattuu huomaamaan naapurinsa riisuutuvan ja menee tämän asuntoon, jossa raiskaa tämän. Linda varoittaa häntä, että jos hän lähtee uudelleen, hän ja Matt kertovat kokeesta komitealle. Heidän uhkauksestaan piittaamatta Sebastian kokoaa laitteen, joka näyttää videokierroksella hänen lämpöjälkensä huoneessaan. Hän poistuu jälleen laboratoriosta ja vakoilee Lindaa ja Mattia, ja raivostuu nähdessään heidän harrastavan seksiä.Ryhmä saa pian selville, että he ovat katselleet nauhoitusta ja että Sebastian on paennut heidän tietämättään. Linda ja Matt menevät tohtori Kramerin kotiin ja tunnustavat kokeensa. Heidän lähdettyään Kramer yrittää varoittaa armeijaa, mutta Sebastian, joka on seurannut Lindaa ja Mattia taloon, katkaisee Kramerin puhelinyhteyden ennen kuin hukuttaa hänet uima-altaaseen. Seuraavana päivänä Sebastian odottaa, kunnes koko ryhmä on laboratoriossa, ja kytkee sitten puhelimet ja hissikoodit pois päältä omaa koodiaan lukuun ottamatta. Hän riisuu vaatteensa ja lateksinaamarinsa ja alkaa näkymättömänä tappaa, ja Janice on hänen ensimmäinen uhrinsa. Linda ja muut piiloutuvat laboratorioon, kun taas Matt ja Carter ottavat tainnutuspistoolit ja metsästävät Sebastiania lämpökameralasien avulla. Putken päällä Sebastian heittää Carterin kohti teräspalkkia, joka osuu hänen kaulavaltimoonsa ja haavoittaa häntä kuolettavasti. Matt ja Sebastian joutuvat tappeluun; juuri ennen kuin Matt kuolee, Linda raahaa hänet turvaan. Carterin kuoltua vammoihinsa Sarah menee pakastimeen hakemaan verta verensiirtoa varten, mutta Sebastian tappaa hänet. Sitten hän tappaa Frankin sorkkaraudalla, kun tämä ei ole varuillaan, ja lukitsee haavoittuneen Mattin ja Lindan pakastinvarastoon, jossa he jäätyvät kuoliaaksi. Linda rakentaa sitten sähkömagneetin defibrillaattorin ja muiden laitteiden avulla avatakseen pakastimen oven. Sitten hän kerää materiaalit liekinheittimen kokoamiseksi. Sebastian menee laboratorioon ja luo nitroglyseriiniä ja laittaa sen sentrifugiin, jossa on ajastin, jonka on tarkoitus tuhota laitos hänen lähdettyään; hän hajottaa näppäimistön, jotta kukaan ei voi pysäyttää konetta. juuri kun hän astuu hissiin lähteäkseen, Linda ilmestyy ja ampuu liekinheittimellä häntä kohti. Sebastian onnistuu hädin tuskin pakenemaan liekeistä, ja he taistelevat. Ennen kuin Sebastian ehtii tappaa Lindan, Matt ilmestyy ja lyö Sebastiania sorkkaraudalla. Sebastian toipuu ja lähestyy Mattia ja Lindaa takaapäin sorkkaraudan kanssa, mutta Matt torjuu iskun ja heittää Sebastianin läheiseen kytkentäkoteloon, jolloin hän ilmeisesti saa sähköiskun ja jää osittain näkyviin. Linda ja Matt huomaavat, että nitroglyseriini on räjähtämässä, ja päättävät kiivetä hissikuilua pitkin pakoon. He ovat melkein ulkona, kun loukkaantunut ja osittain näkyvä Sebastian ilmestyy. Hän tappelee Lindan kanssa ja suutelee tätä väkisin viimeisen kerran, ennen kuin Linda tarttuu hissin vaijeriin ja lyö hissin irti, jolloin Sebastian putoaa kuoliaaksi alla olevassa kuilussa tapahtuvaan räjähdykseen. Linda ja Matt nousevat palavasta laboratoriosta, ja lääkintämiehet vievät heidät pois ambulanssilla.</w:t>
      </w:r>
    </w:p>
    <w:p>
      <w:r>
        <w:rPr>
          <w:b/>
        </w:rPr>
        <w:t xml:space="preserve">Tulos</w:t>
      </w:r>
    </w:p>
    <w:p>
      <w:r>
        <w:t xml:space="preserve">Mitä Sebastian tekee naapurilleen ?</w:t>
      </w:r>
    </w:p>
    <w:p>
      <w:r>
        <w:rPr>
          <w:b/>
        </w:rPr>
        <w:t xml:space="preserve">Esimerkki 2.2430</w:t>
      </w:r>
    </w:p>
    <w:p>
      <w:r>
        <w:t xml:space="preserve">Unkarissa häämatkalla olevat tuoreet avioparit Peter ja Joan Alison saavat tietää, että erään sekaannuksen vuoksi heidän on jaettava junayksiys unkarilaisen psykiatrin, tohtori Vitus Werdegastin (Béla Lugosi) kanssa. Kahdeksantoista vuotta aiemmin Werdegast lähti sotaan eikä nähnyt vaimoaan enää koskaan. Viimeiset 15 vuotta hän on viettänyt pahamaineisella vankileirillä Siperiassa. Junassa tohtori kertoo matkustavansa tapaamaan vanhaa ystäväänsä, itävaltalaista arkkitehtia Hjalmar Poelzigia (Boris Karloff).Myöhemmin tohtori, Peter ja Joan matkustavat yhdessä bussissa, joka syöksyy maahan autiolla, sateisella tiellä. Joan loukkaantuu, ja lääkäri ja Peter vievät hänet Poelzigin kotiin, joka on rakennettu Marmorus-linnoituksen raunioille, jota Poelzig komensi sodan aikana. Werdegast hoitaa Joanin vammaa ja antaa hänelle rauhoittavaa lääkettä, hyossiinia, joka saa naisen käyttäytymään oudosti. Kun Peter panee naisen nukkumaan, Werdegast syyttää Poelzigia siitä, että hän oli sodan aikana pettänyt linnakkeen venäläisille, mikä johti tuhansien itävaltalais-unkarilaisten sotilaiden kuolemaan. Hän syyttää Poelzigia myös siitä, että tämä oli varastanut hänen vaimonsa Karenin ollessaan vankilassa. Elokuvan alkupuolella Werdegast tappaa Poelzigin mustan kissan, mutta Poelzig, joka pitää kuolleita naisia esillä lasivitriineissä, kantaa toista mustaa kissaa mukanaan ympäri taloa valvoessaan muita säilöttyjä kuolleita naisia.Poelzig suunnittelee uhraavansa Joan Alisonin saatanallisessa rituaalissa kuun pimeydessä. Hänen nähdään lukevan kirjaa nimeltä Luciferin riitit, kun kaunis vaalea nainen nukkuu hänen vieressään. Blondi on Werdegastin tytär - siis Poelzigin tytärpuoli, jonka nimi on myös Karen; yksi lasivitriineissä olevista naisista on Werdegastin vaimo. Werdegast odottaa sopivaa hetkeä iskeä hullu arkkitehti, joka oli ennen hänen ystävänsä, ja se hetki koittaa satanistien jumalanpalveluksen alkaessa, kun naispuolinen akolyytti näkee jotain, joka saa hänet huutamaan ja pyörtymään. Werdegast ja Thamal nappaavat Johanna uhrialttarilta ja kantavat hänet talon alla oleviin katakombeihin, jossa Poelzigin majordomo tekee Peteristä tajuttoman. Sillä välin Werdegast ottaa Poelzigin kiinni ja kahlitsee hänet palsamointitelineeseen, jossa Werdegast kirjaimellisesti nylkee hänet elävältä. Kun Joan yrittää repiä avainta kuolleen Poelzigin kädestä, Peter, joka on juuri tullut tajuihinsa, luulee Werdegastin auttamisyrityksen olevan hyökkäys häntä vastaan ja ampuu Werdegastin. Kuolettavasti haavoittunut Werdegast räjäyttää talon, jolloin pariskunta pääsee ensin pakoon, mutta Poelzigin "mätä kultti" on yhä yläkerrassa. "Se on ollut hyvä peli, Hjalmar", hän sanoo ennen kuolemaansa.</w:t>
      </w:r>
    </w:p>
    <w:p>
      <w:r>
        <w:rPr>
          <w:b/>
        </w:rPr>
        <w:t xml:space="preserve">Tulos</w:t>
      </w:r>
    </w:p>
    <w:p>
      <w:r>
        <w:t xml:space="preserve">kuka on Poelzigin tytärpuoli?</w:t>
      </w:r>
    </w:p>
    <w:p>
      <w:r>
        <w:rPr>
          <w:b/>
        </w:rPr>
        <w:t xml:space="preserve">Esimerkki 2.2431</w:t>
      </w:r>
    </w:p>
    <w:p>
      <w:r>
        <w:t xml:space="preserve">Prinsessa Ann (Hepburn) on määrittelemättömän maan kuninkaallinen prinsessa. Hän on laajalti julkisuutta saaneella kiertueella useissa Euroopan pääkaupungeissa, myös Roomassa. Eräänä yönä hän kapinoi virkatehtäviensä rasittavia vaatimuksia vastaan, joissa jokainen minuutti on aikataulutettu. Lääkäri antaa hänelle rauhoittavaa lääkettä, joka auttaa häntä nukkumaan, mutta hän lähtee salaa pois maansa suurlähetystöstä ja lähtee yksin kokemaan Roomaa. pistos vaikuttaa lopulta, ja hän nukahtaa julkiselle penkille, jossa Joe Bradley (Peck), amerikkalainen ulkomaanreportteri, tapaa hänet, mutta ei tunnista häntä. Mies tarjoaa tytölle rahaa, jotta tämä voisi ottaa taksin kotiin, mutta "Anya Smith", kuten hän itseään kutsuu, kieltäytyy paljastamasta, missä se on, ja sanoo, että hänet pitäisi viedä Colosseumille. Lopulta Joe päättää varmuuden vuoksi antaa Anjan yöpyä asunnossaan. Joe on huvittunut tytön kuninkaallisesta käytöksestä, mutta ei niinkään siitä, että tyttö ottaa hänen sänkynsä haltuunsa ja jättää hänelle epämukavan sohvan. Seuraavana aamuna hän ei saa tyttöä herätettyä, vaan lähtee töihin, ja päätoimittaja Hennessy (Hartley Power) kysyy häneltä, oliko hän raportoinut lehdistötilaisuudesta prinsessan kanssa. Joe valehtelee ja keksii yksityiskohtia väitetystä haastattelusta, kunnes Hennessy kertoo hänelle, että prinsessa oli yhtäkkiä "sairastunut" ja konferenssi oli peruttu. Joe näkee tytön kuvan ja tunnistaa nuoren naisen, jonka hän oli jättänyt nukkumaan asuntoonsa. Hennessy uhkaa tämän jälkeen erottaa hänet, ja miehet lyövät vetoa, että Joe saa yksinoikeudella jutun prinsessasta.Joe tajuaa, että hänellä on odottamaton tilaisuus saada yksinoikeudella juttu pahaa-aavistamattomasta vieraasta. Hän tarjoutuu näyttämään Anyalle Rooman, mutta ei ennen kuin saa valokuvaajaystävänsä Irving Radovichin (Eddie Albert) mukaan ottamaan kuvia Anyasta tämän tietämättä.Hepburn ja Peck lähtevät Vespa-ajelulle Rooman halki yhdessä elokuvan komediallisista kohtauksista.He viettävät päivän katsellen nähtävyyksiä, muun muassa "Totuuden suuta", marmorikuvaa, jonka sanotaan purevan valehtelijoiden kädet irti. Hetken mielijohteesta hän leikkaa hiuksensa lyhyiksi kampaamossa, joka sijaitsee kuuluisaa Trevin suihkulähdettä vastapäätä. Hän jakaa Joen kanssa unelmansa normaalista elämästä ilman murskaavia velvollisuuksia ja rajoituksia. Samana iltana laivalla järjestetyissä tansseissa hallituksen agentit jäljittävät hänet lopulta ja yrittävät saattaa hänet pois, mutta syntyy hurja lähitaistelu, ja Joe ja Anya pääsevät pakoon. Kaiken tämän kautta he vähitellen rakastuvat. Anya kuitenkin tajuaa, että näin ei voi olla. Lopulta hän hyvästelee Joen paljastamatta todellista henkilöllisyyttään ja palaa suurlähetystöön. päivän aikana Hennessy saa tietää, että prinsessa on kadonnut, eikä sairaana, kuten suurlähetystö oli väittänyt. Hän epäilee, että Joe tietää, missä tyttö on, ja yrittää saada hänet myöntämään sen, mutta Joe väittää, ettei tiedä asiasta mitään. Tietäen Joen tunteet Anyaa kohtaan Irving päättää vastahakoisesti olla myymättä valokuviaan.Seuraavana päivänä prinsessa Ann ilmestyy myöhästyneeseen lehdistötilaisuuteen ja löytää lehdistön jäsenten joukosta Joen ja Irvingin. Irving ottaa Annasta kuvan samalla pienoissytyttimellä/kameralla, jota hän oli käyttänyt edellisenä päivänä. Sen jälkeen hän antaa Irvingille muistoksi hänen seikkailustaan ottamansa valokuvat, jotka hän oli ottanut sinä päivänä. Joe antaa tytölle vihjailemalla ymmärtää, että hänen salaisuutensa on turvassa heidän luonaan. Nainen puolestaan sisällyttää tylsiin lehdistötilaisuuslausuntoihinsa koodatun rakkauden ja kiitollisuuden viestin Joelle. Sitten hän lähtee, ja Joe jää hetkeksi miettimään, mitä olisi voinut olla.</w:t>
      </w:r>
    </w:p>
    <w:p>
      <w:r>
        <w:rPr>
          <w:b/>
        </w:rPr>
        <w:t xml:space="preserve">Tulos</w:t>
      </w:r>
    </w:p>
    <w:p>
      <w:r>
        <w:t xml:space="preserve">Millaista elämää Ann haluaa elää?</w:t>
      </w:r>
    </w:p>
    <w:p>
      <w:r>
        <w:rPr>
          <w:b/>
        </w:rPr>
        <w:t xml:space="preserve">Esimerkki 2.2432</w:t>
      </w:r>
    </w:p>
    <w:p>
      <w:r>
        <w:t xml:space="preserve">18-vuotispäivänään Bella Swan herää unesta, jossa hän näkee itsensä vanhana naisena. Hän ilmaisee vastenmielisyytensä vanhenemisesta poikaystäväänsä Edward Cullenia, vampyyria, joka lopetti fyysisen vanhenemisen 17-vuotiaana. Edwardin adoptioperhe järjestää Bellalle syntymäpäiväjuhlat, vaikka tämä ei ole innostunut. Kun Bella purkaa lahjaa, hän saa viiltohaavan. Edwardin veli Jasper häkeltyy Bellan veren tuoksusta ja yrittää tappaa hänet. Kun Edward tajuaa, että hän ja hänen perheensä ovat vaaraksi Bellalle, Edward lopettaa heidän suhteensa, ja Cullensit lähtevät Forksista, Washingtonista. Edwardin lähtö jättää Bellan murtuneeksi ja masentuneeksi kuukausiksi; kun hänen isänsä Charlie lopulta päättää lähettää hänet äitinsä luokse Floridaan, Bella kieltäytyy ja suostuu viettämään enemmän aikaa ystäviensä kanssa. Katsottuaan elokuvan Jessican kanssa Bella näkee moottoripyöräilevän miesjoukon. Tämä muistuttaa häntä siitä, kun Edward aiemmin pelasti hänet pahoinpitelyltä, ja hän näkee hänen kuvansa varoittavan häntä pysymään poissa. Bella huomaa, että kaikki jännitystä etsivät aktiviteetit, joihin hän ryhtyy, herättävät Edwardin säilyneen kuvan. Häntä lohduttaa myös Jacob Black, iloinen kumppani, joka auttaa lievittämään hänen tuskaansa Edwardin menettämisestä. Kun Jacob alkaa yhtäkkiä vältellä häntä, Bella saa selville, että hän ja muutkin hänen heimostaan polveutuvat pitkästä ihmissusilinjasta, ja Jacob on juuri kokenut ensimmäisen muodonmuutoksensa. Bella saa myös tietää, että ihmissudet ovat vampyyrien ikivanha vihollinen. Jacobin lauman jäsenet ovat jatkuvassa hälytysvalmiudessa Victorian varalta, joka on vampyyri, joka haluaa kostaa kumppaninsa Jamesin kuoleman, jonka Edward tappoi sen jälkeen, kun James oli siepannut ja yrittänyt tappaa Bellan. He pelastavat Bellan Laurentilta, kun tämä yrittää tappaa hänet. Jacobin ollessa kiireinen muodonmuutosluontonsa kanssa, Bella on jälleen yksin, ja hän palaa etsimään jännittäviä aktiviteetteja: Bella hyppää kalliolta mereen uskoen, että Edward tulee pelastamaan hänet. Alice näkee tämän näyssään, ja Edward uskoo Bellan tehneen itsemurhan. Sen sijaan Jacob pelastaa hänet Edwardin tietämättä, ja Bella ja Jacob ovat aikeissa suudella, mutta Jacob lopettaa itsensä siihen. Edward matkustaa Italiaan ja yrittää yllyttää Volturia (voimakas vampyyrien yliherroina toimiva liitto) tappamaan hänet paljastamalla itsensä vampyyriksi ihmisille. Alice, Edwardin sisko, ja Bella ryntäävät Italiaan pelastamaan Edwardia ja saapuvat juuri ajoissa pysäyttämään hänet. Edward selittää, että hän on aina rakastanut Bellaa ja lähti vain suojellakseen häntä. Volturi kuitenkin päättää, että Bella, ihminen, joka tietää vampyyrien olemassaolosta, on joko tapettava tai muutettava itse vampyyriksi. Alice estää heitä tappamasta häntä kertomalla aavistuksestaan, jossa Bella on muuttunut, Volturin vanhimmalle Arolle (Michael Sheen), joka pystyy lukemaan ajatuksia kosketuksen kautta. Pian sen jälkeen he palaavat Forksiin ja Cullens asettuu jälleen asumaan Forksiin. Bella pyytää Edwardia muuttamaan hänet ja Cullens äänestää sen puolesta Edwardin ja Rosalien kauhuksi. Myöhemmin Jacob muistuttaa Edwardia vuosia aiemmin tehdystä sopimuksesta, jonka mukaan Cullensit ja Quileutes eivät hyökkää toistensa kimppuun, kunhan Cullensit eivät syö yhtään ihmistä, mikä on välttämätöntä Bellan muodonmuutoksen kannalta. Elokuva päättyy siihen, kun Edward kertoo Bellalle, että hän muuttaa Bellan vampyyriksi, kun tämä on mennyt hänen kanssaan naimisiin.</w:t>
      </w:r>
    </w:p>
    <w:p>
      <w:r>
        <w:rPr>
          <w:b/>
        </w:rPr>
        <w:t xml:space="preserve">Tulos</w:t>
      </w:r>
    </w:p>
    <w:p>
      <w:r>
        <w:t xml:space="preserve">Kuka on vampyyri elokuvassa?</w:t>
      </w:r>
    </w:p>
    <w:p>
      <w:r>
        <w:rPr>
          <w:b/>
        </w:rPr>
        <w:t xml:space="preserve">Esimerkki 2.2433</w:t>
      </w:r>
    </w:p>
    <w:p>
      <w:r>
        <w:t xml:space="preserve">Etelämantereella norjalainen helikopteri jahtaa alaskanmalamuuttia amerikkalaiselle tutkimusasemalle. Laskeutuessaan matkustaja pudottaa vahingossa termiittilatauksen, joka tuhoaa helikopterin ja tappaa lentäjän, kun tämä yrittää hakea sitä takaisin. Matkustaja jahtaa koiraa kiväärillä ampuen, kunnes aseman komentaja Garry ampuu hänet kuoliaaksi. Amerikkalaiset lähettävät helikopterilentäjä MacReadyn ja tohtori Copperin norjalaisleirille etsimään vastauksia, mutta he löytävät vain hiiltyneen raunion. Sisältä he löytävät radiohuoneesta ruumiin, jonka kurkku ja ranteet oli viilletty auki. Ulkopuolelta he löytävät palaneet jäännökset humanoidista ruumiista, jolla on kaksi kasvoa, ja tuovat ne takaisin yhdessä videonauhojen kanssa. Biologi Blair tekee ruumiille ruumiinavauksen, jossa hän löytää normaalit ihmisen sisäelimet.Clark pitää malamuuttia aseman rekkakoirien kanssa; pian se muuttuu ja hyökkää heidän kimppuunsa. Kun MacReady kuulee metelin, hän painaa palohälytintä, ja Childs polttaa otuksen. Blair tekee toisen ruumiinavauksen, jonka perusteella hän uskoo, että otus jäljittelee täydellisesti muita eliöitä. Norjalaisten tallenteet johdattavat amerikkalaiset haudatun lentävän lautasen luo, jonka aseman geologi Norris arvelee olevan todennäköisesti yli 100 000 vuotta vanha. Blair muuttuu yhä vainoharhaisemmaksi ja vetäytyy laskelmoidessaan, että jos avaruusolio pakenee sivistyneelle alueelle, kaikki elämä Maassa sulautuu siihen muutamassa vuodessa. Fuchs kertoo MacReadylle olevansa huolissaan Blairista, ja Blairin päiväkirjan mukaan olennon "kuolleet" jäännökset ovat edelleen aktiivisia solutasolla. Leirillä otetaan käyttöön turvatoimia, joiden tarkoituksena on vähentää assimilaatioriskiä. olento assimiloi Benningsin, mutta Windows saa hänet kiinni ulkona ennen kuin hänen muodonmuutoksensa on valmis, ja MacReady polttaa olennon ennen kuin se pääsee pakenemaan. He saavat selville, että Blair on tuhonnut kaikki kuljetukset ja tappanut jäljellä olevat kelkkakoirat. Ryhmä saa Blairin kiinni, kun hän tuhoaa radiota, ja lukitsee hänet eristettyyn työkaluvajassa olevaan varastoon. Copper suosittelee veriseerumitestiä, jonka avulla voidaan selvittää, kuka on assimiloitunut, mutta vainoharhaiset miehet kääntyvät toisiaan vastaan, kun he huomaavat, että verivarastoja on sabotoitu. MacReady ottaa ohjat käsiinsä ja määrää Fuchsin jatkamaan Blairin työtä, mutta Fuchs katoaa; MacReady, Windows ja Nauls löytävät hänen palaneen ruumiinsa ulkoa. Windows palaa varoittamaan muita, kun taas MacReady ja Nauls tutkivat lisää. Paluumatkalla Nauls irrottaa MacReadyn hinausköydestä. Hän olettaa, että MacReady on sulautettu, kun hän löytää repaleisen paidan, jossa on MacReadyn nimi. Kun ryhmä keskustelee MacReadyn kohtalosta, hän murtautuu sisään ja uhkaa tuhota aseman dynamiittinipulla, jos he hyökkäävät hänen kimppuunsa. Norris näyttää saavan sydänkohtauksen, kun hän ja Nauls hyökkäävät epäonnistuneesti MacReadyn kimppuun takaapäin.Kun Copper yrittää elvyttää häntä, Norris muuttuu ja tappaa Copperin. MacReady polttaa olennon ja määrää Windowsin sitomaan kaikki uutta testiä varten. Clark hyökkää MacReadyn kimppuun, ja MacReady ampuu häntä päähän ja tappaa hänet. MacReady selittää teoriansa, jonka mukaan avaruusolion jokainen osa on yksilöllinen organismi, jolla on oma selviytymisvaistonsa. Yksi kerrallaan MacReady testaa kaikkien verta kuumennetulla kuparilangan palalla, myös Copperin ja Clarkin ruumiit. Kaikki ovat edelleen ihmisiä paitsi Palmer, jonka veri pakenee kuumasta langasta. Palmer muuttuu ja hyökkää Windowsin kimppuun, jolloin MacReady pakottaa heidät molemmat polttamaan. Childs jää vartioon, ja muut lähtevät testaamaan Blairiä, mutta huomaavat, että tämä on kaivautunut ulos työkaluvajasta. He huomaavat, että Blair on sulautunut ja on kaivanut laitteita rakentaakseen pienen pakoaluksen. Kun he huomaavat, että Childs on kateissa ja että aseman generaattori on tuhoutunut, MacReady arvelee, että Thing aikoo nyt vaipua horrokseen, kunnes pelastusryhmä saapuu. MacReady, Garry ja Nauls päättävät räjäyttää kompleksin dynamiitilla toivoen tuhoavansa Thingin. Räjähteitä laittaessaan Garry kuolee ja Nauls katoaa. Kun MacReady kiirehtii asettamaan räjähteitä, Blair, joka on muuttunut suuremmaksi hirviöksi, ilmestyy alhaalta ja tuhoaa sytyttimen. MacReady laukaisee räjähdyksen dynamiittipötköllä, joka tuhoaa kammotuksen ja tukikohdan. MacReady istuu lähistöllä, kun leiri palaa, ja Childs ilmestyy uudelleen. Childs väittää eksyneensä myrskyssä Blairin perässä. He keskustelevat selviytymisnäkymistään ja epäluottamuksesta toisiaan kohtaan ja päättävät lopulta jäädä paikalleen ja "katsoa, mitä tapahtuu". MacReady tarjoaa Childsille pullon ja naurahtaa.</w:t>
      </w:r>
    </w:p>
    <w:p>
      <w:r>
        <w:rPr>
          <w:b/>
        </w:rPr>
        <w:t xml:space="preserve">Tulos</w:t>
      </w:r>
    </w:p>
    <w:p>
      <w:r>
        <w:t xml:space="preserve">Mikä on Blairin työ?</w:t>
      </w:r>
    </w:p>
    <w:p>
      <w:r>
        <w:rPr>
          <w:b/>
        </w:rPr>
        <w:t xml:space="preserve">Esimerkki 2.2434</w:t>
      </w:r>
    </w:p>
    <w:p>
      <w:r>
        <w:t xml:space="preserve">Vuonna 2007 Irakin sodan aikana liittouman joukkojen georgialainen joukko-osasto pelastaa amerikkalaisen toimittajan Thomas Andersin (Rupert Friend) hengen, vaikka yksi hänen kollegoistaan (Heather Graham) kuolee samalla. Vuotta myöhemmin, vuonna 2008, hän palaa Los Angelesiin, Kaliforniaan, mutta lähtee pian Georgiaan Tbilisissä olevien ystäviensä neuvosta, jotka epäilevät, että suuri konflikti on syntymässä. Hän ja hänen kameramiehensä Sebastian Ganz (Richard Coyle) sukeltavat syvemmälle Georgian elämään konfliktin kärjistyessä, ja he joutuvat ristituleen, kun ilmahyökkäys iskee paikallisiin häihin, joihin he törmäävät. Hääseurueen jäsenten (Emmanuelle Chriqui) ja heitä aiemmin Irakissa pelastaneen georgialaissotilaan (Johnathon Schaech) avulla heidän tehtävänään on saada venäläisten irakilaisten tekemästä julmuudesta kuvattu materiaali pois maasta. He joutuvat kuitenkin kohtaamaan kansainvälistä apatiaa vuoden 2008 olympialaisten avajaisten vuoksi. Heidän pakomatkansa johtaa heidät Gorin taisteluun, ja elokuva päättyy pitkään sarjaan Georgian kansalaisten kertomuksia, jotka ovat menettäneet perheenjäsenensä konfliktin aikana.</w:t>
      </w:r>
    </w:p>
    <w:p>
      <w:r>
        <w:rPr>
          <w:b/>
        </w:rPr>
        <w:t xml:space="preserve">Tulos</w:t>
      </w:r>
    </w:p>
    <w:p>
      <w:r>
        <w:t xml:space="preserve">Kuka syyllistyy julmuuteen, josta toimittajalla ja ystävillä on kuvamateriaalia?</w:t>
      </w:r>
    </w:p>
    <w:p>
      <w:r>
        <w:rPr>
          <w:b/>
        </w:rPr>
        <w:t xml:space="preserve">Esimerkki 2.2435</w:t>
      </w:r>
    </w:p>
    <w:p>
      <w:r>
        <w:t xml:space="preserve">Merimies oppii ottamaan ja antamaan kuin mies tässä saksalaisen avantgarde-ohjaaja Rainer Werner Fassbinderin surrealistisessa sovituksessa kirjailija ja varas Jean Genet'n romaanista Querelle de Brest. Brestin satamassa sijaitsevassa värikkäässä bordellissa omistaja Nono on tunnettu vedonlyönnistä asiakkaidensa kanssa. Jos voitat nopanheiton, he pääsevät rakastelemaan hänen vaimonsa Lysianen kanssa ; jos häviät, Nono itse joutuu ottamaan heidät takaapäin. Eräänä päivänä Lysiane lukee tarotia rakastajansa Robertin puolesta ja kuulee korteista tämän voimakkaasta intohimosta veljeään Querellea kohtaan. Querelle itse saapuu pian paikalle, ja veljekset esittävät omituisen tervehdyksen, joka on puoliksi halauksen ja painiottelun välimaastossa. Querelle näyttää etsivän kumppaneita huumekauppaan, ja Robert osoittaa hänelle oikean suunnan. Riita miesten välisen seksin eduista saa Querellen pian murhaamaan salakuljettajatoverinsa Vicin. Takaisin bordellissa Querelle häviää tarkoituksella Nonolle ja huomaa, että hän on mieltynyt passiiviseen homoseksiin. Samaan aikaan merimiestoveri Gil, joka näyttää täsmälleen Querellen veljeltä (ja jota esittää sama näyttelijä), murhaa yhden maanmiehistään sen jälkeen, kun tämä on julkisesti haukkunut Querellen miehuutta. Poliisi etsii Giliä sekä omasta että Querellen rikoksesta, ja hän lähtee karkuun. Querelle törmää pian hänen piilopaikkaansa, ja näiden kahden murhaajan välille kehittyy tiivis side - ystävyys, joka johtaa Querellen elämänsä suurimpaan rakkauteen ja suurimpaan petokseen. Ohjaaja Fassbinder oli leikkaamassa Querellea, kun hän kuoli huumeiden yliannostukseen kesäkuussa 1982. Nonoa näyttelevä Gunther Kaufmann oli Fassbinderin entinen rakastaja; elokuva on omistettu toiselle entiselle rakastajalle, El Hedi Ben Salemille, jonka itsemurhasta ohjaaja oli juuri saanut tiedon. Querelle sai Kultainen vadelma -palkinnon huonoimmasta "alkuperäisestä" laulusta Oscar Wilden runosta "Each Man Kills the Thing He Loves", joka on Peer Rabenin säveltämä Oscar Wilden runo ja jonka Jeanne Moreau laulaa toistuvasti. Moreau oli aiemmin näytellyt Tony Richardsonin ohjaamassa Mademoiselle-elokuvassa, jonka käsikirjoitti Genet. Frank Ripploh, toinen saksalainen uraauurtava ohjaaja, on mukana cameo-osuudessa.</w:t>
      </w:r>
    </w:p>
    <w:p>
      <w:r>
        <w:rPr>
          <w:b/>
        </w:rPr>
        <w:t xml:space="preserve">Tulos</w:t>
      </w:r>
    </w:p>
    <w:p>
      <w:r>
        <w:t xml:space="preserve">Kuka kirjoitti romaanin Querelle de Brest?</w:t>
      </w:r>
    </w:p>
    <w:p>
      <w:r>
        <w:rPr>
          <w:b/>
        </w:rPr>
        <w:t xml:space="preserve">Esimerkki 2.2436</w:t>
      </w:r>
    </w:p>
    <w:p>
      <w:r>
        <w:t xml:space="preserve">Palkattu kuriiri ja lentäjä David Randall lennättää huippusalaisia valokuvia tähtitieteilijä Emery Bronsonilta tohtori Cole Hendronille. Hendron vahvistaa tyttärensä Joycen avustuksella heidän pahimmat pelkonsa: Bronson on havainnut, että Bellus-niminen planeetta on törmäyskurssilla Maahan. Väärinkäsityksen vuoksi Randall kuuluu niiden joukkoon, joilla on ennakkotietoa lähestyvästä katastrofista.Hendron varoittaa YK:ta, että maailmanloppu on vain vähän yli kahdeksan kuukauden päässä. Hän vetoaa avaruusalusten rakentamiseen, jotta muutamat onnekkaat voitaisiin kuljettaa Zyralle, ainoalle Belluksen kiertoradalla olevalle planeetalle, siinä heikossa toivossa, että osa ihmiskunnasta voitaisiin pelastaa sukupuutolta. Muut yhtä arvostetut tiedemiehet pilkkaavat hänen väitteitään, eivätkä YK:n edustajat usko häntä.Hendron saa apua varakkailta humanitäärisiltä ihmisiltä, jotka järjestävät vuokrasopimuksen entisestä koekentästä arkin avaruusaluksen rakentamista varten. Rakennuksen rahoittamiseksi Hendron joutuu ottamaan vastaan rahaa itsekeskeiseltä, pyörätuoliin sidotulta teollisuusmieheltä Sidney Stantonilta. Stanton vaatii oikeutta valita matkustajat, mutta Hendron vaatii, ettei hänellä ole pätevyyttä tehdä näitä valintoja; hän voi ostaa vain paikan arkkiin.Joyce, joka on ihastunut Randalliin, taivuttelee isäänsä pitämään hänet lähellään poikaystävänsä, tohtori Tony Draken, harmiksi. Belluksen lähestyessä entiset epäilijät myöntävät, että Hendron oli oikeassa, ja hallitukset valmistautuvat väistämättömään. Muut ryhmät alkavat rakentaa avaruusaluksia muissa kansakunnissa. Ennen Belluksen saapumista julistetaan sotatila, ja rannikkoalueiden asukkaat siirretään sisämaan kaupunkeihin.Kun Zyra lähestyy läheltä, se aiheuttaa massiivisia maanjäristyksiä, tulivuorenpurkauksia ja hyökyaaltoja, jotka aiheuttavat tuhoa ympäri maailmaa. Arkin rakennusleirillä kuolee useita ihmisiä, myös tohtori Bronson. Drake ja Randall matkustavat helikopterilla auttamaan eloonjääneitä. Kun Randall lähtee helikopterista pelastamaan pulaan joutunutta pikkupoikaa, Drake melkein hylkää hänet, mutta hyväksyy nopeasti sen, että Joyce on valinnut Randallin hänen sijastaan.Kun tuomiopäivä lähestyy, avaruusalus lastataan elintarvikkeilla, lääkkeillä, kirjojen mikrofilmikopioilla, varusteilla ja eläimillä. Onnekkaat matkustajat valitaan arvalla, vaikka Hendron varaa paikat itselleen, Stantonille, Joycelle, Drakelle, lentäjä tohtori George Freylle, pelastetulle pikkupojalle ja tyttärensä vuoksi Randallille. Kun eräs nuori mies palauttaa voittokuponginsa, koska hänen rakastettunsa ei tullut valituksi, Hendron järjestää molemmille matkan. Randall kieltäytyy paikastaan ja vain teeskentelee osallistuvansa arpajaisiin, koska uskoo, ettei hänellä ole Zyran asuttamiseen tarvittavia taitoja. Joycen vuoksi Drake keksii Freylle "sydänsairauden", joka tekee perämiehen tarpeelliseksi. kyyninen Stanton, joka tuntee ihmisluonteen, pelkää, mitä epätoivoiset arpajaishäviäjät saattavat tehdä, joten hän on varmuuden vuoksi varastoinut aseita; Stantonin epäilyt osoittautuvat perustelluiksi. Hänen pahoinpidelty apulaisensa Ferris yrittää aseella uhaten lisätä itsensä matkustajaluetteloon, mutta Stanton ampuu hänet kuoliaaksi. Viimeisenä yönä Maassa valitut matkustajat ja eläimet siirretään hiljaa laukaisualustalle suojaamaan heitä uusilta väkivaltaisuuksilta.Vähän ennen laukaisua monet arpajaisten häviäjistä mellakoivat ja tarttuvat Stantonin aseisiin yrittäen päästä väkisin arkin kyytiin. Hendron yllättää kaikki jäämällä viime hetkellä paikalle ja pitää Stantonin väkisin mukanaan säästääkseen polttoainetta Zyraan suuntautuvaa lentoa varten. Lopullisen epätoivon synnyttämässä ponnistuksessa Stanton nousee ylös ja yrittää kävellä turhaan yrittäessään nousta lähtevään avaruusalukseen. kiihdytyksen g-voima tekee miehistön tajuttomaksi, eivätkä he näe etummaisen monitorin välityksellä, kuinka Bellus tuhoaa maapallon. Kun Randall tulee tajuihinsa ja näkee tohtori Freyn olevan jo hereillä ja ohjaavan alusta, hän tajuaa tulleensa petetyksi.Kun avaruusarkki astuu Zyran ilmakehään, polttoaine loppuu lopulta; Randall ottaa avaruusaluksen hallintaansa ja liukuu karkeaan mutta turvalliseen laskuun. Maan eloonjääneet alkavat poistua aluksesta ja toteavat Zyran olevan asumiskelpoinen. David Randall ja Joyce Hendron seuraavat perässä ja kävelevät käsi kädessä ramppia pitkin tutkimaan tuntematonta mutta toiveikasta tulevaisuutta.</w:t>
      </w:r>
    </w:p>
    <w:p>
      <w:r>
        <w:rPr>
          <w:b/>
        </w:rPr>
        <w:t xml:space="preserve">Tulos</w:t>
      </w:r>
    </w:p>
    <w:p>
      <w:r>
        <w:t xml:space="preserve">Mitä Hendron rakentaa?</w:t>
      </w:r>
    </w:p>
    <w:p>
      <w:r>
        <w:rPr>
          <w:b/>
        </w:rPr>
        <w:t xml:space="preserve">Esimerkki 2.2437</w:t>
      </w:r>
    </w:p>
    <w:p>
      <w:r>
        <w:t xml:space="preserve">On joulunpyhät, ja uudistunut varas Boston Blackie lähtee Castle Theateriin hakemaan pelaajia, jotka esiintyvät vielä vankilassa oleville vangeille. Hän ottaa mukaansa tytön, jonka veli on jo vankilassa. Tyttö on käynyt vankilassa kahdesti kuukauden aikana, joten hänen ei pitäisi käydä enää uudestaan. Kun ryhmä kuitenkin täydentyy, tyttö ja komisario Farrady otetaan mukaan. Yksi ohjelman klovneista kidnapataan ja tilalle tulee huijari, joka haluaa kostaa kahdelle entiselle kumppanilleen. Boston Blackie saa selville, että huijari on korvannut yhden hänen klovneistaan, mutta ei pysty estämään häntä. Blackien vaatteet varastetaan ja hänet murhataan. Komisario epäilee tietenkin heti Blackieta osallisuudesta. Nyt Blackien tehtävänä on löytää murhaaja, vapauttaa itsensä ja auttaa tyttöä vapauttamaan veljensä.</w:t>
      </w:r>
    </w:p>
    <w:p>
      <w:r>
        <w:rPr>
          <w:b/>
        </w:rPr>
        <w:t xml:space="preserve">Tulos</w:t>
      </w:r>
    </w:p>
    <w:p>
      <w:r>
        <w:t xml:space="preserve">Mitä tapahtuu Blackien vaatteille?</w:t>
      </w:r>
    </w:p>
    <w:p>
      <w:r>
        <w:rPr>
          <w:b/>
        </w:rPr>
        <w:t xml:space="preserve">Esimerkki 2.2438</w:t>
      </w:r>
    </w:p>
    <w:p>
      <w:r>
        <w:t xml:space="preserve">Pete Dumond, joka oli 25 vuotta American International Studiosin päämaskeeraajana, saa potkut, kun NBN Associates ostaa studion. Idän uusi johto, Jeffrey Clayton ja John Nixon, aikoo tehdä musikaaleja ja komedioita niiden kauhuelokuvien sijaan, joihin Pete on luonut merkittävät hirviömeikkinsä ja tehnyt studiosta kuuluisan. Kostoksi Pete vannoo käyttävänsä juuri niitä hirviöitä, jotka nämä miehet ovat hylänneet, tuhoamaan heidät. Sekoittamalla puuduttavaa ainetta pohjustusvoiteeseensa ja vakuuttelemalla nuorille näyttelijöille, että heidän uransa on ohi, elleivät he asetu hänen valtaan, hän hypnotisoi sekä Larry Draken että Tony Mantellin (jotka näyttelevät Teini-ihmissusi- ja Teini- Frankenstein-hahmoja elokuvassa Ihmissusi kohtaa Frankensteinin, jota parhaillaan kuvataan studiolla). hypnoosin avulla Pete kehottaa ihmissusimeikattua Larrya tappamaan Nixonin studion valotehuoneessa. Myöhemmin hän tahtoo tietämättömän Tonyn odottamaan Claytonia yöllä autotallissa ja kuristamaan hänet raa'asti kuoliaaksi. Studiovahti Monahan, itseään etsiväksi tituleeraava mies, pysähtyy eräänä iltana meikkihuoneeseen kierroksellaan. Hän näyttää Peten ja Riveron, Peten vastentahtoisen avustajan ja rikoskumppanin, pienen mustan kirjansa, johon hän on merkinnyt muistiin monia tosiasioita, kuten Peten ja Riveron myöhäisen lähdön kellonajan ensimmäisen murhayönä. Tällä aloitteellisuuden osoituksella hän aikoo saada ylennyksen. Huolestunut Pete - joka on tehty pelottavaksi alkukantaiseksi hirviöksi, joka on yksi hänen omista luomuksistaan - tappaa Monahanin studion ruokalassa myöhemmin työmatkansa aikana. vanhempi vartija Richards ei näe eikä kuule mitään, kunnes hän löytää Monahanin ruumiin. Poliisitutkijat löytävät kaksi johtolankaa: kotiapulainen Millie kuvailee Frankensteinin hirviötä (Tony, maskeerattuna), joka löi hänet maahan paetessaan Claytonin murhaa; ja poliisin laboratorioteknikko löytää erikoisen ainesosan meikistä, joka on jäänyt Claytonin sormiin tämän kuolinkamppailusta Tonyn kanssa. Kaava vastaa Peten vanhasta meikkihuoneesta löytyneitä paloja. Poliisi suuntaa Peten talolle. Pete on ottanut Riveron, Tonyn ja Larryn mukaansa synkkiin jäähyväisjuhliin kotiinsa, joka on museo kaikista niistä hirviöistä, joita hän on luonut 25 studiovuoden aikana. (Kun Pete sytyttää kynttilät juhlia varten, elokuva vaihtuu mustavalkoisesta värilliseksi). Pete on puukottanut Riveron kuoliaaksi salaa keittiössä ja piilottanut ruumiin. Kun hän huomaa Tonyn ja Larryn yrittävän paeta lukitusta olohuoneesta, hän hyökkää heidän kimppuunsa veitsellä. Larry kaataa vahingossa kynttilänjalan, jolloin olohuone syttyy tuleen, ja Pete palaa kuoliaaksi yrittäen turhaan pelastaa seinälle kiinnitettyjä hirviö-"lastensa" elävän näköisiä päitä. Poliisi murtautuu ovesta sisään ennen kuin liekit ehtivät poikien luo.</w:t>
      </w:r>
    </w:p>
    <w:p>
      <w:r>
        <w:rPr>
          <w:b/>
        </w:rPr>
        <w:t xml:space="preserve">Tulos</w:t>
      </w:r>
    </w:p>
    <w:p>
      <w:r>
        <w:t xml:space="preserve">Kuka yrittää paeta lukitusta olohuoneesta?</w:t>
      </w:r>
    </w:p>
    <w:p>
      <w:r>
        <w:rPr>
          <w:b/>
        </w:rPr>
        <w:t xml:space="preserve">Esimerkki 2.2439</w:t>
      </w:r>
    </w:p>
    <w:p>
      <w:r>
        <w:t xml:space="preserve">Vuonna 1987 Sara Campbell (Virginia Madsen) ajaa poikansa Matthew'n (Kyle Gallner) kotiin sairaalasta, jossa tämä on ollut syöpähoidoissa. Sara ja hänen miehensä Peter (Martin Donovan), toipuva alkoholisti, keskustelevat vuokra-asunnon löytämisestä lähempää sairaalaa. Toisella sairaalakäynnillä Sara huomaa miehen pystyttävän âvuokrataanâ -kyltin suuren talon eteen. Mies on turhautunut ja tarjoaa hänelle ensimmäisen kuukauden ilmaiseksi, jos hän vuokraa sen heti." Seuraavana päivänä Peter saapuu paikalle Mattin veljen Billyn (Ty Wood) ja serkkujen Wendyn (Amanda Crew) ja Maryn kanssa, ja he valitsevat huoneet. Matt valitsee kellarin, jossa on salaperäinen ovi. Muuton jälkeen Matt näkee sarjan näkyjä, joihin liittyy vanha, parrakas mies ja ruumiita, joiden ihoon on kaiverrettu symboleja. Seuraavana päivänä Peter saa tietää, että talo on oletettavasti ollut hautaustoimisto; salaperäisen oven takana oleva huone on ruumishuone.Matt kertoo näyistä toiselle potilaalle, pastori Nicholas Popesculle (Elias Koteas). Nicholas neuvoo häntä selvittämään, mitä henki haluaa. Myöhemmin Matt löytää huoneestaan palaneen hahmon, joka alkaa liikkua häntä kohti. Kun perhe tulee kotiin, he löytävät paidattoman Mattin, jonka sormet ovat veriset seinään raapimisesta. perhe alkaa murtua Mattin sairauden ja oudon käytöksen aiheuttaman stressin alla. Lapset löytävät laatikollisen valokuvia, joissa Mattin näyistä tuttu nuori mies, Jonah, on ektoplasmaa säteilevässä sance-tilaisuudessa. Wendy ja Matt saavat selville, että hautaustoimistoa johti Ramsey Aickman -niminen mies. Aickman teki myös selvänäkijätutkimuksia ja järjesti tansseja, joissa Jonah toimi meediona. Eräässä tilaisuudessa kaikki läsnäolijat, Aickman mukaan lukien, löydettiin kuolleina ja Jonah katosi. Nicholas arvelee, että Aickman harjoitti nekromanttia yrittäen hallita kuolleita ja sitoa heidät taloon. Sinä yönä Nicholas löytää talosta ihmisjäännöksiä ja poistaa ne. Matt herää ja huomaa, että Aickmanin symbolit on kaiverrettu hänen lihaansa. Hänet viedään sairaalaan, jossa hän kohtaa Jonahin. Nicholas ja Matt näkevät samanaikaisesti näkyjä. Kaikki istunnossa olleet palavat kirkkaan valon välähdyksen jälkeen. Tuskin hengissä oleva Aickman käskee Jonahia poistumaan talosta, koska on huolissaan siitä, että demoninen läsnäolo saa hänet seuraavaksi. Jonah pakenee hissin avulla ja kutsuu apua. Tuntemattomaan kammioon astuessaan Jonah tajuaa tulleensa krematorioon. Henki vangitsee Jonahin krematorioon ja polttaa hänet elävältä.Peter ja Sara saavat tietää, että Mattin syöpähoidoilla ei ole ollut vaikutusta. Sitten he saavat selville, että Matt on paennut sairaalasta. Takaisin talossa Nicholas jättää viestin, jossa hän kehottaa perhettä poistumaan talosta välittömästi â Jonahin henki itse asiassa suojeli heitä hengiltä. Matt murtaa etuhuoneen seinät kirveellä ja paljastaa Aickmanin seiniin kätkemät pölyiset ruumiit. Hän pakottaa Wendyn ja lapset ulos, linnoittautuu sisälle ja repii muut seinät alas, kun ruumiita alkaa tippua huoneeseen. Näkymä vaihtuu Mattista Jonahiin, joka näyttää miehittävän Mattin ruumiin. Matt sytyttää ruumiit ja huoneen tuleen. palokunnan saapuessa paikalle Sara ja Peter yrittävät kuumeisesti päästä sisään pelastamaan Mattin. Lopulta vapautuneet henget katoavat. Ulkona kaikki katsovat kyynelehtien, kun pelastushenkilökunta yrittää elvyttää kuolevaa Mattia. Mattin liukastuessa pois hän näkee näyn itsestään hautausmaalla, jossa hän näkee Joonan, joka ei enää näytä palaneelta. Hän näyttää olevan aikeissa seurata Joonaa, kun hän kuulee äitinsä äänen. hän palaa ruumiiseensa ja Joonan henki jättää hänet. Mattin syöpä katoaa, ja talo rakennettiin uudelleen ja myytiin uudelleen, eikä kummitustapauksia enää raportoitu.</w:t>
      </w:r>
    </w:p>
    <w:p>
      <w:r>
        <w:rPr>
          <w:b/>
        </w:rPr>
        <w:t xml:space="preserve">Tulos</w:t>
      </w:r>
    </w:p>
    <w:p>
      <w:r>
        <w:t xml:space="preserve">Mitä perhe löytää kotiin palattuaan?</w:t>
      </w:r>
    </w:p>
    <w:p>
      <w:r>
        <w:rPr>
          <w:b/>
        </w:rPr>
        <w:t xml:space="preserve">Esimerkki 2.2440</w:t>
      </w:r>
    </w:p>
    <w:p>
      <w:r>
        <w:t xml:space="preserve">Kun 16-vuotias Loren (Nina Dobrev) ja hänen perheensä toivottavat tervetulleeksi uuden naapurin, Jaredin (Peter Stebbings), hyvännäköisen sinkkumiehen ja hänen koiransa, Loren aistii miehessä jotain salaperäistä ja vaarallista. Hänen epäilyksensä heräävät entisestään, kun jotkut paikallisista alkavat kadota yksi toisensa jälkeen. Kun Lorenille tulee pakkomielle naapurinsa käytöksestä, hän ei tiedä, että tämä tarkkailee häntä yhtä tarkasti kuin nälkäinen susi, joka väijyy saalistaan yöllä. Koska Loren muistuttaa naapuriaan tämän nuoresta ja kuolleesta vaimosta Melissasta, Loren vaatii tätä reviirikseen ja tappaa tämän ystävän Angien, joka näyttää olevan läheinen hänelle. Paikallisen metsästysohjelman TV-persoonan Redd Tuckerin (Kevin Sorbo) ja viehättävään Loreniin salaa ihastuneen jakelupojan avulla epätodennäköinen kolmikko valmistautuu täysikuiseen välienselvittelyyn kuolematonta olentoa vastaan, jolla on kyltymätön verenhimo. Jaredilla on myös Lorenin veli lukittuna pakastimeen. Kyse on hänen veljensä elämästä hänen omansa puolesta.</w:t>
      </w:r>
    </w:p>
    <w:p>
      <w:r>
        <w:rPr>
          <w:b/>
        </w:rPr>
        <w:t xml:space="preserve">Tulos</w:t>
      </w:r>
    </w:p>
    <w:p>
      <w:r>
        <w:t xml:space="preserve">Kuka on sinkkumiehen kumppani?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docId:0FD4E54554E8470AE3F3FAE07F65071E</keywords>
  <dc:description>generated by python-docx</dc:description>
  <lastModifiedBy/>
  <revision>1</revision>
  <dcterms:created xsi:type="dcterms:W3CDTF">2013-12-23T23:15:00.0000000Z</dcterms:created>
  <dcterms:modified xsi:type="dcterms:W3CDTF">2013-12-23T23:15:00.0000000Z</dcterms:modified>
  <category/>
</coreProperties>
</file>