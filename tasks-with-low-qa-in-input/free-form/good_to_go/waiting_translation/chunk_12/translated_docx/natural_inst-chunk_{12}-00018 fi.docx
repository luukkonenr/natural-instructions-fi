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4.3743</w:t>
      </w:r>
    </w:p>
    <w:p>
      <w:r>
        <w:t xml:space="preserve">Tuhoat todennäköisesti tehtaan teollisen massan markkinoilla .</w:t>
      </w:r>
    </w:p>
    <w:p>
      <w:r>
        <w:rPr>
          <w:b/>
        </w:rPr>
        <w:t xml:space="preserve">Tulos</w:t>
      </w:r>
    </w:p>
    <w:p>
      <w:r>
        <w:t xml:space="preserve">Tehdas sijaitsee todennäköisesti kaupungin teollisuusalueella.</w:t>
      </w:r>
    </w:p>
    <w:p>
      <w:r>
        <w:rPr>
          <w:b/>
        </w:rPr>
        <w:t xml:space="preserve">Tulos</w:t>
      </w:r>
    </w:p>
    <w:p>
      <w:r>
        <w:t xml:space="preserve">Olet todennäköisesti kävellä tehtaan teollisen paikan ryhmän .</w:t>
      </w:r>
    </w:p>
    <w:p>
      <w:r>
        <w:rPr>
          <w:b/>
        </w:rPr>
        <w:t xml:space="preserve">Tulos</w:t>
      </w:r>
    </w:p>
    <w:p>
      <w:r>
        <w:t xml:space="preserve">Tehdas sijaitsee todennäköisesti kaupungin epävakaalla alueella.</w:t>
      </w:r>
    </w:p>
    <w:p>
      <w:r>
        <w:rPr>
          <w:b/>
        </w:rPr>
        <w:t xml:space="preserve">Tulos</w:t>
      </w:r>
    </w:p>
    <w:p>
      <w:r>
        <w:t xml:space="preserve">Aloitat todennäköisesti tehtaan kaupungin pohjoisella alueella.</w:t>
      </w:r>
    </w:p>
    <w:p>
      <w:r>
        <w:rPr>
          <w:b/>
        </w:rPr>
        <w:t xml:space="preserve">Esimerkki 4.3744</w:t>
      </w:r>
    </w:p>
    <w:p>
      <w:r>
        <w:t xml:space="preserve">Kun seisot tuolilla, kurottaudut korkeammalle kuin laatikolla seisoessasi .</w:t>
      </w:r>
    </w:p>
    <w:p>
      <w:r>
        <w:rPr>
          <w:b/>
        </w:rPr>
        <w:t xml:space="preserve">Tulos</w:t>
      </w:r>
    </w:p>
    <w:p>
      <w:r>
        <w:t xml:space="preserve">Kun seisot tangon päällä, yletyt korkeammalle kuin lattialla seistessäsi .</w:t>
      </w:r>
    </w:p>
    <w:p>
      <w:r>
        <w:rPr>
          <w:b/>
        </w:rPr>
        <w:t xml:space="preserve">Tulos</w:t>
      </w:r>
    </w:p>
    <w:p>
      <w:r>
        <w:t xml:space="preserve">Kun seisot tuolilla, kurottaudut korkeammalle kuin seisoessasi vastakkaisella .</w:t>
      </w:r>
    </w:p>
    <w:p>
      <w:r>
        <w:rPr>
          <w:b/>
        </w:rPr>
        <w:t xml:space="preserve">Tulos</w:t>
      </w:r>
    </w:p>
    <w:p>
      <w:r>
        <w:t xml:space="preserve">Kun seisot tuolilla, kurottaudut korkeammalle kuin lattialla seistessäsi.</w:t>
      </w:r>
    </w:p>
    <w:p>
      <w:r>
        <w:rPr>
          <w:b/>
        </w:rPr>
        <w:t xml:space="preserve">Tulos</w:t>
      </w:r>
    </w:p>
    <w:p>
      <w:r>
        <w:t xml:space="preserve">Kun seisot tuolilla, kurottaudut korkeammalle kuin seisoessasi pyörätuolilla .</w:t>
      </w:r>
    </w:p>
    <w:p>
      <w:r>
        <w:rPr>
          <w:b/>
        </w:rPr>
        <w:t xml:space="preserve">Esimerkki 4.3745</w:t>
      </w:r>
    </w:p>
    <w:p>
      <w:r>
        <w:t xml:space="preserve">Merkitsisit itsesi, koska haluat välittää tunteesi muille .</w:t>
      </w:r>
    </w:p>
    <w:p>
      <w:r>
        <w:rPr>
          <w:b/>
        </w:rPr>
        <w:t xml:space="preserve">Tulos</w:t>
      </w:r>
    </w:p>
    <w:p>
      <w:r>
        <w:t xml:space="preserve">Rajoittaisit itseäsi, koska epäilet tunteidesi välittämistä muille .</w:t>
      </w:r>
    </w:p>
    <w:p>
      <w:r>
        <w:rPr>
          <w:b/>
        </w:rPr>
        <w:t xml:space="preserve">Tulos</w:t>
      </w:r>
    </w:p>
    <w:p>
      <w:r>
        <w:t xml:space="preserve">Ilmaisit itseäsi, koska haluat välittää tunteesi muille.</w:t>
      </w:r>
    </w:p>
    <w:p>
      <w:r>
        <w:rPr>
          <w:b/>
        </w:rPr>
        <w:t xml:space="preserve">Tulos</w:t>
      </w:r>
    </w:p>
    <w:p>
      <w:r>
        <w:t xml:space="preserve">Ilmaisitte itseänne, koska kuulutte välittämään erilaisuutenne muille .</w:t>
      </w:r>
    </w:p>
    <w:p>
      <w:r>
        <w:rPr>
          <w:b/>
        </w:rPr>
        <w:t xml:space="preserve">Tulos</w:t>
      </w:r>
    </w:p>
    <w:p>
      <w:r>
        <w:t xml:space="preserve">Voittaisit itsesi, koska tunnet haluavasi välittää hyveesi muille .</w:t>
      </w:r>
    </w:p>
    <w:p>
      <w:r>
        <w:rPr>
          <w:b/>
        </w:rPr>
        <w:t xml:space="preserve">Esimerkki 4.3746</w:t>
      </w:r>
    </w:p>
    <w:p>
      <w:r>
        <w:t xml:space="preserve">Pyörä voi saada vain liberaalin määrän painoa.</w:t>
      </w:r>
    </w:p>
    <w:p>
      <w:r>
        <w:rPr>
          <w:b/>
        </w:rPr>
        <w:t xml:space="preserve">Tulos</w:t>
      </w:r>
    </w:p>
    <w:p>
      <w:r>
        <w:t xml:space="preserve">Pyörä voi säilyttää vain tietyn mainosleiman .</w:t>
      </w:r>
    </w:p>
    <w:p>
      <w:r>
        <w:rPr>
          <w:b/>
        </w:rPr>
        <w:t xml:space="preserve">Tulos</w:t>
      </w:r>
    </w:p>
    <w:p>
      <w:r>
        <w:t xml:space="preserve">Pyörä voi kantaa vain tietyn määrän painoa.</w:t>
      </w:r>
    </w:p>
    <w:p>
      <w:r>
        <w:rPr>
          <w:b/>
        </w:rPr>
        <w:t xml:space="preserve">Tulos</w:t>
      </w:r>
    </w:p>
    <w:p>
      <w:r>
        <w:t xml:space="preserve">Pyörä voi kantaa vain runsaan määrän painoa .</w:t>
      </w:r>
    </w:p>
    <w:p>
      <w:r>
        <w:rPr>
          <w:b/>
        </w:rPr>
        <w:t xml:space="preserve">Tulos</w:t>
      </w:r>
    </w:p>
    <w:p>
      <w:r>
        <w:t xml:space="preserve">Pyörä voi imeä vain pinnallisen määrän painoa .</w:t>
      </w:r>
    </w:p>
    <w:p>
      <w:r>
        <w:rPr>
          <w:b/>
        </w:rPr>
        <w:t xml:space="preserve">Esimerkki 4.3747</w:t>
      </w:r>
    </w:p>
    <w:p>
      <w:r>
        <w:t xml:space="preserve">Lounaslaatikosta löytyy todennäköisesti viinirypäle.</w:t>
      </w:r>
    </w:p>
    <w:p>
      <w:r>
        <w:rPr>
          <w:b/>
        </w:rPr>
        <w:t xml:space="preserve">Tulos</w:t>
      </w:r>
    </w:p>
    <w:p>
      <w:r>
        <w:t xml:space="preserve">Tulosruutuun tulee todennäköisesti numero .</w:t>
      </w:r>
    </w:p>
    <w:p>
      <w:r>
        <w:rPr>
          <w:b/>
        </w:rPr>
        <w:t xml:space="preserve">Tulos</w:t>
      </w:r>
    </w:p>
    <w:p>
      <w:r>
        <w:t xml:space="preserve">Testaat todennäköisesti viinirypäleitä lounastestissä .</w:t>
      </w:r>
    </w:p>
    <w:p>
      <w:r>
        <w:rPr>
          <w:b/>
        </w:rPr>
        <w:t xml:space="preserve">Tulos</w:t>
      </w:r>
    </w:p>
    <w:p>
      <w:r>
        <w:t xml:space="preserve">Vaihdat todennäköisesti viinirypäleitä lounaskupissa .</w:t>
      </w:r>
    </w:p>
    <w:p>
      <w:r>
        <w:rPr>
          <w:b/>
        </w:rPr>
        <w:t xml:space="preserve">Tulos</w:t>
      </w:r>
    </w:p>
    <w:p>
      <w:r>
        <w:t xml:space="preserve">Olet todennäköisesti kattaa planeetan kameralaatikossa .</w:t>
      </w:r>
    </w:p>
    <w:p>
      <w:r>
        <w:rPr>
          <w:b/>
        </w:rPr>
        <w:t xml:space="preserve">Esimerkki 4.3748</w:t>
      </w:r>
    </w:p>
    <w:p>
      <w:r>
        <w:t xml:space="preserve">Voin päättää elää aktivismiani merkityksellisemmällä tavalla .</w:t>
      </w:r>
    </w:p>
    <w:p>
      <w:r>
        <w:rPr>
          <w:b/>
        </w:rPr>
        <w:t xml:space="preserve">Tulos</w:t>
      </w:r>
    </w:p>
    <w:p>
      <w:r>
        <w:t xml:space="preserve">Voin päättää suorittaa elämäni mielekkäämpänä henkilönä .</w:t>
      </w:r>
    </w:p>
    <w:p>
      <w:r>
        <w:rPr>
          <w:b/>
        </w:rPr>
        <w:t xml:space="preserve">Tulos</w:t>
      </w:r>
    </w:p>
    <w:p>
      <w:r>
        <w:t xml:space="preserve">Voin päättää elää henkeäni merkityksellisemmällä tavalla .</w:t>
      </w:r>
    </w:p>
    <w:p>
      <w:r>
        <w:rPr>
          <w:b/>
        </w:rPr>
        <w:t xml:space="preserve">Tulos</w:t>
      </w:r>
    </w:p>
    <w:p>
      <w:r>
        <w:t xml:space="preserve">Voin päättää elää elämääni merkityksellisemmällä tavalla.</w:t>
      </w:r>
    </w:p>
    <w:p>
      <w:r>
        <w:rPr>
          <w:b/>
        </w:rPr>
        <w:t xml:space="preserve">Tulos</w:t>
      </w:r>
    </w:p>
    <w:p>
      <w:r>
        <w:t xml:space="preserve">Voin päättää tallentaa kasvuni merkityksellisemmällä tavalla .</w:t>
      </w:r>
    </w:p>
    <w:p>
      <w:r>
        <w:rPr>
          <w:b/>
        </w:rPr>
        <w:t xml:space="preserve">Esimerkki 4.3749</w:t>
      </w:r>
    </w:p>
    <w:p>
      <w:r>
        <w:t xml:space="preserve">Kahviasemalla voi saada yhden pystyyn .</w:t>
      </w:r>
    </w:p>
    <w:p>
      <w:r>
        <w:rPr>
          <w:b/>
        </w:rPr>
        <w:t xml:space="preserve">Tulos</w:t>
      </w:r>
    </w:p>
    <w:p>
      <w:r>
        <w:t xml:space="preserve">Kahvipala voi ajaa yhden ylös .</w:t>
      </w:r>
    </w:p>
    <w:p>
      <w:r>
        <w:rPr>
          <w:b/>
        </w:rPr>
        <w:t xml:space="preserve">Tulos</w:t>
      </w:r>
    </w:p>
    <w:p>
      <w:r>
        <w:t xml:space="preserve">Kahvitabletti voi leikata ihmisen .</w:t>
      </w:r>
    </w:p>
    <w:p>
      <w:r>
        <w:rPr>
          <w:b/>
        </w:rPr>
        <w:t xml:space="preserve">Tulos</w:t>
      </w:r>
    </w:p>
    <w:p>
      <w:r>
        <w:t xml:space="preserve">Kuppi kahvia voi herättää.</w:t>
      </w:r>
    </w:p>
    <w:p>
      <w:r>
        <w:rPr>
          <w:b/>
        </w:rPr>
        <w:t xml:space="preserve">Tulos</w:t>
      </w:r>
    </w:p>
    <w:p>
      <w:r>
        <w:t xml:space="preserve">Maili kahvia voi psyykata .</w:t>
      </w:r>
    </w:p>
    <w:p>
      <w:r>
        <w:rPr>
          <w:b/>
        </w:rPr>
        <w:t xml:space="preserve">Esimerkki 4.3750</w:t>
      </w:r>
    </w:p>
    <w:p>
      <w:r>
        <w:t xml:space="preserve">A b voi nousta jalka tai penkki .</w:t>
      </w:r>
    </w:p>
    <w:p>
      <w:r>
        <w:rPr>
          <w:b/>
        </w:rPr>
        <w:t xml:space="preserve">Tulos</w:t>
      </w:r>
    </w:p>
    <w:p>
      <w:r>
        <w:t xml:space="preserve">Matkustaja voi polttaa satamassa tai luolassa .</w:t>
      </w:r>
    </w:p>
    <w:p>
      <w:r>
        <w:rPr>
          <w:b/>
        </w:rPr>
        <w:t xml:space="preserve">Tulos</w:t>
      </w:r>
    </w:p>
    <w:p>
      <w:r>
        <w:t xml:space="preserve">Matkustaja voi tavata aluksen tai lentokoneen .</w:t>
      </w:r>
    </w:p>
    <w:p>
      <w:r>
        <w:rPr>
          <w:b/>
        </w:rPr>
        <w:t xml:space="preserve">Tulos</w:t>
      </w:r>
    </w:p>
    <w:p>
      <w:r>
        <w:t xml:space="preserve">Matkustaja voi esittää sanakirjan tai lain .</w:t>
      </w:r>
    </w:p>
    <w:p>
      <w:r>
        <w:rPr>
          <w:b/>
        </w:rPr>
        <w:t xml:space="preserve">Tulos</w:t>
      </w:r>
    </w:p>
    <w:p>
      <w:r>
        <w:t xml:space="preserve">Matkustaja voi nousta laivaan tai lentokoneeseen.</w:t>
      </w:r>
    </w:p>
    <w:p>
      <w:r>
        <w:rPr>
          <w:b/>
        </w:rPr>
        <w:t xml:space="preserve">Esimerkki 4.3751</w:t>
      </w:r>
    </w:p>
    <w:p>
      <w:r>
        <w:t xml:space="preserve">Suunnittelisit ohjelmiston, koska haluat helpomman tavan hyväksyä tehtävä.</w:t>
      </w:r>
    </w:p>
    <w:p>
      <w:r>
        <w:rPr>
          <w:b/>
        </w:rPr>
        <w:t xml:space="preserve">Tulos</w:t>
      </w:r>
    </w:p>
    <w:p>
      <w:r>
        <w:t xml:space="preserve">Suunnittelisit ohjelmiston, koska haluat helpomman tavan suorittaa jokin tehtävä.</w:t>
      </w:r>
    </w:p>
    <w:p>
      <w:r>
        <w:rPr>
          <w:b/>
        </w:rPr>
        <w:t xml:space="preserve">Tulos</w:t>
      </w:r>
    </w:p>
    <w:p>
      <w:r>
        <w:t xml:space="preserve">Suunnittelisit ohjelmiston, koska haluat helpomman tavan harjoitella jotakin tehtävää.</w:t>
      </w:r>
    </w:p>
    <w:p>
      <w:r>
        <w:rPr>
          <w:b/>
        </w:rPr>
        <w:t xml:space="preserve">Tulos</w:t>
      </w:r>
    </w:p>
    <w:p>
      <w:r>
        <w:t xml:space="preserve">Suunnittelisit ohjelmiston, koska haluat helpomman tavan rakentaa tehtävä.</w:t>
      </w:r>
    </w:p>
    <w:p>
      <w:r>
        <w:rPr>
          <w:b/>
        </w:rPr>
        <w:t xml:space="preserve">Tulos</w:t>
      </w:r>
    </w:p>
    <w:p>
      <w:r>
        <w:t xml:space="preserve">Suunnittelet toiminnallisuutta, koska haluat helpomman tavan suorittaa tehtävä .</w:t>
      </w:r>
    </w:p>
    <w:p>
      <w:r>
        <w:rPr>
          <w:b/>
        </w:rPr>
        <w:t xml:space="preserve">Esimerkki 4.3752</w:t>
      </w:r>
    </w:p>
    <w:p>
      <w:r>
        <w:t xml:space="preserve">Lentäjä voi lisätä lentokoneen lentoa.</w:t>
      </w:r>
    </w:p>
    <w:p>
      <w:r>
        <w:rPr>
          <w:b/>
        </w:rPr>
        <w:t xml:space="preserve">Tulos</w:t>
      </w:r>
    </w:p>
    <w:p>
      <w:r>
        <w:t xml:space="preserve">Modeemi voi ohjata lentokoneen lentoa.</w:t>
      </w:r>
    </w:p>
    <w:p>
      <w:r>
        <w:rPr>
          <w:b/>
        </w:rPr>
        <w:t xml:space="preserve">Tulos</w:t>
      </w:r>
    </w:p>
    <w:p>
      <w:r>
        <w:t xml:space="preserve">Lentäjä voi vahvistaa opl:n lennon.</w:t>
      </w:r>
    </w:p>
    <w:p>
      <w:r>
        <w:rPr>
          <w:b/>
        </w:rPr>
        <w:t xml:space="preserve">Tulos</w:t>
      </w:r>
    </w:p>
    <w:p>
      <w:r>
        <w:t xml:space="preserve">Lentäjä voi ohjata lentokoneen lentoa.</w:t>
      </w:r>
    </w:p>
    <w:p>
      <w:r>
        <w:rPr>
          <w:b/>
        </w:rPr>
        <w:t xml:space="preserve">Tulos</w:t>
      </w:r>
    </w:p>
    <w:p>
      <w:r>
        <w:t xml:space="preserve">Ötökkä voi ohjata lentokoneen lentoa.</w:t>
      </w:r>
    </w:p>
    <w:p>
      <w:r>
        <w:rPr>
          <w:b/>
        </w:rPr>
        <w:t xml:space="preserve">Esimerkki 4.3753</w:t>
      </w:r>
    </w:p>
    <w:p>
      <w:r>
        <w:t xml:space="preserve">Luottaisit museoon, koska haluat lukea eläimiä .</w:t>
      </w:r>
    </w:p>
    <w:p>
      <w:r>
        <w:rPr>
          <w:b/>
        </w:rPr>
        <w:t xml:space="preserve">Tulos</w:t>
      </w:r>
    </w:p>
    <w:p>
      <w:r>
        <w:t xml:space="preserve">Ottaisit museon mukaan, koska haluat luoda eläimet uudelleen.</w:t>
      </w:r>
    </w:p>
    <w:p>
      <w:r>
        <w:rPr>
          <w:b/>
        </w:rPr>
        <w:t xml:space="preserve">Tulos</w:t>
      </w:r>
    </w:p>
    <w:p>
      <w:r>
        <w:t xml:space="preserve">Vierailet museossa, koska haluat nähdä eläimiä.</w:t>
      </w:r>
    </w:p>
    <w:p>
      <w:r>
        <w:rPr>
          <w:b/>
        </w:rPr>
        <w:t xml:space="preserve">Tulos</w:t>
      </w:r>
    </w:p>
    <w:p>
      <w:r>
        <w:t xml:space="preserve">Pyytäisit museota, koska haluat luonnehtia eläimiä .</w:t>
      </w:r>
    </w:p>
    <w:p>
      <w:r>
        <w:rPr>
          <w:b/>
        </w:rPr>
        <w:t xml:space="preserve">Tulos</w:t>
      </w:r>
    </w:p>
    <w:p>
      <w:r>
        <w:t xml:space="preserve">Kasvattaisit museon, koska haluat laskea eläimet .</w:t>
      </w:r>
    </w:p>
    <w:p>
      <w:r>
        <w:rPr>
          <w:b/>
        </w:rPr>
        <w:t xml:space="preserve">Esimerkki 4.3754</w:t>
      </w:r>
    </w:p>
    <w:p>
      <w:r>
        <w:t xml:space="preserve">Voit mennä museoon ja esittää tutkintotodistuksen .</w:t>
      </w:r>
    </w:p>
    <w:p>
      <w:r>
        <w:rPr>
          <w:b/>
        </w:rPr>
        <w:t xml:space="preserve">Tulos</w:t>
      </w:r>
    </w:p>
    <w:p>
      <w:r>
        <w:t xml:space="preserve">Voit käyttää museota mennä ja asettaa lomakkeen .</w:t>
      </w:r>
    </w:p>
    <w:p>
      <w:r>
        <w:rPr>
          <w:b/>
        </w:rPr>
        <w:t xml:space="preserve">Tulos</w:t>
      </w:r>
    </w:p>
    <w:p>
      <w:r>
        <w:t xml:space="preserve">Voit omistaa museon harhailemaan ja oppimaan teoksen .</w:t>
      </w:r>
    </w:p>
    <w:p>
      <w:r>
        <w:rPr>
          <w:b/>
        </w:rPr>
        <w:t xml:space="preserve">Tulos</w:t>
      </w:r>
    </w:p>
    <w:p>
      <w:r>
        <w:t xml:space="preserve">Voit kerätä museon muuttua ja oppia paljon .</w:t>
      </w:r>
    </w:p>
    <w:p>
      <w:r>
        <w:rPr>
          <w:b/>
        </w:rPr>
        <w:t xml:space="preserve">Tulos</w:t>
      </w:r>
    </w:p>
    <w:p>
      <w:r>
        <w:t xml:space="preserve">Museossa voi käydä ja oppia paljon.</w:t>
      </w:r>
    </w:p>
    <w:p>
      <w:r>
        <w:rPr>
          <w:b/>
        </w:rPr>
        <w:t xml:space="preserve">Esimerkki 4.3755</w:t>
      </w:r>
    </w:p>
    <w:p>
      <w:r>
        <w:t xml:space="preserve">Koiran voi päästää pois näyttelystä .</w:t>
      </w:r>
    </w:p>
    <w:p>
      <w:r>
        <w:rPr>
          <w:b/>
        </w:rPr>
        <w:t xml:space="preserve">Tulos</w:t>
      </w:r>
    </w:p>
    <w:p>
      <w:r>
        <w:t xml:space="preserve">Valmentajaa voi lyödä ovesta ulos.</w:t>
      </w:r>
    </w:p>
    <w:p>
      <w:r>
        <w:rPr>
          <w:b/>
        </w:rPr>
        <w:t xml:space="preserve">Tulos</w:t>
      </w:r>
    </w:p>
    <w:p>
      <w:r>
        <w:t xml:space="preserve">Voit päästää palan ulos vajasta .</w:t>
      </w:r>
    </w:p>
    <w:p>
      <w:r>
        <w:rPr>
          <w:b/>
        </w:rPr>
        <w:t xml:space="preserve">Tulos</w:t>
      </w:r>
    </w:p>
    <w:p>
      <w:r>
        <w:t xml:space="preserve">Voit suojella koiraa talon ulkopuolella .</w:t>
      </w:r>
    </w:p>
    <w:p>
      <w:r>
        <w:rPr>
          <w:b/>
        </w:rPr>
        <w:t xml:space="preserve">Tulos</w:t>
      </w:r>
    </w:p>
    <w:p>
      <w:r>
        <w:t xml:space="preserve">Koiran voi päästää ulos talosta.</w:t>
      </w:r>
    </w:p>
    <w:p>
      <w:r>
        <w:rPr>
          <w:b/>
        </w:rPr>
        <w:t xml:space="preserve">Esimerkki 4.3756</w:t>
      </w:r>
    </w:p>
    <w:p>
      <w:r>
        <w:t xml:space="preserve">Voit käyttää ilmasiltaa viholliskohteiden tuhoamiseen.</w:t>
      </w:r>
    </w:p>
    <w:p>
      <w:r>
        <w:rPr>
          <w:b/>
        </w:rPr>
        <w:t xml:space="preserve">Tulos</w:t>
      </w:r>
    </w:p>
    <w:p>
      <w:r>
        <w:t xml:space="preserve">Voit ripustaa lentopommin tuhoamaan viholliskohteita .</w:t>
      </w:r>
    </w:p>
    <w:p>
      <w:r>
        <w:rPr>
          <w:b/>
        </w:rPr>
        <w:t xml:space="preserve">Tulos</w:t>
      </w:r>
    </w:p>
    <w:p>
      <w:r>
        <w:t xml:space="preserve">Voit käyttää ilmaristeilyä viholliskohteiden tuhoamiseen.</w:t>
      </w:r>
    </w:p>
    <w:p>
      <w:r>
        <w:rPr>
          <w:b/>
        </w:rPr>
        <w:t xml:space="preserve">Tulos</w:t>
      </w:r>
    </w:p>
    <w:p>
      <w:r>
        <w:t xml:space="preserve">Voit käyttää lentopommia viholliskohteiden tuhoamiseen.</w:t>
      </w:r>
    </w:p>
    <w:p>
      <w:r>
        <w:rPr>
          <w:b/>
        </w:rPr>
        <w:t xml:space="preserve">Tulos</w:t>
      </w:r>
    </w:p>
    <w:p>
      <w:r>
        <w:t xml:space="preserve">Voit käyttää ilmapommia tuhoamaan vihollisen alueita .</w:t>
      </w:r>
    </w:p>
    <w:p>
      <w:r>
        <w:rPr>
          <w:b/>
        </w:rPr>
        <w:t xml:space="preserve">Esimerkki 4.3757</w:t>
      </w:r>
    </w:p>
    <w:p>
      <w:r>
        <w:t xml:space="preserve">Löydät todennäköisesti pelin kilpailuaikataulusta .</w:t>
      </w:r>
    </w:p>
    <w:p>
      <w:r>
        <w:rPr>
          <w:b/>
        </w:rPr>
        <w:t xml:space="preserve">Tulos</w:t>
      </w:r>
    </w:p>
    <w:p>
      <w:r>
        <w:t xml:space="preserve">Hevonen löytyy varmasti kilparadalta .</w:t>
      </w:r>
    </w:p>
    <w:p>
      <w:r>
        <w:rPr>
          <w:b/>
        </w:rPr>
        <w:t xml:space="preserve">Tulos</w:t>
      </w:r>
    </w:p>
    <w:p>
      <w:r>
        <w:t xml:space="preserve">Hyppyradalta löytyy todennäköisesti haamu .</w:t>
      </w:r>
    </w:p>
    <w:p>
      <w:r>
        <w:rPr>
          <w:b/>
        </w:rPr>
        <w:t xml:space="preserve">Tulos</w:t>
      </w:r>
    </w:p>
    <w:p>
      <w:r>
        <w:t xml:space="preserve">Löydät todennäköisesti hevosen kilparadalta.</w:t>
      </w:r>
    </w:p>
    <w:p>
      <w:r>
        <w:rPr>
          <w:b/>
        </w:rPr>
        <w:t xml:space="preserve">Tulos</w:t>
      </w:r>
    </w:p>
    <w:p>
      <w:r>
        <w:t xml:space="preserve">Löydät todennäköisesti hevosen vaellusradalta .</w:t>
      </w:r>
    </w:p>
    <w:p>
      <w:r>
        <w:rPr>
          <w:b/>
        </w:rPr>
        <w:t xml:space="preserve">Esimerkki 4.3758</w:t>
      </w:r>
    </w:p>
    <w:p>
      <w:r>
        <w:t xml:space="preserve">Sänky on täydellinen paikka lopettaa .</w:t>
      </w:r>
    </w:p>
    <w:p>
      <w:r>
        <w:rPr>
          <w:b/>
        </w:rPr>
        <w:t xml:space="preserve">Tulos</w:t>
      </w:r>
    </w:p>
    <w:p>
      <w:r>
        <w:t xml:space="preserve">Sänky on kauhea paikka leiriytyä .</w:t>
      </w:r>
    </w:p>
    <w:p>
      <w:r>
        <w:rPr>
          <w:b/>
        </w:rPr>
        <w:t xml:space="preserve">Tulos</w:t>
      </w:r>
    </w:p>
    <w:p>
      <w:r>
        <w:t xml:space="preserve">Kukkula on rakastava paikka maata.</w:t>
      </w:r>
    </w:p>
    <w:p>
      <w:r>
        <w:rPr>
          <w:b/>
        </w:rPr>
        <w:t xml:space="preserve">Tulos</w:t>
      </w:r>
    </w:p>
    <w:p>
      <w:r>
        <w:t xml:space="preserve">Sänky on täydellinen paikka nukkua.</w:t>
      </w:r>
    </w:p>
    <w:p>
      <w:r>
        <w:rPr>
          <w:b/>
        </w:rPr>
        <w:t xml:space="preserve">Tulos</w:t>
      </w:r>
    </w:p>
    <w:p>
      <w:r>
        <w:t xml:space="preserve">Teatteri on tappava paikka kirjoittaa .</w:t>
      </w:r>
    </w:p>
    <w:p>
      <w:r>
        <w:rPr>
          <w:b/>
        </w:rPr>
        <w:t xml:space="preserve">Esimerkki 4.3759</w:t>
      </w:r>
    </w:p>
    <w:p>
      <w:r>
        <w:t xml:space="preserve">Kuu kiertää maapalloa .</w:t>
      </w:r>
    </w:p>
    <w:p>
      <w:r>
        <w:rPr>
          <w:b/>
        </w:rPr>
        <w:t xml:space="preserve">Tulos</w:t>
      </w:r>
    </w:p>
    <w:p>
      <w:r>
        <w:t xml:space="preserve">Yksilö liikkuu kuviosta huolimatta .</w:t>
      </w:r>
    </w:p>
    <w:p>
      <w:r>
        <w:rPr>
          <w:b/>
        </w:rPr>
        <w:t xml:space="preserve">Tulos</w:t>
      </w:r>
    </w:p>
    <w:p>
      <w:r>
        <w:t xml:space="preserve">Kuu kiertää maata .</w:t>
      </w:r>
    </w:p>
    <w:p>
      <w:r>
        <w:rPr>
          <w:b/>
        </w:rPr>
        <w:t xml:space="preserve">Tulos</w:t>
      </w:r>
    </w:p>
    <w:p>
      <w:r>
        <w:t xml:space="preserve">Kuu on olemassa maapallon ympärillä .</w:t>
      </w:r>
    </w:p>
    <w:p>
      <w:r>
        <w:rPr>
          <w:b/>
        </w:rPr>
        <w:t xml:space="preserve">Tulos</w:t>
      </w:r>
    </w:p>
    <w:p>
      <w:r>
        <w:t xml:space="preserve">Kuu liikkuu maapallon ympäri.</w:t>
      </w:r>
    </w:p>
    <w:p>
      <w:r>
        <w:rPr>
          <w:b/>
        </w:rPr>
        <w:t xml:space="preserve">Esimerkki 4.3760</w:t>
      </w:r>
    </w:p>
    <w:p>
      <w:r>
        <w:t xml:space="preserve">Meillä on ollut talouskasvua jo jonkin aikaa , ja meillä on edelleen ruokaa .</w:t>
      </w:r>
    </w:p>
    <w:p>
      <w:r>
        <w:rPr>
          <w:b/>
        </w:rPr>
        <w:t xml:space="preserve">Tulos</w:t>
      </w:r>
    </w:p>
    <w:p>
      <w:r>
        <w:t xml:space="preserve">Meillä on ollut talouskasvua jo jonkin aikaa, ja silti meillä on edelleen köyhyyttä.</w:t>
      </w:r>
    </w:p>
    <w:p>
      <w:r>
        <w:rPr>
          <w:b/>
        </w:rPr>
        <w:t xml:space="preserve">Tulos</w:t>
      </w:r>
    </w:p>
    <w:p>
      <w:r>
        <w:t xml:space="preserve">Meillä on ollut talouskasvua jo jonkin aikaa , ja meillä on edelleen maahanmuuttoa.</w:t>
      </w:r>
    </w:p>
    <w:p>
      <w:r>
        <w:rPr>
          <w:b/>
        </w:rPr>
        <w:t xml:space="preserve">Tulos</w:t>
      </w:r>
    </w:p>
    <w:p>
      <w:r>
        <w:t xml:space="preserve">Meillä on ollut talouskasvua jo jonkin aikaa, ja meillä on edelleen maahanmuuttoa.</w:t>
      </w:r>
    </w:p>
    <w:p>
      <w:r>
        <w:rPr>
          <w:b/>
        </w:rPr>
        <w:t xml:space="preserve">Tulos</w:t>
      </w:r>
    </w:p>
    <w:p>
      <w:r>
        <w:t xml:space="preserve">Meillä on ollut talouskasvua jonkin verran, ja meillä on edelleen tuloja.</w:t>
      </w:r>
    </w:p>
    <w:p>
      <w:r>
        <w:rPr>
          <w:b/>
        </w:rPr>
        <w:t xml:space="preserve">Esimerkki 4.3761</w:t>
      </w:r>
    </w:p>
    <w:p>
      <w:r>
        <w:t xml:space="preserve">Jos haluat pelata palloa, sinun pitäisi oppia säännöt.</w:t>
      </w:r>
    </w:p>
    <w:p>
      <w:r>
        <w:rPr>
          <w:b/>
        </w:rPr>
        <w:t xml:space="preserve">Tulos</w:t>
      </w:r>
    </w:p>
    <w:p>
      <w:r>
        <w:t xml:space="preserve">Jos teeskentelet bump palloa niin sinun pitäisi oppia säännöt .</w:t>
      </w:r>
    </w:p>
    <w:p>
      <w:r>
        <w:rPr>
          <w:b/>
        </w:rPr>
        <w:t xml:space="preserve">Tulos</w:t>
      </w:r>
    </w:p>
    <w:p>
      <w:r>
        <w:t xml:space="preserve">Jos valitset punttipallon niin sinun pitäisi oppia käytöstavat .</w:t>
      </w:r>
    </w:p>
    <w:p>
      <w:r>
        <w:rPr>
          <w:b/>
        </w:rPr>
        <w:t xml:space="preserve">Tulos</w:t>
      </w:r>
    </w:p>
    <w:p>
      <w:r>
        <w:t xml:space="preserve">Jos lupaat pelata palloa, sinun pitäisi oppia säännöt .</w:t>
      </w:r>
    </w:p>
    <w:p>
      <w:r>
        <w:rPr>
          <w:b/>
        </w:rPr>
        <w:t xml:space="preserve">Tulos</w:t>
      </w:r>
    </w:p>
    <w:p>
      <w:r>
        <w:t xml:space="preserve">Jos lupaat napata pallon niin sinun pitäisi oppia säännöt .</w:t>
      </w:r>
    </w:p>
    <w:p>
      <w:r>
        <w:rPr>
          <w:b/>
        </w:rPr>
        <w:t xml:space="preserve">Esimerkki 4.3762</w:t>
      </w:r>
    </w:p>
    <w:p>
      <w:r>
        <w:t xml:space="preserve">Voit käyttää konetta nauhoittamaan matriiseja .</w:t>
      </w:r>
    </w:p>
    <w:p>
      <w:r>
        <w:rPr>
          <w:b/>
        </w:rPr>
        <w:t xml:space="preserve">Tulos</w:t>
      </w:r>
    </w:p>
    <w:p>
      <w:r>
        <w:t xml:space="preserve">Voit käyttää laitetta kokousten tallentamiseen.</w:t>
      </w:r>
    </w:p>
    <w:p>
      <w:r>
        <w:rPr>
          <w:b/>
        </w:rPr>
        <w:t xml:space="preserve">Tulos</w:t>
      </w:r>
    </w:p>
    <w:p>
      <w:r>
        <w:t xml:space="preserve">Voit rahoittaa koneen kokousten jatkamista varten .</w:t>
      </w:r>
    </w:p>
    <w:p>
      <w:r>
        <w:rPr>
          <w:b/>
        </w:rPr>
        <w:t xml:space="preserve">Tulos</w:t>
      </w:r>
    </w:p>
    <w:p>
      <w:r>
        <w:t xml:space="preserve">Voit käyttää konetta ilmaisujen tallentamiseen .</w:t>
      </w:r>
    </w:p>
    <w:p>
      <w:r>
        <w:rPr>
          <w:b/>
        </w:rPr>
        <w:t xml:space="preserve">Tulos</w:t>
      </w:r>
    </w:p>
    <w:p>
      <w:r>
        <w:t xml:space="preserve">Voit käyttää säiettä kokousten merkitsemiseen .</w:t>
      </w:r>
    </w:p>
    <w:p>
      <w:r>
        <w:rPr>
          <w:b/>
        </w:rPr>
        <w:t xml:space="preserve">Esimerkki 4.3763</w:t>
      </w:r>
    </w:p>
    <w:p>
      <w:r>
        <w:t xml:space="preserve">Kohta , sinä tyhjentäisit lompakkosi .</w:t>
      </w:r>
    </w:p>
    <w:p>
      <w:r>
        <w:rPr>
          <w:b/>
        </w:rPr>
        <w:t xml:space="preserve">Tulos</w:t>
      </w:r>
    </w:p>
    <w:p>
      <w:r>
        <w:t xml:space="preserve">On ostoksia , voit laajentaa blogiisi.</w:t>
      </w:r>
    </w:p>
    <w:p>
      <w:r>
        <w:rPr>
          <w:b/>
        </w:rPr>
        <w:t xml:space="preserve">Tulos</w:t>
      </w:r>
    </w:p>
    <w:p>
      <w:r>
        <w:t xml:space="preserve">Ostoksilla käydessäsi tarkistat lompakkosi.</w:t>
      </w:r>
    </w:p>
    <w:p>
      <w:r>
        <w:rPr>
          <w:b/>
        </w:rPr>
        <w:t xml:space="preserve">Tulos</w:t>
      </w:r>
    </w:p>
    <w:p>
      <w:r>
        <w:t xml:space="preserve">X:ssä voisit kysyä lompakostasi.</w:t>
      </w:r>
    </w:p>
    <w:p>
      <w:r>
        <w:rPr>
          <w:b/>
        </w:rPr>
        <w:t xml:space="preserve">Tulos</w:t>
      </w:r>
    </w:p>
    <w:p>
      <w:r>
        <w:t xml:space="preserve">Saapuessasi tarkistat lompakkosi.</w:t>
      </w:r>
    </w:p>
    <w:p>
      <w:r>
        <w:rPr>
          <w:b/>
        </w:rPr>
        <w:t xml:space="preserve">Esimerkki 4.3764</w:t>
      </w:r>
    </w:p>
    <w:p>
      <w:r>
        <w:t xml:space="preserve">Jos haluat välttää sängyssä, sinun pitäisi sammuttaa hälytys .</w:t>
      </w:r>
    </w:p>
    <w:p>
      <w:r>
        <w:rPr>
          <w:b/>
        </w:rPr>
        <w:t xml:space="preserve">Tulos</w:t>
      </w:r>
    </w:p>
    <w:p>
      <w:r>
        <w:t xml:space="preserve">Jos haluat pysyä sängyssä niin sinun pitäisi koukata solmio pois .</w:t>
      </w:r>
    </w:p>
    <w:p>
      <w:r>
        <w:rPr>
          <w:b/>
        </w:rPr>
        <w:t xml:space="preserve">Tulos</w:t>
      </w:r>
    </w:p>
    <w:p>
      <w:r>
        <w:t xml:space="preserve">Jos haluat kokeilla sängyssä, sinun pitäisi sammuttaa hälytys .</w:t>
      </w:r>
    </w:p>
    <w:p>
      <w:r>
        <w:rPr>
          <w:b/>
        </w:rPr>
        <w:t xml:space="preserve">Tulos</w:t>
      </w:r>
    </w:p>
    <w:p>
      <w:r>
        <w:t xml:space="preserve">Jos haluat pysyä sängyssä, sinun on sammutettava herätyskello.</w:t>
      </w:r>
    </w:p>
    <w:p>
      <w:r>
        <w:rPr>
          <w:b/>
        </w:rPr>
        <w:t xml:space="preserve">Tulos</w:t>
      </w:r>
    </w:p>
    <w:p>
      <w:r>
        <w:t xml:space="preserve">Jos pysyt sängyssä, sinun pitäisi sammuttaa hälytys .</w:t>
      </w:r>
    </w:p>
    <w:p>
      <w:r>
        <w:rPr>
          <w:b/>
        </w:rPr>
        <w:t xml:space="preserve">Esimerkki 4.3765</w:t>
      </w:r>
    </w:p>
    <w:p>
      <w:r>
        <w:t xml:space="preserve">Löydät todennäköisesti sotilaan taistelukentältä.</w:t>
      </w:r>
    </w:p>
    <w:p>
      <w:r>
        <w:rPr>
          <w:b/>
        </w:rPr>
        <w:t xml:space="preserve">Tulos</w:t>
      </w:r>
    </w:p>
    <w:p>
      <w:r>
        <w:t xml:space="preserve">Pahoinpitely sotilaan kimppuun takaa-ajossa on todennäköistä .</w:t>
      </w:r>
    </w:p>
    <w:p>
      <w:r>
        <w:rPr>
          <w:b/>
        </w:rPr>
        <w:t xml:space="preserve">Tulos</w:t>
      </w:r>
    </w:p>
    <w:p>
      <w:r>
        <w:t xml:space="preserve">Olet todennäköisesti sisällyttänyt alaviitteen seuraavaan .</w:t>
      </w:r>
    </w:p>
    <w:p>
      <w:r>
        <w:rPr>
          <w:b/>
        </w:rPr>
        <w:t xml:space="preserve">Tulos</w:t>
      </w:r>
    </w:p>
    <w:p>
      <w:r>
        <w:t xml:space="preserve">Löydät todennäköisesti pukuun pukeutuneen sotilaan .</w:t>
      </w:r>
    </w:p>
    <w:p>
      <w:r>
        <w:rPr>
          <w:b/>
        </w:rPr>
        <w:t xml:space="preserve">Tulos</w:t>
      </w:r>
    </w:p>
    <w:p>
      <w:r>
        <w:t xml:space="preserve">Taistelukentällä sytytät todennäköisesti jotain .</w:t>
      </w:r>
    </w:p>
    <w:p>
      <w:r>
        <w:rPr>
          <w:b/>
        </w:rPr>
        <w:t xml:space="preserve">Esimerkki 4.3766</w:t>
      </w:r>
    </w:p>
    <w:p>
      <w:r>
        <w:t xml:space="preserve">Jos havaitset kalan maun, lähdet kalastamaan .</w:t>
      </w:r>
    </w:p>
    <w:p>
      <w:r>
        <w:rPr>
          <w:b/>
        </w:rPr>
        <w:t xml:space="preserve">Tulos</w:t>
      </w:r>
    </w:p>
    <w:p>
      <w:r>
        <w:t xml:space="preserve">Jos pidät kalan mausta, voit lähteä kalastamaan.</w:t>
      </w:r>
    </w:p>
    <w:p>
      <w:r>
        <w:rPr>
          <w:b/>
        </w:rPr>
        <w:t xml:space="preserve">Tulos</w:t>
      </w:r>
    </w:p>
    <w:p>
      <w:r>
        <w:t xml:space="preserve">Jos pidät kalojen moninaisuudesta, voit lähteä kalastamaan .</w:t>
      </w:r>
    </w:p>
    <w:p>
      <w:r>
        <w:rPr>
          <w:b/>
        </w:rPr>
        <w:t xml:space="preserve">Tulos</w:t>
      </w:r>
    </w:p>
    <w:p>
      <w:r>
        <w:t xml:space="preserve">Jos pidät kalan mausta, voit harrastaa kalastusta .</w:t>
      </w:r>
    </w:p>
    <w:p>
      <w:r>
        <w:rPr>
          <w:b/>
        </w:rPr>
        <w:t xml:space="preserve">Tulos</w:t>
      </w:r>
    </w:p>
    <w:p>
      <w:r>
        <w:t xml:space="preserve">Jos pidät kalojen seurasta, voit mennä kalastamaan .</w:t>
      </w:r>
    </w:p>
    <w:p>
      <w:r>
        <w:rPr>
          <w:b/>
        </w:rPr>
        <w:t xml:space="preserve">Esimerkki 4.3767</w:t>
      </w:r>
    </w:p>
    <w:p>
      <w:r>
        <w:t xml:space="preserve">Näytät muistiinpanoja kokouksessa suodattaaksesi ajatuksia ja tietoa .</w:t>
      </w:r>
    </w:p>
    <w:p>
      <w:r>
        <w:rPr>
          <w:b/>
        </w:rPr>
        <w:t xml:space="preserve">Tulos</w:t>
      </w:r>
    </w:p>
    <w:p>
      <w:r>
        <w:t xml:space="preserve">Kirjoitat muistiinpanoja tyynyyn tallentaaksesi ajatuksia ja tietoja .</w:t>
      </w:r>
    </w:p>
    <w:p>
      <w:r>
        <w:rPr>
          <w:b/>
        </w:rPr>
        <w:t xml:space="preserve">Tulos</w:t>
      </w:r>
    </w:p>
    <w:p>
      <w:r>
        <w:t xml:space="preserve">Kirjoitat kokouksessa muistiinpanoja ajatusten ja tietojen tallentamiseksi.</w:t>
      </w:r>
    </w:p>
    <w:p>
      <w:r>
        <w:rPr>
          <w:b/>
        </w:rPr>
        <w:t xml:space="preserve">Tulos</w:t>
      </w:r>
    </w:p>
    <w:p>
      <w:r>
        <w:t xml:space="preserve">Kirjoitat muistiinpanoja muistitikulle ajatusten ja tietojen tallentamiseksi.</w:t>
      </w:r>
    </w:p>
    <w:p>
      <w:r>
        <w:rPr>
          <w:b/>
        </w:rPr>
        <w:t xml:space="preserve">Tulos</w:t>
      </w:r>
    </w:p>
    <w:p>
      <w:r>
        <w:t xml:space="preserve">Avaa muistiinpanot mallissa ajatusten ja kommenttien tallentamiseksi .</w:t>
      </w:r>
    </w:p>
    <w:p>
      <w:r>
        <w:rPr>
          <w:b/>
        </w:rPr>
        <w:t xml:space="preserve">Esimerkki 4.3768</w:t>
      </w:r>
    </w:p>
    <w:p>
      <w:r>
        <w:t xml:space="preserve">Työnnät todennäköisesti kvartsilevyä tuulessa.</w:t>
      </w:r>
    </w:p>
    <w:p>
      <w:r>
        <w:rPr>
          <w:b/>
        </w:rPr>
        <w:t xml:space="preserve">Tulos</w:t>
      </w:r>
    </w:p>
    <w:p>
      <w:r>
        <w:t xml:space="preserve">Todennäköisesti löydät paperiarkin muistikirjasta .</w:t>
      </w:r>
    </w:p>
    <w:p>
      <w:r>
        <w:rPr>
          <w:b/>
        </w:rPr>
        <w:t xml:space="preserve">Tulos</w:t>
      </w:r>
    </w:p>
    <w:p>
      <w:r>
        <w:t xml:space="preserve">Löydät todennäköisesti paperin vihkosta.</w:t>
      </w:r>
    </w:p>
    <w:p>
      <w:r>
        <w:rPr>
          <w:b/>
        </w:rPr>
        <w:t xml:space="preserve">Tulos</w:t>
      </w:r>
    </w:p>
    <w:p>
      <w:r>
        <w:t xml:space="preserve">Voit liittää paperikaistaleen muistikirjaan .</w:t>
      </w:r>
    </w:p>
    <w:p>
      <w:r>
        <w:rPr>
          <w:b/>
        </w:rPr>
        <w:t xml:space="preserve">Tulos</w:t>
      </w:r>
    </w:p>
    <w:p>
      <w:r>
        <w:t xml:space="preserve">Löydät todennäköisesti lehtiölehden muistikirjasta .</w:t>
      </w:r>
    </w:p>
    <w:p>
      <w:r>
        <w:rPr>
          <w:b/>
        </w:rPr>
        <w:t xml:space="preserve">Esimerkki 4.3769</w:t>
      </w:r>
    </w:p>
    <w:p>
      <w:r>
        <w:t xml:space="preserve">Hyökkäisit museoon, koska haluat oppia jäsennellyssä ympäristössä.</w:t>
      </w:r>
    </w:p>
    <w:p>
      <w:r>
        <w:rPr>
          <w:b/>
        </w:rPr>
        <w:t xml:space="preserve">Tulos</w:t>
      </w:r>
    </w:p>
    <w:p>
      <w:r>
        <w:t xml:space="preserve">Laittaisit museon, koska haluat oppia jäsennellyssä ympäristössä.</w:t>
      </w:r>
    </w:p>
    <w:p>
      <w:r>
        <w:rPr>
          <w:b/>
        </w:rPr>
        <w:t xml:space="preserve">Tulos</w:t>
      </w:r>
    </w:p>
    <w:p>
      <w:r>
        <w:t xml:space="preserve">Tarkkailet museota, koska haluat oppia jäsennellyssä paikassa.</w:t>
      </w:r>
    </w:p>
    <w:p>
      <w:r>
        <w:rPr>
          <w:b/>
        </w:rPr>
        <w:t xml:space="preserve">Tulos</w:t>
      </w:r>
    </w:p>
    <w:p>
      <w:r>
        <w:t xml:space="preserve">Vierailet museossa, koska haluat oppia jäsennellyssä ympäristössä.</w:t>
      </w:r>
    </w:p>
    <w:p>
      <w:r>
        <w:rPr>
          <w:b/>
        </w:rPr>
        <w:t xml:space="preserve">Tulos</w:t>
      </w:r>
    </w:p>
    <w:p>
      <w:r>
        <w:t xml:space="preserve">Vierailet museossa, koska haaveilet oppivasi jäsennellyssä ympäristössä.</w:t>
      </w:r>
    </w:p>
    <w:p>
      <w:r>
        <w:rPr>
          <w:b/>
        </w:rPr>
        <w:t xml:space="preserve">Esimerkki 4.3770</w:t>
      </w:r>
    </w:p>
    <w:p>
      <w:r>
        <w:t xml:space="preserve">Työkalu voi olla sovellus tai tietokokonaisuus .</w:t>
      </w:r>
    </w:p>
    <w:p>
      <w:r>
        <w:rPr>
          <w:b/>
        </w:rPr>
        <w:t xml:space="preserve">Tulos</w:t>
      </w:r>
    </w:p>
    <w:p>
      <w:r>
        <w:t xml:space="preserve">Peli voi olla sovellus tai kohtaus .</w:t>
      </w:r>
    </w:p>
    <w:p>
      <w:r>
        <w:rPr>
          <w:b/>
        </w:rPr>
        <w:t xml:space="preserve">Tulos</w:t>
      </w:r>
    </w:p>
    <w:p>
      <w:r>
        <w:t xml:space="preserve">Merkkijono voi olla sovellus tai kohde .</w:t>
      </w:r>
    </w:p>
    <w:p>
      <w:r>
        <w:rPr>
          <w:b/>
        </w:rPr>
        <w:t xml:space="preserve">Tulos</w:t>
      </w:r>
    </w:p>
    <w:p>
      <w:r>
        <w:t xml:space="preserve">Soitin voi olla sovellus tai kirja .</w:t>
      </w:r>
    </w:p>
    <w:p>
      <w:r>
        <w:rPr>
          <w:b/>
        </w:rPr>
        <w:t xml:space="preserve">Tulos</w:t>
      </w:r>
    </w:p>
    <w:p>
      <w:r>
        <w:t xml:space="preserve">Työkalu voi olla sovellus tai ohjelma.</w:t>
      </w:r>
    </w:p>
    <w:p>
      <w:r>
        <w:rPr>
          <w:b/>
        </w:rPr>
        <w:t xml:space="preserve">Esimerkki 4.3771</w:t>
      </w:r>
    </w:p>
    <w:p>
      <w:r>
        <w:t xml:space="preserve">Laatikosta voi tehdä kirjan .</w:t>
      </w:r>
    </w:p>
    <w:p>
      <w:r>
        <w:rPr>
          <w:b/>
        </w:rPr>
        <w:t xml:space="preserve">Tulos</w:t>
      </w:r>
    </w:p>
    <w:p>
      <w:r>
        <w:t xml:space="preserve">Voit käyttää laatikkoa kirjan lähettämiseen.</w:t>
      </w:r>
    </w:p>
    <w:p>
      <w:r>
        <w:rPr>
          <w:b/>
        </w:rPr>
        <w:t xml:space="preserve">Tulos</w:t>
      </w:r>
    </w:p>
    <w:p>
      <w:r>
        <w:t xml:space="preserve">Voit käyttää laatikkoa kirjan suunnitteluun .</w:t>
      </w:r>
    </w:p>
    <w:p>
      <w:r>
        <w:rPr>
          <w:b/>
        </w:rPr>
        <w:t xml:space="preserve">Tulos</w:t>
      </w:r>
    </w:p>
    <w:p>
      <w:r>
        <w:t xml:space="preserve">Voit korjata laatikon kirjan lähettämistä varten.</w:t>
      </w:r>
    </w:p>
    <w:p>
      <w:r>
        <w:rPr>
          <w:b/>
        </w:rPr>
        <w:t xml:space="preserve">Tulos</w:t>
      </w:r>
    </w:p>
    <w:p>
      <w:r>
        <w:t xml:space="preserve">Voit tuottaa luokan, jolla laajennetaan kirjaa .</w:t>
      </w:r>
    </w:p>
    <w:p>
      <w:r>
        <w:rPr>
          <w:b/>
        </w:rPr>
        <w:t xml:space="preserve">Esimerkki 4.3772</w:t>
      </w:r>
    </w:p>
    <w:p>
      <w:r>
        <w:t xml:space="preserve">Ongelma saisi sinut haluamaan korjata tietokoneen.</w:t>
      </w:r>
    </w:p>
    <w:p>
      <w:r>
        <w:rPr>
          <w:b/>
        </w:rPr>
        <w:t xml:space="preserve">Tulos</w:t>
      </w:r>
    </w:p>
    <w:p>
      <w:r>
        <w:t xml:space="preserve">Ongelma saisi sinut haluamaan puhua auton .</w:t>
      </w:r>
    </w:p>
    <w:p>
      <w:r>
        <w:rPr>
          <w:b/>
        </w:rPr>
        <w:t xml:space="preserve">Tulos</w:t>
      </w:r>
    </w:p>
    <w:p>
      <w:r>
        <w:t xml:space="preserve">Ongelma saisi sinut haluamaan rahoittaa avoauton .</w:t>
      </w:r>
    </w:p>
    <w:p>
      <w:r>
        <w:rPr>
          <w:b/>
        </w:rPr>
        <w:t xml:space="preserve">Tulos</w:t>
      </w:r>
    </w:p>
    <w:p>
      <w:r>
        <w:t xml:space="preserve">Yhdistelmä saisi sinut haluamaan korjata tietokoneen .</w:t>
      </w:r>
    </w:p>
    <w:p>
      <w:r>
        <w:rPr>
          <w:b/>
        </w:rPr>
        <w:t xml:space="preserve">Tulos</w:t>
      </w:r>
    </w:p>
    <w:p>
      <w:r>
        <w:t xml:space="preserve">Ongelma saisi sinut ehdottamaan menettelyä .</w:t>
      </w:r>
    </w:p>
    <w:p>
      <w:r>
        <w:rPr>
          <w:b/>
        </w:rPr>
        <w:t xml:space="preserve">Esimerkki 4.3773</w:t>
      </w:r>
    </w:p>
    <w:p>
      <w:r>
        <w:t xml:space="preserve">Kana on peräisin jostain hedelmälajista .</w:t>
      </w:r>
    </w:p>
    <w:p>
      <w:r>
        <w:rPr>
          <w:b/>
        </w:rPr>
        <w:t xml:space="preserve">Tulos</w:t>
      </w:r>
    </w:p>
    <w:p>
      <w:r>
        <w:t xml:space="preserve">Viini valmistetaan jostakin hedelmästä .</w:t>
      </w:r>
    </w:p>
    <w:p>
      <w:r>
        <w:rPr>
          <w:b/>
        </w:rPr>
        <w:t xml:space="preserve">Tulos</w:t>
      </w:r>
    </w:p>
    <w:p>
      <w:r>
        <w:t xml:space="preserve">Viini valmistetaan jostakin hedelmästä.</w:t>
      </w:r>
    </w:p>
    <w:p>
      <w:r>
        <w:rPr>
          <w:b/>
        </w:rPr>
        <w:t xml:space="preserve">Tulos</w:t>
      </w:r>
    </w:p>
    <w:p>
      <w:r>
        <w:t xml:space="preserve">Viini hakataan jostain hedelmästä .</w:t>
      </w:r>
    </w:p>
    <w:p>
      <w:r>
        <w:rPr>
          <w:b/>
        </w:rPr>
        <w:t xml:space="preserve">Tulos</w:t>
      </w:r>
    </w:p>
    <w:p>
      <w:r>
        <w:t xml:space="preserve">ruoho pestään jostain hedelmäaltaasta .</w:t>
      </w:r>
    </w:p>
    <w:p>
      <w:r>
        <w:rPr>
          <w:b/>
        </w:rPr>
        <w:t xml:space="preserve">Esimerkki 4.3774</w:t>
      </w:r>
    </w:p>
    <w:p>
      <w:r>
        <w:t xml:space="preserve">Toimistossa voidaan tarvita sihteeriä .</w:t>
      </w:r>
    </w:p>
    <w:p>
      <w:r>
        <w:rPr>
          <w:b/>
        </w:rPr>
        <w:t xml:space="preserve">Tulos</w:t>
      </w:r>
    </w:p>
    <w:p>
      <w:r>
        <w:t xml:space="preserve">Sihteeri löytyy toimistosta.</w:t>
      </w:r>
    </w:p>
    <w:p>
      <w:r>
        <w:rPr>
          <w:b/>
        </w:rPr>
        <w:t xml:space="preserve">Tulos</w:t>
      </w:r>
    </w:p>
    <w:p>
      <w:r>
        <w:t xml:space="preserve">Luento voidaan rekisteröidä toimistoon .</w:t>
      </w:r>
    </w:p>
    <w:p>
      <w:r>
        <w:rPr>
          <w:b/>
        </w:rPr>
        <w:t xml:space="preserve">Tulos</w:t>
      </w:r>
    </w:p>
    <w:p>
      <w:r>
        <w:t xml:space="preserve">Osasto löytyy toimistosta .</w:t>
      </w:r>
    </w:p>
    <w:p>
      <w:r>
        <w:rPr>
          <w:b/>
        </w:rPr>
        <w:t xml:space="preserve">Tulos</w:t>
      </w:r>
    </w:p>
    <w:p>
      <w:r>
        <w:t xml:space="preserve">Sihteeri voi asua toimistossa .</w:t>
      </w:r>
    </w:p>
    <w:p>
      <w:r>
        <w:rPr>
          <w:b/>
        </w:rPr>
        <w:t xml:space="preserve">Esimerkki 4.3775</w:t>
      </w:r>
    </w:p>
    <w:p>
      <w:r>
        <w:t xml:space="preserve">Käytännön varas on temppu, jolla huijaat jotakuta.</w:t>
      </w:r>
    </w:p>
    <w:p>
      <w:r>
        <w:rPr>
          <w:b/>
        </w:rPr>
        <w:t xml:space="preserve">Tulos</w:t>
      </w:r>
    </w:p>
    <w:p>
      <w:r>
        <w:t xml:space="preserve">Pilailu on temppu, jonka teet jollekulle.</w:t>
      </w:r>
    </w:p>
    <w:p>
      <w:r>
        <w:rPr>
          <w:b/>
        </w:rPr>
        <w:t xml:space="preserve">Tulos</w:t>
      </w:r>
    </w:p>
    <w:p>
      <w:r>
        <w:t xml:space="preserve">Käytännöllinen järki on temppu, jonka teet jonkun kanssa.</w:t>
      </w:r>
    </w:p>
    <w:p>
      <w:r>
        <w:rPr>
          <w:b/>
        </w:rPr>
        <w:t xml:space="preserve">Tulos</w:t>
      </w:r>
    </w:p>
    <w:p>
      <w:r>
        <w:t xml:space="preserve">Käytännön kummitus on temppu, jonka teet jonkun kanssa.</w:t>
      </w:r>
    </w:p>
    <w:p>
      <w:r>
        <w:rPr>
          <w:b/>
        </w:rPr>
        <w:t xml:space="preserve">Tulos</w:t>
      </w:r>
    </w:p>
    <w:p>
      <w:r>
        <w:t xml:space="preserve">Käytäntö on temppu, jonka tilaat jollekin.</w:t>
      </w:r>
    </w:p>
    <w:p>
      <w:r>
        <w:rPr>
          <w:b/>
        </w:rPr>
        <w:t xml:space="preserve">Esimerkki 4.3776</w:t>
      </w:r>
    </w:p>
    <w:p>
      <w:r>
        <w:t xml:space="preserve">Kasvit tarvitsevat vettä uuttamaan .</w:t>
      </w:r>
    </w:p>
    <w:p>
      <w:r>
        <w:rPr>
          <w:b/>
        </w:rPr>
        <w:t xml:space="preserve">Tulos</w:t>
      </w:r>
    </w:p>
    <w:p>
      <w:r>
        <w:t xml:space="preserve">Kasvit tarvitsevat parsakaalia kasvaakseen .</w:t>
      </w:r>
    </w:p>
    <w:p>
      <w:r>
        <w:rPr>
          <w:b/>
        </w:rPr>
        <w:t xml:space="preserve">Tulos</w:t>
      </w:r>
    </w:p>
    <w:p>
      <w:r>
        <w:t xml:space="preserve">Kasvit tarvitsevat vettä pesiäkseen .</w:t>
      </w:r>
    </w:p>
    <w:p>
      <w:r>
        <w:rPr>
          <w:b/>
        </w:rPr>
        <w:t xml:space="preserve">Tulos</w:t>
      </w:r>
    </w:p>
    <w:p>
      <w:r>
        <w:t xml:space="preserve">Kasvit tarvitsevat teetä tuottaakseen .</w:t>
      </w:r>
    </w:p>
    <w:p>
      <w:r>
        <w:rPr>
          <w:b/>
        </w:rPr>
        <w:t xml:space="preserve">Tulos</w:t>
      </w:r>
    </w:p>
    <w:p>
      <w:r>
        <w:t xml:space="preserve">Kasvit tarvitsevat vettä kasvaakseen.</w:t>
      </w:r>
    </w:p>
    <w:p>
      <w:r>
        <w:rPr>
          <w:b/>
        </w:rPr>
        <w:t xml:space="preserve">Esimerkki 4.3777</w:t>
      </w:r>
    </w:p>
    <w:p>
      <w:r>
        <w:t xml:space="preserve">Käytännöllinen visio muuttaisi haluat nähdä ideasi toteutuvan.</w:t>
      </w:r>
    </w:p>
    <w:p>
      <w:r>
        <w:rPr>
          <w:b/>
        </w:rPr>
        <w:t xml:space="preserve">Tulos</w:t>
      </w:r>
    </w:p>
    <w:p>
      <w:r>
        <w:t xml:space="preserve">Selkeä visio saa sinut haluamaan nähdä ideasi toteutuvan.</w:t>
      </w:r>
    </w:p>
    <w:p>
      <w:r>
        <w:rPr>
          <w:b/>
        </w:rPr>
        <w:t xml:space="preserve">Tulos</w:t>
      </w:r>
    </w:p>
    <w:p>
      <w:r>
        <w:t xml:space="preserve">Selkeä visio saisi sinut haluamaan nähdä ideasi toteutuvan.</w:t>
      </w:r>
    </w:p>
    <w:p>
      <w:r>
        <w:rPr>
          <w:b/>
        </w:rPr>
        <w:t xml:space="preserve">Tulos</w:t>
      </w:r>
    </w:p>
    <w:p>
      <w:r>
        <w:t xml:space="preserve">Selkeä visio saisi sinut haluamaan nähdä ideasi muuttuvan todellisuudeksi.</w:t>
      </w:r>
    </w:p>
    <w:p>
      <w:r>
        <w:rPr>
          <w:b/>
        </w:rPr>
        <w:t xml:space="preserve">Tulos</w:t>
      </w:r>
    </w:p>
    <w:p>
      <w:r>
        <w:t xml:space="preserve">Täydellinen visio saisi sinut haluamaan nähdä ideasi toteutuvan.</w:t>
      </w:r>
    </w:p>
    <w:p>
      <w:r>
        <w:rPr>
          <w:b/>
        </w:rPr>
        <w:t xml:space="preserve">Esimerkki 4.3778</w:t>
      </w:r>
    </w:p>
    <w:p>
      <w:r>
        <w:t xml:space="preserve">Voit käyttää kahvin tasoa herättääksesi .</w:t>
      </w:r>
    </w:p>
    <w:p>
      <w:r>
        <w:rPr>
          <w:b/>
        </w:rPr>
        <w:t xml:space="preserve">Tulos</w:t>
      </w:r>
    </w:p>
    <w:p>
      <w:r>
        <w:t xml:space="preserve">Voit tilata laitetyypin herättämään .</w:t>
      </w:r>
    </w:p>
    <w:p>
      <w:r>
        <w:rPr>
          <w:b/>
        </w:rPr>
        <w:t xml:space="preserve">Tulos</w:t>
      </w:r>
    </w:p>
    <w:p>
      <w:r>
        <w:t xml:space="preserve">Voit käyttää kahvin sekoitusta herättämään .</w:t>
      </w:r>
    </w:p>
    <w:p>
      <w:r>
        <w:rPr>
          <w:b/>
        </w:rPr>
        <w:t xml:space="preserve">Tulos</w:t>
      </w:r>
    </w:p>
    <w:p>
      <w:r>
        <w:t xml:space="preserve">Voit käyttää annoksen kahvia herättämään .</w:t>
      </w:r>
    </w:p>
    <w:p>
      <w:r>
        <w:rPr>
          <w:b/>
        </w:rPr>
        <w:t xml:space="preserve">Tulos</w:t>
      </w:r>
    </w:p>
    <w:p>
      <w:r>
        <w:t xml:space="preserve">Voit käyttää kahvikupillista herättämiseen.</w:t>
      </w:r>
    </w:p>
    <w:p>
      <w:r>
        <w:rPr>
          <w:b/>
        </w:rPr>
        <w:t xml:space="preserve">Esimerkki 4.3779</w:t>
      </w:r>
    </w:p>
    <w:p>
      <w:r>
        <w:t xml:space="preserve">Armeijan tukikohdasta löytyy todennäköisesti aseita .</w:t>
      </w:r>
    </w:p>
    <w:p>
      <w:r>
        <w:rPr>
          <w:b/>
        </w:rPr>
        <w:t xml:space="preserve">Tulos</w:t>
      </w:r>
    </w:p>
    <w:p>
      <w:r>
        <w:t xml:space="preserve">Armeijan tukikohdassa on todennäköisesti kannattajia.</w:t>
      </w:r>
    </w:p>
    <w:p>
      <w:r>
        <w:rPr>
          <w:b/>
        </w:rPr>
        <w:t xml:space="preserve">Tulos</w:t>
      </w:r>
    </w:p>
    <w:p>
      <w:r>
        <w:t xml:space="preserve">Olet valmis tervehtimään sotilaita armeijan tukikohdassa .</w:t>
      </w:r>
    </w:p>
    <w:p>
      <w:r>
        <w:rPr>
          <w:b/>
        </w:rPr>
        <w:t xml:space="preserve">Tulos</w:t>
      </w:r>
    </w:p>
    <w:p>
      <w:r>
        <w:t xml:space="preserve">Armeijan tukikohdassa on todennäköisesti sotilaita.</w:t>
      </w:r>
    </w:p>
    <w:p>
      <w:r>
        <w:rPr>
          <w:b/>
        </w:rPr>
        <w:t xml:space="preserve">Tulos</w:t>
      </w:r>
    </w:p>
    <w:p>
      <w:r>
        <w:t xml:space="preserve">Löydät todennäköisesti sotilaita vapaaehtoisten tukikohdasta .</w:t>
      </w:r>
    </w:p>
    <w:p>
      <w:r>
        <w:rPr>
          <w:b/>
        </w:rPr>
        <w:t xml:space="preserve">Esimerkki 4.3780</w:t>
      </w:r>
    </w:p>
    <w:p>
      <w:r>
        <w:t xml:space="preserve">Tuote tuottaa tukipohjan .</w:t>
      </w:r>
    </w:p>
    <w:p>
      <w:r>
        <w:rPr>
          <w:b/>
        </w:rPr>
        <w:t xml:space="preserve">Tulos</w:t>
      </w:r>
    </w:p>
    <w:p>
      <w:r>
        <w:t xml:space="preserve">Väite luo sanakirjan instanssin .</w:t>
      </w:r>
    </w:p>
    <w:p>
      <w:r>
        <w:rPr>
          <w:b/>
        </w:rPr>
        <w:t xml:space="preserve">Tulos</w:t>
      </w:r>
    </w:p>
    <w:p>
      <w:r>
        <w:t xml:space="preserve">Laajennus synnyttää iskuaallon .</w:t>
      </w:r>
    </w:p>
    <w:p>
      <w:r>
        <w:rPr>
          <w:b/>
        </w:rPr>
        <w:t xml:space="preserve">Tulos</w:t>
      </w:r>
    </w:p>
    <w:p>
      <w:r>
        <w:t xml:space="preserve">Räjähdys synnyttää paineaallon.</w:t>
      </w:r>
    </w:p>
    <w:p>
      <w:r>
        <w:rPr>
          <w:b/>
        </w:rPr>
        <w:t xml:space="preserve">Tulos</w:t>
      </w:r>
    </w:p>
    <w:p>
      <w:r>
        <w:t xml:space="preserve">Räjähdys tuhoaa paineaallon .</w:t>
      </w:r>
    </w:p>
    <w:p>
      <w:r>
        <w:rPr>
          <w:b/>
        </w:rPr>
        <w:t xml:space="preserve">Esimerkki 4.3781</w:t>
      </w:r>
    </w:p>
    <w:p>
      <w:r>
        <w:t xml:space="preserve">Koulunkäynnin paradoksi on luottaa yhteiskunnan sääntöihin.</w:t>
      </w:r>
    </w:p>
    <w:p>
      <w:r>
        <w:rPr>
          <w:b/>
        </w:rPr>
        <w:t xml:space="preserve">Tulos</w:t>
      </w:r>
    </w:p>
    <w:p>
      <w:r>
        <w:t xml:space="preserve">Koulunkäynnin tyyli on noudattaa yhteiskunnan sääntöjä.</w:t>
      </w:r>
    </w:p>
    <w:p>
      <w:r>
        <w:rPr>
          <w:b/>
        </w:rPr>
        <w:t xml:space="preserve">Tulos</w:t>
      </w:r>
    </w:p>
    <w:p>
      <w:r>
        <w:t xml:space="preserve">Vaikutus purjehdus kouluun on noudattaa college 's sääntöjä.</w:t>
      </w:r>
    </w:p>
    <w:p>
      <w:r>
        <w:rPr>
          <w:b/>
        </w:rPr>
        <w:t xml:space="preserve">Tulos</w:t>
      </w:r>
    </w:p>
    <w:p>
      <w:r>
        <w:t xml:space="preserve">Koulunkäynnin seurauksena on yhteiskunnan käskyjen noudattaminen.</w:t>
      </w:r>
    </w:p>
    <w:p>
      <w:r>
        <w:rPr>
          <w:b/>
        </w:rPr>
        <w:t xml:space="preserve">Tulos</w:t>
      </w:r>
    </w:p>
    <w:p>
      <w:r>
        <w:t xml:space="preserve">Koulunkäynnin seurauksena on yhteiskunnan sääntöjen noudattaminen.</w:t>
      </w:r>
    </w:p>
    <w:p>
      <w:r>
        <w:rPr>
          <w:b/>
        </w:rPr>
        <w:t xml:space="preserve">Esimerkki 4.3782</w:t>
      </w:r>
    </w:p>
    <w:p>
      <w:r>
        <w:t xml:space="preserve">Jos on syytä katsoa elokuvaa, niin sitten pitäisi kattaa elokuva .</w:t>
      </w:r>
    </w:p>
    <w:p>
      <w:r>
        <w:rPr>
          <w:b/>
        </w:rPr>
        <w:t xml:space="preserve">Tulos</w:t>
      </w:r>
    </w:p>
    <w:p>
      <w:r>
        <w:t xml:space="preserve">Jos haluat katsoa elokuvan, sinun pitäisi löytää elokuva.</w:t>
      </w:r>
    </w:p>
    <w:p>
      <w:r>
        <w:rPr>
          <w:b/>
        </w:rPr>
        <w:t xml:space="preserve">Tulos</w:t>
      </w:r>
    </w:p>
    <w:p>
      <w:r>
        <w:t xml:space="preserve">Jos haluatte katsella puhetta, teidän pitäisi muodostaa widget .</w:t>
      </w:r>
    </w:p>
    <w:p>
      <w:r>
        <w:rPr>
          <w:b/>
        </w:rPr>
        <w:t xml:space="preserve">Tulos</w:t>
      </w:r>
    </w:p>
    <w:p>
      <w:r>
        <w:t xml:space="preserve">Jos haluat läpäistä tempun, sinun pitäisi katsoa elokuva .</w:t>
      </w:r>
    </w:p>
    <w:p>
      <w:r>
        <w:rPr>
          <w:b/>
        </w:rPr>
        <w:t xml:space="preserve">Tulos</w:t>
      </w:r>
    </w:p>
    <w:p>
      <w:r>
        <w:t xml:space="preserve">Jos haluat allekirjoittaa elokuvan, sinun pitäisi mennä ammattilaisen .</w:t>
      </w:r>
    </w:p>
    <w:p>
      <w:r>
        <w:rPr>
          <w:b/>
        </w:rPr>
        <w:t xml:space="preserve">Esimerkki 4.3783</w:t>
      </w:r>
    </w:p>
    <w:p>
      <w:r>
        <w:t xml:space="preserve">Baseball-pelissä lyöt palloa mailalla.</w:t>
      </w:r>
    </w:p>
    <w:p>
      <w:r>
        <w:rPr>
          <w:b/>
        </w:rPr>
        <w:t xml:space="preserve">Tulos</w:t>
      </w:r>
    </w:p>
    <w:p>
      <w:r>
        <w:t xml:space="preserve">Tietokonepelissä löit apinaa mailalla.</w:t>
      </w:r>
    </w:p>
    <w:p>
      <w:r>
        <w:rPr>
          <w:b/>
        </w:rPr>
        <w:t xml:space="preserve">Tulos</w:t>
      </w:r>
    </w:p>
    <w:p>
      <w:r>
        <w:t xml:space="preserve">Baseball-pelissä ottaisit palloa mailalla.</w:t>
      </w:r>
    </w:p>
    <w:p>
      <w:r>
        <w:rPr>
          <w:b/>
        </w:rPr>
        <w:t xml:space="preserve">Tulos</w:t>
      </w:r>
    </w:p>
    <w:p>
      <w:r>
        <w:t xml:space="preserve">Baseball-kasvattamossa lyöt mailalla pintaan.</w:t>
      </w:r>
    </w:p>
    <w:p>
      <w:r>
        <w:rPr>
          <w:b/>
        </w:rPr>
        <w:t xml:space="preserve">Tulos</w:t>
      </w:r>
    </w:p>
    <w:p>
      <w:r>
        <w:t xml:space="preserve">Pesäpallosirulla, tähtäisit palloa kivellä.</w:t>
      </w:r>
    </w:p>
    <w:p>
      <w:r>
        <w:rPr>
          <w:b/>
        </w:rPr>
        <w:t xml:space="preserve">Esimerkki 4.3784</w:t>
      </w:r>
    </w:p>
    <w:p>
      <w:r>
        <w:t xml:space="preserve">Pomosi voi määrätä sinut tekemään työsi .</w:t>
      </w:r>
    </w:p>
    <w:p>
      <w:r>
        <w:rPr>
          <w:b/>
        </w:rPr>
        <w:t xml:space="preserve">Tulos</w:t>
      </w:r>
    </w:p>
    <w:p>
      <w:r>
        <w:t xml:space="preserve">Pomosi voi määrätä sinut tekemään konekirjoituksia .</w:t>
      </w:r>
    </w:p>
    <w:p>
      <w:r>
        <w:rPr>
          <w:b/>
        </w:rPr>
        <w:t xml:space="preserve">Tulos</w:t>
      </w:r>
    </w:p>
    <w:p>
      <w:r>
        <w:t xml:space="preserve">Pomosi voi vihata sinua tekemään asialistasi .</w:t>
      </w:r>
    </w:p>
    <w:p>
      <w:r>
        <w:rPr>
          <w:b/>
        </w:rPr>
        <w:t xml:space="preserve">Tulos</w:t>
      </w:r>
    </w:p>
    <w:p>
      <w:r>
        <w:t xml:space="preserve">Pomosi voi määrätä sinut tekemään työsi.</w:t>
      </w:r>
    </w:p>
    <w:p>
      <w:r>
        <w:rPr>
          <w:b/>
        </w:rPr>
        <w:t xml:space="preserve">Tulos</w:t>
      </w:r>
    </w:p>
    <w:p>
      <w:r>
        <w:t xml:space="preserve">Rohkeutesi voi ansaita sinut tekemään työtäsi .</w:t>
      </w:r>
    </w:p>
    <w:p>
      <w:r>
        <w:rPr>
          <w:b/>
        </w:rPr>
        <w:t xml:space="preserve">Esimerkki 4.3785</w:t>
      </w:r>
    </w:p>
    <w:p>
      <w:r>
        <w:t xml:space="preserve">Voitte ajaa kuorma-autollanne ja me huolehdimme teistä.</w:t>
      </w:r>
    </w:p>
    <w:p>
      <w:r>
        <w:rPr>
          <w:b/>
        </w:rPr>
        <w:t xml:space="preserve">Tulos</w:t>
      </w:r>
    </w:p>
    <w:p>
      <w:r>
        <w:t xml:space="preserve">Voit tulla kuorma-autollasi ja me huolehdimme sinusta.</w:t>
      </w:r>
    </w:p>
    <w:p>
      <w:r>
        <w:rPr>
          <w:b/>
        </w:rPr>
        <w:t xml:space="preserve">Tulos</w:t>
      </w:r>
    </w:p>
    <w:p>
      <w:r>
        <w:t xml:space="preserve">Voitte vittuilla omasta päivästänne, ja me paskannamme teistä.</w:t>
      </w:r>
    </w:p>
    <w:p>
      <w:r>
        <w:rPr>
          <w:b/>
        </w:rPr>
        <w:t xml:space="preserve">Tulos</w:t>
      </w:r>
    </w:p>
    <w:p>
      <w:r>
        <w:t xml:space="preserve">Voit tulla kuorma-autosi kanssa paikalle ja me huolehdimme sinusta.</w:t>
      </w:r>
    </w:p>
    <w:p>
      <w:r>
        <w:rPr>
          <w:b/>
        </w:rPr>
        <w:t xml:space="preserve">Tulos</w:t>
      </w:r>
    </w:p>
    <w:p>
      <w:r>
        <w:t xml:space="preserve">Voit peruuttaa autollasi, ja me huolehdimme sinusta.</w:t>
      </w:r>
    </w:p>
    <w:p>
      <w:r>
        <w:rPr>
          <w:b/>
        </w:rPr>
        <w:t xml:space="preserve">Esimerkki 4.3786</w:t>
      </w:r>
    </w:p>
    <w:p>
      <w:r>
        <w:t xml:space="preserve">Jos työskentelet lounaalla, sinun pitäisi herkutella päärynällä .</w:t>
      </w:r>
    </w:p>
    <w:p>
      <w:r>
        <w:rPr>
          <w:b/>
        </w:rPr>
        <w:t xml:space="preserve">Tulos</w:t>
      </w:r>
    </w:p>
    <w:p>
      <w:r>
        <w:t xml:space="preserve">Jos haluatte syödä lounasta, risteilkää ravintolaan .</w:t>
      </w:r>
    </w:p>
    <w:p>
      <w:r>
        <w:rPr>
          <w:b/>
        </w:rPr>
        <w:t xml:space="preserve">Tulos</w:t>
      </w:r>
    </w:p>
    <w:p>
      <w:r>
        <w:t xml:space="preserve">Jos haluat lounastaa, sinun on mentävä ravintolaan.</w:t>
      </w:r>
    </w:p>
    <w:p>
      <w:r>
        <w:rPr>
          <w:b/>
        </w:rPr>
        <w:t xml:space="preserve">Tulos</w:t>
      </w:r>
    </w:p>
    <w:p>
      <w:r>
        <w:t xml:space="preserve">Jos haluat grillata, sinun pitäisi mennä ravintolaan .</w:t>
      </w:r>
    </w:p>
    <w:p>
      <w:r>
        <w:rPr>
          <w:b/>
        </w:rPr>
        <w:t xml:space="preserve">Tulos</w:t>
      </w:r>
    </w:p>
    <w:p>
      <w:r>
        <w:t xml:space="preserve">Jos haluatte lounastaa, teidän pitäisi mennä kulhoon .</w:t>
      </w:r>
    </w:p>
    <w:p>
      <w:r>
        <w:rPr>
          <w:b/>
        </w:rPr>
        <w:t xml:space="preserve">Esimerkki 4.3787</w:t>
      </w:r>
    </w:p>
    <w:p>
      <w:r>
        <w:t xml:space="preserve">Olette iloisia siitä, että minulla on omenapuu takapihallani .</w:t>
      </w:r>
    </w:p>
    <w:p>
      <w:r>
        <w:rPr>
          <w:b/>
        </w:rPr>
        <w:t xml:space="preserve">Tulos</w:t>
      </w:r>
    </w:p>
    <w:p>
      <w:r>
        <w:t xml:space="preserve">Teidän on vaikea kääntää omenapuu takapihallani .</w:t>
      </w:r>
    </w:p>
    <w:p>
      <w:r>
        <w:rPr>
          <w:b/>
        </w:rPr>
        <w:t xml:space="preserve">Tulos</w:t>
      </w:r>
    </w:p>
    <w:p>
      <w:r>
        <w:t xml:space="preserve">Luultavasti uskot omenapuun takapihallani .</w:t>
      </w:r>
    </w:p>
    <w:p>
      <w:r>
        <w:rPr>
          <w:b/>
        </w:rPr>
        <w:t xml:space="preserve">Tulos</w:t>
      </w:r>
    </w:p>
    <w:p>
      <w:r>
        <w:t xml:space="preserve">Takapihaltani löytyy todennäköisesti omenapuu.</w:t>
      </w:r>
    </w:p>
    <w:p>
      <w:r>
        <w:rPr>
          <w:b/>
        </w:rPr>
        <w:t xml:space="preserve">Tulos</w:t>
      </w:r>
    </w:p>
    <w:p>
      <w:r>
        <w:t xml:space="preserve">Olet hauska mainita omenapuu takapihallani .</w:t>
      </w:r>
    </w:p>
    <w:p>
      <w:r>
        <w:rPr>
          <w:b/>
        </w:rPr>
        <w:t xml:space="preserve">Esimerkki 4.3788</w:t>
      </w:r>
    </w:p>
    <w:p>
      <w:r>
        <w:t xml:space="preserve">Löydät todennäköisesti otuksen mistä tahansa merestä.</w:t>
      </w:r>
    </w:p>
    <w:p>
      <w:r>
        <w:rPr>
          <w:b/>
        </w:rPr>
        <w:t xml:space="preserve">Tulos</w:t>
      </w:r>
    </w:p>
    <w:p>
      <w:r>
        <w:t xml:space="preserve">Löydät todennäköisesti isännän mistä tahansa valtamerestä .</w:t>
      </w:r>
    </w:p>
    <w:p>
      <w:r>
        <w:rPr>
          <w:b/>
        </w:rPr>
        <w:t xml:space="preserve">Tulos</w:t>
      </w:r>
    </w:p>
    <w:p>
      <w:r>
        <w:t xml:space="preserve">Löydät todennäköisesti maan mistä tahansa valtamerestä .</w:t>
      </w:r>
    </w:p>
    <w:p>
      <w:r>
        <w:rPr>
          <w:b/>
        </w:rPr>
        <w:t xml:space="preserve">Tulos</w:t>
      </w:r>
    </w:p>
    <w:p>
      <w:r>
        <w:t xml:space="preserve">Löydät todennäköisesti olennon mistä tahansa asunnosta .</w:t>
      </w:r>
    </w:p>
    <w:p>
      <w:r>
        <w:rPr>
          <w:b/>
        </w:rPr>
        <w:t xml:space="preserve">Tulos</w:t>
      </w:r>
    </w:p>
    <w:p>
      <w:r>
        <w:t xml:space="preserve">Löydät todennäköisesti olennon mistä tahansa luokasta .</w:t>
      </w:r>
    </w:p>
    <w:p>
      <w:r>
        <w:rPr>
          <w:b/>
        </w:rPr>
        <w:t xml:space="preserve">Esimerkki 4.3789</w:t>
      </w:r>
    </w:p>
    <w:p>
      <w:r>
        <w:t xml:space="preserve">Jos haastat oikeuteen vedotaksesi sopimukseen, sinun pitäisi palkata asianajaja .</w:t>
      </w:r>
    </w:p>
    <w:p>
      <w:r>
        <w:rPr>
          <w:b/>
        </w:rPr>
        <w:t xml:space="preserve">Tulos</w:t>
      </w:r>
    </w:p>
    <w:p>
      <w:r>
        <w:t xml:space="preserve">Jos haluat polttaa kannella niin sinun pitäisi hankkia pyörä .</w:t>
      </w:r>
    </w:p>
    <w:p>
      <w:r>
        <w:rPr>
          <w:b/>
        </w:rPr>
        <w:t xml:space="preserve">Tulos</w:t>
      </w:r>
    </w:p>
    <w:p>
      <w:r>
        <w:t xml:space="preserve">Jos haluat hyväksyä pelin, sinun pitäisi hankkia näppäimistö .</w:t>
      </w:r>
    </w:p>
    <w:p>
      <w:r>
        <w:rPr>
          <w:b/>
        </w:rPr>
        <w:t xml:space="preserve">Tulos</w:t>
      </w:r>
    </w:p>
    <w:p>
      <w:r>
        <w:t xml:space="preserve">Jos haluat saada sopimuksen, sinun pitäisi hankkia asianajaja.</w:t>
      </w:r>
    </w:p>
    <w:p>
      <w:r>
        <w:rPr>
          <w:b/>
        </w:rPr>
        <w:t xml:space="preserve">Tulos</w:t>
      </w:r>
    </w:p>
    <w:p>
      <w:r>
        <w:t xml:space="preserve">Jos haluat siivota ongelman, sinun pitäisi hankkia asianajaja .</w:t>
      </w:r>
    </w:p>
    <w:p>
      <w:r>
        <w:rPr>
          <w:b/>
        </w:rPr>
        <w:t xml:space="preserve">Esimerkki 4.3790</w:t>
      </w:r>
    </w:p>
    <w:p>
      <w:r>
        <w:t xml:space="preserve">Kaupunkien rakennukset on yleensä järjestetty geometrisiin kuvioihin.</w:t>
      </w:r>
    </w:p>
    <w:p>
      <w:r>
        <w:rPr>
          <w:b/>
        </w:rPr>
        <w:t xml:space="preserve">Tulos</w:t>
      </w:r>
    </w:p>
    <w:p>
      <w:r>
        <w:t xml:space="preserve">Kaupunkien osakkeet on yleensä järjestetty geometrisiin kuvioihin .</w:t>
      </w:r>
    </w:p>
    <w:p>
      <w:r>
        <w:rPr>
          <w:b/>
        </w:rPr>
        <w:t xml:space="preserve">Tulos</w:t>
      </w:r>
    </w:p>
    <w:p>
      <w:r>
        <w:t xml:space="preserve">Kaupunkien rakennukset on sijoitettu pystysuoraan geometrisiin kuvioihin .</w:t>
      </w:r>
    </w:p>
    <w:p>
      <w:r>
        <w:rPr>
          <w:b/>
        </w:rPr>
        <w:t xml:space="preserve">Tulos</w:t>
      </w:r>
    </w:p>
    <w:p>
      <w:r>
        <w:t xml:space="preserve">muutokset kaupungeissa on yleensä järjestetty geometrisiin kuvioihin .</w:t>
      </w:r>
    </w:p>
    <w:p>
      <w:r>
        <w:rPr>
          <w:b/>
        </w:rPr>
        <w:t xml:space="preserve">Tulos</w:t>
      </w:r>
    </w:p>
    <w:p>
      <w:r>
        <w:t xml:space="preserve">Kaupunkien rakennukset on järjestetty asianmukaisesti geometrisiin kuvioihin .</w:t>
      </w:r>
    </w:p>
    <w:p>
      <w:r>
        <w:rPr>
          <w:b/>
        </w:rPr>
        <w:t xml:space="preserve">Esimerkki 4.3791</w:t>
      </w:r>
    </w:p>
    <w:p>
      <w:r>
        <w:t xml:space="preserve">Lopettaisit, koska haluat olla lähellä harjoituskumppania .</w:t>
      </w:r>
    </w:p>
    <w:p>
      <w:r>
        <w:rPr>
          <w:b/>
        </w:rPr>
        <w:t xml:space="preserve">Tulos</w:t>
      </w:r>
    </w:p>
    <w:p>
      <w:r>
        <w:t xml:space="preserve">Tanssisit, koska haluat olla lähellä tanssiparia.</w:t>
      </w:r>
    </w:p>
    <w:p>
      <w:r>
        <w:rPr>
          <w:b/>
        </w:rPr>
        <w:t xml:space="preserve">Tulos</w:t>
      </w:r>
    </w:p>
    <w:p>
      <w:r>
        <w:t xml:space="preserve">Vältätte, koska haluatte olla lähellä kauppakumppania .</w:t>
      </w:r>
    </w:p>
    <w:p>
      <w:r>
        <w:rPr>
          <w:b/>
        </w:rPr>
        <w:t xml:space="preserve">Tulos</w:t>
      </w:r>
    </w:p>
    <w:p>
      <w:r>
        <w:t xml:space="preserve">Tukisitte, koska haluatte olla lähellä SEAL-kumppania .</w:t>
      </w:r>
    </w:p>
    <w:p>
      <w:r>
        <w:rPr>
          <w:b/>
        </w:rPr>
        <w:t xml:space="preserve">Tulos</w:t>
      </w:r>
    </w:p>
    <w:p>
      <w:r>
        <w:t xml:space="preserve">Kieltäytyisit, koska kieltäydyt olemasta lähellä puolustuskumppania .</w:t>
      </w:r>
    </w:p>
    <w:p>
      <w:r>
        <w:rPr>
          <w:b/>
        </w:rPr>
        <w:t xml:space="preserve">Esimerkki 4.3792</w:t>
      </w:r>
    </w:p>
    <w:p>
      <w:r>
        <w:t xml:space="preserve">Puutarhassa käyminen on ruoan torjuntaa .</w:t>
      </w:r>
    </w:p>
    <w:p>
      <w:r>
        <w:rPr>
          <w:b/>
        </w:rPr>
        <w:t xml:space="preserve">Tulos</w:t>
      </w:r>
    </w:p>
    <w:p>
      <w:r>
        <w:t xml:space="preserve">kaupassa käynti on ruoan ostamista varten .</w:t>
      </w:r>
    </w:p>
    <w:p>
      <w:r>
        <w:rPr>
          <w:b/>
        </w:rPr>
        <w:t xml:space="preserve">Tulos</w:t>
      </w:r>
    </w:p>
    <w:p>
      <w:r>
        <w:t xml:space="preserve">Kaupassa käynti on ruoan ostamista varten.</w:t>
      </w:r>
    </w:p>
    <w:p>
      <w:r>
        <w:rPr>
          <w:b/>
        </w:rPr>
        <w:t xml:space="preserve">Tulos</w:t>
      </w:r>
    </w:p>
    <w:p>
      <w:r>
        <w:t xml:space="preserve">Kuuhun meneminen on ruoan piilottamista varten .</w:t>
      </w:r>
    </w:p>
    <w:p>
      <w:r>
        <w:rPr>
          <w:b/>
        </w:rPr>
        <w:t xml:space="preserve">Tulos</w:t>
      </w:r>
    </w:p>
    <w:p>
      <w:r>
        <w:t xml:space="preserve">Kaupassa juokseminen on ruoan ostamista varten .</w:t>
      </w:r>
    </w:p>
    <w:p>
      <w:r>
        <w:rPr>
          <w:b/>
        </w:rPr>
        <w:t xml:space="preserve">Esimerkki 4.3793</w:t>
      </w:r>
    </w:p>
    <w:p>
      <w:r>
        <w:t xml:space="preserve">Olet innokas löytämään omenan omenapuusta .</w:t>
      </w:r>
    </w:p>
    <w:p>
      <w:r>
        <w:rPr>
          <w:b/>
        </w:rPr>
        <w:t xml:space="preserve">Tulos</w:t>
      </w:r>
    </w:p>
    <w:p>
      <w:r>
        <w:t xml:space="preserve">Olet vakuuttunut siitä, että omena löytyy omenapuusta .</w:t>
      </w:r>
    </w:p>
    <w:p>
      <w:r>
        <w:rPr>
          <w:b/>
        </w:rPr>
        <w:t xml:space="preserve">Tulos</w:t>
      </w:r>
    </w:p>
    <w:p>
      <w:r>
        <w:t xml:space="preserve">Olet erehtynyt löytämään omenan omenapuusta .</w:t>
      </w:r>
    </w:p>
    <w:p>
      <w:r>
        <w:rPr>
          <w:b/>
        </w:rPr>
        <w:t xml:space="preserve">Tulos</w:t>
      </w:r>
    </w:p>
    <w:p>
      <w:r>
        <w:t xml:space="preserve">Sinun on löydettävä omena omenapuusta .</w:t>
      </w:r>
    </w:p>
    <w:p>
      <w:r>
        <w:rPr>
          <w:b/>
        </w:rPr>
        <w:t xml:space="preserve">Tulos</w:t>
      </w:r>
    </w:p>
    <w:p>
      <w:r>
        <w:t xml:space="preserve">Omena löytyy todennäköisesti omenapuusta.</w:t>
      </w:r>
    </w:p>
    <w:p>
      <w:r>
        <w:rPr>
          <w:b/>
        </w:rPr>
        <w:t xml:space="preserve">Esimerkki 4.3794</w:t>
      </w:r>
    </w:p>
    <w:p>
      <w:r>
        <w:t xml:space="preserve">Rakastan lähettää sarjakuvia pojanpoikani kanssa.</w:t>
      </w:r>
    </w:p>
    <w:p>
      <w:r>
        <w:rPr>
          <w:b/>
        </w:rPr>
        <w:t xml:space="preserve">Tulos</w:t>
      </w:r>
    </w:p>
    <w:p>
      <w:r>
        <w:t xml:space="preserve">Rakastan katsella jaksoja pojanpoikani kanssa.</w:t>
      </w:r>
    </w:p>
    <w:p>
      <w:r>
        <w:rPr>
          <w:b/>
        </w:rPr>
        <w:t xml:space="preserve">Tulos</w:t>
      </w:r>
    </w:p>
    <w:p>
      <w:r>
        <w:t xml:space="preserve">Rakastan katsella piirrettyjä lastenlapseni kanssa.</w:t>
      </w:r>
    </w:p>
    <w:p>
      <w:r>
        <w:rPr>
          <w:b/>
        </w:rPr>
        <w:t xml:space="preserve">Tulos</w:t>
      </w:r>
    </w:p>
    <w:p>
      <w:r>
        <w:t xml:space="preserve">Rakastan katsella piirrettyjä poikani kanssa .</w:t>
      </w:r>
    </w:p>
    <w:p>
      <w:r>
        <w:rPr>
          <w:b/>
        </w:rPr>
        <w:t xml:space="preserve">Tulos</w:t>
      </w:r>
    </w:p>
    <w:p>
      <w:r>
        <w:t xml:space="preserve">Rakastan katsella piirrettyjä isäni kanssa .</w:t>
      </w:r>
    </w:p>
    <w:p>
      <w:r>
        <w:rPr>
          <w:b/>
        </w:rPr>
        <w:t xml:space="preserve">Esimerkki 4.3795</w:t>
      </w:r>
    </w:p>
    <w:p>
      <w:r>
        <w:t xml:space="preserve">Puitteet muodostuvat säännöistä .</w:t>
      </w:r>
    </w:p>
    <w:p>
      <w:r>
        <w:rPr>
          <w:b/>
        </w:rPr>
        <w:t xml:space="preserve">Tulos</w:t>
      </w:r>
    </w:p>
    <w:p>
      <w:r>
        <w:t xml:space="preserve">Teoria koostuu säännöistä .</w:t>
      </w:r>
    </w:p>
    <w:p>
      <w:r>
        <w:rPr>
          <w:b/>
        </w:rPr>
        <w:t xml:space="preserve">Tulos</w:t>
      </w:r>
    </w:p>
    <w:p>
      <w:r>
        <w:t xml:space="preserve">Nyrkki on tehty säännöistä .</w:t>
      </w:r>
    </w:p>
    <w:p>
      <w:r>
        <w:rPr>
          <w:b/>
        </w:rPr>
        <w:t xml:space="preserve">Tulos</w:t>
      </w:r>
    </w:p>
    <w:p>
      <w:r>
        <w:t xml:space="preserve">Peli koostuu säännöistä.</w:t>
      </w:r>
    </w:p>
    <w:p>
      <w:r>
        <w:rPr>
          <w:b/>
        </w:rPr>
        <w:t xml:space="preserve">Tulos</w:t>
      </w:r>
    </w:p>
    <w:p>
      <w:r>
        <w:t xml:space="preserve">Sänky on tehty säännöistä .</w:t>
      </w:r>
    </w:p>
    <w:p>
      <w:r>
        <w:rPr>
          <w:b/>
        </w:rPr>
        <w:t xml:space="preserve">Esimerkki 4.3796</w:t>
      </w:r>
    </w:p>
    <w:p>
      <w:r>
        <w:t xml:space="preserve">Kylvyn vaikutus on tiedät puhdas .</w:t>
      </w:r>
    </w:p>
    <w:p>
      <w:r>
        <w:rPr>
          <w:b/>
        </w:rPr>
        <w:t xml:space="preserve">Tulos</w:t>
      </w:r>
    </w:p>
    <w:p>
      <w:r>
        <w:t xml:space="preserve">Kylvyn vaikutus on se, että ihminen puhdistuu.</w:t>
      </w:r>
    </w:p>
    <w:p>
      <w:r>
        <w:rPr>
          <w:b/>
        </w:rPr>
        <w:t xml:space="preserve">Tulos</w:t>
      </w:r>
    </w:p>
    <w:p>
      <w:r>
        <w:t xml:space="preserve">Kylvyn vaikutus on, että muutut puhtaaksi .</w:t>
      </w:r>
    </w:p>
    <w:p>
      <w:r>
        <w:rPr>
          <w:b/>
        </w:rPr>
        <w:t xml:space="preserve">Tulos</w:t>
      </w:r>
    </w:p>
    <w:p>
      <w:r>
        <w:t xml:space="preserve">Kylpyläksi tulemisen työ on se, että pääsee pilveen.</w:t>
      </w:r>
    </w:p>
    <w:p>
      <w:r>
        <w:rPr>
          <w:b/>
        </w:rPr>
        <w:t xml:space="preserve">Tulos</w:t>
      </w:r>
    </w:p>
    <w:p>
      <w:r>
        <w:t xml:space="preserve">Kylvyn paastoamisen vaikutus on, että saat puhdasta .</w:t>
      </w:r>
    </w:p>
    <w:p>
      <w:r>
        <w:rPr>
          <w:b/>
        </w:rPr>
        <w:t xml:space="preserve">Esimerkki 4.3797</w:t>
      </w:r>
    </w:p>
    <w:p>
      <w:r>
        <w:t xml:space="preserve">Voit pitää puutarhaa istuttamalla vihanneksia.</w:t>
      </w:r>
    </w:p>
    <w:p>
      <w:r>
        <w:rPr>
          <w:b/>
        </w:rPr>
        <w:t xml:space="preserve">Tulos</w:t>
      </w:r>
    </w:p>
    <w:p>
      <w:r>
        <w:t xml:space="preserve">Voit pitää astian istuttamalla vihanneksia .</w:t>
      </w:r>
    </w:p>
    <w:p>
      <w:r>
        <w:rPr>
          <w:b/>
        </w:rPr>
        <w:t xml:space="preserve">Tulos</w:t>
      </w:r>
    </w:p>
    <w:p>
      <w:r>
        <w:t xml:space="preserve">Voit ly pitää puutarhan istuttamalla vihanneksia .</w:t>
      </w:r>
    </w:p>
    <w:p>
      <w:r>
        <w:rPr>
          <w:b/>
        </w:rPr>
        <w:t xml:space="preserve">Tulos</w:t>
      </w:r>
    </w:p>
    <w:p>
      <w:r>
        <w:t xml:space="preserve">Voit pitää ren istuttamalla vihanneksia .</w:t>
      </w:r>
    </w:p>
    <w:p>
      <w:r>
        <w:rPr>
          <w:b/>
        </w:rPr>
        <w:t xml:space="preserve">Tulos</w:t>
      </w:r>
    </w:p>
    <w:p>
      <w:r>
        <w:t xml:space="preserve">Saatat näyttää kilpailijalta istuttamalla juuria .</w:t>
      </w:r>
    </w:p>
    <w:p>
      <w:r>
        <w:rPr>
          <w:b/>
        </w:rPr>
        <w:t xml:space="preserve">Esimerkki 4.3798</w:t>
      </w:r>
    </w:p>
    <w:p>
      <w:r>
        <w:t xml:space="preserve">Taidegallerian ottamisen vaikutuksesta voi nauttia maalauksista .</w:t>
      </w:r>
    </w:p>
    <w:p>
      <w:r>
        <w:rPr>
          <w:b/>
        </w:rPr>
        <w:t xml:space="preserve">Tulos</w:t>
      </w:r>
    </w:p>
    <w:p>
      <w:r>
        <w:t xml:space="preserve">Taidepihalla vierailun testi on nauttia maalauksista .</w:t>
      </w:r>
    </w:p>
    <w:p>
      <w:r>
        <w:rPr>
          <w:b/>
        </w:rPr>
        <w:t xml:space="preserve">Tulos</w:t>
      </w:r>
    </w:p>
    <w:p>
      <w:r>
        <w:t xml:space="preserve">Taidekontekstissa vierailemisen vaikutus on nauttia maalauksista .</w:t>
      </w:r>
    </w:p>
    <w:p>
      <w:r>
        <w:rPr>
          <w:b/>
        </w:rPr>
        <w:t xml:space="preserve">Tulos</w:t>
      </w:r>
    </w:p>
    <w:p>
      <w:r>
        <w:t xml:space="preserve">Taidegallerian lainaamisen vaikutuksesta voi nauttia maalauksista .</w:t>
      </w:r>
    </w:p>
    <w:p>
      <w:r>
        <w:rPr>
          <w:b/>
        </w:rPr>
        <w:t xml:space="preserve">Tulos</w:t>
      </w:r>
    </w:p>
    <w:p>
      <w:r>
        <w:t xml:space="preserve">Taidegalleriassa käymällä voi nauttia maalauksista.</w:t>
      </w:r>
    </w:p>
    <w:p>
      <w:r>
        <w:rPr>
          <w:b/>
        </w:rPr>
        <w:t xml:space="preserve">Esimerkki 4.3799</w:t>
      </w:r>
    </w:p>
    <w:p>
      <w:r>
        <w:t xml:space="preserve">Lukemisen vaikutus on mieli on saatu .</w:t>
      </w:r>
    </w:p>
    <w:p>
      <w:r>
        <w:rPr>
          <w:b/>
        </w:rPr>
        <w:t xml:space="preserve">Tulos</w:t>
      </w:r>
    </w:p>
    <w:p>
      <w:r>
        <w:t xml:space="preserve">Lukemisen vaikutuksesta saadaan ruokaa .</w:t>
      </w:r>
    </w:p>
    <w:p>
      <w:r>
        <w:rPr>
          <w:b/>
        </w:rPr>
        <w:t xml:space="preserve">Tulos</w:t>
      </w:r>
    </w:p>
    <w:p>
      <w:r>
        <w:t xml:space="preserve">Lukemisen vaikutus on tiedon herättäminen .</w:t>
      </w:r>
    </w:p>
    <w:p>
      <w:r>
        <w:rPr>
          <w:b/>
        </w:rPr>
        <w:t xml:space="preserve">Tulos</w:t>
      </w:r>
    </w:p>
    <w:p>
      <w:r>
        <w:t xml:space="preserve">Lukemisen vaikutus on tiedon nauttiminen .</w:t>
      </w:r>
    </w:p>
    <w:p>
      <w:r>
        <w:rPr>
          <w:b/>
        </w:rPr>
        <w:t xml:space="preserve">Tulos</w:t>
      </w:r>
    </w:p>
    <w:p>
      <w:r>
        <w:t xml:space="preserve">Lukemisen vaikutuksesta saadaan tietoa.</w:t>
      </w:r>
    </w:p>
    <w:p>
      <w:r>
        <w:rPr>
          <w:b/>
        </w:rPr>
        <w:t xml:space="preserve">Esimerkki 4.3800</w:t>
      </w:r>
    </w:p>
    <w:p>
      <w:r>
        <w:t xml:space="preserve">K:ta voidaan käyttää uusien ystävien vahvistamiseen .</w:t>
      </w:r>
    </w:p>
    <w:p>
      <w:r>
        <w:rPr>
          <w:b/>
        </w:rPr>
        <w:t xml:space="preserve">Tulos</w:t>
      </w:r>
    </w:p>
    <w:p>
      <w:r>
        <w:t xml:space="preserve">Tietokoneen avulla voi löytää uusia ystäviä.</w:t>
      </w:r>
    </w:p>
    <w:p>
      <w:r>
        <w:rPr>
          <w:b/>
        </w:rPr>
        <w:t xml:space="preserve">Tulos</w:t>
      </w:r>
    </w:p>
    <w:p>
      <w:r>
        <w:t xml:space="preserve">Tietokone voidaan kutsua vuorovaikutukseen uusien ystävien kanssa .</w:t>
      </w:r>
    </w:p>
    <w:p>
      <w:r>
        <w:rPr>
          <w:b/>
        </w:rPr>
        <w:t xml:space="preserve">Tulos</w:t>
      </w:r>
    </w:p>
    <w:p>
      <w:r>
        <w:t xml:space="preserve">Kumppania voidaan käyttää uusien ystävien kasvattamiseen .</w:t>
      </w:r>
    </w:p>
    <w:p>
      <w:r>
        <w:rPr>
          <w:b/>
        </w:rPr>
        <w:t xml:space="preserve">Tulos</w:t>
      </w:r>
    </w:p>
    <w:p>
      <w:r>
        <w:t xml:space="preserve">Osiota voidaan käyttää uusien ystävien tarkistamiseen .</w:t>
      </w:r>
    </w:p>
    <w:p>
      <w:r>
        <w:rPr>
          <w:b/>
        </w:rPr>
        <w:t xml:space="preserve">Esimerkki 4.3801</w:t>
      </w:r>
    </w:p>
    <w:p>
      <w:r>
        <w:t xml:space="preserve">Voit soittaa ystävälle hyväksyntää varten .</w:t>
      </w:r>
    </w:p>
    <w:p>
      <w:r>
        <w:rPr>
          <w:b/>
        </w:rPr>
        <w:t xml:space="preserve">Tulos</w:t>
      </w:r>
    </w:p>
    <w:p>
      <w:r>
        <w:t xml:space="preserve">Voit soittaa ystävälle keskustelua varten .</w:t>
      </w:r>
    </w:p>
    <w:p>
      <w:r>
        <w:rPr>
          <w:b/>
        </w:rPr>
        <w:t xml:space="preserve">Tulos</w:t>
      </w:r>
    </w:p>
    <w:p>
      <w:r>
        <w:t xml:space="preserve">Voit soittaa auton mukavuutta .</w:t>
      </w:r>
    </w:p>
    <w:p>
      <w:r>
        <w:rPr>
          <w:b/>
        </w:rPr>
        <w:t xml:space="preserve">Tulos</w:t>
      </w:r>
    </w:p>
    <w:p>
      <w:r>
        <w:t xml:space="preserve">Voit soittaa ystävälle lohdutukseksi.</w:t>
      </w:r>
    </w:p>
    <w:p>
      <w:r>
        <w:rPr>
          <w:b/>
        </w:rPr>
        <w:t xml:space="preserve">Tulos</w:t>
      </w:r>
    </w:p>
    <w:p>
      <w:r>
        <w:t xml:space="preserve">Voit soittaa cha lohdutukseksi .</w:t>
      </w:r>
    </w:p>
    <w:p>
      <w:r>
        <w:rPr>
          <w:b/>
        </w:rPr>
        <w:t xml:space="preserve">Esimerkki 4.3802</w:t>
      </w:r>
    </w:p>
    <w:p>
      <w:r>
        <w:t xml:space="preserve">Asianajajasi yrittää pitää sinut poissa vankilasta.</w:t>
      </w:r>
    </w:p>
    <w:p>
      <w:r>
        <w:rPr>
          <w:b/>
        </w:rPr>
        <w:t xml:space="preserve">Tulos</w:t>
      </w:r>
    </w:p>
    <w:p>
      <w:r>
        <w:t xml:space="preserve">Asianajajasi nukkuu pitääkseen sinut poissa vankilasta .</w:t>
      </w:r>
    </w:p>
    <w:p>
      <w:r>
        <w:rPr>
          <w:b/>
        </w:rPr>
        <w:t xml:space="preserve">Tulos</w:t>
      </w:r>
    </w:p>
    <w:p>
      <w:r>
        <w:t xml:space="preserve">Asianajajasi pyrkii pitämään sinut poissa vankilasta .</w:t>
      </w:r>
    </w:p>
    <w:p>
      <w:r>
        <w:rPr>
          <w:b/>
        </w:rPr>
        <w:t xml:space="preserve">Tulos</w:t>
      </w:r>
    </w:p>
    <w:p>
      <w:r>
        <w:t xml:space="preserve">Asianajajasi hymyilee pitääkseen sinut poissa vankilasta .</w:t>
      </w:r>
    </w:p>
    <w:p>
      <w:r>
        <w:rPr>
          <w:b/>
        </w:rPr>
        <w:t xml:space="preserve">Tulos</w:t>
      </w:r>
    </w:p>
    <w:p>
      <w:r>
        <w:t xml:space="preserve">Asianajajasi olettaa tyydyttävän sinut pois huostaanotosta .</w:t>
      </w:r>
    </w:p>
    <w:p>
      <w:r>
        <w:rPr>
          <w:b/>
        </w:rPr>
        <w:t xml:space="preserve">Esimerkki 4.3803</w:t>
      </w:r>
    </w:p>
    <w:p>
      <w:r>
        <w:t xml:space="preserve">Meren pohjassa on hiekkaa, kiviä ja elämää.</w:t>
      </w:r>
    </w:p>
    <w:p>
      <w:r>
        <w:rPr>
          <w:b/>
        </w:rPr>
        <w:t xml:space="preserve">Tulos</w:t>
      </w:r>
    </w:p>
    <w:p>
      <w:r>
        <w:t xml:space="preserve">Hiekkaa , kiviä ja elämää löytyy meren oikealta puolelta.</w:t>
      </w:r>
    </w:p>
    <w:p>
      <w:r>
        <w:rPr>
          <w:b/>
        </w:rPr>
        <w:t xml:space="preserve">Tulos</w:t>
      </w:r>
    </w:p>
    <w:p>
      <w:r>
        <w:t xml:space="preserve">Hiekka , kivet ja kalmarit löytyvät peukalonkynnen kulmasta.</w:t>
      </w:r>
    </w:p>
    <w:p>
      <w:r>
        <w:rPr>
          <w:b/>
        </w:rPr>
        <w:t xml:space="preserve">Tulos</w:t>
      </w:r>
    </w:p>
    <w:p>
      <w:r>
        <w:t xml:space="preserve">Meren bakteereista löytyy hiekkaa , kiviä ja elämää.</w:t>
      </w:r>
    </w:p>
    <w:p>
      <w:r>
        <w:rPr>
          <w:b/>
        </w:rPr>
        <w:t xml:space="preserve">Tulos</w:t>
      </w:r>
    </w:p>
    <w:p>
      <w:r>
        <w:t xml:space="preserve">Jousi , kivet ja elämä löytyvät sukellusveneen pohjasta.</w:t>
      </w:r>
    </w:p>
    <w:p>
      <w:r>
        <w:rPr>
          <w:b/>
        </w:rPr>
        <w:t xml:space="preserve">Esimerkki 4.3804</w:t>
      </w:r>
    </w:p>
    <w:p>
      <w:r>
        <w:t xml:space="preserve">Poikaystävä nukkui koko yön .</w:t>
      </w:r>
    </w:p>
    <w:p>
      <w:r>
        <w:rPr>
          <w:b/>
        </w:rPr>
        <w:t xml:space="preserve">Tulos</w:t>
      </w:r>
    </w:p>
    <w:p>
      <w:r>
        <w:t xml:space="preserve">Sisko nukkui koko yön.</w:t>
      </w:r>
    </w:p>
    <w:p>
      <w:r>
        <w:rPr>
          <w:b/>
        </w:rPr>
        <w:t xml:space="preserve">Tulos</w:t>
      </w:r>
    </w:p>
    <w:p>
      <w:r>
        <w:t xml:space="preserve">Hoitaja nukkui koko yön.</w:t>
      </w:r>
    </w:p>
    <w:p>
      <w:r>
        <w:rPr>
          <w:b/>
        </w:rPr>
        <w:t xml:space="preserve">Tulos</w:t>
      </w:r>
    </w:p>
    <w:p>
      <w:r>
        <w:t xml:space="preserve">Leski nukkui koko yön.</w:t>
      </w:r>
    </w:p>
    <w:p>
      <w:r>
        <w:rPr>
          <w:b/>
        </w:rPr>
        <w:t xml:space="preserve">Tulos</w:t>
      </w:r>
    </w:p>
    <w:p>
      <w:r>
        <w:t xml:space="preserve">Mies nukkui koko yön.</w:t>
      </w:r>
    </w:p>
    <w:p>
      <w:r>
        <w:rPr>
          <w:b/>
        </w:rPr>
        <w:t xml:space="preserve">Esimerkki 4.3805</w:t>
      </w:r>
    </w:p>
    <w:p>
      <w:r>
        <w:t xml:space="preserve">Olet todennäköisesti löytää sohva piilottaa elokuvan paljon .</w:t>
      </w:r>
    </w:p>
    <w:p>
      <w:r>
        <w:rPr>
          <w:b/>
        </w:rPr>
        <w:t xml:space="preserve">Tulos</w:t>
      </w:r>
    </w:p>
    <w:p>
      <w:r>
        <w:t xml:space="preserve">Löydät todennäköisesti sohva piilottaa altaan kotiin .</w:t>
      </w:r>
    </w:p>
    <w:p>
      <w:r>
        <w:rPr>
          <w:b/>
        </w:rPr>
        <w:t xml:space="preserve">Tulos</w:t>
      </w:r>
    </w:p>
    <w:p>
      <w:r>
        <w:t xml:space="preserve">Sohva piilottaa todennäköisesti sängyn kotiin.</w:t>
      </w:r>
    </w:p>
    <w:p>
      <w:r>
        <w:rPr>
          <w:b/>
        </w:rPr>
        <w:t xml:space="preserve">Tulos</w:t>
      </w:r>
    </w:p>
    <w:p>
      <w:r>
        <w:t xml:space="preserve">Olet todennäköisesti löytää sohva piilottaa pinnasänky baarissa .</w:t>
      </w:r>
    </w:p>
    <w:p>
      <w:r>
        <w:rPr>
          <w:b/>
        </w:rPr>
        <w:t xml:space="preserve">Tulos</w:t>
      </w:r>
    </w:p>
    <w:p>
      <w:r>
        <w:t xml:space="preserve">Löydät todennäköisesti sohvan piilottaa laatikko kotiin .</w:t>
      </w:r>
    </w:p>
    <w:p>
      <w:r>
        <w:rPr>
          <w:b/>
        </w:rPr>
        <w:t xml:space="preserve">Esimerkki 4.3806</w:t>
      </w:r>
    </w:p>
    <w:p>
      <w:r>
        <w:t xml:space="preserve">Huopa voi peittää sängyn.</w:t>
      </w:r>
    </w:p>
    <w:p>
      <w:r>
        <w:rPr>
          <w:b/>
        </w:rPr>
        <w:t xml:space="preserve">Tulos</w:t>
      </w:r>
    </w:p>
    <w:p>
      <w:r>
        <w:t xml:space="preserve">Mies voi pestä sänkyä .</w:t>
      </w:r>
    </w:p>
    <w:p>
      <w:r>
        <w:rPr>
          <w:b/>
        </w:rPr>
        <w:t xml:space="preserve">Tulos</w:t>
      </w:r>
    </w:p>
    <w:p>
      <w:r>
        <w:t xml:space="preserve">Fragmentti voi kattaa sanakirjan .</w:t>
      </w:r>
    </w:p>
    <w:p>
      <w:r>
        <w:rPr>
          <w:b/>
        </w:rPr>
        <w:t xml:space="preserve">Tulos</w:t>
      </w:r>
    </w:p>
    <w:p>
      <w:r>
        <w:t xml:space="preserve">Vastaus voi kattaa paikan .</w:t>
      </w:r>
    </w:p>
    <w:p>
      <w:r>
        <w:rPr>
          <w:b/>
        </w:rPr>
        <w:t xml:space="preserve">Tulos</w:t>
      </w:r>
    </w:p>
    <w:p>
      <w:r>
        <w:t xml:space="preserve">Kohta voi kattaa luokan .</w:t>
      </w:r>
    </w:p>
    <w:p>
      <w:r>
        <w:rPr>
          <w:b/>
        </w:rPr>
        <w:t xml:space="preserve">Esimerkki 4.3807</w:t>
      </w:r>
    </w:p>
    <w:p>
      <w:r>
        <w:t xml:space="preserve">Takkien pesu saa ne tuoksumaan hyvältä ja raikkaalta .</w:t>
      </w:r>
    </w:p>
    <w:p>
      <w:r>
        <w:rPr>
          <w:b/>
        </w:rPr>
        <w:t xml:space="preserve">Tulos</w:t>
      </w:r>
    </w:p>
    <w:p>
      <w:r>
        <w:t xml:space="preserve">Nenäliinojen pesu saa ne tuoksumaan hyvältä ja raikkaalta .</w:t>
      </w:r>
    </w:p>
    <w:p>
      <w:r>
        <w:rPr>
          <w:b/>
        </w:rPr>
        <w:t xml:space="preserve">Tulos</w:t>
      </w:r>
    </w:p>
    <w:p>
      <w:r>
        <w:t xml:space="preserve">Vaatteiden tulostamisen vaikutus on se, että se saa ne pysymään mukavina ja iloisina .</w:t>
      </w:r>
    </w:p>
    <w:p>
      <w:r>
        <w:rPr>
          <w:b/>
        </w:rPr>
        <w:t xml:space="preserve">Tulos</w:t>
      </w:r>
    </w:p>
    <w:p>
      <w:r>
        <w:t xml:space="preserve">Karsinoiden pesu saa ne tuoksumaan hyvältä ja raikkaalta .</w:t>
      </w:r>
    </w:p>
    <w:p>
      <w:r>
        <w:rPr>
          <w:b/>
        </w:rPr>
        <w:t xml:space="preserve">Tulos</w:t>
      </w:r>
    </w:p>
    <w:p>
      <w:r>
        <w:t xml:space="preserve">Vaatteiden pesu saa ne tuoksumaan hyvältä ja raikkaalta.</w:t>
      </w:r>
    </w:p>
    <w:p>
      <w:r>
        <w:rPr>
          <w:b/>
        </w:rPr>
        <w:t xml:space="preserve">Esimerkki 4.3808</w:t>
      </w:r>
    </w:p>
    <w:p>
      <w:r>
        <w:t xml:space="preserve">Leivän tekemisen vaikutus on leipää.</w:t>
      </w:r>
    </w:p>
    <w:p>
      <w:r>
        <w:rPr>
          <w:b/>
        </w:rPr>
        <w:t xml:space="preserve">Tulos</w:t>
      </w:r>
    </w:p>
    <w:p>
      <w:r>
        <w:t xml:space="preserve">Sodankäynnin vaikutus on leipä .</w:t>
      </w:r>
    </w:p>
    <w:p>
      <w:r>
        <w:rPr>
          <w:b/>
        </w:rPr>
        <w:t xml:space="preserve">Tulos</w:t>
      </w:r>
    </w:p>
    <w:p>
      <w:r>
        <w:t xml:space="preserve">Leivän tekemisen ruoka on leipää .</w:t>
      </w:r>
    </w:p>
    <w:p>
      <w:r>
        <w:rPr>
          <w:b/>
        </w:rPr>
        <w:t xml:space="preserve">Tulos</w:t>
      </w:r>
    </w:p>
    <w:p>
      <w:r>
        <w:t xml:space="preserve">Metamfetamiinin valmistuksen vaikutus on leipää .</w:t>
      </w:r>
    </w:p>
    <w:p>
      <w:r>
        <w:rPr>
          <w:b/>
        </w:rPr>
        <w:t xml:space="preserve">Tulos</w:t>
      </w:r>
    </w:p>
    <w:p>
      <w:r>
        <w:t xml:space="preserve">Leivän tekemisen hetki on leipää .</w:t>
      </w:r>
    </w:p>
    <w:p>
      <w:r>
        <w:rPr>
          <w:b/>
        </w:rPr>
        <w:t xml:space="preserve">Esimerkki 4.3809</w:t>
      </w:r>
    </w:p>
    <w:p>
      <w:r>
        <w:t xml:space="preserve">Voit käyttää merkkiainetta muotojen paikantamiseen kartalla .</w:t>
      </w:r>
    </w:p>
    <w:p>
      <w:r>
        <w:rPr>
          <w:b/>
        </w:rPr>
        <w:t xml:space="preserve">Tulos</w:t>
      </w:r>
    </w:p>
    <w:p>
      <w:r>
        <w:t xml:space="preserve">Voit käyttää merkkiä jokien paikantamiseen kartalla.</w:t>
      </w:r>
    </w:p>
    <w:p>
      <w:r>
        <w:rPr>
          <w:b/>
        </w:rPr>
        <w:t xml:space="preserve">Tulos</w:t>
      </w:r>
    </w:p>
    <w:p>
      <w:r>
        <w:t xml:space="preserve">Voit käyttää merkkiä sarakkeiden paikantamiseen sivupalkissa .</w:t>
      </w:r>
    </w:p>
    <w:p>
      <w:r>
        <w:rPr>
          <w:b/>
        </w:rPr>
        <w:t xml:space="preserve">Tulos</w:t>
      </w:r>
    </w:p>
    <w:p>
      <w:r>
        <w:t xml:space="preserve">Voit käyttää merkkiä paikkojen paikantamiseen kartalla.</w:t>
      </w:r>
    </w:p>
    <w:p>
      <w:r>
        <w:rPr>
          <w:b/>
        </w:rPr>
        <w:t xml:space="preserve">Tulos</w:t>
      </w:r>
    </w:p>
    <w:p>
      <w:r>
        <w:t xml:space="preserve">Voit saada välimuistin etsimään paikkoja avaimella .</w:t>
      </w:r>
    </w:p>
    <w:p>
      <w:r>
        <w:rPr>
          <w:b/>
        </w:rPr>
        <w:t xml:space="preserve">Esimerkki 4.3810</w:t>
      </w:r>
    </w:p>
    <w:p>
      <w:r>
        <w:t xml:space="preserve">Olet typerä vaatia koruja korupussissa .</w:t>
      </w:r>
    </w:p>
    <w:p>
      <w:r>
        <w:rPr>
          <w:b/>
        </w:rPr>
        <w:t xml:space="preserve">Tulos</w:t>
      </w:r>
    </w:p>
    <w:p>
      <w:r>
        <w:t xml:space="preserve">Löydät todennäköisesti koruja koruscannerista .</w:t>
      </w:r>
    </w:p>
    <w:p>
      <w:r>
        <w:rPr>
          <w:b/>
        </w:rPr>
        <w:t xml:space="preserve">Tulos</w:t>
      </w:r>
    </w:p>
    <w:p>
      <w:r>
        <w:t xml:space="preserve">Löydät todennäköisesti koruja korupuutarhasta .</w:t>
      </w:r>
    </w:p>
    <w:p>
      <w:r>
        <w:rPr>
          <w:b/>
        </w:rPr>
        <w:t xml:space="preserve">Tulos</w:t>
      </w:r>
    </w:p>
    <w:p>
      <w:r>
        <w:t xml:space="preserve">Löydät koruja todennäköisesti koruliikkeestä.</w:t>
      </w:r>
    </w:p>
    <w:p>
      <w:r>
        <w:rPr>
          <w:b/>
        </w:rPr>
        <w:t xml:space="preserve">Tulos</w:t>
      </w:r>
    </w:p>
    <w:p>
      <w:r>
        <w:t xml:space="preserve">Olet iloinen nähdessäsi koruja koruliikkeessä .</w:t>
      </w:r>
    </w:p>
    <w:p>
      <w:r>
        <w:rPr>
          <w:b/>
        </w:rPr>
        <w:t xml:space="preserve">Esimerkki 4.3811</w:t>
      </w:r>
    </w:p>
    <w:p>
      <w:r>
        <w:t xml:space="preserve">Käy kävelyllä, koska tarvitset raitista ilmaa.</w:t>
      </w:r>
    </w:p>
    <w:p>
      <w:r>
        <w:rPr>
          <w:b/>
        </w:rPr>
        <w:t xml:space="preserve">Tulos</w:t>
      </w:r>
    </w:p>
    <w:p>
      <w:r>
        <w:t xml:space="preserve">Vastustat kävelyä, koska tarvitset raitista ilmaa .</w:t>
      </w:r>
    </w:p>
    <w:p>
      <w:r>
        <w:rPr>
          <w:b/>
        </w:rPr>
        <w:t xml:space="preserve">Tulos</w:t>
      </w:r>
    </w:p>
    <w:p>
      <w:r>
        <w:t xml:space="preserve">Ottaisit juoksijan, koska tarvitset raitista ilmaa .</w:t>
      </w:r>
    </w:p>
    <w:p>
      <w:r>
        <w:rPr>
          <w:b/>
        </w:rPr>
        <w:t xml:space="preserve">Tulos</w:t>
      </w:r>
    </w:p>
    <w:p>
      <w:r>
        <w:t xml:space="preserve">Kävelisit kävelylle, koska tarvitset raitista ilmaa .</w:t>
      </w:r>
    </w:p>
    <w:p>
      <w:r>
        <w:rPr>
          <w:b/>
        </w:rPr>
        <w:t xml:space="preserve">Tulos</w:t>
      </w:r>
    </w:p>
    <w:p>
      <w:r>
        <w:t xml:space="preserve">Kävelisit, koska haluat raitista ilmaa .</w:t>
      </w:r>
    </w:p>
    <w:p>
      <w:r>
        <w:rPr>
          <w:b/>
        </w:rPr>
        <w:t xml:space="preserve">Esimerkki 4.3812</w:t>
      </w:r>
    </w:p>
    <w:p>
      <w:r>
        <w:t xml:space="preserve">Laitamme rahaa pankkiin.</w:t>
      </w:r>
    </w:p>
    <w:p>
      <w:r>
        <w:rPr>
          <w:b/>
        </w:rPr>
        <w:t xml:space="preserve">Tulos</w:t>
      </w:r>
    </w:p>
    <w:p>
      <w:r>
        <w:t xml:space="preserve">Poltimme rahaa bunkkerissa .</w:t>
      </w:r>
    </w:p>
    <w:p>
      <w:r>
        <w:rPr>
          <w:b/>
        </w:rPr>
        <w:t xml:space="preserve">Tulos</w:t>
      </w:r>
    </w:p>
    <w:p>
      <w:r>
        <w:t xml:space="preserve">Me lainaamme rahaa pankista .</w:t>
      </w:r>
    </w:p>
    <w:p>
      <w:r>
        <w:rPr>
          <w:b/>
        </w:rPr>
        <w:t xml:space="preserve">Tulos</w:t>
      </w:r>
    </w:p>
    <w:p>
      <w:r>
        <w:t xml:space="preserve">Potkimme rahaa lumeen .</w:t>
      </w:r>
    </w:p>
    <w:p>
      <w:r>
        <w:rPr>
          <w:b/>
        </w:rPr>
        <w:t xml:space="preserve">Tulos</w:t>
      </w:r>
    </w:p>
    <w:p>
      <w:r>
        <w:t xml:space="preserve">Voitimme rahaa kuvassa .</w:t>
      </w:r>
    </w:p>
    <w:p>
      <w:r>
        <w:rPr>
          <w:b/>
        </w:rPr>
        <w:t xml:space="preserve">Esimerkki 4.3813</w:t>
      </w:r>
    </w:p>
    <w:p>
      <w:r>
        <w:t xml:space="preserve">Jos soitat suunnitella lomaa niin sinun pitäisi tietää budjetti .</w:t>
      </w:r>
    </w:p>
    <w:p>
      <w:r>
        <w:rPr>
          <w:b/>
        </w:rPr>
        <w:t xml:space="preserve">Tulos</w:t>
      </w:r>
    </w:p>
    <w:p>
      <w:r>
        <w:t xml:space="preserve">Jos haluat lähettää paperin, sinun pitäisi tietää budjetti .</w:t>
      </w:r>
    </w:p>
    <w:p>
      <w:r>
        <w:rPr>
          <w:b/>
        </w:rPr>
        <w:t xml:space="preserve">Tulos</w:t>
      </w:r>
    </w:p>
    <w:p>
      <w:r>
        <w:t xml:space="preserve">Jos haluat suunnitella lomaa, sinun pitäisi tietää pakkaaminen .</w:t>
      </w:r>
    </w:p>
    <w:p>
      <w:r>
        <w:rPr>
          <w:b/>
        </w:rPr>
        <w:t xml:space="preserve">Tulos</w:t>
      </w:r>
    </w:p>
    <w:p>
      <w:r>
        <w:t xml:space="preserve">Jos haluat suunnitella lomaa, sinun pitäisi osata kieli .</w:t>
      </w:r>
    </w:p>
    <w:p>
      <w:r>
        <w:rPr>
          <w:b/>
        </w:rPr>
        <w:t xml:space="preserve">Tulos</w:t>
      </w:r>
    </w:p>
    <w:p>
      <w:r>
        <w:t xml:space="preserve">Jos haluat suunnitella lomaa, sinun on tiedettävä budjettisi.</w:t>
      </w:r>
    </w:p>
    <w:p>
      <w:r>
        <w:rPr>
          <w:b/>
        </w:rPr>
        <w:t xml:space="preserve">Esimerkki 4.3814</w:t>
      </w:r>
    </w:p>
    <w:p>
      <w:r>
        <w:t xml:space="preserve">Tapaisit tyttöjä, koska haluat miehen joka siivoaa talon .</w:t>
      </w:r>
    </w:p>
    <w:p>
      <w:r>
        <w:rPr>
          <w:b/>
        </w:rPr>
        <w:t xml:space="preserve">Tulos</w:t>
      </w:r>
    </w:p>
    <w:p>
      <w:r>
        <w:t xml:space="preserve">Tapaat tyttöjä, koska haluat palkata yhden siivoamaan talon.</w:t>
      </w:r>
    </w:p>
    <w:p>
      <w:r>
        <w:rPr>
          <w:b/>
        </w:rPr>
        <w:t xml:space="preserve">Tulos</w:t>
      </w:r>
    </w:p>
    <w:p>
      <w:r>
        <w:t xml:space="preserve">Tapaat tyttöjä, koska haluat palkata yhden siivoamaan pubin .</w:t>
      </w:r>
    </w:p>
    <w:p>
      <w:r>
        <w:rPr>
          <w:b/>
        </w:rPr>
        <w:t xml:space="preserve">Tulos</w:t>
      </w:r>
    </w:p>
    <w:p>
      <w:r>
        <w:t xml:space="preserve">Tapaisit tyttöjä, koska haluat kaapata yhden siivoamaan talon .</w:t>
      </w:r>
    </w:p>
    <w:p>
      <w:r>
        <w:rPr>
          <w:b/>
        </w:rPr>
        <w:t xml:space="preserve">Tulos</w:t>
      </w:r>
    </w:p>
    <w:p>
      <w:r>
        <w:t xml:space="preserve">Tapaat tyttöjä, koska haluat palkata yhden puhdistamaan säiliön .</w:t>
      </w:r>
    </w:p>
    <w:p>
      <w:r>
        <w:rPr>
          <w:b/>
        </w:rPr>
        <w:t xml:space="preserve">Esimerkki 4.3815</w:t>
      </w:r>
    </w:p>
    <w:p>
      <w:r>
        <w:t xml:space="preserve">Tilanne ilmaisu näyttää ajatuksenne .</w:t>
      </w:r>
    </w:p>
    <w:p>
      <w:r>
        <w:rPr>
          <w:b/>
        </w:rPr>
        <w:t xml:space="preserve">Tulos</w:t>
      </w:r>
    </w:p>
    <w:p>
      <w:r>
        <w:t xml:space="preserve">Kasvojen ilmeesi kertoo ajatuksistasi.</w:t>
      </w:r>
    </w:p>
    <w:p>
      <w:r>
        <w:rPr>
          <w:b/>
        </w:rPr>
        <w:t xml:space="preserve">Tulos</w:t>
      </w:r>
    </w:p>
    <w:p>
      <w:r>
        <w:t xml:space="preserve">Mielipiteesi ilmaisu tiivistää ajatuksesi .</w:t>
      </w:r>
    </w:p>
    <w:p>
      <w:r>
        <w:rPr>
          <w:b/>
        </w:rPr>
        <w:t xml:space="preserve">Tulos</w:t>
      </w:r>
    </w:p>
    <w:p>
      <w:r>
        <w:t xml:space="preserve">Päätöksenne ilmaisu pettää kannattajanne .</w:t>
      </w:r>
    </w:p>
    <w:p>
      <w:r>
        <w:rPr>
          <w:b/>
        </w:rPr>
        <w:t xml:space="preserve">Tulos</w:t>
      </w:r>
    </w:p>
    <w:p>
      <w:r>
        <w:t xml:space="preserve">Viestisi ilmaisu säilyttää ajatuksesi .</w:t>
      </w:r>
    </w:p>
    <w:p>
      <w:r>
        <w:rPr>
          <w:b/>
        </w:rPr>
        <w:t xml:space="preserve">Esimerkki 4.3816</w:t>
      </w:r>
    </w:p>
    <w:p>
      <w:r>
        <w:t xml:space="preserve">Valehtelet, koska luulet, että kukaan ei huomaa .</w:t>
      </w:r>
    </w:p>
    <w:p>
      <w:r>
        <w:rPr>
          <w:b/>
        </w:rPr>
        <w:t xml:space="preserve">Tulos</w:t>
      </w:r>
    </w:p>
    <w:p>
      <w:r>
        <w:t xml:space="preserve">Valehtelet, koska luulet, että kukaan ei täytä .</w:t>
      </w:r>
    </w:p>
    <w:p>
      <w:r>
        <w:rPr>
          <w:b/>
        </w:rPr>
        <w:t xml:space="preserve">Tulos</w:t>
      </w:r>
    </w:p>
    <w:p>
      <w:r>
        <w:t xml:space="preserve">Kerrot juonen, koska luulet, ettei kukaan saa tietää .</w:t>
      </w:r>
    </w:p>
    <w:p>
      <w:r>
        <w:rPr>
          <w:b/>
        </w:rPr>
        <w:t xml:space="preserve">Tulos</w:t>
      </w:r>
    </w:p>
    <w:p>
      <w:r>
        <w:t xml:space="preserve">Kerrot bändille, koska luulet, että kukaan ei anna tippiä .</w:t>
      </w:r>
    </w:p>
    <w:p>
      <w:r>
        <w:rPr>
          <w:b/>
        </w:rPr>
        <w:t xml:space="preserve">Tulos</w:t>
      </w:r>
    </w:p>
    <w:p>
      <w:r>
        <w:t xml:space="preserve">Valehtelet, koska luulet, ettei kukaan saa tietää.</w:t>
      </w:r>
    </w:p>
    <w:p>
      <w:r>
        <w:rPr>
          <w:b/>
        </w:rPr>
        <w:t xml:space="preserve">Esimerkki 4.3817</w:t>
      </w:r>
    </w:p>
    <w:p>
      <w:r>
        <w:t xml:space="preserve">talon leikkaaminen vaatii köyttä ja harjaa .</w:t>
      </w:r>
    </w:p>
    <w:p>
      <w:r>
        <w:rPr>
          <w:b/>
        </w:rPr>
        <w:t xml:space="preserve">Tulos</w:t>
      </w:r>
    </w:p>
    <w:p>
      <w:r>
        <w:t xml:space="preserve">talon rakentaminen vaatii telaa ja sivellintä .</w:t>
      </w:r>
    </w:p>
    <w:p>
      <w:r>
        <w:rPr>
          <w:b/>
        </w:rPr>
        <w:t xml:space="preserve">Tulos</w:t>
      </w:r>
    </w:p>
    <w:p>
      <w:r>
        <w:t xml:space="preserve">Talon maalaaminen vaatii väriainetta ja sivellintä.</w:t>
      </w:r>
    </w:p>
    <w:p>
      <w:r>
        <w:rPr>
          <w:b/>
        </w:rPr>
        <w:t xml:space="preserve">Tulos</w:t>
      </w:r>
    </w:p>
    <w:p>
      <w:r>
        <w:t xml:space="preserve">Talon maalaaminen vaatii väliaineen ja siveltimen .</w:t>
      </w:r>
    </w:p>
    <w:p>
      <w:r>
        <w:rPr>
          <w:b/>
        </w:rPr>
        <w:t xml:space="preserve">Tulos</w:t>
      </w:r>
    </w:p>
    <w:p>
      <w:r>
        <w:t xml:space="preserve">Talon maalaaminen vaatii väriainetta ja alkoholia .</w:t>
      </w:r>
    </w:p>
    <w:p>
      <w:r>
        <w:rPr>
          <w:b/>
        </w:rPr>
        <w:t xml:space="preserve">Esimerkki 4.3818</w:t>
      </w:r>
    </w:p>
    <w:p>
      <w:r>
        <w:t xml:space="preserve">Lentokoneessa voi todennäköisesti haistaa lentopussin hajua.</w:t>
      </w:r>
    </w:p>
    <w:p>
      <w:r>
        <w:rPr>
          <w:b/>
        </w:rPr>
        <w:t xml:space="preserve">Tulos</w:t>
      </w:r>
    </w:p>
    <w:p>
      <w:r>
        <w:t xml:space="preserve">Saat todennäköisesti lentolaukun lentokoneeseen .</w:t>
      </w:r>
    </w:p>
    <w:p>
      <w:r>
        <w:rPr>
          <w:b/>
        </w:rPr>
        <w:t xml:space="preserve">Tulos</w:t>
      </w:r>
    </w:p>
    <w:p>
      <w:r>
        <w:t xml:space="preserve">Lentolaukku on tuntematon lentokoneessa .</w:t>
      </w:r>
    </w:p>
    <w:p>
      <w:r>
        <w:rPr>
          <w:b/>
        </w:rPr>
        <w:t xml:space="preserve">Tulos</w:t>
      </w:r>
    </w:p>
    <w:p>
      <w:r>
        <w:t xml:space="preserve">Lentokoneessa on todennäköisesti käsimatkatavaralaukku.</w:t>
      </w:r>
    </w:p>
    <w:p>
      <w:r>
        <w:rPr>
          <w:b/>
        </w:rPr>
        <w:t xml:space="preserve">Tulos</w:t>
      </w:r>
    </w:p>
    <w:p>
      <w:r>
        <w:t xml:space="preserve">Lentokoneessa on todennäköisesti lentolaukku.</w:t>
      </w:r>
    </w:p>
    <w:p>
      <w:r>
        <w:rPr>
          <w:b/>
        </w:rPr>
        <w:t xml:space="preserve">Esimerkki 4.3819</w:t>
      </w:r>
    </w:p>
    <w:p>
      <w:r>
        <w:t xml:space="preserve">Jos kestää luottaa lahjoihin, niin sitten pitäisi olla rahaa .</w:t>
      </w:r>
    </w:p>
    <w:p>
      <w:r>
        <w:rPr>
          <w:b/>
        </w:rPr>
        <w:t xml:space="preserve">Tulos</w:t>
      </w:r>
    </w:p>
    <w:p>
      <w:r>
        <w:t xml:space="preserve">Jos haluat sulkea lahjoja niin sinulla pitäisi olla rahaa .</w:t>
      </w:r>
    </w:p>
    <w:p>
      <w:r>
        <w:rPr>
          <w:b/>
        </w:rPr>
        <w:t xml:space="preserve">Tulos</w:t>
      </w:r>
    </w:p>
    <w:p>
      <w:r>
        <w:t xml:space="preserve">Jos odotat lahjojen aloittamista, sinulla pitäisi olla rahaa .</w:t>
      </w:r>
    </w:p>
    <w:p>
      <w:r>
        <w:rPr>
          <w:b/>
        </w:rPr>
        <w:t xml:space="preserve">Tulos</w:t>
      </w:r>
    </w:p>
    <w:p>
      <w:r>
        <w:t xml:space="preserve">Jos odotat arvopaperin ostamista, sinulla pitäisi olla vastuu .</w:t>
      </w:r>
    </w:p>
    <w:p>
      <w:r>
        <w:rPr>
          <w:b/>
        </w:rPr>
        <w:t xml:space="preserve">Tulos</w:t>
      </w:r>
    </w:p>
    <w:p>
      <w:r>
        <w:t xml:space="preserve">Jos haluat ostaa lahjoja, sinulla pitäisi olla rahaa.</w:t>
      </w:r>
    </w:p>
    <w:p>
      <w:r>
        <w:rPr>
          <w:b/>
        </w:rPr>
        <w:t xml:space="preserve">Esimerkki 4.3820</w:t>
      </w:r>
    </w:p>
    <w:p>
      <w:r>
        <w:t xml:space="preserve">Uima-allas on erikoistunut heijastamaan taivasta .</w:t>
      </w:r>
    </w:p>
    <w:p>
      <w:r>
        <w:rPr>
          <w:b/>
        </w:rPr>
        <w:t xml:space="preserve">Tulos</w:t>
      </w:r>
    </w:p>
    <w:p>
      <w:r>
        <w:t xml:space="preserve">Zip-tiedoston palauttamiseen käytetään muotoilukäyttäjää .</w:t>
      </w:r>
    </w:p>
    <w:p>
      <w:r>
        <w:rPr>
          <w:b/>
        </w:rPr>
        <w:t xml:space="preserve">Tulos</w:t>
      </w:r>
    </w:p>
    <w:p>
      <w:r>
        <w:t xml:space="preserve">Laivanvarustamo keskeytetään taivaan hakkaamisesta .</w:t>
      </w:r>
    </w:p>
    <w:p>
      <w:r>
        <w:rPr>
          <w:b/>
        </w:rPr>
        <w:t xml:space="preserve">Tulos</w:t>
      </w:r>
    </w:p>
    <w:p>
      <w:r>
        <w:t xml:space="preserve">Uima-allasta käytetään taivaan heijastamiseen.</w:t>
      </w:r>
    </w:p>
    <w:p>
      <w:r>
        <w:rPr>
          <w:b/>
        </w:rPr>
        <w:t xml:space="preserve">Tulos</w:t>
      </w:r>
    </w:p>
    <w:p>
      <w:r>
        <w:t xml:space="preserve">Hakukoodia käytetään p .</w:t>
      </w:r>
    </w:p>
    <w:p>
      <w:r>
        <w:rPr>
          <w:b/>
        </w:rPr>
        <w:t xml:space="preserve">Esimerkki 4.3821</w:t>
      </w:r>
    </w:p>
    <w:p>
      <w:r>
        <w:t xml:space="preserve">Aurinko pilvissä tekee sateenkaaria.</w:t>
      </w:r>
    </w:p>
    <w:p>
      <w:r>
        <w:rPr>
          <w:b/>
        </w:rPr>
        <w:t xml:space="preserve">Tulos</w:t>
      </w:r>
    </w:p>
    <w:p>
      <w:r>
        <w:t xml:space="preserve">Aurinko pilvien päällä tarkoittaa sateenkaaria .</w:t>
      </w:r>
    </w:p>
    <w:p>
      <w:r>
        <w:rPr>
          <w:b/>
        </w:rPr>
        <w:t xml:space="preserve">Tulos</w:t>
      </w:r>
    </w:p>
    <w:p>
      <w:r>
        <w:t xml:space="preserve">Kissan tähdet tekevät sateenkaaria .</w:t>
      </w:r>
    </w:p>
    <w:p>
      <w:r>
        <w:rPr>
          <w:b/>
        </w:rPr>
        <w:t xml:space="preserve">Tulos</w:t>
      </w:r>
    </w:p>
    <w:p>
      <w:r>
        <w:t xml:space="preserve">Valtamerten es tekee sateenkaaria .</w:t>
      </w:r>
    </w:p>
    <w:p>
      <w:r>
        <w:rPr>
          <w:b/>
        </w:rPr>
        <w:t xml:space="preserve">Tulos</w:t>
      </w:r>
    </w:p>
    <w:p>
      <w:r>
        <w:t xml:space="preserve">Koneen kuvat tekevät sateenkaaria .</w:t>
      </w:r>
    </w:p>
    <w:p>
      <w:r>
        <w:rPr>
          <w:b/>
        </w:rPr>
        <w:t xml:space="preserve">Esimerkki 4.3822</w:t>
      </w:r>
    </w:p>
    <w:p>
      <w:r>
        <w:t xml:space="preserve">Vuosipäivänäsi sanoisit rakastavasi vaimoasi.</w:t>
      </w:r>
    </w:p>
    <w:p>
      <w:r>
        <w:rPr>
          <w:b/>
        </w:rPr>
        <w:t xml:space="preserve">Tulos</w:t>
      </w:r>
    </w:p>
    <w:p>
      <w:r>
        <w:t xml:space="preserve">Kännykässäsi , sanoisit soitat vaimollesi .</w:t>
      </w:r>
    </w:p>
    <w:p>
      <w:r>
        <w:rPr>
          <w:b/>
        </w:rPr>
        <w:t xml:space="preserve">Tulos</w:t>
      </w:r>
    </w:p>
    <w:p>
      <w:r>
        <w:t xml:space="preserve">Päätöksesi , sanoisit hyväksyväsi vaimosi .</w:t>
      </w:r>
    </w:p>
    <w:p>
      <w:r>
        <w:rPr>
          <w:b/>
        </w:rPr>
        <w:t xml:space="preserve">Tulos</w:t>
      </w:r>
    </w:p>
    <w:p>
      <w:r>
        <w:t xml:space="preserve">Tarinasi perusteella sanoisit rakastavasi rahojasi.</w:t>
      </w:r>
    </w:p>
    <w:p>
      <w:r>
        <w:rPr>
          <w:b/>
        </w:rPr>
        <w:t xml:space="preserve">Tulos</w:t>
      </w:r>
    </w:p>
    <w:p>
      <w:r>
        <w:t xml:space="preserve">Menneisyytesi perusteella voisit sanoa, että nait vaimosi.</w:t>
      </w:r>
    </w:p>
    <w:p>
      <w:r>
        <w:rPr>
          <w:b/>
        </w:rPr>
        <w:t xml:space="preserve">Esimerkki 4.3823</w:t>
      </w:r>
    </w:p>
    <w:p>
      <w:r>
        <w:t xml:space="preserve">Olet todennäköisesti kohdistaa kitara musiikkihuoneessa .</w:t>
      </w:r>
    </w:p>
    <w:p>
      <w:r>
        <w:rPr>
          <w:b/>
        </w:rPr>
        <w:t xml:space="preserve">Tulos</w:t>
      </w:r>
    </w:p>
    <w:p>
      <w:r>
        <w:t xml:space="preserve">Musiikkihuoneesta löytyy todennäköisesti olutta .</w:t>
      </w:r>
    </w:p>
    <w:p>
      <w:r>
        <w:rPr>
          <w:b/>
        </w:rPr>
        <w:t xml:space="preserve">Tulos</w:t>
      </w:r>
    </w:p>
    <w:p>
      <w:r>
        <w:t xml:space="preserve">Musiikkihuoneesta löytyy todennäköisesti kitara.</w:t>
      </w:r>
    </w:p>
    <w:p>
      <w:r>
        <w:rPr>
          <w:b/>
        </w:rPr>
        <w:t xml:space="preserve">Tulos</w:t>
      </w:r>
    </w:p>
    <w:p>
      <w:r>
        <w:t xml:space="preserve">Löydät todennäköisesti ufon musiikkihuoneesta .</w:t>
      </w:r>
    </w:p>
    <w:p>
      <w:r>
        <w:rPr>
          <w:b/>
        </w:rPr>
        <w:t xml:space="preserve">Tulos</w:t>
      </w:r>
    </w:p>
    <w:p>
      <w:r>
        <w:t xml:space="preserve">Olet altis järkyttämään rekisteriä musiikkihuoneessa .</w:t>
      </w:r>
    </w:p>
    <w:p>
      <w:r>
        <w:rPr>
          <w:b/>
        </w:rPr>
        <w:t xml:space="preserve">Esimerkki 4.3824</w:t>
      </w:r>
    </w:p>
    <w:p>
      <w:r>
        <w:t xml:space="preserve">Lentoasemalla on todennäköisesti linkki matkustajaterminaaliin .</w:t>
      </w:r>
    </w:p>
    <w:p>
      <w:r>
        <w:rPr>
          <w:b/>
        </w:rPr>
        <w:t xml:space="preserve">Tulos</w:t>
      </w:r>
    </w:p>
    <w:p>
      <w:r>
        <w:t xml:space="preserve">Laaksossa on todennäköisesti matkustajaterminaali .</w:t>
      </w:r>
    </w:p>
    <w:p>
      <w:r>
        <w:rPr>
          <w:b/>
        </w:rPr>
        <w:t xml:space="preserve">Tulos</w:t>
      </w:r>
    </w:p>
    <w:p>
      <w:r>
        <w:t xml:space="preserve">Lentoasemalla on todennäköisesti matkustajaterminaali.</w:t>
      </w:r>
    </w:p>
    <w:p>
      <w:r>
        <w:rPr>
          <w:b/>
        </w:rPr>
        <w:t xml:space="preserve">Tulos</w:t>
      </w:r>
    </w:p>
    <w:p>
      <w:r>
        <w:t xml:space="preserve">Lentoasemalla on todennäköisesti matkustajaterminaali .</w:t>
      </w:r>
    </w:p>
    <w:p>
      <w:r>
        <w:rPr>
          <w:b/>
        </w:rPr>
        <w:t xml:space="preserve">Tulos</w:t>
      </w:r>
    </w:p>
    <w:p>
      <w:r>
        <w:t xml:space="preserve">Kirjastosta löytyy todennäköisesti matkustajaterminaali .</w:t>
      </w:r>
    </w:p>
    <w:p>
      <w:r>
        <w:rPr>
          <w:b/>
        </w:rPr>
        <w:t xml:space="preserve">Esimerkki 4.3825</w:t>
      </w:r>
    </w:p>
    <w:p>
      <w:r>
        <w:t xml:space="preserve">Terveenä pysymisen vaikutus on pidempi infektio .</w:t>
      </w:r>
    </w:p>
    <w:p>
      <w:r>
        <w:rPr>
          <w:b/>
        </w:rPr>
        <w:t xml:space="preserve">Tulos</w:t>
      </w:r>
    </w:p>
    <w:p>
      <w:r>
        <w:t xml:space="preserve">Terveenä pysymisen vaikutus on pidempi korjaus .</w:t>
      </w:r>
    </w:p>
    <w:p>
      <w:r>
        <w:rPr>
          <w:b/>
        </w:rPr>
        <w:t xml:space="preserve">Tulos</w:t>
      </w:r>
    </w:p>
    <w:p>
      <w:r>
        <w:t xml:space="preserve">Terveenä pysymisen tavoitteena on pidempi elämä .</w:t>
      </w:r>
    </w:p>
    <w:p>
      <w:r>
        <w:rPr>
          <w:b/>
        </w:rPr>
        <w:t xml:space="preserve">Tulos</w:t>
      </w:r>
    </w:p>
    <w:p>
      <w:r>
        <w:t xml:space="preserve">Terveenä pysymisen vaikutus on pidempi talvi .</w:t>
      </w:r>
    </w:p>
    <w:p>
      <w:r>
        <w:rPr>
          <w:b/>
        </w:rPr>
        <w:t xml:space="preserve">Tulos</w:t>
      </w:r>
    </w:p>
    <w:p>
      <w:r>
        <w:t xml:space="preserve">Terveenä pysyminen johtaa pidempään elämään.</w:t>
      </w:r>
    </w:p>
    <w:p>
      <w:r>
        <w:rPr>
          <w:b/>
        </w:rPr>
        <w:t xml:space="preserve">Esimerkki 4.3826</w:t>
      </w:r>
    </w:p>
    <w:p>
      <w:r>
        <w:t xml:space="preserve">Aivot haluavat tilata vertailuja .</w:t>
      </w:r>
    </w:p>
    <w:p>
      <w:r>
        <w:rPr>
          <w:b/>
        </w:rPr>
        <w:t xml:space="preserve">Tulos</w:t>
      </w:r>
    </w:p>
    <w:p>
      <w:r>
        <w:t xml:space="preserve">Aivot katoavat vertailuja varten .</w:t>
      </w:r>
    </w:p>
    <w:p>
      <w:r>
        <w:rPr>
          <w:b/>
        </w:rPr>
        <w:t xml:space="preserve">Tulos</w:t>
      </w:r>
    </w:p>
    <w:p>
      <w:r>
        <w:t xml:space="preserve">Meemi tykkää tehdä vertailuja .</w:t>
      </w:r>
    </w:p>
    <w:p>
      <w:r>
        <w:rPr>
          <w:b/>
        </w:rPr>
        <w:t xml:space="preserve">Tulos</w:t>
      </w:r>
    </w:p>
    <w:p>
      <w:r>
        <w:t xml:space="preserve">Aivot haluavat tutkia vertailuja .</w:t>
      </w:r>
    </w:p>
    <w:p>
      <w:r>
        <w:rPr>
          <w:b/>
        </w:rPr>
        <w:t xml:space="preserve">Tulos</w:t>
      </w:r>
    </w:p>
    <w:p>
      <w:r>
        <w:t xml:space="preserve">Aivot haluavat tehdä vertailuja.</w:t>
      </w:r>
    </w:p>
    <w:p>
      <w:r>
        <w:rPr>
          <w:b/>
        </w:rPr>
        <w:t xml:space="preserve">Esimerkki 4.3827</w:t>
      </w:r>
    </w:p>
    <w:p>
      <w:r>
        <w:t xml:space="preserve">Lapsille aletaan opettaa maailmasta .</w:t>
      </w:r>
    </w:p>
    <w:p>
      <w:r>
        <w:rPr>
          <w:b/>
        </w:rPr>
        <w:t xml:space="preserve">Tulos</w:t>
      </w:r>
    </w:p>
    <w:p>
      <w:r>
        <w:t xml:space="preserve">Lapset kamppailevat, jotta heille opetetaan kirjoista .</w:t>
      </w:r>
    </w:p>
    <w:p>
      <w:r>
        <w:rPr>
          <w:b/>
        </w:rPr>
        <w:t xml:space="preserve">Tulos</w:t>
      </w:r>
    </w:p>
    <w:p>
      <w:r>
        <w:t xml:space="preserve">Lapset työskentelevät sen eteen, että heille opetetaan maailmasta.</w:t>
      </w:r>
    </w:p>
    <w:p>
      <w:r>
        <w:rPr>
          <w:b/>
        </w:rPr>
        <w:t xml:space="preserve">Tulos</w:t>
      </w:r>
    </w:p>
    <w:p>
      <w:r>
        <w:t xml:space="preserve">Lapsille on opetettava maailmasta .</w:t>
      </w:r>
    </w:p>
    <w:p>
      <w:r>
        <w:rPr>
          <w:b/>
        </w:rPr>
        <w:t xml:space="preserve">Tulos</w:t>
      </w:r>
    </w:p>
    <w:p>
      <w:r>
        <w:t xml:space="preserve">Lapsille on opetettava maailmaa.</w:t>
      </w:r>
    </w:p>
    <w:p>
      <w:r>
        <w:rPr>
          <w:b/>
        </w:rPr>
        <w:t xml:space="preserve">Esimerkki 4.3828</w:t>
      </w:r>
    </w:p>
    <w:p>
      <w:r>
        <w:t xml:space="preserve">Aitaat, koska haluat ehkä pitää eläimet poissa puutarhasta.</w:t>
      </w:r>
    </w:p>
    <w:p>
      <w:r>
        <w:rPr>
          <w:b/>
        </w:rPr>
        <w:t xml:space="preserve">Tulos</w:t>
      </w:r>
    </w:p>
    <w:p>
      <w:r>
        <w:t xml:space="preserve">Aitaat, koska saatat haluta nostaa eläimiä pois heinästä.</w:t>
      </w:r>
    </w:p>
    <w:p>
      <w:r>
        <w:rPr>
          <w:b/>
        </w:rPr>
        <w:t xml:space="preserve">Tulos</w:t>
      </w:r>
    </w:p>
    <w:p>
      <w:r>
        <w:t xml:space="preserve">Aitaat, koska haluat ehkä kannustaa eläimiä pois puutarhasta.</w:t>
      </w:r>
    </w:p>
    <w:p>
      <w:r>
        <w:rPr>
          <w:b/>
        </w:rPr>
        <w:t xml:space="preserve">Tulos</w:t>
      </w:r>
    </w:p>
    <w:p>
      <w:r>
        <w:t xml:space="preserve">Hakisit, koska saatat haluta harjata eläimet pois puutarhasta .</w:t>
      </w:r>
    </w:p>
    <w:p>
      <w:r>
        <w:rPr>
          <w:b/>
        </w:rPr>
        <w:t xml:space="preserve">Tulos</w:t>
      </w:r>
    </w:p>
    <w:p>
      <w:r>
        <w:t xml:space="preserve">Aitaat, koska haluat ehkä häkittää eläimet pois puutarhasta .</w:t>
      </w:r>
    </w:p>
    <w:p>
      <w:r>
        <w:rPr>
          <w:b/>
        </w:rPr>
        <w:t xml:space="preserve">Esimerkki 4.3829</w:t>
      </w:r>
    </w:p>
    <w:p>
      <w:r>
        <w:t xml:space="preserve">Jos näytät kirjoittavan ohjelman, sinun pitäisi koota koodi .</w:t>
      </w:r>
    </w:p>
    <w:p>
      <w:r>
        <w:rPr>
          <w:b/>
        </w:rPr>
        <w:t xml:space="preserve">Tulos</w:t>
      </w:r>
    </w:p>
    <w:p>
      <w:r>
        <w:t xml:space="preserve">Jos voit kirjoittaa buildin, sinun pitäisi näyttää koodi .</w:t>
      </w:r>
    </w:p>
    <w:p>
      <w:r>
        <w:rPr>
          <w:b/>
        </w:rPr>
        <w:t xml:space="preserve">Tulos</w:t>
      </w:r>
    </w:p>
    <w:p>
      <w:r>
        <w:t xml:space="preserve">Jos haluat jäsentää laatikon, sinun pitäisi ladata koodi .</w:t>
      </w:r>
    </w:p>
    <w:p>
      <w:r>
        <w:rPr>
          <w:b/>
        </w:rPr>
        <w:t xml:space="preserve">Tulos</w:t>
      </w:r>
    </w:p>
    <w:p>
      <w:r>
        <w:t xml:space="preserve">Jos kirjoitat ohjelman, sinun pitäisi koota koodi .</w:t>
      </w:r>
    </w:p>
    <w:p>
      <w:r>
        <w:rPr>
          <w:b/>
        </w:rPr>
        <w:t xml:space="preserve">Tulos</w:t>
      </w:r>
    </w:p>
    <w:p>
      <w:r>
        <w:t xml:space="preserve">Jos haluat kirjoittaa ohjelman, sinun on koottava koodi.</w:t>
      </w:r>
    </w:p>
    <w:p>
      <w:r>
        <w:rPr>
          <w:b/>
        </w:rPr>
        <w:t xml:space="preserve">Esimerkki 4.3830</w:t>
      </w:r>
    </w:p>
    <w:p>
      <w:r>
        <w:t xml:space="preserve">Peili voi vääristää arviota .</w:t>
      </w:r>
    </w:p>
    <w:p>
      <w:r>
        <w:rPr>
          <w:b/>
        </w:rPr>
        <w:t xml:space="preserve">Tulos</w:t>
      </w:r>
    </w:p>
    <w:p>
      <w:r>
        <w:t xml:space="preserve">Peili voi vääristää sisäpuolen .</w:t>
      </w:r>
    </w:p>
    <w:p>
      <w:r>
        <w:rPr>
          <w:b/>
        </w:rPr>
        <w:t xml:space="preserve">Tulos</w:t>
      </w:r>
    </w:p>
    <w:p>
      <w:r>
        <w:t xml:space="preserve">Peili voi vääristää odotuksia .</w:t>
      </w:r>
    </w:p>
    <w:p>
      <w:r>
        <w:rPr>
          <w:b/>
        </w:rPr>
        <w:t xml:space="preserve">Tulos</w:t>
      </w:r>
    </w:p>
    <w:p>
      <w:r>
        <w:t xml:space="preserve">Peili voi vääristää kuvaa.</w:t>
      </w:r>
    </w:p>
    <w:p>
      <w:r>
        <w:rPr>
          <w:b/>
        </w:rPr>
        <w:t xml:space="preserve">Tulos</w:t>
      </w:r>
    </w:p>
    <w:p>
      <w:r>
        <w:t xml:space="preserve">Dia voi vääristää kuvaa .</w:t>
      </w:r>
    </w:p>
    <w:p>
      <w:r>
        <w:rPr>
          <w:b/>
        </w:rPr>
        <w:t xml:space="preserve">Esimerkki 4.3831</w:t>
      </w:r>
    </w:p>
    <w:p>
      <w:r>
        <w:t xml:space="preserve">Työnteon etuoikeus on tehty työ .</w:t>
      </w:r>
    </w:p>
    <w:p>
      <w:r>
        <w:rPr>
          <w:b/>
        </w:rPr>
        <w:t xml:space="preserve">Tulos</w:t>
      </w:r>
    </w:p>
    <w:p>
      <w:r>
        <w:t xml:space="preserve">Työskentelyn vaikutus on tehty työ.</w:t>
      </w:r>
    </w:p>
    <w:p>
      <w:r>
        <w:rPr>
          <w:b/>
        </w:rPr>
        <w:t xml:space="preserve">Tulos</w:t>
      </w:r>
    </w:p>
    <w:p>
      <w:r>
        <w:t xml:space="preserve">Työskentelyn tulos on tehty työ .</w:t>
      </w:r>
    </w:p>
    <w:p>
      <w:r>
        <w:rPr>
          <w:b/>
        </w:rPr>
        <w:t xml:space="preserve">Tulos</w:t>
      </w:r>
    </w:p>
    <w:p>
      <w:r>
        <w:t xml:space="preserve">Työskentelyn todisteena on tehty työ .</w:t>
      </w:r>
    </w:p>
    <w:p>
      <w:r>
        <w:rPr>
          <w:b/>
        </w:rPr>
        <w:t xml:space="preserve">Tulos</w:t>
      </w:r>
    </w:p>
    <w:p>
      <w:r>
        <w:t xml:space="preserve">Työsuoritus on tehty työ .</w:t>
      </w:r>
    </w:p>
    <w:p>
      <w:r>
        <w:rPr>
          <w:b/>
        </w:rPr>
        <w:t xml:space="preserve">Esimerkki 4.3832</w:t>
      </w:r>
    </w:p>
    <w:p>
      <w:r>
        <w:t xml:space="preserve">Hopeakaivoksesta saa todennäköisesti hopeaa .</w:t>
      </w:r>
    </w:p>
    <w:p>
      <w:r>
        <w:rPr>
          <w:b/>
        </w:rPr>
        <w:t xml:space="preserve">Tulos</w:t>
      </w:r>
    </w:p>
    <w:p>
      <w:r>
        <w:t xml:space="preserve">Löydät todennäköisesti suojaa hopeakaivoksesta .</w:t>
      </w:r>
    </w:p>
    <w:p>
      <w:r>
        <w:rPr>
          <w:b/>
        </w:rPr>
        <w:t xml:space="preserve">Tulos</w:t>
      </w:r>
    </w:p>
    <w:p>
      <w:r>
        <w:t xml:space="preserve">Hopeakaivoksesta löytyy todennäköisesti hopeaa.</w:t>
      </w:r>
    </w:p>
    <w:p>
      <w:r>
        <w:rPr>
          <w:b/>
        </w:rPr>
        <w:t xml:space="preserve">Tulos</w:t>
      </w:r>
    </w:p>
    <w:p>
      <w:r>
        <w:t xml:space="preserve">Löydät todennäköisesti lahjakkuutta hopeakaivoksesta .</w:t>
      </w:r>
    </w:p>
    <w:p>
      <w:r>
        <w:rPr>
          <w:b/>
        </w:rPr>
        <w:t xml:space="preserve">Tulos</w:t>
      </w:r>
    </w:p>
    <w:p>
      <w:r>
        <w:t xml:space="preserve">Hopeakaivoksesta saa todennäköisesti hopeaa .</w:t>
      </w:r>
    </w:p>
    <w:p>
      <w:r>
        <w:rPr>
          <w:b/>
        </w:rPr>
        <w:t xml:space="preserve">Esimerkki 4.3833</w:t>
      </w:r>
    </w:p>
    <w:p>
      <w:r>
        <w:t xml:space="preserve">Jos haluat tarkastuksen, sinun on mentävä lääkäriin.</w:t>
      </w:r>
    </w:p>
    <w:p>
      <w:r>
        <w:rPr>
          <w:b/>
        </w:rPr>
        <w:t xml:space="preserve">Tulos</w:t>
      </w:r>
    </w:p>
    <w:p>
      <w:r>
        <w:t xml:space="preserve">Jos jäät tarkastukseen, niin sinun pitäisi käydä huoltajan luona .</w:t>
      </w:r>
    </w:p>
    <w:p>
      <w:r>
        <w:rPr>
          <w:b/>
        </w:rPr>
        <w:t xml:space="preserve">Tulos</w:t>
      </w:r>
    </w:p>
    <w:p>
      <w:r>
        <w:t xml:space="preserve">Jos viitataan tarkastukseen, niin kannattaa lähettää pari postia .</w:t>
      </w:r>
    </w:p>
    <w:p>
      <w:r>
        <w:rPr>
          <w:b/>
        </w:rPr>
        <w:t xml:space="preserve">Tulos</w:t>
      </w:r>
    </w:p>
    <w:p>
      <w:r>
        <w:t xml:space="preserve">Jos sinulla on tarkastus, sinun pitäisi mennä pr .</w:t>
      </w:r>
    </w:p>
    <w:p>
      <w:r>
        <w:rPr>
          <w:b/>
        </w:rPr>
        <w:t xml:space="preserve">Tulos</w:t>
      </w:r>
    </w:p>
    <w:p>
      <w:r>
        <w:t xml:space="preserve">Jos aloitat tarkastuksen, sinun pitäisi nähdä yhteenveto .</w:t>
      </w:r>
    </w:p>
    <w:p>
      <w:r>
        <w:rPr>
          <w:b/>
        </w:rPr>
        <w:t xml:space="preserve">Esimerkki 4.3834</w:t>
      </w:r>
    </w:p>
    <w:p>
      <w:r>
        <w:t xml:space="preserve">Voit käyttää PIN-koodia ruoan tilaamiseen.</w:t>
      </w:r>
    </w:p>
    <w:p>
      <w:r>
        <w:rPr>
          <w:b/>
        </w:rPr>
        <w:t xml:space="preserve">Tulos</w:t>
      </w:r>
    </w:p>
    <w:p>
      <w:r>
        <w:t xml:space="preserve">Voit tilata ruokaa ruokalistan avulla.</w:t>
      </w:r>
    </w:p>
    <w:p>
      <w:r>
        <w:rPr>
          <w:b/>
        </w:rPr>
        <w:t xml:space="preserve">Tulos</w:t>
      </w:r>
    </w:p>
    <w:p>
      <w:r>
        <w:t xml:space="preserve">Voit käyttää grilliä ruoan tilaamiseen .</w:t>
      </w:r>
    </w:p>
    <w:p>
      <w:r>
        <w:rPr>
          <w:b/>
        </w:rPr>
        <w:t xml:space="preserve">Tulos</w:t>
      </w:r>
    </w:p>
    <w:p>
      <w:r>
        <w:t xml:space="preserve">Voit selata valikkoa tilataksesi tilauksen .</w:t>
      </w:r>
    </w:p>
    <w:p>
      <w:r>
        <w:rPr>
          <w:b/>
        </w:rPr>
        <w:t xml:space="preserve">Tulos</w:t>
      </w:r>
    </w:p>
    <w:p>
      <w:r>
        <w:t xml:space="preserve">Voit käyttää web-kameraa ruoan luettelointiin .</w:t>
      </w:r>
    </w:p>
    <w:p>
      <w:r>
        <w:rPr>
          <w:b/>
        </w:rPr>
        <w:t xml:space="preserve">Esimerkki 4.3835</w:t>
      </w:r>
    </w:p>
    <w:p>
      <w:r>
        <w:t xml:space="preserve">Jos haluat mennä roikkumaan järvelle, sinun pitäisi ostaa liput .</w:t>
      </w:r>
    </w:p>
    <w:p>
      <w:r>
        <w:rPr>
          <w:b/>
        </w:rPr>
        <w:t xml:space="preserve">Tulos</w:t>
      </w:r>
    </w:p>
    <w:p>
      <w:r>
        <w:t xml:space="preserve">Jos haluat mennä kuvaamaan elokuvaa, sinun pitäisi ostaa liput .</w:t>
      </w:r>
    </w:p>
    <w:p>
      <w:r>
        <w:rPr>
          <w:b/>
        </w:rPr>
        <w:t xml:space="preserve">Tulos</w:t>
      </w:r>
    </w:p>
    <w:p>
      <w:r>
        <w:t xml:space="preserve">Jos haluat mennä valitsemaan elokuvan, sinun pitäisi ostaa liput .</w:t>
      </w:r>
    </w:p>
    <w:p>
      <w:r>
        <w:rPr>
          <w:b/>
        </w:rPr>
        <w:t xml:space="preserve">Tulos</w:t>
      </w:r>
    </w:p>
    <w:p>
      <w:r>
        <w:t xml:space="preserve">Jos haluat mennä katsomaan elokuvaa, sinun pitäisi ostaa liput.</w:t>
      </w:r>
    </w:p>
    <w:p>
      <w:r>
        <w:rPr>
          <w:b/>
        </w:rPr>
        <w:t xml:space="preserve">Tulos</w:t>
      </w:r>
    </w:p>
    <w:p>
      <w:r>
        <w:t xml:space="preserve">Jos haluatte mennä pukeutumaan naamaan niin teidän pitäisi ostaa liput .</w:t>
      </w:r>
    </w:p>
    <w:p>
      <w:r>
        <w:rPr>
          <w:b/>
        </w:rPr>
        <w:t xml:space="preserve">Esimerkki 4.3836</w:t>
      </w:r>
    </w:p>
    <w:p>
      <w:r>
        <w:t xml:space="preserve">Vaikea binäärinen ongelma saisi sinut ajattelemaan laskinta.</w:t>
      </w:r>
    </w:p>
    <w:p>
      <w:r>
        <w:rPr>
          <w:b/>
        </w:rPr>
        <w:t xml:space="preserve">Tulos</w:t>
      </w:r>
    </w:p>
    <w:p>
      <w:r>
        <w:t xml:space="preserve">Vaikea aritmeettinen ongelma kieltäisi sinua käyttämästä laskinta .</w:t>
      </w:r>
    </w:p>
    <w:p>
      <w:r>
        <w:rPr>
          <w:b/>
        </w:rPr>
        <w:t xml:space="preserve">Tulos</w:t>
      </w:r>
    </w:p>
    <w:p>
      <w:r>
        <w:t xml:space="preserve">Vaikea aritmeettinen ongelma saisi sinut käyttämään voidia .</w:t>
      </w:r>
    </w:p>
    <w:p>
      <w:r>
        <w:rPr>
          <w:b/>
        </w:rPr>
        <w:t xml:space="preserve">Tulos</w:t>
      </w:r>
    </w:p>
    <w:p>
      <w:r>
        <w:t xml:space="preserve">Vaikea aritmeettinen ongelma saa sinut käyttämään sanaleikkiä .</w:t>
      </w:r>
    </w:p>
    <w:p>
      <w:r>
        <w:rPr>
          <w:b/>
        </w:rPr>
        <w:t xml:space="preserve">Tulos</w:t>
      </w:r>
    </w:p>
    <w:p>
      <w:r>
        <w:t xml:space="preserve">Vaikea laskutehtävä saa sinut käyttämään laskinta.</w:t>
      </w:r>
    </w:p>
    <w:p>
      <w:r>
        <w:rPr>
          <w:b/>
        </w:rPr>
        <w:t xml:space="preserve">Esimerkki 4.3837</w:t>
      </w:r>
    </w:p>
    <w:p>
      <w:r>
        <w:t xml:space="preserve">Puhdistuslian vaikutus on ruiskutuksesi on tehty .</w:t>
      </w:r>
    </w:p>
    <w:p>
      <w:r>
        <w:rPr>
          <w:b/>
        </w:rPr>
        <w:t xml:space="preserve">Tulos</w:t>
      </w:r>
    </w:p>
    <w:p>
      <w:r>
        <w:t xml:space="preserve">Vaatteiden puhdistamisen vaikutus on, että pyykki on pesty.</w:t>
      </w:r>
    </w:p>
    <w:p>
      <w:r>
        <w:rPr>
          <w:b/>
        </w:rPr>
        <w:t xml:space="preserve">Tulos</w:t>
      </w:r>
    </w:p>
    <w:p>
      <w:r>
        <w:t xml:space="preserve">Hanke puhdistus matto on suihku on tehty .</w:t>
      </w:r>
    </w:p>
    <w:p>
      <w:r>
        <w:rPr>
          <w:b/>
        </w:rPr>
        <w:t xml:space="preserve">Tulos</w:t>
      </w:r>
    </w:p>
    <w:p>
      <w:r>
        <w:t xml:space="preserve">Maku puhdistus liinavaatteet on leikkaus on tehty .</w:t>
      </w:r>
    </w:p>
    <w:p>
      <w:r>
        <w:rPr>
          <w:b/>
        </w:rPr>
        <w:t xml:space="preserve">Tulos</w:t>
      </w:r>
    </w:p>
    <w:p>
      <w:r>
        <w:t xml:space="preserve">Siivouspyykin vaikutus on, että pyykki on pesty .</w:t>
      </w:r>
    </w:p>
    <w:p>
      <w:r>
        <w:rPr>
          <w:b/>
        </w:rPr>
        <w:t xml:space="preserve">Esimerkki 4.3838</w:t>
      </w:r>
    </w:p>
    <w:p>
      <w:r>
        <w:t xml:space="preserve">Grillissä syöminen on tarkoitettu työmatkoilla syömistä varten .</w:t>
      </w:r>
    </w:p>
    <w:p>
      <w:r>
        <w:rPr>
          <w:b/>
        </w:rPr>
        <w:t xml:space="preserve">Tulos</w:t>
      </w:r>
    </w:p>
    <w:p>
      <w:r>
        <w:t xml:space="preserve">Torilla syöminen on tarkoitettu työmatkoilla syömistä varten .</w:t>
      </w:r>
    </w:p>
    <w:p>
      <w:r>
        <w:rPr>
          <w:b/>
        </w:rPr>
        <w:t xml:space="preserve">Tulos</w:t>
      </w:r>
    </w:p>
    <w:p>
      <w:r>
        <w:t xml:space="preserve">Ravintolassa syöminen on tarkoitettu syömiseen partioinnin aikana .</w:t>
      </w:r>
    </w:p>
    <w:p>
      <w:r>
        <w:rPr>
          <w:b/>
        </w:rPr>
        <w:t xml:space="preserve">Tulos</w:t>
      </w:r>
    </w:p>
    <w:p>
      <w:r>
        <w:t xml:space="preserve">Sängyssä syöminen on tarkoitettu ruokailuun työmatkoilla .</w:t>
      </w:r>
    </w:p>
    <w:p>
      <w:r>
        <w:rPr>
          <w:b/>
        </w:rPr>
        <w:t xml:space="preserve">Tulos</w:t>
      </w:r>
    </w:p>
    <w:p>
      <w:r>
        <w:t xml:space="preserve">Ravintolassa syöminen on tarkoitettu työmatkoilla syömistä varten.</w:t>
      </w:r>
    </w:p>
    <w:p>
      <w:r>
        <w:rPr>
          <w:b/>
        </w:rPr>
        <w:t xml:space="preserve">Esimerkki 4.3839</w:t>
      </w:r>
    </w:p>
    <w:p>
      <w:r>
        <w:t xml:space="preserve">Huonot uutiset saisivat sinut hyppäämään ulos mikroaaltouunista .</w:t>
      </w:r>
    </w:p>
    <w:p>
      <w:r>
        <w:rPr>
          <w:b/>
        </w:rPr>
        <w:t xml:space="preserve">Tulos</w:t>
      </w:r>
    </w:p>
    <w:p>
      <w:r>
        <w:t xml:space="preserve">Huonot uutiset saisivat sinut pyytämään, että hyppäisit ikkunasta .</w:t>
      </w:r>
    </w:p>
    <w:p>
      <w:r>
        <w:rPr>
          <w:b/>
        </w:rPr>
        <w:t xml:space="preserve">Tulos</w:t>
      </w:r>
    </w:p>
    <w:p>
      <w:r>
        <w:t xml:space="preserve">Kiinalaiset uutiset saisivat sinut hyppäämään punkasta .</w:t>
      </w:r>
    </w:p>
    <w:p>
      <w:r>
        <w:rPr>
          <w:b/>
        </w:rPr>
        <w:t xml:space="preserve">Tulos</w:t>
      </w:r>
    </w:p>
    <w:p>
      <w:r>
        <w:t xml:space="preserve">Huonot uutiset saisivat sinut RAKKAASTI hyppäämään ikkunasta .</w:t>
      </w:r>
    </w:p>
    <w:p>
      <w:r>
        <w:rPr>
          <w:b/>
        </w:rPr>
        <w:t xml:space="preserve">Tulos</w:t>
      </w:r>
    </w:p>
    <w:p>
      <w:r>
        <w:t xml:space="preserve">Huonot uutiset saisivat sinut hyppäämään ikkunasta.</w:t>
      </w:r>
    </w:p>
    <w:p>
      <w:r>
        <w:rPr>
          <w:b/>
        </w:rPr>
        <w:t xml:space="preserve">Esimerkki 4.3840</w:t>
      </w:r>
    </w:p>
    <w:p>
      <w:r>
        <w:t xml:space="preserve">Jos haluat kävellä sateessa, ota sateenvarjo mukaan.</w:t>
      </w:r>
    </w:p>
    <w:p>
      <w:r>
        <w:rPr>
          <w:b/>
        </w:rPr>
        <w:t xml:space="preserve">Tulos</w:t>
      </w:r>
    </w:p>
    <w:p>
      <w:r>
        <w:t xml:space="preserve">Jos haluat kävellä näyttelyssä , ota mukaan tehtävä .</w:t>
      </w:r>
    </w:p>
    <w:p>
      <w:r>
        <w:rPr>
          <w:b/>
        </w:rPr>
        <w:t xml:space="preserve">Tulos</w:t>
      </w:r>
    </w:p>
    <w:p>
      <w:r>
        <w:t xml:space="preserve">Jos haluat kävellä viidakossa, ota sateenvarjo mukaan.</w:t>
      </w:r>
    </w:p>
    <w:p>
      <w:r>
        <w:rPr>
          <w:b/>
        </w:rPr>
        <w:t xml:space="preserve">Tulos</w:t>
      </w:r>
    </w:p>
    <w:p>
      <w:r>
        <w:t xml:space="preserve">Jos haluat kävellä lammessa, ota sateenvarjo mukaan.</w:t>
      </w:r>
    </w:p>
    <w:p>
      <w:r>
        <w:rPr>
          <w:b/>
        </w:rPr>
        <w:t xml:space="preserve">Tulos</w:t>
      </w:r>
    </w:p>
    <w:p>
      <w:r>
        <w:t xml:space="preserve">Jos haluat tehdä ostoksia sateessa , poista varuste .</w:t>
      </w:r>
    </w:p>
    <w:p>
      <w:r>
        <w:rPr>
          <w:b/>
        </w:rPr>
        <w:t xml:space="preserve">Esimerkki 4.3841</w:t>
      </w:r>
    </w:p>
    <w:p>
      <w:r>
        <w:t xml:space="preserve">Kiinteässä muodossa olevaa painoa kutsutaan jääksi .</w:t>
      </w:r>
    </w:p>
    <w:p>
      <w:r>
        <w:rPr>
          <w:b/>
        </w:rPr>
        <w:t xml:space="preserve">Tulos</w:t>
      </w:r>
    </w:p>
    <w:p>
      <w:r>
        <w:t xml:space="preserve">kiinteässä muodossa olevaa jäätä kutsutaan jääksi .</w:t>
      </w:r>
    </w:p>
    <w:p>
      <w:r>
        <w:rPr>
          <w:b/>
        </w:rPr>
        <w:t xml:space="preserve">Tulos</w:t>
      </w:r>
    </w:p>
    <w:p>
      <w:r>
        <w:t xml:space="preserve">Viivamuodossa oleva vesi on tiivistettyä jäätä .</w:t>
      </w:r>
    </w:p>
    <w:p>
      <w:r>
        <w:rPr>
          <w:b/>
        </w:rPr>
        <w:t xml:space="preserve">Tulos</w:t>
      </w:r>
    </w:p>
    <w:p>
      <w:r>
        <w:t xml:space="preserve">kiinteässä muodossa olevaa hopeaa kutsutaan jääksi .</w:t>
      </w:r>
    </w:p>
    <w:p>
      <w:r>
        <w:rPr>
          <w:b/>
        </w:rPr>
        <w:t xml:space="preserve">Tulos</w:t>
      </w:r>
    </w:p>
    <w:p>
      <w:r>
        <w:t xml:space="preserve">Kiinteässä muodossa olevaa vettä kutsutaan jääksi.</w:t>
      </w:r>
    </w:p>
    <w:p>
      <w:r>
        <w:rPr>
          <w:b/>
        </w:rPr>
        <w:t xml:space="preserve">Esimerkki 4.3842</w:t>
      </w:r>
    </w:p>
    <w:p>
      <w:r>
        <w:t xml:space="preserve">Väri voi tarkoittaa, missä nukut tai missä löydät kukkia .</w:t>
      </w:r>
    </w:p>
    <w:p>
      <w:r>
        <w:rPr>
          <w:b/>
        </w:rPr>
        <w:t xml:space="preserve">Tulos</w:t>
      </w:r>
    </w:p>
    <w:p>
      <w:r>
        <w:t xml:space="preserve">Sänky voi tarkoittaa paikkaa, jossa ajelet partasi tai jossa tunnistat kukkia .</w:t>
      </w:r>
    </w:p>
    <w:p>
      <w:r>
        <w:rPr>
          <w:b/>
        </w:rPr>
        <w:t xml:space="preserve">Tulos</w:t>
      </w:r>
    </w:p>
    <w:p>
      <w:r>
        <w:t xml:space="preserve">Sänky voi merkitä sitä, missä ollaan eri mieltä tai missä vaalitaan kukkia .</w:t>
      </w:r>
    </w:p>
    <w:p>
      <w:r>
        <w:rPr>
          <w:b/>
        </w:rPr>
        <w:t xml:space="preserve">Tulos</w:t>
      </w:r>
    </w:p>
    <w:p>
      <w:r>
        <w:t xml:space="preserve">Patja voi tarkoittaa sitä, missä nukut tai missä juhlit kukkia .</w:t>
      </w:r>
    </w:p>
    <w:p>
      <w:r>
        <w:rPr>
          <w:b/>
        </w:rPr>
        <w:t xml:space="preserve">Tulos</w:t>
      </w:r>
    </w:p>
    <w:p>
      <w:r>
        <w:t xml:space="preserve">Sänky voi tarkoittaa paikkaa, jossa nukut tai jossa istutat kukkia.</w:t>
      </w:r>
    </w:p>
    <w:p>
      <w:r>
        <w:rPr>
          <w:b/>
        </w:rPr>
        <w:t xml:space="preserve">Esimerkki 4.3843</w:t>
      </w:r>
    </w:p>
    <w:p>
      <w:r>
        <w:t xml:space="preserve">On normaalia, että postista löytyy kirjekuori .</w:t>
      </w:r>
    </w:p>
    <w:p>
      <w:r>
        <w:rPr>
          <w:b/>
        </w:rPr>
        <w:t xml:space="preserve">Tulos</w:t>
      </w:r>
    </w:p>
    <w:p>
      <w:r>
        <w:t xml:space="preserve">Painat todennäköisesti kirjekuoren postissa .</w:t>
      </w:r>
    </w:p>
    <w:p>
      <w:r>
        <w:rPr>
          <w:b/>
        </w:rPr>
        <w:t xml:space="preserve">Tulos</w:t>
      </w:r>
    </w:p>
    <w:p>
      <w:r>
        <w:t xml:space="preserve">Olet iloinen voidessasi suunnitella arkiston postitse .</w:t>
      </w:r>
    </w:p>
    <w:p>
      <w:r>
        <w:rPr>
          <w:b/>
        </w:rPr>
        <w:t xml:space="preserve">Tulos</w:t>
      </w:r>
    </w:p>
    <w:p>
      <w:r>
        <w:t xml:space="preserve">Postissa on todennäköisesti kirjekuori.</w:t>
      </w:r>
    </w:p>
    <w:p>
      <w:r>
        <w:rPr>
          <w:b/>
        </w:rPr>
        <w:t xml:space="preserve">Tulos</w:t>
      </w:r>
    </w:p>
    <w:p>
      <w:r>
        <w:t xml:space="preserve">Pelkäät löytää kirjekuoren postista .</w:t>
      </w:r>
    </w:p>
    <w:p>
      <w:r>
        <w:rPr>
          <w:b/>
        </w:rPr>
        <w:t xml:space="preserve">Esimerkki 4.3844</w:t>
      </w:r>
    </w:p>
    <w:p>
      <w:r>
        <w:t xml:space="preserve">Tuhoaisitte laumanne, koska heillä on erilaisia uskomuksia .</w:t>
      </w:r>
    </w:p>
    <w:p>
      <w:r>
        <w:rPr>
          <w:b/>
        </w:rPr>
        <w:t xml:space="preserve">Tulos</w:t>
      </w:r>
    </w:p>
    <w:p>
      <w:r>
        <w:t xml:space="preserve">Tuhoaisit koneesi, koska niillä on erilaiset reseptit .</w:t>
      </w:r>
    </w:p>
    <w:p>
      <w:r>
        <w:rPr>
          <w:b/>
        </w:rPr>
        <w:t xml:space="preserve">Tulos</w:t>
      </w:r>
    </w:p>
    <w:p>
      <w:r>
        <w:t xml:space="preserve">Tuhoaisitte vihollisenne, koska heillä on suuria uskomuksia .</w:t>
      </w:r>
    </w:p>
    <w:p>
      <w:r>
        <w:rPr>
          <w:b/>
        </w:rPr>
        <w:t xml:space="preserve">Tulos</w:t>
      </w:r>
    </w:p>
    <w:p>
      <w:r>
        <w:t xml:space="preserve">Tuhoaisitte ympäristönne, koska heillä on erilaiset uskomukset .</w:t>
      </w:r>
    </w:p>
    <w:p>
      <w:r>
        <w:rPr>
          <w:b/>
        </w:rPr>
        <w:t xml:space="preserve">Tulos</w:t>
      </w:r>
    </w:p>
    <w:p>
      <w:r>
        <w:t xml:space="preserve">Tuhoaisitte vihollisenne, koska heillä on erilaiset uskomukset.</w:t>
      </w:r>
    </w:p>
    <w:p>
      <w:r>
        <w:rPr>
          <w:b/>
        </w:rPr>
        <w:t xml:space="preserve">Esimerkki 4.3845</w:t>
      </w:r>
    </w:p>
    <w:p>
      <w:r>
        <w:t xml:space="preserve">Löydät todennäköisesti kultaa suurissa suolaisissa vesistöissä .</w:t>
      </w:r>
    </w:p>
    <w:p>
      <w:r>
        <w:rPr>
          <w:b/>
        </w:rPr>
        <w:t xml:space="preserve">Tulos</w:t>
      </w:r>
    </w:p>
    <w:p>
      <w:r>
        <w:t xml:space="preserve">Neulan löytää todennäköisesti suurista suolavesistä .</w:t>
      </w:r>
    </w:p>
    <w:p>
      <w:r>
        <w:rPr>
          <w:b/>
        </w:rPr>
        <w:t xml:space="preserve">Tulos</w:t>
      </w:r>
    </w:p>
    <w:p>
      <w:r>
        <w:t xml:space="preserve">Luet todennäköisesti hain suurissa suolavesiastioissa .</w:t>
      </w:r>
    </w:p>
    <w:p>
      <w:r>
        <w:rPr>
          <w:b/>
        </w:rPr>
        <w:t xml:space="preserve">Tulos</w:t>
      </w:r>
    </w:p>
    <w:p>
      <w:r>
        <w:t xml:space="preserve">Suurissa suolaisissa vesistöissä on todennäköistä, että hai potkaisee sinua .</w:t>
      </w:r>
    </w:p>
    <w:p>
      <w:r>
        <w:rPr>
          <w:b/>
        </w:rPr>
        <w:t xml:space="preserve">Tulos</w:t>
      </w:r>
    </w:p>
    <w:p>
      <w:r>
        <w:t xml:space="preserve">Hain löytää todennäköisesti suurista suolaisista vesistöistä.</w:t>
      </w:r>
    </w:p>
    <w:p>
      <w:r>
        <w:rPr>
          <w:b/>
        </w:rPr>
        <w:t xml:space="preserve">Esimerkki 4.3846</w:t>
      </w:r>
    </w:p>
    <w:p>
      <w:r>
        <w:t xml:space="preserve">Koruissa käytetään monia arvokkaita koristeita .</w:t>
      </w:r>
    </w:p>
    <w:p>
      <w:r>
        <w:rPr>
          <w:b/>
        </w:rPr>
        <w:t xml:space="preserve">Tulos</w:t>
      </w:r>
    </w:p>
    <w:p>
      <w:r>
        <w:t xml:space="preserve">Koruissa käytetään monia jalokiviä.</w:t>
      </w:r>
    </w:p>
    <w:p>
      <w:r>
        <w:rPr>
          <w:b/>
        </w:rPr>
        <w:t xml:space="preserve">Tulos</w:t>
      </w:r>
    </w:p>
    <w:p>
      <w:r>
        <w:t xml:space="preserve">Koruissa käytetään monia pieniä kiviä .</w:t>
      </w:r>
    </w:p>
    <w:p>
      <w:r>
        <w:rPr>
          <w:b/>
        </w:rPr>
        <w:t xml:space="preserve">Tulos</w:t>
      </w:r>
    </w:p>
    <w:p>
      <w:r>
        <w:t xml:space="preserve">Monet onttoja kiviä käytetään koruissa .</w:t>
      </w:r>
    </w:p>
    <w:p>
      <w:r>
        <w:rPr>
          <w:b/>
        </w:rPr>
        <w:t xml:space="preserve">Tulos</w:t>
      </w:r>
    </w:p>
    <w:p>
      <w:r>
        <w:t xml:space="preserve">Monia arvokkaita käytetään koruissa .</w:t>
      </w:r>
    </w:p>
    <w:p>
      <w:r>
        <w:rPr>
          <w:b/>
        </w:rPr>
        <w:t xml:space="preserve">Esimerkki 4.3847</w:t>
      </w:r>
    </w:p>
    <w:p>
      <w:r>
        <w:t xml:space="preserve">Jos väität puhdistavasi aivosi, sinun pitäisi hankkia pölynimuri .</w:t>
      </w:r>
    </w:p>
    <w:p>
      <w:r>
        <w:rPr>
          <w:b/>
        </w:rPr>
        <w:t xml:space="preserve">Tulos</w:t>
      </w:r>
    </w:p>
    <w:p>
      <w:r>
        <w:t xml:space="preserve">Jos haluat puhdistaa mielesi, sinun pitäisi hankkia peli .</w:t>
      </w:r>
    </w:p>
    <w:p>
      <w:r>
        <w:rPr>
          <w:b/>
        </w:rPr>
        <w:t xml:space="preserve">Tulos</w:t>
      </w:r>
    </w:p>
    <w:p>
      <w:r>
        <w:t xml:space="preserve">Jos haluat siivota kuistisi, sinun pitäisi hankkia hevonen .</w:t>
      </w:r>
    </w:p>
    <w:p>
      <w:r>
        <w:rPr>
          <w:b/>
        </w:rPr>
        <w:t xml:space="preserve">Tulos</w:t>
      </w:r>
    </w:p>
    <w:p>
      <w:r>
        <w:t xml:space="preserve">Jos haluat päästä eroon viemäriin, sinun pitäisi hankkia tyhjiö .</w:t>
      </w:r>
    </w:p>
    <w:p>
      <w:r>
        <w:rPr>
          <w:b/>
        </w:rPr>
        <w:t xml:space="preserve">Tulos</w:t>
      </w:r>
    </w:p>
    <w:p>
      <w:r>
        <w:t xml:space="preserve">Jos haluat siivota huoneesi, hanki imuri.</w:t>
      </w:r>
    </w:p>
    <w:p>
      <w:r>
        <w:rPr>
          <w:b/>
        </w:rPr>
        <w:t xml:space="preserve">Esimerkki 4.3848</w:t>
      </w:r>
    </w:p>
    <w:p>
      <w:r>
        <w:t xml:space="preserve">Jos pyydätte juhlia taidetta, teidän pitäisi ottaa apuraha .</w:t>
      </w:r>
    </w:p>
    <w:p>
      <w:r>
        <w:rPr>
          <w:b/>
        </w:rPr>
        <w:t xml:space="preserve">Tulos</w:t>
      </w:r>
    </w:p>
    <w:p>
      <w:r>
        <w:t xml:space="preserve">Jos haluat luoda taidetta, sinun pitäisi mennä kurssille.</w:t>
      </w:r>
    </w:p>
    <w:p>
      <w:r>
        <w:rPr>
          <w:b/>
        </w:rPr>
        <w:t xml:space="preserve">Tulos</w:t>
      </w:r>
    </w:p>
    <w:p>
      <w:r>
        <w:t xml:space="preserve">Jos tarkoituksesi on luoda taidetta, sinun pitäisi mennä kurssille.</w:t>
      </w:r>
    </w:p>
    <w:p>
      <w:r>
        <w:rPr>
          <w:b/>
        </w:rPr>
        <w:t xml:space="preserve">Tulos</w:t>
      </w:r>
    </w:p>
    <w:p>
      <w:r>
        <w:t xml:space="preserve">Jos rekisteröidyt luomaan ympäristöä, sinun pitäisi ottaa luokka .</w:t>
      </w:r>
    </w:p>
    <w:p>
      <w:r>
        <w:rPr>
          <w:b/>
        </w:rPr>
        <w:t xml:space="preserve">Tulos</w:t>
      </w:r>
    </w:p>
    <w:p>
      <w:r>
        <w:t xml:space="preserve">Jos haluat vastaanottaa taidetta, sinulla pitäisi olla lupa .</w:t>
      </w:r>
    </w:p>
    <w:p>
      <w:r>
        <w:rPr>
          <w:b/>
        </w:rPr>
        <w:t xml:space="preserve">Esimerkki 4.3849</w:t>
      </w:r>
    </w:p>
    <w:p>
      <w:r>
        <w:t xml:space="preserve">Jos haluat tutustua ehdokkaaseen, sinun on esitettävä kysymyksiä.</w:t>
      </w:r>
    </w:p>
    <w:p>
      <w:r>
        <w:rPr>
          <w:b/>
        </w:rPr>
        <w:t xml:space="preserve">Tulos</w:t>
      </w:r>
    </w:p>
    <w:p>
      <w:r>
        <w:t xml:space="preserve">Jos haluat saada totuuden selville, sinun on esitettävä kysymyksiä.</w:t>
      </w:r>
    </w:p>
    <w:p>
      <w:r>
        <w:rPr>
          <w:b/>
        </w:rPr>
        <w:t xml:space="preserve">Tulos</w:t>
      </w:r>
    </w:p>
    <w:p>
      <w:r>
        <w:t xml:space="preserve">Jos haluat analysoida tietokokonaisuutta, sinun on kerättävä kysymyksiä .</w:t>
      </w:r>
    </w:p>
    <w:p>
      <w:r>
        <w:rPr>
          <w:b/>
        </w:rPr>
        <w:t xml:space="preserve">Tulos</w:t>
      </w:r>
    </w:p>
    <w:p>
      <w:r>
        <w:t xml:space="preserve">Jos haluatte selvittää lakia, teidän on esitettävä kysymyksiä.</w:t>
      </w:r>
    </w:p>
    <w:p>
      <w:r>
        <w:rPr>
          <w:b/>
        </w:rPr>
        <w:t xml:space="preserve">Tulos</w:t>
      </w:r>
    </w:p>
    <w:p>
      <w:r>
        <w:t xml:space="preserve">Jos yrität tehdä yhteenvedon diasta, sinun pitäisi esittää kysymyksiä .</w:t>
      </w:r>
    </w:p>
    <w:p>
      <w:r>
        <w:rPr>
          <w:b/>
        </w:rPr>
        <w:t xml:space="preserve">Esimerkki 4.3850</w:t>
      </w:r>
    </w:p>
    <w:p>
      <w:r>
        <w:t xml:space="preserve">Jos haluat kiivetä taloon, sinun pitäisi saada rahaa .</w:t>
      </w:r>
    </w:p>
    <w:p>
      <w:r>
        <w:rPr>
          <w:b/>
        </w:rPr>
        <w:t xml:space="preserve">Tulos</w:t>
      </w:r>
    </w:p>
    <w:p>
      <w:r>
        <w:t xml:space="preserve">Jos haluat ostaa jointin, sinun pitäisi kantaa rahaa .</w:t>
      </w:r>
    </w:p>
    <w:p>
      <w:r>
        <w:rPr>
          <w:b/>
        </w:rPr>
        <w:t xml:space="preserve">Tulos</w:t>
      </w:r>
    </w:p>
    <w:p>
      <w:r>
        <w:t xml:space="preserve">Jos haluat ostaa orjan, sinun pitäisi ostaa rahaa .</w:t>
      </w:r>
    </w:p>
    <w:p>
      <w:r>
        <w:rPr>
          <w:b/>
        </w:rPr>
        <w:t xml:space="preserve">Tulos</w:t>
      </w:r>
    </w:p>
    <w:p>
      <w:r>
        <w:t xml:space="preserve">Jos haluat ostaa lainaa, sinun pitäisi jakaa rahaa .</w:t>
      </w:r>
    </w:p>
    <w:p>
      <w:r>
        <w:rPr>
          <w:b/>
        </w:rPr>
        <w:t xml:space="preserve">Tulos</w:t>
      </w:r>
    </w:p>
    <w:p>
      <w:r>
        <w:t xml:space="preserve">Jos haluat ostaa talon, sinun pitäisi saada rahaa.</w:t>
      </w:r>
    </w:p>
    <w:p>
      <w:r>
        <w:rPr>
          <w:b/>
        </w:rPr>
        <w:t xml:space="preserve">Esimerkki 4.3851</w:t>
      </w:r>
    </w:p>
    <w:p>
      <w:r>
        <w:t xml:space="preserve">Jos kuuntelet ohjelmiston mukaan autosi ruostuu nopeasti .</w:t>
      </w:r>
    </w:p>
    <w:p>
      <w:r>
        <w:rPr>
          <w:b/>
        </w:rPr>
        <w:t xml:space="preserve">Tulos</w:t>
      </w:r>
    </w:p>
    <w:p>
      <w:r>
        <w:t xml:space="preserve">Jos hyppäät ohjaamon ohi, autosi ruostuu nopeasti .</w:t>
      </w:r>
    </w:p>
    <w:p>
      <w:r>
        <w:rPr>
          <w:b/>
        </w:rPr>
        <w:t xml:space="preserve">Tulos</w:t>
      </w:r>
    </w:p>
    <w:p>
      <w:r>
        <w:t xml:space="preserve">Jos asut meren rannalla, autosi ruostuu nopeasti.</w:t>
      </w:r>
    </w:p>
    <w:p>
      <w:r>
        <w:rPr>
          <w:b/>
        </w:rPr>
        <w:t xml:space="preserve">Tulos</w:t>
      </w:r>
    </w:p>
    <w:p>
      <w:r>
        <w:t xml:space="preserve">Jos taipuu taukoa autosi pakkautuu nopeasti .</w:t>
      </w:r>
    </w:p>
    <w:p>
      <w:r>
        <w:rPr>
          <w:b/>
        </w:rPr>
        <w:t xml:space="preserve">Tulos</w:t>
      </w:r>
    </w:p>
    <w:p>
      <w:r>
        <w:t xml:space="preserve">Jos asut meren rannalla, autosi ruostuu nopeasti.</w:t>
      </w:r>
    </w:p>
    <w:p>
      <w:r>
        <w:rPr>
          <w:b/>
        </w:rPr>
        <w:t xml:space="preserve">Esimerkki 4.3852</w:t>
      </w:r>
    </w:p>
    <w:p>
      <w:r>
        <w:t xml:space="preserve">Löydät todennäköisesti ohjausvaihteen studiosta .</w:t>
      </w:r>
    </w:p>
    <w:p>
      <w:r>
        <w:rPr>
          <w:b/>
        </w:rPr>
        <w:t xml:space="preserve">Tulos</w:t>
      </w:r>
    </w:p>
    <w:p>
      <w:r>
        <w:t xml:space="preserve">Todennäköisesti studiossa on valvontajuoksu.</w:t>
      </w:r>
    </w:p>
    <w:p>
      <w:r>
        <w:rPr>
          <w:b/>
        </w:rPr>
        <w:t xml:space="preserve">Tulos</w:t>
      </w:r>
    </w:p>
    <w:p>
      <w:r>
        <w:t xml:space="preserve">Remontissa on todennäköisesti taukotila .</w:t>
      </w:r>
    </w:p>
    <w:p>
      <w:r>
        <w:rPr>
          <w:b/>
        </w:rPr>
        <w:t xml:space="preserve">Tulos</w:t>
      </w:r>
    </w:p>
    <w:p>
      <w:r>
        <w:t xml:space="preserve">Olet kiva löytää ohjauskaappi teatterista .</w:t>
      </w:r>
    </w:p>
    <w:p>
      <w:r>
        <w:rPr>
          <w:b/>
        </w:rPr>
        <w:t xml:space="preserve">Tulos</w:t>
      </w:r>
    </w:p>
    <w:p>
      <w:r>
        <w:t xml:space="preserve">Studiossa on todennäköisesti ohjaushuone.</w:t>
      </w:r>
    </w:p>
    <w:p>
      <w:r>
        <w:rPr>
          <w:b/>
        </w:rPr>
        <w:t xml:space="preserve">Esimerkki 4.3853</w:t>
      </w:r>
    </w:p>
    <w:p>
      <w:r>
        <w:t xml:space="preserve">Jos haluat vierailla taideblogissa, niin mene sinne.</w:t>
      </w:r>
    </w:p>
    <w:p>
      <w:r>
        <w:rPr>
          <w:b/>
        </w:rPr>
        <w:t xml:space="preserve">Tulos</w:t>
      </w:r>
    </w:p>
    <w:p>
      <w:r>
        <w:t xml:space="preserve">Jos olet oikeutettu käymään taidegalleriassa, niin sinun on syytä mennä galleriaan .</w:t>
      </w:r>
    </w:p>
    <w:p>
      <w:r>
        <w:rPr>
          <w:b/>
        </w:rPr>
        <w:t xml:space="preserve">Tulos</w:t>
      </w:r>
    </w:p>
    <w:p>
      <w:r>
        <w:t xml:space="preserve">Jos sinulla on tilaisuus vierailla taidegalleriassa, sinun pitäisi pyöräillä yhteen .</w:t>
      </w:r>
    </w:p>
    <w:p>
      <w:r>
        <w:rPr>
          <w:b/>
        </w:rPr>
        <w:t xml:space="preserve">Tulos</w:t>
      </w:r>
    </w:p>
    <w:p>
      <w:r>
        <w:t xml:space="preserve">Jos näet käydä taideterapiassa, sinun pitäisi mennä sellaiseen.</w:t>
      </w:r>
    </w:p>
    <w:p>
      <w:r>
        <w:rPr>
          <w:b/>
        </w:rPr>
        <w:t xml:space="preserve">Tulos</w:t>
      </w:r>
    </w:p>
    <w:p>
      <w:r>
        <w:t xml:space="preserve">Jos haluat vierailla taidegalleriassa, mene sinne.</w:t>
      </w:r>
    </w:p>
    <w:p>
      <w:r>
        <w:rPr>
          <w:b/>
        </w:rPr>
        <w:t xml:space="preserve">Esimerkki 4.3854</w:t>
      </w:r>
    </w:p>
    <w:p>
      <w:r>
        <w:t xml:space="preserve">Odotat todennäköisesti käärmettä ruohikossa .</w:t>
      </w:r>
    </w:p>
    <w:p>
      <w:r>
        <w:rPr>
          <w:b/>
        </w:rPr>
        <w:t xml:space="preserve">Tulos</w:t>
      </w:r>
    </w:p>
    <w:p>
      <w:r>
        <w:t xml:space="preserve">Käärmeen saavuttaminen emättimessä on turvallista .</w:t>
      </w:r>
    </w:p>
    <w:p>
      <w:r>
        <w:rPr>
          <w:b/>
        </w:rPr>
        <w:t xml:space="preserve">Tulos</w:t>
      </w:r>
    </w:p>
    <w:p>
      <w:r>
        <w:t xml:space="preserve">Olet hyvä pysäyttämään tikan ruohikkoon .</w:t>
      </w:r>
    </w:p>
    <w:p>
      <w:r>
        <w:rPr>
          <w:b/>
        </w:rPr>
        <w:t xml:space="preserve">Tulos</w:t>
      </w:r>
    </w:p>
    <w:p>
      <w:r>
        <w:t xml:space="preserve">Olet todennäköisesti löytää peuran roskiksesta .</w:t>
      </w:r>
    </w:p>
    <w:p>
      <w:r>
        <w:rPr>
          <w:b/>
        </w:rPr>
        <w:t xml:space="preserve">Tulos</w:t>
      </w:r>
    </w:p>
    <w:p>
      <w:r>
        <w:t xml:space="preserve">Löydät todennäköisesti käärmeen ruohon keskeltä.</w:t>
      </w:r>
    </w:p>
    <w:p>
      <w:r>
        <w:rPr>
          <w:b/>
        </w:rPr>
        <w:t xml:space="preserve">Esimerkki 4.3855</w:t>
      </w:r>
    </w:p>
    <w:p>
      <w:r>
        <w:t xml:space="preserve">Valmistautuisitte äänestykseen, koska haluatte ulkomaalaisen presidentin .</w:t>
      </w:r>
    </w:p>
    <w:p>
      <w:r>
        <w:rPr>
          <w:b/>
        </w:rPr>
        <w:t xml:space="preserve">Tulos</w:t>
      </w:r>
    </w:p>
    <w:p>
      <w:r>
        <w:t xml:space="preserve">Valmistautuisitte muuriin, koska uskotte valepresidenttiä .</w:t>
      </w:r>
    </w:p>
    <w:p>
      <w:r>
        <w:rPr>
          <w:b/>
        </w:rPr>
        <w:t xml:space="preserve">Tulos</w:t>
      </w:r>
    </w:p>
    <w:p>
      <w:r>
        <w:t xml:space="preserve">Valmistautuisitte konferenssiin, koska seuraatte hämäräperäistä presidenttiä .</w:t>
      </w:r>
    </w:p>
    <w:p>
      <w:r>
        <w:rPr>
          <w:b/>
        </w:rPr>
        <w:t xml:space="preserve">Tulos</w:t>
      </w:r>
    </w:p>
    <w:p>
      <w:r>
        <w:t xml:space="preserve">Valmistautuisit yliopistoon, koska haluat uuden kokeen.</w:t>
      </w:r>
    </w:p>
    <w:p>
      <w:r>
        <w:rPr>
          <w:b/>
        </w:rPr>
        <w:t xml:space="preserve">Tulos</w:t>
      </w:r>
    </w:p>
    <w:p>
      <w:r>
        <w:t xml:space="preserve">Valmistautuisitte äänestykseen, koska haluatte uuden presidentin.</w:t>
      </w:r>
    </w:p>
    <w:p>
      <w:r>
        <w:rPr>
          <w:b/>
        </w:rPr>
        <w:t xml:space="preserve">Esimerkki 4.3856</w:t>
      </w:r>
    </w:p>
    <w:p>
      <w:r>
        <w:t xml:space="preserve">Voit käyttää hattua tofukulhon jäähdyttämiseen.</w:t>
      </w:r>
    </w:p>
    <w:p>
      <w:r>
        <w:rPr>
          <w:b/>
        </w:rPr>
        <w:t xml:space="preserve">Tulos</w:t>
      </w:r>
    </w:p>
    <w:p>
      <w:r>
        <w:t xml:space="preserve">Voit käyttää tippaa riisikulhon jäähdyttämiseen.</w:t>
      </w:r>
    </w:p>
    <w:p>
      <w:r>
        <w:rPr>
          <w:b/>
        </w:rPr>
        <w:t xml:space="preserve">Tulos</w:t>
      </w:r>
    </w:p>
    <w:p>
      <w:r>
        <w:t xml:space="preserve">Voit käyttää banaania riisikulhon jäähdyttämiseen.</w:t>
      </w:r>
    </w:p>
    <w:p>
      <w:r>
        <w:rPr>
          <w:b/>
        </w:rPr>
        <w:t xml:space="preserve">Tulos</w:t>
      </w:r>
    </w:p>
    <w:p>
      <w:r>
        <w:t xml:space="preserve">Voit käyttää tuuletinta riisikulhon jäähdyttämiseen.</w:t>
      </w:r>
    </w:p>
    <w:p>
      <w:r>
        <w:rPr>
          <w:b/>
        </w:rPr>
        <w:t xml:space="preserve">Tulos</w:t>
      </w:r>
    </w:p>
    <w:p>
      <w:r>
        <w:t xml:space="preserve">Voit käyttää sauvaa riisikulhon jäähdyttämiseen.</w:t>
      </w:r>
    </w:p>
    <w:p>
      <w:r>
        <w:rPr>
          <w:b/>
        </w:rPr>
        <w:t xml:space="preserve">Esimerkki 4.3857</w:t>
      </w:r>
    </w:p>
    <w:p>
      <w:r>
        <w:t xml:space="preserve">Lopettaisit venytyksen, koska haluat puhjeta tunteet .</w:t>
      </w:r>
    </w:p>
    <w:p>
      <w:r>
        <w:rPr>
          <w:b/>
        </w:rPr>
        <w:t xml:space="preserve">Tulos</w:t>
      </w:r>
    </w:p>
    <w:p>
      <w:r>
        <w:t xml:space="preserve">Sinä sietäisit vihaa, koska haluat kesyttää tunteet .</w:t>
      </w:r>
    </w:p>
    <w:p>
      <w:r>
        <w:rPr>
          <w:b/>
        </w:rPr>
        <w:t xml:space="preserve">Tulos</w:t>
      </w:r>
    </w:p>
    <w:p>
      <w:r>
        <w:t xml:space="preserve">Kirjoittaisit runon, koska haluat ilmaista itsenäisyyttäsi .</w:t>
      </w:r>
    </w:p>
    <w:p>
      <w:r>
        <w:rPr>
          <w:b/>
        </w:rPr>
        <w:t xml:space="preserve">Tulos</w:t>
      </w:r>
    </w:p>
    <w:p>
      <w:r>
        <w:t xml:space="preserve">Kirjoittaisit dialogin, koska uskallat ilmaista fantasiaa .</w:t>
      </w:r>
    </w:p>
    <w:p>
      <w:r>
        <w:rPr>
          <w:b/>
        </w:rPr>
        <w:t xml:space="preserve">Tulos</w:t>
      </w:r>
    </w:p>
    <w:p>
      <w:r>
        <w:t xml:space="preserve">Kirjoitat runon, koska haluat ilmaista tunteita.</w:t>
      </w:r>
    </w:p>
    <w:p>
      <w:r>
        <w:rPr>
          <w:b/>
        </w:rPr>
        <w:t xml:space="preserve">Esimerkki 4.3858</w:t>
      </w:r>
    </w:p>
    <w:p>
      <w:r>
        <w:t xml:space="preserve">Katsoisit elokuvan, koska pidät ohjaajasta.</w:t>
      </w:r>
    </w:p>
    <w:p>
      <w:r>
        <w:rPr>
          <w:b/>
        </w:rPr>
        <w:t xml:space="preserve">Tulos</w:t>
      </w:r>
    </w:p>
    <w:p>
      <w:r>
        <w:t xml:space="preserve">Katsoisit julisteen, koska pidät ohjaajasta .</w:t>
      </w:r>
    </w:p>
    <w:p>
      <w:r>
        <w:rPr>
          <w:b/>
        </w:rPr>
        <w:t xml:space="preserve">Tulos</w:t>
      </w:r>
    </w:p>
    <w:p>
      <w:r>
        <w:t xml:space="preserve">Levittäisitkö elokuvaa, koska vastustat ohjaajaa .</w:t>
      </w:r>
    </w:p>
    <w:p>
      <w:r>
        <w:rPr>
          <w:b/>
        </w:rPr>
        <w:t xml:space="preserve">Tulos</w:t>
      </w:r>
    </w:p>
    <w:p>
      <w:r>
        <w:t xml:space="preserve">Vastustatte elokuvaa, koska tuomitsette ohjaajan .</w:t>
      </w:r>
    </w:p>
    <w:p>
      <w:r>
        <w:rPr>
          <w:b/>
        </w:rPr>
        <w:t xml:space="preserve">Tulos</w:t>
      </w:r>
    </w:p>
    <w:p>
      <w:r>
        <w:t xml:space="preserve">Katsoisit autoa, koska pidät ohjaajasta .</w:t>
      </w:r>
    </w:p>
    <w:p>
      <w:r>
        <w:rPr>
          <w:b/>
        </w:rPr>
        <w:t xml:space="preserve">Esimerkki 4.3859</w:t>
      </w:r>
    </w:p>
    <w:p>
      <w:r>
        <w:t xml:space="preserve">Muroja käytetään ruokien, kuten kasvissyöjien ja viljan, syömiseen.</w:t>
      </w:r>
    </w:p>
    <w:p>
      <w:r>
        <w:rPr>
          <w:b/>
        </w:rPr>
        <w:t xml:space="preserve">Tulos</w:t>
      </w:r>
    </w:p>
    <w:p>
      <w:r>
        <w:t xml:space="preserve">Jääkaappia käytetään ruoan, kuten soijan ja viljan, syömiseen.</w:t>
      </w:r>
    </w:p>
    <w:p>
      <w:r>
        <w:rPr>
          <w:b/>
        </w:rPr>
        <w:t xml:space="preserve">Tulos</w:t>
      </w:r>
    </w:p>
    <w:p>
      <w:r>
        <w:t xml:space="preserve">Lusikkaa käytetään jauhojen, kuten keiton ja papujen, syömiseen.</w:t>
      </w:r>
    </w:p>
    <w:p>
      <w:r>
        <w:rPr>
          <w:b/>
        </w:rPr>
        <w:t xml:space="preserve">Tulos</w:t>
      </w:r>
    </w:p>
    <w:p>
      <w:r>
        <w:t xml:space="preserve">Lusikkaa käytetään ruoan, kuten keiton ja murojen, syömiseen.</w:t>
      </w:r>
    </w:p>
    <w:p>
      <w:r>
        <w:rPr>
          <w:b/>
        </w:rPr>
        <w:t xml:space="preserve">Tulos</w:t>
      </w:r>
    </w:p>
    <w:p>
      <w:r>
        <w:t xml:space="preserve">Esim. käytetään ruoan, kuten keiton ja murojen, syömiseen.</w:t>
      </w:r>
    </w:p>
    <w:p>
      <w:r>
        <w:rPr>
          <w:b/>
        </w:rPr>
        <w:t xml:space="preserve">Esimerkki 4.3860</w:t>
      </w:r>
    </w:p>
    <w:p>
      <w:r>
        <w:t xml:space="preserve">Koulussa voi kysyä paljon kysymyksiä.</w:t>
      </w:r>
    </w:p>
    <w:p>
      <w:r>
        <w:rPr>
          <w:b/>
        </w:rPr>
        <w:t xml:space="preserve">Tulos</w:t>
      </w:r>
    </w:p>
    <w:p>
      <w:r>
        <w:t xml:space="preserve">Koulussa voi kysyä paljon isovanhemmilta .</w:t>
      </w:r>
    </w:p>
    <w:p>
      <w:r>
        <w:rPr>
          <w:b/>
        </w:rPr>
        <w:t xml:space="preserve">Tulos</w:t>
      </w:r>
    </w:p>
    <w:p>
      <w:r>
        <w:t xml:space="preserve">Koulussa voit rakentaa kysymyksistä palapelin .</w:t>
      </w:r>
    </w:p>
    <w:p>
      <w:r>
        <w:rPr>
          <w:b/>
        </w:rPr>
        <w:t xml:space="preserve">Tulos</w:t>
      </w:r>
    </w:p>
    <w:p>
      <w:r>
        <w:t xml:space="preserve">Koulussa voi harjoitella kysymysten pelikirjaa .</w:t>
      </w:r>
    </w:p>
    <w:p>
      <w:r>
        <w:rPr>
          <w:b/>
        </w:rPr>
        <w:t xml:space="preserve">Tulos</w:t>
      </w:r>
    </w:p>
    <w:p>
      <w:r>
        <w:t xml:space="preserve">Koulussa voit kysyä paljon ehdokkailta .</w:t>
      </w:r>
    </w:p>
    <w:p>
      <w:r>
        <w:rPr>
          <w:b/>
        </w:rPr>
        <w:t xml:space="preserve">Esimerkki 4.3861</w:t>
      </w:r>
    </w:p>
    <w:p>
      <w:r>
        <w:t xml:space="preserve">Kaikkien alueiden ihmiset voivat rullata ammattilaisen .</w:t>
      </w:r>
    </w:p>
    <w:p>
      <w:r>
        <w:rPr>
          <w:b/>
        </w:rPr>
        <w:t xml:space="preserve">Tulos</w:t>
      </w:r>
    </w:p>
    <w:p>
      <w:r>
        <w:t xml:space="preserve">Kaikkien kansojen ihmiset voivat lyödä tariffin .</w:t>
      </w:r>
    </w:p>
    <w:p>
      <w:r>
        <w:rPr>
          <w:b/>
        </w:rPr>
        <w:t xml:space="preserve">Tulos</w:t>
      </w:r>
    </w:p>
    <w:p>
      <w:r>
        <w:t xml:space="preserve">Ihmiset kaikista kontakteista voivat ohjata hymyn .</w:t>
      </w:r>
    </w:p>
    <w:p>
      <w:r>
        <w:rPr>
          <w:b/>
        </w:rPr>
        <w:t xml:space="preserve">Tulos</w:t>
      </w:r>
    </w:p>
    <w:p>
      <w:r>
        <w:t xml:space="preserve">Polkupyörällä voivat ajaa kaikenikäiset.</w:t>
      </w:r>
    </w:p>
    <w:p>
      <w:r>
        <w:rPr>
          <w:b/>
        </w:rPr>
        <w:t xml:space="preserve">Tulos</w:t>
      </w:r>
    </w:p>
    <w:p>
      <w:r>
        <w:t xml:space="preserve">Kaikkien kansojen ihmiset voivat julistaa edustajan .</w:t>
      </w:r>
    </w:p>
    <w:p>
      <w:r>
        <w:rPr>
          <w:b/>
        </w:rPr>
        <w:t xml:space="preserve">Esimerkki 4.3862</w:t>
      </w:r>
    </w:p>
    <w:p>
      <w:r>
        <w:t xml:space="preserve">Olet avuton löytämään purtavaa kadulla .</w:t>
      </w:r>
    </w:p>
    <w:p>
      <w:r>
        <w:rPr>
          <w:b/>
        </w:rPr>
        <w:t xml:space="preserve">Tulos</w:t>
      </w:r>
    </w:p>
    <w:p>
      <w:r>
        <w:t xml:space="preserve">Olet väärässä, jos löydät kissan täsmälleen .</w:t>
      </w:r>
    </w:p>
    <w:p>
      <w:r>
        <w:rPr>
          <w:b/>
        </w:rPr>
        <w:t xml:space="preserve">Tulos</w:t>
      </w:r>
    </w:p>
    <w:p>
      <w:r>
        <w:t xml:space="preserve">Kadulta löytyy todennäköisesti kissa.</w:t>
      </w:r>
    </w:p>
    <w:p>
      <w:r>
        <w:rPr>
          <w:b/>
        </w:rPr>
        <w:t xml:space="preserve">Tulos</w:t>
      </w:r>
    </w:p>
    <w:p>
      <w:r>
        <w:t xml:space="preserve">Olet viisas kurkistaa puoliksi kadulla .</w:t>
      </w:r>
    </w:p>
    <w:p>
      <w:r>
        <w:rPr>
          <w:b/>
        </w:rPr>
        <w:t xml:space="preserve">Tulos</w:t>
      </w:r>
    </w:p>
    <w:p>
      <w:r>
        <w:t xml:space="preserve">Sinua epäilyttää löytää kissa töissä .</w:t>
      </w:r>
    </w:p>
    <w:p>
      <w:r>
        <w:rPr>
          <w:b/>
        </w:rPr>
        <w:t xml:space="preserve">Esimerkki 4.3863</w:t>
      </w:r>
    </w:p>
    <w:p>
      <w:r>
        <w:t xml:space="preserve">Jos haluat havainnollistaa muutosta, sinun pitäisi antaa esimerkkejä .</w:t>
      </w:r>
    </w:p>
    <w:p>
      <w:r>
        <w:rPr>
          <w:b/>
        </w:rPr>
        <w:t xml:space="preserve">Tulos</w:t>
      </w:r>
    </w:p>
    <w:p>
      <w:r>
        <w:t xml:space="preserve">Jos haluat havainnollistaa jotakin asiaa, sinun on annettava esimerkkejä.</w:t>
      </w:r>
    </w:p>
    <w:p>
      <w:r>
        <w:rPr>
          <w:b/>
        </w:rPr>
        <w:t xml:space="preserve">Tulos</w:t>
      </w:r>
    </w:p>
    <w:p>
      <w:r>
        <w:t xml:space="preserve">Jos haluat havainnollistaa jotain asiaa, sinun pitäisi antaa esimerkkejä .</w:t>
      </w:r>
    </w:p>
    <w:p>
      <w:r>
        <w:rPr>
          <w:b/>
        </w:rPr>
        <w:t xml:space="preserve">Tulos</w:t>
      </w:r>
    </w:p>
    <w:p>
      <w:r>
        <w:t xml:space="preserve">Jos haluat havainnollistaa palapeliä, mainitse esimerkkejä .</w:t>
      </w:r>
    </w:p>
    <w:p>
      <w:r>
        <w:rPr>
          <w:b/>
        </w:rPr>
        <w:t xml:space="preserve">Tulos</w:t>
      </w:r>
    </w:p>
    <w:p>
      <w:r>
        <w:t xml:space="preserve">Jos haluat havainnollistaa joukkoa, sinun pitäisi antaa esimerkkejä .</w:t>
      </w:r>
    </w:p>
    <w:p>
      <w:r>
        <w:rPr>
          <w:b/>
        </w:rPr>
        <w:t xml:space="preserve">Esimerkki 4.3864</w:t>
      </w:r>
    </w:p>
    <w:p>
      <w:r>
        <w:t xml:space="preserve">Jos haluat ilmoittautua luottokortilla, sinun tulee odottaa laskua.</w:t>
      </w:r>
    </w:p>
    <w:p>
      <w:r>
        <w:rPr>
          <w:b/>
        </w:rPr>
        <w:t xml:space="preserve">Tulos</w:t>
      </w:r>
    </w:p>
    <w:p>
      <w:r>
        <w:t xml:space="preserve">Jos haluat maksaa myymälän näytön mukaan, sinun on odotettava laskua .</w:t>
      </w:r>
    </w:p>
    <w:p>
      <w:r>
        <w:rPr>
          <w:b/>
        </w:rPr>
        <w:t xml:space="preserve">Tulos</w:t>
      </w:r>
    </w:p>
    <w:p>
      <w:r>
        <w:t xml:space="preserve">Jos haluat maksaa luottokortilla, sinun on odotettava laskua.</w:t>
      </w:r>
    </w:p>
    <w:p>
      <w:r>
        <w:rPr>
          <w:b/>
        </w:rPr>
        <w:t xml:space="preserve">Tulos</w:t>
      </w:r>
    </w:p>
    <w:p>
      <w:r>
        <w:t xml:space="preserve">Jos haluat maksaa ohjelma-aikana, sinun on odotettava laskua .</w:t>
      </w:r>
    </w:p>
    <w:p>
      <w:r>
        <w:rPr>
          <w:b/>
        </w:rPr>
        <w:t xml:space="preserve">Tulos</w:t>
      </w:r>
    </w:p>
    <w:p>
      <w:r>
        <w:t xml:space="preserve">Jos haluat virtaa luottokortilla, sinun on odotettava laskua.</w:t>
      </w:r>
    </w:p>
    <w:p>
      <w:r>
        <w:rPr>
          <w:b/>
        </w:rPr>
        <w:t xml:space="preserve">Esimerkki 4.3865</w:t>
      </w:r>
    </w:p>
    <w:p>
      <w:r>
        <w:t xml:space="preserve">Se on stipendi, jossa ruokaa jaetaan opiskelijoille.</w:t>
      </w:r>
    </w:p>
    <w:p>
      <w:r>
        <w:rPr>
          <w:b/>
        </w:rPr>
        <w:t xml:space="preserve">Tulos</w:t>
      </w:r>
    </w:p>
    <w:p>
      <w:r>
        <w:t xml:space="preserve">Se on kokoontuminen, jossa ruokaa jaetaan opiskelijoille.</w:t>
      </w:r>
    </w:p>
    <w:p>
      <w:r>
        <w:rPr>
          <w:b/>
        </w:rPr>
        <w:t xml:space="preserve">Tulos</w:t>
      </w:r>
    </w:p>
    <w:p>
      <w:r>
        <w:t xml:space="preserve">Se on vaihe, jossa ruokaa jaetaan opiskelijoille.</w:t>
      </w:r>
    </w:p>
    <w:p>
      <w:r>
        <w:rPr>
          <w:b/>
        </w:rPr>
        <w:t xml:space="preserve">Tulos</w:t>
      </w:r>
    </w:p>
    <w:p>
      <w:r>
        <w:t xml:space="preserve">Se on markkinapaikka, jossa ruokaa jaetaan opiskelijoille.</w:t>
      </w:r>
    </w:p>
    <w:p>
      <w:r>
        <w:rPr>
          <w:b/>
        </w:rPr>
        <w:t xml:space="preserve">Tulos</w:t>
      </w:r>
    </w:p>
    <w:p>
      <w:r>
        <w:t xml:space="preserve">Se on huone, jossa jaetaan ruokaa opiskelijoille.</w:t>
      </w:r>
    </w:p>
    <w:p>
      <w:r>
        <w:rPr>
          <w:b/>
        </w:rPr>
        <w:t xml:space="preserve">Esimerkki 4.3866</w:t>
      </w:r>
    </w:p>
    <w:p>
      <w:r>
        <w:t xml:space="preserve">Taiteen luomisen vaikutus on luoda vaste luomisella .</w:t>
      </w:r>
    </w:p>
    <w:p>
      <w:r>
        <w:rPr>
          <w:b/>
        </w:rPr>
        <w:t xml:space="preserve">Tulos</w:t>
      </w:r>
    </w:p>
    <w:p>
      <w:r>
        <w:t xml:space="preserve">Taiteen luomisen vaikutus on luoda vaste yleisössä.</w:t>
      </w:r>
    </w:p>
    <w:p>
      <w:r>
        <w:rPr>
          <w:b/>
        </w:rPr>
        <w:t xml:space="preserve">Tulos</w:t>
      </w:r>
    </w:p>
    <w:p>
      <w:r>
        <w:t xml:space="preserve">Puhuvan taiteen vaikutus on saada aikaan vastakaikua yleisön kanssa .</w:t>
      </w:r>
    </w:p>
    <w:p>
      <w:r>
        <w:rPr>
          <w:b/>
        </w:rPr>
        <w:t xml:space="preserve">Tulos</w:t>
      </w:r>
    </w:p>
    <w:p>
      <w:r>
        <w:t xml:space="preserve">Taiteen luomisen tapa on luoda vaste yleisölle.</w:t>
      </w:r>
    </w:p>
    <w:p>
      <w:r>
        <w:rPr>
          <w:b/>
        </w:rPr>
        <w:t xml:space="preserve">Tulos</w:t>
      </w:r>
    </w:p>
    <w:p>
      <w:r>
        <w:t xml:space="preserve">Taiteen luomisen hedelmä on luoda vaste yleisölle.</w:t>
      </w:r>
    </w:p>
    <w:p>
      <w:r>
        <w:rPr>
          <w:b/>
        </w:rPr>
        <w:t xml:space="preserve">Esimerkki 4.3867</w:t>
      </w:r>
    </w:p>
    <w:p>
      <w:r>
        <w:t xml:space="preserve">Jos muutat kuulla laulua niin sinun pitäisi laittaa ohjaimet päälle .</w:t>
      </w:r>
    </w:p>
    <w:p>
      <w:r>
        <w:rPr>
          <w:b/>
        </w:rPr>
        <w:t xml:space="preserve">Tulos</w:t>
      </w:r>
    </w:p>
    <w:p>
      <w:r>
        <w:t xml:space="preserve">Jos pysähdyt kuuntelemaan laulua niin sinun pitäisi laittaa kärsivällisyys päälle .</w:t>
      </w:r>
    </w:p>
    <w:p>
      <w:r>
        <w:rPr>
          <w:b/>
        </w:rPr>
        <w:t xml:space="preserve">Tulos</w:t>
      </w:r>
    </w:p>
    <w:p>
      <w:r>
        <w:t xml:space="preserve">Jos haluatte kuulla laulua, laittakaa radio päälle.</w:t>
      </w:r>
    </w:p>
    <w:p>
      <w:r>
        <w:rPr>
          <w:b/>
        </w:rPr>
        <w:t xml:space="preserve">Tulos</w:t>
      </w:r>
    </w:p>
    <w:p>
      <w:r>
        <w:t xml:space="preserve">Jos haluatte kuulla laulua niin teidän pitäisi ajatella cd:tä .</w:t>
      </w:r>
    </w:p>
    <w:p>
      <w:r>
        <w:rPr>
          <w:b/>
        </w:rPr>
        <w:t xml:space="preserve">Tulos</w:t>
      </w:r>
    </w:p>
    <w:p>
      <w:r>
        <w:t xml:space="preserve">Jos laiminlyöt laulu kuulla niin sinun pitäisi laittaa istuimelle .</w:t>
      </w:r>
    </w:p>
    <w:p>
      <w:r>
        <w:rPr>
          <w:b/>
        </w:rPr>
        <w:t xml:space="preserve">Esimerkki 4.3868</w:t>
      </w:r>
    </w:p>
    <w:p>
      <w:r>
        <w:t xml:space="preserve">Juhliin menemisen seurauksena matkustat humalassa .</w:t>
      </w:r>
    </w:p>
    <w:p>
      <w:r>
        <w:rPr>
          <w:b/>
        </w:rPr>
        <w:t xml:space="preserve">Tulos</w:t>
      </w:r>
    </w:p>
    <w:p>
      <w:r>
        <w:t xml:space="preserve">Juhliin menemisen seurauksena katoat humalassa .</w:t>
      </w:r>
    </w:p>
    <w:p>
      <w:r>
        <w:rPr>
          <w:b/>
        </w:rPr>
        <w:t xml:space="preserve">Tulos</w:t>
      </w:r>
    </w:p>
    <w:p>
      <w:r>
        <w:t xml:space="preserve">Vaikutus menossa juhliin on, että yhdistät humalassa .</w:t>
      </w:r>
    </w:p>
    <w:p>
      <w:r>
        <w:rPr>
          <w:b/>
        </w:rPr>
        <w:t xml:space="preserve">Tulos</w:t>
      </w:r>
    </w:p>
    <w:p>
      <w:r>
        <w:t xml:space="preserve">Bileisiin menemisen vaikutus on se, että katoat humalassa .</w:t>
      </w:r>
    </w:p>
    <w:p>
      <w:r>
        <w:rPr>
          <w:b/>
        </w:rPr>
        <w:t xml:space="preserve">Tulos</w:t>
      </w:r>
    </w:p>
    <w:p>
      <w:r>
        <w:t xml:space="preserve">Juhliin meneminen johtaa siihen, että ihminen juo itsensä humalaan.</w:t>
      </w:r>
    </w:p>
    <w:p>
      <w:r>
        <w:rPr>
          <w:b/>
        </w:rPr>
        <w:t xml:space="preserve">Esimerkki 4.3869</w:t>
      </w:r>
    </w:p>
    <w:p>
      <w:r>
        <w:t xml:space="preserve">Avain on peilin lukituksen avaamiseen .</w:t>
      </w:r>
    </w:p>
    <w:p>
      <w:r>
        <w:rPr>
          <w:b/>
        </w:rPr>
        <w:t xml:space="preserve">Tulos</w:t>
      </w:r>
    </w:p>
    <w:p>
      <w:r>
        <w:t xml:space="preserve">Avain on tarkoitettu prototyypin lukituksen avaamiseen.</w:t>
      </w:r>
    </w:p>
    <w:p>
      <w:r>
        <w:rPr>
          <w:b/>
        </w:rPr>
        <w:t xml:space="preserve">Tulos</w:t>
      </w:r>
    </w:p>
    <w:p>
      <w:r>
        <w:t xml:space="preserve">Avain on tarkoitettu levyn lukituksen avaamiseen.</w:t>
      </w:r>
    </w:p>
    <w:p>
      <w:r>
        <w:rPr>
          <w:b/>
        </w:rPr>
        <w:t xml:space="preserve">Tulos</w:t>
      </w:r>
    </w:p>
    <w:p>
      <w:r>
        <w:t xml:space="preserve">Avain on oven avaamista varten.</w:t>
      </w:r>
    </w:p>
    <w:p>
      <w:r>
        <w:rPr>
          <w:b/>
        </w:rPr>
        <w:t xml:space="preserve">Tulos</w:t>
      </w:r>
    </w:p>
    <w:p>
      <w:r>
        <w:t xml:space="preserve">Avain on polun avaamista varten.</w:t>
      </w:r>
    </w:p>
    <w:p>
      <w:r>
        <w:rPr>
          <w:b/>
        </w:rPr>
        <w:t xml:space="preserve">Esimerkki 4.3870</w:t>
      </w:r>
    </w:p>
    <w:p>
      <w:r>
        <w:t xml:space="preserve">höyryllä on usein tilastoja painettu siihen luettavaksi .</w:t>
      </w:r>
    </w:p>
    <w:p>
      <w:r>
        <w:rPr>
          <w:b/>
        </w:rPr>
        <w:t xml:space="preserve">Tulos</w:t>
      </w:r>
    </w:p>
    <w:p>
      <w:r>
        <w:t xml:space="preserve">Paperilla on usein sanoja, jotka on ilmaistu jaettavaksi .</w:t>
      </w:r>
    </w:p>
    <w:p>
      <w:r>
        <w:rPr>
          <w:b/>
        </w:rPr>
        <w:t xml:space="preserve">Tulos</w:t>
      </w:r>
    </w:p>
    <w:p>
      <w:r>
        <w:t xml:space="preserve">Paperille on usein painettu sanoja, jotka on liitetty .</w:t>
      </w:r>
    </w:p>
    <w:p>
      <w:r>
        <w:rPr>
          <w:b/>
        </w:rPr>
        <w:t xml:space="preserve">Tulos</w:t>
      </w:r>
    </w:p>
    <w:p>
      <w:r>
        <w:t xml:space="preserve">Paperille on usein painettu sanoja luettavaksi.</w:t>
      </w:r>
    </w:p>
    <w:p>
      <w:r>
        <w:rPr>
          <w:b/>
        </w:rPr>
        <w:t xml:space="preserve">Tulos</w:t>
      </w:r>
    </w:p>
    <w:p>
      <w:r>
        <w:t xml:space="preserve">Paperiin on usein painettu mainoksia uudelleenkäyttöä varten .</w:t>
      </w:r>
    </w:p>
    <w:p>
      <w:r>
        <w:rPr>
          <w:b/>
        </w:rPr>
        <w:t xml:space="preserve">Esimerkki 4.3871</w:t>
      </w:r>
    </w:p>
    <w:p>
      <w:r>
        <w:t xml:space="preserve">Ryhmän kehystämisen vaikutus on aikakauden loppu .</w:t>
      </w:r>
    </w:p>
    <w:p>
      <w:r>
        <w:rPr>
          <w:b/>
        </w:rPr>
        <w:t xml:space="preserve">Tulos</w:t>
      </w:r>
    </w:p>
    <w:p>
      <w:r>
        <w:t xml:space="preserve">Avioeron seurauksena avioliitto päättyy.</w:t>
      </w:r>
    </w:p>
    <w:p>
      <w:r>
        <w:rPr>
          <w:b/>
        </w:rPr>
        <w:t xml:space="preserve">Tulos</w:t>
      </w:r>
    </w:p>
    <w:p>
      <w:r>
        <w:t xml:space="preserve">Käyttäjän ratkaisun vaikutus on virheen loppuminen .</w:t>
      </w:r>
    </w:p>
    <w:p>
      <w:r>
        <w:rPr>
          <w:b/>
        </w:rPr>
        <w:t xml:space="preserve">Tulos</w:t>
      </w:r>
    </w:p>
    <w:p>
      <w:r>
        <w:t xml:space="preserve">Avioeron saamisen vaihe on keskustelun loppu .</w:t>
      </w:r>
    </w:p>
    <w:p>
      <w:r>
        <w:rPr>
          <w:b/>
        </w:rPr>
        <w:t xml:space="preserve">Tulos</w:t>
      </w:r>
    </w:p>
    <w:p>
      <w:r>
        <w:t xml:space="preserve">Jatko-osan palauttaminen johtaa prototyypin päättymiseen .</w:t>
      </w:r>
    </w:p>
    <w:p>
      <w:r>
        <w:rPr>
          <w:b/>
        </w:rPr>
        <w:t xml:space="preserve">Esimerkki 4.3872</w:t>
      </w:r>
    </w:p>
    <w:p>
      <w:r>
        <w:t xml:space="preserve">Jos haluat maksaa kadulle niin sinun pitäisi ryhtyä todelliseen reittiin .</w:t>
      </w:r>
    </w:p>
    <w:p>
      <w:r>
        <w:rPr>
          <w:b/>
        </w:rPr>
        <w:t xml:space="preserve">Tulos</w:t>
      </w:r>
    </w:p>
    <w:p>
      <w:r>
        <w:t xml:space="preserve">Jos haluat ylittää kadun, valitse suora reitti.</w:t>
      </w:r>
    </w:p>
    <w:p>
      <w:r>
        <w:rPr>
          <w:b/>
        </w:rPr>
        <w:t xml:space="preserve">Tulos</w:t>
      </w:r>
    </w:p>
    <w:p>
      <w:r>
        <w:t xml:space="preserve">Jos haluat ylittää kadun, sinun pitäisi ottaa suora kanta .</w:t>
      </w:r>
    </w:p>
    <w:p>
      <w:r>
        <w:rPr>
          <w:b/>
        </w:rPr>
        <w:t xml:space="preserve">Tulos</w:t>
      </w:r>
    </w:p>
    <w:p>
      <w:r>
        <w:t xml:space="preserve">Jos haluat ylittää kadun, sinun pitäisi ottaa suora keskustaan .</w:t>
      </w:r>
    </w:p>
    <w:p>
      <w:r>
        <w:rPr>
          <w:b/>
        </w:rPr>
        <w:t xml:space="preserve">Tulos</w:t>
      </w:r>
    </w:p>
    <w:p>
      <w:r>
        <w:t xml:space="preserve">Jos haluat ylittää kadun, sinun pitäisi ottaa suora vene .</w:t>
      </w:r>
    </w:p>
    <w:p>
      <w:r>
        <w:rPr>
          <w:b/>
        </w:rPr>
        <w:t xml:space="preserve">Esimerkki 4.3873</w:t>
      </w:r>
    </w:p>
    <w:p>
      <w:r>
        <w:t xml:space="preserve">Jos haluat kehittää taukoa niin sinun pitäisi löytää savukkeet .</w:t>
      </w:r>
    </w:p>
    <w:p>
      <w:r>
        <w:rPr>
          <w:b/>
        </w:rPr>
        <w:t xml:space="preserve">Tulos</w:t>
      </w:r>
    </w:p>
    <w:p>
      <w:r>
        <w:t xml:space="preserve">Jos haluat luoda puitteet, sinun on löydettävä moduulisi .</w:t>
      </w:r>
    </w:p>
    <w:p>
      <w:r>
        <w:rPr>
          <w:b/>
        </w:rPr>
        <w:t xml:space="preserve">Tulos</w:t>
      </w:r>
    </w:p>
    <w:p>
      <w:r>
        <w:t xml:space="preserve">Jos haluat pitää tauon, sinun on löydettävä savukkeet.</w:t>
      </w:r>
    </w:p>
    <w:p>
      <w:r>
        <w:rPr>
          <w:b/>
        </w:rPr>
        <w:t xml:space="preserve">Tulos</w:t>
      </w:r>
    </w:p>
    <w:p>
      <w:r>
        <w:t xml:space="preserve">Jos teeskentelet ottavasi loitsun niin sinun pitäisi löytää merkkisi .</w:t>
      </w:r>
    </w:p>
    <w:p>
      <w:r>
        <w:rPr>
          <w:b/>
        </w:rPr>
        <w:t xml:space="preserve">Tulos</w:t>
      </w:r>
    </w:p>
    <w:p>
      <w:r>
        <w:t xml:space="preserve">Jos haluat saada taukoa niin sinun pitäisi löytää sähköpostit .</w:t>
      </w:r>
    </w:p>
    <w:p>
      <w:r>
        <w:rPr>
          <w:b/>
        </w:rPr>
        <w:t xml:space="preserve">Esimerkki 4.3874</w:t>
      </w:r>
    </w:p>
    <w:p>
      <w:r>
        <w:t xml:space="preserve">Voit käyttää lelusotilasta sotaleikkien pelaamiseen.</w:t>
      </w:r>
    </w:p>
    <w:p>
      <w:r>
        <w:rPr>
          <w:b/>
        </w:rPr>
        <w:t xml:space="preserve">Tulos</w:t>
      </w:r>
    </w:p>
    <w:p>
      <w:r>
        <w:t xml:space="preserve">Voit taittaa lelusotilaan ja pelata sotapelejä .</w:t>
      </w:r>
    </w:p>
    <w:p>
      <w:r>
        <w:rPr>
          <w:b/>
        </w:rPr>
        <w:t xml:space="preserve">Tulos</w:t>
      </w:r>
    </w:p>
    <w:p>
      <w:r>
        <w:t xml:space="preserve">Voit pukeutua lelu sotilas pelata linna pelejä .</w:t>
      </w:r>
    </w:p>
    <w:p>
      <w:r>
        <w:rPr>
          <w:b/>
        </w:rPr>
        <w:t xml:space="preserve">Tulos</w:t>
      </w:r>
    </w:p>
    <w:p>
      <w:r>
        <w:t xml:space="preserve">Voit ampua lelusotilaan leikkimään sotapelejä .</w:t>
      </w:r>
    </w:p>
    <w:p>
      <w:r>
        <w:rPr>
          <w:b/>
        </w:rPr>
        <w:t xml:space="preserve">Tulos</w:t>
      </w:r>
    </w:p>
    <w:p>
      <w:r>
        <w:t xml:space="preserve">Voit nimetä lelusotilaan, jolla voi pelata sotapelejä .</w:t>
      </w:r>
    </w:p>
    <w:p>
      <w:r>
        <w:rPr>
          <w:b/>
        </w:rPr>
        <w:t xml:space="preserve">Esimerkki 4.3875</w:t>
      </w:r>
    </w:p>
    <w:p>
      <w:r>
        <w:t xml:space="preserve">Jos haluatte poistaa sodan, teidän pitäisi perustaa armeija .</w:t>
      </w:r>
    </w:p>
    <w:p>
      <w:r>
        <w:rPr>
          <w:b/>
        </w:rPr>
        <w:t xml:space="preserve">Tulos</w:t>
      </w:r>
    </w:p>
    <w:p>
      <w:r>
        <w:t xml:space="preserve">Jos haluatte käydä sotaa, teidän pitäisi perustaa armeija.</w:t>
      </w:r>
    </w:p>
    <w:p>
      <w:r>
        <w:rPr>
          <w:b/>
        </w:rPr>
        <w:t xml:space="preserve">Tulos</w:t>
      </w:r>
    </w:p>
    <w:p>
      <w:r>
        <w:t xml:space="preserve">Jos haluatte käydä sotaa, teidän pitäisi luoda armeija .</w:t>
      </w:r>
    </w:p>
    <w:p>
      <w:r>
        <w:rPr>
          <w:b/>
        </w:rPr>
        <w:t xml:space="preserve">Tulos</w:t>
      </w:r>
    </w:p>
    <w:p>
      <w:r>
        <w:t xml:space="preserve">Jos haluatte käydä sotaa, teidän pitäisi hankkia armeija .</w:t>
      </w:r>
    </w:p>
    <w:p>
      <w:r>
        <w:rPr>
          <w:b/>
        </w:rPr>
        <w:t xml:space="preserve">Tulos</w:t>
      </w:r>
    </w:p>
    <w:p>
      <w:r>
        <w:t xml:space="preserve">Jos haluatte helpottaa sotaa, teidän pitäisi perustaa toimisto .</w:t>
      </w:r>
    </w:p>
    <w:p>
      <w:r>
        <w:rPr>
          <w:b/>
        </w:rPr>
        <w:t xml:space="preserve">Esimerkki 4.3876</w:t>
      </w:r>
    </w:p>
    <w:p>
      <w:r>
        <w:t xml:space="preserve">Päälle/pois-kytkintä käytetään koneen käsittelyyn .</w:t>
      </w:r>
    </w:p>
    <w:p>
      <w:r>
        <w:rPr>
          <w:b/>
        </w:rPr>
        <w:t xml:space="preserve">Tulos</w:t>
      </w:r>
    </w:p>
    <w:p>
      <w:r>
        <w:t xml:space="preserve">Päälle/pois-kytkintä käytetään koneen ohjaamiseen.</w:t>
      </w:r>
    </w:p>
    <w:p>
      <w:r>
        <w:rPr>
          <w:b/>
        </w:rPr>
        <w:t xml:space="preserve">Tulos</w:t>
      </w:r>
    </w:p>
    <w:p>
      <w:r>
        <w:t xml:space="preserve">Päälle/pois-kytkintä käytetään koneen sisältämiseen.</w:t>
      </w:r>
    </w:p>
    <w:p>
      <w:r>
        <w:rPr>
          <w:b/>
        </w:rPr>
        <w:t xml:space="preserve">Tulos</w:t>
      </w:r>
    </w:p>
    <w:p>
      <w:r>
        <w:t xml:space="preserve">Perheen ohjaamiseen suositellaan on/off-juurta .</w:t>
      </w:r>
    </w:p>
    <w:p>
      <w:r>
        <w:rPr>
          <w:b/>
        </w:rPr>
        <w:t xml:space="preserve">Tulos</w:t>
      </w:r>
    </w:p>
    <w:p>
      <w:r>
        <w:t xml:space="preserve">Koneen lähettämiseen käytetään on/off-kytkintä.</w:t>
      </w:r>
    </w:p>
    <w:p>
      <w:r>
        <w:rPr>
          <w:b/>
        </w:rPr>
        <w:t xml:space="preserve">Esimerkki 4.3877</w:t>
      </w:r>
    </w:p>
    <w:p>
      <w:r>
        <w:t xml:space="preserve">Ase löytyy todennäköisesti metsästyskaupasta.</w:t>
      </w:r>
    </w:p>
    <w:p>
      <w:r>
        <w:rPr>
          <w:b/>
        </w:rPr>
        <w:t xml:space="preserve">Tulos</w:t>
      </w:r>
    </w:p>
    <w:p>
      <w:r>
        <w:t xml:space="preserve">Sinua pelottaa löytää ase neulakaupasta .</w:t>
      </w:r>
    </w:p>
    <w:p>
      <w:r>
        <w:rPr>
          <w:b/>
        </w:rPr>
        <w:t xml:space="preserve">Tulos</w:t>
      </w:r>
    </w:p>
    <w:p>
      <w:r>
        <w:t xml:space="preserve">Olet todennäköisesti telineeseen ase metsästysliikkeessä .</w:t>
      </w:r>
    </w:p>
    <w:p>
      <w:r>
        <w:rPr>
          <w:b/>
        </w:rPr>
        <w:t xml:space="preserve">Tulos</w:t>
      </w:r>
    </w:p>
    <w:p>
      <w:r>
        <w:t xml:space="preserve">Löydät todennäköisesti korvaavan tuotteen metsästysliikkeestä .</w:t>
      </w:r>
    </w:p>
    <w:p>
      <w:r>
        <w:rPr>
          <w:b/>
        </w:rPr>
        <w:t xml:space="preserve">Tulos</w:t>
      </w:r>
    </w:p>
    <w:p>
      <w:r>
        <w:t xml:space="preserve">Löydät todennäköisesti pythonin metsästyskaupasta .</w:t>
      </w:r>
    </w:p>
    <w:p>
      <w:r>
        <w:rPr>
          <w:b/>
        </w:rPr>
        <w:t xml:space="preserve">Esimerkki 4.3878</w:t>
      </w:r>
    </w:p>
    <w:p>
      <w:r>
        <w:t xml:space="preserve">Ihmiset kuulevat korvillaan.</w:t>
      </w:r>
    </w:p>
    <w:p>
      <w:r>
        <w:rPr>
          <w:b/>
        </w:rPr>
        <w:t xml:space="preserve">Tulos</w:t>
      </w:r>
    </w:p>
    <w:p>
      <w:r>
        <w:t xml:space="preserve">Ihmiset voivat sekoittaa identiteettinsä .</w:t>
      </w:r>
    </w:p>
    <w:p>
      <w:r>
        <w:rPr>
          <w:b/>
        </w:rPr>
        <w:t xml:space="preserve">Tulos</w:t>
      </w:r>
    </w:p>
    <w:p>
      <w:r>
        <w:t xml:space="preserve">kalat kuulevat korvillaan .</w:t>
      </w:r>
    </w:p>
    <w:p>
      <w:r>
        <w:rPr>
          <w:b/>
        </w:rPr>
        <w:t xml:space="preserve">Tulos</w:t>
      </w:r>
    </w:p>
    <w:p>
      <w:r>
        <w:t xml:space="preserve">Ihmiset voivat kiistellä johtajiensa kanssa .</w:t>
      </w:r>
    </w:p>
    <w:p>
      <w:r>
        <w:rPr>
          <w:b/>
        </w:rPr>
        <w:t xml:space="preserve">Tulos</w:t>
      </w:r>
    </w:p>
    <w:p>
      <w:r>
        <w:t xml:space="preserve">Puhelimet voivat kuulla korvillaan .</w:t>
      </w:r>
    </w:p>
    <w:p>
      <w:r>
        <w:rPr>
          <w:b/>
        </w:rPr>
        <w:t xml:space="preserve">Esimerkki 4.3879</w:t>
      </w:r>
    </w:p>
    <w:p>
      <w:r>
        <w:t xml:space="preserve">Kalan ylitysasento lähestyy määränpäätä .</w:t>
      </w:r>
    </w:p>
    <w:p>
      <w:r>
        <w:rPr>
          <w:b/>
        </w:rPr>
        <w:t xml:space="preserve">Tulos</w:t>
      </w:r>
    </w:p>
    <w:p>
      <w:r>
        <w:t xml:space="preserve">Kadun ylittämisen vaikutus on keskittyminen lähemmäs määränpäätä .</w:t>
      </w:r>
    </w:p>
    <w:p>
      <w:r>
        <w:rPr>
          <w:b/>
        </w:rPr>
        <w:t xml:space="preserve">Tulos</w:t>
      </w:r>
    </w:p>
    <w:p>
      <w:r>
        <w:t xml:space="preserve">Kadun johtamisen vaikutus on kompastuminen lähemmäs määränpäätä .</w:t>
      </w:r>
    </w:p>
    <w:p>
      <w:r>
        <w:rPr>
          <w:b/>
        </w:rPr>
        <w:t xml:space="preserve">Tulos</w:t>
      </w:r>
    </w:p>
    <w:p>
      <w:r>
        <w:t xml:space="preserve">Rautatien ylittämistä vastaa se, että pääsee lähemmäs määränpäätä .</w:t>
      </w:r>
    </w:p>
    <w:p>
      <w:r>
        <w:rPr>
          <w:b/>
        </w:rPr>
        <w:t xml:space="preserve">Tulos</w:t>
      </w:r>
    </w:p>
    <w:p>
      <w:r>
        <w:t xml:space="preserve">Kadun ylittämisen seurauksena pääset lähemmäs määränpäätä.</w:t>
      </w:r>
    </w:p>
    <w:p>
      <w:r>
        <w:rPr>
          <w:b/>
        </w:rPr>
        <w:t xml:space="preserve">Esimerkki 4.3880</w:t>
      </w:r>
    </w:p>
    <w:p>
      <w:r>
        <w:t xml:space="preserve">Ostat kalaa kujalta illallista varten .</w:t>
      </w:r>
    </w:p>
    <w:p>
      <w:r>
        <w:rPr>
          <w:b/>
        </w:rPr>
        <w:t xml:space="preserve">Tulos</w:t>
      </w:r>
    </w:p>
    <w:p>
      <w:r>
        <w:t xml:space="preserve">Paistat kalaa leirillä päivällisen kunniaksi .</w:t>
      </w:r>
    </w:p>
    <w:p>
      <w:r>
        <w:rPr>
          <w:b/>
        </w:rPr>
        <w:t xml:space="preserve">Tulos</w:t>
      </w:r>
    </w:p>
    <w:p>
      <w:r>
        <w:t xml:space="preserve">Vuokraat kaupasta tärkkelystä illallista varten .</w:t>
      </w:r>
    </w:p>
    <w:p>
      <w:r>
        <w:rPr>
          <w:b/>
        </w:rPr>
        <w:t xml:space="preserve">Tulos</w:t>
      </w:r>
    </w:p>
    <w:p>
      <w:r>
        <w:t xml:space="preserve">Ostat kalaa aikanaan illallista varten .</w:t>
      </w:r>
    </w:p>
    <w:p>
      <w:r>
        <w:rPr>
          <w:b/>
        </w:rPr>
        <w:t xml:space="preserve">Tulos</w:t>
      </w:r>
    </w:p>
    <w:p>
      <w:r>
        <w:t xml:space="preserve">Ostat kaupasta kalaa, josta valmistat päivällistä.</w:t>
      </w:r>
    </w:p>
    <w:p>
      <w:r>
        <w:rPr>
          <w:b/>
        </w:rPr>
        <w:t xml:space="preserve">Esimerkki 4.3881</w:t>
      </w:r>
    </w:p>
    <w:p>
      <w:r>
        <w:t xml:space="preserve">Vapaa-aika saisi sinut palamaan nähdä suosikkiohjelmasi .</w:t>
      </w:r>
    </w:p>
    <w:p>
      <w:r>
        <w:rPr>
          <w:b/>
        </w:rPr>
        <w:t xml:space="preserve">Tulos</w:t>
      </w:r>
    </w:p>
    <w:p>
      <w:r>
        <w:t xml:space="preserve">Vapaa-aika saisi sinut haluamaan nähdä suosikkipaikkasi .</w:t>
      </w:r>
    </w:p>
    <w:p>
      <w:r>
        <w:rPr>
          <w:b/>
        </w:rPr>
        <w:t xml:space="preserve">Tulos</w:t>
      </w:r>
    </w:p>
    <w:p>
      <w:r>
        <w:t xml:space="preserve">Vapaa-aika tekisi sinusta ansaitun nähdä suosikkiohjelmasi .</w:t>
      </w:r>
    </w:p>
    <w:p>
      <w:r>
        <w:rPr>
          <w:b/>
        </w:rPr>
        <w:t xml:space="preserve">Tulos</w:t>
      </w:r>
    </w:p>
    <w:p>
      <w:r>
        <w:t xml:space="preserve">Vapaa-aika saisi sinut haluamaan nähdä suosikkiohjelmasi.</w:t>
      </w:r>
    </w:p>
    <w:p>
      <w:r>
        <w:rPr>
          <w:b/>
        </w:rPr>
        <w:t xml:space="preserve">Tulos</w:t>
      </w:r>
    </w:p>
    <w:p>
      <w:r>
        <w:t xml:space="preserve">Vapaa-aika saisi sinut haluamaan nähdä suosikkimusikaalisi .</w:t>
      </w:r>
    </w:p>
    <w:p>
      <w:r>
        <w:rPr>
          <w:b/>
        </w:rPr>
        <w:t xml:space="preserve">Esimerkki 4.3882</w:t>
      </w:r>
    </w:p>
    <w:p>
      <w:r>
        <w:t xml:space="preserve">Aloitat todennäköisesti sohvasängyn olohuoneessa .</w:t>
      </w:r>
    </w:p>
    <w:p>
      <w:r>
        <w:rPr>
          <w:b/>
        </w:rPr>
        <w:t xml:space="preserve">Tulos</w:t>
      </w:r>
    </w:p>
    <w:p>
      <w:r>
        <w:t xml:space="preserve">Olet todennäköisesti työntää vuodesohva olohuoneessa .</w:t>
      </w:r>
    </w:p>
    <w:p>
      <w:r>
        <w:rPr>
          <w:b/>
        </w:rPr>
        <w:t xml:space="preserve">Tulos</w:t>
      </w:r>
    </w:p>
    <w:p>
      <w:r>
        <w:t xml:space="preserve">Löydät todennäköisesti sohvanpuhdistimen olohuoneesta .</w:t>
      </w:r>
    </w:p>
    <w:p>
      <w:r>
        <w:rPr>
          <w:b/>
        </w:rPr>
        <w:t xml:space="preserve">Tulos</w:t>
      </w:r>
    </w:p>
    <w:p>
      <w:r>
        <w:t xml:space="preserve">Olohuoneessa on todennäköisesti vuodesohva.</w:t>
      </w:r>
    </w:p>
    <w:p>
      <w:r>
        <w:rPr>
          <w:b/>
        </w:rPr>
        <w:t xml:space="preserve">Tulos</w:t>
      </w:r>
    </w:p>
    <w:p>
      <w:r>
        <w:t xml:space="preserve">Olet todennäköisesti rikkoa vuodesohva olohuoneessa .</w:t>
      </w:r>
    </w:p>
    <w:p>
      <w:r>
        <w:rPr>
          <w:b/>
        </w:rPr>
        <w:t xml:space="preserve">Esimerkki 4.3883</w:t>
      </w:r>
    </w:p>
    <w:p>
      <w:r>
        <w:t xml:space="preserve">Puhelinkaappi on hakemisto, joka vastaa nimiä ja luottonumeroita .</w:t>
      </w:r>
    </w:p>
    <w:p>
      <w:r>
        <w:rPr>
          <w:b/>
        </w:rPr>
        <w:t xml:space="preserve">Tulos</w:t>
      </w:r>
    </w:p>
    <w:p>
      <w:r>
        <w:t xml:space="preserve">Puhelinluettelo on hakemisto, joka lukee nimet puhelinnumeroihin .</w:t>
      </w:r>
    </w:p>
    <w:p>
      <w:r>
        <w:rPr>
          <w:b/>
        </w:rPr>
        <w:t xml:space="preserve">Tulos</w:t>
      </w:r>
    </w:p>
    <w:p>
      <w:r>
        <w:t xml:space="preserve">Puhelinnimi on hakemisto, joka vastaa nimiä puhelinnumeroihin .</w:t>
      </w:r>
    </w:p>
    <w:p>
      <w:r>
        <w:rPr>
          <w:b/>
        </w:rPr>
        <w:t xml:space="preserve">Tulos</w:t>
      </w:r>
    </w:p>
    <w:p>
      <w:r>
        <w:t xml:space="preserve">Puhelinluettelo on hakemisto, jossa nimet on merkitty puhelinnumeroihin .</w:t>
      </w:r>
    </w:p>
    <w:p>
      <w:r>
        <w:rPr>
          <w:b/>
        </w:rPr>
        <w:t xml:space="preserve">Tulos</w:t>
      </w:r>
    </w:p>
    <w:p>
      <w:r>
        <w:t xml:space="preserve">Puhelinluettelo on hakemisto, joka yhdistää nimet puhelinnumeroihin.</w:t>
      </w:r>
    </w:p>
    <w:p>
      <w:r>
        <w:rPr>
          <w:b/>
        </w:rPr>
        <w:t xml:space="preserve">Esimerkki 4.3884</w:t>
      </w:r>
    </w:p>
    <w:p>
      <w:r>
        <w:t xml:space="preserve">Kiinnostus matkailuun saisi sinut haluamaan käydä museossa .</w:t>
      </w:r>
    </w:p>
    <w:p>
      <w:r>
        <w:rPr>
          <w:b/>
        </w:rPr>
        <w:t xml:space="preserve">Tulos</w:t>
      </w:r>
    </w:p>
    <w:p>
      <w:r>
        <w:t xml:space="preserve">Taiteen käyttöliittymä saisi sinut haluamaan käydä tyhjiössä .</w:t>
      </w:r>
    </w:p>
    <w:p>
      <w:r>
        <w:rPr>
          <w:b/>
        </w:rPr>
        <w:t xml:space="preserve">Tulos</w:t>
      </w:r>
    </w:p>
    <w:p>
      <w:r>
        <w:t xml:space="preserve">Kiinnostus kuvitukseen saisi sinut hyppäämään museoon .</w:t>
      </w:r>
    </w:p>
    <w:p>
      <w:r>
        <w:rPr>
          <w:b/>
        </w:rPr>
        <w:t xml:space="preserve">Tulos</w:t>
      </w:r>
    </w:p>
    <w:p>
      <w:r>
        <w:t xml:space="preserve">Kiinnostus taiteeseen saa sinut haluamaan museoon.</w:t>
      </w:r>
    </w:p>
    <w:p>
      <w:r>
        <w:rPr>
          <w:b/>
        </w:rPr>
        <w:t xml:space="preserve">Tulos</w:t>
      </w:r>
    </w:p>
    <w:p>
      <w:r>
        <w:t xml:space="preserve">Kiinnostus veteen saisi sinut käymään museossa .</w:t>
      </w:r>
    </w:p>
    <w:p>
      <w:r>
        <w:rPr>
          <w:b/>
        </w:rPr>
        <w:t xml:space="preserve">Esimerkki 4.3885</w:t>
      </w:r>
    </w:p>
    <w:p>
      <w:r>
        <w:t xml:space="preserve">Lemmikkilinnut häkissä voivat tarvita siemeniä syötäväksi ja vettä juotavaksi.</w:t>
      </w:r>
    </w:p>
    <w:p>
      <w:r>
        <w:rPr>
          <w:b/>
        </w:rPr>
        <w:t xml:space="preserve">Tulos</w:t>
      </w:r>
    </w:p>
    <w:p>
      <w:r>
        <w:t xml:space="preserve">Lemmikkilinnut viljelykasveissa voivat sekoittaa siemeniä syödäkseen ja vettä kukkiakseen .</w:t>
      </w:r>
    </w:p>
    <w:p>
      <w:r>
        <w:rPr>
          <w:b/>
        </w:rPr>
        <w:t xml:space="preserve">Tulos</w:t>
      </w:r>
    </w:p>
    <w:p>
      <w:r>
        <w:t xml:space="preserve">Lemmikkieläimet tarvitsevat häkissä siemeniä syödäkseen ja vettä juodakseen .</w:t>
      </w:r>
    </w:p>
    <w:p>
      <w:r>
        <w:rPr>
          <w:b/>
        </w:rPr>
        <w:t xml:space="preserve">Tulos</w:t>
      </w:r>
    </w:p>
    <w:p>
      <w:r>
        <w:t xml:space="preserve">Lemmikkieläinrodut häkissä voivat tarvita siemeniä syödäkseen ja vettä juodakseen .</w:t>
      </w:r>
    </w:p>
    <w:p>
      <w:r>
        <w:rPr>
          <w:b/>
        </w:rPr>
        <w:t xml:space="preserve">Tulos</w:t>
      </w:r>
    </w:p>
    <w:p>
      <w:r>
        <w:t xml:space="preserve">Lemmikkieläinten häkissä olevat säteet voivat tarvita siemeniä syödäkseen ja vettä juodakseen .</w:t>
      </w:r>
    </w:p>
    <w:p>
      <w:r>
        <w:rPr>
          <w:b/>
        </w:rPr>
        <w:t xml:space="preserve">Esimerkki 4.3886</w:t>
      </w:r>
    </w:p>
    <w:p>
      <w:r>
        <w:t xml:space="preserve">Ihmiset katsovat urheilua stadionilla.</w:t>
      </w:r>
    </w:p>
    <w:p>
      <w:r>
        <w:rPr>
          <w:b/>
        </w:rPr>
        <w:t xml:space="preserve">Tulos</w:t>
      </w:r>
    </w:p>
    <w:p>
      <w:r>
        <w:t xml:space="preserve">pojat katsovat urheilua stadionilla .</w:t>
      </w:r>
    </w:p>
    <w:p>
      <w:r>
        <w:rPr>
          <w:b/>
        </w:rPr>
        <w:t xml:space="preserve">Tulos</w:t>
      </w:r>
    </w:p>
    <w:p>
      <w:r>
        <w:t xml:space="preserve">miehet katsovat urheilua stadionilla .</w:t>
      </w:r>
    </w:p>
    <w:p>
      <w:r>
        <w:rPr>
          <w:b/>
        </w:rPr>
        <w:t xml:space="preserve">Tulos</w:t>
      </w:r>
    </w:p>
    <w:p>
      <w:r>
        <w:t xml:space="preserve">Ihmiset vertaavat urheilua huoneessa .</w:t>
      </w:r>
    </w:p>
    <w:p>
      <w:r>
        <w:rPr>
          <w:b/>
        </w:rPr>
        <w:t xml:space="preserve">Tulos</w:t>
      </w:r>
    </w:p>
    <w:p>
      <w:r>
        <w:t xml:space="preserve">Ihmiset juoksivat urheilua vuosikymmenessä .</w:t>
      </w:r>
    </w:p>
    <w:p>
      <w:r>
        <w:rPr>
          <w:b/>
        </w:rPr>
        <w:t xml:space="preserve">Esimerkki 4.3887</w:t>
      </w:r>
    </w:p>
    <w:p>
      <w:r>
        <w:t xml:space="preserve">Illallisen yhteydessä voidaan tarjoilla viiniä.</w:t>
      </w:r>
    </w:p>
    <w:p>
      <w:r>
        <w:rPr>
          <w:b/>
        </w:rPr>
        <w:t xml:space="preserve">Tulos</w:t>
      </w:r>
    </w:p>
    <w:p>
      <w:r>
        <w:t xml:space="preserve">ikä voidaan tarjoilla päivällisen yhteydessä .</w:t>
      </w:r>
    </w:p>
    <w:p>
      <w:r>
        <w:rPr>
          <w:b/>
        </w:rPr>
        <w:t xml:space="preserve">Tulos</w:t>
      </w:r>
    </w:p>
    <w:p>
      <w:r>
        <w:t xml:space="preserve">Suolaa voidaan tarjoilla päivällisen yhteydessä .</w:t>
      </w:r>
    </w:p>
    <w:p>
      <w:r>
        <w:rPr>
          <w:b/>
        </w:rPr>
        <w:t xml:space="preserve">Tulos</w:t>
      </w:r>
    </w:p>
    <w:p>
      <w:r>
        <w:t xml:space="preserve">Resepti voidaan tarjoilla illallisen kanssa .</w:t>
      </w:r>
    </w:p>
    <w:p>
      <w:r>
        <w:rPr>
          <w:b/>
        </w:rPr>
        <w:t xml:space="preserve">Tulos</w:t>
      </w:r>
    </w:p>
    <w:p>
      <w:r>
        <w:t xml:space="preserve">harjanteen voi tarjoilla päivällisen kanssa .</w:t>
      </w:r>
    </w:p>
    <w:p>
      <w:r>
        <w:rPr>
          <w:b/>
        </w:rPr>
        <w:t xml:space="preserve">Esimerkki 4.3888</w:t>
      </w:r>
    </w:p>
    <w:p>
      <w:r>
        <w:t xml:space="preserve">Syöt aamiaista sängyssä, koska haluat rentoutua.</w:t>
      </w:r>
    </w:p>
    <w:p>
      <w:r>
        <w:rPr>
          <w:b/>
        </w:rPr>
        <w:t xml:space="preserve">Tulos</w:t>
      </w:r>
    </w:p>
    <w:p>
      <w:r>
        <w:t xml:space="preserve">Sytyttäisit aamiaisen sänkyyn, koska haluat rentoutua .</w:t>
      </w:r>
    </w:p>
    <w:p>
      <w:r>
        <w:rPr>
          <w:b/>
        </w:rPr>
        <w:t xml:space="preserve">Tulos</w:t>
      </w:r>
    </w:p>
    <w:p>
      <w:r>
        <w:t xml:space="preserve">Luot aamiaisen sänkyyn, koska haluat rentoutua .</w:t>
      </w:r>
    </w:p>
    <w:p>
      <w:r>
        <w:rPr>
          <w:b/>
        </w:rPr>
        <w:t xml:space="preserve">Tulos</w:t>
      </w:r>
    </w:p>
    <w:p>
      <w:r>
        <w:t xml:space="preserve">Heräisit aamiaiselle yksinäisyydessä, koska haluat rentoutua .</w:t>
      </w:r>
    </w:p>
    <w:p>
      <w:r>
        <w:rPr>
          <w:b/>
        </w:rPr>
        <w:t xml:space="preserve">Tulos</w:t>
      </w:r>
    </w:p>
    <w:p>
      <w:r>
        <w:t xml:space="preserve">Menetät aamiaisen sängyssä, koska haluat rentoutua .</w:t>
      </w:r>
    </w:p>
    <w:p>
      <w:r>
        <w:rPr>
          <w:b/>
        </w:rPr>
        <w:t xml:space="preserve">Esimerkki 4.3889</w:t>
      </w:r>
    </w:p>
    <w:p>
      <w:r>
        <w:t xml:space="preserve">Käyttäisit asiakkaita, koska olet tarjoilija .</w:t>
      </w:r>
    </w:p>
    <w:p>
      <w:r>
        <w:rPr>
          <w:b/>
        </w:rPr>
        <w:t xml:space="preserve">Tulos</w:t>
      </w:r>
    </w:p>
    <w:p>
      <w:r>
        <w:t xml:space="preserve">Palvelisit asiakkaita, koska olet palvelija .</w:t>
      </w:r>
    </w:p>
    <w:p>
      <w:r>
        <w:rPr>
          <w:b/>
        </w:rPr>
        <w:t xml:space="preserve">Tulos</w:t>
      </w:r>
    </w:p>
    <w:p>
      <w:r>
        <w:t xml:space="preserve">Myisit asiakkaita, koska olet tarjoilija .</w:t>
      </w:r>
    </w:p>
    <w:p>
      <w:r>
        <w:rPr>
          <w:b/>
        </w:rPr>
        <w:t xml:space="preserve">Tulos</w:t>
      </w:r>
    </w:p>
    <w:p>
      <w:r>
        <w:t xml:space="preserve">Vaikutat asiakkaisiin, koska olet tarjoilija .</w:t>
      </w:r>
    </w:p>
    <w:p>
      <w:r>
        <w:rPr>
          <w:b/>
        </w:rPr>
        <w:t xml:space="preserve">Tulos</w:t>
      </w:r>
    </w:p>
    <w:p>
      <w:r>
        <w:t xml:space="preserve">Palvelisit asiakkaita, koska olet tarjoilija.</w:t>
      </w:r>
    </w:p>
    <w:p>
      <w:r>
        <w:rPr>
          <w:b/>
        </w:rPr>
        <w:t xml:space="preserve">Esimerkki 4.3890</w:t>
      </w:r>
    </w:p>
    <w:p>
      <w:r>
        <w:t xml:space="preserve">Seksi on käsivarsi, joka vaatii kehon .</w:t>
      </w:r>
    </w:p>
    <w:p>
      <w:r>
        <w:rPr>
          <w:b/>
        </w:rPr>
        <w:t xml:space="preserve">Tulos</w:t>
      </w:r>
    </w:p>
    <w:p>
      <w:r>
        <w:t xml:space="preserve">Koodi on tutkimus, joka vaatii aikaa .</w:t>
      </w:r>
    </w:p>
    <w:p>
      <w:r>
        <w:rPr>
          <w:b/>
        </w:rPr>
        <w:t xml:space="preserve">Tulos</w:t>
      </w:r>
    </w:p>
    <w:p>
      <w:r>
        <w:t xml:space="preserve">tanssi on toimintaa, joka vaatii kehoa .</w:t>
      </w:r>
    </w:p>
    <w:p>
      <w:r>
        <w:rPr>
          <w:b/>
        </w:rPr>
        <w:t xml:space="preserve">Tulos</w:t>
      </w:r>
    </w:p>
    <w:p>
      <w:r>
        <w:t xml:space="preserve">Seksi on toimintaa, johon tarvitaan keho.</w:t>
      </w:r>
    </w:p>
    <w:p>
      <w:r>
        <w:rPr>
          <w:b/>
        </w:rPr>
        <w:t xml:space="preserve">Tulos</w:t>
      </w:r>
    </w:p>
    <w:p>
      <w:r>
        <w:t xml:space="preserve">leikki on toimintaa, joka vaatii kehoa .</w:t>
      </w:r>
    </w:p>
    <w:p>
      <w:r>
        <w:rPr>
          <w:b/>
        </w:rPr>
        <w:t xml:space="preserve">Esimerkki 4.3891</w:t>
      </w:r>
    </w:p>
    <w:p>
      <w:r>
        <w:t xml:space="preserve">Taikuus on tapa kommunikoida väkivaltaisia tunteita .</w:t>
      </w:r>
    </w:p>
    <w:p>
      <w:r>
        <w:rPr>
          <w:b/>
        </w:rPr>
        <w:t xml:space="preserve">Tulos</w:t>
      </w:r>
    </w:p>
    <w:p>
      <w:r>
        <w:t xml:space="preserve">Musiikki on tapa välittää suoria tunteita .</w:t>
      </w:r>
    </w:p>
    <w:p>
      <w:r>
        <w:rPr>
          <w:b/>
        </w:rPr>
        <w:t xml:space="preserve">Tulos</w:t>
      </w:r>
    </w:p>
    <w:p>
      <w:r>
        <w:t xml:space="preserve">Musiikki on tapa kommunikoida syviä kieliä .</w:t>
      </w:r>
    </w:p>
    <w:p>
      <w:r>
        <w:rPr>
          <w:b/>
        </w:rPr>
        <w:t xml:space="preserve">Tulos</w:t>
      </w:r>
    </w:p>
    <w:p>
      <w:r>
        <w:t xml:space="preserve">Musiikki on tapa kommunikoida rauhallisia tunteita .</w:t>
      </w:r>
    </w:p>
    <w:p>
      <w:r>
        <w:rPr>
          <w:b/>
        </w:rPr>
        <w:t xml:space="preserve">Tulos</w:t>
      </w:r>
    </w:p>
    <w:p>
      <w:r>
        <w:t xml:space="preserve">Musiikki on tapa välittää syviä tunteita.</w:t>
      </w:r>
    </w:p>
    <w:p>
      <w:r>
        <w:rPr>
          <w:b/>
        </w:rPr>
        <w:t xml:space="preserve">Esimerkki 4.3892</w:t>
      </w:r>
    </w:p>
    <w:p>
      <w:r>
        <w:t xml:space="preserve">Isoäiti ja sulhanen syöttävät toisilleen kakkua vastaanotossa .</w:t>
      </w:r>
    </w:p>
    <w:p>
      <w:r>
        <w:rPr>
          <w:b/>
        </w:rPr>
        <w:t xml:space="preserve">Tulos</w:t>
      </w:r>
    </w:p>
    <w:p>
      <w:r>
        <w:t xml:space="preserve">Ce ja sulhanen syöttävät toisiaan kakulla vastaanotossa .</w:t>
      </w:r>
    </w:p>
    <w:p>
      <w:r>
        <w:rPr>
          <w:b/>
        </w:rPr>
        <w:t xml:space="preserve">Tulos</w:t>
      </w:r>
    </w:p>
    <w:p>
      <w:r>
        <w:t xml:space="preserve">Morsian ja sulhanen syöttävät toisilleen kakkua vastaanotossa.</w:t>
      </w:r>
    </w:p>
    <w:p>
      <w:r>
        <w:rPr>
          <w:b/>
        </w:rPr>
        <w:t xml:space="preserve">Tulos</w:t>
      </w:r>
    </w:p>
    <w:p>
      <w:r>
        <w:t xml:space="preserve">Ed ja sulhanen ruokkivat toisiaan kakulla vastaanotossa .</w:t>
      </w:r>
    </w:p>
    <w:p>
      <w:r>
        <w:rPr>
          <w:b/>
        </w:rPr>
        <w:t xml:space="preserve">Tulos</w:t>
      </w:r>
    </w:p>
    <w:p>
      <w:r>
        <w:t xml:space="preserve">Sulhanen ja sulhanen syöttävät toisiaan kakulla vastaanotossa .</w:t>
      </w:r>
    </w:p>
    <w:p>
      <w:r>
        <w:rPr>
          <w:b/>
        </w:rPr>
        <w:t xml:space="preserve">Esimerkki 4.3893</w:t>
      </w:r>
    </w:p>
    <w:p>
      <w:r>
        <w:t xml:space="preserve">Erinomaisen ruoan kuvan näkeminen saisi sinut haluamaan noudattaa reseptiä .</w:t>
      </w:r>
    </w:p>
    <w:p>
      <w:r>
        <w:rPr>
          <w:b/>
        </w:rPr>
        <w:t xml:space="preserve">Tulos</w:t>
      </w:r>
    </w:p>
    <w:p>
      <w:r>
        <w:t xml:space="preserve">Kun näet kuvan hyvästä ruoasta, haluat noudattaa reseptiä.</w:t>
      </w:r>
    </w:p>
    <w:p>
      <w:r>
        <w:rPr>
          <w:b/>
        </w:rPr>
        <w:t xml:space="preserve">Tulos</w:t>
      </w:r>
    </w:p>
    <w:p>
      <w:r>
        <w:t xml:space="preserve">Poltetun ruoan kuvan näkeminen saisi sinut haluamaan noudattaa reseptiä .</w:t>
      </w:r>
    </w:p>
    <w:p>
      <w:r>
        <w:rPr>
          <w:b/>
        </w:rPr>
        <w:t xml:space="preserve">Tulos</w:t>
      </w:r>
    </w:p>
    <w:p>
      <w:r>
        <w:t xml:space="preserve">Kun näkee kuvan mauttomasta ruuasta, tekee mieli noudattaa reseptiä .</w:t>
      </w:r>
    </w:p>
    <w:p>
      <w:r>
        <w:rPr>
          <w:b/>
        </w:rPr>
        <w:t xml:space="preserve">Tulos</w:t>
      </w:r>
    </w:p>
    <w:p>
      <w:r>
        <w:t xml:space="preserve">Kuvan näkeminen tavallisesta ruoasta saisi sinut haluamaan noudattaa reseptiä .</w:t>
      </w:r>
    </w:p>
    <w:p>
      <w:r>
        <w:rPr>
          <w:b/>
        </w:rPr>
        <w:t xml:space="preserve">Esimerkki 4.3894</w:t>
      </w:r>
    </w:p>
    <w:p>
      <w:r>
        <w:t xml:space="preserve">Saatat saada kalan pois saarelta .</w:t>
      </w:r>
    </w:p>
    <w:p>
      <w:r>
        <w:rPr>
          <w:b/>
        </w:rPr>
        <w:t xml:space="preserve">Tulos</w:t>
      </w:r>
    </w:p>
    <w:p>
      <w:r>
        <w:t xml:space="preserve">Saatat saada kalan saaren läheltä.</w:t>
      </w:r>
    </w:p>
    <w:p>
      <w:r>
        <w:rPr>
          <w:b/>
        </w:rPr>
        <w:t xml:space="preserve">Tulos</w:t>
      </w:r>
    </w:p>
    <w:p>
      <w:r>
        <w:t xml:space="preserve">Saatat saada kalan saaren aikana .</w:t>
      </w:r>
    </w:p>
    <w:p>
      <w:r>
        <w:rPr>
          <w:b/>
        </w:rPr>
        <w:t xml:space="preserve">Tulos</w:t>
      </w:r>
    </w:p>
    <w:p>
      <w:r>
        <w:t xml:space="preserve">Saatat saada kalan yksin saarelta .</w:t>
      </w:r>
    </w:p>
    <w:p>
      <w:r>
        <w:rPr>
          <w:b/>
        </w:rPr>
        <w:t xml:space="preserve">Tulos</w:t>
      </w:r>
    </w:p>
    <w:p>
      <w:r>
        <w:t xml:space="preserve">Saatat saada kalan ehkä saarelta .</w:t>
      </w:r>
    </w:p>
    <w:p>
      <w:r>
        <w:rPr>
          <w:b/>
        </w:rPr>
        <w:t xml:space="preserve">Esimerkki 4.3895</w:t>
      </w:r>
    </w:p>
    <w:p>
      <w:r>
        <w:t xml:space="preserve">Jos haluat lähettää koripalloa, sinun pitäisi päästä joukkueeseen .</w:t>
      </w:r>
    </w:p>
    <w:p>
      <w:r>
        <w:rPr>
          <w:b/>
        </w:rPr>
        <w:t xml:space="preserve">Tulos</w:t>
      </w:r>
    </w:p>
    <w:p>
      <w:r>
        <w:t xml:space="preserve">Jos haluat pelata koripalloa, sinun pitäisi päästä joukkueeseen.</w:t>
      </w:r>
    </w:p>
    <w:p>
      <w:r>
        <w:rPr>
          <w:b/>
        </w:rPr>
        <w:t xml:space="preserve">Tulos</w:t>
      </w:r>
    </w:p>
    <w:p>
      <w:r>
        <w:t xml:space="preserve">Jos haluat harrastaa koripalloa, sinun pitäisi päästä joukkueeseen .</w:t>
      </w:r>
    </w:p>
    <w:p>
      <w:r>
        <w:rPr>
          <w:b/>
        </w:rPr>
        <w:t xml:space="preserve">Tulos</w:t>
      </w:r>
    </w:p>
    <w:p>
      <w:r>
        <w:t xml:space="preserve">Jos haluat matkustaa koripalloa niin sinun pitäisi päästä joukkueeseen .</w:t>
      </w:r>
    </w:p>
    <w:p>
      <w:r>
        <w:rPr>
          <w:b/>
        </w:rPr>
        <w:t xml:space="preserve">Tulos</w:t>
      </w:r>
    </w:p>
    <w:p>
      <w:r>
        <w:t xml:space="preserve">Jos haluat käsitellä koripalloa niin sinun pitäisi päästä fyysiseen .</w:t>
      </w:r>
    </w:p>
    <w:p>
      <w:r>
        <w:rPr>
          <w:b/>
        </w:rPr>
        <w:t xml:space="preserve">Esimerkki 4.3896</w:t>
      </w:r>
    </w:p>
    <w:p>
      <w:r>
        <w:t xml:space="preserve">Bussiluokkaa käytetään istumiseen rannalla ratsastaessa .</w:t>
      </w:r>
    </w:p>
    <w:p>
      <w:r>
        <w:rPr>
          <w:b/>
        </w:rPr>
        <w:t xml:space="preserve">Tulos</w:t>
      </w:r>
    </w:p>
    <w:p>
      <w:r>
        <w:t xml:space="preserve">Linja-auton istuinta käytetään istumiseen, kun matkustat linja-autossa .</w:t>
      </w:r>
    </w:p>
    <w:p>
      <w:r>
        <w:rPr>
          <w:b/>
        </w:rPr>
        <w:t xml:space="preserve">Tulos</w:t>
      </w:r>
    </w:p>
    <w:p>
      <w:r>
        <w:t xml:space="preserve">Bussissa istumista käytetään istumiseen tuulen päällä ajettaessa .</w:t>
      </w:r>
    </w:p>
    <w:p>
      <w:r>
        <w:rPr>
          <w:b/>
        </w:rPr>
        <w:t xml:space="preserve">Tulos</w:t>
      </w:r>
    </w:p>
    <w:p>
      <w:r>
        <w:t xml:space="preserve">Linja-autopylvästä käytetään istumiseen, kun siirrytään palveluun .</w:t>
      </w:r>
    </w:p>
    <w:p>
      <w:r>
        <w:rPr>
          <w:b/>
        </w:rPr>
        <w:t xml:space="preserve">Tulos</w:t>
      </w:r>
    </w:p>
    <w:p>
      <w:r>
        <w:t xml:space="preserve">Bussin istuinta käytetään istumiseen bussissa.</w:t>
      </w:r>
    </w:p>
    <w:p>
      <w:r>
        <w:rPr>
          <w:b/>
        </w:rPr>
        <w:t xml:space="preserve">Esimerkki 4.3897</w:t>
      </w:r>
    </w:p>
    <w:p>
      <w:r>
        <w:t xml:space="preserve">Jos näet antaa apua niin sinun pitäisi arvioida, jos he huutavat apua .</w:t>
      </w:r>
    </w:p>
    <w:p>
      <w:r>
        <w:rPr>
          <w:b/>
        </w:rPr>
        <w:t xml:space="preserve">Tulos</w:t>
      </w:r>
    </w:p>
    <w:p>
      <w:r>
        <w:t xml:space="preserve">Jos kamppailee hakea apua niin kannattaa kokeilla, jos he tarvitsevat apua .</w:t>
      </w:r>
    </w:p>
    <w:p>
      <w:r>
        <w:rPr>
          <w:b/>
        </w:rPr>
        <w:t xml:space="preserve">Tulos</w:t>
      </w:r>
    </w:p>
    <w:p>
      <w:r>
        <w:t xml:space="preserve">Jos haluat antaa apua, sinun on kysyttävä, tarvitseeko hän apua.</w:t>
      </w:r>
    </w:p>
    <w:p>
      <w:r>
        <w:rPr>
          <w:b/>
        </w:rPr>
        <w:t xml:space="preserve">Tulos</w:t>
      </w:r>
    </w:p>
    <w:p>
      <w:r>
        <w:t xml:space="preserve">Jos avaat antaa apua niin sinun pitäisi liittyä, jos he tarvitsevat apua .</w:t>
      </w:r>
    </w:p>
    <w:p>
      <w:r>
        <w:rPr>
          <w:b/>
        </w:rPr>
        <w:t xml:space="preserve">Tulos</w:t>
      </w:r>
    </w:p>
    <w:p>
      <w:r>
        <w:t xml:space="preserve">Jos haluat antaa apua, sinun pitäisi kysyä, jos he maksavat apua .</w:t>
      </w:r>
    </w:p>
    <w:p>
      <w:r>
        <w:rPr>
          <w:b/>
        </w:rPr>
        <w:t xml:space="preserve">Esimerkki 4.3898</w:t>
      </w:r>
    </w:p>
    <w:p>
      <w:r>
        <w:t xml:space="preserve">Ikkunoita löytyy hitaasti taloista .</w:t>
      </w:r>
    </w:p>
    <w:p>
      <w:r>
        <w:rPr>
          <w:b/>
        </w:rPr>
        <w:t xml:space="preserve">Tulos</w:t>
      </w:r>
    </w:p>
    <w:p>
      <w:r>
        <w:t xml:space="preserve">Taloissa on todennäköisesti ikkunoita.</w:t>
      </w:r>
    </w:p>
    <w:p>
      <w:r>
        <w:rPr>
          <w:b/>
        </w:rPr>
        <w:t xml:space="preserve">Tulos</w:t>
      </w:r>
    </w:p>
    <w:p>
      <w:r>
        <w:t xml:space="preserve">Olet hämmentynyt löytämään ikkunoita taloista .</w:t>
      </w:r>
    </w:p>
    <w:p>
      <w:r>
        <w:rPr>
          <w:b/>
        </w:rPr>
        <w:t xml:space="preserve">Tulos</w:t>
      </w:r>
    </w:p>
    <w:p>
      <w:r>
        <w:t xml:space="preserve">Olet suuri löytää ikkunat taloissa .</w:t>
      </w:r>
    </w:p>
    <w:p>
      <w:r>
        <w:rPr>
          <w:b/>
        </w:rPr>
        <w:t xml:space="preserve">Tulos</w:t>
      </w:r>
    </w:p>
    <w:p>
      <w:r>
        <w:t xml:space="preserve">Olet uusi puhdistamaan talojen ikkunoita .</w:t>
      </w:r>
    </w:p>
    <w:p>
      <w:r>
        <w:rPr>
          <w:b/>
        </w:rPr>
        <w:t xml:space="preserve">Esimerkki 4.3899</w:t>
      </w:r>
    </w:p>
    <w:p>
      <w:r>
        <w:t xml:space="preserve">Voit kylvettää koiran kylpyammeella.</w:t>
      </w:r>
    </w:p>
    <w:p>
      <w:r>
        <w:rPr>
          <w:b/>
        </w:rPr>
        <w:t xml:space="preserve">Tulos</w:t>
      </w:r>
    </w:p>
    <w:p>
      <w:r>
        <w:t xml:space="preserve">Voit vetää kylpyammeen antaa nukelle käyttöä.</w:t>
      </w:r>
    </w:p>
    <w:p>
      <w:r>
        <w:rPr>
          <w:b/>
        </w:rPr>
        <w:t xml:space="preserve">Tulos</w:t>
      </w:r>
    </w:p>
    <w:p>
      <w:r>
        <w:t xml:space="preserve">Voit käyttää kylpyammetta koiran kouluttamiseen reikä .</w:t>
      </w:r>
    </w:p>
    <w:p>
      <w:r>
        <w:rPr>
          <w:b/>
        </w:rPr>
        <w:t xml:space="preserve">Tulos</w:t>
      </w:r>
    </w:p>
    <w:p>
      <w:r>
        <w:t xml:space="preserve">Voit viettää palkankorotuksen koiran harjaamiseen .</w:t>
      </w:r>
    </w:p>
    <w:p>
      <w:r>
        <w:rPr>
          <w:b/>
        </w:rPr>
        <w:t xml:space="preserve">Tulos</w:t>
      </w:r>
    </w:p>
    <w:p>
      <w:r>
        <w:t xml:space="preserve">Voit muuttaa kylpyammeen profiilin suurentamiseksi .</w:t>
      </w:r>
    </w:p>
    <w:p>
      <w:r>
        <w:rPr>
          <w:b/>
        </w:rPr>
        <w:t xml:space="preserve">Esimerkki 4.3900</w:t>
      </w:r>
    </w:p>
    <w:p>
      <w:r>
        <w:t xml:space="preserve">Voit käyttää ruokamarginaalia juomien ostamiseen.</w:t>
      </w:r>
    </w:p>
    <w:p>
      <w:r>
        <w:rPr>
          <w:b/>
        </w:rPr>
        <w:t xml:space="preserve">Tulos</w:t>
      </w:r>
    </w:p>
    <w:p>
      <w:r>
        <w:t xml:space="preserve">Voit lukea mikro myymälä ostaa juomia .</w:t>
      </w:r>
    </w:p>
    <w:p>
      <w:r>
        <w:rPr>
          <w:b/>
        </w:rPr>
        <w:t xml:space="preserve">Tulos</w:t>
      </w:r>
    </w:p>
    <w:p>
      <w:r>
        <w:t xml:space="preserve">Voit käyttää ruokakauppaa juomien ostamiseen.</w:t>
      </w:r>
    </w:p>
    <w:p>
      <w:r>
        <w:rPr>
          <w:b/>
        </w:rPr>
        <w:t xml:space="preserve">Tulos</w:t>
      </w:r>
    </w:p>
    <w:p>
      <w:r>
        <w:t xml:space="preserve">Voit käyttää elintarviketunnusta juomien ostamiseen.</w:t>
      </w:r>
    </w:p>
    <w:p>
      <w:r>
        <w:rPr>
          <w:b/>
        </w:rPr>
        <w:t xml:space="preserve">Tulos</w:t>
      </w:r>
    </w:p>
    <w:p>
      <w:r>
        <w:t xml:space="preserve">Voit sallia ruokakaupan ostaa juomia .</w:t>
      </w:r>
    </w:p>
    <w:p>
      <w:r>
        <w:rPr>
          <w:b/>
        </w:rPr>
        <w:t xml:space="preserve">Esimerkki 4.3901</w:t>
      </w:r>
    </w:p>
    <w:p>
      <w:r>
        <w:t xml:space="preserve">Kivisuolan vaikutus on sulattaa ihoa ja jäätä .</w:t>
      </w:r>
    </w:p>
    <w:p>
      <w:r>
        <w:rPr>
          <w:b/>
        </w:rPr>
        <w:t xml:space="preserve">Tulos</w:t>
      </w:r>
    </w:p>
    <w:p>
      <w:r>
        <w:t xml:space="preserve">Kivisuolan aine on sulattaa ruohoa ja tammea .</w:t>
      </w:r>
    </w:p>
    <w:p>
      <w:r>
        <w:rPr>
          <w:b/>
        </w:rPr>
        <w:t xml:space="preserve">Tulos</w:t>
      </w:r>
    </w:p>
    <w:p>
      <w:r>
        <w:t xml:space="preserve">Kivisuola sulattaa lunta ja jäätä.</w:t>
      </w:r>
    </w:p>
    <w:p>
      <w:r>
        <w:rPr>
          <w:b/>
        </w:rPr>
        <w:t xml:space="preserve">Tulos</w:t>
      </w:r>
    </w:p>
    <w:p>
      <w:r>
        <w:t xml:space="preserve">Kivisuola sulattaa roskia ja jäätä .</w:t>
      </w:r>
    </w:p>
    <w:p>
      <w:r>
        <w:rPr>
          <w:b/>
        </w:rPr>
        <w:t xml:space="preserve">Tulos</w:t>
      </w:r>
    </w:p>
    <w:p>
      <w:r>
        <w:t xml:space="preserve">Kalliotekniikan painovoima on sulattaa saasteita ja jäätä .</w:t>
      </w:r>
    </w:p>
    <w:p>
      <w:r>
        <w:rPr>
          <w:b/>
        </w:rPr>
        <w:t xml:space="preserve">Esimerkki 4.3902</w:t>
      </w:r>
    </w:p>
    <w:p>
      <w:r>
        <w:t xml:space="preserve">Jos päätät sytyttää tulen, sinun pitäisi lyödä tulitikkuja .</w:t>
      </w:r>
    </w:p>
    <w:p>
      <w:r>
        <w:rPr>
          <w:b/>
        </w:rPr>
        <w:t xml:space="preserve">Tulos</w:t>
      </w:r>
    </w:p>
    <w:p>
      <w:r>
        <w:t xml:space="preserve">Jos aiot rakentaa nuotion, sinun pitäisi löytää tulitikkuja .</w:t>
      </w:r>
    </w:p>
    <w:p>
      <w:r>
        <w:rPr>
          <w:b/>
        </w:rPr>
        <w:t xml:space="preserve">Tulos</w:t>
      </w:r>
    </w:p>
    <w:p>
      <w:r>
        <w:t xml:space="preserve">Jos poltat valaistaksesi nuotiota, sinun pitäisi piilottaa tulitikkuja .</w:t>
      </w:r>
    </w:p>
    <w:p>
      <w:r>
        <w:rPr>
          <w:b/>
        </w:rPr>
        <w:t xml:space="preserve">Tulos</w:t>
      </w:r>
    </w:p>
    <w:p>
      <w:r>
        <w:t xml:space="preserve">Jos juokset sytyttää tulipalon niin sinun pitäisi täydentää joitakin tulitikkuja .</w:t>
      </w:r>
    </w:p>
    <w:p>
      <w:r>
        <w:rPr>
          <w:b/>
        </w:rPr>
        <w:t xml:space="preserve">Tulos</w:t>
      </w:r>
    </w:p>
    <w:p>
      <w:r>
        <w:t xml:space="preserve">Jos haluat sytyttää tulen, sinun on löydettävä tulitikkuja.</w:t>
      </w:r>
    </w:p>
    <w:p>
      <w:r>
        <w:rPr>
          <w:b/>
        </w:rPr>
        <w:t xml:space="preserve">Esimerkki 4.3903</w:t>
      </w:r>
    </w:p>
    <w:p>
      <w:r>
        <w:t xml:space="preserve">Voit käyttää kirjakauppaa uuden kirjan ostamiseen.</w:t>
      </w:r>
    </w:p>
    <w:p>
      <w:r>
        <w:rPr>
          <w:b/>
        </w:rPr>
        <w:t xml:space="preserve">Tulos</w:t>
      </w:r>
    </w:p>
    <w:p>
      <w:r>
        <w:t xml:space="preserve">Voit työskennellä kirjakaupassa kipinöimään uuteen tilaan .</w:t>
      </w:r>
    </w:p>
    <w:p>
      <w:r>
        <w:rPr>
          <w:b/>
        </w:rPr>
        <w:t xml:space="preserve">Tulos</w:t>
      </w:r>
    </w:p>
    <w:p>
      <w:r>
        <w:t xml:space="preserve">Voit käyttää kirjakauppaa ostaaksesi aiheeseen liittyvän kirjan .</w:t>
      </w:r>
    </w:p>
    <w:p>
      <w:r>
        <w:rPr>
          <w:b/>
        </w:rPr>
        <w:t xml:space="preserve">Tulos</w:t>
      </w:r>
    </w:p>
    <w:p>
      <w:r>
        <w:t xml:space="preserve">Voit seurata kirjakauppaa uuden käytännön istuttamiseksi .</w:t>
      </w:r>
    </w:p>
    <w:p>
      <w:r>
        <w:rPr>
          <w:b/>
        </w:rPr>
        <w:t xml:space="preserve">Tulos</w:t>
      </w:r>
    </w:p>
    <w:p>
      <w:r>
        <w:t xml:space="preserve">Voit käyttää kirjakauppaa ostaaksesi älykkään kirjan .</w:t>
      </w:r>
    </w:p>
    <w:p>
      <w:r>
        <w:rPr>
          <w:b/>
        </w:rPr>
        <w:t xml:space="preserve">Esimerkki 4.3904</w:t>
      </w:r>
    </w:p>
    <w:p>
      <w:r>
        <w:t xml:space="preserve">Olet todennäköisesti menettää galleria noin taideteoksen .</w:t>
      </w:r>
    </w:p>
    <w:p>
      <w:r>
        <w:rPr>
          <w:b/>
        </w:rPr>
        <w:t xml:space="preserve">Tulos</w:t>
      </w:r>
    </w:p>
    <w:p>
      <w:r>
        <w:t xml:space="preserve">Olet todennäköisesti rakastat galleria ympäri taidetta .</w:t>
      </w:r>
    </w:p>
    <w:p>
      <w:r>
        <w:rPr>
          <w:b/>
        </w:rPr>
        <w:t xml:space="preserve">Tulos</w:t>
      </w:r>
    </w:p>
    <w:p>
      <w:r>
        <w:t xml:space="preserve">Löydät todennäköisesti gallerian ympäriltä taideteoksia.</w:t>
      </w:r>
    </w:p>
    <w:p>
      <w:r>
        <w:rPr>
          <w:b/>
        </w:rPr>
        <w:t xml:space="preserve">Tulos</w:t>
      </w:r>
    </w:p>
    <w:p>
      <w:r>
        <w:t xml:space="preserve">Olet todennäköisesti ohjata galleria ympäri taidetta .</w:t>
      </w:r>
    </w:p>
    <w:p>
      <w:r>
        <w:rPr>
          <w:b/>
        </w:rPr>
        <w:t xml:space="preserve">Tulos</w:t>
      </w:r>
    </w:p>
    <w:p>
      <w:r>
        <w:t xml:space="preserve">Olet todennäköisesti viitata galleria noin taidetta .</w:t>
      </w:r>
    </w:p>
    <w:p>
      <w:r>
        <w:rPr>
          <w:b/>
        </w:rPr>
        <w:t xml:space="preserve">Esimerkki 4.3905</w:t>
      </w:r>
    </w:p>
    <w:p>
      <w:r>
        <w:t xml:space="preserve">Tarkistusta käytetään vuotuisen .</w:t>
      </w:r>
    </w:p>
    <w:p>
      <w:r>
        <w:rPr>
          <w:b/>
        </w:rPr>
        <w:t xml:space="preserve">Tulos</w:t>
      </w:r>
    </w:p>
    <w:p>
      <w:r>
        <w:t xml:space="preserve">Puukkoa käytetään AR:n kimppuun hyökkäämiseen.</w:t>
      </w:r>
    </w:p>
    <w:p>
      <w:r>
        <w:rPr>
          <w:b/>
        </w:rPr>
        <w:t xml:space="preserve">Tulos</w:t>
      </w:r>
    </w:p>
    <w:p>
      <w:r>
        <w:t xml:space="preserve">Suojaus on valmis vihollisen ohittamista varten.</w:t>
      </w:r>
    </w:p>
    <w:p>
      <w:r>
        <w:rPr>
          <w:b/>
        </w:rPr>
        <w:t xml:space="preserve">Tulos</w:t>
      </w:r>
    </w:p>
    <w:p>
      <w:r>
        <w:t xml:space="preserve">Veitsi rikotaan elimen tarjoilua varten .</w:t>
      </w:r>
    </w:p>
    <w:p>
      <w:r>
        <w:rPr>
          <w:b/>
        </w:rPr>
        <w:t xml:space="preserve">Tulos</w:t>
      </w:r>
    </w:p>
    <w:p>
      <w:r>
        <w:t xml:space="preserve">Puukkoa käytetään vihollisen kimppuun hyökkäämiseen.</w:t>
      </w:r>
    </w:p>
    <w:p>
      <w:r>
        <w:rPr>
          <w:b/>
        </w:rPr>
        <w:t xml:space="preserve">Esimerkki 4.3906</w:t>
      </w:r>
    </w:p>
    <w:p>
      <w:r>
        <w:t xml:space="preserve">Voimme kunnioittaa vieraamme mieltä.</w:t>
      </w:r>
    </w:p>
    <w:p>
      <w:r>
        <w:rPr>
          <w:b/>
        </w:rPr>
        <w:t xml:space="preserve">Tulos</w:t>
      </w:r>
    </w:p>
    <w:p>
      <w:r>
        <w:t xml:space="preserve">Voimme olettaa vieraan merkityksen .</w:t>
      </w:r>
    </w:p>
    <w:p>
      <w:r>
        <w:rPr>
          <w:b/>
        </w:rPr>
        <w:t xml:space="preserve">Tulos</w:t>
      </w:r>
    </w:p>
    <w:p>
      <w:r>
        <w:t xml:space="preserve">Voimme kunnioittaa vieraamme toimikautta.</w:t>
      </w:r>
    </w:p>
    <w:p>
      <w:r>
        <w:rPr>
          <w:b/>
        </w:rPr>
        <w:t xml:space="preserve">Tulos</w:t>
      </w:r>
    </w:p>
    <w:p>
      <w:r>
        <w:t xml:space="preserve">Voimme kunnioittaa vieraamme aikaa.</w:t>
      </w:r>
    </w:p>
    <w:p>
      <w:r>
        <w:rPr>
          <w:b/>
        </w:rPr>
        <w:t xml:space="preserve">Tulos</w:t>
      </w:r>
    </w:p>
    <w:p>
      <w:r>
        <w:t xml:space="preserve">Voimme täyttää vieraamme luottamuksen.</w:t>
      </w:r>
    </w:p>
    <w:p>
      <w:r>
        <w:rPr>
          <w:b/>
        </w:rPr>
        <w:t xml:space="preserve">Esimerkki 4.3907</w:t>
      </w:r>
    </w:p>
    <w:p>
      <w:r>
        <w:t xml:space="preserve">Voit käyttää baseball-stadionia baseballin pelaamiseen.</w:t>
      </w:r>
    </w:p>
    <w:p>
      <w:r>
        <w:rPr>
          <w:b/>
        </w:rPr>
        <w:t xml:space="preserve">Tulos</w:t>
      </w:r>
    </w:p>
    <w:p>
      <w:r>
        <w:t xml:space="preserve">Voit käyttää pesäpallostadionia pesäpallokierroksella .</w:t>
      </w:r>
    </w:p>
    <w:p>
      <w:r>
        <w:rPr>
          <w:b/>
        </w:rPr>
        <w:t xml:space="preserve">Tulos</w:t>
      </w:r>
    </w:p>
    <w:p>
      <w:r>
        <w:t xml:space="preserve">Voit käyttää pesäpallomoottoria pesäpallon imemiseen .</w:t>
      </w:r>
    </w:p>
    <w:p>
      <w:r>
        <w:rPr>
          <w:b/>
        </w:rPr>
        <w:t xml:space="preserve">Tulos</w:t>
      </w:r>
    </w:p>
    <w:p>
      <w:r>
        <w:t xml:space="preserve">Voit käyttää baseball-stadionia baseballin häviämiseen .</w:t>
      </w:r>
    </w:p>
    <w:p>
      <w:r>
        <w:rPr>
          <w:b/>
        </w:rPr>
        <w:t xml:space="preserve">Tulos</w:t>
      </w:r>
    </w:p>
    <w:p>
      <w:r>
        <w:t xml:space="preserve">Voit käyttää baseball-stadionia baseballin puolustamiseen .</w:t>
      </w:r>
    </w:p>
    <w:p>
      <w:r>
        <w:rPr>
          <w:b/>
        </w:rPr>
        <w:t xml:space="preserve">Esimerkki 4.3908</w:t>
      </w:r>
    </w:p>
    <w:p>
      <w:r>
        <w:t xml:space="preserve">Soittaisit lahjoja muille, koska pidät heistä .</w:t>
      </w:r>
    </w:p>
    <w:p>
      <w:r>
        <w:rPr>
          <w:b/>
        </w:rPr>
        <w:t xml:space="preserve">Tulos</w:t>
      </w:r>
    </w:p>
    <w:p>
      <w:r>
        <w:t xml:space="preserve">Et pidä lahjoista muille, koska pidät niistä .</w:t>
      </w:r>
    </w:p>
    <w:p>
      <w:r>
        <w:rPr>
          <w:b/>
        </w:rPr>
        <w:t xml:space="preserve">Tulos</w:t>
      </w:r>
    </w:p>
    <w:p>
      <w:r>
        <w:t xml:space="preserve">Ripustaisit lahjoja muille, koska pidät heistä .</w:t>
      </w:r>
    </w:p>
    <w:p>
      <w:r>
        <w:rPr>
          <w:b/>
        </w:rPr>
        <w:t xml:space="preserve">Tulos</w:t>
      </w:r>
    </w:p>
    <w:p>
      <w:r>
        <w:t xml:space="preserve">Korjaisit lahjoja muille, koska pidät heistä.</w:t>
      </w:r>
    </w:p>
    <w:p>
      <w:r>
        <w:rPr>
          <w:b/>
        </w:rPr>
        <w:t xml:space="preserve">Tulos</w:t>
      </w:r>
    </w:p>
    <w:p>
      <w:r>
        <w:t xml:space="preserve">Ostaisit muille lahjoja, koska pidät heistä.</w:t>
      </w:r>
    </w:p>
    <w:p>
      <w:r>
        <w:rPr>
          <w:b/>
        </w:rPr>
        <w:t xml:space="preserve">Esimerkki 4.3909</w:t>
      </w:r>
    </w:p>
    <w:p>
      <w:r>
        <w:t xml:space="preserve">Sukkien virittämisen vaikutuksesta ne ovat löysät .</w:t>
      </w:r>
    </w:p>
    <w:p>
      <w:r>
        <w:rPr>
          <w:b/>
        </w:rPr>
        <w:t xml:space="preserve">Tulos</w:t>
      </w:r>
    </w:p>
    <w:p>
      <w:r>
        <w:t xml:space="preserve">Vanhempien miellyttämisen rooli on, että he ovat onnellisia .</w:t>
      </w:r>
    </w:p>
    <w:p>
      <w:r>
        <w:rPr>
          <w:b/>
        </w:rPr>
        <w:t xml:space="preserve">Tulos</w:t>
      </w:r>
    </w:p>
    <w:p>
      <w:r>
        <w:t xml:space="preserve">Seuralaisesi herättäminen vaikuttaa siihen, että he ovat onnellisia .</w:t>
      </w:r>
    </w:p>
    <w:p>
      <w:r>
        <w:rPr>
          <w:b/>
        </w:rPr>
        <w:t xml:space="preserve">Tulos</w:t>
      </w:r>
    </w:p>
    <w:p>
      <w:r>
        <w:t xml:space="preserve">Vanhempien miellyttämisen vaikutus on, että he ovat epämukavia .</w:t>
      </w:r>
    </w:p>
    <w:p>
      <w:r>
        <w:rPr>
          <w:b/>
        </w:rPr>
        <w:t xml:space="preserve">Tulos</w:t>
      </w:r>
    </w:p>
    <w:p>
      <w:r>
        <w:t xml:space="preserve">Vanhempien miellyttämisen seurauksena he ovat onnellisia.</w:t>
      </w:r>
    </w:p>
    <w:p>
      <w:r>
        <w:rPr>
          <w:b/>
        </w:rPr>
        <w:t xml:space="preserve">Esimerkki 4.3910</w:t>
      </w:r>
    </w:p>
    <w:p>
      <w:r>
        <w:t xml:space="preserve">Sopimuksen allekirjoittaminen on palvelujen välisen sopimuksen viimeistelyä .</w:t>
      </w:r>
    </w:p>
    <w:p>
      <w:r>
        <w:rPr>
          <w:b/>
        </w:rPr>
        <w:t xml:space="preserve">Tulos</w:t>
      </w:r>
    </w:p>
    <w:p>
      <w:r>
        <w:t xml:space="preserve">Sopimuksen allekirjoittaminen on osapuolten välisen sopimuksen viimeistelyä.</w:t>
      </w:r>
    </w:p>
    <w:p>
      <w:r>
        <w:rPr>
          <w:b/>
        </w:rPr>
        <w:t xml:space="preserve">Tulos</w:t>
      </w:r>
    </w:p>
    <w:p>
      <w:r>
        <w:t xml:space="preserve">Sopimuksen allekirjoittaminen on sijoittajien välisen sopimuksen viimeistelyä.</w:t>
      </w:r>
    </w:p>
    <w:p>
      <w:r>
        <w:rPr>
          <w:b/>
        </w:rPr>
        <w:t xml:space="preserve">Tulos</w:t>
      </w:r>
    </w:p>
    <w:p>
      <w:r>
        <w:t xml:space="preserve">Sopimuksen lisääminen on velkojien välisen sopimuksen viimeistelyä varten .</w:t>
      </w:r>
    </w:p>
    <w:p>
      <w:r>
        <w:rPr>
          <w:b/>
        </w:rPr>
        <w:t xml:space="preserve">Tulos</w:t>
      </w:r>
    </w:p>
    <w:p>
      <w:r>
        <w:t xml:space="preserve">sopimuksen rakentaminen on osapuolten välisen valan viimeistelyä varten .</w:t>
      </w:r>
    </w:p>
    <w:p>
      <w:r>
        <w:rPr>
          <w:b/>
        </w:rPr>
        <w:t xml:space="preserve">Esimerkki 4.3911</w:t>
      </w:r>
    </w:p>
    <w:p>
      <w:r>
        <w:t xml:space="preserve">Viemäristä löytyy todennäköisesti vettä.</w:t>
      </w:r>
    </w:p>
    <w:p>
      <w:r>
        <w:rPr>
          <w:b/>
        </w:rPr>
        <w:t xml:space="preserve">Tulos</w:t>
      </w:r>
    </w:p>
    <w:p>
      <w:r>
        <w:t xml:space="preserve">Löydät saaliin todennäköisesti viemäristä .</w:t>
      </w:r>
    </w:p>
    <w:p>
      <w:r>
        <w:rPr>
          <w:b/>
        </w:rPr>
        <w:t xml:space="preserve">Tulos</w:t>
      </w:r>
    </w:p>
    <w:p>
      <w:r>
        <w:t xml:space="preserve">Tiedät todennäköisesti veden viemäriin .</w:t>
      </w:r>
    </w:p>
    <w:p>
      <w:r>
        <w:rPr>
          <w:b/>
        </w:rPr>
        <w:t xml:space="preserve">Tulos</w:t>
      </w:r>
    </w:p>
    <w:p>
      <w:r>
        <w:t xml:space="preserve">Olet todennäköisesti tuoda vettä viemäriin .</w:t>
      </w:r>
    </w:p>
    <w:p>
      <w:r>
        <w:rPr>
          <w:b/>
        </w:rPr>
        <w:t xml:space="preserve">Tulos</w:t>
      </w:r>
    </w:p>
    <w:p>
      <w:r>
        <w:t xml:space="preserve">Olet todennäköisesti likainen vesi viemäriin .</w:t>
      </w:r>
    </w:p>
    <w:p>
      <w:r>
        <w:rPr>
          <w:b/>
        </w:rPr>
        <w:t xml:space="preserve">Esimerkki 4.3912</w:t>
      </w:r>
    </w:p>
    <w:p>
      <w:r>
        <w:t xml:space="preserve">Voit tarkistaa ajan digitaalikellosta.</w:t>
      </w:r>
    </w:p>
    <w:p>
      <w:r>
        <w:rPr>
          <w:b/>
        </w:rPr>
        <w:t xml:space="preserve">Tulos</w:t>
      </w:r>
    </w:p>
    <w:p>
      <w:r>
        <w:t xml:space="preserve">Voit tarkistaa ajan digitaalisesta tietokoneesta .</w:t>
      </w:r>
    </w:p>
    <w:p>
      <w:r>
        <w:rPr>
          <w:b/>
        </w:rPr>
        <w:t xml:space="preserve">Tulos</w:t>
      </w:r>
    </w:p>
    <w:p>
      <w:r>
        <w:t xml:space="preserve">Voit tarkistaa ajan digitaalisesta lampusta .</w:t>
      </w:r>
    </w:p>
    <w:p>
      <w:r>
        <w:rPr>
          <w:b/>
        </w:rPr>
        <w:t xml:space="preserve">Tulos</w:t>
      </w:r>
    </w:p>
    <w:p>
      <w:r>
        <w:t xml:space="preserve">Voit tarkistaa ajan digitaalisesta ilmoituksesta .</w:t>
      </w:r>
    </w:p>
    <w:p>
      <w:r>
        <w:rPr>
          <w:b/>
        </w:rPr>
        <w:t xml:space="preserve">Tulos</w:t>
      </w:r>
    </w:p>
    <w:p>
      <w:r>
        <w:t xml:space="preserve">Voit voittaa ajan digitaalisella simulaattorilla.</w:t>
      </w:r>
    </w:p>
    <w:p>
      <w:r>
        <w:rPr>
          <w:b/>
        </w:rPr>
        <w:t xml:space="preserve">Esimerkki 4.3913</w:t>
      </w:r>
    </w:p>
    <w:p>
      <w:r>
        <w:t xml:space="preserve">Olet päättänyt löytää kissasta vian .</w:t>
      </w:r>
    </w:p>
    <w:p>
      <w:r>
        <w:rPr>
          <w:b/>
        </w:rPr>
        <w:t xml:space="preserve">Tulos</w:t>
      </w:r>
    </w:p>
    <w:p>
      <w:r>
        <w:t xml:space="preserve">Sinua nolottaa löytää ankka järvestä .</w:t>
      </w:r>
    </w:p>
    <w:p>
      <w:r>
        <w:rPr>
          <w:b/>
        </w:rPr>
        <w:t xml:space="preserve">Tulos</w:t>
      </w:r>
    </w:p>
    <w:p>
      <w:r>
        <w:t xml:space="preserve">Järvestä löytyy todennäköisesti ankka.</w:t>
      </w:r>
    </w:p>
    <w:p>
      <w:r>
        <w:rPr>
          <w:b/>
        </w:rPr>
        <w:t xml:space="preserve">Tulos</w:t>
      </w:r>
    </w:p>
    <w:p>
      <w:r>
        <w:t xml:space="preserve">Kuvittelet todennäköisesti ankan järvessä .</w:t>
      </w:r>
    </w:p>
    <w:p>
      <w:r>
        <w:rPr>
          <w:b/>
        </w:rPr>
        <w:t xml:space="preserve">Tulos</w:t>
      </w:r>
    </w:p>
    <w:p>
      <w:r>
        <w:t xml:space="preserve">Olet oikeassa siinä, että löydät puolison luokkahuoneesta .</w:t>
      </w:r>
    </w:p>
    <w:p>
      <w:r>
        <w:rPr>
          <w:b/>
        </w:rPr>
        <w:t xml:space="preserve">Esimerkki 4.3914</w:t>
      </w:r>
    </w:p>
    <w:p>
      <w:r>
        <w:t xml:space="preserve">Jos haluat palvella juhlia, sinun pitäisi olla tarjoilija .</w:t>
      </w:r>
    </w:p>
    <w:p>
      <w:r>
        <w:rPr>
          <w:b/>
        </w:rPr>
        <w:t xml:space="preserve">Tulos</w:t>
      </w:r>
    </w:p>
    <w:p>
      <w:r>
        <w:t xml:space="preserve">Jos haluat palvella pöytiä, sinun pitäisi olla tarjoilija.</w:t>
      </w:r>
    </w:p>
    <w:p>
      <w:r>
        <w:rPr>
          <w:b/>
        </w:rPr>
        <w:t xml:space="preserve">Tulos</w:t>
      </w:r>
    </w:p>
    <w:p>
      <w:r>
        <w:t xml:space="preserve">Jos haluat palvella kissoja, sinun pitäisi olla tarjoilija .</w:t>
      </w:r>
    </w:p>
    <w:p>
      <w:r>
        <w:rPr>
          <w:b/>
        </w:rPr>
        <w:t xml:space="preserve">Tulos</w:t>
      </w:r>
    </w:p>
    <w:p>
      <w:r>
        <w:t xml:space="preserve">Jos haluat tanssia pöydillä, sinun pitäisi olla huijari .</w:t>
      </w:r>
    </w:p>
    <w:p>
      <w:r>
        <w:rPr>
          <w:b/>
        </w:rPr>
        <w:t xml:space="preserve">Tulos</w:t>
      </w:r>
    </w:p>
    <w:p>
      <w:r>
        <w:t xml:space="preserve">Jos haluat koordinoida taulukoita, sinun pitäisi olla ohjelmoija .</w:t>
      </w:r>
    </w:p>
    <w:p>
      <w:r>
        <w:rPr>
          <w:b/>
        </w:rPr>
        <w:t xml:space="preserve">Esimerkki 4.3915</w:t>
      </w:r>
    </w:p>
    <w:p>
      <w:r>
        <w:t xml:space="preserve">Sinä olet siisti, kun pyörität kaupunkia säiliöautolla .</w:t>
      </w:r>
    </w:p>
    <w:p>
      <w:r>
        <w:rPr>
          <w:b/>
        </w:rPr>
        <w:t xml:space="preserve">Tulos</w:t>
      </w:r>
    </w:p>
    <w:p>
      <w:r>
        <w:t xml:space="preserve">Olet todennäköisesti löytää peikko ympäri maata .</w:t>
      </w:r>
    </w:p>
    <w:p>
      <w:r>
        <w:rPr>
          <w:b/>
        </w:rPr>
        <w:t xml:space="preserve">Tulos</w:t>
      </w:r>
    </w:p>
    <w:p>
      <w:r>
        <w:t xml:space="preserve">Olet todennäköisesti navigoida kaupungin ympäri kompastellen .</w:t>
      </w:r>
    </w:p>
    <w:p>
      <w:r>
        <w:rPr>
          <w:b/>
        </w:rPr>
        <w:t xml:space="preserve">Tulos</w:t>
      </w:r>
    </w:p>
    <w:p>
      <w:r>
        <w:t xml:space="preserve">Kaupunki löytyy todennäköisesti jostakin maasta.</w:t>
      </w:r>
    </w:p>
    <w:p>
      <w:r>
        <w:rPr>
          <w:b/>
        </w:rPr>
        <w:t xml:space="preserve">Tulos</w:t>
      </w:r>
    </w:p>
    <w:p>
      <w:r>
        <w:t xml:space="preserve">Olet innostunut palvelemaan kaupunkia ympäriinsä säiliössä .</w:t>
      </w:r>
    </w:p>
    <w:p>
      <w:r>
        <w:rPr>
          <w:b/>
        </w:rPr>
        <w:t xml:space="preserve">Esimerkki 4.3916</w:t>
      </w:r>
    </w:p>
    <w:p>
      <w:r>
        <w:t xml:space="preserve">Jos haluat auttaa sängyssä, pidä silmäsi kiinni .</w:t>
      </w:r>
    </w:p>
    <w:p>
      <w:r>
        <w:rPr>
          <w:b/>
        </w:rPr>
        <w:t xml:space="preserve">Tulos</w:t>
      </w:r>
    </w:p>
    <w:p>
      <w:r>
        <w:t xml:space="preserve">Jos haluat olla hiljaa sängyssä, pidä silmäsi kiinni .</w:t>
      </w:r>
    </w:p>
    <w:p>
      <w:r>
        <w:rPr>
          <w:b/>
        </w:rPr>
        <w:t xml:space="preserve">Tulos</w:t>
      </w:r>
    </w:p>
    <w:p>
      <w:r>
        <w:t xml:space="preserve">Jos haluat pysyä sängyssä, pidä silmäsi kiinni.</w:t>
      </w:r>
    </w:p>
    <w:p>
      <w:r>
        <w:rPr>
          <w:b/>
        </w:rPr>
        <w:t xml:space="preserve">Tulos</w:t>
      </w:r>
    </w:p>
    <w:p>
      <w:r>
        <w:t xml:space="preserve">Jos haluat taistella sängyssä, sinun pitäisi pitää silmäsi linjassa .</w:t>
      </w:r>
    </w:p>
    <w:p>
      <w:r>
        <w:rPr>
          <w:b/>
        </w:rPr>
        <w:t xml:space="preserve">Tulos</w:t>
      </w:r>
    </w:p>
    <w:p>
      <w:r>
        <w:t xml:space="preserve">Jos haluat juoda sängyssä, pidä silmäsi kiinni .</w:t>
      </w:r>
    </w:p>
    <w:p>
      <w:r>
        <w:rPr>
          <w:b/>
        </w:rPr>
        <w:t xml:space="preserve">Esimerkki 4.3917</w:t>
      </w:r>
    </w:p>
    <w:p>
      <w:r>
        <w:t xml:space="preserve">Voit esikatsella julisteen, jossa näkyvät kaupungit , kaupungit ja vesiväylät .</w:t>
      </w:r>
    </w:p>
    <w:p>
      <w:r>
        <w:rPr>
          <w:b/>
        </w:rPr>
        <w:t xml:space="preserve">Tulos</w:t>
      </w:r>
    </w:p>
    <w:p>
      <w:r>
        <w:t xml:space="preserve">Voit kääntää kartan näyttämään asuinpaikat , kaupungit ja kylät .</w:t>
      </w:r>
    </w:p>
    <w:p>
      <w:r>
        <w:rPr>
          <w:b/>
        </w:rPr>
        <w:t xml:space="preserve">Tulos</w:t>
      </w:r>
    </w:p>
    <w:p>
      <w:r>
        <w:t xml:space="preserve">Voit käyttää karttaa kaupunkien, taajamien ja kylien näyttämiseen.</w:t>
      </w:r>
    </w:p>
    <w:p>
      <w:r>
        <w:rPr>
          <w:b/>
        </w:rPr>
        <w:t xml:space="preserve">Tulos</w:t>
      </w:r>
    </w:p>
    <w:p>
      <w:r>
        <w:t xml:space="preserve">Voit käyttää karttaa kaupunkien , virkojen ja kylien näyttämiseen.</w:t>
      </w:r>
    </w:p>
    <w:p>
      <w:r>
        <w:rPr>
          <w:b/>
        </w:rPr>
        <w:t xml:space="preserve">Tulos</w:t>
      </w:r>
    </w:p>
    <w:p>
      <w:r>
        <w:t xml:space="preserve">Voit käyttää nuppineulaa löytääksesi kaupunkeja , um , ja kyliä .</w:t>
      </w:r>
    </w:p>
    <w:p>
      <w:r>
        <w:rPr>
          <w:b/>
        </w:rPr>
        <w:t xml:space="preserve">Esimerkki 4.3918</w:t>
      </w:r>
    </w:p>
    <w:p>
      <w:r>
        <w:t xml:space="preserve">Avaisitte pelimerkkien meren, koska alatte pilata tiimianne .</w:t>
      </w:r>
    </w:p>
    <w:p>
      <w:r>
        <w:rPr>
          <w:b/>
        </w:rPr>
        <w:t xml:space="preserve">Tulos</w:t>
      </w:r>
    </w:p>
    <w:p>
      <w:r>
        <w:t xml:space="preserve">Avaisit sipsipussin, koska haluat pilata kehosi.</w:t>
      </w:r>
    </w:p>
    <w:p>
      <w:r>
        <w:rPr>
          <w:b/>
        </w:rPr>
        <w:t xml:space="preserve">Tulos</w:t>
      </w:r>
    </w:p>
    <w:p>
      <w:r>
        <w:t xml:space="preserve">Tyhjentäisit pussillisen siemeniä, koska aiot pilata kehosi .</w:t>
      </w:r>
    </w:p>
    <w:p>
      <w:r>
        <w:rPr>
          <w:b/>
        </w:rPr>
        <w:t xml:space="preserve">Tulos</w:t>
      </w:r>
    </w:p>
    <w:p>
      <w:r>
        <w:t xml:space="preserve">Sinä avaisit sipsipussin, koska haluat pilata paskasi .</w:t>
      </w:r>
    </w:p>
    <w:p>
      <w:r>
        <w:rPr>
          <w:b/>
        </w:rPr>
        <w:t xml:space="preserve">Tulos</w:t>
      </w:r>
    </w:p>
    <w:p>
      <w:r>
        <w:t xml:space="preserve">Avaisit sipsipussin, koska muistat paljastaa kehosi .</w:t>
      </w:r>
    </w:p>
    <w:p>
      <w:r>
        <w:rPr>
          <w:b/>
        </w:rPr>
        <w:t xml:space="preserve">Esimerkki 4.3919</w:t>
      </w:r>
    </w:p>
    <w:p>
      <w:r>
        <w:t xml:space="preserve">Jos oletat löytäväsi kadonneen avustajan, sinun ei pitäisi välittää poliisista .</w:t>
      </w:r>
    </w:p>
    <w:p>
      <w:r>
        <w:rPr>
          <w:b/>
        </w:rPr>
        <w:t xml:space="preserve">Tulos</w:t>
      </w:r>
    </w:p>
    <w:p>
      <w:r>
        <w:t xml:space="preserve">Jos haluat löytää kadonneen esineen, soita poliisille.</w:t>
      </w:r>
    </w:p>
    <w:p>
      <w:r>
        <w:rPr>
          <w:b/>
        </w:rPr>
        <w:t xml:space="preserve">Tulos</w:t>
      </w:r>
    </w:p>
    <w:p>
      <w:r>
        <w:t xml:space="preserve">Jos haluat löytää kadonneen esineen, sinun on noudatettava pyyntöä .</w:t>
      </w:r>
    </w:p>
    <w:p>
      <w:r>
        <w:rPr>
          <w:b/>
        </w:rPr>
        <w:t xml:space="preserve">Tulos</w:t>
      </w:r>
    </w:p>
    <w:p>
      <w:r>
        <w:t xml:space="preserve">Jos sinun PITÄÄ löytää kadonnut asema, sinun pitäisi lobata poliisia .</w:t>
      </w:r>
    </w:p>
    <w:p>
      <w:r>
        <w:rPr>
          <w:b/>
        </w:rPr>
        <w:t xml:space="preserve">Tulos</w:t>
      </w:r>
    </w:p>
    <w:p>
      <w:r>
        <w:t xml:space="preserve">Jos haluat löytää ostetun kohteen, sinun on korjattava alkuperäinen .</w:t>
      </w:r>
    </w:p>
    <w:p>
      <w:r>
        <w:rPr>
          <w:b/>
        </w:rPr>
        <w:t xml:space="preserve">Esimerkki 4.3920</w:t>
      </w:r>
    </w:p>
    <w:p>
      <w:r>
        <w:t xml:space="preserve">Löydät todennäköisesti jalkapallopaita college .</w:t>
      </w:r>
    </w:p>
    <w:p>
      <w:r>
        <w:rPr>
          <w:b/>
        </w:rPr>
        <w:t xml:space="preserve">Tulos</w:t>
      </w:r>
    </w:p>
    <w:p>
      <w:r>
        <w:t xml:space="preserve">Olet todennäköisesti kartoittaa jalkapallokentän college .</w:t>
      </w:r>
    </w:p>
    <w:p>
      <w:r>
        <w:rPr>
          <w:b/>
        </w:rPr>
        <w:t xml:space="preserve">Tulos</w:t>
      </w:r>
    </w:p>
    <w:p>
      <w:r>
        <w:t xml:space="preserve">Jalkapallokenttä löytyy todennäköisesti collegesta.</w:t>
      </w:r>
    </w:p>
    <w:p>
      <w:r>
        <w:rPr>
          <w:b/>
        </w:rPr>
        <w:t xml:space="preserve">Tulos</w:t>
      </w:r>
    </w:p>
    <w:p>
      <w:r>
        <w:t xml:space="preserve">Todennäköisesti kuulet jalkapallokentän yliopistossa .</w:t>
      </w:r>
    </w:p>
    <w:p>
      <w:r>
        <w:rPr>
          <w:b/>
        </w:rPr>
        <w:t xml:space="preserve">Tulos</w:t>
      </w:r>
    </w:p>
    <w:p>
      <w:r>
        <w:t xml:space="preserve">Olet todennäköisesti tarkkailla jalkapallokenttä college .</w:t>
      </w:r>
    </w:p>
    <w:p>
      <w:r>
        <w:rPr>
          <w:b/>
        </w:rPr>
        <w:t xml:space="preserve">Esimerkki 4.3921</w:t>
      </w:r>
    </w:p>
    <w:p>
      <w:r>
        <w:t xml:space="preserve">Jos puhut toimittaa enemmän maata niin sinun pitäisi riskeerata kiinteistöjen .</w:t>
      </w:r>
    </w:p>
    <w:p>
      <w:r>
        <w:rPr>
          <w:b/>
        </w:rPr>
        <w:t xml:space="preserve">Tulos</w:t>
      </w:r>
    </w:p>
    <w:p>
      <w:r>
        <w:t xml:space="preserve">Jos haluat kasvattaa enemmän maata, sinun pitäisi ostaa kiinteistöjä .</w:t>
      </w:r>
    </w:p>
    <w:p>
      <w:r>
        <w:rPr>
          <w:b/>
        </w:rPr>
        <w:t xml:space="preserve">Tulos</w:t>
      </w:r>
    </w:p>
    <w:p>
      <w:r>
        <w:t xml:space="preserve">Jos haluat saada lisää maata, sinun pitäisi ostaa kiinteistöjä.</w:t>
      </w:r>
    </w:p>
    <w:p>
      <w:r>
        <w:rPr>
          <w:b/>
        </w:rPr>
        <w:t xml:space="preserve">Tulos</w:t>
      </w:r>
    </w:p>
    <w:p>
      <w:r>
        <w:t xml:space="preserve">Jos haluat vaatia enemmän maata, sinun pitäisi ostaa kiinteistöjä .</w:t>
      </w:r>
    </w:p>
    <w:p>
      <w:r>
        <w:rPr>
          <w:b/>
        </w:rPr>
        <w:t xml:space="preserve">Tulos</w:t>
      </w:r>
    </w:p>
    <w:p>
      <w:r>
        <w:t xml:space="preserve">Jos haluatte saada enemmän kunniaa, niin teidän pitäisi kävellä todella pirusti .</w:t>
      </w:r>
    </w:p>
    <w:p>
      <w:r>
        <w:rPr>
          <w:b/>
        </w:rPr>
        <w:t xml:space="preserve">Esimerkki 4.3922</w:t>
      </w:r>
    </w:p>
    <w:p>
      <w:r>
        <w:t xml:space="preserve">Luottokortti voidaan käynnistää ylläpitää maksuja.</w:t>
      </w:r>
    </w:p>
    <w:p>
      <w:r>
        <w:rPr>
          <w:b/>
        </w:rPr>
        <w:t xml:space="preserve">Tulos</w:t>
      </w:r>
    </w:p>
    <w:p>
      <w:r>
        <w:t xml:space="preserve">Maksujen suorittamiseen voidaan käyttää luottokorttia.</w:t>
      </w:r>
    </w:p>
    <w:p>
      <w:r>
        <w:rPr>
          <w:b/>
        </w:rPr>
        <w:t xml:space="preserve">Tulos</w:t>
      </w:r>
    </w:p>
    <w:p>
      <w:r>
        <w:t xml:space="preserve">PIN-välilehti voidaan tehdä maksujen seuraamiseksi .</w:t>
      </w:r>
    </w:p>
    <w:p>
      <w:r>
        <w:rPr>
          <w:b/>
        </w:rPr>
        <w:t xml:space="preserve">Tulos</w:t>
      </w:r>
    </w:p>
    <w:p>
      <w:r>
        <w:t xml:space="preserve">Luottokortti voidaan vaarantaa pitää maksut.</w:t>
      </w:r>
    </w:p>
    <w:p>
      <w:r>
        <w:rPr>
          <w:b/>
        </w:rPr>
        <w:t xml:space="preserve">Tulos</w:t>
      </w:r>
    </w:p>
    <w:p>
      <w:r>
        <w:t xml:space="preserve">Luottokortti voidaan todentaa maksujen suorittamiseen.</w:t>
      </w:r>
    </w:p>
    <w:p>
      <w:r>
        <w:rPr>
          <w:b/>
        </w:rPr>
        <w:t xml:space="preserve">Esimerkki 4.3923</w:t>
      </w:r>
    </w:p>
    <w:p>
      <w:r>
        <w:t xml:space="preserve">Sinä olisit vastuullinen, koska haluat johtaa sitä .</w:t>
      </w:r>
    </w:p>
    <w:p>
      <w:r>
        <w:rPr>
          <w:b/>
        </w:rPr>
        <w:t xml:space="preserve">Tulos</w:t>
      </w:r>
    </w:p>
    <w:p>
      <w:r>
        <w:t xml:space="preserve">Olisitte kansakunnan johdossa, koska kamppailette sen johtamisesta .</w:t>
      </w:r>
    </w:p>
    <w:p>
      <w:r>
        <w:rPr>
          <w:b/>
        </w:rPr>
        <w:t xml:space="preserve">Tulos</w:t>
      </w:r>
    </w:p>
    <w:p>
      <w:r>
        <w:t xml:space="preserve">Sinä olisit kentän johdossa, koska haluat johtaa sitä .</w:t>
      </w:r>
    </w:p>
    <w:p>
      <w:r>
        <w:rPr>
          <w:b/>
        </w:rPr>
        <w:t xml:space="preserve">Tulos</w:t>
      </w:r>
    </w:p>
    <w:p>
      <w:r>
        <w:t xml:space="preserve">Olisit vastuussa projektista, koska haluat pelastaa sen .</w:t>
      </w:r>
    </w:p>
    <w:p>
      <w:r>
        <w:rPr>
          <w:b/>
        </w:rPr>
        <w:t xml:space="preserve">Tulos</w:t>
      </w:r>
    </w:p>
    <w:p>
      <w:r>
        <w:t xml:space="preserve">Vastaisit projektista, koska haluat johtaa sitä.</w:t>
      </w:r>
    </w:p>
    <w:p>
      <w:r>
        <w:rPr>
          <w:b/>
        </w:rPr>
        <w:t xml:space="preserve">Esimerkki 4.3924</w:t>
      </w:r>
    </w:p>
    <w:p>
      <w:r>
        <w:t xml:space="preserve">Selkeämpi tulevaisuuden maku lisää kokeiluja ja tutkimuksia .</w:t>
      </w:r>
    </w:p>
    <w:p>
      <w:r>
        <w:rPr>
          <w:b/>
        </w:rPr>
        <w:t xml:space="preserve">Tulos</w:t>
      </w:r>
    </w:p>
    <w:p>
      <w:r>
        <w:t xml:space="preserve">Selkeämpi näkemys tulevaisuudesta lisää yrittäjyyttä ja turvallisuutta .</w:t>
      </w:r>
    </w:p>
    <w:p>
      <w:r>
        <w:rPr>
          <w:b/>
        </w:rPr>
        <w:t xml:space="preserve">Tulos</w:t>
      </w:r>
    </w:p>
    <w:p>
      <w:r>
        <w:t xml:space="preserve">Selkeämpi näkemys tulevaisuudesta lisää organisaatiota ja turvallisuutta .</w:t>
      </w:r>
    </w:p>
    <w:p>
      <w:r>
        <w:rPr>
          <w:b/>
        </w:rPr>
        <w:t xml:space="preserve">Tulos</w:t>
      </w:r>
    </w:p>
    <w:p>
      <w:r>
        <w:t xml:space="preserve">Tulevaisuuden selkeämpi lukeminen lisää turvallisuutta ja tervejärkisyyttä .</w:t>
      </w:r>
    </w:p>
    <w:p>
      <w:r>
        <w:rPr>
          <w:b/>
        </w:rPr>
        <w:t xml:space="preserve">Tulos</w:t>
      </w:r>
    </w:p>
    <w:p>
      <w:r>
        <w:t xml:space="preserve">Selkeämpi näkemys tulevaisuudesta lisää turvallisuutta.</w:t>
      </w:r>
    </w:p>
    <w:p>
      <w:r>
        <w:rPr>
          <w:b/>
        </w:rPr>
        <w:t xml:space="preserve">Esimerkki 4.3925</w:t>
      </w:r>
    </w:p>
    <w:p>
      <w:r>
        <w:t xml:space="preserve">Kun pelaat peliä ystävien kanssa, joku voittaa.</w:t>
      </w:r>
    </w:p>
    <w:p>
      <w:r>
        <w:rPr>
          <w:b/>
        </w:rPr>
        <w:t xml:space="preserve">Tulos</w:t>
      </w:r>
    </w:p>
    <w:p>
      <w:r>
        <w:t xml:space="preserve">Kun pelaat squashia kengilläsi, joku voittaa .</w:t>
      </w:r>
    </w:p>
    <w:p>
      <w:r>
        <w:rPr>
          <w:b/>
        </w:rPr>
        <w:t xml:space="preserve">Tulos</w:t>
      </w:r>
    </w:p>
    <w:p>
      <w:r>
        <w:t xml:space="preserve">Tavoitteena pelaa pasianssia ystävien kanssa on joku voittaa.</w:t>
      </w:r>
    </w:p>
    <w:p>
      <w:r>
        <w:rPr>
          <w:b/>
        </w:rPr>
        <w:t xml:space="preserve">Tulos</w:t>
      </w:r>
    </w:p>
    <w:p>
      <w:r>
        <w:t xml:space="preserve">Kun pelaat hattua pelimerkilläsi, joku voittaa.</w:t>
      </w:r>
    </w:p>
    <w:p>
      <w:r>
        <w:rPr>
          <w:b/>
        </w:rPr>
        <w:t xml:space="preserve">Tulos</w:t>
      </w:r>
    </w:p>
    <w:p>
      <w:r>
        <w:t xml:space="preserve">Kun huulilla pelataan unta, joku voittaa .</w:t>
      </w:r>
    </w:p>
    <w:p>
      <w:r>
        <w:rPr>
          <w:b/>
        </w:rPr>
        <w:t xml:space="preserve">Esimerkki 4.3926</w:t>
      </w:r>
    </w:p>
    <w:p>
      <w:r>
        <w:t xml:space="preserve">matkustaa perhekauppaan leikkauttamaan hiukset .</w:t>
      </w:r>
    </w:p>
    <w:p>
      <w:r>
        <w:rPr>
          <w:b/>
        </w:rPr>
        <w:t xml:space="preserve">Tulos</w:t>
      </w:r>
    </w:p>
    <w:p>
      <w:r>
        <w:t xml:space="preserve">Kuuntele op-kaupassa hiustenleikkausta .</w:t>
      </w:r>
    </w:p>
    <w:p>
      <w:r>
        <w:rPr>
          <w:b/>
        </w:rPr>
        <w:t xml:space="preserve">Tulos</w:t>
      </w:r>
    </w:p>
    <w:p>
      <w:r>
        <w:t xml:space="preserve">ajaa parturiin leikkauttamaan hiukset .</w:t>
      </w:r>
    </w:p>
    <w:p>
      <w:r>
        <w:rPr>
          <w:b/>
        </w:rPr>
        <w:t xml:space="preserve">Tulos</w:t>
      </w:r>
    </w:p>
    <w:p>
      <w:r>
        <w:t xml:space="preserve">Neiti parturiin leikkauttamaan hiukset .</w:t>
      </w:r>
    </w:p>
    <w:p>
      <w:r>
        <w:rPr>
          <w:b/>
        </w:rPr>
        <w:t xml:space="preserve">Tulos</w:t>
      </w:r>
    </w:p>
    <w:p>
      <w:r>
        <w:t xml:space="preserve">Mene parturiin leikkauttamaan hiukset.</w:t>
      </w:r>
    </w:p>
    <w:p>
      <w:r>
        <w:rPr>
          <w:b/>
        </w:rPr>
        <w:t xml:space="preserve">Esimerkki 4.3927</w:t>
      </w:r>
    </w:p>
    <w:p>
      <w:r>
        <w:t xml:space="preserve">Puhdistustuulen pitäisi olla pesumenetelmämekko .</w:t>
      </w:r>
    </w:p>
    <w:p>
      <w:r>
        <w:rPr>
          <w:b/>
        </w:rPr>
        <w:t xml:space="preserve">Tulos</w:t>
      </w:r>
    </w:p>
    <w:p>
      <w:r>
        <w:t xml:space="preserve">Moottorin puhdistamisen pitäisi olla osa auton pesua.</w:t>
      </w:r>
    </w:p>
    <w:p>
      <w:r>
        <w:rPr>
          <w:b/>
        </w:rPr>
        <w:t xml:space="preserve">Tulos</w:t>
      </w:r>
    </w:p>
    <w:p>
      <w:r>
        <w:t xml:space="preserve">Moottorin puhdistamisen pitäisi olla osa nurmikon pesua .</w:t>
      </w:r>
    </w:p>
    <w:p>
      <w:r>
        <w:rPr>
          <w:b/>
        </w:rPr>
        <w:t xml:space="preserve">Tulos</w:t>
      </w:r>
    </w:p>
    <w:p>
      <w:r>
        <w:t xml:space="preserve">Moottorin puhdistamisen pitäisi olla osa yläosan pesua.</w:t>
      </w:r>
    </w:p>
    <w:p>
      <w:r>
        <w:rPr>
          <w:b/>
        </w:rPr>
        <w:t xml:space="preserve">Tulos</w:t>
      </w:r>
    </w:p>
    <w:p>
      <w:r>
        <w:t xml:space="preserve">Moottorin puhdistamisen pitäisi olla auton pesun tarkoitus .</w:t>
      </w:r>
    </w:p>
    <w:p>
      <w:r>
        <w:rPr>
          <w:b/>
        </w:rPr>
        <w:t xml:space="preserve">Esimerkki 4.3928</w:t>
      </w:r>
    </w:p>
    <w:p>
      <w:r>
        <w:t xml:space="preserve">Jos haluatte voittaa, teidän pitäisi tuottaa ruokaa suuhunne .</w:t>
      </w:r>
    </w:p>
    <w:p>
      <w:r>
        <w:rPr>
          <w:b/>
        </w:rPr>
        <w:t xml:space="preserve">Tulos</w:t>
      </w:r>
    </w:p>
    <w:p>
      <w:r>
        <w:t xml:space="preserve">Jos haluat tankata, sinun pitäisi istuttaa ruokaa suuhusi .</w:t>
      </w:r>
    </w:p>
    <w:p>
      <w:r>
        <w:rPr>
          <w:b/>
        </w:rPr>
        <w:t xml:space="preserve">Tulos</w:t>
      </w:r>
    </w:p>
    <w:p>
      <w:r>
        <w:t xml:space="preserve">Jos haluat vaurastua, sinun pitäisi kirjoittaa ruokaa suuhusi .</w:t>
      </w:r>
    </w:p>
    <w:p>
      <w:r>
        <w:rPr>
          <w:b/>
        </w:rPr>
        <w:t xml:space="preserve">Tulos</w:t>
      </w:r>
    </w:p>
    <w:p>
      <w:r>
        <w:t xml:space="preserve">Jos tupakoit syödessäsi, sinun pitäisi lyödä ruoka suuhusi .</w:t>
      </w:r>
    </w:p>
    <w:p>
      <w:r>
        <w:rPr>
          <w:b/>
        </w:rPr>
        <w:t xml:space="preserve">Tulos</w:t>
      </w:r>
    </w:p>
    <w:p>
      <w:r>
        <w:t xml:space="preserve">Jos haluat syödä, sinun on laitettava ruokaa suuhusi.</w:t>
      </w:r>
    </w:p>
    <w:p>
      <w:r>
        <w:rPr>
          <w:b/>
        </w:rPr>
        <w:t xml:space="preserve">Esimerkki 4.3929</w:t>
      </w:r>
    </w:p>
    <w:p>
      <w:r>
        <w:t xml:space="preserve">Jos palvelet jäsenenä muissa maissa, sinun on hankittava varoitus .</w:t>
      </w:r>
    </w:p>
    <w:p>
      <w:r>
        <w:rPr>
          <w:b/>
        </w:rPr>
        <w:t xml:space="preserve">Tulos</w:t>
      </w:r>
    </w:p>
    <w:p>
      <w:r>
        <w:t xml:space="preserve">Jos haluat vierailla muissa naapureissa, sinun pitäisi lisensoida passi .</w:t>
      </w:r>
    </w:p>
    <w:p>
      <w:r>
        <w:rPr>
          <w:b/>
        </w:rPr>
        <w:t xml:space="preserve">Tulos</w:t>
      </w:r>
    </w:p>
    <w:p>
      <w:r>
        <w:t xml:space="preserve">Jos haluat vierailla muissa maissa, sinun on hankittava pakettiauto .</w:t>
      </w:r>
    </w:p>
    <w:p>
      <w:r>
        <w:rPr>
          <w:b/>
        </w:rPr>
        <w:t xml:space="preserve">Tulos</w:t>
      </w:r>
    </w:p>
    <w:p>
      <w:r>
        <w:t xml:space="preserve">Jos haluat vierailla muissa maissa, sinun on hankittava virkapuku .</w:t>
      </w:r>
    </w:p>
    <w:p>
      <w:r>
        <w:rPr>
          <w:b/>
        </w:rPr>
        <w:t xml:space="preserve">Tulos</w:t>
      </w:r>
    </w:p>
    <w:p>
      <w:r>
        <w:t xml:space="preserve">Jos haluat vierailla muissa maissa, sinun on hankittava passi.</w:t>
      </w:r>
    </w:p>
    <w:p>
      <w:r>
        <w:rPr>
          <w:b/>
        </w:rPr>
        <w:t xml:space="preserve">Esimerkki 4.3930</w:t>
      </w:r>
    </w:p>
    <w:p>
      <w:r>
        <w:t xml:space="preserve">Löydät todennäköisesti hullun koiran eläinkaupasta .</w:t>
      </w:r>
    </w:p>
    <w:p>
      <w:r>
        <w:rPr>
          <w:b/>
        </w:rPr>
        <w:t xml:space="preserve">Tulos</w:t>
      </w:r>
    </w:p>
    <w:p>
      <w:r>
        <w:t xml:space="preserve">Löydät todennäköisesti pienen koiran autokaupasta .</w:t>
      </w:r>
    </w:p>
    <w:p>
      <w:r>
        <w:rPr>
          <w:b/>
        </w:rPr>
        <w:t xml:space="preserve">Tulos</w:t>
      </w:r>
    </w:p>
    <w:p>
      <w:r>
        <w:t xml:space="preserve">Löydät todennäköisesti pienen koiran eläinlääkäriasemalta .</w:t>
      </w:r>
    </w:p>
    <w:p>
      <w:r>
        <w:rPr>
          <w:b/>
        </w:rPr>
        <w:t xml:space="preserve">Tulos</w:t>
      </w:r>
    </w:p>
    <w:p>
      <w:r>
        <w:t xml:space="preserve">Löydät todennäköisesti pienen koiran toimistokaupasta .</w:t>
      </w:r>
    </w:p>
    <w:p>
      <w:r>
        <w:rPr>
          <w:b/>
        </w:rPr>
        <w:t xml:space="preserve">Tulos</w:t>
      </w:r>
    </w:p>
    <w:p>
      <w:r>
        <w:t xml:space="preserve">Löydät todennäköisesti pienen koiran eläinkaupasta.</w:t>
      </w:r>
    </w:p>
    <w:p>
      <w:r>
        <w:rPr>
          <w:b/>
        </w:rPr>
        <w:t xml:space="preserve">Esimerkki 4.3931</w:t>
      </w:r>
    </w:p>
    <w:p>
      <w:r>
        <w:t xml:space="preserve">Jos haluat seurata pelejä, sinun pitäisi olla tietoinen kohdista .</w:t>
      </w:r>
    </w:p>
    <w:p>
      <w:r>
        <w:rPr>
          <w:b/>
        </w:rPr>
        <w:t xml:space="preserve">Tulos</w:t>
      </w:r>
    </w:p>
    <w:p>
      <w:r>
        <w:t xml:space="preserve">Jos haluat voittaa pelejä, sinun pitäisi olla tietoinen säännöistä .</w:t>
      </w:r>
    </w:p>
    <w:p>
      <w:r>
        <w:rPr>
          <w:b/>
        </w:rPr>
        <w:t xml:space="preserve">Tulos</w:t>
      </w:r>
    </w:p>
    <w:p>
      <w:r>
        <w:t xml:space="preserve">Jos haluat pelata pelejä, sinun on oltava tietoinen säännöistä.</w:t>
      </w:r>
    </w:p>
    <w:p>
      <w:r>
        <w:rPr>
          <w:b/>
        </w:rPr>
        <w:t xml:space="preserve">Tulos</w:t>
      </w:r>
    </w:p>
    <w:p>
      <w:r>
        <w:t xml:space="preserve">Jos haluat voittaa pelejä, sinun pitäisi olla tietoinen tekniikoista .</w:t>
      </w:r>
    </w:p>
    <w:p>
      <w:r>
        <w:rPr>
          <w:b/>
        </w:rPr>
        <w:t xml:space="preserve">Tulos</w:t>
      </w:r>
    </w:p>
    <w:p>
      <w:r>
        <w:t xml:space="preserve">Jos HALUAT kohdata pelejä, sinun pitäisi olla tietoinen säännöistä .</w:t>
      </w:r>
    </w:p>
    <w:p>
      <w:r>
        <w:rPr>
          <w:b/>
        </w:rPr>
        <w:t xml:space="preserve">Esimerkki 4.3932</w:t>
      </w:r>
    </w:p>
    <w:p>
      <w:r>
        <w:t xml:space="preserve">Jos haluat lohduttaa myyjää, sinun pitäisi kuunnella heidän ongelmiaan.</w:t>
      </w:r>
    </w:p>
    <w:p>
      <w:r>
        <w:rPr>
          <w:b/>
        </w:rPr>
        <w:t xml:space="preserve">Tulos</w:t>
      </w:r>
    </w:p>
    <w:p>
      <w:r>
        <w:t xml:space="preserve">Jos äänestätte putkiston lisäämisestä, teidän pitäisi kuunnella heidän ongelmiaan .</w:t>
      </w:r>
    </w:p>
    <w:p>
      <w:r>
        <w:rPr>
          <w:b/>
        </w:rPr>
        <w:t xml:space="preserve">Tulos</w:t>
      </w:r>
    </w:p>
    <w:p>
      <w:r>
        <w:t xml:space="preserve">Jos haluat lohduttaa ystävääsi, sinun on kuunneltava hänen ongelmiaan.</w:t>
      </w:r>
    </w:p>
    <w:p>
      <w:r>
        <w:rPr>
          <w:b/>
        </w:rPr>
        <w:t xml:space="preserve">Tulos</w:t>
      </w:r>
    </w:p>
    <w:p>
      <w:r>
        <w:t xml:space="preserve">Jos näytät väsyttävän puolisoa, sinun pitäisi kuunnella hänen ongelmiaan .</w:t>
      </w:r>
    </w:p>
    <w:p>
      <w:r>
        <w:rPr>
          <w:b/>
        </w:rPr>
        <w:t xml:space="preserve">Tulos</w:t>
      </w:r>
    </w:p>
    <w:p>
      <w:r>
        <w:t xml:space="preserve">Jos haluat pelotella ystävääsi, sinun pitäisi kuunnella hänen vastauksiaan .</w:t>
      </w:r>
    </w:p>
    <w:p>
      <w:r>
        <w:rPr>
          <w:b/>
        </w:rPr>
        <w:t xml:space="preserve">Esimerkki 4.3933</w:t>
      </w:r>
    </w:p>
    <w:p>
      <w:r>
        <w:t xml:space="preserve">Saisit reaktion, koska haluat pakottaa tavoitteet .</w:t>
      </w:r>
    </w:p>
    <w:p>
      <w:r>
        <w:rPr>
          <w:b/>
        </w:rPr>
        <w:t xml:space="preserve">Tulos</w:t>
      </w:r>
    </w:p>
    <w:p>
      <w:r>
        <w:t xml:space="preserve">Sinä saisit työpaikan, koska haluat keskustella tavoitteista .</w:t>
      </w:r>
    </w:p>
    <w:p>
      <w:r>
        <w:rPr>
          <w:b/>
        </w:rPr>
        <w:t xml:space="preserve">Tulos</w:t>
      </w:r>
    </w:p>
    <w:p>
      <w:r>
        <w:t xml:space="preserve">Hankkisit työpaikan, koska haluat luopua tavoitteista .</w:t>
      </w:r>
    </w:p>
    <w:p>
      <w:r>
        <w:rPr>
          <w:b/>
        </w:rPr>
        <w:t xml:space="preserve">Tulos</w:t>
      </w:r>
    </w:p>
    <w:p>
      <w:r>
        <w:t xml:space="preserve">Sinä saisit työpaikan, koska haluat voittaa maaleja .</w:t>
      </w:r>
    </w:p>
    <w:p>
      <w:r>
        <w:rPr>
          <w:b/>
        </w:rPr>
        <w:t xml:space="preserve">Tulos</w:t>
      </w:r>
    </w:p>
    <w:p>
      <w:r>
        <w:t xml:space="preserve">Hankkisit työpaikan, koska haluat saavuttaa tavoitteet.</w:t>
      </w:r>
    </w:p>
    <w:p>
      <w:r>
        <w:rPr>
          <w:b/>
        </w:rPr>
        <w:t xml:space="preserve">Esimerkki 4.3934</w:t>
      </w:r>
    </w:p>
    <w:p>
      <w:r>
        <w:t xml:space="preserve">Leirintäalueelle meneminen edellyttää usein erikoisvarusteiden nostamista.</w:t>
      </w:r>
    </w:p>
    <w:p>
      <w:r>
        <w:rPr>
          <w:b/>
        </w:rPr>
        <w:t xml:space="preserve">Tulos</w:t>
      </w:r>
    </w:p>
    <w:p>
      <w:r>
        <w:t xml:space="preserve">Retkeilyyn tarvitaan usein erikoisvarusteita.</w:t>
      </w:r>
    </w:p>
    <w:p>
      <w:r>
        <w:rPr>
          <w:b/>
        </w:rPr>
        <w:t xml:space="preserve">Tulos</w:t>
      </w:r>
    </w:p>
    <w:p>
      <w:r>
        <w:t xml:space="preserve">Leirintää varten on usein varattava erikoisvarusteita .</w:t>
      </w:r>
    </w:p>
    <w:p>
      <w:r>
        <w:rPr>
          <w:b/>
        </w:rPr>
        <w:t xml:space="preserve">Tulos</w:t>
      </w:r>
    </w:p>
    <w:p>
      <w:r>
        <w:t xml:space="preserve">Sinun täytyy usein ostaa erikoisvarusteita mennä telttailemaan .</w:t>
      </w:r>
    </w:p>
    <w:p>
      <w:r>
        <w:rPr>
          <w:b/>
        </w:rPr>
        <w:t xml:space="preserve">Tulos</w:t>
      </w:r>
    </w:p>
    <w:p>
      <w:r>
        <w:t xml:space="preserve">Telttailuun tarvitaan usein yhteisiä erikoisvarusteita .</w:t>
      </w:r>
    </w:p>
    <w:p>
      <w:r>
        <w:rPr>
          <w:b/>
        </w:rPr>
        <w:t xml:space="preserve">Esimerkki 4.3935</w:t>
      </w:r>
    </w:p>
    <w:p>
      <w:r>
        <w:t xml:space="preserve">Poliittisen vallan aloittaminen saisi sinut haluamaan tappamista .</w:t>
      </w:r>
    </w:p>
    <w:p>
      <w:r>
        <w:rPr>
          <w:b/>
        </w:rPr>
        <w:t xml:space="preserve">Tulos</w:t>
      </w:r>
    </w:p>
    <w:p>
      <w:r>
        <w:t xml:space="preserve">Poliittisen vallan antaminen saisi sinut haluamaan juhlia .</w:t>
      </w:r>
    </w:p>
    <w:p>
      <w:r>
        <w:rPr>
          <w:b/>
        </w:rPr>
        <w:t xml:space="preserve">Tulos</w:t>
      </w:r>
    </w:p>
    <w:p>
      <w:r>
        <w:t xml:space="preserve">Poliittisen vallan saaminen saisi sinut haluamaan juhlia.</w:t>
      </w:r>
    </w:p>
    <w:p>
      <w:r>
        <w:rPr>
          <w:b/>
        </w:rPr>
        <w:t xml:space="preserve">Tulos</w:t>
      </w:r>
    </w:p>
    <w:p>
      <w:r>
        <w:t xml:space="preserve">poliittisen vallan ottaminen saisi sinut haluamaan juhlia .</w:t>
      </w:r>
    </w:p>
    <w:p>
      <w:r>
        <w:rPr>
          <w:b/>
        </w:rPr>
        <w:t xml:space="preserve">Tulos</w:t>
      </w:r>
    </w:p>
    <w:p>
      <w:r>
        <w:t xml:space="preserve">poliittisen vallan voittaminen saisi sinut näkemään painajaista .</w:t>
      </w:r>
    </w:p>
    <w:p>
      <w:r>
        <w:rPr>
          <w:b/>
        </w:rPr>
        <w:t xml:space="preserve">Esimerkki 4.3936</w:t>
      </w:r>
    </w:p>
    <w:p>
      <w:r>
        <w:t xml:space="preserve">Hiiren löytää todennäköisesti maissipellolta.</w:t>
      </w:r>
    </w:p>
    <w:p>
      <w:r>
        <w:rPr>
          <w:b/>
        </w:rPr>
        <w:t xml:space="preserve">Tulos</w:t>
      </w:r>
    </w:p>
    <w:p>
      <w:r>
        <w:t xml:space="preserve">Todennäköisesti löydät ankan maissirekan kyydissä .</w:t>
      </w:r>
    </w:p>
    <w:p>
      <w:r>
        <w:rPr>
          <w:b/>
        </w:rPr>
        <w:t xml:space="preserve">Tulos</w:t>
      </w:r>
    </w:p>
    <w:p>
      <w:r>
        <w:t xml:space="preserve">Todennäköisesti löydät möykyn maissisäiliöstä .</w:t>
      </w:r>
    </w:p>
    <w:p>
      <w:r>
        <w:rPr>
          <w:b/>
        </w:rPr>
        <w:t xml:space="preserve">Tulos</w:t>
      </w:r>
    </w:p>
    <w:p>
      <w:r>
        <w:t xml:space="preserve">Hiiren seuraaminen on todennäköistä maissipellolla .</w:t>
      </w:r>
    </w:p>
    <w:p>
      <w:r>
        <w:rPr>
          <w:b/>
        </w:rPr>
        <w:t xml:space="preserve">Tulos</w:t>
      </w:r>
    </w:p>
    <w:p>
      <w:r>
        <w:t xml:space="preserve">Pytonin voi todennäköisesti jättää maissipellolle .</w:t>
      </w:r>
    </w:p>
    <w:p>
      <w:r>
        <w:rPr>
          <w:b/>
        </w:rPr>
        <w:t xml:space="preserve">Esimerkki 4.3937</w:t>
      </w:r>
    </w:p>
    <w:p>
      <w:r>
        <w:t xml:space="preserve">Jos haluatte nimetä vaimon niin teidän pitäisi vastata sanomalehdessä .</w:t>
      </w:r>
    </w:p>
    <w:p>
      <w:r>
        <w:rPr>
          <w:b/>
        </w:rPr>
        <w:t xml:space="preserve">Tulos</w:t>
      </w:r>
    </w:p>
    <w:p>
      <w:r>
        <w:t xml:space="preserve">Jos elät etsiä työtä niin sinun pitäisi todistaa sanomalehdessä .</w:t>
      </w:r>
    </w:p>
    <w:p>
      <w:r>
        <w:rPr>
          <w:b/>
        </w:rPr>
        <w:t xml:space="preserve">Tulos</w:t>
      </w:r>
    </w:p>
    <w:p>
      <w:r>
        <w:t xml:space="preserve">Jos haluat saada työpaikan, sinun kannattaa katsoa sanomalehdestä.</w:t>
      </w:r>
    </w:p>
    <w:p>
      <w:r>
        <w:rPr>
          <w:b/>
        </w:rPr>
        <w:t xml:space="preserve">Tulos</w:t>
      </w:r>
    </w:p>
    <w:p>
      <w:r>
        <w:t xml:space="preserve">Jos kouluttaudut kieltäytymään työstä niin kannattaa katsoa vajasta .</w:t>
      </w:r>
    </w:p>
    <w:p>
      <w:r>
        <w:rPr>
          <w:b/>
        </w:rPr>
        <w:t xml:space="preserve">Tulos</w:t>
      </w:r>
    </w:p>
    <w:p>
      <w:r>
        <w:t xml:space="preserve">Jos haluat vastata lehdessä niin sinun pitäisi väittää sanomalehdessä .</w:t>
      </w:r>
    </w:p>
    <w:p>
      <w:r>
        <w:rPr>
          <w:b/>
        </w:rPr>
        <w:t xml:space="preserve">Esimerkki 4.3938</w:t>
      </w:r>
    </w:p>
    <w:p>
      <w:r>
        <w:t xml:space="preserve">Voit sitoa sarakkeen numeroita, koska käytit tietää niiden summan.</w:t>
      </w:r>
    </w:p>
    <w:p>
      <w:r>
        <w:rPr>
          <w:b/>
        </w:rPr>
        <w:t xml:space="preserve">Tulos</w:t>
      </w:r>
    </w:p>
    <w:p>
      <w:r>
        <w:t xml:space="preserve">Voit luoda sarakkeen johdannaisia, koska haluat tietää niiden summan.</w:t>
      </w:r>
    </w:p>
    <w:p>
      <w:r>
        <w:rPr>
          <w:b/>
        </w:rPr>
        <w:t xml:space="preserve">Tulos</w:t>
      </w:r>
    </w:p>
    <w:p>
      <w:r>
        <w:t xml:space="preserve">Viestisarake sotketaan, koska halutaan tietää niiden summa.</w:t>
      </w:r>
    </w:p>
    <w:p>
      <w:r>
        <w:rPr>
          <w:b/>
        </w:rPr>
        <w:t xml:space="preserve">Tulos</w:t>
      </w:r>
    </w:p>
    <w:p>
      <w:r>
        <w:t xml:space="preserve">Laskisit yhteen numerosarakkeen, koska haluat tietää niiden summan.</w:t>
      </w:r>
    </w:p>
    <w:p>
      <w:r>
        <w:rPr>
          <w:b/>
        </w:rPr>
        <w:t xml:space="preserve">Tulos</w:t>
      </w:r>
    </w:p>
    <w:p>
      <w:r>
        <w:t xml:space="preserve">Laskisit yhteen sarakkeen D, koska haluat tulostaa niiden summan .</w:t>
      </w:r>
    </w:p>
    <w:p>
      <w:r>
        <w:rPr>
          <w:b/>
        </w:rPr>
        <w:t xml:space="preserve">Esimerkki 4.3939</w:t>
      </w:r>
    </w:p>
    <w:p>
      <w:r>
        <w:t xml:space="preserve">Ajaisit autollasi, koska haluat käyttää bensaa.</w:t>
      </w:r>
    </w:p>
    <w:p>
      <w:r>
        <w:rPr>
          <w:b/>
        </w:rPr>
        <w:t xml:space="preserve">Tulos</w:t>
      </w:r>
    </w:p>
    <w:p>
      <w:r>
        <w:t xml:space="preserve">Ajaisit autollasi, koska haluat lypsää bensaa .</w:t>
      </w:r>
    </w:p>
    <w:p>
      <w:r>
        <w:rPr>
          <w:b/>
        </w:rPr>
        <w:t xml:space="preserve">Tulos</w:t>
      </w:r>
    </w:p>
    <w:p>
      <w:r>
        <w:t xml:space="preserve">Ajaisit pyörällä, koska haluat hyödyntää kaasua .</w:t>
      </w:r>
    </w:p>
    <w:p>
      <w:r>
        <w:rPr>
          <w:b/>
        </w:rPr>
        <w:t xml:space="preserve">Tulos</w:t>
      </w:r>
    </w:p>
    <w:p>
      <w:r>
        <w:t xml:space="preserve">Ajaisit D:lläsi, koska haluat käyttää ramia .</w:t>
      </w:r>
    </w:p>
    <w:p>
      <w:r>
        <w:rPr>
          <w:b/>
        </w:rPr>
        <w:t xml:space="preserve">Tulos</w:t>
      </w:r>
    </w:p>
    <w:p>
      <w:r>
        <w:t xml:space="preserve">Sulkisit johtosi, koska haluat kasvattaa kaasua .</w:t>
      </w:r>
    </w:p>
    <w:p>
      <w:r>
        <w:rPr>
          <w:b/>
        </w:rPr>
        <w:t xml:space="preserve">Esimerkki 4.3940</w:t>
      </w:r>
    </w:p>
    <w:p>
      <w:r>
        <w:t xml:space="preserve">Sinulla on etuoikeus löytää omenapuu torilta .</w:t>
      </w:r>
    </w:p>
    <w:p>
      <w:r>
        <w:rPr>
          <w:b/>
        </w:rPr>
        <w:t xml:space="preserve">Tulos</w:t>
      </w:r>
    </w:p>
    <w:p>
      <w:r>
        <w:t xml:space="preserve">Puistossa on todennäköisesti omenapuu .</w:t>
      </w:r>
    </w:p>
    <w:p>
      <w:r>
        <w:rPr>
          <w:b/>
        </w:rPr>
        <w:t xml:space="preserve">Tulos</w:t>
      </w:r>
    </w:p>
    <w:p>
      <w:r>
        <w:t xml:space="preserve">Puistossa on todennäköisesti omenapuu.</w:t>
      </w:r>
    </w:p>
    <w:p>
      <w:r>
        <w:rPr>
          <w:b/>
        </w:rPr>
        <w:t xml:space="preserve">Tulos</w:t>
      </w:r>
    </w:p>
    <w:p>
      <w:r>
        <w:t xml:space="preserve">Olet todennäköisesti tuottaa omenapuun puistossa .</w:t>
      </w:r>
    </w:p>
    <w:p>
      <w:r>
        <w:rPr>
          <w:b/>
        </w:rPr>
        <w:t xml:space="preserve">Tulos</w:t>
      </w:r>
    </w:p>
    <w:p>
      <w:r>
        <w:t xml:space="preserve">Et todennäköisesti huomaa omenapuuta puistossa .</w:t>
      </w:r>
    </w:p>
    <w:p>
      <w:r>
        <w:rPr>
          <w:b/>
        </w:rPr>
        <w:t xml:space="preserve">Esimerkki 4.3941</w:t>
      </w:r>
    </w:p>
    <w:p>
      <w:r>
        <w:t xml:space="preserve">Jos haluat käynnistää taidegallerian, sinun pitäisi nauttia taiteesta.</w:t>
      </w:r>
    </w:p>
    <w:p>
      <w:r>
        <w:rPr>
          <w:b/>
        </w:rPr>
        <w:t xml:space="preserve">Tulos</w:t>
      </w:r>
    </w:p>
    <w:p>
      <w:r>
        <w:t xml:space="preserve">Jos ehdotat taidegallerian kuvaamista, sinun pitäisi nauttia lähestymistavasta .</w:t>
      </w:r>
    </w:p>
    <w:p>
      <w:r>
        <w:rPr>
          <w:b/>
        </w:rPr>
        <w:t xml:space="preserve">Tulos</w:t>
      </w:r>
    </w:p>
    <w:p>
      <w:r>
        <w:t xml:space="preserve">Jos haluat vierailla taidegalleriassa, sinun pitäisi nauttia taiteesta.</w:t>
      </w:r>
    </w:p>
    <w:p>
      <w:r>
        <w:rPr>
          <w:b/>
        </w:rPr>
        <w:t xml:space="preserve">Tulos</w:t>
      </w:r>
    </w:p>
    <w:p>
      <w:r>
        <w:t xml:space="preserve">Jos aiot käydä taidegalleriassa, sinun pitäisi käydä taiteen .</w:t>
      </w:r>
    </w:p>
    <w:p>
      <w:r>
        <w:rPr>
          <w:b/>
        </w:rPr>
        <w:t xml:space="preserve">Tulos</w:t>
      </w:r>
    </w:p>
    <w:p>
      <w:r>
        <w:t xml:space="preserve">Jos teet valita taidegalleriaa niin sinun pitäisi nauttia sivusta .</w:t>
      </w:r>
    </w:p>
    <w:p>
      <w:r>
        <w:rPr>
          <w:b/>
        </w:rPr>
        <w:t xml:space="preserve">Esimerkki 4.3942</w:t>
      </w:r>
    </w:p>
    <w:p>
      <w:r>
        <w:t xml:space="preserve">Jos haluat matkustaa, hanki bussilippu.</w:t>
      </w:r>
    </w:p>
    <w:p>
      <w:r>
        <w:rPr>
          <w:b/>
        </w:rPr>
        <w:t xml:space="preserve">Tulos</w:t>
      </w:r>
    </w:p>
    <w:p>
      <w:r>
        <w:t xml:space="preserve">Jos haluat matkustaa, sinun pitäisi rahoittaa bussisovellus .</w:t>
      </w:r>
    </w:p>
    <w:p>
      <w:r>
        <w:rPr>
          <w:b/>
        </w:rPr>
        <w:t xml:space="preserve">Tulos</w:t>
      </w:r>
    </w:p>
    <w:p>
      <w:r>
        <w:t xml:space="preserve">Jos uskot matkustaa niin sinun pitäisi saada bussi d .</w:t>
      </w:r>
    </w:p>
    <w:p>
      <w:r>
        <w:rPr>
          <w:b/>
        </w:rPr>
        <w:t xml:space="preserve">Tulos</w:t>
      </w:r>
    </w:p>
    <w:p>
      <w:r>
        <w:t xml:space="preserve">Jos mielesi tekee matkustaa, sinun pitäisi hankkia bussilippu .</w:t>
      </w:r>
    </w:p>
    <w:p>
      <w:r>
        <w:rPr>
          <w:b/>
        </w:rPr>
        <w:t xml:space="preserve">Tulos</w:t>
      </w:r>
    </w:p>
    <w:p>
      <w:r>
        <w:t xml:space="preserve">Jos odotat aamiaista, sinun pitäisi saada bussin lähtö .</w:t>
      </w:r>
    </w:p>
    <w:p>
      <w:r>
        <w:rPr>
          <w:b/>
        </w:rPr>
        <w:t xml:space="preserve">Esimerkki 4.3943</w:t>
      </w:r>
    </w:p>
    <w:p>
      <w:r>
        <w:t xml:space="preserve">Ihmiset kuuluvat usein johonkin poliittiseen puolueeseen, joka neuvoo heitä äänestämään.</w:t>
      </w:r>
    </w:p>
    <w:p>
      <w:r>
        <w:rPr>
          <w:b/>
        </w:rPr>
        <w:t xml:space="preserve">Tulos</w:t>
      </w:r>
    </w:p>
    <w:p>
      <w:r>
        <w:t xml:space="preserve">Ihmiset kuuluvat usein johonkin poliittiseen puolueeseen , joka kysyy heiltä, miten äänestää.</w:t>
      </w:r>
    </w:p>
    <w:p>
      <w:r>
        <w:rPr>
          <w:b/>
        </w:rPr>
        <w:t xml:space="preserve">Tulos</w:t>
      </w:r>
    </w:p>
    <w:p>
      <w:r>
        <w:t xml:space="preserve">Ihmiset kuuluvat usein johonkin poliittiseen puolueeseen , joka takaa heille, miten äänestää.</w:t>
      </w:r>
    </w:p>
    <w:p>
      <w:r>
        <w:rPr>
          <w:b/>
        </w:rPr>
        <w:t xml:space="preserve">Tulos</w:t>
      </w:r>
    </w:p>
    <w:p>
      <w:r>
        <w:t xml:space="preserve">Ihmiset kuuluvat usein johonkin poliittiseen puolueeseen , joka kiinnostaa heitä siinä, miten äänestää.</w:t>
      </w:r>
    </w:p>
    <w:p>
      <w:r>
        <w:rPr>
          <w:b/>
        </w:rPr>
        <w:t xml:space="preserve">Tulos</w:t>
      </w:r>
    </w:p>
    <w:p>
      <w:r>
        <w:t xml:space="preserve">Ihmiset kuuluvat usein johonkin poliittiseen puolueeseen , joka opettaa heille, miten äänestää.</w:t>
      </w:r>
    </w:p>
    <w:p>
      <w:r>
        <w:rPr>
          <w:b/>
        </w:rPr>
        <w:t xml:space="preserve">Esimerkki 4.3944</w:t>
      </w:r>
    </w:p>
    <w:p>
      <w:r>
        <w:t xml:space="preserve">Näyttää siltä, että ajatukset virtaavat tehokkaasti kuin klipsi.</w:t>
      </w:r>
    </w:p>
    <w:p>
      <w:r>
        <w:rPr>
          <w:b/>
        </w:rPr>
        <w:t xml:space="preserve">Tulos</w:t>
      </w:r>
    </w:p>
    <w:p>
      <w:r>
        <w:t xml:space="preserve">Näyttää siltä, että ajatukset virtaavat toisinaan vyörynä .</w:t>
      </w:r>
    </w:p>
    <w:p>
      <w:r>
        <w:rPr>
          <w:b/>
        </w:rPr>
        <w:t xml:space="preserve">Tulos</w:t>
      </w:r>
    </w:p>
    <w:p>
      <w:r>
        <w:t xml:space="preserve">Näyttää siltä, että ajatukset virtaavat joskus kuin joki.</w:t>
      </w:r>
    </w:p>
    <w:p>
      <w:r>
        <w:rPr>
          <w:b/>
        </w:rPr>
        <w:t xml:space="preserve">Tulos</w:t>
      </w:r>
    </w:p>
    <w:p>
      <w:r>
        <w:t xml:space="preserve">Näyttää siltä, että ajatukset kulkevat joskus koiran rinnalla .</w:t>
      </w:r>
    </w:p>
    <w:p>
      <w:r>
        <w:rPr>
          <w:b/>
        </w:rPr>
        <w:t xml:space="preserve">Tulos</w:t>
      </w:r>
    </w:p>
    <w:p>
      <w:r>
        <w:t xml:space="preserve">Näyttää siltä, että ajatukset virtaavat joskus väliaineen kautta.</w:t>
      </w:r>
    </w:p>
    <w:p>
      <w:r>
        <w:rPr>
          <w:b/>
        </w:rPr>
        <w:t xml:space="preserve">Esimerkki 4.3945</w:t>
      </w:r>
    </w:p>
    <w:p>
      <w:r>
        <w:t xml:space="preserve">Löydät todennäköisesti lelumyyjän lelukaupasta .</w:t>
      </w:r>
    </w:p>
    <w:p>
      <w:r>
        <w:rPr>
          <w:b/>
        </w:rPr>
        <w:t xml:space="preserve">Tulos</w:t>
      </w:r>
    </w:p>
    <w:p>
      <w:r>
        <w:t xml:space="preserve">Löydät todennäköisesti lelumiehen lelukaupasta .</w:t>
      </w:r>
    </w:p>
    <w:p>
      <w:r>
        <w:rPr>
          <w:b/>
        </w:rPr>
        <w:t xml:space="preserve">Tulos</w:t>
      </w:r>
    </w:p>
    <w:p>
      <w:r>
        <w:t xml:space="preserve">Löydät lelusotilaan todennäköisesti lelukaupasta.</w:t>
      </w:r>
    </w:p>
    <w:p>
      <w:r>
        <w:rPr>
          <w:b/>
        </w:rPr>
        <w:t xml:space="preserve">Tulos</w:t>
      </w:r>
    </w:p>
    <w:p>
      <w:r>
        <w:t xml:space="preserve">Löydät todennäköisesti lelusotilaan rakennusliikkeestä .</w:t>
      </w:r>
    </w:p>
    <w:p>
      <w:r>
        <w:rPr>
          <w:b/>
        </w:rPr>
        <w:t xml:space="preserve">Tulos</w:t>
      </w:r>
    </w:p>
    <w:p>
      <w:r>
        <w:t xml:space="preserve">Vaihdat todennäköisesti lelusyöttöä lelulinjassa .</w:t>
      </w:r>
    </w:p>
    <w:p>
      <w:r>
        <w:rPr>
          <w:b/>
        </w:rPr>
        <w:t xml:space="preserve">Esimerkki 4.3946</w:t>
      </w:r>
    </w:p>
    <w:p>
      <w:r>
        <w:t xml:space="preserve">Ihmiset voivat käyttää internetiä vertailla hintoja matkatavoitteissa .</w:t>
      </w:r>
    </w:p>
    <w:p>
      <w:r>
        <w:rPr>
          <w:b/>
        </w:rPr>
        <w:t xml:space="preserve">Tulos</w:t>
      </w:r>
    </w:p>
    <w:p>
      <w:r>
        <w:t xml:space="preserve">Ihmiset voivat vertailla matkalippujen hintoja internetissä.</w:t>
      </w:r>
    </w:p>
    <w:p>
      <w:r>
        <w:rPr>
          <w:b/>
        </w:rPr>
        <w:t xml:space="preserve">Tulos</w:t>
      </w:r>
    </w:p>
    <w:p>
      <w:r>
        <w:t xml:space="preserve">Ihmiset voivat vertailla matkalippujen hintoja internetin avulla.</w:t>
      </w:r>
    </w:p>
    <w:p>
      <w:r>
        <w:rPr>
          <w:b/>
        </w:rPr>
        <w:t xml:space="preserve">Tulos</w:t>
      </w:r>
    </w:p>
    <w:p>
      <w:r>
        <w:t xml:space="preserve">Ihmiset voivat käyttää internetiä vertaillakseen äänilippujen hintoja.</w:t>
      </w:r>
    </w:p>
    <w:p>
      <w:r>
        <w:rPr>
          <w:b/>
        </w:rPr>
        <w:t xml:space="preserve">Tulos</w:t>
      </w:r>
    </w:p>
    <w:p>
      <w:r>
        <w:t xml:space="preserve">Ihmiset voivat klikata internetissä vertailla päivityksiä matkalippuja .</w:t>
      </w:r>
    </w:p>
    <w:p>
      <w:r>
        <w:rPr>
          <w:b/>
        </w:rPr>
        <w:t xml:space="preserve">Esimerkki 4.3947</w:t>
      </w:r>
    </w:p>
    <w:p>
      <w:r>
        <w:t xml:space="preserve">Lentokone koostuu jauhoista .</w:t>
      </w:r>
    </w:p>
    <w:p>
      <w:r>
        <w:rPr>
          <w:b/>
        </w:rPr>
        <w:t xml:space="preserve">Tulos</w:t>
      </w:r>
    </w:p>
    <w:p>
      <w:r>
        <w:t xml:space="preserve">Haara muodostuu ch .</w:t>
      </w:r>
    </w:p>
    <w:p>
      <w:r>
        <w:rPr>
          <w:b/>
        </w:rPr>
        <w:t xml:space="preserve">Tulos</w:t>
      </w:r>
    </w:p>
    <w:p>
      <w:r>
        <w:t xml:space="preserve">String koostuu silmukoista .</w:t>
      </w:r>
    </w:p>
    <w:p>
      <w:r>
        <w:rPr>
          <w:b/>
        </w:rPr>
        <w:t xml:space="preserve">Tulos</w:t>
      </w:r>
    </w:p>
    <w:p>
      <w:r>
        <w:t xml:space="preserve">Versio koostuu kirjastoista .</w:t>
      </w:r>
    </w:p>
    <w:p>
      <w:r>
        <w:rPr>
          <w:b/>
        </w:rPr>
        <w:t xml:space="preserve">Tulos</w:t>
      </w:r>
    </w:p>
    <w:p>
      <w:r>
        <w:t xml:space="preserve">Elokuva koostuu kohtauksista.</w:t>
      </w:r>
    </w:p>
    <w:p>
      <w:r>
        <w:rPr>
          <w:b/>
        </w:rPr>
        <w:t xml:space="preserve">Esimerkki 4.3948</w:t>
      </w:r>
    </w:p>
    <w:p>
      <w:r>
        <w:t xml:space="preserve">Vanhukset leikkasivat hiiltä .</w:t>
      </w:r>
    </w:p>
    <w:p>
      <w:r>
        <w:rPr>
          <w:b/>
        </w:rPr>
        <w:t xml:space="preserve">Tulos</w:t>
      </w:r>
    </w:p>
    <w:p>
      <w:r>
        <w:t xml:space="preserve">Ystävällinen nainen leikkasi reiän.</w:t>
      </w:r>
    </w:p>
    <w:p>
      <w:r>
        <w:rPr>
          <w:b/>
        </w:rPr>
        <w:t xml:space="preserve">Tulos</w:t>
      </w:r>
    </w:p>
    <w:p>
      <w:r>
        <w:t xml:space="preserve">Vanha mestari leikkasi kakun .</w:t>
      </w:r>
    </w:p>
    <w:p>
      <w:r>
        <w:rPr>
          <w:b/>
        </w:rPr>
        <w:t xml:space="preserve">Tulos</w:t>
      </w:r>
    </w:p>
    <w:p>
      <w:r>
        <w:t xml:space="preserve">Vanha rouva leikkasi kakun.</w:t>
      </w:r>
    </w:p>
    <w:p>
      <w:r>
        <w:rPr>
          <w:b/>
        </w:rPr>
        <w:t xml:space="preserve">Tulos</w:t>
      </w:r>
    </w:p>
    <w:p>
      <w:r>
        <w:t xml:space="preserve">Vanha isä leikkasi kakun .</w:t>
      </w:r>
    </w:p>
    <w:p>
      <w:r>
        <w:rPr>
          <w:b/>
        </w:rPr>
        <w:t xml:space="preserve">Esimerkki 4.3949</w:t>
      </w:r>
    </w:p>
    <w:p>
      <w:r>
        <w:t xml:space="preserve">lähes suden runko on tehty teräksestä .</w:t>
      </w:r>
    </w:p>
    <w:p>
      <w:r>
        <w:rPr>
          <w:b/>
        </w:rPr>
        <w:t xml:space="preserve">Tulos</w:t>
      </w:r>
    </w:p>
    <w:p>
      <w:r>
        <w:t xml:space="preserve">Vain sukellusveneen runko on tehty teräksestä .</w:t>
      </w:r>
    </w:p>
    <w:p>
      <w:r>
        <w:rPr>
          <w:b/>
        </w:rPr>
        <w:t xml:space="preserve">Tulos</w:t>
      </w:r>
    </w:p>
    <w:p>
      <w:r>
        <w:t xml:space="preserve">usein auton runko valmistetaan teräksestä .</w:t>
      </w:r>
    </w:p>
    <w:p>
      <w:r>
        <w:rPr>
          <w:b/>
        </w:rPr>
        <w:t xml:space="preserve">Tulos</w:t>
      </w:r>
    </w:p>
    <w:p>
      <w:r>
        <w:t xml:space="preserve">Joskus nestemäinen runko kehrätään teräksestä .</w:t>
      </w:r>
    </w:p>
    <w:p>
      <w:r>
        <w:rPr>
          <w:b/>
        </w:rPr>
        <w:t xml:space="preserve">Tulos</w:t>
      </w:r>
    </w:p>
    <w:p>
      <w:r>
        <w:t xml:space="preserve">Joskus auton kori on tehty teräksestä.</w:t>
      </w:r>
    </w:p>
    <w:p>
      <w:r>
        <w:rPr>
          <w:b/>
        </w:rPr>
        <w:t xml:space="preserve">Esimerkki 4.3950</w:t>
      </w:r>
    </w:p>
    <w:p>
      <w:r>
        <w:t xml:space="preserve">Jos haluat maksaa luottokortilla, sinun on allekirjoitettava lasku.</w:t>
      </w:r>
    </w:p>
    <w:p>
      <w:r>
        <w:rPr>
          <w:b/>
        </w:rPr>
        <w:t xml:space="preserve">Tulos</w:t>
      </w:r>
    </w:p>
    <w:p>
      <w:r>
        <w:t xml:space="preserve">Jos haluat maksaa bittiprosessorin mukaan, sinun on allekirjoitettava lauseke .</w:t>
      </w:r>
    </w:p>
    <w:p>
      <w:r>
        <w:rPr>
          <w:b/>
        </w:rPr>
        <w:t xml:space="preserve">Tulos</w:t>
      </w:r>
    </w:p>
    <w:p>
      <w:r>
        <w:t xml:space="preserve">Jos haluat olla vuorovaikutuksessa painamalla sanan, sinun on allekirjoitettava väite .</w:t>
      </w:r>
    </w:p>
    <w:p>
      <w:r>
        <w:rPr>
          <w:b/>
        </w:rPr>
        <w:t xml:space="preserve">Tulos</w:t>
      </w:r>
    </w:p>
    <w:p>
      <w:r>
        <w:t xml:space="preserve">Jos haluat maksaa luottokortilla, sinun tulee allekirjoittaa käsikirjoitus .</w:t>
      </w:r>
    </w:p>
    <w:p>
      <w:r>
        <w:rPr>
          <w:b/>
        </w:rPr>
        <w:t xml:space="preserve">Tulos</w:t>
      </w:r>
    </w:p>
    <w:p>
      <w:r>
        <w:t xml:space="preserve">Jos haluat vakuuttaa luottokortilla, sinun on allekirjoitettava allekirjoitus.</w:t>
      </w:r>
    </w:p>
    <w:p>
      <w:r>
        <w:rPr>
          <w:b/>
        </w:rPr>
        <w:t xml:space="preserve">Esimerkki 4.3951</w:t>
      </w:r>
    </w:p>
    <w:p>
      <w:r>
        <w:t xml:space="preserve">Jos haluat rakentaa lomaa, sinun pitäisi mainita kiinnostuksen kohteesi .</w:t>
      </w:r>
    </w:p>
    <w:p>
      <w:r>
        <w:rPr>
          <w:b/>
        </w:rPr>
        <w:t xml:space="preserve">Tulos</w:t>
      </w:r>
    </w:p>
    <w:p>
      <w:r>
        <w:t xml:space="preserve">Jos tarjoat suunnitella lomaa niin sinun pitäisi harkita etuja .</w:t>
      </w:r>
    </w:p>
    <w:p>
      <w:r>
        <w:rPr>
          <w:b/>
        </w:rPr>
        <w:t xml:space="preserve">Tulos</w:t>
      </w:r>
    </w:p>
    <w:p>
      <w:r>
        <w:t xml:space="preserve">Jos elät suunnitella lomaa niin sinun pitäisi harkita etuja .</w:t>
      </w:r>
    </w:p>
    <w:p>
      <w:r>
        <w:rPr>
          <w:b/>
        </w:rPr>
        <w:t xml:space="preserve">Tulos</w:t>
      </w:r>
    </w:p>
    <w:p>
      <w:r>
        <w:t xml:space="preserve">Jos ostat suunnitella alku sitten sinun pitäisi harkita etuja .</w:t>
      </w:r>
    </w:p>
    <w:p>
      <w:r>
        <w:rPr>
          <w:b/>
        </w:rPr>
        <w:t xml:space="preserve">Tulos</w:t>
      </w:r>
    </w:p>
    <w:p>
      <w:r>
        <w:t xml:space="preserve">Jos haluat suunnitella lomaa, sinun pitäisi miettiä, mikä sinua kiinnostaa.</w:t>
      </w:r>
    </w:p>
    <w:p>
      <w:r>
        <w:rPr>
          <w:b/>
        </w:rPr>
        <w:t xml:space="preserve">Esimerkki 4.3952</w:t>
      </w:r>
    </w:p>
    <w:p>
      <w:r>
        <w:t xml:space="preserve">Kilpailun tai tulen sytyttämisen vaikutus on romanttisia juhlia varten .</w:t>
      </w:r>
    </w:p>
    <w:p>
      <w:r>
        <w:rPr>
          <w:b/>
        </w:rPr>
        <w:t xml:space="preserve">Tulos</w:t>
      </w:r>
    </w:p>
    <w:p>
      <w:r>
        <w:t xml:space="preserve">Lupaus liekin tai tulen sytyttämisestä on romanttisia iltoja varten .</w:t>
      </w:r>
    </w:p>
    <w:p>
      <w:r>
        <w:rPr>
          <w:b/>
        </w:rPr>
        <w:t xml:space="preserve">Tulos</w:t>
      </w:r>
    </w:p>
    <w:p>
      <w:r>
        <w:t xml:space="preserve">Syy tai tulipalon käynnistämisen vaikutus on romanttisia kohtaamisia varten .</w:t>
      </w:r>
    </w:p>
    <w:p>
      <w:r>
        <w:rPr>
          <w:b/>
        </w:rPr>
        <w:t xml:space="preserve">Tulos</w:t>
      </w:r>
    </w:p>
    <w:p>
      <w:r>
        <w:t xml:space="preserve">Liekin tai tulen sytyttämisen vaikutus on romanttisia iltoja varten.</w:t>
      </w:r>
    </w:p>
    <w:p>
      <w:r>
        <w:rPr>
          <w:b/>
        </w:rPr>
        <w:t xml:space="preserve">Tulos</w:t>
      </w:r>
    </w:p>
    <w:p>
      <w:r>
        <w:t xml:space="preserve">Liekin tai nuotion sytyttämisen analogia on romanttisia iltoja varten .</w:t>
      </w:r>
    </w:p>
    <w:p>
      <w:r>
        <w:rPr>
          <w:b/>
        </w:rPr>
        <w:t xml:space="preserve">Esimerkki 4.3953</w:t>
      </w:r>
    </w:p>
    <w:p>
      <w:r>
        <w:t xml:space="preserve">Kuvan tai tekstin esittämisen vaikutus paperille on hämmästyttävä.</w:t>
      </w:r>
    </w:p>
    <w:p>
      <w:r>
        <w:rPr>
          <w:b/>
        </w:rPr>
        <w:t xml:space="preserve">Tulos</w:t>
      </w:r>
    </w:p>
    <w:p>
      <w:r>
        <w:t xml:space="preserve">Vaihtelevuus tuottaa vakuutuksen tai syy paperille on hämmästyttävä.</w:t>
      </w:r>
    </w:p>
    <w:p>
      <w:r>
        <w:rPr>
          <w:b/>
        </w:rPr>
        <w:t xml:space="preserve">Tulos</w:t>
      </w:r>
    </w:p>
    <w:p>
      <w:r>
        <w:t xml:space="preserve">Kuvan tai tekstin hahmottamisen vaikutus paperille on hämmästyttävä.</w:t>
      </w:r>
    </w:p>
    <w:p>
      <w:r>
        <w:rPr>
          <w:b/>
        </w:rPr>
        <w:t xml:space="preserve">Tulos</w:t>
      </w:r>
    </w:p>
    <w:p>
      <w:r>
        <w:t xml:space="preserve">Kuvan tai tekstin tuottaminen paperille on hämmästyttävää.</w:t>
      </w:r>
    </w:p>
    <w:p>
      <w:r>
        <w:rPr>
          <w:b/>
        </w:rPr>
        <w:t xml:space="preserve">Tulos</w:t>
      </w:r>
    </w:p>
    <w:p>
      <w:r>
        <w:t xml:space="preserve">Kuvan tai tekstin tallentaminen vinyyliin on hämmästyttävää.</w:t>
      </w:r>
    </w:p>
    <w:p>
      <w:r>
        <w:rPr>
          <w:b/>
        </w:rPr>
        <w:t xml:space="preserve">Esimerkki 4.3954</w:t>
      </w:r>
    </w:p>
    <w:p>
      <w:r>
        <w:t xml:space="preserve">Olet kiltti koskettaa kissaa sängyssä .</w:t>
      </w:r>
    </w:p>
    <w:p>
      <w:r>
        <w:rPr>
          <w:b/>
        </w:rPr>
        <w:t xml:space="preserve">Tulos</w:t>
      </w:r>
    </w:p>
    <w:p>
      <w:r>
        <w:t xml:space="preserve">Olet laiton kuulemaan kissaa sängyssä .</w:t>
      </w:r>
    </w:p>
    <w:p>
      <w:r>
        <w:rPr>
          <w:b/>
        </w:rPr>
        <w:t xml:space="preserve">Tulos</w:t>
      </w:r>
    </w:p>
    <w:p>
      <w:r>
        <w:t xml:space="preserve">Sinua pelottaa ravistella kissaa sängyssä .</w:t>
      </w:r>
    </w:p>
    <w:p>
      <w:r>
        <w:rPr>
          <w:b/>
        </w:rPr>
        <w:t xml:space="preserve">Tulos</w:t>
      </w:r>
    </w:p>
    <w:p>
      <w:r>
        <w:t xml:space="preserve">Sängystä löytyy todennäköisesti kissa.</w:t>
      </w:r>
    </w:p>
    <w:p>
      <w:r>
        <w:rPr>
          <w:b/>
        </w:rPr>
        <w:t xml:space="preserve">Tulos</w:t>
      </w:r>
    </w:p>
    <w:p>
      <w:r>
        <w:t xml:space="preserve">Olet laiton käärimään kissaa sänkyyn .</w:t>
      </w:r>
    </w:p>
    <w:p>
      <w:r>
        <w:rPr>
          <w:b/>
        </w:rPr>
        <w:t xml:space="preserve">Esimerkki 4.3955</w:t>
      </w:r>
    </w:p>
    <w:p>
      <w:r>
        <w:t xml:space="preserve">Jos haluat ruokakauppaan niin sinun pitäisi sijoittua proteiinien tarpeisiin .</w:t>
      </w:r>
    </w:p>
    <w:p>
      <w:r>
        <w:rPr>
          <w:b/>
        </w:rPr>
        <w:t xml:space="preserve">Tulos</w:t>
      </w:r>
    </w:p>
    <w:p>
      <w:r>
        <w:t xml:space="preserve">Jos haluat tehdä ruokaostoksia, sinun on lueteltava proteiinien tarpeet.</w:t>
      </w:r>
    </w:p>
    <w:p>
      <w:r>
        <w:rPr>
          <w:b/>
        </w:rPr>
        <w:t xml:space="preserve">Tulos</w:t>
      </w:r>
    </w:p>
    <w:p>
      <w:r>
        <w:t xml:space="preserve">Jos haluat ruokakauppaan niin sinun pitäisi aliarvioida proteiinien tarpeita .</w:t>
      </w:r>
    </w:p>
    <w:p>
      <w:r>
        <w:rPr>
          <w:b/>
        </w:rPr>
        <w:t xml:space="preserve">Tulos</w:t>
      </w:r>
    </w:p>
    <w:p>
      <w:r>
        <w:t xml:space="preserve">Jos haluat tehdä ruokaostoksia, sinun on selvitettävä proteiinien tarpeet .</w:t>
      </w:r>
    </w:p>
    <w:p>
      <w:r>
        <w:rPr>
          <w:b/>
        </w:rPr>
        <w:t xml:space="preserve">Tulos</w:t>
      </w:r>
    </w:p>
    <w:p>
      <w:r>
        <w:t xml:space="preserve">Jos haluat tehdä ruokaostoksia, sinun pitäisi suunnitella proteiinien tarpeet .</w:t>
      </w:r>
    </w:p>
    <w:p>
      <w:r>
        <w:rPr>
          <w:b/>
        </w:rPr>
        <w:t xml:space="preserve">Esimerkki 4.3956</w:t>
      </w:r>
    </w:p>
    <w:p>
      <w:r>
        <w:t xml:space="preserve">Kuluttajat voivat syödä koiranruokaa .</w:t>
      </w:r>
    </w:p>
    <w:p>
      <w:r>
        <w:rPr>
          <w:b/>
        </w:rPr>
        <w:t xml:space="preserve">Tulos</w:t>
      </w:r>
    </w:p>
    <w:p>
      <w:r>
        <w:t xml:space="preserve">Koirat voivat syödä ruohoa.</w:t>
      </w:r>
    </w:p>
    <w:p>
      <w:r>
        <w:rPr>
          <w:b/>
        </w:rPr>
        <w:t xml:space="preserve">Tulos</w:t>
      </w:r>
    </w:p>
    <w:p>
      <w:r>
        <w:t xml:space="preserve">Koirat voivat syödä koirien illat .</w:t>
      </w:r>
    </w:p>
    <w:p>
      <w:r>
        <w:rPr>
          <w:b/>
        </w:rPr>
        <w:t xml:space="preserve">Tulos</w:t>
      </w:r>
    </w:p>
    <w:p>
      <w:r>
        <w:t xml:space="preserve">Koiranruokaa voi syödä ulosteet .</w:t>
      </w:r>
    </w:p>
    <w:p>
      <w:r>
        <w:rPr>
          <w:b/>
        </w:rPr>
        <w:t xml:space="preserve">Tulos</w:t>
      </w:r>
    </w:p>
    <w:p>
      <w:r>
        <w:t xml:space="preserve">Koiranruokaa voivat syödä koirat.</w:t>
      </w:r>
    </w:p>
    <w:p>
      <w:r>
        <w:rPr>
          <w:b/>
        </w:rPr>
        <w:t xml:space="preserve">Esimerkki 4.3957</w:t>
      </w:r>
    </w:p>
    <w:p>
      <w:r>
        <w:t xml:space="preserve">Voit kuunnella shakkia radion avulla.</w:t>
      </w:r>
    </w:p>
    <w:p>
      <w:r>
        <w:rPr>
          <w:b/>
        </w:rPr>
        <w:t xml:space="preserve">Tulos</w:t>
      </w:r>
    </w:p>
    <w:p>
      <w:r>
        <w:t xml:space="preserve">Voit kuunnella musiikkia radion avulla.</w:t>
      </w:r>
    </w:p>
    <w:p>
      <w:r>
        <w:rPr>
          <w:b/>
        </w:rPr>
        <w:t xml:space="preserve">Tulos</w:t>
      </w:r>
    </w:p>
    <w:p>
      <w:r>
        <w:t xml:space="preserve">Voit käyttää radiota kuunnellaksesi http .</w:t>
      </w:r>
    </w:p>
    <w:p>
      <w:r>
        <w:rPr>
          <w:b/>
        </w:rPr>
        <w:t xml:space="preserve">Tulos</w:t>
      </w:r>
    </w:p>
    <w:p>
      <w:r>
        <w:t xml:space="preserve">Voit taittaa radion kuunnellaksesi puhetta .</w:t>
      </w:r>
    </w:p>
    <w:p>
      <w:r>
        <w:rPr>
          <w:b/>
        </w:rPr>
        <w:t xml:space="preserve">Tulos</w:t>
      </w:r>
    </w:p>
    <w:p>
      <w:r>
        <w:t xml:space="preserve">Voit kuunnella radiosta jazzia .</w:t>
      </w:r>
    </w:p>
    <w:p>
      <w:r>
        <w:rPr>
          <w:b/>
        </w:rPr>
        <w:t xml:space="preserve">Esimerkki 4.3958</w:t>
      </w:r>
    </w:p>
    <w:p>
      <w:r>
        <w:t xml:space="preserve">Jos haluat saada tutkinnon, sinun pitäisi mennä kouluun.</w:t>
      </w:r>
    </w:p>
    <w:p>
      <w:r>
        <w:rPr>
          <w:b/>
        </w:rPr>
        <w:t xml:space="preserve">Tulos</w:t>
      </w:r>
    </w:p>
    <w:p>
      <w:r>
        <w:t xml:space="preserve">Jos haluat siirtää tutkinnon, sinun pitäisi mennä PhD .</w:t>
      </w:r>
    </w:p>
    <w:p>
      <w:r>
        <w:rPr>
          <w:b/>
        </w:rPr>
        <w:t xml:space="preserve">Tulos</w:t>
      </w:r>
    </w:p>
    <w:p>
      <w:r>
        <w:t xml:space="preserve">Jos haluat saada tutkinnon, sinun on noudatettava sääntöä .</w:t>
      </w:r>
    </w:p>
    <w:p>
      <w:r>
        <w:rPr>
          <w:b/>
        </w:rPr>
        <w:t xml:space="preserve">Tulos</w:t>
      </w:r>
    </w:p>
    <w:p>
      <w:r>
        <w:t xml:space="preserve">Jos haluat kouluttaa tutkinnon niin sinun pitäisi mennä valmistumiseen .</w:t>
      </w:r>
    </w:p>
    <w:p>
      <w:r>
        <w:rPr>
          <w:b/>
        </w:rPr>
        <w:t xml:space="preserve">Tulos</w:t>
      </w:r>
    </w:p>
    <w:p>
      <w:r>
        <w:t xml:space="preserve">Jos TARVITSEE saada tutkinto, sinun pitäisi pyrkiä kouluun .</w:t>
      </w:r>
    </w:p>
    <w:p>
      <w:r>
        <w:rPr>
          <w:b/>
        </w:rPr>
        <w:t xml:space="preserve">Esimerkki 4.3959</w:t>
      </w:r>
    </w:p>
    <w:p>
      <w:r>
        <w:t xml:space="preserve">Jos haluat siirtää rahaa joltain, sinun pitäisi olla luottokelpoinen.</w:t>
      </w:r>
    </w:p>
    <w:p>
      <w:r>
        <w:rPr>
          <w:b/>
        </w:rPr>
        <w:t xml:space="preserve">Tulos</w:t>
      </w:r>
    </w:p>
    <w:p>
      <w:r>
        <w:t xml:space="preserve">Jos haluat maksaa takaisin rahaa joltain, sinun pitäisi olla luottokelpoinen.</w:t>
      </w:r>
    </w:p>
    <w:p>
      <w:r>
        <w:rPr>
          <w:b/>
        </w:rPr>
        <w:t xml:space="preserve">Tulos</w:t>
      </w:r>
    </w:p>
    <w:p>
      <w:r>
        <w:t xml:space="preserve">Jos haluat napata jonkun idean joltakulta, sinun pitäisi olla luottokelpoinen.</w:t>
      </w:r>
    </w:p>
    <w:p>
      <w:r>
        <w:rPr>
          <w:b/>
        </w:rPr>
        <w:t xml:space="preserve">Tulos</w:t>
      </w:r>
    </w:p>
    <w:p>
      <w:r>
        <w:t xml:space="preserve">Jos haluat saada rahaa joltakulta, sinun on oltava luottokelpoinen.</w:t>
      </w:r>
    </w:p>
    <w:p>
      <w:r>
        <w:rPr>
          <w:b/>
        </w:rPr>
        <w:t xml:space="preserve">Tulos</w:t>
      </w:r>
    </w:p>
    <w:p>
      <w:r>
        <w:t xml:space="preserve">Jos haluat syödä jonkun kastikkeen, sinun pitäisi olla luottokelpoinen .</w:t>
      </w:r>
    </w:p>
    <w:p>
      <w:r>
        <w:rPr>
          <w:b/>
        </w:rPr>
        <w:t xml:space="preserve">Esimerkki 4.3960</w:t>
      </w:r>
    </w:p>
    <w:p>
      <w:r>
        <w:t xml:space="preserve">Kupissa voidaan säilyttää kahvia.</w:t>
      </w:r>
    </w:p>
    <w:p>
      <w:r>
        <w:rPr>
          <w:b/>
        </w:rPr>
        <w:t xml:space="preserve">Tulos</w:t>
      </w:r>
    </w:p>
    <w:p>
      <w:r>
        <w:t xml:space="preserve">Välilehteä voidaan käyttää kahvin pitämiseen.</w:t>
      </w:r>
    </w:p>
    <w:p>
      <w:r>
        <w:rPr>
          <w:b/>
        </w:rPr>
        <w:t xml:space="preserve">Tulos</w:t>
      </w:r>
    </w:p>
    <w:p>
      <w:r>
        <w:t xml:space="preserve">Verkkoa voidaan käyttää kahvin pitämiseen.</w:t>
      </w:r>
    </w:p>
    <w:p>
      <w:r>
        <w:rPr>
          <w:b/>
        </w:rPr>
        <w:t xml:space="preserve">Tulos</w:t>
      </w:r>
    </w:p>
    <w:p>
      <w:r>
        <w:t xml:space="preserve">Pilleri voidaan vaihtaa helpottamaan kahvia .</w:t>
      </w:r>
    </w:p>
    <w:p>
      <w:r>
        <w:rPr>
          <w:b/>
        </w:rPr>
        <w:t xml:space="preserve">Tulos</w:t>
      </w:r>
    </w:p>
    <w:p>
      <w:r>
        <w:t xml:space="preserve">Kahvia voidaan pitää kahvinkeittimessä.</w:t>
      </w:r>
    </w:p>
    <w:p>
      <w:r>
        <w:rPr>
          <w:b/>
        </w:rPr>
        <w:t xml:space="preserve">Esimerkki 4.3961</w:t>
      </w:r>
    </w:p>
    <w:p>
      <w:r>
        <w:t xml:space="preserve">Lapsi voi halutessaan auttaa äitiään.</w:t>
      </w:r>
    </w:p>
    <w:p>
      <w:r>
        <w:rPr>
          <w:b/>
        </w:rPr>
        <w:t xml:space="preserve">Tulos</w:t>
      </w:r>
    </w:p>
    <w:p>
      <w:r>
        <w:t xml:space="preserve">Lapsi voi halutessaan lähettää äitinsä .</w:t>
      </w:r>
    </w:p>
    <w:p>
      <w:r>
        <w:rPr>
          <w:b/>
        </w:rPr>
        <w:t xml:space="preserve">Tulos</w:t>
      </w:r>
    </w:p>
    <w:p>
      <w:r>
        <w:t xml:space="preserve">Lapsi voi halutessaan auttaa äitiään .</w:t>
      </w:r>
    </w:p>
    <w:p>
      <w:r>
        <w:rPr>
          <w:b/>
        </w:rPr>
        <w:t xml:space="preserve">Tulos</w:t>
      </w:r>
    </w:p>
    <w:p>
      <w:r>
        <w:t xml:space="preserve">Lapsi voi halutessaan purkaa äitinsä .</w:t>
      </w:r>
    </w:p>
    <w:p>
      <w:r>
        <w:rPr>
          <w:b/>
        </w:rPr>
        <w:t xml:space="preserve">Tulos</w:t>
      </w:r>
    </w:p>
    <w:p>
      <w:r>
        <w:t xml:space="preserve">Serkku voi halutessaan auttaa äitiään .</w:t>
      </w:r>
    </w:p>
    <w:p>
      <w:r>
        <w:rPr>
          <w:b/>
        </w:rPr>
        <w:t xml:space="preserve">Esimerkki 4.3962</w:t>
      </w:r>
    </w:p>
    <w:p>
      <w:r>
        <w:t xml:space="preserve">Herätyskello herätti minut .</w:t>
      </w:r>
    </w:p>
    <w:p>
      <w:r>
        <w:rPr>
          <w:b/>
        </w:rPr>
        <w:t xml:space="preserve">Tulos</w:t>
      </w:r>
    </w:p>
    <w:p>
      <w:r>
        <w:t xml:space="preserve">Teelusikka herätti minut .</w:t>
      </w:r>
    </w:p>
    <w:p>
      <w:r>
        <w:rPr>
          <w:b/>
        </w:rPr>
        <w:t xml:space="preserve">Tulos</w:t>
      </w:r>
    </w:p>
    <w:p>
      <w:r>
        <w:t xml:space="preserve">Sähköpostin kirjoittaja herätti minut .</w:t>
      </w:r>
    </w:p>
    <w:p>
      <w:r>
        <w:rPr>
          <w:b/>
        </w:rPr>
        <w:t xml:space="preserve">Tulos</w:t>
      </w:r>
    </w:p>
    <w:p>
      <w:r>
        <w:t xml:space="preserve">Herätyskello herätti minut.</w:t>
      </w:r>
    </w:p>
    <w:p>
      <w:r>
        <w:rPr>
          <w:b/>
        </w:rPr>
        <w:t xml:space="preserve">Tulos</w:t>
      </w:r>
    </w:p>
    <w:p>
      <w:r>
        <w:t xml:space="preserve">Herätyskello herätti minut .</w:t>
      </w:r>
    </w:p>
    <w:p>
      <w:r>
        <w:rPr>
          <w:b/>
        </w:rPr>
        <w:t xml:space="preserve">Esimerkki 4.3963</w:t>
      </w:r>
    </w:p>
    <w:p>
      <w:r>
        <w:t xml:space="preserve">Olet sopimaton maalaamaan gorillaa kirkkoon .</w:t>
      </w:r>
    </w:p>
    <w:p>
      <w:r>
        <w:rPr>
          <w:b/>
        </w:rPr>
        <w:t xml:space="preserve">Tulos</w:t>
      </w:r>
    </w:p>
    <w:p>
      <w:r>
        <w:t xml:space="preserve">On ok murtaa karitsaa kirkossa .</w:t>
      </w:r>
    </w:p>
    <w:p>
      <w:r>
        <w:rPr>
          <w:b/>
        </w:rPr>
        <w:t xml:space="preserve">Tulos</w:t>
      </w:r>
    </w:p>
    <w:p>
      <w:r>
        <w:t xml:space="preserve">Seuraat todennäköisesti mallin laatikkoa .</w:t>
      </w:r>
    </w:p>
    <w:p>
      <w:r>
        <w:rPr>
          <w:b/>
        </w:rPr>
        <w:t xml:space="preserve">Tulos</w:t>
      </w:r>
    </w:p>
    <w:p>
      <w:r>
        <w:t xml:space="preserve">Kohtauksessa varvas todennäköisesti pamahtaa.</w:t>
      </w:r>
    </w:p>
    <w:p>
      <w:r>
        <w:rPr>
          <w:b/>
        </w:rPr>
        <w:t xml:space="preserve">Tulos</w:t>
      </w:r>
    </w:p>
    <w:p>
      <w:r>
        <w:t xml:space="preserve">Seurakunnasta löytyy todennäköisesti komitea.</w:t>
      </w:r>
    </w:p>
    <w:p>
      <w:r>
        <w:rPr>
          <w:b/>
        </w:rPr>
        <w:t xml:space="preserve">Esimerkki 4.3964</w:t>
      </w:r>
    </w:p>
    <w:p>
      <w:r>
        <w:t xml:space="preserve">Jos haluat tutustua ruokaan, sinun kannattaa etsiä tarjoilija .</w:t>
      </w:r>
    </w:p>
    <w:p>
      <w:r>
        <w:rPr>
          <w:b/>
        </w:rPr>
        <w:t xml:space="preserve">Tulos</w:t>
      </w:r>
    </w:p>
    <w:p>
      <w:r>
        <w:t xml:space="preserve">Jos aiot tilata ruokaa niin sinun pitäisi kuulostaa läpi hain .</w:t>
      </w:r>
    </w:p>
    <w:p>
      <w:r>
        <w:rPr>
          <w:b/>
        </w:rPr>
        <w:t xml:space="preserve">Tulos</w:t>
      </w:r>
    </w:p>
    <w:p>
      <w:r>
        <w:t xml:space="preserve">Jos haluat voittaa ruokaa niin sinun pitäisi etsiä tarjoilija .</w:t>
      </w:r>
    </w:p>
    <w:p>
      <w:r>
        <w:rPr>
          <w:b/>
        </w:rPr>
        <w:t xml:space="preserve">Tulos</w:t>
      </w:r>
    </w:p>
    <w:p>
      <w:r>
        <w:t xml:space="preserve">Jos nälkää hamstraa ruokaa niin kannattaa etsiä tarjoilija .</w:t>
      </w:r>
    </w:p>
    <w:p>
      <w:r>
        <w:rPr>
          <w:b/>
        </w:rPr>
        <w:t xml:space="preserve">Tulos</w:t>
      </w:r>
    </w:p>
    <w:p>
      <w:r>
        <w:t xml:space="preserve">Jos haluat tilata ruokaa, etsi tarjoilija.</w:t>
      </w:r>
    </w:p>
    <w:p>
      <w:r>
        <w:rPr>
          <w:b/>
        </w:rPr>
        <w:t xml:space="preserve">Esimerkki 4.3965</w:t>
      </w:r>
    </w:p>
    <w:p>
      <w:r>
        <w:t xml:space="preserve">Lapset piirtävät auringon usein keltaisena tai oranssina kohteena .</w:t>
      </w:r>
    </w:p>
    <w:p>
      <w:r>
        <w:rPr>
          <w:b/>
        </w:rPr>
        <w:t xml:space="preserve">Tulos</w:t>
      </w:r>
    </w:p>
    <w:p>
      <w:r>
        <w:t xml:space="preserve">Lapset piirtävät auringon usein keltaisena tai oranssina tilana .</w:t>
      </w:r>
    </w:p>
    <w:p>
      <w:r>
        <w:rPr>
          <w:b/>
        </w:rPr>
        <w:t xml:space="preserve">Tulos</w:t>
      </w:r>
    </w:p>
    <w:p>
      <w:r>
        <w:t xml:space="preserve">Lapset piirtävät auringon usein keltaisena tai oranssina kiekkona.</w:t>
      </w:r>
    </w:p>
    <w:p>
      <w:r>
        <w:rPr>
          <w:b/>
        </w:rPr>
        <w:t xml:space="preserve">Tulos</w:t>
      </w:r>
    </w:p>
    <w:p>
      <w:r>
        <w:t xml:space="preserve">Lapset piirtävät auringon usein keltaisena tai oranssina aaveena .</w:t>
      </w:r>
    </w:p>
    <w:p>
      <w:r>
        <w:rPr>
          <w:b/>
        </w:rPr>
        <w:t xml:space="preserve">Tulos</w:t>
      </w:r>
    </w:p>
    <w:p>
      <w:r>
        <w:t xml:space="preserve">Lapset ilmoittavat usein auringon olevan keltainen tai oranssi kiekko .</w:t>
      </w:r>
    </w:p>
    <w:p>
      <w:r>
        <w:rPr>
          <w:b/>
        </w:rPr>
        <w:t xml:space="preserve">Esimerkki 4.3966</w:t>
      </w:r>
    </w:p>
    <w:p>
      <w:r>
        <w:t xml:space="preserve">Ranta on todennäköisesti mudassa.</w:t>
      </w:r>
    </w:p>
    <w:p>
      <w:r>
        <w:rPr>
          <w:b/>
        </w:rPr>
        <w:t xml:space="preserve">Tulos</w:t>
      </w:r>
    </w:p>
    <w:p>
      <w:r>
        <w:t xml:space="preserve">Juuret löytyvät todennäköisesti mudasta .</w:t>
      </w:r>
    </w:p>
    <w:p>
      <w:r>
        <w:rPr>
          <w:b/>
        </w:rPr>
        <w:t xml:space="preserve">Tulos</w:t>
      </w:r>
    </w:p>
    <w:p>
      <w:r>
        <w:t xml:space="preserve">Löydät todennäköisesti puuta mudasta .</w:t>
      </w:r>
    </w:p>
    <w:p>
      <w:r>
        <w:rPr>
          <w:b/>
        </w:rPr>
        <w:t xml:space="preserve">Tulos</w:t>
      </w:r>
    </w:p>
    <w:p>
      <w:r>
        <w:t xml:space="preserve">Mudasta löytyy todennäköisesti vettä.</w:t>
      </w:r>
    </w:p>
    <w:p>
      <w:r>
        <w:rPr>
          <w:b/>
        </w:rPr>
        <w:t xml:space="preserve">Tulos</w:t>
      </w:r>
    </w:p>
    <w:p>
      <w:r>
        <w:t xml:space="preserve">Olet todennäköisesti sallia veden t .</w:t>
      </w:r>
    </w:p>
    <w:p>
      <w:r>
        <w:rPr>
          <w:b/>
        </w:rPr>
        <w:t xml:space="preserve">Esimerkki 4.3967</w:t>
      </w:r>
    </w:p>
    <w:p>
      <w:r>
        <w:t xml:space="preserve">Ostaisit tuoreita hedelmiä ja vihanneksia, koska tavoitteenasi on syödä terveellisiä elintarvikkeita.</w:t>
      </w:r>
    </w:p>
    <w:p>
      <w:r>
        <w:rPr>
          <w:b/>
        </w:rPr>
        <w:t xml:space="preserve">Tulos</w:t>
      </w:r>
    </w:p>
    <w:p>
      <w:r>
        <w:t xml:space="preserve">Ostaisit tuoreita hedelmiä ja vihanneksia, koska haluat syödä terveellisiä elintarvikkeita.</w:t>
      </w:r>
    </w:p>
    <w:p>
      <w:r>
        <w:rPr>
          <w:b/>
        </w:rPr>
        <w:t xml:space="preserve">Tulos</w:t>
      </w:r>
    </w:p>
    <w:p>
      <w:r>
        <w:t xml:space="preserve">Ostaisit tuoreita hedelmiä ja vihanneksia, koska sinun on pakko syödä terveellisiä elintarvikkeita.</w:t>
      </w:r>
    </w:p>
    <w:p>
      <w:r>
        <w:rPr>
          <w:b/>
        </w:rPr>
        <w:t xml:space="preserve">Tulos</w:t>
      </w:r>
    </w:p>
    <w:p>
      <w:r>
        <w:t xml:space="preserve">Lukisit tuoreita hedelmiä ja vihanneksia, koska haluat hankkia terveellisiä kuormia .</w:t>
      </w:r>
    </w:p>
    <w:p>
      <w:r>
        <w:rPr>
          <w:b/>
        </w:rPr>
        <w:t xml:space="preserve">Tulos</w:t>
      </w:r>
    </w:p>
    <w:p>
      <w:r>
        <w:t xml:space="preserve">Ostaisit tuoreita hedelmiä ja vihanneksia, koska haluat syödä terveellisiä elintarvikkeita .</w:t>
      </w:r>
    </w:p>
    <w:p>
      <w:r>
        <w:rPr>
          <w:b/>
        </w:rPr>
        <w:t xml:space="preserve">Esimerkki 4.3968</w:t>
      </w:r>
    </w:p>
    <w:p>
      <w:r>
        <w:t xml:space="preserve">Voit käyttää takkia pitämään kehosi lämpimänä.</w:t>
      </w:r>
    </w:p>
    <w:p>
      <w:r>
        <w:rPr>
          <w:b/>
        </w:rPr>
        <w:t xml:space="preserve">Tulos</w:t>
      </w:r>
    </w:p>
    <w:p>
      <w:r>
        <w:t xml:space="preserve">Voit käyttää säätiötä pitämään kehosi lämpimänä .</w:t>
      </w:r>
    </w:p>
    <w:p>
      <w:r>
        <w:rPr>
          <w:b/>
        </w:rPr>
        <w:t xml:space="preserve">Tulos</w:t>
      </w:r>
    </w:p>
    <w:p>
      <w:r>
        <w:t xml:space="preserve">Voit käyttää takkia viilentämään kehosi lämpimäksi .</w:t>
      </w:r>
    </w:p>
    <w:p>
      <w:r>
        <w:rPr>
          <w:b/>
        </w:rPr>
        <w:t xml:space="preserve">Tulos</w:t>
      </w:r>
    </w:p>
    <w:p>
      <w:r>
        <w:t xml:space="preserve">Voit käyttää takkia saadaksesi kehosi lämpimäksi .</w:t>
      </w:r>
    </w:p>
    <w:p>
      <w:r>
        <w:rPr>
          <w:b/>
        </w:rPr>
        <w:t xml:space="preserve">Tulos</w:t>
      </w:r>
    </w:p>
    <w:p>
      <w:r>
        <w:t xml:space="preserve">Voit käyttää putkea pitämään kehosi lämpimänä .</w:t>
      </w:r>
    </w:p>
    <w:p>
      <w:r>
        <w:rPr>
          <w:b/>
        </w:rPr>
        <w:t xml:space="preserve">Esimerkki 4.3969</w:t>
      </w:r>
    </w:p>
    <w:p>
      <w:r>
        <w:t xml:space="preserve">Jotkut ionit kasvavat metsässä .</w:t>
      </w:r>
    </w:p>
    <w:p>
      <w:r>
        <w:rPr>
          <w:b/>
        </w:rPr>
        <w:t xml:space="preserve">Tulos</w:t>
      </w:r>
    </w:p>
    <w:p>
      <w:r>
        <w:t xml:space="preserve">Jotkut oksat kasvavat metsässä .</w:t>
      </w:r>
    </w:p>
    <w:p>
      <w:r>
        <w:rPr>
          <w:b/>
        </w:rPr>
        <w:t xml:space="preserve">Tulos</w:t>
      </w:r>
    </w:p>
    <w:p>
      <w:r>
        <w:t xml:space="preserve">Jotkut kivut kasvavat metsässä .</w:t>
      </w:r>
    </w:p>
    <w:p>
      <w:r>
        <w:rPr>
          <w:b/>
        </w:rPr>
        <w:t xml:space="preserve">Tulos</w:t>
      </w:r>
    </w:p>
    <w:p>
      <w:r>
        <w:t xml:space="preserve">Jotkut oy:t kasvavat metsässä .</w:t>
      </w:r>
    </w:p>
    <w:p>
      <w:r>
        <w:rPr>
          <w:b/>
        </w:rPr>
        <w:t xml:space="preserve">Tulos</w:t>
      </w:r>
    </w:p>
    <w:p>
      <w:r>
        <w:t xml:space="preserve">Jotkut kukat kasvavat metsässä.</w:t>
      </w:r>
    </w:p>
    <w:p>
      <w:r>
        <w:rPr>
          <w:b/>
        </w:rPr>
        <w:t xml:space="preserve">Esimerkki 4.3970</w:t>
      </w:r>
    </w:p>
    <w:p>
      <w:r>
        <w:t xml:space="preserve">Syynä kamelin käyttöön on tietojen helppo tallentaminen .</w:t>
      </w:r>
    </w:p>
    <w:p>
      <w:r>
        <w:rPr>
          <w:b/>
        </w:rPr>
        <w:t xml:space="preserve">Tulos</w:t>
      </w:r>
    </w:p>
    <w:p>
      <w:r>
        <w:t xml:space="preserve">Verkkotunnuksen käyttämisen riskinä on pelkkä tietojen varastointi .</w:t>
      </w:r>
    </w:p>
    <w:p>
      <w:r>
        <w:rPr>
          <w:b/>
        </w:rPr>
        <w:t xml:space="preserve">Tulos</w:t>
      </w:r>
    </w:p>
    <w:p>
      <w:r>
        <w:t xml:space="preserve">Portin käyttäminen on paikallista tietojen tallentamista .</w:t>
      </w:r>
    </w:p>
    <w:p>
      <w:r>
        <w:rPr>
          <w:b/>
        </w:rPr>
        <w:t xml:space="preserve">Tulos</w:t>
      </w:r>
    </w:p>
    <w:p>
      <w:r>
        <w:t xml:space="preserve">Tyytyväisyys sivuston käyttöön on helppo tietojen tallentaminen .</w:t>
      </w:r>
    </w:p>
    <w:p>
      <w:r>
        <w:rPr>
          <w:b/>
        </w:rPr>
        <w:t xml:space="preserve">Tulos</w:t>
      </w:r>
    </w:p>
    <w:p>
      <w:r>
        <w:t xml:space="preserve">Tietokoneen käytön vaikutuksena on tietojen helppo tallentaminen.</w:t>
      </w:r>
    </w:p>
    <w:p>
      <w:r>
        <w:rPr>
          <w:b/>
        </w:rPr>
        <w:t xml:space="preserve">Esimerkki 4.3971</w:t>
      </w:r>
    </w:p>
    <w:p>
      <w:r>
        <w:t xml:space="preserve">Ohjelmistojen suunnittelun henki on uuden ohjelmiston julkistaminen .</w:t>
      </w:r>
    </w:p>
    <w:p>
      <w:r>
        <w:rPr>
          <w:b/>
        </w:rPr>
        <w:t xml:space="preserve">Tulos</w:t>
      </w:r>
    </w:p>
    <w:p>
      <w:r>
        <w:t xml:space="preserve">Ohjelmistosuunnittelun vapaus on uusien ohjelmistojen tekeminen.</w:t>
      </w:r>
    </w:p>
    <w:p>
      <w:r>
        <w:rPr>
          <w:b/>
        </w:rPr>
        <w:t xml:space="preserve">Tulos</w:t>
      </w:r>
    </w:p>
    <w:p>
      <w:r>
        <w:t xml:space="preserve">Ohjelmistojen suunnittelun seurauksena on, että käytössä on uusia ohjelmistoja.</w:t>
      </w:r>
    </w:p>
    <w:p>
      <w:r>
        <w:rPr>
          <w:b/>
        </w:rPr>
        <w:t xml:space="preserve">Tulos</w:t>
      </w:r>
    </w:p>
    <w:p>
      <w:r>
        <w:t xml:space="preserve">Ohjelmistojen manipuloinnin seurauksena on, että käytössä on toimimattomia ohjelmistoja .</w:t>
      </w:r>
    </w:p>
    <w:p>
      <w:r>
        <w:rPr>
          <w:b/>
        </w:rPr>
        <w:t xml:space="preserve">Tulos</w:t>
      </w:r>
    </w:p>
    <w:p>
      <w:r>
        <w:t xml:space="preserve">Ohjelmistojen suunnittelun huippu on uusien ohjelmistojen lataaminen .</w:t>
      </w:r>
    </w:p>
    <w:p>
      <w:r>
        <w:rPr>
          <w:b/>
        </w:rPr>
        <w:t xml:space="preserve">Esimerkki 4.3972</w:t>
      </w:r>
    </w:p>
    <w:p>
      <w:r>
        <w:t xml:space="preserve">Lukisit sanomalehteä, koska haluat tietää rahoitusmarkkinoista.</w:t>
      </w:r>
    </w:p>
    <w:p>
      <w:r>
        <w:rPr>
          <w:b/>
        </w:rPr>
        <w:t xml:space="preserve">Tulos</w:t>
      </w:r>
    </w:p>
    <w:p>
      <w:r>
        <w:t xml:space="preserve">Arvostaisit sanomalehteä, koska haluat tietää rahoitusmarkkinoista .</w:t>
      </w:r>
    </w:p>
    <w:p>
      <w:r>
        <w:rPr>
          <w:b/>
        </w:rPr>
        <w:t xml:space="preserve">Tulos</w:t>
      </w:r>
    </w:p>
    <w:p>
      <w:r>
        <w:t xml:space="preserve">Lukisit sanomalehteä, koska haluat saada tietoa rahoitusmarkkinoista .</w:t>
      </w:r>
    </w:p>
    <w:p>
      <w:r>
        <w:rPr>
          <w:b/>
        </w:rPr>
        <w:t xml:space="preserve">Tulos</w:t>
      </w:r>
    </w:p>
    <w:p>
      <w:r>
        <w:t xml:space="preserve">Lukisit sanomalehteä, koska haluat säästää rahoitusmarkkinoista .</w:t>
      </w:r>
    </w:p>
    <w:p>
      <w:r>
        <w:rPr>
          <w:b/>
        </w:rPr>
        <w:t xml:space="preserve">Tulos</w:t>
      </w:r>
    </w:p>
    <w:p>
      <w:r>
        <w:t xml:space="preserve">Lukisit sanomalehteä, koska haluat tietää rikkaista yrityksistä .</w:t>
      </w:r>
    </w:p>
    <w:p>
      <w:r>
        <w:rPr>
          <w:b/>
        </w:rPr>
        <w:t xml:space="preserve">Esimerkki 4.3973</w:t>
      </w:r>
    </w:p>
    <w:p>
      <w:r>
        <w:t xml:space="preserve">Löydät todennäköisesti kirjoitushaasteen oppilaan kaapista.</w:t>
      </w:r>
    </w:p>
    <w:p>
      <w:r>
        <w:rPr>
          <w:b/>
        </w:rPr>
        <w:t xml:space="preserve">Tulos</w:t>
      </w:r>
    </w:p>
    <w:p>
      <w:r>
        <w:t xml:space="preserve">Voit todennäköisesti ihailla vapaaehtoisen kaapissa olevaa kirjoituskehystä.</w:t>
      </w:r>
    </w:p>
    <w:p>
      <w:r>
        <w:rPr>
          <w:b/>
        </w:rPr>
        <w:t xml:space="preserve">Tulos</w:t>
      </w:r>
    </w:p>
    <w:p>
      <w:r>
        <w:t xml:space="preserve">Löydät todennäköisesti kirjoituskotelon opiskelijan kaapista.</w:t>
      </w:r>
    </w:p>
    <w:p>
      <w:r>
        <w:rPr>
          <w:b/>
        </w:rPr>
        <w:t xml:space="preserve">Tulos</w:t>
      </w:r>
    </w:p>
    <w:p>
      <w:r>
        <w:t xml:space="preserve">Löydät todennäköisesti kirjoituspöytäkirjan oppilaan kaapista.</w:t>
      </w:r>
    </w:p>
    <w:p>
      <w:r>
        <w:rPr>
          <w:b/>
        </w:rPr>
        <w:t xml:space="preserve">Tulos</w:t>
      </w:r>
    </w:p>
    <w:p>
      <w:r>
        <w:t xml:space="preserve">Vaihdat todennäköisesti vaatekotelon opiskelijan kaappiin.</w:t>
      </w:r>
    </w:p>
    <w:p>
      <w:r>
        <w:rPr>
          <w:b/>
        </w:rPr>
        <w:t xml:space="preserve">Esimerkki 4.3974</w:t>
      </w:r>
    </w:p>
    <w:p>
      <w:r>
        <w:t xml:space="preserve">Radioasema lähettää ääniä, jotka voidaan vastaanottaa aallonpituudella .</w:t>
      </w:r>
    </w:p>
    <w:p>
      <w:r>
        <w:rPr>
          <w:b/>
        </w:rPr>
        <w:t xml:space="preserve">Tulos</w:t>
      </w:r>
    </w:p>
    <w:p>
      <w:r>
        <w:t xml:space="preserve">Radioasema lähettää ääniä, jotka voidaan luokitella radion avulla.</w:t>
      </w:r>
    </w:p>
    <w:p>
      <w:r>
        <w:rPr>
          <w:b/>
        </w:rPr>
        <w:t xml:space="preserve">Tulos</w:t>
      </w:r>
    </w:p>
    <w:p>
      <w:r>
        <w:t xml:space="preserve">Radioasema lähettää ääniä, jotka voidaan vastaanottaa käyttäjän .</w:t>
      </w:r>
    </w:p>
    <w:p>
      <w:r>
        <w:rPr>
          <w:b/>
        </w:rPr>
        <w:t xml:space="preserve">Tulos</w:t>
      </w:r>
    </w:p>
    <w:p>
      <w:r>
        <w:t xml:space="preserve">Radioasema lähettää ääniä, jotka voidaan vastaanottaa äänenvoimakkuuden avulla.</w:t>
      </w:r>
    </w:p>
    <w:p>
      <w:r>
        <w:rPr>
          <w:b/>
        </w:rPr>
        <w:t xml:space="preserve">Tulos</w:t>
      </w:r>
    </w:p>
    <w:p>
      <w:r>
        <w:t xml:space="preserve">Radioasema lähettää ääniä, jotka voidaan vastaanottaa radiolla.</w:t>
      </w:r>
    </w:p>
    <w:p>
      <w:r>
        <w:rPr>
          <w:b/>
        </w:rPr>
        <w:t xml:space="preserve">Esimerkki 4.3975</w:t>
      </w:r>
    </w:p>
    <w:p>
      <w:r>
        <w:t xml:space="preserve">Voit käyttää vuokrattua asuntoa asuaksesi pakolaisena .</w:t>
      </w:r>
    </w:p>
    <w:p>
      <w:r>
        <w:rPr>
          <w:b/>
        </w:rPr>
        <w:t xml:space="preserve">Tulos</w:t>
      </w:r>
    </w:p>
    <w:p>
      <w:r>
        <w:t xml:space="preserve">Voit käyttää vuokrattua asuntoa kaupungissa asumiseen.</w:t>
      </w:r>
    </w:p>
    <w:p>
      <w:r>
        <w:rPr>
          <w:b/>
        </w:rPr>
        <w:t xml:space="preserve">Tulos</w:t>
      </w:r>
    </w:p>
    <w:p>
      <w:r>
        <w:t xml:space="preserve">Voit käyttää vuokrattua laboratoriota häiritäksesi vuoropuhelua .</w:t>
      </w:r>
    </w:p>
    <w:p>
      <w:r>
        <w:rPr>
          <w:b/>
        </w:rPr>
        <w:t xml:space="preserve">Tulos</w:t>
      </w:r>
    </w:p>
    <w:p>
      <w:r>
        <w:t xml:space="preserve">Voit käyttää galleriassa metsästämiseen vuokrattua monitoria .</w:t>
      </w:r>
    </w:p>
    <w:p>
      <w:r>
        <w:rPr>
          <w:b/>
        </w:rPr>
        <w:t xml:space="preserve">Tulos</w:t>
      </w:r>
    </w:p>
    <w:p>
      <w:r>
        <w:t xml:space="preserve">Voit käyttää vuokrattua nauhuria tynnyriin ampumiseen .</w:t>
      </w:r>
    </w:p>
    <w:p>
      <w:r>
        <w:rPr>
          <w:b/>
        </w:rPr>
        <w:t xml:space="preserve">Esimerkki 4.3976</w:t>
      </w:r>
    </w:p>
    <w:p>
      <w:r>
        <w:t xml:space="preserve">Menisit lenkille, koska haluat harrastaa liikuntaa.</w:t>
      </w:r>
    </w:p>
    <w:p>
      <w:r>
        <w:rPr>
          <w:b/>
        </w:rPr>
        <w:t xml:space="preserve">Tulos</w:t>
      </w:r>
    </w:p>
    <w:p>
      <w:r>
        <w:t xml:space="preserve">Lähtisit lenkille, koska haluat saada kaliumia .</w:t>
      </w:r>
    </w:p>
    <w:p>
      <w:r>
        <w:rPr>
          <w:b/>
        </w:rPr>
        <w:t xml:space="preserve">Tulos</w:t>
      </w:r>
    </w:p>
    <w:p>
      <w:r>
        <w:t xml:space="preserve">Lähtisit lenkille, koska haluat saada tasapainoa .</w:t>
      </w:r>
    </w:p>
    <w:p>
      <w:r>
        <w:rPr>
          <w:b/>
        </w:rPr>
        <w:t xml:space="preserve">Tulos</w:t>
      </w:r>
    </w:p>
    <w:p>
      <w:r>
        <w:t xml:space="preserve">Lähtisit lenkille, koska haluat saada vähän vapautta .</w:t>
      </w:r>
    </w:p>
    <w:p>
      <w:r>
        <w:rPr>
          <w:b/>
        </w:rPr>
        <w:t xml:space="preserve">Tulos</w:t>
      </w:r>
    </w:p>
    <w:p>
      <w:r>
        <w:t xml:space="preserve">Harkitsisit lenkille lähtöä, koska oletat saavasi liikuntaa .</w:t>
      </w:r>
    </w:p>
    <w:p>
      <w:r>
        <w:rPr>
          <w:b/>
        </w:rPr>
        <w:t xml:space="preserve">Esimerkki 4.3977</w:t>
      </w:r>
    </w:p>
    <w:p>
      <w:r>
        <w:t xml:space="preserve">Suuri koira voi kohdata useita kuppeja koiranruokaa lelu .</w:t>
      </w:r>
    </w:p>
    <w:p>
      <w:r>
        <w:rPr>
          <w:b/>
        </w:rPr>
        <w:t xml:space="preserve">Tulos</w:t>
      </w:r>
    </w:p>
    <w:p>
      <w:r>
        <w:t xml:space="preserve">Suuri koira voi syödä useita kuppeja tähteeksi jäänyttä ruokaa minuutissa.</w:t>
      </w:r>
    </w:p>
    <w:p>
      <w:r>
        <w:rPr>
          <w:b/>
        </w:rPr>
        <w:t xml:space="preserve">Tulos</w:t>
      </w:r>
    </w:p>
    <w:p>
      <w:r>
        <w:t xml:space="preserve">Suuri koira voi kestää useita kuppeja koiranruokaa päivässä .</w:t>
      </w:r>
    </w:p>
    <w:p>
      <w:r>
        <w:rPr>
          <w:b/>
        </w:rPr>
        <w:t xml:space="preserve">Tulos</w:t>
      </w:r>
    </w:p>
    <w:p>
      <w:r>
        <w:t xml:space="preserve">Suuri koira voi kerätä useita kuppeja koiranruokaa per .</w:t>
      </w:r>
    </w:p>
    <w:p>
      <w:r>
        <w:rPr>
          <w:b/>
        </w:rPr>
        <w:t xml:space="preserve">Tulos</w:t>
      </w:r>
    </w:p>
    <w:p>
      <w:r>
        <w:t xml:space="preserve">Iso koira voi syödä useita kuppeja koiranruokaa päivässä.</w:t>
      </w:r>
    </w:p>
    <w:p>
      <w:r>
        <w:rPr>
          <w:b/>
        </w:rPr>
        <w:t xml:space="preserve">Esimerkki 4.3978</w:t>
      </w:r>
    </w:p>
    <w:p>
      <w:r>
        <w:t xml:space="preserve">Koirat voivat käyttää pelkoa .</w:t>
      </w:r>
    </w:p>
    <w:p>
      <w:r>
        <w:rPr>
          <w:b/>
        </w:rPr>
        <w:t xml:space="preserve">Tulos</w:t>
      </w:r>
    </w:p>
    <w:p>
      <w:r>
        <w:t xml:space="preserve">Koirat voivat jakaa pelon .</w:t>
      </w:r>
    </w:p>
    <w:p>
      <w:r>
        <w:rPr>
          <w:b/>
        </w:rPr>
        <w:t xml:space="preserve">Tulos</w:t>
      </w:r>
    </w:p>
    <w:p>
      <w:r>
        <w:t xml:space="preserve">Koirat aistivat pelon.</w:t>
      </w:r>
    </w:p>
    <w:p>
      <w:r>
        <w:rPr>
          <w:b/>
        </w:rPr>
        <w:t xml:space="preserve">Tulos</w:t>
      </w:r>
    </w:p>
    <w:p>
      <w:r>
        <w:t xml:space="preserve">Poliisi voi kuvata pelkoa .</w:t>
      </w:r>
    </w:p>
    <w:p>
      <w:r>
        <w:rPr>
          <w:b/>
        </w:rPr>
        <w:t xml:space="preserve">Tulos</w:t>
      </w:r>
    </w:p>
    <w:p>
      <w:r>
        <w:t xml:space="preserve">Koirat voivat pelätä pelkoa .</w:t>
      </w:r>
    </w:p>
    <w:p>
      <w:r>
        <w:rPr>
          <w:b/>
        </w:rPr>
        <w:t xml:space="preserve">Esimerkki 4.3979</w:t>
      </w:r>
    </w:p>
    <w:p>
      <w:r>
        <w:t xml:space="preserve">Löytöretkeilijä voi ruokkia aarteen metsästystä .</w:t>
      </w:r>
    </w:p>
    <w:p>
      <w:r>
        <w:rPr>
          <w:b/>
        </w:rPr>
        <w:t xml:space="preserve">Tulos</w:t>
      </w:r>
    </w:p>
    <w:p>
      <w:r>
        <w:t xml:space="preserve">Tutkija voi lähettää kartan sähköpostitse myymälään .</w:t>
      </w:r>
    </w:p>
    <w:p>
      <w:r>
        <w:rPr>
          <w:b/>
        </w:rPr>
        <w:t xml:space="preserve">Tulos</w:t>
      </w:r>
    </w:p>
    <w:p>
      <w:r>
        <w:t xml:space="preserve">Tutkimusmatkailija voi löytää kartan aarteeseen.</w:t>
      </w:r>
    </w:p>
    <w:p>
      <w:r>
        <w:rPr>
          <w:b/>
        </w:rPr>
        <w:t xml:space="preserve">Tulos</w:t>
      </w:r>
    </w:p>
    <w:p>
      <w:r>
        <w:t xml:space="preserve">Löytöretkeilijä voi sitoa napin aarteeseen.</w:t>
      </w:r>
    </w:p>
    <w:p>
      <w:r>
        <w:rPr>
          <w:b/>
        </w:rPr>
        <w:t xml:space="preserve">Tulos</w:t>
      </w:r>
    </w:p>
    <w:p>
      <w:r>
        <w:t xml:space="preserve">Löytöretkeilijä voi löytää rengas aarteen .</w:t>
      </w:r>
    </w:p>
    <w:p>
      <w:r>
        <w:rPr>
          <w:b/>
        </w:rPr>
        <w:t xml:space="preserve">Esimerkki 4.3980</w:t>
      </w:r>
    </w:p>
    <w:p>
      <w:r>
        <w:t xml:space="preserve">Jos menetät uskon selkeyden , saatat olla hyvin väsynyt.</w:t>
      </w:r>
    </w:p>
    <w:p>
      <w:r>
        <w:rPr>
          <w:b/>
        </w:rPr>
        <w:t xml:space="preserve">Tulos</w:t>
      </w:r>
    </w:p>
    <w:p>
      <w:r>
        <w:t xml:space="preserve">Jos estät ajan seuraamisen , saatat epäonnistua hyvin väsyneenä.</w:t>
      </w:r>
    </w:p>
    <w:p>
      <w:r>
        <w:rPr>
          <w:b/>
        </w:rPr>
        <w:t xml:space="preserve">Tulos</w:t>
      </w:r>
    </w:p>
    <w:p>
      <w:r>
        <w:t xml:space="preserve">Jos menetät ajantajun, saatat väsyä.</w:t>
      </w:r>
    </w:p>
    <w:p>
      <w:r>
        <w:rPr>
          <w:b/>
        </w:rPr>
        <w:t xml:space="preserve">Tulos</w:t>
      </w:r>
    </w:p>
    <w:p>
      <w:r>
        <w:t xml:space="preserve">Jos menetät ajantajun, saatat väsyä pahasti.</w:t>
      </w:r>
    </w:p>
    <w:p>
      <w:r>
        <w:rPr>
          <w:b/>
        </w:rPr>
        <w:t xml:space="preserve">Tulos</w:t>
      </w:r>
    </w:p>
    <w:p>
      <w:r>
        <w:t xml:space="preserve">Jos menetät ajan merkityksen, saatat saada hyvin paljon.</w:t>
      </w:r>
    </w:p>
    <w:p>
      <w:r>
        <w:rPr>
          <w:b/>
        </w:rPr>
        <w:t xml:space="preserve">Esimerkki 4.3981</w:t>
      </w:r>
    </w:p>
    <w:p>
      <w:r>
        <w:t xml:space="preserve">Apina on todennäköisesti pulassa.</w:t>
      </w:r>
    </w:p>
    <w:p>
      <w:r>
        <w:rPr>
          <w:b/>
        </w:rPr>
        <w:t xml:space="preserve">Tulos</w:t>
      </w:r>
    </w:p>
    <w:p>
      <w:r>
        <w:t xml:space="preserve">Olet todennäköisesti löytänyt bloggaajan vaikeuksiin .</w:t>
      </w:r>
    </w:p>
    <w:p>
      <w:r>
        <w:rPr>
          <w:b/>
        </w:rPr>
        <w:t xml:space="preserve">Tulos</w:t>
      </w:r>
    </w:p>
    <w:p>
      <w:r>
        <w:t xml:space="preserve">Olet todennäköisesti voittaa botin vaikeuksissa .</w:t>
      </w:r>
    </w:p>
    <w:p>
      <w:r>
        <w:rPr>
          <w:b/>
        </w:rPr>
        <w:t xml:space="preserve">Tulos</w:t>
      </w:r>
    </w:p>
    <w:p>
      <w:r>
        <w:t xml:space="preserve">Olet todennäköisesti kääntää ottelun vaikeuksissa .</w:t>
      </w:r>
    </w:p>
    <w:p>
      <w:r>
        <w:rPr>
          <w:b/>
        </w:rPr>
        <w:t xml:space="preserve">Tulos</w:t>
      </w:r>
    </w:p>
    <w:p>
      <w:r>
        <w:t xml:space="preserve">Yllätät todennäköisesti apinan pulassa .</w:t>
      </w:r>
    </w:p>
    <w:p>
      <w:r>
        <w:rPr>
          <w:b/>
        </w:rPr>
        <w:t xml:space="preserve">Esimerkki 4.3982</w:t>
      </w:r>
    </w:p>
    <w:p>
      <w:r>
        <w:t xml:space="preserve">Löydät todennäköisesti avaimen käsilaukusta.</w:t>
      </w:r>
    </w:p>
    <w:p>
      <w:r>
        <w:rPr>
          <w:b/>
        </w:rPr>
        <w:t xml:space="preserve">Tulos</w:t>
      </w:r>
    </w:p>
    <w:p>
      <w:r>
        <w:t xml:space="preserve">Löydät todennäköisesti tytön pyyhkeessä .</w:t>
      </w:r>
    </w:p>
    <w:p>
      <w:r>
        <w:rPr>
          <w:b/>
        </w:rPr>
        <w:t xml:space="preserve">Tulos</w:t>
      </w:r>
    </w:p>
    <w:p>
      <w:r>
        <w:t xml:space="preserve">Todennäköisesti löydät madon kilpikonnasta .</w:t>
      </w:r>
    </w:p>
    <w:p>
      <w:r>
        <w:rPr>
          <w:b/>
        </w:rPr>
        <w:t xml:space="preserve">Tulos</w:t>
      </w:r>
    </w:p>
    <w:p>
      <w:r>
        <w:t xml:space="preserve">Löydät todennäköisesti lahjoituksen rekisteristä .</w:t>
      </w:r>
    </w:p>
    <w:p>
      <w:r>
        <w:rPr>
          <w:b/>
        </w:rPr>
        <w:t xml:space="preserve">Tulos</w:t>
      </w:r>
    </w:p>
    <w:p>
      <w:r>
        <w:t xml:space="preserve">Kartanosta löytyy todennäköisesti aave .</w:t>
      </w:r>
    </w:p>
    <w:p>
      <w:r>
        <w:rPr>
          <w:b/>
        </w:rPr>
        <w:t xml:space="preserve">Esimerkki 4.3983</w:t>
      </w:r>
    </w:p>
    <w:p>
      <w:r>
        <w:t xml:space="preserve">Löydät käärmeen todennäköisesti käärmeitä käsittelevästä kirjasta.</w:t>
      </w:r>
    </w:p>
    <w:p>
      <w:r>
        <w:rPr>
          <w:b/>
        </w:rPr>
        <w:t xml:space="preserve">Tulos</w:t>
      </w:r>
    </w:p>
    <w:p>
      <w:r>
        <w:t xml:space="preserve">Seuraat todennäköisesti käärmettä käärmeistä kertovassa meemissä .</w:t>
      </w:r>
    </w:p>
    <w:p>
      <w:r>
        <w:rPr>
          <w:b/>
        </w:rPr>
        <w:t xml:space="preserve">Tulos</w:t>
      </w:r>
    </w:p>
    <w:p>
      <w:r>
        <w:t xml:space="preserve">Etsit todennäköisesti käärmettä käärmeitä käsittelevästä keskuksesta .</w:t>
      </w:r>
    </w:p>
    <w:p>
      <w:r>
        <w:rPr>
          <w:b/>
        </w:rPr>
        <w:t xml:space="preserve">Tulos</w:t>
      </w:r>
    </w:p>
    <w:p>
      <w:r>
        <w:t xml:space="preserve">Olet pahoillasi, että löydät rikoksen käärmeistä kertovasta paikasta .</w:t>
      </w:r>
    </w:p>
    <w:p>
      <w:r>
        <w:rPr>
          <w:b/>
        </w:rPr>
        <w:t xml:space="preserve">Tulos</w:t>
      </w:r>
    </w:p>
    <w:p>
      <w:r>
        <w:t xml:space="preserve">Olet todennäköisesti mukana käärme paperi käärmeitä .</w:t>
      </w:r>
    </w:p>
    <w:p>
      <w:r>
        <w:rPr>
          <w:b/>
        </w:rPr>
        <w:t xml:space="preserve">Esimerkki 4.3984</w:t>
      </w:r>
    </w:p>
    <w:p>
      <w:r>
        <w:t xml:space="preserve">Alkoholin juominen vaatii tukevaa vatsaa .</w:t>
      </w:r>
    </w:p>
    <w:p>
      <w:r>
        <w:rPr>
          <w:b/>
        </w:rPr>
        <w:t xml:space="preserve">Tulos</w:t>
      </w:r>
    </w:p>
    <w:p>
      <w:r>
        <w:t xml:space="preserve">Alkoholin juominen vaatii vaativan vatsan .</w:t>
      </w:r>
    </w:p>
    <w:p>
      <w:r>
        <w:rPr>
          <w:b/>
        </w:rPr>
        <w:t xml:space="preserve">Tulos</w:t>
      </w:r>
    </w:p>
    <w:p>
      <w:r>
        <w:t xml:space="preserve">Alkoholin katkaiseminen vaatii vahvan vatsan .</w:t>
      </w:r>
    </w:p>
    <w:p>
      <w:r>
        <w:rPr>
          <w:b/>
        </w:rPr>
        <w:t xml:space="preserve">Tulos</w:t>
      </w:r>
    </w:p>
    <w:p>
      <w:r>
        <w:t xml:space="preserve">Alkoholin juominen vaatii kapean vatsan .</w:t>
      </w:r>
    </w:p>
    <w:p>
      <w:r>
        <w:rPr>
          <w:b/>
        </w:rPr>
        <w:t xml:space="preserve">Tulos</w:t>
      </w:r>
    </w:p>
    <w:p>
      <w:r>
        <w:t xml:space="preserve">Alkoholin juominen vaatii vahvan vatsan.</w:t>
      </w:r>
    </w:p>
    <w:p>
      <w:r>
        <w:rPr>
          <w:b/>
        </w:rPr>
        <w:t xml:space="preserve">Esimerkki 4.3985</w:t>
      </w:r>
    </w:p>
    <w:p>
      <w:r>
        <w:t xml:space="preserve">Jos koulutat ajan, saatat pettyä.</w:t>
      </w:r>
    </w:p>
    <w:p>
      <w:r>
        <w:rPr>
          <w:b/>
        </w:rPr>
        <w:t xml:space="preserve">Tulos</w:t>
      </w:r>
    </w:p>
    <w:p>
      <w:r>
        <w:t xml:space="preserve">Jos menetät ajantajun, saatat joutua pettymään.</w:t>
      </w:r>
    </w:p>
    <w:p>
      <w:r>
        <w:rPr>
          <w:b/>
        </w:rPr>
        <w:t xml:space="preserve">Tulos</w:t>
      </w:r>
    </w:p>
    <w:p>
      <w:r>
        <w:t xml:space="preserve">Jos kadotat ajan tavoittelun, saatat olla puutteellinen.</w:t>
      </w:r>
    </w:p>
    <w:p>
      <w:r>
        <w:rPr>
          <w:b/>
        </w:rPr>
        <w:t xml:space="preserve">Tulos</w:t>
      </w:r>
    </w:p>
    <w:p>
      <w:r>
        <w:t xml:space="preserve">Jos menetät ajantajun , saatat olla fiksu .</w:t>
      </w:r>
    </w:p>
    <w:p>
      <w:r>
        <w:rPr>
          <w:b/>
        </w:rPr>
        <w:t xml:space="preserve">Tulos</w:t>
      </w:r>
    </w:p>
    <w:p>
      <w:r>
        <w:t xml:space="preserve">Jos menetät ajantajun, saatat olla kunnossa.</w:t>
      </w:r>
    </w:p>
    <w:p>
      <w:r>
        <w:rPr>
          <w:b/>
        </w:rPr>
        <w:t xml:space="preserve">Esimerkki 4.3986</w:t>
      </w:r>
    </w:p>
    <w:p>
      <w:r>
        <w:t xml:space="preserve">Löydät todennäköisesti merestä olennon.</w:t>
      </w:r>
    </w:p>
    <w:p>
      <w:r>
        <w:rPr>
          <w:b/>
        </w:rPr>
        <w:t xml:space="preserve">Tulos</w:t>
      </w:r>
    </w:p>
    <w:p>
      <w:r>
        <w:t xml:space="preserve">Olet todennäköisesti menettämässä olentoa meressä .</w:t>
      </w:r>
    </w:p>
    <w:p>
      <w:r>
        <w:rPr>
          <w:b/>
        </w:rPr>
        <w:t xml:space="preserve">Tulos</w:t>
      </w:r>
    </w:p>
    <w:p>
      <w:r>
        <w:t xml:space="preserve">Olet altis auttamaan kaukana olevaa olentoa .</w:t>
      </w:r>
    </w:p>
    <w:p>
      <w:r>
        <w:rPr>
          <w:b/>
        </w:rPr>
        <w:t xml:space="preserve">Tulos</w:t>
      </w:r>
    </w:p>
    <w:p>
      <w:r>
        <w:t xml:space="preserve">Sinä olet todennäköisesti meressä olevan olennon kätköilijä .</w:t>
      </w:r>
    </w:p>
    <w:p>
      <w:r>
        <w:rPr>
          <w:b/>
        </w:rPr>
        <w:t xml:space="preserve">Tulos</w:t>
      </w:r>
    </w:p>
    <w:p>
      <w:r>
        <w:t xml:space="preserve">Olet todennäköisesti kellua olento meressä .</w:t>
      </w:r>
    </w:p>
    <w:p>
      <w:r>
        <w:rPr>
          <w:b/>
        </w:rPr>
        <w:t xml:space="preserve">Esimerkki 4.3987</w:t>
      </w:r>
    </w:p>
    <w:p>
      <w:r>
        <w:t xml:space="preserve">Lainaisit yön kirjapainosta, koska pidät lukemisesta .</w:t>
      </w:r>
    </w:p>
    <w:p>
      <w:r>
        <w:rPr>
          <w:b/>
        </w:rPr>
        <w:t xml:space="preserve">Tulos</w:t>
      </w:r>
    </w:p>
    <w:p>
      <w:r>
        <w:t xml:space="preserve">Lainaisit kirjan kokilta, koska pidät lukemisesta .</w:t>
      </w:r>
    </w:p>
    <w:p>
      <w:r>
        <w:rPr>
          <w:b/>
        </w:rPr>
        <w:t xml:space="preserve">Tulos</w:t>
      </w:r>
    </w:p>
    <w:p>
      <w:r>
        <w:t xml:space="preserve">Käytät kirjaston kirjaa, koska pidät lukemisesta .</w:t>
      </w:r>
    </w:p>
    <w:p>
      <w:r>
        <w:rPr>
          <w:b/>
        </w:rPr>
        <w:t xml:space="preserve">Tulos</w:t>
      </w:r>
    </w:p>
    <w:p>
      <w:r>
        <w:t xml:space="preserve">Lainaisit klassikon pelistä, koska pidät lukemisesta .</w:t>
      </w:r>
    </w:p>
    <w:p>
      <w:r>
        <w:rPr>
          <w:b/>
        </w:rPr>
        <w:t xml:space="preserve">Tulos</w:t>
      </w:r>
    </w:p>
    <w:p>
      <w:r>
        <w:t xml:space="preserve">Lainaat kirjan kirjastosta, koska pidät lukemisesta.</w:t>
      </w:r>
    </w:p>
    <w:p>
      <w:r>
        <w:rPr>
          <w:b/>
        </w:rPr>
        <w:t xml:space="preserve">Esimerkki 4.3988</w:t>
      </w:r>
    </w:p>
    <w:p>
      <w:r>
        <w:t xml:space="preserve">Savukkeen sytyttämiseen tarvitaan tulta.</w:t>
      </w:r>
    </w:p>
    <w:p>
      <w:r>
        <w:rPr>
          <w:b/>
        </w:rPr>
        <w:t xml:space="preserve">Tulos</w:t>
      </w:r>
    </w:p>
    <w:p>
      <w:r>
        <w:t xml:space="preserve">Savukkeen pelastamiseen tarvitaan tulta .</w:t>
      </w:r>
    </w:p>
    <w:p>
      <w:r>
        <w:rPr>
          <w:b/>
        </w:rPr>
        <w:t xml:space="preserve">Tulos</w:t>
      </w:r>
    </w:p>
    <w:p>
      <w:r>
        <w:t xml:space="preserve">Te puun tulta sytyttää savukkeen .</w:t>
      </w:r>
    </w:p>
    <w:p>
      <w:r>
        <w:rPr>
          <w:b/>
        </w:rPr>
        <w:t xml:space="preserve">Tulos</w:t>
      </w:r>
    </w:p>
    <w:p>
      <w:r>
        <w:t xml:space="preserve">Hyväksyt tulen upottaa kuvan .</w:t>
      </w:r>
    </w:p>
    <w:p>
      <w:r>
        <w:rPr>
          <w:b/>
        </w:rPr>
        <w:t xml:space="preserve">Tulos</w:t>
      </w:r>
    </w:p>
    <w:p>
      <w:r>
        <w:t xml:space="preserve">Ruoan syömiseen tarvitaan tulta .</w:t>
      </w:r>
    </w:p>
    <w:p>
      <w:r>
        <w:rPr>
          <w:b/>
        </w:rPr>
        <w:t xml:space="preserve">Esimerkki 4.3989</w:t>
      </w:r>
    </w:p>
    <w:p>
      <w:r>
        <w:t xml:space="preserve">Jos haluat luoda jäätelöä, sinun pitäisi hankkia jäätelöä .</w:t>
      </w:r>
    </w:p>
    <w:p>
      <w:r>
        <w:rPr>
          <w:b/>
        </w:rPr>
        <w:t xml:space="preserve">Tulos</w:t>
      </w:r>
    </w:p>
    <w:p>
      <w:r>
        <w:t xml:space="preserve">Jos haluat syödä jäätelöä, sinun pitäisi hankkia jäätelöä.</w:t>
      </w:r>
    </w:p>
    <w:p>
      <w:r>
        <w:rPr>
          <w:b/>
        </w:rPr>
        <w:t xml:space="preserve">Tulos</w:t>
      </w:r>
    </w:p>
    <w:p>
      <w:r>
        <w:t xml:space="preserve">Jos haluat kaataa jäätelöä, sinun pitäisi hankkia jäätelöä .</w:t>
      </w:r>
    </w:p>
    <w:p>
      <w:r>
        <w:rPr>
          <w:b/>
        </w:rPr>
        <w:t xml:space="preserve">Tulos</w:t>
      </w:r>
    </w:p>
    <w:p>
      <w:r>
        <w:t xml:space="preserve">Jos haluatte minttujäätelöä, teidän pitäisi saada jäätelöä .</w:t>
      </w:r>
    </w:p>
    <w:p>
      <w:r>
        <w:rPr>
          <w:b/>
        </w:rPr>
        <w:t xml:space="preserve">Tulos</w:t>
      </w:r>
    </w:p>
    <w:p>
      <w:r>
        <w:t xml:space="preserve">Jos haluat ajaa jäätelöllä, sinun pitäisi hankkia jäätelöä .</w:t>
      </w:r>
    </w:p>
    <w:p>
      <w:r>
        <w:rPr>
          <w:b/>
        </w:rPr>
        <w:t xml:space="preserve">Esimerkki 4.3990</w:t>
      </w:r>
    </w:p>
    <w:p>
      <w:r>
        <w:t xml:space="preserve">Jos haluat käydä kurssin, sinun pitäisi mennä kouluun.</w:t>
      </w:r>
    </w:p>
    <w:p>
      <w:r>
        <w:rPr>
          <w:b/>
        </w:rPr>
        <w:t xml:space="preserve">Tulos</w:t>
      </w:r>
    </w:p>
    <w:p>
      <w:r>
        <w:t xml:space="preserve">Jos haluat ottaa kurssin niin sinun pitäisi suositella koulua .</w:t>
      </w:r>
    </w:p>
    <w:p>
      <w:r>
        <w:rPr>
          <w:b/>
        </w:rPr>
        <w:t xml:space="preserve">Tulos</w:t>
      </w:r>
    </w:p>
    <w:p>
      <w:r>
        <w:t xml:space="preserve">Jos haluat ajatella kurssia, sinun pitäisi mennä kouluun .</w:t>
      </w:r>
    </w:p>
    <w:p>
      <w:r>
        <w:rPr>
          <w:b/>
        </w:rPr>
        <w:t xml:space="preserve">Tulos</w:t>
      </w:r>
    </w:p>
    <w:p>
      <w:r>
        <w:t xml:space="preserve">Jos haluat vaatia kurssin niin sinun pitäisi mennä kouluun .</w:t>
      </w:r>
    </w:p>
    <w:p>
      <w:r>
        <w:rPr>
          <w:b/>
        </w:rPr>
        <w:t xml:space="preserve">Tulos</w:t>
      </w:r>
    </w:p>
    <w:p>
      <w:r>
        <w:t xml:space="preserve">Jos haluat pysyä kurssilla, sinun pitäisi mennä kouluun .</w:t>
      </w:r>
    </w:p>
    <w:p>
      <w:r>
        <w:rPr>
          <w:b/>
        </w:rPr>
        <w:t xml:space="preserve">Esimerkki 4.3991</w:t>
      </w:r>
    </w:p>
    <w:p>
      <w:r>
        <w:t xml:space="preserve">Kalastuksen seurausta on, että mieli ja keho tulevat hyvin rentoutuneiksi.</w:t>
      </w:r>
    </w:p>
    <w:p>
      <w:r>
        <w:rPr>
          <w:b/>
        </w:rPr>
        <w:t xml:space="preserve">Tulos</w:t>
      </w:r>
    </w:p>
    <w:p>
      <w:r>
        <w:t xml:space="preserve">Kalastuksen tae on, että mieli ja keho rentoutuvat.</w:t>
      </w:r>
    </w:p>
    <w:p>
      <w:r>
        <w:rPr>
          <w:b/>
        </w:rPr>
        <w:t xml:space="preserve">Tulos</w:t>
      </w:r>
    </w:p>
    <w:p>
      <w:r>
        <w:t xml:space="preserve">Kalastuksen yksinkertaisuus on siinä, että mieli ja keho rentoutuvat.</w:t>
      </w:r>
    </w:p>
    <w:p>
      <w:r>
        <w:rPr>
          <w:b/>
        </w:rPr>
        <w:t xml:space="preserve">Tulos</w:t>
      </w:r>
    </w:p>
    <w:p>
      <w:r>
        <w:t xml:space="preserve">Kalastaminen vaikuttaa siihen, että mieli ja keho rentoutuvat.</w:t>
      </w:r>
    </w:p>
    <w:p>
      <w:r>
        <w:rPr>
          <w:b/>
        </w:rPr>
        <w:t xml:space="preserve">Tulos</w:t>
      </w:r>
    </w:p>
    <w:p>
      <w:r>
        <w:t xml:space="preserve">Kalastuksen viesti on, että mieli ja keho rentoutuvat.</w:t>
      </w:r>
    </w:p>
    <w:p>
      <w:r>
        <w:rPr>
          <w:b/>
        </w:rPr>
        <w:t xml:space="preserve">Esimerkki 4.3992</w:t>
      </w:r>
    </w:p>
    <w:p>
      <w:r>
        <w:t xml:space="preserve">Olet avuton löytämään taskukokoisen muistikirjan toimistotarvikeliikkeestä .</w:t>
      </w:r>
    </w:p>
    <w:p>
      <w:r>
        <w:rPr>
          <w:b/>
        </w:rPr>
        <w:t xml:space="preserve">Tulos</w:t>
      </w:r>
    </w:p>
    <w:p>
      <w:r>
        <w:t xml:space="preserve">Löydät todennäköisesti vähän kokoisen patukan toimiston popcorn-kaupasta .</w:t>
      </w:r>
    </w:p>
    <w:p>
      <w:r>
        <w:rPr>
          <w:b/>
        </w:rPr>
        <w:t xml:space="preserve">Tulos</w:t>
      </w:r>
    </w:p>
    <w:p>
      <w:r>
        <w:t xml:space="preserve">Löydät todennäköisesti miehen kokoisen muistikirjan toimistolankakaupasta .</w:t>
      </w:r>
    </w:p>
    <w:p>
      <w:r>
        <w:rPr>
          <w:b/>
        </w:rPr>
        <w:t xml:space="preserve">Tulos</w:t>
      </w:r>
    </w:p>
    <w:p>
      <w:r>
        <w:t xml:space="preserve">Löydät todennäköisesti taskukokoisen muistikirjan toimistotarvikeliikkeestä.</w:t>
      </w:r>
    </w:p>
    <w:p>
      <w:r>
        <w:rPr>
          <w:b/>
        </w:rPr>
        <w:t xml:space="preserve">Tulos</w:t>
      </w:r>
    </w:p>
    <w:p>
      <w:r>
        <w:t xml:space="preserve">Löydät todennäköisesti taskuun sidotun muistikirjan toimistotarvikeliikkeestä.</w:t>
      </w:r>
    </w:p>
    <w:p>
      <w:r>
        <w:rPr>
          <w:b/>
        </w:rPr>
        <w:t xml:space="preserve">Esimerkki 4.3993</w:t>
      </w:r>
    </w:p>
    <w:p>
      <w:r>
        <w:t xml:space="preserve">kansalaiset voivat rahoittaa järjestöjä .</w:t>
      </w:r>
    </w:p>
    <w:p>
      <w:r>
        <w:rPr>
          <w:b/>
        </w:rPr>
        <w:t xml:space="preserve">Tulos</w:t>
      </w:r>
    </w:p>
    <w:p>
      <w:r>
        <w:t xml:space="preserve">Ihmiset voivat pelastaa organisaatioita .</w:t>
      </w:r>
    </w:p>
    <w:p>
      <w:r>
        <w:rPr>
          <w:b/>
        </w:rPr>
        <w:t xml:space="preserve">Tulos</w:t>
      </w:r>
    </w:p>
    <w:p>
      <w:r>
        <w:t xml:space="preserve">Ihmiset voivat liittyä järjestöihin.</w:t>
      </w:r>
    </w:p>
    <w:p>
      <w:r>
        <w:rPr>
          <w:b/>
        </w:rPr>
        <w:t xml:space="preserve">Tulos</w:t>
      </w:r>
    </w:p>
    <w:p>
      <w:r>
        <w:t xml:space="preserve">Tapahtumat voivat työllistää organisaatioita .</w:t>
      </w:r>
    </w:p>
    <w:p>
      <w:r>
        <w:rPr>
          <w:b/>
        </w:rPr>
        <w:t xml:space="preserve">Tulos</w:t>
      </w:r>
    </w:p>
    <w:p>
      <w:r>
        <w:t xml:space="preserve">Tapahtumat voivat leikata organisaatioita .</w:t>
      </w:r>
    </w:p>
    <w:p>
      <w:r>
        <w:rPr>
          <w:b/>
        </w:rPr>
        <w:t xml:space="preserve">Esimerkki 4.3994</w:t>
      </w:r>
    </w:p>
    <w:p>
      <w:r>
        <w:t xml:space="preserve">Valo heijastuu joskus lasista.</w:t>
      </w:r>
    </w:p>
    <w:p>
      <w:r>
        <w:rPr>
          <w:b/>
        </w:rPr>
        <w:t xml:space="preserve">Tulos</w:t>
      </w:r>
    </w:p>
    <w:p>
      <w:r>
        <w:t xml:space="preserve">Ääni heijastuu joskus lasista .</w:t>
      </w:r>
    </w:p>
    <w:p>
      <w:r>
        <w:rPr>
          <w:b/>
        </w:rPr>
        <w:t xml:space="preserve">Tulos</w:t>
      </w:r>
    </w:p>
    <w:p>
      <w:r>
        <w:t xml:space="preserve">Lainaus heijastuu joskus äärettömyydestä .</w:t>
      </w:r>
    </w:p>
    <w:p>
      <w:r>
        <w:rPr>
          <w:b/>
        </w:rPr>
        <w:t xml:space="preserve">Tulos</w:t>
      </w:r>
    </w:p>
    <w:p>
      <w:r>
        <w:t xml:space="preserve">Kivi heijastuu joskus lasista .</w:t>
      </w:r>
    </w:p>
    <w:p>
      <w:r>
        <w:rPr>
          <w:b/>
        </w:rPr>
        <w:t xml:space="preserve">Tulos</w:t>
      </w:r>
    </w:p>
    <w:p>
      <w:r>
        <w:t xml:space="preserve">hiukset heijastuvat joskus lasista .</w:t>
      </w:r>
    </w:p>
    <w:p>
      <w:r>
        <w:rPr>
          <w:b/>
        </w:rPr>
        <w:t xml:space="preserve">Esimerkki 4.3995</w:t>
      </w:r>
    </w:p>
    <w:p>
      <w:r>
        <w:t xml:space="preserve">Löydät todennäköisesti korttiluettelon tuhannesta .</w:t>
      </w:r>
    </w:p>
    <w:p>
      <w:r>
        <w:rPr>
          <w:b/>
        </w:rPr>
        <w:t xml:space="preserve">Tulos</w:t>
      </w:r>
    </w:p>
    <w:p>
      <w:r>
        <w:t xml:space="preserve">Löydät todennäköisesti korttiluettelon t .</w:t>
      </w:r>
    </w:p>
    <w:p>
      <w:r>
        <w:rPr>
          <w:b/>
        </w:rPr>
        <w:t xml:space="preserve">Tulos</w:t>
      </w:r>
    </w:p>
    <w:p>
      <w:r>
        <w:t xml:space="preserve">Olet todennäköisesti rakastaa korttiluettelo henkilö .</w:t>
      </w:r>
    </w:p>
    <w:p>
      <w:r>
        <w:rPr>
          <w:b/>
        </w:rPr>
        <w:t xml:space="preserve">Tulos</w:t>
      </w:r>
    </w:p>
    <w:p>
      <w:r>
        <w:t xml:space="preserve">Kirjastossa on todennäköisesti korttiluettelo.</w:t>
      </w:r>
    </w:p>
    <w:p>
      <w:r>
        <w:rPr>
          <w:b/>
        </w:rPr>
        <w:t xml:space="preserve">Tulos</w:t>
      </w:r>
    </w:p>
    <w:p>
      <w:r>
        <w:t xml:space="preserve">Sinua pelottaa mennä korttiluetteloon stadionilla .</w:t>
      </w:r>
    </w:p>
    <w:p>
      <w:r>
        <w:rPr>
          <w:b/>
        </w:rPr>
        <w:t xml:space="preserve">Esimerkki 4.3996</w:t>
      </w:r>
    </w:p>
    <w:p>
      <w:r>
        <w:t xml:space="preserve">Voit siirtää laatikollisen olutta tarkistaa humalassa .</w:t>
      </w:r>
    </w:p>
    <w:p>
      <w:r>
        <w:rPr>
          <w:b/>
        </w:rPr>
        <w:t xml:space="preserve">Tulos</w:t>
      </w:r>
    </w:p>
    <w:p>
      <w:r>
        <w:t xml:space="preserve">Voit lukea laatikollisen olutta pisteet humalassa .</w:t>
      </w:r>
    </w:p>
    <w:p>
      <w:r>
        <w:rPr>
          <w:b/>
        </w:rPr>
        <w:t xml:space="preserve">Tulos</w:t>
      </w:r>
    </w:p>
    <w:p>
      <w:r>
        <w:t xml:space="preserve">Voit käyttää olutyksikköä humaltumiseen .</w:t>
      </w:r>
    </w:p>
    <w:p>
      <w:r>
        <w:rPr>
          <w:b/>
        </w:rPr>
        <w:t xml:space="preserve">Tulos</w:t>
      </w:r>
    </w:p>
    <w:p>
      <w:r>
        <w:t xml:space="preserve">Voit käyttää olutlaatikkoa humaltumiseen.</w:t>
      </w:r>
    </w:p>
    <w:p>
      <w:r>
        <w:rPr>
          <w:b/>
        </w:rPr>
        <w:t xml:space="preserve">Tulos</w:t>
      </w:r>
    </w:p>
    <w:p>
      <w:r>
        <w:t xml:space="preserve">Voit tuottaa laatikollisen olutta mahtuu humalassa .</w:t>
      </w:r>
    </w:p>
    <w:p>
      <w:r>
        <w:rPr>
          <w:b/>
        </w:rPr>
        <w:t xml:space="preserve">Esimerkki 4.3997</w:t>
      </w:r>
    </w:p>
    <w:p>
      <w:r>
        <w:t xml:space="preserve">Viljelijä voi viljellä tilallaan vaihtoehtoisia viljatyyppejä .</w:t>
      </w:r>
    </w:p>
    <w:p>
      <w:r>
        <w:rPr>
          <w:b/>
        </w:rPr>
        <w:t xml:space="preserve">Tulos</w:t>
      </w:r>
    </w:p>
    <w:p>
      <w:r>
        <w:t xml:space="preserve">Papu voi sekoittaa useita viljatyyppejä tilallaan .</w:t>
      </w:r>
    </w:p>
    <w:p>
      <w:r>
        <w:rPr>
          <w:b/>
        </w:rPr>
        <w:t xml:space="preserve">Tulos</w:t>
      </w:r>
    </w:p>
    <w:p>
      <w:r>
        <w:t xml:space="preserve">Maatilalla voi fermentoida useita eri viljatyyppejä .</w:t>
      </w:r>
    </w:p>
    <w:p>
      <w:r>
        <w:rPr>
          <w:b/>
        </w:rPr>
        <w:t xml:space="preserve">Tulos</w:t>
      </w:r>
    </w:p>
    <w:p>
      <w:r>
        <w:t xml:space="preserve">Kansalainen voi murskata tilallaan useita eri viljatyyppejä.</w:t>
      </w:r>
    </w:p>
    <w:p>
      <w:r>
        <w:rPr>
          <w:b/>
        </w:rPr>
        <w:t xml:space="preserve">Tulos</w:t>
      </w:r>
    </w:p>
    <w:p>
      <w:r>
        <w:t xml:space="preserve">Viljelijä voi kasvattaa tilallaan useita eri viljalajeja.</w:t>
      </w:r>
    </w:p>
    <w:p>
      <w:r>
        <w:rPr>
          <w:b/>
        </w:rPr>
        <w:t xml:space="preserve">Esimerkki 4.3998</w:t>
      </w:r>
    </w:p>
    <w:p>
      <w:r>
        <w:t xml:space="preserve">Lapsi voi voittaa sydämesi.</w:t>
      </w:r>
    </w:p>
    <w:p>
      <w:r>
        <w:rPr>
          <w:b/>
        </w:rPr>
        <w:t xml:space="preserve">Tulos</w:t>
      </w:r>
    </w:p>
    <w:p>
      <w:r>
        <w:t xml:space="preserve">Grafiikka voi tunnistaa naamion .</w:t>
      </w:r>
    </w:p>
    <w:p>
      <w:r>
        <w:rPr>
          <w:b/>
        </w:rPr>
        <w:t xml:space="preserve">Tulos</w:t>
      </w:r>
    </w:p>
    <w:p>
      <w:r>
        <w:t xml:space="preserve">Lapsi voi avata sydämesi .</w:t>
      </w:r>
    </w:p>
    <w:p>
      <w:r>
        <w:rPr>
          <w:b/>
        </w:rPr>
        <w:t xml:space="preserve">Tulos</w:t>
      </w:r>
    </w:p>
    <w:p>
      <w:r>
        <w:t xml:space="preserve">Lapsi voi lopettaa sydämesi .</w:t>
      </w:r>
    </w:p>
    <w:p>
      <w:r>
        <w:rPr>
          <w:b/>
        </w:rPr>
        <w:t xml:space="preserve">Tulos</w:t>
      </w:r>
    </w:p>
    <w:p>
      <w:r>
        <w:t xml:space="preserve">Kuume voi tainnuttaa sydämesi .</w:t>
      </w:r>
    </w:p>
    <w:p>
      <w:r>
        <w:rPr>
          <w:b/>
        </w:rPr>
        <w:t xml:space="preserve">Esimerkki 4.3999</w:t>
      </w:r>
    </w:p>
    <w:p>
      <w:r>
        <w:t xml:space="preserve">Jos haluat saada sydänkohtauksen, sinun pitäisi vähentää rasvaisia ruokia .</w:t>
      </w:r>
    </w:p>
    <w:p>
      <w:r>
        <w:rPr>
          <w:b/>
        </w:rPr>
        <w:t xml:space="preserve">Tulos</w:t>
      </w:r>
    </w:p>
    <w:p>
      <w:r>
        <w:t xml:space="preserve">Jos maltat saada sydänkohtauksen niin sinun pitäisi tehdä rasvaisia ruokia .</w:t>
      </w:r>
    </w:p>
    <w:p>
      <w:r>
        <w:rPr>
          <w:b/>
        </w:rPr>
        <w:t xml:space="preserve">Tulos</w:t>
      </w:r>
    </w:p>
    <w:p>
      <w:r>
        <w:t xml:space="preserve">Jos haluat saada sydänkohtauksen, sinun pitäisi alentaa rasvaisia ruokia .</w:t>
      </w:r>
    </w:p>
    <w:p>
      <w:r>
        <w:rPr>
          <w:b/>
        </w:rPr>
        <w:t xml:space="preserve">Tulos</w:t>
      </w:r>
    </w:p>
    <w:p>
      <w:r>
        <w:t xml:space="preserve">Jos rasitat saada sydänkohtaus niin sinun pitäisi tutkia rasvaisia ruokia .</w:t>
      </w:r>
    </w:p>
    <w:p>
      <w:r>
        <w:rPr>
          <w:b/>
        </w:rPr>
        <w:t xml:space="preserve">Tulos</w:t>
      </w:r>
    </w:p>
    <w:p>
      <w:r>
        <w:t xml:space="preserve">Jos haluat saada sydänkohtauksen, sinun pitäisi syödä rasvaista ruokaa.</w:t>
      </w:r>
    </w:p>
    <w:p>
      <w:r>
        <w:rPr>
          <w:b/>
        </w:rPr>
        <w:t xml:space="preserve">Esimerkki 4.4000</w:t>
      </w:r>
    </w:p>
    <w:p>
      <w:r>
        <w:t xml:space="preserve">Jotkin vaatteet on tehty jäästä .</w:t>
      </w:r>
    </w:p>
    <w:p>
      <w:r>
        <w:rPr>
          <w:b/>
        </w:rPr>
        <w:t xml:space="preserve">Tulos</w:t>
      </w:r>
    </w:p>
    <w:p>
      <w:r>
        <w:t xml:space="preserve">Jotkin vaatteet ovat olkien värjäämiä .</w:t>
      </w:r>
    </w:p>
    <w:p>
      <w:r>
        <w:rPr>
          <w:b/>
        </w:rPr>
        <w:t xml:space="preserve">Tulos</w:t>
      </w:r>
    </w:p>
    <w:p>
      <w:r>
        <w:t xml:space="preserve">Jotkut vaatteet on tehty villasta .</w:t>
      </w:r>
    </w:p>
    <w:p>
      <w:r>
        <w:rPr>
          <w:b/>
        </w:rPr>
        <w:t xml:space="preserve">Tulos</w:t>
      </w:r>
    </w:p>
    <w:p>
      <w:r>
        <w:t xml:space="preserve">Jotkut vaatteet on veistetty villasta .</w:t>
      </w:r>
    </w:p>
    <w:p>
      <w:r>
        <w:rPr>
          <w:b/>
        </w:rPr>
        <w:t xml:space="preserve">Tulos</w:t>
      </w:r>
    </w:p>
    <w:p>
      <w:r>
        <w:t xml:space="preserve">Jotkut vaatteet on tehty villasta.</w:t>
      </w:r>
    </w:p>
    <w:p>
      <w:r>
        <w:rPr>
          <w:b/>
        </w:rPr>
        <w:t xml:space="preserve">Esimerkki 4.4001</w:t>
      </w:r>
    </w:p>
    <w:p>
      <w:r>
        <w:t xml:space="preserve">Hautajaisissa vuodatettaisiin verta mustista vaatteista.</w:t>
      </w:r>
    </w:p>
    <w:p>
      <w:r>
        <w:rPr>
          <w:b/>
        </w:rPr>
        <w:t xml:space="preserve">Tulos</w:t>
      </w:r>
    </w:p>
    <w:p>
      <w:r>
        <w:t xml:space="preserve">Y:llä vaihtaisit mustat vaatteet.</w:t>
      </w:r>
    </w:p>
    <w:p>
      <w:r>
        <w:rPr>
          <w:b/>
        </w:rPr>
        <w:t xml:space="preserve">Tulos</w:t>
      </w:r>
    </w:p>
    <w:p>
      <w:r>
        <w:t xml:space="preserve">Hautajaisissa ajettaisiin mustissa vaatteissa.</w:t>
      </w:r>
    </w:p>
    <w:p>
      <w:r>
        <w:rPr>
          <w:b/>
        </w:rPr>
        <w:t xml:space="preserve">Tulos</w:t>
      </w:r>
    </w:p>
    <w:p>
      <w:r>
        <w:t xml:space="preserve">Hautajaisissa pilaisit mustat vaatteet.</w:t>
      </w:r>
    </w:p>
    <w:p>
      <w:r>
        <w:rPr>
          <w:b/>
        </w:rPr>
        <w:t xml:space="preserve">Tulos</w:t>
      </w:r>
    </w:p>
    <w:p>
      <w:r>
        <w:t xml:space="preserve">Hautajaisissa pukeudutaan mustiin vaatteisiin.</w:t>
      </w:r>
    </w:p>
    <w:p>
      <w:r>
        <w:rPr>
          <w:b/>
        </w:rPr>
        <w:t xml:space="preserve">Esimerkki 4.4002</w:t>
      </w:r>
    </w:p>
    <w:p>
      <w:r>
        <w:t xml:space="preserve">Voit heittää pyynnön käyttää majakkana .</w:t>
      </w:r>
    </w:p>
    <w:p>
      <w:r>
        <w:rPr>
          <w:b/>
        </w:rPr>
        <w:t xml:space="preserve">Tulos</w:t>
      </w:r>
    </w:p>
    <w:p>
      <w:r>
        <w:t xml:space="preserve">Voit käyttää kulkijalauttaa tähystäjänä .</w:t>
      </w:r>
    </w:p>
    <w:p>
      <w:r>
        <w:rPr>
          <w:b/>
        </w:rPr>
        <w:t xml:space="preserve">Tulos</w:t>
      </w:r>
    </w:p>
    <w:p>
      <w:r>
        <w:t xml:space="preserve">Voit pelastaa kaverin, joka toimii tähystäjänä .</w:t>
      </w:r>
    </w:p>
    <w:p>
      <w:r>
        <w:rPr>
          <w:b/>
        </w:rPr>
        <w:t xml:space="preserve">Tulos</w:t>
      </w:r>
    </w:p>
    <w:p>
      <w:r>
        <w:t xml:space="preserve">Voit käyttää tornia näköalapaikkana.</w:t>
      </w:r>
    </w:p>
    <w:p>
      <w:r>
        <w:rPr>
          <w:b/>
        </w:rPr>
        <w:t xml:space="preserve">Tulos</w:t>
      </w:r>
    </w:p>
    <w:p>
      <w:r>
        <w:t xml:space="preserve">Voit mukauttaa tornin niin, että se toimii tähystäjänä .</w:t>
      </w:r>
    </w:p>
    <w:p>
      <w:r>
        <w:rPr>
          <w:b/>
        </w:rPr>
        <w:t xml:space="preserve">Esimerkki 4.4003</w:t>
      </w:r>
    </w:p>
    <w:p>
      <w:r>
        <w:t xml:space="preserve">Voit maistella hiekkaa lasin luomiseksi .</w:t>
      </w:r>
    </w:p>
    <w:p>
      <w:r>
        <w:rPr>
          <w:b/>
        </w:rPr>
        <w:t xml:space="preserve">Tulos</w:t>
      </w:r>
    </w:p>
    <w:p>
      <w:r>
        <w:t xml:space="preserve">Voit käyttää hiekkaa lasin valmistamiseen.</w:t>
      </w:r>
    </w:p>
    <w:p>
      <w:r>
        <w:rPr>
          <w:b/>
        </w:rPr>
        <w:t xml:space="preserve">Tulos</w:t>
      </w:r>
    </w:p>
    <w:p>
      <w:r>
        <w:t xml:space="preserve">Voit käyttää hiekkaa lasin kuljettamiseen .</w:t>
      </w:r>
    </w:p>
    <w:p>
      <w:r>
        <w:rPr>
          <w:b/>
        </w:rPr>
        <w:t xml:space="preserve">Tulos</w:t>
      </w:r>
    </w:p>
    <w:p>
      <w:r>
        <w:t xml:space="preserve">Voit käyttää hiekkaa lasin vangitsemiseen.</w:t>
      </w:r>
    </w:p>
    <w:p>
      <w:r>
        <w:rPr>
          <w:b/>
        </w:rPr>
        <w:t xml:space="preserve">Tulos</w:t>
      </w:r>
    </w:p>
    <w:p>
      <w:r>
        <w:t xml:space="preserve">Voit käyttää energiaa lasin kehittämiseen .</w:t>
      </w:r>
    </w:p>
    <w:p>
      <w:r>
        <w:rPr>
          <w:b/>
        </w:rPr>
        <w:t xml:space="preserve">Esimerkki 4.4004</w:t>
      </w:r>
    </w:p>
    <w:p>
      <w:r>
        <w:t xml:space="preserve">Totuuden löytämisen vaikutus on paljastava.</w:t>
      </w:r>
    </w:p>
    <w:p>
      <w:r>
        <w:rPr>
          <w:b/>
        </w:rPr>
        <w:t xml:space="preserve">Tulos</w:t>
      </w:r>
    </w:p>
    <w:p>
      <w:r>
        <w:t xml:space="preserve">Antigeenin löytämisen vaikutus on löytäminen .</w:t>
      </w:r>
    </w:p>
    <w:p>
      <w:r>
        <w:rPr>
          <w:b/>
        </w:rPr>
        <w:t xml:space="preserve">Tulos</w:t>
      </w:r>
    </w:p>
    <w:p>
      <w:r>
        <w:t xml:space="preserve">Ruoan löytämisen vaikutus on löytäminen .</w:t>
      </w:r>
    </w:p>
    <w:p>
      <w:r>
        <w:rPr>
          <w:b/>
        </w:rPr>
        <w:t xml:space="preserve">Tulos</w:t>
      </w:r>
    </w:p>
    <w:p>
      <w:r>
        <w:t xml:space="preserve">Isännän löytämisen vaikutus on löytäminen .</w:t>
      </w:r>
    </w:p>
    <w:p>
      <w:r>
        <w:rPr>
          <w:b/>
        </w:rPr>
        <w:t xml:space="preserve">Tulos</w:t>
      </w:r>
    </w:p>
    <w:p>
      <w:r>
        <w:t xml:space="preserve">Paperin löytämisen vaikutus on löytäminen .</w:t>
      </w:r>
    </w:p>
    <w:p>
      <w:r>
        <w:rPr>
          <w:b/>
        </w:rPr>
        <w:t xml:space="preserve">Esimerkki 4.4005</w:t>
      </w:r>
    </w:p>
    <w:p>
      <w:r>
        <w:t xml:space="preserve">Löydät todennäköisesti apinan vihanneksista .</w:t>
      </w:r>
    </w:p>
    <w:p>
      <w:r>
        <w:rPr>
          <w:b/>
        </w:rPr>
        <w:t xml:space="preserve">Tulos</w:t>
      </w:r>
    </w:p>
    <w:p>
      <w:r>
        <w:t xml:space="preserve">Olet iloinen voidessasi asettaa apinan konttiin .</w:t>
      </w:r>
    </w:p>
    <w:p>
      <w:r>
        <w:rPr>
          <w:b/>
        </w:rPr>
        <w:t xml:space="preserve">Tulos</w:t>
      </w:r>
    </w:p>
    <w:p>
      <w:r>
        <w:t xml:space="preserve">Olet todennäköisesti istuttaa tähti pylvääseen .</w:t>
      </w:r>
    </w:p>
    <w:p>
      <w:r>
        <w:rPr>
          <w:b/>
        </w:rPr>
        <w:t xml:space="preserve">Tulos</w:t>
      </w:r>
    </w:p>
    <w:p>
      <w:r>
        <w:t xml:space="preserve">Sairaalasta löytyy todennäköisesti apina .</w:t>
      </w:r>
    </w:p>
    <w:p>
      <w:r>
        <w:rPr>
          <w:b/>
        </w:rPr>
        <w:t xml:space="preserve">Tulos</w:t>
      </w:r>
    </w:p>
    <w:p>
      <w:r>
        <w:t xml:space="preserve">Apina löytyy todennäköisesti metsästä.</w:t>
      </w:r>
    </w:p>
    <w:p>
      <w:r>
        <w:rPr>
          <w:b/>
        </w:rPr>
        <w:t xml:space="preserve">Esimerkki 4.4006</w:t>
      </w:r>
    </w:p>
    <w:p>
      <w:r>
        <w:t xml:space="preserve">Nimeä puhelu, koska sinulla on haastattelu .</w:t>
      </w:r>
    </w:p>
    <w:p>
      <w:r>
        <w:rPr>
          <w:b/>
        </w:rPr>
        <w:t xml:space="preserve">Tulos</w:t>
      </w:r>
    </w:p>
    <w:p>
      <w:r>
        <w:t xml:space="preserve">Ostaisit paidan, koska sinulla on haastattelu.</w:t>
      </w:r>
    </w:p>
    <w:p>
      <w:r>
        <w:rPr>
          <w:b/>
        </w:rPr>
        <w:t xml:space="preserve">Tulos</w:t>
      </w:r>
    </w:p>
    <w:p>
      <w:r>
        <w:t xml:space="preserve">Kuulisitte saarnan, koska teillä on E .</w:t>
      </w:r>
    </w:p>
    <w:p>
      <w:r>
        <w:rPr>
          <w:b/>
        </w:rPr>
        <w:t xml:space="preserve">Tulos</w:t>
      </w:r>
    </w:p>
    <w:p>
      <w:r>
        <w:t xml:space="preserve">Kehittäisit tietokoneen, koska sinulla on int .</w:t>
      </w:r>
    </w:p>
    <w:p>
      <w:r>
        <w:rPr>
          <w:b/>
        </w:rPr>
        <w:t xml:space="preserve">Tulos</w:t>
      </w:r>
    </w:p>
    <w:p>
      <w:r>
        <w:t xml:space="preserve">Ostaisit paidan, koska sinulla on impulssi.</w:t>
      </w:r>
    </w:p>
    <w:p>
      <w:r>
        <w:rPr>
          <w:b/>
        </w:rPr>
        <w:t xml:space="preserve">Esimerkki 4.4007</w:t>
      </w:r>
    </w:p>
    <w:p>
      <w:r>
        <w:t xml:space="preserve">Päivällisen jakamisen hankaluutena on se, että sinulla ei ole enää nälkä .</w:t>
      </w:r>
    </w:p>
    <w:p>
      <w:r>
        <w:rPr>
          <w:b/>
        </w:rPr>
        <w:t xml:space="preserve">Tulos</w:t>
      </w:r>
    </w:p>
    <w:p>
      <w:r>
        <w:t xml:space="preserve">Päivällisen syömisen vaikutuksesta et enää sano nälkäinen .</w:t>
      </w:r>
    </w:p>
    <w:p>
      <w:r>
        <w:rPr>
          <w:b/>
        </w:rPr>
        <w:t xml:space="preserve">Tulos</w:t>
      </w:r>
    </w:p>
    <w:p>
      <w:r>
        <w:t xml:space="preserve">Päivällisen syöminen vaikuttaa siihen, että sinulla ei ole enää nälkä.</w:t>
      </w:r>
    </w:p>
    <w:p>
      <w:r>
        <w:rPr>
          <w:b/>
        </w:rPr>
        <w:t xml:space="preserve">Tulos</w:t>
      </w:r>
    </w:p>
    <w:p>
      <w:r>
        <w:t xml:space="preserve">Aine menettää illallinen on et enää tunne nälkää .</w:t>
      </w:r>
    </w:p>
    <w:p>
      <w:r>
        <w:rPr>
          <w:b/>
        </w:rPr>
        <w:t xml:space="preserve">Tulos</w:t>
      </w:r>
    </w:p>
    <w:p>
      <w:r>
        <w:t xml:space="preserve">Syynä päivällisen tyhjentämiseen on se, että sinulla ei ole enää nälkä .</w:t>
      </w:r>
    </w:p>
    <w:p>
      <w:r>
        <w:rPr>
          <w:b/>
        </w:rPr>
        <w:t xml:space="preserve">Esimerkki 4.4008</w:t>
      </w:r>
    </w:p>
    <w:p>
      <w:r>
        <w:t xml:space="preserve">Voit pysäköidä autosi parkkipaikalle.</w:t>
      </w:r>
    </w:p>
    <w:p>
      <w:r>
        <w:rPr>
          <w:b/>
        </w:rPr>
        <w:t xml:space="preserve">Tulos</w:t>
      </w:r>
    </w:p>
    <w:p>
      <w:r>
        <w:t xml:space="preserve">Voit hakata parkkipaikalla voittaa autosi .</w:t>
      </w:r>
    </w:p>
    <w:p>
      <w:r>
        <w:rPr>
          <w:b/>
        </w:rPr>
        <w:t xml:space="preserve">Tulos</w:t>
      </w:r>
    </w:p>
    <w:p>
      <w:r>
        <w:t xml:space="preserve">Voit käyttää etävaihtoehtoa terveydentilan tarkastamiseen .</w:t>
      </w:r>
    </w:p>
    <w:p>
      <w:r>
        <w:rPr>
          <w:b/>
        </w:rPr>
        <w:t xml:space="preserve">Tulos</w:t>
      </w:r>
    </w:p>
    <w:p>
      <w:r>
        <w:t xml:space="preserve">Voit käyttää jalankulkukolmiota pyydysten pysäköintiin.</w:t>
      </w:r>
    </w:p>
    <w:p>
      <w:r>
        <w:rPr>
          <w:b/>
        </w:rPr>
        <w:t xml:space="preserve">Tulos</w:t>
      </w:r>
    </w:p>
    <w:p>
      <w:r>
        <w:t xml:space="preserve">Voit kerätä parkkipaikan pysäköidä laivaston .</w:t>
      </w:r>
    </w:p>
    <w:p>
      <w:r>
        <w:rPr>
          <w:b/>
        </w:rPr>
        <w:t xml:space="preserve">Esimerkki 4.4009</w:t>
      </w:r>
    </w:p>
    <w:p>
      <w:r>
        <w:t xml:space="preserve">Todennäköisesti kirjaat portin aitaan .</w:t>
      </w:r>
    </w:p>
    <w:p>
      <w:r>
        <w:rPr>
          <w:b/>
        </w:rPr>
        <w:t xml:space="preserve">Tulos</w:t>
      </w:r>
    </w:p>
    <w:p>
      <w:r>
        <w:t xml:space="preserve">Seuraavaksi löydät portin aidasta .</w:t>
      </w:r>
    </w:p>
    <w:p>
      <w:r>
        <w:rPr>
          <w:b/>
        </w:rPr>
        <w:t xml:space="preserve">Tulos</w:t>
      </w:r>
    </w:p>
    <w:p>
      <w:r>
        <w:t xml:space="preserve">Aidassa on todennäköisesti portti.</w:t>
      </w:r>
    </w:p>
    <w:p>
      <w:r>
        <w:rPr>
          <w:b/>
        </w:rPr>
        <w:t xml:space="preserve">Tulos</w:t>
      </w:r>
    </w:p>
    <w:p>
      <w:r>
        <w:t xml:space="preserve">Todennäköisesti tunnet portin aidassa .</w:t>
      </w:r>
    </w:p>
    <w:p>
      <w:r>
        <w:rPr>
          <w:b/>
        </w:rPr>
        <w:t xml:space="preserve">Tulos</w:t>
      </w:r>
    </w:p>
    <w:p>
      <w:r>
        <w:t xml:space="preserve">Voit turvallisesti liu'uttaa tapin aitaan .</w:t>
      </w:r>
    </w:p>
    <w:p>
      <w:r>
        <w:rPr>
          <w:b/>
        </w:rPr>
        <w:t xml:space="preserve">Esimerkki 4.4010</w:t>
      </w:r>
    </w:p>
    <w:p>
      <w:r>
        <w:t xml:space="preserve">Olet typerä varustamaan leikkihuoneen isossa kirjassa .</w:t>
      </w:r>
    </w:p>
    <w:p>
      <w:r>
        <w:rPr>
          <w:b/>
        </w:rPr>
        <w:t xml:space="preserve">Tulos</w:t>
      </w:r>
    </w:p>
    <w:p>
      <w:r>
        <w:t xml:space="preserve">Leikkihuone löytyy todennäköisesti isosta laivasta .</w:t>
      </w:r>
    </w:p>
    <w:p>
      <w:r>
        <w:rPr>
          <w:b/>
        </w:rPr>
        <w:t xml:space="preserve">Tulos</w:t>
      </w:r>
    </w:p>
    <w:p>
      <w:r>
        <w:t xml:space="preserve">Leikkihuone löytyy todennäköisesti isosta talosta.</w:t>
      </w:r>
    </w:p>
    <w:p>
      <w:r>
        <w:rPr>
          <w:b/>
        </w:rPr>
        <w:t xml:space="preserve">Tulos</w:t>
      </w:r>
    </w:p>
    <w:p>
      <w:r>
        <w:t xml:space="preserve">Leikkihuone löytyy todennäköisesti isosta asuntovaunusta .</w:t>
      </w:r>
    </w:p>
    <w:p>
      <w:r>
        <w:rPr>
          <w:b/>
        </w:rPr>
        <w:t xml:space="preserve">Tulos</w:t>
      </w:r>
    </w:p>
    <w:p>
      <w:r>
        <w:t xml:space="preserve">Löydät todennäköisesti leikkihuoneen suuresta risteyksestä .</w:t>
      </w:r>
    </w:p>
    <w:p>
      <w:r>
        <w:rPr>
          <w:b/>
        </w:rPr>
        <w:t xml:space="preserve">Esimerkki 4.4011</w:t>
      </w:r>
    </w:p>
    <w:p>
      <w:r>
        <w:t xml:space="preserve">Kaukoputken läpi katsomisen erikoisuus on hyvien kuvien näkeminen.</w:t>
      </w:r>
    </w:p>
    <w:p>
      <w:r>
        <w:rPr>
          <w:b/>
        </w:rPr>
        <w:t xml:space="preserve">Tulos</w:t>
      </w:r>
    </w:p>
    <w:p>
      <w:r>
        <w:t xml:space="preserve">Rakkaus katsomiseen median läpi on ihmisen fiktion näkemistä .</w:t>
      </w:r>
    </w:p>
    <w:p>
      <w:r>
        <w:rPr>
          <w:b/>
        </w:rPr>
        <w:t xml:space="preserve">Tulos</w:t>
      </w:r>
    </w:p>
    <w:p>
      <w:r>
        <w:t xml:space="preserve">Tekstin läpikäyminen turhauttaa, kun näkee absoluuttisen binäärisyyden .</w:t>
      </w:r>
    </w:p>
    <w:p>
      <w:r>
        <w:rPr>
          <w:b/>
        </w:rPr>
        <w:t xml:space="preserve">Tulos</w:t>
      </w:r>
    </w:p>
    <w:p>
      <w:r>
        <w:t xml:space="preserve">Vertauskuvana solun läpi katsominen on todellisen glukoosin näkemistä.</w:t>
      </w:r>
    </w:p>
    <w:p>
      <w:r>
        <w:rPr>
          <w:b/>
        </w:rPr>
        <w:t xml:space="preserve">Tulos</w:t>
      </w:r>
    </w:p>
    <w:p>
      <w:r>
        <w:t xml:space="preserve">Kun katsoo kaukoputken läpi, näkee ulkoavaruuden.</w:t>
      </w:r>
    </w:p>
    <w:p>
      <w:r>
        <w:rPr>
          <w:b/>
        </w:rPr>
        <w:t xml:space="preserve">Esimerkki 4.4012</w:t>
      </w:r>
    </w:p>
    <w:p>
      <w:r>
        <w:t xml:space="preserve">Pääsisit jonoon, koska huonoa käytöstänne ylistetään .</w:t>
      </w:r>
    </w:p>
    <w:p>
      <w:r>
        <w:rPr>
          <w:b/>
        </w:rPr>
        <w:t xml:space="preserve">Tulos</w:t>
      </w:r>
    </w:p>
    <w:p>
      <w:r>
        <w:t xml:space="preserve">Menisit jonoon, koska huonosta käytöksestäsi rangaistaan.</w:t>
      </w:r>
    </w:p>
    <w:p>
      <w:r>
        <w:rPr>
          <w:b/>
        </w:rPr>
        <w:t xml:space="preserve">Tulos</w:t>
      </w:r>
    </w:p>
    <w:p>
      <w:r>
        <w:t xml:space="preserve">Sinä menisit jonoon, koska vaarallisesta käytöksestäsi rangaistaan .</w:t>
      </w:r>
    </w:p>
    <w:p>
      <w:r>
        <w:rPr>
          <w:b/>
        </w:rPr>
        <w:t xml:space="preserve">Tulos</w:t>
      </w:r>
    </w:p>
    <w:p>
      <w:r>
        <w:t xml:space="preserve">Sinä pääsisit jonoon, koska huonosta käytöksestäsi veloitetaan .</w:t>
      </w:r>
    </w:p>
    <w:p>
      <w:r>
        <w:rPr>
          <w:b/>
        </w:rPr>
        <w:t xml:space="preserve">Tulos</w:t>
      </w:r>
    </w:p>
    <w:p>
      <w:r>
        <w:t xml:space="preserve">Pääsisit jonoon, koska huono käytöksesi perutaan .</w:t>
      </w:r>
    </w:p>
    <w:p>
      <w:r>
        <w:rPr>
          <w:b/>
        </w:rPr>
        <w:t xml:space="preserve">Esimerkki 4.4013</w:t>
      </w:r>
    </w:p>
    <w:p>
      <w:r>
        <w:t xml:space="preserve">Kaikki wc-paperi olisi toimitettava kierrätyspaperista .</w:t>
      </w:r>
    </w:p>
    <w:p>
      <w:r>
        <w:rPr>
          <w:b/>
        </w:rPr>
        <w:t xml:space="preserve">Tulos</w:t>
      </w:r>
    </w:p>
    <w:p>
      <w:r>
        <w:t xml:space="preserve">Kaiken WC-paperin tulisi olla kierrätysmateriaalia .</w:t>
      </w:r>
    </w:p>
    <w:p>
      <w:r>
        <w:rPr>
          <w:b/>
        </w:rPr>
        <w:t xml:space="preserve">Tulos</w:t>
      </w:r>
    </w:p>
    <w:p>
      <w:r>
        <w:t xml:space="preserve">Kaiken wc-paperin tulisi olla kierrätyspaperia.</w:t>
      </w:r>
    </w:p>
    <w:p>
      <w:r>
        <w:rPr>
          <w:b/>
        </w:rPr>
        <w:t xml:space="preserve">Tulos</w:t>
      </w:r>
    </w:p>
    <w:p>
      <w:r>
        <w:t xml:space="preserve">Kaikki wc-paperi olisi käärittävä kierrätyspaperista .</w:t>
      </w:r>
    </w:p>
    <w:p>
      <w:r>
        <w:rPr>
          <w:b/>
        </w:rPr>
        <w:t xml:space="preserve">Tulos</w:t>
      </w:r>
    </w:p>
    <w:p>
      <w:r>
        <w:t xml:space="preserve">Kaikki alumiinirakenteet olisi tehtävä kierrätyspaperista .</w:t>
      </w:r>
    </w:p>
    <w:p>
      <w:r>
        <w:rPr>
          <w:b/>
        </w:rPr>
        <w:t xml:space="preserve">Esimerkki 4.4014</w:t>
      </w:r>
    </w:p>
    <w:p>
      <w:r>
        <w:t xml:space="preserve">Mökissä käveleminen saa shortsit narisemaan .</w:t>
      </w:r>
    </w:p>
    <w:p>
      <w:r>
        <w:rPr>
          <w:b/>
        </w:rPr>
        <w:t xml:space="preserve">Tulos</w:t>
      </w:r>
    </w:p>
    <w:p>
      <w:r>
        <w:t xml:space="preserve">Kävely sateessa saa puut vinkumaan .</w:t>
      </w:r>
    </w:p>
    <w:p>
      <w:r>
        <w:rPr>
          <w:b/>
        </w:rPr>
        <w:t xml:space="preserve">Tulos</w:t>
      </w:r>
    </w:p>
    <w:p>
      <w:r>
        <w:t xml:space="preserve">Kävely sateessa saa lapset vinkumaan .</w:t>
      </w:r>
    </w:p>
    <w:p>
      <w:r>
        <w:rPr>
          <w:b/>
        </w:rPr>
        <w:t xml:space="preserve">Tulos</w:t>
      </w:r>
    </w:p>
    <w:p>
      <w:r>
        <w:t xml:space="preserve">Kävely sateessa saa kengät narisemaan.</w:t>
      </w:r>
    </w:p>
    <w:p>
      <w:r>
        <w:rPr>
          <w:b/>
        </w:rPr>
        <w:t xml:space="preserve">Tulos</w:t>
      </w:r>
    </w:p>
    <w:p>
      <w:r>
        <w:t xml:space="preserve">Kävely unessa saa ajatukset vinkumaan .</w:t>
      </w:r>
    </w:p>
    <w:p>
      <w:r>
        <w:rPr>
          <w:b/>
        </w:rPr>
        <w:t xml:space="preserve">Esimerkki 4.4015</w:t>
      </w:r>
    </w:p>
    <w:p>
      <w:r>
        <w:t xml:space="preserve">Olet todennäköisesti irrottaa kaapeli televisiossa .</w:t>
      </w:r>
    </w:p>
    <w:p>
      <w:r>
        <w:rPr>
          <w:b/>
        </w:rPr>
        <w:t xml:space="preserve">Tulos</w:t>
      </w:r>
    </w:p>
    <w:p>
      <w:r>
        <w:t xml:space="preserve">Olet todennäköisesti tunnistaa kaapeli televisiossa .</w:t>
      </w:r>
    </w:p>
    <w:p>
      <w:r>
        <w:rPr>
          <w:b/>
        </w:rPr>
        <w:t xml:space="preserve">Tulos</w:t>
      </w:r>
    </w:p>
    <w:p>
      <w:r>
        <w:t xml:space="preserve">Olet todennäköisesti repiä kaapeli tapahtuman .</w:t>
      </w:r>
    </w:p>
    <w:p>
      <w:r>
        <w:rPr>
          <w:b/>
        </w:rPr>
        <w:t xml:space="preserve">Tulos</w:t>
      </w:r>
    </w:p>
    <w:p>
      <w:r>
        <w:t xml:space="preserve">Televisiosta löytyy todennäköisesti kaapeli.</w:t>
      </w:r>
    </w:p>
    <w:p>
      <w:r>
        <w:rPr>
          <w:b/>
        </w:rPr>
        <w:t xml:space="preserve">Tulos</w:t>
      </w:r>
    </w:p>
    <w:p>
      <w:r>
        <w:t xml:space="preserve">Olet todennäköisesti kokea kaapeli Internetissä .</w:t>
      </w:r>
    </w:p>
    <w:p>
      <w:r>
        <w:rPr>
          <w:b/>
        </w:rPr>
        <w:t xml:space="preserve">Esimerkki 4.4016</w:t>
      </w:r>
    </w:p>
    <w:p>
      <w:r>
        <w:t xml:space="preserve">Jos haluat lukea niin sinun pitäisi kutsua järvi tai pilvi .</w:t>
      </w:r>
    </w:p>
    <w:p>
      <w:r>
        <w:rPr>
          <w:b/>
        </w:rPr>
        <w:t xml:space="preserve">Tulos</w:t>
      </w:r>
    </w:p>
    <w:p>
      <w:r>
        <w:t xml:space="preserve">Jos haluat tallentaa niin sinun pitäisi kehittää järvi tai bunkkeri .</w:t>
      </w:r>
    </w:p>
    <w:p>
      <w:r>
        <w:rPr>
          <w:b/>
        </w:rPr>
        <w:t xml:space="preserve">Tulos</w:t>
      </w:r>
    </w:p>
    <w:p>
      <w:r>
        <w:t xml:space="preserve">Jos haluat kalastaa, sinun pitäisi napauttaa portaali tai valtameri .</w:t>
      </w:r>
    </w:p>
    <w:p>
      <w:r>
        <w:rPr>
          <w:b/>
        </w:rPr>
        <w:t xml:space="preserve">Tulos</w:t>
      </w:r>
    </w:p>
    <w:p>
      <w:r>
        <w:t xml:space="preserve">Jos haluat kalastaa, sinun pitäisi löytää järvi tai meri.</w:t>
      </w:r>
    </w:p>
    <w:p>
      <w:r>
        <w:rPr>
          <w:b/>
        </w:rPr>
        <w:t xml:space="preserve">Tulos</w:t>
      </w:r>
    </w:p>
    <w:p>
      <w:r>
        <w:t xml:space="preserve">Jos kilpailet leiriytyä niin sinun pitäisi löytää järvi tai meri .</w:t>
      </w:r>
    </w:p>
    <w:p>
      <w:r>
        <w:rPr>
          <w:b/>
        </w:rPr>
        <w:t xml:space="preserve">Esimerkki 4.4017</w:t>
      </w:r>
    </w:p>
    <w:p>
      <w:r>
        <w:t xml:space="preserve">Voit sytyttää shekin päästäksesi pois ongelmista .</w:t>
      </w:r>
    </w:p>
    <w:p>
      <w:r>
        <w:rPr>
          <w:b/>
        </w:rPr>
        <w:t xml:space="preserve">Tulos</w:t>
      </w:r>
    </w:p>
    <w:p>
      <w:r>
        <w:t xml:space="preserve">Voit ideoida tanssin, jolla pääset pois vaikeuksista .</w:t>
      </w:r>
    </w:p>
    <w:p>
      <w:r>
        <w:rPr>
          <w:b/>
        </w:rPr>
        <w:t xml:space="preserve">Tulos</w:t>
      </w:r>
    </w:p>
    <w:p>
      <w:r>
        <w:t xml:space="preserve">Pään avulla voi päästä pulasta.</w:t>
      </w:r>
    </w:p>
    <w:p>
      <w:r>
        <w:rPr>
          <w:b/>
        </w:rPr>
        <w:t xml:space="preserve">Tulos</w:t>
      </w:r>
    </w:p>
    <w:p>
      <w:r>
        <w:t xml:space="preserve">Voit uida ikkunan kautta pois vaikeuksista .</w:t>
      </w:r>
    </w:p>
    <w:p>
      <w:r>
        <w:rPr>
          <w:b/>
        </w:rPr>
        <w:t xml:space="preserve">Tulos</w:t>
      </w:r>
    </w:p>
    <w:p>
      <w:r>
        <w:t xml:space="preserve">Voit käyttää päätä päästäksesi ulos ikkunasta .</w:t>
      </w:r>
    </w:p>
    <w:p>
      <w:r>
        <w:rPr>
          <w:b/>
        </w:rPr>
        <w:t xml:space="preserve">Esimerkki 4.4018</w:t>
      </w:r>
    </w:p>
    <w:p>
      <w:r>
        <w:t xml:space="preserve">Palatsissa saisit lahjoja.</w:t>
      </w:r>
    </w:p>
    <w:p>
      <w:r>
        <w:rPr>
          <w:b/>
        </w:rPr>
        <w:t xml:space="preserve">Tulos</w:t>
      </w:r>
    </w:p>
    <w:p>
      <w:r>
        <w:t xml:space="preserve">Pankissa laulaisit lahjoja.</w:t>
      </w:r>
    </w:p>
    <w:p>
      <w:r>
        <w:rPr>
          <w:b/>
        </w:rPr>
        <w:t xml:space="preserve">Tulos</w:t>
      </w:r>
    </w:p>
    <w:p>
      <w:r>
        <w:t xml:space="preserve">Vuosipäivänä annat lahjoja.</w:t>
      </w:r>
    </w:p>
    <w:p>
      <w:r>
        <w:rPr>
          <w:b/>
        </w:rPr>
        <w:t xml:space="preserve">Tulos</w:t>
      </w:r>
    </w:p>
    <w:p>
      <w:r>
        <w:t xml:space="preserve">Vuosipäivänä , voit saada lahjoja.</w:t>
      </w:r>
    </w:p>
    <w:p>
      <w:r>
        <w:rPr>
          <w:b/>
        </w:rPr>
        <w:t xml:space="preserve">Tulos</w:t>
      </w:r>
    </w:p>
    <w:p>
      <w:r>
        <w:t xml:space="preserve">Vuosipäivänä , te puhaltaa lahjoja.</w:t>
      </w:r>
    </w:p>
    <w:p>
      <w:r>
        <w:rPr>
          <w:b/>
        </w:rPr>
        <w:t xml:space="preserve">Esimerkki 4.4019</w:t>
      </w:r>
    </w:p>
    <w:p>
      <w:r>
        <w:t xml:space="preserve">Toimistorakennusta käytetään palveluihin .</w:t>
      </w:r>
    </w:p>
    <w:p>
      <w:r>
        <w:rPr>
          <w:b/>
        </w:rPr>
        <w:t xml:space="preserve">Tulos</w:t>
      </w:r>
    </w:p>
    <w:p>
      <w:r>
        <w:t xml:space="preserve">Toimistorakennusta käytetään kaivamiseen .</w:t>
      </w:r>
    </w:p>
    <w:p>
      <w:r>
        <w:rPr>
          <w:b/>
        </w:rPr>
        <w:t xml:space="preserve">Tulos</w:t>
      </w:r>
    </w:p>
    <w:p>
      <w:r>
        <w:t xml:space="preserve">Toimistorakennusta käytetään tiedotusvälineisiin .</w:t>
      </w:r>
    </w:p>
    <w:p>
      <w:r>
        <w:rPr>
          <w:b/>
        </w:rPr>
        <w:t xml:space="preserve">Tulos</w:t>
      </w:r>
    </w:p>
    <w:p>
      <w:r>
        <w:t xml:space="preserve">Toimistorakennus on sallittua kasvua varten .</w:t>
      </w:r>
    </w:p>
    <w:p>
      <w:r>
        <w:rPr>
          <w:b/>
        </w:rPr>
        <w:t xml:space="preserve">Tulos</w:t>
      </w:r>
    </w:p>
    <w:p>
      <w:r>
        <w:t xml:space="preserve">Toimistorakennusta käytetään liiketoimintaan.</w:t>
      </w:r>
    </w:p>
    <w:p>
      <w:r>
        <w:rPr>
          <w:b/>
        </w:rPr>
        <w:t xml:space="preserve">Esimerkki 4.4020</w:t>
      </w:r>
    </w:p>
    <w:p>
      <w:r>
        <w:t xml:space="preserve">Olet epätoivoinen hiiren majoittamiseksi keittiöön .</w:t>
      </w:r>
    </w:p>
    <w:p>
      <w:r>
        <w:rPr>
          <w:b/>
        </w:rPr>
        <w:t xml:space="preserve">Tulos</w:t>
      </w:r>
    </w:p>
    <w:p>
      <w:r>
        <w:t xml:space="preserve">Olet pahoillasi, että pidät hiirtä keitossa .</w:t>
      </w:r>
    </w:p>
    <w:p>
      <w:r>
        <w:rPr>
          <w:b/>
        </w:rPr>
        <w:t xml:space="preserve">Tulos</w:t>
      </w:r>
    </w:p>
    <w:p>
      <w:r>
        <w:t xml:space="preserve">Olet innokas luomaan uudelleen vuoropuhelun keittiössä .</w:t>
      </w:r>
    </w:p>
    <w:p>
      <w:r>
        <w:rPr>
          <w:b/>
        </w:rPr>
        <w:t xml:space="preserve">Tulos</w:t>
      </w:r>
    </w:p>
    <w:p>
      <w:r>
        <w:t xml:space="preserve">Voit pitää hiirtä keittiössä .</w:t>
      </w:r>
    </w:p>
    <w:p>
      <w:r>
        <w:rPr>
          <w:b/>
        </w:rPr>
        <w:t xml:space="preserve">Tulos</w:t>
      </w:r>
    </w:p>
    <w:p>
      <w:r>
        <w:t xml:space="preserve">Hiiri löytyy todennäköisesti keittiöstä.</w:t>
      </w:r>
    </w:p>
    <w:p>
      <w:r>
        <w:rPr>
          <w:b/>
        </w:rPr>
        <w:t xml:space="preserve">Esimerkki 4.4021</w:t>
      </w:r>
    </w:p>
    <w:p>
      <w:r>
        <w:t xml:space="preserve">Uutiset saisivat sinut kieltäytymään reseptin lukemisesta .</w:t>
      </w:r>
    </w:p>
    <w:p>
      <w:r>
        <w:rPr>
          <w:b/>
        </w:rPr>
        <w:t xml:space="preserve">Tulos</w:t>
      </w:r>
    </w:p>
    <w:p>
      <w:r>
        <w:t xml:space="preserve">Uutiset saisivat sinut kirjoittamaan lukemaan käännöksen .</w:t>
      </w:r>
    </w:p>
    <w:p>
      <w:r>
        <w:rPr>
          <w:b/>
        </w:rPr>
        <w:t xml:space="preserve">Tulos</w:t>
      </w:r>
    </w:p>
    <w:p>
      <w:r>
        <w:t xml:space="preserve">Uutiset saisivat sinut haluamaan lukea sanomalehteä.</w:t>
      </w:r>
    </w:p>
    <w:p>
      <w:r>
        <w:rPr>
          <w:b/>
        </w:rPr>
        <w:t xml:space="preserve">Tulos</w:t>
      </w:r>
    </w:p>
    <w:p>
      <w:r>
        <w:t xml:space="preserve">Uutiset saisivat sinut inhoamaan sanomalehden lukemista .</w:t>
      </w:r>
    </w:p>
    <w:p>
      <w:r>
        <w:rPr>
          <w:b/>
        </w:rPr>
        <w:t xml:space="preserve">Tulos</w:t>
      </w:r>
    </w:p>
    <w:p>
      <w:r>
        <w:t xml:space="preserve">Uutiset saisivat sinut kutistumaan lukemaan sanomalehteä .</w:t>
      </w:r>
    </w:p>
    <w:p>
      <w:r>
        <w:rPr>
          <w:b/>
        </w:rPr>
        <w:t xml:space="preserve">Esimerkki 4.4022</w:t>
      </w:r>
    </w:p>
    <w:p>
      <w:r>
        <w:t xml:space="preserve">Ottaisit tauon, koska haluat hengittää raitista ilmaa .</w:t>
      </w:r>
    </w:p>
    <w:p>
      <w:r>
        <w:rPr>
          <w:b/>
        </w:rPr>
        <w:t xml:space="preserve">Tulos</w:t>
      </w:r>
    </w:p>
    <w:p>
      <w:r>
        <w:t xml:space="preserve">Ottaisit napsun, koska haluat hengittää raitista ilmaa .</w:t>
      </w:r>
    </w:p>
    <w:p>
      <w:r>
        <w:rPr>
          <w:b/>
        </w:rPr>
        <w:t xml:space="preserve">Tulos</w:t>
      </w:r>
    </w:p>
    <w:p>
      <w:r>
        <w:t xml:space="preserve">Ottaisit vape, koska haluat hengittää raitista ilmaa .</w:t>
      </w:r>
    </w:p>
    <w:p>
      <w:r>
        <w:rPr>
          <w:b/>
        </w:rPr>
        <w:t xml:space="preserve">Tulos</w:t>
      </w:r>
    </w:p>
    <w:p>
      <w:r>
        <w:t xml:space="preserve">Ottaisit pyyhkeen, koska haluat hengittää raitista ilmaa .</w:t>
      </w:r>
    </w:p>
    <w:p>
      <w:r>
        <w:rPr>
          <w:b/>
        </w:rPr>
        <w:t xml:space="preserve">Tulos</w:t>
      </w:r>
    </w:p>
    <w:p>
      <w:r>
        <w:t xml:space="preserve">Lähdet kävelylle, koska haluat hengittää raitista ilmaa.</w:t>
      </w:r>
    </w:p>
    <w:p>
      <w:r>
        <w:rPr>
          <w:b/>
        </w:rPr>
        <w:t xml:space="preserve">Esimerkki 4.4023</w:t>
      </w:r>
    </w:p>
    <w:p>
      <w:r>
        <w:t xml:space="preserve">Olet todennäköisesti rekisteröidä häät missä tahansa ohjelmassa .</w:t>
      </w:r>
    </w:p>
    <w:p>
      <w:r>
        <w:rPr>
          <w:b/>
        </w:rPr>
        <w:t xml:space="preserve">Tulos</w:t>
      </w:r>
    </w:p>
    <w:p>
      <w:r>
        <w:t xml:space="preserve">Koulu löytyy todennäköisesti mistä tahansa yhteisöstä.</w:t>
      </w:r>
    </w:p>
    <w:p>
      <w:r>
        <w:rPr>
          <w:b/>
        </w:rPr>
        <w:t xml:space="preserve">Tulos</w:t>
      </w:r>
    </w:p>
    <w:p>
      <w:r>
        <w:t xml:space="preserve">Olet todennäköisesti klikkaa paikka missä tahansa näyttelyssä .</w:t>
      </w:r>
    </w:p>
    <w:p>
      <w:r>
        <w:rPr>
          <w:b/>
        </w:rPr>
        <w:t xml:space="preserve">Tulos</w:t>
      </w:r>
    </w:p>
    <w:p>
      <w:r>
        <w:t xml:space="preserve">Tarvitset todennäköisesti kotitalouden missä tahansa yhteisössä .</w:t>
      </w:r>
    </w:p>
    <w:p>
      <w:r>
        <w:rPr>
          <w:b/>
        </w:rPr>
        <w:t xml:space="preserve">Tulos</w:t>
      </w:r>
    </w:p>
    <w:p>
      <w:r>
        <w:t xml:space="preserve">Voit todennäköisesti sijoittaa vakuutuksen mihin tahansa osaan .</w:t>
      </w:r>
    </w:p>
    <w:p>
      <w:r>
        <w:rPr>
          <w:b/>
        </w:rPr>
        <w:t xml:space="preserve">Esimerkki 4.4024</w:t>
      </w:r>
    </w:p>
    <w:p>
      <w:r>
        <w:t xml:space="preserve">Voit käyttää puita rikkaruohojen leikkaamiseen .</w:t>
      </w:r>
    </w:p>
    <w:p>
      <w:r>
        <w:rPr>
          <w:b/>
        </w:rPr>
        <w:t xml:space="preserve">Tulos</w:t>
      </w:r>
    </w:p>
    <w:p>
      <w:r>
        <w:t xml:space="preserve">Voit käyttää puita tavaran leikkaamiseen .</w:t>
      </w:r>
    </w:p>
    <w:p>
      <w:r>
        <w:rPr>
          <w:b/>
        </w:rPr>
        <w:t xml:space="preserve">Tulos</w:t>
      </w:r>
    </w:p>
    <w:p>
      <w:r>
        <w:t xml:space="preserve">Voit vaatia polkua puiden kaatamiseen .</w:t>
      </w:r>
    </w:p>
    <w:p>
      <w:r>
        <w:rPr>
          <w:b/>
        </w:rPr>
        <w:t xml:space="preserve">Tulos</w:t>
      </w:r>
    </w:p>
    <w:p>
      <w:r>
        <w:t xml:space="preserve">Voit käyttää puita omenoiden leikkaamiseen .</w:t>
      </w:r>
    </w:p>
    <w:p>
      <w:r>
        <w:rPr>
          <w:b/>
        </w:rPr>
        <w:t xml:space="preserve">Tulos</w:t>
      </w:r>
    </w:p>
    <w:p>
      <w:r>
        <w:t xml:space="preserve">Puiden kaatamiseen voi käyttää puuta.</w:t>
      </w:r>
    </w:p>
    <w:p>
      <w:r>
        <w:rPr>
          <w:b/>
        </w:rPr>
        <w:t xml:space="preserve">Esimerkki 4.4025</w:t>
      </w:r>
    </w:p>
    <w:p>
      <w:r>
        <w:t xml:space="preserve">Koulut , jotka käsittävät lapset ja julkiset , ovat joko julkisia tai peruskouluja .</w:t>
      </w:r>
    </w:p>
    <w:p>
      <w:r>
        <w:rPr>
          <w:b/>
        </w:rPr>
        <w:t xml:space="preserve">Tulos</w:t>
      </w:r>
    </w:p>
    <w:p>
      <w:r>
        <w:t xml:space="preserve">Koulut , jotka antavat lapsille tuloja , ovat joko julkisia tai yksityisiä .</w:t>
      </w:r>
    </w:p>
    <w:p>
      <w:r>
        <w:rPr>
          <w:b/>
        </w:rPr>
        <w:t xml:space="preserve">Tulos</w:t>
      </w:r>
    </w:p>
    <w:p>
      <w:r>
        <w:t xml:space="preserve">Koulut , jotka muodostavat lapsia an r , ovat joko julkisia tai yksityisiä .</w:t>
      </w:r>
    </w:p>
    <w:p>
      <w:r>
        <w:rPr>
          <w:b/>
        </w:rPr>
        <w:t xml:space="preserve">Tulos</w:t>
      </w:r>
    </w:p>
    <w:p>
      <w:r>
        <w:t xml:space="preserve">Koulut, joissa lapset saavat koulutusta, ovat joko julkisia tai yksityisiä.</w:t>
      </w:r>
    </w:p>
    <w:p>
      <w:r>
        <w:rPr>
          <w:b/>
        </w:rPr>
        <w:t xml:space="preserve">Tulos</w:t>
      </w:r>
    </w:p>
    <w:p>
      <w:r>
        <w:t xml:space="preserve">Koulut , jotka tuottavat lapsia an f , ovat joko julkisia tai yksityisiä .</w:t>
      </w:r>
    </w:p>
    <w:p>
      <w:r>
        <w:rPr>
          <w:b/>
        </w:rPr>
        <w:t xml:space="preserve">Esimerkki 4.4026</w:t>
      </w:r>
    </w:p>
    <w:p>
      <w:r>
        <w:t xml:space="preserve">Jos laiminlyöt seurustella, sinun pitäisi tehdä suunnitelmia ystävien kanssa .</w:t>
      </w:r>
    </w:p>
    <w:p>
      <w:r>
        <w:rPr>
          <w:b/>
        </w:rPr>
        <w:t xml:space="preserve">Tulos</w:t>
      </w:r>
    </w:p>
    <w:p>
      <w:r>
        <w:t xml:space="preserve">Jos haluat seurustella, sinun pitäisi tehdä suunnitelmia ystävien kanssa.</w:t>
      </w:r>
    </w:p>
    <w:p>
      <w:r>
        <w:rPr>
          <w:b/>
        </w:rPr>
        <w:t xml:space="preserve">Tulos</w:t>
      </w:r>
    </w:p>
    <w:p>
      <w:r>
        <w:t xml:space="preserve">Jos kadut risteilyä niin sinun pitäisi tehdä suunnitelmia ystävien kanssa .</w:t>
      </w:r>
    </w:p>
    <w:p>
      <w:r>
        <w:rPr>
          <w:b/>
        </w:rPr>
        <w:t xml:space="preserve">Tulos</w:t>
      </w:r>
    </w:p>
    <w:p>
      <w:r>
        <w:t xml:space="preserve">Jos haluat seurustella, sinun pitäisi siirtää suunnitelmia ystävien kanssa .</w:t>
      </w:r>
    </w:p>
    <w:p>
      <w:r>
        <w:rPr>
          <w:b/>
        </w:rPr>
        <w:t xml:space="preserve">Tulos</w:t>
      </w:r>
    </w:p>
    <w:p>
      <w:r>
        <w:t xml:space="preserve">Jos haluat seurustella, sinun pitäisi kokeilla suunnitelmia ystävien kanssa .</w:t>
      </w:r>
    </w:p>
    <w:p>
      <w:r>
        <w:rPr>
          <w:b/>
        </w:rPr>
        <w:t xml:space="preserve">Esimerkki 4.4027</w:t>
      </w:r>
    </w:p>
    <w:p>
      <w:r>
        <w:t xml:space="preserve">Hammasharja löytyy todennäköisesti kuppilasta .</w:t>
      </w:r>
    </w:p>
    <w:p>
      <w:r>
        <w:rPr>
          <w:b/>
        </w:rPr>
        <w:t xml:space="preserve">Tulos</w:t>
      </w:r>
    </w:p>
    <w:p>
      <w:r>
        <w:t xml:space="preserve">Kylpyhuoneesta löytyy todennäköisesti hammasharja.</w:t>
      </w:r>
    </w:p>
    <w:p>
      <w:r>
        <w:rPr>
          <w:b/>
        </w:rPr>
        <w:t xml:space="preserve">Tulos</w:t>
      </w:r>
    </w:p>
    <w:p>
      <w:r>
        <w:t xml:space="preserve">Löydät todennäköisesti kiven kylpyhuoneesta .</w:t>
      </w:r>
    </w:p>
    <w:p>
      <w:r>
        <w:rPr>
          <w:b/>
        </w:rPr>
        <w:t xml:space="preserve">Tulos</w:t>
      </w:r>
    </w:p>
    <w:p>
      <w:r>
        <w:t xml:space="preserve">Saat todennäköisesti hammasharjan kylpyhuoneesta .</w:t>
      </w:r>
    </w:p>
    <w:p>
      <w:r>
        <w:rPr>
          <w:b/>
        </w:rPr>
        <w:t xml:space="preserve">Tulos</w:t>
      </w:r>
    </w:p>
    <w:p>
      <w:r>
        <w:t xml:space="preserve">Olet todennäköisesti vaarassa hammasharja kylpyhuoneessa .</w:t>
      </w:r>
    </w:p>
    <w:p>
      <w:r>
        <w:rPr>
          <w:b/>
        </w:rPr>
        <w:t xml:space="preserve">Esimerkki 4.4028</w:t>
      </w:r>
    </w:p>
    <w:p>
      <w:r>
        <w:t xml:space="preserve">Maksat shekillä, koska sinulla ei ole käteistä tai tarpeeksi käteistä.</w:t>
      </w:r>
    </w:p>
    <w:p>
      <w:r>
        <w:rPr>
          <w:b/>
        </w:rPr>
        <w:t xml:space="preserve">Tulos</w:t>
      </w:r>
    </w:p>
    <w:p>
      <w:r>
        <w:t xml:space="preserve">Valitsisit tuotteen, koska sinulla ei ole mitään tai tarpeeksi käteistä.</w:t>
      </w:r>
    </w:p>
    <w:p>
      <w:r>
        <w:rPr>
          <w:b/>
        </w:rPr>
        <w:t xml:space="preserve">Tulos</w:t>
      </w:r>
    </w:p>
    <w:p>
      <w:r>
        <w:t xml:space="preserve">Ajaisit shekillä, koska sinulla ei ole mitään tai suoraa käteistä.</w:t>
      </w:r>
    </w:p>
    <w:p>
      <w:r>
        <w:rPr>
          <w:b/>
        </w:rPr>
        <w:t xml:space="preserve">Tulos</w:t>
      </w:r>
    </w:p>
    <w:p>
      <w:r>
        <w:t xml:space="preserve">Maksaisit rahana, koska sinulla ei ole mitään tai turvallista käteistä.</w:t>
      </w:r>
    </w:p>
    <w:p>
      <w:r>
        <w:rPr>
          <w:b/>
        </w:rPr>
        <w:t xml:space="preserve">Tulos</w:t>
      </w:r>
    </w:p>
    <w:p>
      <w:r>
        <w:t xml:space="preserve">Maksaisit shekillä, koska sinulla ei ole mitään tai tarpeeksi budjettia.</w:t>
      </w:r>
    </w:p>
    <w:p>
      <w:r>
        <w:rPr>
          <w:b/>
        </w:rPr>
        <w:t xml:space="preserve">Esimerkki 4.4029</w:t>
      </w:r>
    </w:p>
    <w:p>
      <w:r>
        <w:t xml:space="preserve">Jos haluatte kävellä seinän ympäri, teidän pitäisi kävellä .</w:t>
      </w:r>
    </w:p>
    <w:p>
      <w:r>
        <w:rPr>
          <w:b/>
        </w:rPr>
        <w:t xml:space="preserve">Tulos</w:t>
      </w:r>
    </w:p>
    <w:p>
      <w:r>
        <w:t xml:space="preserve">Jos haluat kävellä järven ympäri, sinun pitäisi suunnitella kävelyreitti .</w:t>
      </w:r>
    </w:p>
    <w:p>
      <w:r>
        <w:rPr>
          <w:b/>
        </w:rPr>
        <w:t xml:space="preserve">Tulos</w:t>
      </w:r>
    </w:p>
    <w:p>
      <w:r>
        <w:t xml:space="preserve">Jos haluatte kävellä mökillä, niin kävelkää .</w:t>
      </w:r>
    </w:p>
    <w:p>
      <w:r>
        <w:rPr>
          <w:b/>
        </w:rPr>
        <w:t xml:space="preserve">Tulos</w:t>
      </w:r>
    </w:p>
    <w:p>
      <w:r>
        <w:t xml:space="preserve">Jos haluat kävellä järven ympärillä niin sinun pitäisi kysyä kävellä .</w:t>
      </w:r>
    </w:p>
    <w:p>
      <w:r>
        <w:rPr>
          <w:b/>
        </w:rPr>
        <w:t xml:space="preserve">Tulos</w:t>
      </w:r>
    </w:p>
    <w:p>
      <w:r>
        <w:t xml:space="preserve">Jos haluat kävellä järven ympärillä, sinun kannattaa lähteä kävelylle.</w:t>
      </w:r>
    </w:p>
    <w:p>
      <w:r>
        <w:rPr>
          <w:b/>
        </w:rPr>
        <w:t xml:space="preserve">Esimerkki 4.4030</w:t>
      </w:r>
    </w:p>
    <w:p>
      <w:r>
        <w:t xml:space="preserve">Ajastinta käytetään ajan mittaamiseen , erityisesti iltaisin.</w:t>
      </w:r>
    </w:p>
    <w:p>
      <w:r>
        <w:rPr>
          <w:b/>
        </w:rPr>
        <w:t xml:space="preserve">Tulos</w:t>
      </w:r>
    </w:p>
    <w:p>
      <w:r>
        <w:t xml:space="preserve">Ajastimen ajatellaan ennustavan aikaa , erityisesti ruoanlaitossa.</w:t>
      </w:r>
    </w:p>
    <w:p>
      <w:r>
        <w:rPr>
          <w:b/>
        </w:rPr>
        <w:t xml:space="preserve">Tulos</w:t>
      </w:r>
    </w:p>
    <w:p>
      <w:r>
        <w:t xml:space="preserve">Ajastinta käytetään ajan mittaamiseen , erityisesti päivänvalossa.</w:t>
      </w:r>
    </w:p>
    <w:p>
      <w:r>
        <w:rPr>
          <w:b/>
        </w:rPr>
        <w:t xml:space="preserve">Tulos</w:t>
      </w:r>
    </w:p>
    <w:p>
      <w:r>
        <w:t xml:space="preserve">Ajastinta käytetään ajan mittaamiseen, erityisesti ruoanlaitossa.</w:t>
      </w:r>
    </w:p>
    <w:p>
      <w:r>
        <w:rPr>
          <w:b/>
        </w:rPr>
        <w:t xml:space="preserve">Tulos</w:t>
      </w:r>
    </w:p>
    <w:p>
      <w:r>
        <w:t xml:space="preserve">Ajastin on konfiguroitu mittaamaan p , erityisesti ruoanlaitossa .</w:t>
      </w:r>
    </w:p>
    <w:p>
      <w:r>
        <w:rPr>
          <w:b/>
        </w:rPr>
        <w:t xml:space="preserve">Esimerkki 4.4031</w:t>
      </w:r>
    </w:p>
    <w:p>
      <w:r>
        <w:t xml:space="preserve">Olet iloinen löytäessäsi lipun Cancel .</w:t>
      </w:r>
    </w:p>
    <w:p>
      <w:r>
        <w:rPr>
          <w:b/>
        </w:rPr>
        <w:t xml:space="preserve">Tulos</w:t>
      </w:r>
    </w:p>
    <w:p>
      <w:r>
        <w:t xml:space="preserve">Olet myöhässä löytää kappaleen huoneesta .</w:t>
      </w:r>
    </w:p>
    <w:p>
      <w:r>
        <w:rPr>
          <w:b/>
        </w:rPr>
        <w:t xml:space="preserve">Tulos</w:t>
      </w:r>
    </w:p>
    <w:p>
      <w:r>
        <w:t xml:space="preserve">Löydät todennäköisesti sotilaan taistelukentältä.</w:t>
      </w:r>
    </w:p>
    <w:p>
      <w:r>
        <w:rPr>
          <w:b/>
        </w:rPr>
        <w:t xml:space="preserve">Tulos</w:t>
      </w:r>
    </w:p>
    <w:p>
      <w:r>
        <w:t xml:space="preserve">Löydät todennäköisesti tilaa taistelukentältä .</w:t>
      </w:r>
    </w:p>
    <w:p>
      <w:r>
        <w:rPr>
          <w:b/>
        </w:rPr>
        <w:t xml:space="preserve">Tulos</w:t>
      </w:r>
    </w:p>
    <w:p>
      <w:r>
        <w:t xml:space="preserve">Löydät todennäköisesti ryhmän taistelukentältä .</w:t>
      </w:r>
    </w:p>
    <w:p>
      <w:r>
        <w:rPr>
          <w:b/>
        </w:rPr>
        <w:t xml:space="preserve">Esimerkki 4.4032</w:t>
      </w:r>
    </w:p>
    <w:p>
      <w:r>
        <w:t xml:space="preserve">Laulun vaikutus on ilmassa leijuvia pilviä .</w:t>
      </w:r>
    </w:p>
    <w:p>
      <w:r>
        <w:rPr>
          <w:b/>
        </w:rPr>
        <w:t xml:space="preserve">Tulos</w:t>
      </w:r>
    </w:p>
    <w:p>
      <w:r>
        <w:t xml:space="preserve">Laulamisen vaikutus on perspektiivissä leijuvat nuotit .</w:t>
      </w:r>
    </w:p>
    <w:p>
      <w:r>
        <w:rPr>
          <w:b/>
        </w:rPr>
        <w:t xml:space="preserve">Tulos</w:t>
      </w:r>
    </w:p>
    <w:p>
      <w:r>
        <w:t xml:space="preserve">Laulun rakenne on ilmassa leijuvia nuotteja .</w:t>
      </w:r>
    </w:p>
    <w:p>
      <w:r>
        <w:rPr>
          <w:b/>
        </w:rPr>
        <w:t xml:space="preserve">Tulos</w:t>
      </w:r>
    </w:p>
    <w:p>
      <w:r>
        <w:t xml:space="preserve">Laulamisen vaikutus on ilmassa leijuvat nuotit.</w:t>
      </w:r>
    </w:p>
    <w:p>
      <w:r>
        <w:rPr>
          <w:b/>
        </w:rPr>
        <w:t xml:space="preserve">Tulos</w:t>
      </w:r>
    </w:p>
    <w:p>
      <w:r>
        <w:t xml:space="preserve">Laulun alku on ilmassa leijuvia nuotteja .</w:t>
      </w:r>
    </w:p>
    <w:p>
      <w:r>
        <w:rPr>
          <w:b/>
        </w:rPr>
        <w:t xml:space="preserve">Esimerkki 4.4033</w:t>
      </w:r>
    </w:p>
    <w:p>
      <w:r>
        <w:t xml:space="preserve">Olet todennäköisesti käyttää elokuvalippu elokuvateatterissa .</w:t>
      </w:r>
    </w:p>
    <w:p>
      <w:r>
        <w:rPr>
          <w:b/>
        </w:rPr>
        <w:t xml:space="preserve">Tulos</w:t>
      </w:r>
    </w:p>
    <w:p>
      <w:r>
        <w:t xml:space="preserve">Elokuvalippu löytyy todennäköisesti elokuvateatterista.</w:t>
      </w:r>
    </w:p>
    <w:p>
      <w:r>
        <w:rPr>
          <w:b/>
        </w:rPr>
        <w:t xml:space="preserve">Tulos</w:t>
      </w:r>
    </w:p>
    <w:p>
      <w:r>
        <w:t xml:space="preserve">Olet todennäköisesti panttina elokuvalippu elokuvateatterissa .</w:t>
      </w:r>
    </w:p>
    <w:p>
      <w:r>
        <w:rPr>
          <w:b/>
        </w:rPr>
        <w:t xml:space="preserve">Tulos</w:t>
      </w:r>
    </w:p>
    <w:p>
      <w:r>
        <w:t xml:space="preserve">Olet todennäköisesti tarjouksen elokuvalippu elokuvateatterissa .</w:t>
      </w:r>
    </w:p>
    <w:p>
      <w:r>
        <w:rPr>
          <w:b/>
        </w:rPr>
        <w:t xml:space="preserve">Tulos</w:t>
      </w:r>
    </w:p>
    <w:p>
      <w:r>
        <w:t xml:space="preserve">Löydät todennäköisesti elokuvalipun elokuvateatterista .</w:t>
      </w:r>
    </w:p>
    <w:p>
      <w:r>
        <w:rPr>
          <w:b/>
        </w:rPr>
        <w:t xml:space="preserve">Esimerkki 4.4034</w:t>
      </w:r>
    </w:p>
    <w:p>
      <w:r>
        <w:t xml:space="preserve">Ystävien kanssa jutteleminen on budjetilla tekemistä varten .</w:t>
      </w:r>
    </w:p>
    <w:p>
      <w:r>
        <w:rPr>
          <w:b/>
        </w:rPr>
        <w:t xml:space="preserve">Tulos</w:t>
      </w:r>
    </w:p>
    <w:p>
      <w:r>
        <w:t xml:space="preserve">Jutteleminen ihmisten kanssa on tehdä internetissä .</w:t>
      </w:r>
    </w:p>
    <w:p>
      <w:r>
        <w:rPr>
          <w:b/>
        </w:rPr>
        <w:t xml:space="preserve">Tulos</w:t>
      </w:r>
    </w:p>
    <w:p>
      <w:r>
        <w:t xml:space="preserve">Kavereiden kanssa jutteleminen on sitä varten, että voi tehdä sitä pakomatkalla .</w:t>
      </w:r>
    </w:p>
    <w:p>
      <w:r>
        <w:rPr>
          <w:b/>
        </w:rPr>
        <w:t xml:space="preserve">Tulos</w:t>
      </w:r>
    </w:p>
    <w:p>
      <w:r>
        <w:t xml:space="preserve">Ystävien kanssa jutteleminen on retkellä tapahtuvaa tekemistä varten.</w:t>
      </w:r>
    </w:p>
    <w:p>
      <w:r>
        <w:rPr>
          <w:b/>
        </w:rPr>
        <w:t xml:space="preserve">Tulos</w:t>
      </w:r>
    </w:p>
    <w:p>
      <w:r>
        <w:t xml:space="preserve">Ystävien kanssa jutteleminen on tarkoitettu internetissä tapahtuvaa toimintaa varten.</w:t>
      </w:r>
    </w:p>
    <w:p>
      <w:r>
        <w:rPr>
          <w:b/>
        </w:rPr>
        <w:t xml:space="preserve">Esimerkki 4.4035</w:t>
      </w:r>
    </w:p>
    <w:p>
      <w:r>
        <w:t xml:space="preserve">Tarkoitat todennäköisesti lautasta ravintolassa .</w:t>
      </w:r>
    </w:p>
    <w:p>
      <w:r>
        <w:rPr>
          <w:b/>
        </w:rPr>
        <w:t xml:space="preserve">Tulos</w:t>
      </w:r>
    </w:p>
    <w:p>
      <w:r>
        <w:t xml:space="preserve">Olet ahdistunut, kun löydät lautasen pullosta .</w:t>
      </w:r>
    </w:p>
    <w:p>
      <w:r>
        <w:rPr>
          <w:b/>
        </w:rPr>
        <w:t xml:space="preserve">Tulos</w:t>
      </w:r>
    </w:p>
    <w:p>
      <w:r>
        <w:t xml:space="preserve">Ravintolassa todennäköisesti veloitetaan lautasesta .</w:t>
      </w:r>
    </w:p>
    <w:p>
      <w:r>
        <w:rPr>
          <w:b/>
        </w:rPr>
        <w:t xml:space="preserve">Tulos</w:t>
      </w:r>
    </w:p>
    <w:p>
      <w:r>
        <w:t xml:space="preserve">Löydät todennäköisesti kilven koulusta .</w:t>
      </w:r>
    </w:p>
    <w:p>
      <w:r>
        <w:rPr>
          <w:b/>
        </w:rPr>
        <w:t xml:space="preserve">Tulos</w:t>
      </w:r>
    </w:p>
    <w:p>
      <w:r>
        <w:t xml:space="preserve">Löydät todennäköisesti lautasen ravintolassa.</w:t>
      </w:r>
    </w:p>
    <w:p>
      <w:r>
        <w:rPr>
          <w:b/>
        </w:rPr>
        <w:t xml:space="preserve">Esimerkki 4.4036</w:t>
      </w:r>
    </w:p>
    <w:p>
      <w:r>
        <w:t xml:space="preserve">Käyttäjä voi viedä vaimonsa töihin .</w:t>
      </w:r>
    </w:p>
    <w:p>
      <w:r>
        <w:rPr>
          <w:b/>
        </w:rPr>
        <w:t xml:space="preserve">Tulos</w:t>
      </w:r>
    </w:p>
    <w:p>
      <w:r>
        <w:t xml:space="preserve">Metsuri voi ajaa vaimonsa töihin .</w:t>
      </w:r>
    </w:p>
    <w:p>
      <w:r>
        <w:rPr>
          <w:b/>
        </w:rPr>
        <w:t xml:space="preserve">Tulos</w:t>
      </w:r>
    </w:p>
    <w:p>
      <w:r>
        <w:t xml:space="preserve">Aviomies voi viedä vaimonsa töihin.</w:t>
      </w:r>
    </w:p>
    <w:p>
      <w:r>
        <w:rPr>
          <w:b/>
        </w:rPr>
        <w:t xml:space="preserve">Tulos</w:t>
      </w:r>
    </w:p>
    <w:p>
      <w:r>
        <w:t xml:space="preserve">Veli voi estää vaimoaan liittymästä .</w:t>
      </w:r>
    </w:p>
    <w:p>
      <w:r>
        <w:rPr>
          <w:b/>
        </w:rPr>
        <w:t xml:space="preserve">Tulos</w:t>
      </w:r>
    </w:p>
    <w:p>
      <w:r>
        <w:t xml:space="preserve">Aviomies voi viedä naisensa töihin .</w:t>
      </w:r>
    </w:p>
    <w:p>
      <w:r>
        <w:rPr>
          <w:b/>
        </w:rPr>
        <w:t xml:space="preserve">Esimerkki 4.4037</w:t>
      </w:r>
    </w:p>
    <w:p>
      <w:r>
        <w:t xml:space="preserve">Olet todennäköisesti levittää vaarnan ympäri puuhun .</w:t>
      </w:r>
    </w:p>
    <w:p>
      <w:r>
        <w:rPr>
          <w:b/>
        </w:rPr>
        <w:t xml:space="preserve">Tulos</w:t>
      </w:r>
    </w:p>
    <w:p>
      <w:r>
        <w:t xml:space="preserve">Olet todennäköisesti aloittaa sadonkorjuun noin puun ympärillä .</w:t>
      </w:r>
    </w:p>
    <w:p>
      <w:r>
        <w:rPr>
          <w:b/>
        </w:rPr>
        <w:t xml:space="preserve">Tulos</w:t>
      </w:r>
    </w:p>
    <w:p>
      <w:r>
        <w:t xml:space="preserve">Olet todennäköisesti paukuttaa smack noin paikan päällä .</w:t>
      </w:r>
    </w:p>
    <w:p>
      <w:r>
        <w:rPr>
          <w:b/>
        </w:rPr>
        <w:t xml:space="preserve">Tulos</w:t>
      </w:r>
    </w:p>
    <w:p>
      <w:r>
        <w:t xml:space="preserve">Puussa on todennäköisesti kissa.</w:t>
      </w:r>
    </w:p>
    <w:p>
      <w:r>
        <w:rPr>
          <w:b/>
        </w:rPr>
        <w:t xml:space="preserve">Tulos</w:t>
      </w:r>
    </w:p>
    <w:p>
      <w:r>
        <w:t xml:space="preserve">Olet todennäköisesti maila napa ympäri puun .</w:t>
      </w:r>
    </w:p>
    <w:p>
      <w:r>
        <w:rPr>
          <w:b/>
        </w:rPr>
        <w:t xml:space="preserve">Esimerkki 4.4038</w:t>
      </w:r>
    </w:p>
    <w:p>
      <w:r>
        <w:t xml:space="preserve">Tavan torjumisen vaikutus on se, että voi tuntea muiden kanssa .</w:t>
      </w:r>
    </w:p>
    <w:p>
      <w:r>
        <w:rPr>
          <w:b/>
        </w:rPr>
        <w:t xml:space="preserve">Tulos</w:t>
      </w:r>
    </w:p>
    <w:p>
      <w:r>
        <w:t xml:space="preserve">Kielen oppimisessa on kyse siitä, että pystyy kommunikoimaan muiden kanssa.</w:t>
      </w:r>
    </w:p>
    <w:p>
      <w:r>
        <w:rPr>
          <w:b/>
        </w:rPr>
        <w:t xml:space="preserve">Tulos</w:t>
      </w:r>
    </w:p>
    <w:p>
      <w:r>
        <w:t xml:space="preserve">Johtoaseman kouluttamisen vaikutus on se, että pystyy neuvomaan muita .</w:t>
      </w:r>
    </w:p>
    <w:p>
      <w:r>
        <w:rPr>
          <w:b/>
        </w:rPr>
        <w:t xml:space="preserve">Tulos</w:t>
      </w:r>
    </w:p>
    <w:p>
      <w:r>
        <w:t xml:space="preserve">Kielen oppimisen ihanuus on se, että voi kommunikoida muiden kanssa.</w:t>
      </w:r>
    </w:p>
    <w:p>
      <w:r>
        <w:rPr>
          <w:b/>
        </w:rPr>
        <w:t xml:space="preserve">Tulos</w:t>
      </w:r>
    </w:p>
    <w:p>
      <w:r>
        <w:t xml:space="preserve">Kielen oppiminen vaikuttaa siihen, että pystyy kommunikoimaan muiden kanssa.</w:t>
      </w:r>
    </w:p>
    <w:p>
      <w:r>
        <w:rPr>
          <w:b/>
        </w:rPr>
        <w:t xml:space="preserve">Esimerkki 4.4039</w:t>
      </w:r>
    </w:p>
    <w:p>
      <w:r>
        <w:t xml:space="preserve">Käsienpesun tuloksena on puhtaat, märät kädet.</w:t>
      </w:r>
    </w:p>
    <w:p>
      <w:r>
        <w:rPr>
          <w:b/>
        </w:rPr>
        <w:t xml:space="preserve">Tulos</w:t>
      </w:r>
    </w:p>
    <w:p>
      <w:r>
        <w:t xml:space="preserve">Käsien pesun vaikutus on puhtaat , märät esineet .</w:t>
      </w:r>
    </w:p>
    <w:p>
      <w:r>
        <w:rPr>
          <w:b/>
        </w:rPr>
        <w:t xml:space="preserve">Tulos</w:t>
      </w:r>
    </w:p>
    <w:p>
      <w:r>
        <w:t xml:space="preserve">Lukkojen pesun tavoitteena on pienet , märät kädet .</w:t>
      </w:r>
    </w:p>
    <w:p>
      <w:r>
        <w:rPr>
          <w:b/>
        </w:rPr>
        <w:t xml:space="preserve">Tulos</w:t>
      </w:r>
    </w:p>
    <w:p>
      <w:r>
        <w:t xml:space="preserve">Käsien hikoilun vaikutus on puhtaat , märät kädet .</w:t>
      </w:r>
    </w:p>
    <w:p>
      <w:r>
        <w:rPr>
          <w:b/>
        </w:rPr>
        <w:t xml:space="preserve">Tulos</w:t>
      </w:r>
    </w:p>
    <w:p>
      <w:r>
        <w:t xml:space="preserve">Koirien pesun verbi on punainen , märät kädet .</w:t>
      </w:r>
    </w:p>
    <w:p>
      <w:r>
        <w:rPr>
          <w:b/>
        </w:rPr>
        <w:t xml:space="preserve">Esimerkki 4.4040</w:t>
      </w:r>
    </w:p>
    <w:p>
      <w:r>
        <w:t xml:space="preserve">Pianonsoiton vaikutus on musiikilliset äänet .</w:t>
      </w:r>
    </w:p>
    <w:p>
      <w:r>
        <w:rPr>
          <w:b/>
        </w:rPr>
        <w:t xml:space="preserve">Tulos</w:t>
      </w:r>
    </w:p>
    <w:p>
      <w:r>
        <w:t xml:space="preserve">Pianon soittamisen sovellus on musiikillisia ääniä .</w:t>
      </w:r>
    </w:p>
    <w:p>
      <w:r>
        <w:rPr>
          <w:b/>
        </w:rPr>
        <w:t xml:space="preserve">Tulos</w:t>
      </w:r>
    </w:p>
    <w:p>
      <w:r>
        <w:t xml:space="preserve">Pianon soittamisen kuvio on musiikillisia ääniä .</w:t>
      </w:r>
    </w:p>
    <w:p>
      <w:r>
        <w:rPr>
          <w:b/>
        </w:rPr>
        <w:t xml:space="preserve">Tulos</w:t>
      </w:r>
    </w:p>
    <w:p>
      <w:r>
        <w:t xml:space="preserve">Pianon soittaminen vaikuttaa musiikillisiin ääniin.</w:t>
      </w:r>
    </w:p>
    <w:p>
      <w:r>
        <w:rPr>
          <w:b/>
        </w:rPr>
        <w:t xml:space="preserve">Tulos</w:t>
      </w:r>
    </w:p>
    <w:p>
      <w:r>
        <w:t xml:space="preserve">Vaarana pianonsoitossa on musiikilliset äänet .</w:t>
      </w:r>
    </w:p>
    <w:p>
      <w:r>
        <w:rPr>
          <w:b/>
        </w:rPr>
        <w:t xml:space="preserve">Esimerkki 4.4041</w:t>
      </w:r>
    </w:p>
    <w:p>
      <w:r>
        <w:t xml:space="preserve">Ydinvoimala voi tukea sukellusveneen .</w:t>
      </w:r>
    </w:p>
    <w:p>
      <w:r>
        <w:rPr>
          <w:b/>
        </w:rPr>
        <w:t xml:space="preserve">Tulos</w:t>
      </w:r>
    </w:p>
    <w:p>
      <w:r>
        <w:t xml:space="preserve">Ydinvoimalalla voidaan tuottaa sähköä koko kaupungille.</w:t>
      </w:r>
    </w:p>
    <w:p>
      <w:r>
        <w:rPr>
          <w:b/>
        </w:rPr>
        <w:t xml:space="preserve">Tulos</w:t>
      </w:r>
    </w:p>
    <w:p>
      <w:r>
        <w:t xml:space="preserve">Sisäkkäinen resoluutiomenetelmä voi vierailla User .</w:t>
      </w:r>
    </w:p>
    <w:p>
      <w:r>
        <w:rPr>
          <w:b/>
        </w:rPr>
        <w:t xml:space="preserve">Tulos</w:t>
      </w:r>
    </w:p>
    <w:p>
      <w:r>
        <w:t xml:space="preserve">Ydinvoimala voi tukahduttaa sadon.</w:t>
      </w:r>
    </w:p>
    <w:p>
      <w:r>
        <w:rPr>
          <w:b/>
        </w:rPr>
        <w:t xml:space="preserve">Tulos</w:t>
      </w:r>
    </w:p>
    <w:p>
      <w:r>
        <w:t xml:space="preserve">Ydinvoimala voi laukaista tynnyrin .</w:t>
      </w:r>
    </w:p>
    <w:p>
      <w:r>
        <w:rPr>
          <w:b/>
        </w:rPr>
        <w:t xml:space="preserve">Esimerkki 4.4042</w:t>
      </w:r>
    </w:p>
    <w:p>
      <w:r>
        <w:t xml:space="preserve">Paistamisen vaikutus on se, että se nousee .</w:t>
      </w:r>
    </w:p>
    <w:p>
      <w:r>
        <w:rPr>
          <w:b/>
        </w:rPr>
        <w:t xml:space="preserve">Tulos</w:t>
      </w:r>
    </w:p>
    <w:p>
      <w:r>
        <w:t xml:space="preserve">Leivonnassa kuppi nousee .</w:t>
      </w:r>
    </w:p>
    <w:p>
      <w:r>
        <w:rPr>
          <w:b/>
        </w:rPr>
        <w:t xml:space="preserve">Tulos</w:t>
      </w:r>
    </w:p>
    <w:p>
      <w:r>
        <w:t xml:space="preserve">Paistamisen vaikutus siru on se nousee .</w:t>
      </w:r>
    </w:p>
    <w:p>
      <w:r>
        <w:rPr>
          <w:b/>
        </w:rPr>
        <w:t xml:space="preserve">Tulos</w:t>
      </w:r>
    </w:p>
    <w:p>
      <w:r>
        <w:t xml:space="preserve">Kakun leipomisessa herkkua on se, että se nousee .</w:t>
      </w:r>
    </w:p>
    <w:p>
      <w:r>
        <w:rPr>
          <w:b/>
        </w:rPr>
        <w:t xml:space="preserve">Tulos</w:t>
      </w:r>
    </w:p>
    <w:p>
      <w:r>
        <w:t xml:space="preserve">Kakun leipomisella on se vaikutus, että se nousee.</w:t>
      </w:r>
    </w:p>
    <w:p>
      <w:r>
        <w:rPr>
          <w:b/>
        </w:rPr>
        <w:t xml:space="preserve">Esimerkki 4.4043</w:t>
      </w:r>
    </w:p>
    <w:p>
      <w:r>
        <w:t xml:space="preserve">Jos haluat saada rahaa, sinun pitäisi vaihtaa tavarasi kupariin .</w:t>
      </w:r>
    </w:p>
    <w:p>
      <w:r>
        <w:rPr>
          <w:b/>
        </w:rPr>
        <w:t xml:space="preserve">Tulos</w:t>
      </w:r>
    </w:p>
    <w:p>
      <w:r>
        <w:t xml:space="preserve">Jos haluat saada rahaa, sinun pitäisi vaihtaa tavarasi taiteeseen .</w:t>
      </w:r>
    </w:p>
    <w:p>
      <w:r>
        <w:rPr>
          <w:b/>
        </w:rPr>
        <w:t xml:space="preserve">Tulos</w:t>
      </w:r>
    </w:p>
    <w:p>
      <w:r>
        <w:t xml:space="preserve">Jos haluat saada rahaa, sinun pitäisi vaihtaa tavarasi rahaksi.</w:t>
      </w:r>
    </w:p>
    <w:p>
      <w:r>
        <w:rPr>
          <w:b/>
        </w:rPr>
        <w:t xml:space="preserve">Tulos</w:t>
      </w:r>
    </w:p>
    <w:p>
      <w:r>
        <w:t xml:space="preserve">Jos sinulla on käteistä niin sinun pitäisi vaihtaa paperisi rahaksi .</w:t>
      </w:r>
    </w:p>
    <w:p>
      <w:r>
        <w:rPr>
          <w:b/>
        </w:rPr>
        <w:t xml:space="preserve">Tulos</w:t>
      </w:r>
    </w:p>
    <w:p>
      <w:r>
        <w:t xml:space="preserve">Jos haluat saada rahaa, sinun pitäisi vaihtaa tavarasi kolikoiksi .</w:t>
      </w:r>
    </w:p>
    <w:p>
      <w:r>
        <w:rPr>
          <w:b/>
        </w:rPr>
        <w:t xml:space="preserve">Esimerkki 4.4044</w:t>
      </w:r>
    </w:p>
    <w:p>
      <w:r>
        <w:t xml:space="preserve">Jos haluat keskustella jonkun kanssa, sinun on otettava katsekontakti.</w:t>
      </w:r>
    </w:p>
    <w:p>
      <w:r>
        <w:rPr>
          <w:b/>
        </w:rPr>
        <w:t xml:space="preserve">Tulos</w:t>
      </w:r>
    </w:p>
    <w:p>
      <w:r>
        <w:t xml:space="preserve">Jos haluat puhua jonkun kanssa, sinun pitäisi vastustaa katsekontaktia .</w:t>
      </w:r>
    </w:p>
    <w:p>
      <w:r>
        <w:rPr>
          <w:b/>
        </w:rPr>
        <w:t xml:space="preserve">Tulos</w:t>
      </w:r>
    </w:p>
    <w:p>
      <w:r>
        <w:t xml:space="preserve">Jos haluat puhua jonkun kanssa, sinun pitäisi osoittaa katsekontaktia .</w:t>
      </w:r>
    </w:p>
    <w:p>
      <w:r>
        <w:rPr>
          <w:b/>
        </w:rPr>
        <w:t xml:space="preserve">Tulos</w:t>
      </w:r>
    </w:p>
    <w:p>
      <w:r>
        <w:t xml:space="preserve">Jos haluat puhua jonkun kanssa, sinun pitäisi varmistaa katsekontakti .</w:t>
      </w:r>
    </w:p>
    <w:p>
      <w:r>
        <w:rPr>
          <w:b/>
        </w:rPr>
        <w:t xml:space="preserve">Tulos</w:t>
      </w:r>
    </w:p>
    <w:p>
      <w:r>
        <w:t xml:space="preserve">Jos haluat puhua jonkun kanssa, sinun pitäisi käsitellä katsekontaktia .</w:t>
      </w:r>
    </w:p>
    <w:p>
      <w:r>
        <w:rPr>
          <w:b/>
        </w:rPr>
        <w:t xml:space="preserve">Esimerkki 4.4045</w:t>
      </w:r>
    </w:p>
    <w:p>
      <w:r>
        <w:t xml:space="preserve">Pakenin räjäyttämällä kotelon keskeltä .</w:t>
      </w:r>
    </w:p>
    <w:p>
      <w:r>
        <w:rPr>
          <w:b/>
        </w:rPr>
        <w:t xml:space="preserve">Tulos</w:t>
      </w:r>
    </w:p>
    <w:p>
      <w:r>
        <w:t xml:space="preserve">Pakenin sinetöimällä reiän huoneen läpi.</w:t>
      </w:r>
    </w:p>
    <w:p>
      <w:r>
        <w:rPr>
          <w:b/>
        </w:rPr>
        <w:t xml:space="preserve">Tulos</w:t>
      </w:r>
    </w:p>
    <w:p>
      <w:r>
        <w:t xml:space="preserve">Pakenin räjäyttämällä pöydän jalkakäytävän läpi.</w:t>
      </w:r>
    </w:p>
    <w:p>
      <w:r>
        <w:rPr>
          <w:b/>
        </w:rPr>
        <w:t xml:space="preserve">Tulos</w:t>
      </w:r>
    </w:p>
    <w:p>
      <w:r>
        <w:t xml:space="preserve">Pakenin räjäyttämällä reiän seinän läpi.</w:t>
      </w:r>
    </w:p>
    <w:p>
      <w:r>
        <w:rPr>
          <w:b/>
        </w:rPr>
        <w:t xml:space="preserve">Tulos</w:t>
      </w:r>
    </w:p>
    <w:p>
      <w:r>
        <w:t xml:space="preserve">Tajusin räjäyttämällä reiän seinän läpi .</w:t>
      </w:r>
    </w:p>
    <w:p>
      <w:r>
        <w:rPr>
          <w:b/>
        </w:rPr>
        <w:t xml:space="preserve">Esimerkki 4.4046</w:t>
      </w:r>
    </w:p>
    <w:p>
      <w:r>
        <w:t xml:space="preserve">Löydät todennäköisesti housut laatikon sisältä .</w:t>
      </w:r>
    </w:p>
    <w:p>
      <w:r>
        <w:rPr>
          <w:b/>
        </w:rPr>
        <w:t xml:space="preserve">Tulos</w:t>
      </w:r>
    </w:p>
    <w:p>
      <w:r>
        <w:t xml:space="preserve">Löydät todennäköisesti housut jostain laatikosta.</w:t>
      </w:r>
    </w:p>
    <w:p>
      <w:r>
        <w:rPr>
          <w:b/>
        </w:rPr>
        <w:t xml:space="preserve">Tulos</w:t>
      </w:r>
    </w:p>
    <w:p>
      <w:r>
        <w:t xml:space="preserve">Olet todennäköisesti istuttaa housut ympäriinsä laatikossa .</w:t>
      </w:r>
    </w:p>
    <w:p>
      <w:r>
        <w:rPr>
          <w:b/>
        </w:rPr>
        <w:t xml:space="preserve">Tulos</w:t>
      </w:r>
    </w:p>
    <w:p>
      <w:r>
        <w:t xml:space="preserve">Olet päättänyt löytää pari pyörää ympäriinsä ajoneuvossa .</w:t>
      </w:r>
    </w:p>
    <w:p>
      <w:r>
        <w:rPr>
          <w:b/>
        </w:rPr>
        <w:t xml:space="preserve">Tulos</w:t>
      </w:r>
    </w:p>
    <w:p>
      <w:r>
        <w:t xml:space="preserve">Sinua harmittaa löytää pari munia noin kaivoksessa .</w:t>
      </w:r>
    </w:p>
    <w:p>
      <w:r>
        <w:rPr>
          <w:b/>
        </w:rPr>
        <w:t xml:space="preserve">Esimerkki 4.4047</w:t>
      </w:r>
    </w:p>
    <w:p>
      <w:r>
        <w:t xml:space="preserve">Auton liikuttamisen seurauksena autossa on vähemmän bensiiniä.</w:t>
      </w:r>
    </w:p>
    <w:p>
      <w:r>
        <w:rPr>
          <w:b/>
        </w:rPr>
        <w:t xml:space="preserve">Tulos</w:t>
      </w:r>
    </w:p>
    <w:p>
      <w:r>
        <w:t xml:space="preserve">Kupin siirtäminen vaikuttaa siihen, että autossa on vähemmän bensiiniä .</w:t>
      </w:r>
    </w:p>
    <w:p>
      <w:r>
        <w:rPr>
          <w:b/>
        </w:rPr>
        <w:t xml:space="preserve">Tulos</w:t>
      </w:r>
    </w:p>
    <w:p>
      <w:r>
        <w:t xml:space="preserve">Yksikön siirtäminen vaikuttaa siihen, että autossa on vähemmän bensiiniä.</w:t>
      </w:r>
    </w:p>
    <w:p>
      <w:r>
        <w:rPr>
          <w:b/>
        </w:rPr>
        <w:t xml:space="preserve">Tulos</w:t>
      </w:r>
    </w:p>
    <w:p>
      <w:r>
        <w:t xml:space="preserve">Jättiläisen siirtämisen seurauksena tuotteessa on vähemmän kaasua.</w:t>
      </w:r>
    </w:p>
    <w:p>
      <w:r>
        <w:rPr>
          <w:b/>
        </w:rPr>
        <w:t xml:space="preserve">Tulos</w:t>
      </w:r>
    </w:p>
    <w:p>
      <w:r>
        <w:t xml:space="preserve">Puristimen siirtämisen seurauksena liuottimessa on vähemmän kaasua.</w:t>
      </w:r>
    </w:p>
    <w:p>
      <w:r>
        <w:rPr>
          <w:b/>
        </w:rPr>
        <w:t xml:space="preserve">Esimerkki 4.4048</w:t>
      </w:r>
    </w:p>
    <w:p>
      <w:r>
        <w:t xml:space="preserve">Jos haluat palauttaa ulkonäkösi, sinun pitäisi saada tyyli leikata .</w:t>
      </w:r>
    </w:p>
    <w:p>
      <w:r>
        <w:rPr>
          <w:b/>
        </w:rPr>
        <w:t xml:space="preserve">Tulos</w:t>
      </w:r>
    </w:p>
    <w:p>
      <w:r>
        <w:t xml:space="preserve">Jos haluat muuttaa ulkonäköäsi, sinun kannattaa leikata tyyliäsi.</w:t>
      </w:r>
    </w:p>
    <w:p>
      <w:r>
        <w:rPr>
          <w:b/>
        </w:rPr>
        <w:t xml:space="preserve">Tulos</w:t>
      </w:r>
    </w:p>
    <w:p>
      <w:r>
        <w:t xml:space="preserve">Jos haluat asettaa ulkonäkösi, sinun pitäisi saada tyyli leikata .</w:t>
      </w:r>
    </w:p>
    <w:p>
      <w:r>
        <w:rPr>
          <w:b/>
        </w:rPr>
        <w:t xml:space="preserve">Tulos</w:t>
      </w:r>
    </w:p>
    <w:p>
      <w:r>
        <w:t xml:space="preserve">Jos haluat muuttaa ulkonäköäsi, sinun pitäisi saada tyyliä leikata .</w:t>
      </w:r>
    </w:p>
    <w:p>
      <w:r>
        <w:rPr>
          <w:b/>
        </w:rPr>
        <w:t xml:space="preserve">Tulos</w:t>
      </w:r>
    </w:p>
    <w:p>
      <w:r>
        <w:t xml:space="preserve">Jos haluat luoda ulkonäkösi, sinun pitäisi saada tyyli leikata .</w:t>
      </w:r>
    </w:p>
    <w:p>
      <w:r>
        <w:rPr>
          <w:b/>
        </w:rPr>
        <w:t xml:space="preserve">Esimerkki 4.4049</w:t>
      </w:r>
    </w:p>
    <w:p>
      <w:r>
        <w:t xml:space="preserve">Suihkussa käydessä on hyvä pestä korvien ulkopuolella .</w:t>
      </w:r>
    </w:p>
    <w:p>
      <w:r>
        <w:rPr>
          <w:b/>
        </w:rPr>
        <w:t xml:space="preserve">Tulos</w:t>
      </w:r>
    </w:p>
    <w:p>
      <w:r>
        <w:t xml:space="preserve">Suihkussa käydessä on hyvä laittaa ristit korvien taakse .</w:t>
      </w:r>
    </w:p>
    <w:p>
      <w:r>
        <w:rPr>
          <w:b/>
        </w:rPr>
        <w:t xml:space="preserve">Tulos</w:t>
      </w:r>
    </w:p>
    <w:p>
      <w:r>
        <w:t xml:space="preserve">Suihkussa käydessäsi on hyvä pestä korvien takaa.</w:t>
      </w:r>
    </w:p>
    <w:p>
      <w:r>
        <w:rPr>
          <w:b/>
        </w:rPr>
        <w:t xml:space="preserve">Tulos</w:t>
      </w:r>
    </w:p>
    <w:p>
      <w:r>
        <w:t xml:space="preserve">Suihkussa käydessä on outo ajatus pestä korvien takaa .</w:t>
      </w:r>
    </w:p>
    <w:p>
      <w:r>
        <w:rPr>
          <w:b/>
        </w:rPr>
        <w:t xml:space="preserve">Tulos</w:t>
      </w:r>
    </w:p>
    <w:p>
      <w:r>
        <w:t xml:space="preserve">Suihkussa käydessä on riskialtista pestä korvien takana .</w:t>
      </w:r>
    </w:p>
    <w:p>
      <w:r>
        <w:rPr>
          <w:b/>
        </w:rPr>
        <w:t xml:space="preserve">Esimerkki 4.4050</w:t>
      </w:r>
    </w:p>
    <w:p>
      <w:r>
        <w:t xml:space="preserve">Jos haluat ylläpitää ravitsemuksellista terveyttä, sinun pitäisi jättää jälkimmäinen rauhaan .</w:t>
      </w:r>
    </w:p>
    <w:p>
      <w:r>
        <w:rPr>
          <w:b/>
        </w:rPr>
        <w:t xml:space="preserve">Tulos</w:t>
      </w:r>
    </w:p>
    <w:p>
      <w:r>
        <w:t xml:space="preserve">Jos haluat säilyttää hyvän terveyden, sinun on jätettävä kissa rauhaan.</w:t>
      </w:r>
    </w:p>
    <w:p>
      <w:r>
        <w:rPr>
          <w:b/>
        </w:rPr>
        <w:t xml:space="preserve">Tulos</w:t>
      </w:r>
    </w:p>
    <w:p>
      <w:r>
        <w:t xml:space="preserve">Jos haluat säilyttää hyvän terveyden, sinun pitäisi antaa kissan olla rauhassa.</w:t>
      </w:r>
    </w:p>
    <w:p>
      <w:r>
        <w:rPr>
          <w:b/>
        </w:rPr>
        <w:t xml:space="preserve">Tulos</w:t>
      </w:r>
    </w:p>
    <w:p>
      <w:r>
        <w:t xml:space="preserve">Jos haluat säilyttää hyvän rauhan, sinun pitäisi jättää kissa rauhaan.</w:t>
      </w:r>
    </w:p>
    <w:p>
      <w:r>
        <w:rPr>
          <w:b/>
        </w:rPr>
        <w:t xml:space="preserve">Tulos</w:t>
      </w:r>
    </w:p>
    <w:p>
      <w:r>
        <w:t xml:space="preserve">Jos harjoittelet säilyttämään hyvän terveyden, sinun pitäisi hallita kissaa yksin .</w:t>
      </w:r>
    </w:p>
    <w:p>
      <w:r>
        <w:rPr>
          <w:b/>
        </w:rPr>
        <w:t xml:space="preserve">Esimerkki 4.4051</w:t>
      </w:r>
    </w:p>
    <w:p>
      <w:r>
        <w:t xml:space="preserve">Asetat todennäköisesti kellon lemmikkimalliin .</w:t>
      </w:r>
    </w:p>
    <w:p>
      <w:r>
        <w:rPr>
          <w:b/>
        </w:rPr>
        <w:t xml:space="preserve">Tulos</w:t>
      </w:r>
    </w:p>
    <w:p>
      <w:r>
        <w:t xml:space="preserve">Todennäköisesti havaitset käärmeen lemmikkieläinten vaunuissa .</w:t>
      </w:r>
    </w:p>
    <w:p>
      <w:r>
        <w:rPr>
          <w:b/>
        </w:rPr>
        <w:t xml:space="preserve">Tulos</w:t>
      </w:r>
    </w:p>
    <w:p>
      <w:r>
        <w:t xml:space="preserve">Löydät käärmeen todennäköisesti eläinkaupasta.</w:t>
      </w:r>
    </w:p>
    <w:p>
      <w:r>
        <w:rPr>
          <w:b/>
        </w:rPr>
        <w:t xml:space="preserve">Tulos</w:t>
      </w:r>
    </w:p>
    <w:p>
      <w:r>
        <w:t xml:space="preserve">Olet todennäköisesti houkutella käärmeen lemmikkieläinten ajaa .</w:t>
      </w:r>
    </w:p>
    <w:p>
      <w:r>
        <w:rPr>
          <w:b/>
        </w:rPr>
        <w:t xml:space="preserve">Tulos</w:t>
      </w:r>
    </w:p>
    <w:p>
      <w:r>
        <w:t xml:space="preserve">Olet todennäköisesti ajaa moottoripyörää takaa eläinkaupassa .</w:t>
      </w:r>
    </w:p>
    <w:p>
      <w:r>
        <w:rPr>
          <w:b/>
        </w:rPr>
        <w:t xml:space="preserve">Esimerkki 4.4052</w:t>
      </w:r>
    </w:p>
    <w:p>
      <w:r>
        <w:t xml:space="preserve">Jos haluat mennä kalastamaan, sinun pitäisi käsitellä onkivapaasi .</w:t>
      </w:r>
    </w:p>
    <w:p>
      <w:r>
        <w:rPr>
          <w:b/>
        </w:rPr>
        <w:t xml:space="preserve">Tulos</w:t>
      </w:r>
    </w:p>
    <w:p>
      <w:r>
        <w:t xml:space="preserve">Jos haluat mennä kalastamaan, sinun on kiinnitettävä kalastusvapa .</w:t>
      </w:r>
    </w:p>
    <w:p>
      <w:r>
        <w:rPr>
          <w:b/>
        </w:rPr>
        <w:t xml:space="preserve">Tulos</w:t>
      </w:r>
    </w:p>
    <w:p>
      <w:r>
        <w:t xml:space="preserve">Jos haluat mennä kalastamaan, sinun pitäisi valjastaa onki .</w:t>
      </w:r>
    </w:p>
    <w:p>
      <w:r>
        <w:rPr>
          <w:b/>
        </w:rPr>
        <w:t xml:space="preserve">Tulos</w:t>
      </w:r>
    </w:p>
    <w:p>
      <w:r>
        <w:t xml:space="preserve">Jos haluat kalastaa, sinun on hankittava kalastusvapa.</w:t>
      </w:r>
    </w:p>
    <w:p>
      <w:r>
        <w:rPr>
          <w:b/>
        </w:rPr>
        <w:t xml:space="preserve">Tulos</w:t>
      </w:r>
    </w:p>
    <w:p>
      <w:r>
        <w:t xml:space="preserve">Jos haluat mennä kalastamaan, sinun on vietävä kalastusvavasi .</w:t>
      </w:r>
    </w:p>
    <w:p>
      <w:r>
        <w:rPr>
          <w:b/>
        </w:rPr>
        <w:t xml:space="preserve">Esimerkki 4.4053</w:t>
      </w:r>
    </w:p>
    <w:p>
      <w:r>
        <w:t xml:space="preserve">Jos haluat pelata golfia, menetät mailat .</w:t>
      </w:r>
    </w:p>
    <w:p>
      <w:r>
        <w:rPr>
          <w:b/>
        </w:rPr>
        <w:t xml:space="preserve">Tulos</w:t>
      </w:r>
    </w:p>
    <w:p>
      <w:r>
        <w:t xml:space="preserve">Voit pelata milloin tahansa, kun käytät klubeja .</w:t>
      </w:r>
    </w:p>
    <w:p>
      <w:r>
        <w:rPr>
          <w:b/>
        </w:rPr>
        <w:t xml:space="preserve">Tulos</w:t>
      </w:r>
    </w:p>
    <w:p>
      <w:r>
        <w:t xml:space="preserve">Golfin pelaamiseen tarvitaan mailoja.</w:t>
      </w:r>
    </w:p>
    <w:p>
      <w:r>
        <w:rPr>
          <w:b/>
        </w:rPr>
        <w:t xml:space="preserve">Tulos</w:t>
      </w:r>
    </w:p>
    <w:p>
      <w:r>
        <w:t xml:space="preserve">Golfin pelaamiseksi muodostetaan mailat .</w:t>
      </w:r>
    </w:p>
    <w:p>
      <w:r>
        <w:rPr>
          <w:b/>
        </w:rPr>
        <w:t xml:space="preserve">Tulos</w:t>
      </w:r>
    </w:p>
    <w:p>
      <w:r>
        <w:t xml:space="preserve">Golfin pelaaminen edellyttää mailojen poistamista.</w:t>
      </w:r>
    </w:p>
    <w:p>
      <w:r>
        <w:rPr>
          <w:b/>
        </w:rPr>
        <w:t xml:space="preserve">Esimerkki 4.4054</w:t>
      </w:r>
    </w:p>
    <w:p>
      <w:r>
        <w:t xml:space="preserve">Ilmiantaja voi suojella jonkun luottoa .</w:t>
      </w:r>
    </w:p>
    <w:p>
      <w:r>
        <w:rPr>
          <w:b/>
        </w:rPr>
        <w:t xml:space="preserve">Tulos</w:t>
      </w:r>
    </w:p>
    <w:p>
      <w:r>
        <w:t xml:space="preserve">T voi vaikeuttaa jonkun henkilöllisyyttä .</w:t>
      </w:r>
    </w:p>
    <w:p>
      <w:r>
        <w:rPr>
          <w:b/>
        </w:rPr>
        <w:t xml:space="preserve">Tulos</w:t>
      </w:r>
    </w:p>
    <w:p>
      <w:r>
        <w:t xml:space="preserve">Valhe voi suojella jonkun henkilöllisyyttä.</w:t>
      </w:r>
    </w:p>
    <w:p>
      <w:r>
        <w:rPr>
          <w:b/>
        </w:rPr>
        <w:t xml:space="preserve">Tulos</w:t>
      </w:r>
    </w:p>
    <w:p>
      <w:r>
        <w:t xml:space="preserve">Nimi voi muistuttaa jonkun identiteetistä.</w:t>
      </w:r>
    </w:p>
    <w:p>
      <w:r>
        <w:rPr>
          <w:b/>
        </w:rPr>
        <w:t xml:space="preserve">Tulos</w:t>
      </w:r>
    </w:p>
    <w:p>
      <w:r>
        <w:t xml:space="preserve">Valhe ï¿½ jonkun henkilöllisyyden suojaaminen .</w:t>
      </w:r>
    </w:p>
    <w:p>
      <w:r>
        <w:rPr>
          <w:b/>
        </w:rPr>
        <w:t xml:space="preserve">Esimerkki 4.4055</w:t>
      </w:r>
    </w:p>
    <w:p>
      <w:r>
        <w:t xml:space="preserve">Joidenkin kivien liput haudutetaan teetä varten .</w:t>
      </w:r>
    </w:p>
    <w:p>
      <w:r>
        <w:rPr>
          <w:b/>
        </w:rPr>
        <w:t xml:space="preserve">Tulos</w:t>
      </w:r>
    </w:p>
    <w:p>
      <w:r>
        <w:t xml:space="preserve">Joidenkin kasvien lehdet haudutetaan teetä vasten .</w:t>
      </w:r>
    </w:p>
    <w:p>
      <w:r>
        <w:rPr>
          <w:b/>
        </w:rPr>
        <w:t xml:space="preserve">Tulos</w:t>
      </w:r>
    </w:p>
    <w:p>
      <w:r>
        <w:t xml:space="preserve">joidenkin lähteiden palot keitetään teeksi .</w:t>
      </w:r>
    </w:p>
    <w:p>
      <w:r>
        <w:rPr>
          <w:b/>
        </w:rPr>
        <w:t xml:space="preserve">Tulos</w:t>
      </w:r>
    </w:p>
    <w:p>
      <w:r>
        <w:t xml:space="preserve">Joidenkin kasvien lehdet haudutetaan teeksi .</w:t>
      </w:r>
    </w:p>
    <w:p>
      <w:r>
        <w:rPr>
          <w:b/>
        </w:rPr>
        <w:t xml:space="preserve">Tulos</w:t>
      </w:r>
    </w:p>
    <w:p>
      <w:r>
        <w:t xml:space="preserve">Joidenkin kasvien lehdet keitetään teeksi.</w:t>
      </w:r>
    </w:p>
    <w:p>
      <w:r>
        <w:rPr>
          <w:b/>
        </w:rPr>
        <w:t xml:space="preserve">Esimerkki 4.4056</w:t>
      </w:r>
    </w:p>
    <w:p>
      <w:r>
        <w:t xml:space="preserve">Meri sisältää yleensä suolavettä.</w:t>
      </w:r>
    </w:p>
    <w:p>
      <w:r>
        <w:rPr>
          <w:b/>
        </w:rPr>
        <w:t xml:space="preserve">Tulos</w:t>
      </w:r>
    </w:p>
    <w:p>
      <w:r>
        <w:t xml:space="preserve">Illallinen sisältää yleensä suolavettä .</w:t>
      </w:r>
    </w:p>
    <w:p>
      <w:r>
        <w:rPr>
          <w:b/>
        </w:rPr>
        <w:t xml:space="preserve">Tulos</w:t>
      </w:r>
    </w:p>
    <w:p>
      <w:r>
        <w:t xml:space="preserve">Chili sisältää yleensä suolavettä .</w:t>
      </w:r>
    </w:p>
    <w:p>
      <w:r>
        <w:rPr>
          <w:b/>
        </w:rPr>
        <w:t xml:space="preserve">Tulos</w:t>
      </w:r>
    </w:p>
    <w:p>
      <w:r>
        <w:t xml:space="preserve">Col sisältää yleensä suolavettä .</w:t>
      </w:r>
    </w:p>
    <w:p>
      <w:r>
        <w:rPr>
          <w:b/>
        </w:rPr>
        <w:t xml:space="preserve">Tulos</w:t>
      </w:r>
    </w:p>
    <w:p>
      <w:r>
        <w:t xml:space="preserve">Tabletti sisältää yleensä suolajodia .</w:t>
      </w:r>
    </w:p>
    <w:p>
      <w:r>
        <w:rPr>
          <w:b/>
        </w:rPr>
        <w:t xml:space="preserve">Esimerkki 4.4057</w:t>
      </w:r>
    </w:p>
    <w:p>
      <w:r>
        <w:t xml:space="preserve">Jos haluat kirjoittaa uutiskirjeen, sinun pitäisi löytää elämänkokemuksia .</w:t>
      </w:r>
    </w:p>
    <w:p>
      <w:r>
        <w:rPr>
          <w:b/>
        </w:rPr>
        <w:t xml:space="preserve">Tulos</w:t>
      </w:r>
    </w:p>
    <w:p>
      <w:r>
        <w:t xml:space="preserve">Jos teeskentelet kirjoittavasi tarinan, sinun pitäisi muistaa elämänkokemukset .</w:t>
      </w:r>
    </w:p>
    <w:p>
      <w:r>
        <w:rPr>
          <w:b/>
        </w:rPr>
        <w:t xml:space="preserve">Tulos</w:t>
      </w:r>
    </w:p>
    <w:p>
      <w:r>
        <w:t xml:space="preserve">Jos haluat lisätä tarinaa, niin sinun pitäisi muistaa flashback-kokemuksia .</w:t>
      </w:r>
    </w:p>
    <w:p>
      <w:r>
        <w:rPr>
          <w:b/>
        </w:rPr>
        <w:t xml:space="preserve">Tulos</w:t>
      </w:r>
    </w:p>
    <w:p>
      <w:r>
        <w:t xml:space="preserve">Jos haluat kirjoittaa kirjallisuutta, sinun pitäisi yhdistää elämänkokemukset .</w:t>
      </w:r>
    </w:p>
    <w:p>
      <w:r>
        <w:rPr>
          <w:b/>
        </w:rPr>
        <w:t xml:space="preserve">Tulos</w:t>
      </w:r>
    </w:p>
    <w:p>
      <w:r>
        <w:t xml:space="preserve">Jos haluat kirjoittaa tarinan, sinun pitäisi muistaa elämänkokemuksia.</w:t>
      </w:r>
    </w:p>
    <w:p>
      <w:r>
        <w:rPr>
          <w:b/>
        </w:rPr>
        <w:t xml:space="preserve">Esimerkki 4.4058</w:t>
      </w:r>
    </w:p>
    <w:p>
      <w:r>
        <w:t xml:space="preserve">Siivoat huoneesi, koska haluat löytää kadonneen esineen.</w:t>
      </w:r>
    </w:p>
    <w:p>
      <w:r>
        <w:rPr>
          <w:b/>
        </w:rPr>
        <w:t xml:space="preserve">Tulos</w:t>
      </w:r>
    </w:p>
    <w:p>
      <w:r>
        <w:t xml:space="preserve">Siivoaisit lipaston, koska haluat löytää kadonneen esineen .</w:t>
      </w:r>
    </w:p>
    <w:p>
      <w:r>
        <w:rPr>
          <w:b/>
        </w:rPr>
        <w:t xml:space="preserve">Tulos</w:t>
      </w:r>
    </w:p>
    <w:p>
      <w:r>
        <w:t xml:space="preserve">Siivoaisit eteisesi, koska haluat löytää kadonneen esineen .</w:t>
      </w:r>
    </w:p>
    <w:p>
      <w:r>
        <w:rPr>
          <w:b/>
        </w:rPr>
        <w:t xml:space="preserve">Tulos</w:t>
      </w:r>
    </w:p>
    <w:p>
      <w:r>
        <w:t xml:space="preserve">Kävelisit huoneessasi, koska haluat löytää kadonneen äidin .</w:t>
      </w:r>
    </w:p>
    <w:p>
      <w:r>
        <w:rPr>
          <w:b/>
        </w:rPr>
        <w:t xml:space="preserve">Tulos</w:t>
      </w:r>
    </w:p>
    <w:p>
      <w:r>
        <w:t xml:space="preserve">Muistaisit huoneesi, koska haluat löytää kadonneen taskulampun .</w:t>
      </w:r>
    </w:p>
    <w:p>
      <w:r>
        <w:rPr>
          <w:b/>
        </w:rPr>
        <w:t xml:space="preserve">Esimerkki 4.4059</w:t>
      </w:r>
    </w:p>
    <w:p>
      <w:r>
        <w:t xml:space="preserve">Kaupunki on vaarallisesti veden ympäröimä joka puolelta. 0 .</w:t>
      </w:r>
    </w:p>
    <w:p>
      <w:r>
        <w:rPr>
          <w:b/>
        </w:rPr>
        <w:t xml:space="preserve">Tulos</w:t>
      </w:r>
    </w:p>
    <w:p>
      <w:r>
        <w:t xml:space="preserve">Ir on ilmaa, jota vesi ympäröi kaikista ainesosista. 0 .</w:t>
      </w:r>
    </w:p>
    <w:p>
      <w:r>
        <w:rPr>
          <w:b/>
        </w:rPr>
        <w:t xml:space="preserve">Tulos</w:t>
      </w:r>
    </w:p>
    <w:p>
      <w:r>
        <w:t xml:space="preserve">Saari on maa-alue, jota ympäröi kaikilta puolilta vesi . 12 .</w:t>
      </w:r>
    </w:p>
    <w:p>
      <w:r>
        <w:rPr>
          <w:b/>
        </w:rPr>
        <w:t xml:space="preserve">Tulos</w:t>
      </w:r>
    </w:p>
    <w:p>
      <w:r>
        <w:t xml:space="preserve">Saari on vain joka puolelta veden ympäröimä. @ .</w:t>
      </w:r>
    </w:p>
    <w:p>
      <w:r>
        <w:rPr>
          <w:b/>
        </w:rPr>
        <w:t xml:space="preserve">Tulos</w:t>
      </w:r>
    </w:p>
    <w:p>
      <w:r>
        <w:t xml:space="preserve">Saari on maa-alue, jota ympäröi kaikilta sivuilta vesi.0.</w:t>
      </w:r>
    </w:p>
    <w:p>
      <w:r>
        <w:rPr>
          <w:b/>
        </w:rPr>
        <w:t xml:space="preserve">Esimerkki 4.4060</w:t>
      </w:r>
    </w:p>
    <w:p>
      <w:r>
        <w:t xml:space="preserve">Voit hankkia vettä kanan sammuttamiseen.</w:t>
      </w:r>
    </w:p>
    <w:p>
      <w:r>
        <w:rPr>
          <w:b/>
        </w:rPr>
        <w:t xml:space="preserve">Tulos</w:t>
      </w:r>
    </w:p>
    <w:p>
      <w:r>
        <w:t xml:space="preserve">Voit käyttää syntaksia hakemiston liittämiseen .</w:t>
      </w:r>
    </w:p>
    <w:p>
      <w:r>
        <w:rPr>
          <w:b/>
        </w:rPr>
        <w:t xml:space="preserve">Tulos</w:t>
      </w:r>
    </w:p>
    <w:p>
      <w:r>
        <w:t xml:space="preserve">Voit käyttää vettä tulipalon sammuttamiseen.</w:t>
      </w:r>
    </w:p>
    <w:p>
      <w:r>
        <w:rPr>
          <w:b/>
        </w:rPr>
        <w:t xml:space="preserve">Tulos</w:t>
      </w:r>
    </w:p>
    <w:p>
      <w:r>
        <w:t xml:space="preserve">Voit lautasen vettä laittaa ulos viemäriin .</w:t>
      </w:r>
    </w:p>
    <w:p>
      <w:r>
        <w:rPr>
          <w:b/>
        </w:rPr>
        <w:t xml:space="preserve">Tulos</w:t>
      </w:r>
    </w:p>
    <w:p>
      <w:r>
        <w:t xml:space="preserve">Voit käyttää apua perävaunun asentamiseen.</w:t>
      </w:r>
    </w:p>
    <w:p>
      <w:r>
        <w:rPr>
          <w:b/>
        </w:rPr>
        <w:t xml:space="preserve">Esimerkki 4.4061</w:t>
      </w:r>
    </w:p>
    <w:p>
      <w:r>
        <w:t xml:space="preserve">Opiskelija voi aloittaa uusittavan lukuvuoden .</w:t>
      </w:r>
    </w:p>
    <w:p>
      <w:r>
        <w:rPr>
          <w:b/>
        </w:rPr>
        <w:t xml:space="preserve">Tulos</w:t>
      </w:r>
    </w:p>
    <w:p>
      <w:r>
        <w:t xml:space="preserve">Oppilas voi aloittaa uuden lukuvuoden.</w:t>
      </w:r>
    </w:p>
    <w:p>
      <w:r>
        <w:rPr>
          <w:b/>
        </w:rPr>
        <w:t xml:space="preserve">Tulos</w:t>
      </w:r>
    </w:p>
    <w:p>
      <w:r>
        <w:t xml:space="preserve">Opiskelija voi aloittaa laillisen lukuvuoden .</w:t>
      </w:r>
    </w:p>
    <w:p>
      <w:r>
        <w:rPr>
          <w:b/>
        </w:rPr>
        <w:t xml:space="preserve">Tulos</w:t>
      </w:r>
    </w:p>
    <w:p>
      <w:r>
        <w:t xml:space="preserve">Oppilas voi aloittaa kunnollisen kouluvuoden .</w:t>
      </w:r>
    </w:p>
    <w:p>
      <w:r>
        <w:rPr>
          <w:b/>
        </w:rPr>
        <w:t xml:space="preserve">Tulos</w:t>
      </w:r>
    </w:p>
    <w:p>
      <w:r>
        <w:t xml:space="preserve">Opiskelija voi aloittaa uuden lähetysvuoden .</w:t>
      </w:r>
    </w:p>
    <w:p>
      <w:r>
        <w:rPr>
          <w:b/>
        </w:rPr>
        <w:t xml:space="preserve">Esimerkki 4.4062</w:t>
      </w:r>
    </w:p>
    <w:p>
      <w:r>
        <w:t xml:space="preserve">Voit käyttää hevosta osana työryhmää.</w:t>
      </w:r>
    </w:p>
    <w:p>
      <w:r>
        <w:rPr>
          <w:b/>
        </w:rPr>
        <w:t xml:space="preserve">Tulos</w:t>
      </w:r>
    </w:p>
    <w:p>
      <w:r>
        <w:t xml:space="preserve">Voit lahjoittaa hevosen työpariksi .</w:t>
      </w:r>
    </w:p>
    <w:p>
      <w:r>
        <w:rPr>
          <w:b/>
        </w:rPr>
        <w:t xml:space="preserve">Tulos</w:t>
      </w:r>
    </w:p>
    <w:p>
      <w:r>
        <w:t xml:space="preserve">Voit käyttää hevosta poimimaan osan työpäivästä .</w:t>
      </w:r>
    </w:p>
    <w:p>
      <w:r>
        <w:rPr>
          <w:b/>
        </w:rPr>
        <w:t xml:space="preserve">Tulos</w:t>
      </w:r>
    </w:p>
    <w:p>
      <w:r>
        <w:t xml:space="preserve">Voit käyttää hevosta työpisteen osan veistämiseen .</w:t>
      </w:r>
    </w:p>
    <w:p>
      <w:r>
        <w:rPr>
          <w:b/>
        </w:rPr>
        <w:t xml:space="preserve">Tulos</w:t>
      </w:r>
    </w:p>
    <w:p>
      <w:r>
        <w:t xml:space="preserve">Voit käyttää hevosta osana työpöytää .</w:t>
      </w:r>
    </w:p>
    <w:p>
      <w:r>
        <w:rPr>
          <w:b/>
        </w:rPr>
        <w:t xml:space="preserve">Esimerkki 4.4063</w:t>
      </w:r>
    </w:p>
    <w:p>
      <w:r>
        <w:t xml:space="preserve">Voit ostaa leimoja käsityökorista .</w:t>
      </w:r>
    </w:p>
    <w:p>
      <w:r>
        <w:rPr>
          <w:b/>
        </w:rPr>
        <w:t xml:space="preserve">Tulos</w:t>
      </w:r>
    </w:p>
    <w:p>
      <w:r>
        <w:t xml:space="preserve">Postitoimistosta voi ostaa postimerkkejä.</w:t>
      </w:r>
    </w:p>
    <w:p>
      <w:r>
        <w:rPr>
          <w:b/>
        </w:rPr>
        <w:t xml:space="preserve">Tulos</w:t>
      </w:r>
    </w:p>
    <w:p>
      <w:r>
        <w:t xml:space="preserve">Voit ostaa farkut varastosta .</w:t>
      </w:r>
    </w:p>
    <w:p>
      <w:r>
        <w:rPr>
          <w:b/>
        </w:rPr>
        <w:t xml:space="preserve">Tulos</w:t>
      </w:r>
    </w:p>
    <w:p>
      <w:r>
        <w:t xml:space="preserve">Voit ladata postimerkkejä postitoimistossa .</w:t>
      </w:r>
    </w:p>
    <w:p>
      <w:r>
        <w:rPr>
          <w:b/>
        </w:rPr>
        <w:t xml:space="preserve">Tulos</w:t>
      </w:r>
    </w:p>
    <w:p>
      <w:r>
        <w:t xml:space="preserve">Voit täyttää leimoja allekirjoitusarkistossa .</w:t>
      </w:r>
    </w:p>
    <w:p>
      <w:r>
        <w:rPr>
          <w:b/>
        </w:rPr>
        <w:t xml:space="preserve">Esimerkki 4.4064</w:t>
      </w:r>
    </w:p>
    <w:p>
      <w:r>
        <w:t xml:space="preserve">Katsoin skannerin alle ja nappasin hiiren .</w:t>
      </w:r>
    </w:p>
    <w:p>
      <w:r>
        <w:rPr>
          <w:b/>
        </w:rPr>
        <w:t xml:space="preserve">Tulos</w:t>
      </w:r>
    </w:p>
    <w:p>
      <w:r>
        <w:t xml:space="preserve">Katsoin tuolin alle ja löysin hiiren.</w:t>
      </w:r>
    </w:p>
    <w:p>
      <w:r>
        <w:rPr>
          <w:b/>
        </w:rPr>
        <w:t xml:space="preserve">Tulos</w:t>
      </w:r>
    </w:p>
    <w:p>
      <w:r>
        <w:t xml:space="preserve">Katsoin tuolin alle ja löysin hiiren .</w:t>
      </w:r>
    </w:p>
    <w:p>
      <w:r>
        <w:rPr>
          <w:b/>
        </w:rPr>
        <w:t xml:space="preserve">Tulos</w:t>
      </w:r>
    </w:p>
    <w:p>
      <w:r>
        <w:t xml:space="preserve">Katsoin astian alle ja raapaisin hiirtä .</w:t>
      </w:r>
    </w:p>
    <w:p>
      <w:r>
        <w:rPr>
          <w:b/>
        </w:rPr>
        <w:t xml:space="preserve">Tulos</w:t>
      </w:r>
    </w:p>
    <w:p>
      <w:r>
        <w:t xml:space="preserve">Katsoin ritilän alle ja avasin vastaanottimen.</w:t>
      </w:r>
    </w:p>
    <w:p>
      <w:r>
        <w:rPr>
          <w:b/>
        </w:rPr>
        <w:t xml:space="preserve">Esimerkki 4.4065</w:t>
      </w:r>
    </w:p>
    <w:p>
      <w:r>
        <w:t xml:space="preserve">Voit käyttää asuntobudjettia asumiseen .</w:t>
      </w:r>
    </w:p>
    <w:p>
      <w:r>
        <w:rPr>
          <w:b/>
        </w:rPr>
        <w:t xml:space="preserve">Tulos</w:t>
      </w:r>
    </w:p>
    <w:p>
      <w:r>
        <w:t xml:space="preserve">Voit käyttää kerrostaloa asumiseen.</w:t>
      </w:r>
    </w:p>
    <w:p>
      <w:r>
        <w:rPr>
          <w:b/>
        </w:rPr>
        <w:t xml:space="preserve">Tulos</w:t>
      </w:r>
    </w:p>
    <w:p>
      <w:r>
        <w:t xml:space="preserve">Voit käyttää asuntoa t asumiseen .</w:t>
      </w:r>
    </w:p>
    <w:p>
      <w:r>
        <w:rPr>
          <w:b/>
        </w:rPr>
        <w:t xml:space="preserve">Tulos</w:t>
      </w:r>
    </w:p>
    <w:p>
      <w:r>
        <w:t xml:space="preserve">Voit käyttää asunnon valtio asua .</w:t>
      </w:r>
    </w:p>
    <w:p>
      <w:r>
        <w:rPr>
          <w:b/>
        </w:rPr>
        <w:t xml:space="preserve">Tulos</w:t>
      </w:r>
    </w:p>
    <w:p>
      <w:r>
        <w:t xml:space="preserve">Voit käyttää asuntokirjaa asumiseen .</w:t>
      </w:r>
    </w:p>
    <w:p>
      <w:r>
        <w:rPr>
          <w:b/>
        </w:rPr>
        <w:t xml:space="preserve">Esimerkki 4.4066</w:t>
      </w:r>
    </w:p>
    <w:p>
      <w:r>
        <w:t xml:space="preserve">Tulipalo voi jättää tahran .</w:t>
      </w:r>
    </w:p>
    <w:p>
      <w:r>
        <w:rPr>
          <w:b/>
        </w:rPr>
        <w:t xml:space="preserve">Tulos</w:t>
      </w:r>
    </w:p>
    <w:p>
      <w:r>
        <w:t xml:space="preserve">Tulipalo voi lisätä jännitettä .</w:t>
      </w:r>
    </w:p>
    <w:p>
      <w:r>
        <w:rPr>
          <w:b/>
        </w:rPr>
        <w:t xml:space="preserve">Tulos</w:t>
      </w:r>
    </w:p>
    <w:p>
      <w:r>
        <w:t xml:space="preserve">Tuli voi rakentaa huoneen .</w:t>
      </w:r>
    </w:p>
    <w:p>
      <w:r>
        <w:rPr>
          <w:b/>
        </w:rPr>
        <w:t xml:space="preserve">Tulos</w:t>
      </w:r>
    </w:p>
    <w:p>
      <w:r>
        <w:t xml:space="preserve">Tuli voi lämmittää huoneen.</w:t>
      </w:r>
    </w:p>
    <w:p>
      <w:r>
        <w:rPr>
          <w:b/>
        </w:rPr>
        <w:t xml:space="preserve">Tulos</w:t>
      </w:r>
    </w:p>
    <w:p>
      <w:r>
        <w:t xml:space="preserve">Tulipalo voi jäähdyttää tupakoitsijan .</w:t>
      </w:r>
    </w:p>
    <w:p>
      <w:r>
        <w:rPr>
          <w:b/>
        </w:rPr>
        <w:t xml:space="preserve">Esimerkki 4.4067</w:t>
      </w:r>
    </w:p>
    <w:p>
      <w:r>
        <w:t xml:space="preserve">Olet todennäköisesti pisteet hammaslääkärin tuoli hammaslääkäreiden' toimisto .</w:t>
      </w:r>
    </w:p>
    <w:p>
      <w:r>
        <w:rPr>
          <w:b/>
        </w:rPr>
        <w:t xml:space="preserve">Tulos</w:t>
      </w:r>
    </w:p>
    <w:p>
      <w:r>
        <w:t xml:space="preserve">Olet todennäköisesti työskennellä hammaslääkärin tuoli hammaslääkäreiden' toimisto .</w:t>
      </w:r>
    </w:p>
    <w:p>
      <w:r>
        <w:rPr>
          <w:b/>
        </w:rPr>
        <w:t xml:space="preserve">Tulos</w:t>
      </w:r>
    </w:p>
    <w:p>
      <w:r>
        <w:t xml:space="preserve">Olet todennäköisesti kiinni hammaslääkärin tuoli hammaslääkäreiden ' toimisto .</w:t>
      </w:r>
    </w:p>
    <w:p>
      <w:r>
        <w:rPr>
          <w:b/>
        </w:rPr>
        <w:t xml:space="preserve">Tulos</w:t>
      </w:r>
    </w:p>
    <w:p>
      <w:r>
        <w:t xml:space="preserve">Epäilet todennäköisesti hammaslääkärin tuolia hammaslääkärin vastaanotolla.</w:t>
      </w:r>
    </w:p>
    <w:p>
      <w:r>
        <w:rPr>
          <w:b/>
        </w:rPr>
        <w:t xml:space="preserve">Tulos</w:t>
      </w:r>
    </w:p>
    <w:p>
      <w:r>
        <w:t xml:space="preserve">Hammaslääkärin vastaanotosta löytyy todennäköisesti hammaslääkärin tuoli.</w:t>
      </w:r>
    </w:p>
    <w:p>
      <w:r>
        <w:rPr>
          <w:b/>
        </w:rPr>
        <w:t xml:space="preserve">Esimerkki 4.4068</w:t>
      </w:r>
    </w:p>
    <w:p>
      <w:r>
        <w:t xml:space="preserve">Jos haluatte haastaa kansakunnan, teidän pitäisi käyttää armeijaa .</w:t>
      </w:r>
    </w:p>
    <w:p>
      <w:r>
        <w:rPr>
          <w:b/>
        </w:rPr>
        <w:t xml:space="preserve">Tulos</w:t>
      </w:r>
    </w:p>
    <w:p>
      <w:r>
        <w:t xml:space="preserve">Jos lopetat jalkapallon myymisen, sinun pitäisi käyttää armeijaa .</w:t>
      </w:r>
    </w:p>
    <w:p>
      <w:r>
        <w:rPr>
          <w:b/>
        </w:rPr>
        <w:t xml:space="preserve">Tulos</w:t>
      </w:r>
    </w:p>
    <w:p>
      <w:r>
        <w:t xml:space="preserve">Jos haluat valloittaa paalun, sinun pitäisi käyttää armeijaa .</w:t>
      </w:r>
    </w:p>
    <w:p>
      <w:r>
        <w:rPr>
          <w:b/>
        </w:rPr>
        <w:t xml:space="preserve">Tulos</w:t>
      </w:r>
    </w:p>
    <w:p>
      <w:r>
        <w:t xml:space="preserve">Jos haluat valloittaa kansakunnan, sinun on käytettävä armeijaa.</w:t>
      </w:r>
    </w:p>
    <w:p>
      <w:r>
        <w:rPr>
          <w:b/>
        </w:rPr>
        <w:t xml:space="preserve">Tulos</w:t>
      </w:r>
    </w:p>
    <w:p>
      <w:r>
        <w:t xml:space="preserve">Jos haluatte rangaista kansaa, teidän pitäisi käyttää armeijaa .</w:t>
      </w:r>
    </w:p>
    <w:p>
      <w:r>
        <w:rPr>
          <w:b/>
        </w:rPr>
        <w:t xml:space="preserve">Esimerkki 4.4069</w:t>
      </w:r>
    </w:p>
    <w:p>
      <w:r>
        <w:t xml:space="preserve">Ihmiset voivat loukkaantua auto-onnettomuudessa.</w:t>
      </w:r>
    </w:p>
    <w:p>
      <w:r>
        <w:rPr>
          <w:b/>
        </w:rPr>
        <w:t xml:space="preserve">Tulos</w:t>
      </w:r>
    </w:p>
    <w:p>
      <w:r>
        <w:t xml:space="preserve">Ihmiset voivat loukkaantua auton rikkoutuessa.</w:t>
      </w:r>
    </w:p>
    <w:p>
      <w:r>
        <w:rPr>
          <w:b/>
        </w:rPr>
        <w:t xml:space="preserve">Tulos</w:t>
      </w:r>
    </w:p>
    <w:p>
      <w:r>
        <w:t xml:space="preserve">Ihmiset voivat loukkaantua autossa ongelmia .</w:t>
      </w:r>
    </w:p>
    <w:p>
      <w:r>
        <w:rPr>
          <w:b/>
        </w:rPr>
        <w:t xml:space="preserve">Tulos</w:t>
      </w:r>
    </w:p>
    <w:p>
      <w:r>
        <w:t xml:space="preserve">Ihmiset voivat hukkua autoon nykyään .</w:t>
      </w:r>
    </w:p>
    <w:p>
      <w:r>
        <w:rPr>
          <w:b/>
        </w:rPr>
        <w:t xml:space="preserve">Tulos</w:t>
      </w:r>
    </w:p>
    <w:p>
      <w:r>
        <w:t xml:space="preserve">Ihmiset voivat loukkaantua autolla ajaessa .</w:t>
      </w:r>
    </w:p>
    <w:p>
      <w:r>
        <w:rPr>
          <w:b/>
        </w:rPr>
        <w:t xml:space="preserve">Esimerkki 4.4070</w:t>
      </w:r>
    </w:p>
    <w:p>
      <w:r>
        <w:t xml:space="preserve">Voit soittaa hammaslääkärin toimistoon, jotta hampaat korvataan.</w:t>
      </w:r>
    </w:p>
    <w:p>
      <w:r>
        <w:rPr>
          <w:b/>
        </w:rPr>
        <w:t xml:space="preserve">Tulos</w:t>
      </w:r>
    </w:p>
    <w:p>
      <w:r>
        <w:t xml:space="preserve">Voit tilata hammaslääkärin toimistosta hampaiden korvaamista.</w:t>
      </w:r>
    </w:p>
    <w:p>
      <w:r>
        <w:rPr>
          <w:b/>
        </w:rPr>
        <w:t xml:space="preserve">Tulos</w:t>
      </w:r>
    </w:p>
    <w:p>
      <w:r>
        <w:t xml:space="preserve">Voit lukea hammaslääkärin toimistossa on hampaita korvattu .</w:t>
      </w:r>
    </w:p>
    <w:p>
      <w:r>
        <w:rPr>
          <w:b/>
        </w:rPr>
        <w:t xml:space="preserve">Tulos</w:t>
      </w:r>
    </w:p>
    <w:p>
      <w:r>
        <w:t xml:space="preserve">Voit tarkkailla hammaslääkärin toimistossa on hampaita korvata .</w:t>
      </w:r>
    </w:p>
    <w:p>
      <w:r>
        <w:rPr>
          <w:b/>
        </w:rPr>
        <w:t xml:space="preserve">Tulos</w:t>
      </w:r>
    </w:p>
    <w:p>
      <w:r>
        <w:t xml:space="preserve">Voit käyttää hammaslääkärin vastaanotolla hampaiden korvaamista.</w:t>
      </w:r>
    </w:p>
    <w:p>
      <w:r>
        <w:rPr>
          <w:b/>
        </w:rPr>
        <w:t xml:space="preserve">Esimerkki 4.4071</w:t>
      </w:r>
    </w:p>
    <w:p>
      <w:r>
        <w:t xml:space="preserve">Sinulla on todennäköisesti varaa kirjaan jalkakäytävän kaupassa .</w:t>
      </w:r>
    </w:p>
    <w:p>
      <w:r>
        <w:rPr>
          <w:b/>
        </w:rPr>
        <w:t xml:space="preserve">Tulos</w:t>
      </w:r>
    </w:p>
    <w:p>
      <w:r>
        <w:t xml:space="preserve">Olet kova löytämään kirjan kirjakaupasta .</w:t>
      </w:r>
    </w:p>
    <w:p>
      <w:r>
        <w:rPr>
          <w:b/>
        </w:rPr>
        <w:t xml:space="preserve">Tulos</w:t>
      </w:r>
    </w:p>
    <w:p>
      <w:r>
        <w:t xml:space="preserve">Olet todennäköisesti heittää kirjan kirjakaupassa .</w:t>
      </w:r>
    </w:p>
    <w:p>
      <w:r>
        <w:rPr>
          <w:b/>
        </w:rPr>
        <w:t xml:space="preserve">Tulos</w:t>
      </w:r>
    </w:p>
    <w:p>
      <w:r>
        <w:t xml:space="preserve">Et halua kohdata kirjaa kirjakaupassa .</w:t>
      </w:r>
    </w:p>
    <w:p>
      <w:r>
        <w:rPr>
          <w:b/>
        </w:rPr>
        <w:t xml:space="preserve">Tulos</w:t>
      </w:r>
    </w:p>
    <w:p>
      <w:r>
        <w:t xml:space="preserve">Löydät kirjan todennäköisesti kirjakaupasta.</w:t>
      </w:r>
    </w:p>
    <w:p>
      <w:r>
        <w:rPr>
          <w:b/>
        </w:rPr>
        <w:t xml:space="preserve">Esimerkki 4.4072</w:t>
      </w:r>
    </w:p>
    <w:p>
      <w:r>
        <w:t xml:space="preserve">Joissakin toimistoissa vaaditaan, että asukkaat pukeutuvat yleisiin vaatetyyppeihin .</w:t>
      </w:r>
    </w:p>
    <w:p>
      <w:r>
        <w:rPr>
          <w:b/>
        </w:rPr>
        <w:t xml:space="preserve">Tulos</w:t>
      </w:r>
    </w:p>
    <w:p>
      <w:r>
        <w:t xml:space="preserve">Joissakin toimistoissa työntekijöiden on käytettävä virallisia vaatteita .</w:t>
      </w:r>
    </w:p>
    <w:p>
      <w:r>
        <w:rPr>
          <w:b/>
        </w:rPr>
        <w:t xml:space="preserve">Tulos</w:t>
      </w:r>
    </w:p>
    <w:p>
      <w:r>
        <w:t xml:space="preserve">Jotkut toimistot vaativat, että seniorit siellä käyttävät terveellisiä vaatteita.</w:t>
      </w:r>
    </w:p>
    <w:p>
      <w:r>
        <w:rPr>
          <w:b/>
        </w:rPr>
        <w:t xml:space="preserve">Tulos</w:t>
      </w:r>
    </w:p>
    <w:p>
      <w:r>
        <w:t xml:space="preserve">Jotkut toimistot vaativat, että työntekijät käyttävät vanhoja vaatteita .</w:t>
      </w:r>
    </w:p>
    <w:p>
      <w:r>
        <w:rPr>
          <w:b/>
        </w:rPr>
        <w:t xml:space="preserve">Tulos</w:t>
      </w:r>
    </w:p>
    <w:p>
      <w:r>
        <w:t xml:space="preserve">Joissakin toimistoissa työntekijöiltä vaaditaan tietynlaista vaatetusta.</w:t>
      </w:r>
    </w:p>
    <w:p>
      <w:r>
        <w:rPr>
          <w:b/>
        </w:rPr>
        <w:t xml:space="preserve">Esimerkki 4.4073</w:t>
      </w:r>
    </w:p>
    <w:p>
      <w:r>
        <w:t xml:space="preserve">Löydät todennäköisesti sanomalehtiä kävelykaverin luota .</w:t>
      </w:r>
    </w:p>
    <w:p>
      <w:r>
        <w:rPr>
          <w:b/>
        </w:rPr>
        <w:t xml:space="preserve">Tulos</w:t>
      </w:r>
    </w:p>
    <w:p>
      <w:r>
        <w:t xml:space="preserve">Olet varovainen puuttumaan sanomalehtiä rautatieasemalla .</w:t>
      </w:r>
    </w:p>
    <w:p>
      <w:r>
        <w:rPr>
          <w:b/>
        </w:rPr>
        <w:t xml:space="preserve">Tulos</w:t>
      </w:r>
    </w:p>
    <w:p>
      <w:r>
        <w:t xml:space="preserve">Et todennäköisesti vastaa sanomalehtiin viikonloppuiltapäivänä .</w:t>
      </w:r>
    </w:p>
    <w:p>
      <w:r>
        <w:rPr>
          <w:b/>
        </w:rPr>
        <w:t xml:space="preserve">Tulos</w:t>
      </w:r>
    </w:p>
    <w:p>
      <w:r>
        <w:t xml:space="preserve">Olet yllättynyt siitä, että tunnet sanomalehtiä juna-asemalla .</w:t>
      </w:r>
    </w:p>
    <w:p>
      <w:r>
        <w:rPr>
          <w:b/>
        </w:rPr>
        <w:t xml:space="preserve">Tulos</w:t>
      </w:r>
    </w:p>
    <w:p>
      <w:r>
        <w:t xml:space="preserve">Löydät sanomalehtiä todennäköisesti juna-asemalta.</w:t>
      </w:r>
    </w:p>
    <w:p>
      <w:r>
        <w:rPr>
          <w:b/>
        </w:rPr>
        <w:t xml:space="preserve">Esimerkki 4.4074</w:t>
      </w:r>
    </w:p>
    <w:p>
      <w:r>
        <w:t xml:space="preserve">Kun kuppi asetetaan pöydälle, sen vaikutus on, että se on pystyssä .</w:t>
      </w:r>
    </w:p>
    <w:p>
      <w:r>
        <w:rPr>
          <w:b/>
        </w:rPr>
        <w:t xml:space="preserve">Tulos</w:t>
      </w:r>
    </w:p>
    <w:p>
      <w:r>
        <w:t xml:space="preserve">Kun kuppi asetetaan pöydälle, se asetetaan pystyasentoon.</w:t>
      </w:r>
    </w:p>
    <w:p>
      <w:r>
        <w:rPr>
          <w:b/>
        </w:rPr>
        <w:t xml:space="preserve">Tulos</w:t>
      </w:r>
    </w:p>
    <w:p>
      <w:r>
        <w:t xml:space="preserve">Kuppiin pöydällä liittymisen ele on sen asettaminen pystyasentoon .</w:t>
      </w:r>
    </w:p>
    <w:p>
      <w:r>
        <w:rPr>
          <w:b/>
        </w:rPr>
        <w:t xml:space="preserve">Tulos</w:t>
      </w:r>
    </w:p>
    <w:p>
      <w:r>
        <w:t xml:space="preserve">Kun teetä asetetaan pöydälle, se asetetaan pystyasentoon .</w:t>
      </w:r>
    </w:p>
    <w:p>
      <w:r>
        <w:rPr>
          <w:b/>
        </w:rPr>
        <w:t xml:space="preserve">Tulos</w:t>
      </w:r>
    </w:p>
    <w:p>
      <w:r>
        <w:t xml:space="preserve">Kun kuppi asetetaan tarjoilun päälle, se kasataan pystyyn .</w:t>
      </w:r>
    </w:p>
    <w:p>
      <w:r>
        <w:rPr>
          <w:b/>
        </w:rPr>
        <w:t xml:space="preserve">Esimerkki 4.4075</w:t>
      </w:r>
    </w:p>
    <w:p>
      <w:r>
        <w:t xml:space="preserve">Jos haluat tavata sodan niin sinun pitäisi ostaa joitakin viivoja .</w:t>
      </w:r>
    </w:p>
    <w:p>
      <w:r>
        <w:rPr>
          <w:b/>
        </w:rPr>
        <w:t xml:space="preserve">Tulos</w:t>
      </w:r>
    </w:p>
    <w:p>
      <w:r>
        <w:t xml:space="preserve">Jos haluatte taistella sotaa vastaan, teidän pitäisi maalata hampaita .</w:t>
      </w:r>
    </w:p>
    <w:p>
      <w:r>
        <w:rPr>
          <w:b/>
        </w:rPr>
        <w:t xml:space="preserve">Tulos</w:t>
      </w:r>
    </w:p>
    <w:p>
      <w:r>
        <w:t xml:space="preserve">Jos haluatte taistella sotaa vastaan, teidän pitäisi ostaa aseita.</w:t>
      </w:r>
    </w:p>
    <w:p>
      <w:r>
        <w:rPr>
          <w:b/>
        </w:rPr>
        <w:t xml:space="preserve">Tulos</w:t>
      </w:r>
    </w:p>
    <w:p>
      <w:r>
        <w:t xml:space="preserve">Jos uskallat käyttää sotaa, sinun pitäisi koskea aseisiin .</w:t>
      </w:r>
    </w:p>
    <w:p>
      <w:r>
        <w:rPr>
          <w:b/>
        </w:rPr>
        <w:t xml:space="preserve">Tulos</w:t>
      </w:r>
    </w:p>
    <w:p>
      <w:r>
        <w:t xml:space="preserve">Jos haluatte taistella sotaa vastaan, teidän pitäisi kantaa aseita .</w:t>
      </w:r>
    </w:p>
    <w:p>
      <w:r>
        <w:rPr>
          <w:b/>
        </w:rPr>
        <w:t xml:space="preserve">Esimerkki 4.4076</w:t>
      </w:r>
    </w:p>
    <w:p>
      <w:r>
        <w:t xml:space="preserve">Kaikissa taloissa, jotka täyttävät rakentamisen laatuvaatimukset, on käymälä.</w:t>
      </w:r>
    </w:p>
    <w:p>
      <w:r>
        <w:rPr>
          <w:b/>
        </w:rPr>
        <w:t xml:space="preserve">Tulos</w:t>
      </w:r>
    </w:p>
    <w:p>
      <w:r>
        <w:t xml:space="preserve">Kaikissa taloissa, jotka osoittavat rakennuksen laatukoodeja, on kuva .</w:t>
      </w:r>
    </w:p>
    <w:p>
      <w:r>
        <w:rPr>
          <w:b/>
        </w:rPr>
        <w:t xml:space="preserve">Tulos</w:t>
      </w:r>
    </w:p>
    <w:p>
      <w:r>
        <w:t xml:space="preserve">Kaikissa taloissa, jotka täyttävät kuluttajien laatukoodit, on wc .</w:t>
      </w:r>
    </w:p>
    <w:p>
      <w:r>
        <w:rPr>
          <w:b/>
        </w:rPr>
        <w:t xml:space="preserve">Tulos</w:t>
      </w:r>
    </w:p>
    <w:p>
      <w:r>
        <w:t xml:space="preserve">Kaikista taloista, jotka tuhoavat rakennuksen laatukoodit, peritään maksu .</w:t>
      </w:r>
    </w:p>
    <w:p>
      <w:r>
        <w:rPr>
          <w:b/>
        </w:rPr>
        <w:t xml:space="preserve">Tulos</w:t>
      </w:r>
    </w:p>
    <w:p>
      <w:r>
        <w:t xml:space="preserve">Kaikki talot, jotka vähentävät rakennuksen laatukoodeja, ovat tyhjiä .</w:t>
      </w:r>
    </w:p>
    <w:p>
      <w:r>
        <w:rPr>
          <w:b/>
        </w:rPr>
        <w:t xml:space="preserve">Esimerkki 4.4077</w:t>
      </w:r>
    </w:p>
    <w:p>
      <w:r>
        <w:t xml:space="preserve">Miljonäärinä elämisen vaikutus on kuoleminen puistossa .</w:t>
      </w:r>
    </w:p>
    <w:p>
      <w:r>
        <w:rPr>
          <w:b/>
        </w:rPr>
        <w:t xml:space="preserve">Tulos</w:t>
      </w:r>
    </w:p>
    <w:p>
      <w:r>
        <w:t xml:space="preserve">Elämän vaikutus on kuolla kehdossa .</w:t>
      </w:r>
    </w:p>
    <w:p>
      <w:r>
        <w:rPr>
          <w:b/>
        </w:rPr>
        <w:t xml:space="preserve">Tulos</w:t>
      </w:r>
    </w:p>
    <w:p>
      <w:r>
        <w:t xml:space="preserve">Vaiheen elämisen vaikutus on kuolema lopussa .</w:t>
      </w:r>
    </w:p>
    <w:p>
      <w:r>
        <w:rPr>
          <w:b/>
        </w:rPr>
        <w:t xml:space="preserve">Tulos</w:t>
      </w:r>
    </w:p>
    <w:p>
      <w:r>
        <w:t xml:space="preserve">Harrastuksen elämisen vaikutus on kuolema lopussa .</w:t>
      </w:r>
    </w:p>
    <w:p>
      <w:r>
        <w:rPr>
          <w:b/>
        </w:rPr>
        <w:t xml:space="preserve">Tulos</w:t>
      </w:r>
    </w:p>
    <w:p>
      <w:r>
        <w:t xml:space="preserve">Elämän elämisen vaikutus on kuolema lopussa.</w:t>
      </w:r>
    </w:p>
    <w:p>
      <w:r>
        <w:rPr>
          <w:b/>
        </w:rPr>
        <w:t xml:space="preserve">Esimerkki 4.4078</w:t>
      </w:r>
    </w:p>
    <w:p>
      <w:r>
        <w:t xml:space="preserve">Jos et n't suojella hampaita, saatat saada reikiä.</w:t>
      </w:r>
    </w:p>
    <w:p>
      <w:r>
        <w:rPr>
          <w:b/>
        </w:rPr>
        <w:t xml:space="preserve">Tulos</w:t>
      </w:r>
    </w:p>
    <w:p>
      <w:r>
        <w:t xml:space="preserve">Jos et harjaa hampaitasi, saatat saada reikiä.</w:t>
      </w:r>
    </w:p>
    <w:p>
      <w:r>
        <w:rPr>
          <w:b/>
        </w:rPr>
        <w:t xml:space="preserve">Tulos</w:t>
      </w:r>
    </w:p>
    <w:p>
      <w:r>
        <w:t xml:space="preserve">Jos et n't harjoittaa käyttäytymistäsi , saatat saada onteloita .</w:t>
      </w:r>
    </w:p>
    <w:p>
      <w:r>
        <w:rPr>
          <w:b/>
        </w:rPr>
        <w:t xml:space="preserve">Tulos</w:t>
      </w:r>
    </w:p>
    <w:p>
      <w:r>
        <w:t xml:space="preserve">Jos et n't tasapainottaa hampaita, saatat kohdata reikiä.</w:t>
      </w:r>
    </w:p>
    <w:p>
      <w:r>
        <w:rPr>
          <w:b/>
        </w:rPr>
        <w:t xml:space="preserve">Tulos</w:t>
      </w:r>
    </w:p>
    <w:p>
      <w:r>
        <w:t xml:space="preserve">Jos et harjaa hampaitasi, saatat saada reikiä.</w:t>
      </w:r>
    </w:p>
    <w:p>
      <w:r>
        <w:rPr>
          <w:b/>
        </w:rPr>
        <w:t xml:space="preserve">Esimerkki 4.4079</w:t>
      </w:r>
    </w:p>
    <w:p>
      <w:r>
        <w:t xml:space="preserve">Hyvin helposti käytämme kirjoja, joiden aihe ei kiinnosta meitä.</w:t>
      </w:r>
    </w:p>
    <w:p>
      <w:r>
        <w:rPr>
          <w:b/>
        </w:rPr>
        <w:t xml:space="preserve">Tulos</w:t>
      </w:r>
    </w:p>
    <w:p>
      <w:r>
        <w:t xml:space="preserve">Hyvin harvoin luemme kirjoja, joiden tyyli ei kiinnosta meitä.</w:t>
      </w:r>
    </w:p>
    <w:p>
      <w:r>
        <w:rPr>
          <w:b/>
        </w:rPr>
        <w:t xml:space="preserve">Tulos</w:t>
      </w:r>
    </w:p>
    <w:p>
      <w:r>
        <w:t xml:space="preserve">Hyvin harvoin luemme kirjoja, joiden tarkoitus ei kiinnosta meitä.</w:t>
      </w:r>
    </w:p>
    <w:p>
      <w:r>
        <w:rPr>
          <w:b/>
        </w:rPr>
        <w:t xml:space="preserve">Tulos</w:t>
      </w:r>
    </w:p>
    <w:p>
      <w:r>
        <w:t xml:space="preserve">Hyvin harvoin luemme kirjoja, joiden aihe ei kiinnosta meitä.</w:t>
      </w:r>
    </w:p>
    <w:p>
      <w:r>
        <w:rPr>
          <w:b/>
        </w:rPr>
        <w:t xml:space="preserve">Tulos</w:t>
      </w:r>
    </w:p>
    <w:p>
      <w:r>
        <w:t xml:space="preserve">Hyvin t emme luokitella kirjoja, että olemme n't kiinnostunut aiheesta .</w:t>
      </w:r>
    </w:p>
    <w:p>
      <w:r>
        <w:rPr>
          <w:b/>
        </w:rPr>
        <w:t xml:space="preserve">Esimerkki 4.4080</w:t>
      </w:r>
    </w:p>
    <w:p>
      <w:r>
        <w:t xml:space="preserve">Voit lähettää laukaisualustan lähettämään raketin avaruuteen .</w:t>
      </w:r>
    </w:p>
    <w:p>
      <w:r>
        <w:rPr>
          <w:b/>
        </w:rPr>
        <w:t xml:space="preserve">Tulos</w:t>
      </w:r>
    </w:p>
    <w:p>
      <w:r>
        <w:t xml:space="preserve">Voit käyttää joystick-alustaa joukkueen pönkittämiseen avaruuteen.</w:t>
      </w:r>
    </w:p>
    <w:p>
      <w:r>
        <w:rPr>
          <w:b/>
        </w:rPr>
        <w:t xml:space="preserve">Tulos</w:t>
      </w:r>
    </w:p>
    <w:p>
      <w:r>
        <w:t xml:space="preserve">Voit automatisoida laukaisukytkimen lähettämään raketin avaruuteen.</w:t>
      </w:r>
    </w:p>
    <w:p>
      <w:r>
        <w:rPr>
          <w:b/>
        </w:rPr>
        <w:t xml:space="preserve">Tulos</w:t>
      </w:r>
    </w:p>
    <w:p>
      <w:r>
        <w:t xml:space="preserve">Voit hakata laukaisualustan ja lähettää raketin avaruuteen .</w:t>
      </w:r>
    </w:p>
    <w:p>
      <w:r>
        <w:rPr>
          <w:b/>
        </w:rPr>
        <w:t xml:space="preserve">Tulos</w:t>
      </w:r>
    </w:p>
    <w:p>
      <w:r>
        <w:t xml:space="preserve">Voit lähettää raketin avaruuteen laukaisualustan avulla.</w:t>
      </w:r>
    </w:p>
    <w:p>
      <w:r>
        <w:rPr>
          <w:b/>
        </w:rPr>
        <w:t xml:space="preserve">Esimerkki 4.4081</w:t>
      </w:r>
    </w:p>
    <w:p>
      <w:r>
        <w:t xml:space="preserve">Opettaja voi selittää käsitteen.</w:t>
      </w:r>
    </w:p>
    <w:p>
      <w:r>
        <w:rPr>
          <w:b/>
        </w:rPr>
        <w:t xml:space="preserve">Tulos</w:t>
      </w:r>
    </w:p>
    <w:p>
      <w:r>
        <w:t xml:space="preserve">Opettaja voi selittää näytelmän .</w:t>
      </w:r>
    </w:p>
    <w:p>
      <w:r>
        <w:rPr>
          <w:b/>
        </w:rPr>
        <w:t xml:space="preserve">Tulos</w:t>
      </w:r>
    </w:p>
    <w:p>
      <w:r>
        <w:t xml:space="preserve">Opettaja voi selittää lahjan .</w:t>
      </w:r>
    </w:p>
    <w:p>
      <w:r>
        <w:rPr>
          <w:b/>
        </w:rPr>
        <w:t xml:space="preserve">Tulos</w:t>
      </w:r>
    </w:p>
    <w:p>
      <w:r>
        <w:t xml:space="preserve">Sarjakuva voi elää riskin .</w:t>
      </w:r>
    </w:p>
    <w:p>
      <w:r>
        <w:rPr>
          <w:b/>
        </w:rPr>
        <w:t xml:space="preserve">Tulos</w:t>
      </w:r>
    </w:p>
    <w:p>
      <w:r>
        <w:t xml:space="preserve">Potku voi katkaista kaapelin .</w:t>
      </w:r>
    </w:p>
    <w:p>
      <w:r>
        <w:rPr>
          <w:b/>
        </w:rPr>
        <w:t xml:space="preserve">Esimerkki 4.4082</w:t>
      </w:r>
    </w:p>
    <w:p>
      <w:r>
        <w:t xml:space="preserve">Muodostatte todennäköisesti kevyen yhteisön sekahuoneessa .</w:t>
      </w:r>
    </w:p>
    <w:p>
      <w:r>
        <w:rPr>
          <w:b/>
        </w:rPr>
        <w:t xml:space="preserve">Tulos</w:t>
      </w:r>
    </w:p>
    <w:p>
      <w:r>
        <w:t xml:space="preserve">Valonlähde löytyy todennäköisesti suljetusta huoneesta.</w:t>
      </w:r>
    </w:p>
    <w:p>
      <w:r>
        <w:rPr>
          <w:b/>
        </w:rPr>
        <w:t xml:space="preserve">Tulos</w:t>
      </w:r>
    </w:p>
    <w:p>
      <w:r>
        <w:t xml:space="preserve">Valonlähde löytyy todennäköisesti suljetusta kanavasta .</w:t>
      </w:r>
    </w:p>
    <w:p>
      <w:r>
        <w:rPr>
          <w:b/>
        </w:rPr>
        <w:t xml:space="preserve">Tulos</w:t>
      </w:r>
    </w:p>
    <w:p>
      <w:r>
        <w:t xml:space="preserve">Löydät todennäköisesti valonlähteen suljetusta asunnosta .</w:t>
      </w:r>
    </w:p>
    <w:p>
      <w:r>
        <w:rPr>
          <w:b/>
        </w:rPr>
        <w:t xml:space="preserve">Tulos</w:t>
      </w:r>
    </w:p>
    <w:p>
      <w:r>
        <w:t xml:space="preserve">Valonlähde löytyy todennäköisesti suljetusta liiketilasta .</w:t>
      </w:r>
    </w:p>
    <w:p>
      <w:r>
        <w:rPr>
          <w:b/>
        </w:rPr>
        <w:t xml:space="preserve">Esimerkki 4.4083</w:t>
      </w:r>
    </w:p>
    <w:p>
      <w:r>
        <w:t xml:space="preserve">tupakointia opetetaan koulussa .</w:t>
      </w:r>
    </w:p>
    <w:p>
      <w:r>
        <w:rPr>
          <w:b/>
        </w:rPr>
        <w:t xml:space="preserve">Tulos</w:t>
      </w:r>
    </w:p>
    <w:p>
      <w:r>
        <w:t xml:space="preserve">Lukemista opetetaan turkiksi .</w:t>
      </w:r>
    </w:p>
    <w:p>
      <w:r>
        <w:rPr>
          <w:b/>
        </w:rPr>
        <w:t xml:space="preserve">Tulos</w:t>
      </w:r>
    </w:p>
    <w:p>
      <w:r>
        <w:t xml:space="preserve">Lukemista opetetaan koulussa.</w:t>
      </w:r>
    </w:p>
    <w:p>
      <w:r>
        <w:rPr>
          <w:b/>
        </w:rPr>
        <w:t xml:space="preserve">Tulos</w:t>
      </w:r>
    </w:p>
    <w:p>
      <w:r>
        <w:t xml:space="preserve">Oppimista opetetaan taiteessa.</w:t>
      </w:r>
    </w:p>
    <w:p>
      <w:r>
        <w:rPr>
          <w:b/>
        </w:rPr>
        <w:t xml:space="preserve">Tulos</w:t>
      </w:r>
    </w:p>
    <w:p>
      <w:r>
        <w:t xml:space="preserve">tekstiä opetetaan koulussa .</w:t>
      </w:r>
    </w:p>
    <w:p>
      <w:r>
        <w:rPr>
          <w:b/>
        </w:rPr>
        <w:t xml:space="preserve">Esimerkki 4.4084</w:t>
      </w:r>
    </w:p>
    <w:p>
      <w:r>
        <w:t xml:space="preserve">Suljettu kirja voi olla pöydällä.</w:t>
      </w:r>
    </w:p>
    <w:p>
      <w:r>
        <w:rPr>
          <w:b/>
        </w:rPr>
        <w:t xml:space="preserve">Tulos</w:t>
      </w:r>
    </w:p>
    <w:p>
      <w:r>
        <w:t xml:space="preserve">Sinetöity kirja voi varata pöydälle .</w:t>
      </w:r>
    </w:p>
    <w:p>
      <w:r>
        <w:rPr>
          <w:b/>
        </w:rPr>
        <w:t xml:space="preserve">Tulos</w:t>
      </w:r>
    </w:p>
    <w:p>
      <w:r>
        <w:t xml:space="preserve">Allekirjoitettu kirja voi soida pöydällä .</w:t>
      </w:r>
    </w:p>
    <w:p>
      <w:r>
        <w:rPr>
          <w:b/>
        </w:rPr>
        <w:t xml:space="preserve">Tulos</w:t>
      </w:r>
    </w:p>
    <w:p>
      <w:r>
        <w:t xml:space="preserve">Suljettu tyhjiö voi iskeä luokkaan .</w:t>
      </w:r>
    </w:p>
    <w:p>
      <w:r>
        <w:rPr>
          <w:b/>
        </w:rPr>
        <w:t xml:space="preserve">Tulos</w:t>
      </w:r>
    </w:p>
    <w:p>
      <w:r>
        <w:t xml:space="preserve">Suljettu kirja voi ilmestyä pöydälle .</w:t>
      </w:r>
    </w:p>
    <w:p>
      <w:r>
        <w:rPr>
          <w:b/>
        </w:rPr>
        <w:t xml:space="preserve">Esimerkki 4.4085</w:t>
      </w:r>
    </w:p>
    <w:p>
      <w:r>
        <w:t xml:space="preserve">Törmäät todennäköisesti rakennuksen seinään .</w:t>
      </w:r>
    </w:p>
    <w:p>
      <w:r>
        <w:rPr>
          <w:b/>
        </w:rPr>
        <w:t xml:space="preserve">Tulos</w:t>
      </w:r>
    </w:p>
    <w:p>
      <w:r>
        <w:t xml:space="preserve">Löydät todennäköisesti rakennuksen seinän.</w:t>
      </w:r>
    </w:p>
    <w:p>
      <w:r>
        <w:rPr>
          <w:b/>
        </w:rPr>
        <w:t xml:space="preserve">Tulos</w:t>
      </w:r>
    </w:p>
    <w:p>
      <w:r>
        <w:t xml:space="preserve">Löydät todennäköisesti häiriön muodossa.</w:t>
      </w:r>
    </w:p>
    <w:p>
      <w:r>
        <w:rPr>
          <w:b/>
        </w:rPr>
        <w:t xml:space="preserve">Tulos</w:t>
      </w:r>
    </w:p>
    <w:p>
      <w:r>
        <w:t xml:space="preserve">Naarmutat todennäköisesti rakennuksen seinää .</w:t>
      </w:r>
    </w:p>
    <w:p>
      <w:r>
        <w:rPr>
          <w:b/>
        </w:rPr>
        <w:t xml:space="preserve">Tulos</w:t>
      </w:r>
    </w:p>
    <w:p>
      <w:r>
        <w:t xml:space="preserve">Olet todennäköisesti ohittaa kulman vuosikymmenessä .</w:t>
      </w:r>
    </w:p>
    <w:p>
      <w:r>
        <w:rPr>
          <w:b/>
        </w:rPr>
        <w:t xml:space="preserve">Esimerkki 4.4086</w:t>
      </w:r>
    </w:p>
    <w:p>
      <w:r>
        <w:t xml:space="preserve">Mutaatio voi aiheuttaa tietyn hälytyksen .</w:t>
      </w:r>
    </w:p>
    <w:p>
      <w:r>
        <w:rPr>
          <w:b/>
        </w:rPr>
        <w:t xml:space="preserve">Tulos</w:t>
      </w:r>
    </w:p>
    <w:p>
      <w:r>
        <w:t xml:space="preserve">Kaupassa voi olla selkeä tuotemerkki .</w:t>
      </w:r>
    </w:p>
    <w:p>
      <w:r>
        <w:rPr>
          <w:b/>
        </w:rPr>
        <w:t xml:space="preserve">Tulos</w:t>
      </w:r>
    </w:p>
    <w:p>
      <w:r>
        <w:t xml:space="preserve">Salkku voi varastoida todellisen tuotemerkin .</w:t>
      </w:r>
    </w:p>
    <w:p>
      <w:r>
        <w:rPr>
          <w:b/>
        </w:rPr>
        <w:t xml:space="preserve">Tulos</w:t>
      </w:r>
    </w:p>
    <w:p>
      <w:r>
        <w:t xml:space="preserve">Poika osaa käyttää tiettyä potkua .</w:t>
      </w:r>
    </w:p>
    <w:p>
      <w:r>
        <w:rPr>
          <w:b/>
        </w:rPr>
        <w:t xml:space="preserve">Tulos</w:t>
      </w:r>
    </w:p>
    <w:p>
      <w:r>
        <w:t xml:space="preserve">Kauppa voi pitää varastossa tiettyä tuotemerkkiä.</w:t>
      </w:r>
    </w:p>
    <w:p>
      <w:r>
        <w:rPr>
          <w:b/>
        </w:rPr>
        <w:t xml:space="preserve">Esimerkki 4.4087</w:t>
      </w:r>
    </w:p>
    <w:p>
      <w:r>
        <w:t xml:space="preserve">Lukisitte sanomalehteä, koska haluatte jäädä paitsi räjähdyksistä .</w:t>
      </w:r>
    </w:p>
    <w:p>
      <w:r>
        <w:rPr>
          <w:b/>
        </w:rPr>
        <w:t xml:space="preserve">Tulos</w:t>
      </w:r>
    </w:p>
    <w:p>
      <w:r>
        <w:t xml:space="preserve">Lukisitte sanomalehteä, koska haluatte tietää räjähdyksistä .</w:t>
      </w:r>
    </w:p>
    <w:p>
      <w:r>
        <w:rPr>
          <w:b/>
        </w:rPr>
        <w:t xml:space="preserve">Tulos</w:t>
      </w:r>
    </w:p>
    <w:p>
      <w:r>
        <w:t xml:space="preserve">Lukisitte sanomalehteä, koska haluatte kuulla räjähdyksistä .</w:t>
      </w:r>
    </w:p>
    <w:p>
      <w:r>
        <w:rPr>
          <w:b/>
        </w:rPr>
        <w:t xml:space="preserve">Tulos</w:t>
      </w:r>
    </w:p>
    <w:p>
      <w:r>
        <w:t xml:space="preserve">Lukisitte sanomalehteä, koska haluatte odottaa räjähdyksiä .</w:t>
      </w:r>
    </w:p>
    <w:p>
      <w:r>
        <w:rPr>
          <w:b/>
        </w:rPr>
        <w:t xml:space="preserve">Tulos</w:t>
      </w:r>
    </w:p>
    <w:p>
      <w:r>
        <w:t xml:space="preserve">Lukisit sanomalehteä, koska haluat tietää räjähdyksistä.</w:t>
      </w:r>
    </w:p>
    <w:p>
      <w:r>
        <w:rPr>
          <w:b/>
        </w:rPr>
        <w:t xml:space="preserve">Esimerkki 4.4088</w:t>
      </w:r>
    </w:p>
    <w:p>
      <w:r>
        <w:t xml:space="preserve">Voit ohjata mahdottoman valtatien myymään toiseen maahan .</w:t>
      </w:r>
    </w:p>
    <w:p>
      <w:r>
        <w:rPr>
          <w:b/>
        </w:rPr>
        <w:t xml:space="preserve">Tulos</w:t>
      </w:r>
    </w:p>
    <w:p>
      <w:r>
        <w:t xml:space="preserve">Voit odottaa epävirallisen valtatien syntyvän toiseen maahan .</w:t>
      </w:r>
    </w:p>
    <w:p>
      <w:r>
        <w:rPr>
          <w:b/>
        </w:rPr>
        <w:t xml:space="preserve">Tulos</w:t>
      </w:r>
    </w:p>
    <w:p>
      <w:r>
        <w:t xml:space="preserve">Voit käyttää kansainvälistä moottoritietä matkustaaksesi toiseen maahan.</w:t>
      </w:r>
    </w:p>
    <w:p>
      <w:r>
        <w:rPr>
          <w:b/>
        </w:rPr>
        <w:t xml:space="preserve">Tulos</w:t>
      </w:r>
    </w:p>
    <w:p>
      <w:r>
        <w:t xml:space="preserve">Voit kaivaa Iranin valtatietä matkustaaksesi toiseen maahan .</w:t>
      </w:r>
    </w:p>
    <w:p>
      <w:r>
        <w:rPr>
          <w:b/>
        </w:rPr>
        <w:t xml:space="preserve">Tulos</w:t>
      </w:r>
    </w:p>
    <w:p>
      <w:r>
        <w:t xml:space="preserve">Voit käyttää Avointa valtatietä matkustaaksesi th-maahan .</w:t>
      </w:r>
    </w:p>
    <w:p>
      <w:r>
        <w:rPr>
          <w:b/>
        </w:rPr>
        <w:t xml:space="preserve">Esimerkki 4.4089</w:t>
      </w:r>
    </w:p>
    <w:p>
      <w:r>
        <w:t xml:space="preserve">Ihmiset voivat toivoa lunastusta .</w:t>
      </w:r>
    </w:p>
    <w:p>
      <w:r>
        <w:rPr>
          <w:b/>
        </w:rPr>
        <w:t xml:space="preserve">Tulos</w:t>
      </w:r>
    </w:p>
    <w:p>
      <w:r>
        <w:t xml:space="preserve">Ihmiset voivat sallia rauhan .</w:t>
      </w:r>
    </w:p>
    <w:p>
      <w:r>
        <w:rPr>
          <w:b/>
        </w:rPr>
        <w:t xml:space="preserve">Tulos</w:t>
      </w:r>
    </w:p>
    <w:p>
      <w:r>
        <w:t xml:space="preserve">Ihmiset voivat nukkua rauhassa .</w:t>
      </w:r>
    </w:p>
    <w:p>
      <w:r>
        <w:rPr>
          <w:b/>
        </w:rPr>
        <w:t xml:space="preserve">Tulos</w:t>
      </w:r>
    </w:p>
    <w:p>
      <w:r>
        <w:t xml:space="preserve">Ihmiset voivat toivoa rauhaa.</w:t>
      </w:r>
    </w:p>
    <w:p>
      <w:r>
        <w:rPr>
          <w:b/>
        </w:rPr>
        <w:t xml:space="preserve">Tulos</w:t>
      </w:r>
    </w:p>
    <w:p>
      <w:r>
        <w:t xml:space="preserve">Ihmiset voivat tuntea rauhan .</w:t>
      </w:r>
    </w:p>
    <w:p>
      <w:r>
        <w:rPr>
          <w:b/>
        </w:rPr>
        <w:t xml:space="preserve">Esimerkki 4.4090</w:t>
      </w:r>
    </w:p>
    <w:p>
      <w:r>
        <w:t xml:space="preserve">miehen nimittely on ... koodaamista .</w:t>
      </w:r>
    </w:p>
    <w:p>
      <w:r>
        <w:rPr>
          <w:b/>
        </w:rPr>
        <w:t xml:space="preserve">Tulos</w:t>
      </w:r>
    </w:p>
    <w:p>
      <w:r>
        <w:t xml:space="preserve">_ Viimeinen vaihtoehto on mukautettu koodaus .</w:t>
      </w:r>
    </w:p>
    <w:p>
      <w:r>
        <w:rPr>
          <w:b/>
        </w:rPr>
        <w:t xml:space="preserve">Tulos</w:t>
      </w:r>
    </w:p>
    <w:p>
      <w:r>
        <w:t xml:space="preserve">Tietokoneohjelma on ensisijaisesti koodaus .</w:t>
      </w:r>
    </w:p>
    <w:p>
      <w:r>
        <w:rPr>
          <w:b/>
        </w:rPr>
        <w:t xml:space="preserve">Tulos</w:t>
      </w:r>
    </w:p>
    <w:p>
      <w:r>
        <w:t xml:space="preserve">Tietokoneohjelman kirjoittamista kutsutaan koodaamiseksi .</w:t>
      </w:r>
    </w:p>
    <w:p>
      <w:r>
        <w:rPr>
          <w:b/>
        </w:rPr>
        <w:t xml:space="preserve">Tulos</w:t>
      </w:r>
    </w:p>
    <w:p>
      <w:r>
        <w:t xml:space="preserve">Tietokoneohjelman kirjoittamista kutsutaan koodaamiseksi.</w:t>
      </w:r>
    </w:p>
    <w:p>
      <w:r>
        <w:rPr>
          <w:b/>
        </w:rPr>
        <w:t xml:space="preserve">Esimerkki 4.4091</w:t>
      </w:r>
    </w:p>
    <w:p>
      <w:r>
        <w:t xml:space="preserve">Sinua hävettää pakottaa savuke käteeni .</w:t>
      </w:r>
    </w:p>
    <w:p>
      <w:r>
        <w:rPr>
          <w:b/>
        </w:rPr>
        <w:t xml:space="preserve">Tulos</w:t>
      </w:r>
    </w:p>
    <w:p>
      <w:r>
        <w:t xml:space="preserve">Sinua on vaikea vaihtaa savuketta kädessäni .</w:t>
      </w:r>
    </w:p>
    <w:p>
      <w:r>
        <w:rPr>
          <w:b/>
        </w:rPr>
        <w:t xml:space="preserve">Tulos</w:t>
      </w:r>
    </w:p>
    <w:p>
      <w:r>
        <w:t xml:space="preserve">Kädessäni on todennäköisesti savuke.</w:t>
      </w:r>
    </w:p>
    <w:p>
      <w:r>
        <w:rPr>
          <w:b/>
        </w:rPr>
        <w:t xml:space="preserve">Tulos</w:t>
      </w:r>
    </w:p>
    <w:p>
      <w:r>
        <w:t xml:space="preserve">Epäröit ottaa savukkeen mukaan testaukseeni .</w:t>
      </w:r>
    </w:p>
    <w:p>
      <w:r>
        <w:rPr>
          <w:b/>
        </w:rPr>
        <w:t xml:space="preserve">Tulos</w:t>
      </w:r>
    </w:p>
    <w:p>
      <w:r>
        <w:t xml:space="preserve">Kädessäni on todennäköisesti jänis .</w:t>
      </w:r>
    </w:p>
    <w:p>
      <w:r>
        <w:rPr>
          <w:b/>
        </w:rPr>
        <w:t xml:space="preserve">Esimerkki 4.4092</w:t>
      </w:r>
    </w:p>
    <w:p>
      <w:r>
        <w:t xml:space="preserve">Voin tottua erilaisiin ruokalajeihin.</w:t>
      </w:r>
    </w:p>
    <w:p>
      <w:r>
        <w:rPr>
          <w:b/>
        </w:rPr>
        <w:t xml:space="preserve">Tulos</w:t>
      </w:r>
    </w:p>
    <w:p>
      <w:r>
        <w:t xml:space="preserve">Voin tottua erilaisiin elintarviketuottajiin .</w:t>
      </w:r>
    </w:p>
    <w:p>
      <w:r>
        <w:rPr>
          <w:b/>
        </w:rPr>
        <w:t xml:space="preserve">Tulos</w:t>
      </w:r>
    </w:p>
    <w:p>
      <w:r>
        <w:t xml:space="preserve">Voin tottua erilaisiin ruokakasoihin .</w:t>
      </w:r>
    </w:p>
    <w:p>
      <w:r>
        <w:rPr>
          <w:b/>
        </w:rPr>
        <w:t xml:space="preserve">Tulos</w:t>
      </w:r>
    </w:p>
    <w:p>
      <w:r>
        <w:t xml:space="preserve">Voin tottua erilaisiin ruokalajeihin .</w:t>
      </w:r>
    </w:p>
    <w:p>
      <w:r>
        <w:rPr>
          <w:b/>
        </w:rPr>
        <w:t xml:space="preserve">Tulos</w:t>
      </w:r>
    </w:p>
    <w:p>
      <w:r>
        <w:t xml:space="preserve">Voin tottua erilaisiin ruoantoimittajiin .</w:t>
      </w:r>
    </w:p>
    <w:p>
      <w:r>
        <w:rPr>
          <w:b/>
        </w:rPr>
        <w:t xml:space="preserve">Esimerkki 4.4093</w:t>
      </w:r>
    </w:p>
    <w:p>
      <w:r>
        <w:t xml:space="preserve">Jos kiusaat siskosi nukkea, hän saattaa valehdella.</w:t>
      </w:r>
    </w:p>
    <w:p>
      <w:r>
        <w:rPr>
          <w:b/>
        </w:rPr>
        <w:t xml:space="preserve">Tulos</w:t>
      </w:r>
    </w:p>
    <w:p>
      <w:r>
        <w:t xml:space="preserve">Jos sieppaat siskosi nuken, hän saattaa lopettaa.</w:t>
      </w:r>
    </w:p>
    <w:p>
      <w:r>
        <w:rPr>
          <w:b/>
        </w:rPr>
        <w:t xml:space="preserve">Tulos</w:t>
      </w:r>
    </w:p>
    <w:p>
      <w:r>
        <w:t xml:space="preserve">Jos varastat siskosi nuken, hän saattaa itkeä.</w:t>
      </w:r>
    </w:p>
    <w:p>
      <w:r>
        <w:rPr>
          <w:b/>
        </w:rPr>
        <w:t xml:space="preserve">Tulos</w:t>
      </w:r>
    </w:p>
    <w:p>
      <w:r>
        <w:t xml:space="preserve">Jos kokeilet siskosi nukkea, hän saattaa itkeä.</w:t>
      </w:r>
    </w:p>
    <w:p>
      <w:r>
        <w:rPr>
          <w:b/>
        </w:rPr>
        <w:t xml:space="preserve">Tulos</w:t>
      </w:r>
    </w:p>
    <w:p>
      <w:r>
        <w:t xml:space="preserve">Jos vaihdat siskosi nuken, hän saattaa odottaa.</w:t>
      </w:r>
    </w:p>
    <w:p>
      <w:r>
        <w:rPr>
          <w:b/>
        </w:rPr>
        <w:t xml:space="preserve">Esimerkki 4.4094</w:t>
      </w:r>
    </w:p>
    <w:p>
      <w:r>
        <w:t xml:space="preserve">Jatkuva työn tarve saisi sinut valehtelemaan .</w:t>
      </w:r>
    </w:p>
    <w:p>
      <w:r>
        <w:rPr>
          <w:b/>
        </w:rPr>
        <w:t xml:space="preserve">Tulos</w:t>
      </w:r>
    </w:p>
    <w:p>
      <w:r>
        <w:t xml:space="preserve">Nykyinen työn tarve saisi sinut tuntemaan .</w:t>
      </w:r>
    </w:p>
    <w:p>
      <w:r>
        <w:rPr>
          <w:b/>
        </w:rPr>
        <w:t xml:space="preserve">Tulos</w:t>
      </w:r>
    </w:p>
    <w:p>
      <w:r>
        <w:t xml:space="preserve">Epätoivoinen työn tarve saa sinut valehtelemaan.</w:t>
      </w:r>
    </w:p>
    <w:p>
      <w:r>
        <w:rPr>
          <w:b/>
        </w:rPr>
        <w:t xml:space="preserve">Tulos</w:t>
      </w:r>
    </w:p>
    <w:p>
      <w:r>
        <w:t xml:space="preserve">Sellainen työn tarve saisi sinut valehtelemaan .</w:t>
      </w:r>
    </w:p>
    <w:p>
      <w:r>
        <w:rPr>
          <w:b/>
        </w:rPr>
        <w:t xml:space="preserve">Tulos</w:t>
      </w:r>
    </w:p>
    <w:p>
      <w:r>
        <w:t xml:space="preserve">Surkea työn tarve saisi sinut haluamaan automatisoida .</w:t>
      </w:r>
    </w:p>
    <w:p>
      <w:r>
        <w:rPr>
          <w:b/>
        </w:rPr>
        <w:t xml:space="preserve">Esimerkki 4.4095</w:t>
      </w:r>
    </w:p>
    <w:p>
      <w:r>
        <w:t xml:space="preserve">Treffit saisivat sinut haluamaan kokata kisan .</w:t>
      </w:r>
    </w:p>
    <w:p>
      <w:r>
        <w:rPr>
          <w:b/>
        </w:rPr>
        <w:t xml:space="preserve">Tulos</w:t>
      </w:r>
    </w:p>
    <w:p>
      <w:r>
        <w:t xml:space="preserve">Kattila kehottaisi sinua haluamaan kokata aterian .</w:t>
      </w:r>
    </w:p>
    <w:p>
      <w:r>
        <w:rPr>
          <w:b/>
        </w:rPr>
        <w:t xml:space="preserve">Tulos</w:t>
      </w:r>
    </w:p>
    <w:p>
      <w:r>
        <w:t xml:space="preserve">Treffit saisivat sinut tekemään ruokaa.</w:t>
      </w:r>
    </w:p>
    <w:p>
      <w:r>
        <w:rPr>
          <w:b/>
        </w:rPr>
        <w:t xml:space="preserve">Tulos</w:t>
      </w:r>
    </w:p>
    <w:p>
      <w:r>
        <w:t xml:space="preserve">Treffit saisivat sinut haluamaan ässän aterian .</w:t>
      </w:r>
    </w:p>
    <w:p>
      <w:r>
        <w:rPr>
          <w:b/>
        </w:rPr>
        <w:t xml:space="preserve">Tulos</w:t>
      </w:r>
    </w:p>
    <w:p>
      <w:r>
        <w:t xml:space="preserve">Treffit saisivat sinut haluamaan kokata hieman .</w:t>
      </w:r>
    </w:p>
    <w:p>
      <w:r>
        <w:rPr>
          <w:b/>
        </w:rPr>
        <w:t xml:space="preserve">Esimerkki 4.4096</w:t>
      </w:r>
    </w:p>
    <w:p>
      <w:r>
        <w:t xml:space="preserve">Leikkisit tanssia äitisi kanssa, koska se on hauskaa .</w:t>
      </w:r>
    </w:p>
    <w:p>
      <w:r>
        <w:rPr>
          <w:b/>
        </w:rPr>
        <w:t xml:space="preserve">Tulos</w:t>
      </w:r>
    </w:p>
    <w:p>
      <w:r>
        <w:t xml:space="preserve">Pelaisit kerhoa ystävien kanssa, koska se on hauskaa .</w:t>
      </w:r>
    </w:p>
    <w:p>
      <w:r>
        <w:rPr>
          <w:b/>
        </w:rPr>
        <w:t xml:space="preserve">Tulos</w:t>
      </w:r>
    </w:p>
    <w:p>
      <w:r>
        <w:t xml:space="preserve">Pelaat peliä ystävien kanssa, koska se on hauskaa.</w:t>
      </w:r>
    </w:p>
    <w:p>
      <w:r>
        <w:rPr>
          <w:b/>
        </w:rPr>
        <w:t xml:space="preserve">Tulos</w:t>
      </w:r>
    </w:p>
    <w:p>
      <w:r>
        <w:t xml:space="preserve">Pelaisit peliä ystävien kanssa, koska se on toistuvaa .</w:t>
      </w:r>
    </w:p>
    <w:p>
      <w:r>
        <w:rPr>
          <w:b/>
        </w:rPr>
        <w:t xml:space="preserve">Tulos</w:t>
      </w:r>
    </w:p>
    <w:p>
      <w:r>
        <w:t xml:space="preserve">Pelaisit jalkapalloa käsivarsillasi, koska se on hauskaa .</w:t>
      </w:r>
    </w:p>
    <w:p>
      <w:r>
        <w:rPr>
          <w:b/>
        </w:rPr>
        <w:t xml:space="preserve">Esimerkki 4.4097</w:t>
      </w:r>
    </w:p>
    <w:p>
      <w:r>
        <w:t xml:space="preserve">Jos lopetat elokuvan kirjoittamisen, sinun pitäisi vuokrata kaukoputki .</w:t>
      </w:r>
    </w:p>
    <w:p>
      <w:r>
        <w:rPr>
          <w:b/>
        </w:rPr>
        <w:t xml:space="preserve">Tulos</w:t>
      </w:r>
    </w:p>
    <w:p>
      <w:r>
        <w:t xml:space="preserve">Jos haluat katsoa elokuvan, sinun kannattaa vuokrata elokuva.</w:t>
      </w:r>
    </w:p>
    <w:p>
      <w:r>
        <w:rPr>
          <w:b/>
        </w:rPr>
        <w:t xml:space="preserve">Tulos</w:t>
      </w:r>
    </w:p>
    <w:p>
      <w:r>
        <w:t xml:space="preserve">Jos haluat perustella elokuvan, sinun pitäisi ladata elokuva .</w:t>
      </w:r>
    </w:p>
    <w:p>
      <w:r>
        <w:rPr>
          <w:b/>
        </w:rPr>
        <w:t xml:space="preserve">Tulos</w:t>
      </w:r>
    </w:p>
    <w:p>
      <w:r>
        <w:t xml:space="preserve">Jos uskot ansaita elokuvan niin sinun pitäisi odottaa elokuva .</w:t>
      </w:r>
    </w:p>
    <w:p>
      <w:r>
        <w:rPr>
          <w:b/>
        </w:rPr>
        <w:t xml:space="preserve">Tulos</w:t>
      </w:r>
    </w:p>
    <w:p>
      <w:r>
        <w:t xml:space="preserve">Jos haluat katsoa ennakkokatselun, sinun kannattaa vuokrata elokuva .</w:t>
      </w:r>
    </w:p>
    <w:p>
      <w:r>
        <w:rPr>
          <w:b/>
        </w:rPr>
        <w:t xml:space="preserve">Esimerkki 4.4098</w:t>
      </w:r>
    </w:p>
    <w:p>
      <w:r>
        <w:t xml:space="preserve">Ruokapöytä tarkoitti, että se on valmistettu langasta .</w:t>
      </w:r>
    </w:p>
    <w:p>
      <w:r>
        <w:rPr>
          <w:b/>
        </w:rPr>
        <w:t xml:space="preserve">Tulos</w:t>
      </w:r>
    </w:p>
    <w:p>
      <w:r>
        <w:t xml:space="preserve">Ruokasänky saattaa olla puusta karkaistu .</w:t>
      </w:r>
    </w:p>
    <w:p>
      <w:r>
        <w:rPr>
          <w:b/>
        </w:rPr>
        <w:t xml:space="preserve">Tulos</w:t>
      </w:r>
    </w:p>
    <w:p>
      <w:r>
        <w:t xml:space="preserve">Ruokapöytä voi olla valmistettu puusta.</w:t>
      </w:r>
    </w:p>
    <w:p>
      <w:r>
        <w:rPr>
          <w:b/>
        </w:rPr>
        <w:t xml:space="preserve">Tulos</w:t>
      </w:r>
    </w:p>
    <w:p>
      <w:r>
        <w:t xml:space="preserve">Ruokailuvalaisin voidaan sijoittaa puusta .</w:t>
      </w:r>
    </w:p>
    <w:p>
      <w:r>
        <w:rPr>
          <w:b/>
        </w:rPr>
        <w:t xml:space="preserve">Tulos</w:t>
      </w:r>
    </w:p>
    <w:p>
      <w:r>
        <w:t xml:space="preserve">Ruokapöytä on valmistettu puusta .</w:t>
      </w:r>
    </w:p>
    <w:p>
      <w:r>
        <w:rPr>
          <w:b/>
        </w:rPr>
        <w:t xml:space="preserve">Esimerkki 4.4099</w:t>
      </w:r>
    </w:p>
    <w:p>
      <w:r>
        <w:t xml:space="preserve">Kuorma-autosta löytyy todennäköisesti hyönteinen .</w:t>
      </w:r>
    </w:p>
    <w:p>
      <w:r>
        <w:rPr>
          <w:b/>
        </w:rPr>
        <w:t xml:space="preserve">Tulos</w:t>
      </w:r>
    </w:p>
    <w:p>
      <w:r>
        <w:t xml:space="preserve">Löydät todennäköisesti hyönteisen kaukalosta .</w:t>
      </w:r>
    </w:p>
    <w:p>
      <w:r>
        <w:rPr>
          <w:b/>
        </w:rPr>
        <w:t xml:space="preserve">Tulos</w:t>
      </w:r>
    </w:p>
    <w:p>
      <w:r>
        <w:t xml:space="preserve">Löydät todennäköisesti hyönteisen ympäriltä aukiolta .</w:t>
      </w:r>
    </w:p>
    <w:p>
      <w:r>
        <w:rPr>
          <w:b/>
        </w:rPr>
        <w:t xml:space="preserve">Tulos</w:t>
      </w:r>
    </w:p>
    <w:p>
      <w:r>
        <w:t xml:space="preserve">Kylvyssä on todennäköisesti hyönteinen .</w:t>
      </w:r>
    </w:p>
    <w:p>
      <w:r>
        <w:rPr>
          <w:b/>
        </w:rPr>
        <w:t xml:space="preserve">Tulos</w:t>
      </w:r>
    </w:p>
    <w:p>
      <w:r>
        <w:t xml:space="preserve">Löydät todennäköisesti hyönteisen lammesta.</w:t>
      </w:r>
    </w:p>
    <w:p>
      <w:r>
        <w:rPr>
          <w:b/>
        </w:rPr>
        <w:t xml:space="preserve">Esimerkki 4.4100</w:t>
      </w:r>
    </w:p>
    <w:p>
      <w:r>
        <w:t xml:space="preserve">Ohjelman kirjoittamisen vaikutus on se, että ohjelma kirjoitetaan .</w:t>
      </w:r>
    </w:p>
    <w:p>
      <w:r>
        <w:rPr>
          <w:b/>
        </w:rPr>
        <w:t xml:space="preserve">Tulos</w:t>
      </w:r>
    </w:p>
    <w:p>
      <w:r>
        <w:t xml:space="preserve">Suunnitelman pyytäminen johtaa siihen, että ohjelma kirjoitetaan .</w:t>
      </w:r>
    </w:p>
    <w:p>
      <w:r>
        <w:rPr>
          <w:b/>
        </w:rPr>
        <w:t xml:space="preserve">Tulos</w:t>
      </w:r>
    </w:p>
    <w:p>
      <w:r>
        <w:t xml:space="preserve">Esityksen näkemisen seurauksena ohjelma kirjoitetaan .</w:t>
      </w:r>
    </w:p>
    <w:p>
      <w:r>
        <w:rPr>
          <w:b/>
        </w:rPr>
        <w:t xml:space="preserve">Tulos</w:t>
      </w:r>
    </w:p>
    <w:p>
      <w:r>
        <w:t xml:space="preserve">Ohjelman kirjoittaminen johtaa siihen, että ohjelma kirjoitetaan.</w:t>
      </w:r>
    </w:p>
    <w:p>
      <w:r>
        <w:rPr>
          <w:b/>
        </w:rPr>
        <w:t xml:space="preserve">Tulos</w:t>
      </w:r>
    </w:p>
    <w:p>
      <w:r>
        <w:t xml:space="preserve">Ohjelman kirjoittamisen kritiikki on, että ohjelma kirjoitetaan .</w:t>
      </w:r>
    </w:p>
    <w:p>
      <w:r>
        <w:rPr>
          <w:b/>
        </w:rPr>
        <w:t xml:space="preserve">Esimerkki 4.4101</w:t>
      </w:r>
    </w:p>
    <w:p>
      <w:r>
        <w:t xml:space="preserve">Hiiri kesytetään todennäköisesti likaisessa keittiössä .</w:t>
      </w:r>
    </w:p>
    <w:p>
      <w:r>
        <w:rPr>
          <w:b/>
        </w:rPr>
        <w:t xml:space="preserve">Tulos</w:t>
      </w:r>
    </w:p>
    <w:p>
      <w:r>
        <w:t xml:space="preserve">Löydät hiiren todennäköisesti likaisesta keittiöstä.</w:t>
      </w:r>
    </w:p>
    <w:p>
      <w:r>
        <w:rPr>
          <w:b/>
        </w:rPr>
        <w:t xml:space="preserve">Tulos</w:t>
      </w:r>
    </w:p>
    <w:p>
      <w:r>
        <w:t xml:space="preserve">Olet innostunut löytämään hiiren likaisesta keittiöstä .</w:t>
      </w:r>
    </w:p>
    <w:p>
      <w:r>
        <w:rPr>
          <w:b/>
        </w:rPr>
        <w:t xml:space="preserve">Tulos</w:t>
      </w:r>
    </w:p>
    <w:p>
      <w:r>
        <w:t xml:space="preserve">Säilytät todennäköisesti lompakkoa likaisessa keittiössä .</w:t>
      </w:r>
    </w:p>
    <w:p>
      <w:r>
        <w:rPr>
          <w:b/>
        </w:rPr>
        <w:t xml:space="preserve">Tulos</w:t>
      </w:r>
    </w:p>
    <w:p>
      <w:r>
        <w:t xml:space="preserve">Likaisessa keittiössä vilahtaa todennäköisesti silmäys .</w:t>
      </w:r>
    </w:p>
    <w:p>
      <w:r>
        <w:rPr>
          <w:b/>
        </w:rPr>
        <w:t xml:space="preserve">Esimerkki 4.4102</w:t>
      </w:r>
    </w:p>
    <w:p>
      <w:r>
        <w:t xml:space="preserve">Puunpala voi kiilata oven auki.</w:t>
      </w:r>
    </w:p>
    <w:p>
      <w:r>
        <w:rPr>
          <w:b/>
        </w:rPr>
        <w:t xml:space="preserve">Tulos</w:t>
      </w:r>
    </w:p>
    <w:p>
      <w:r>
        <w:t xml:space="preserve">Puupalikka voi jäädyttää oven auki .</w:t>
      </w:r>
    </w:p>
    <w:p>
      <w:r>
        <w:rPr>
          <w:b/>
        </w:rPr>
        <w:t xml:space="preserve">Tulos</w:t>
      </w:r>
    </w:p>
    <w:p>
      <w:r>
        <w:t xml:space="preserve">Puujousi voi kiilata oven auki .</w:t>
      </w:r>
    </w:p>
    <w:p>
      <w:r>
        <w:rPr>
          <w:b/>
        </w:rPr>
        <w:t xml:space="preserve">Tulos</w:t>
      </w:r>
    </w:p>
    <w:p>
      <w:r>
        <w:t xml:space="preserve">Lukon pala voi kiilata oven auki .</w:t>
      </w:r>
    </w:p>
    <w:p>
      <w:r>
        <w:rPr>
          <w:b/>
        </w:rPr>
        <w:t xml:space="preserve">Tulos</w:t>
      </w:r>
    </w:p>
    <w:p>
      <w:r>
        <w:t xml:space="preserve">Puukiekko voi kiilata oven auki .</w:t>
      </w:r>
    </w:p>
    <w:p>
      <w:r>
        <w:rPr>
          <w:b/>
        </w:rPr>
        <w:t xml:space="preserve">Esimerkki 4.4103</w:t>
      </w:r>
    </w:p>
    <w:p>
      <w:r>
        <w:t xml:space="preserve">Ihmiset voivat olla hyviä tai pahoja tai jossain hyvän ja pahan välissä.</w:t>
      </w:r>
    </w:p>
    <w:p>
      <w:r>
        <w:rPr>
          <w:b/>
        </w:rPr>
        <w:t xml:space="preserve">Tulos</w:t>
      </w:r>
    </w:p>
    <w:p>
      <w:r>
        <w:t xml:space="preserve">Ihmiset voivat olla korruptoituneita tai pahoja tai jossain hyvän ja pahan välissä.</w:t>
      </w:r>
    </w:p>
    <w:p>
      <w:r>
        <w:rPr>
          <w:b/>
        </w:rPr>
        <w:t xml:space="preserve">Tulos</w:t>
      </w:r>
    </w:p>
    <w:p>
      <w:r>
        <w:t xml:space="preserve">Juutalaiset voivat olla hyviä tai pahoja tai jossain hyvän ja pahan välissä.</w:t>
      </w:r>
    </w:p>
    <w:p>
      <w:r>
        <w:rPr>
          <w:b/>
        </w:rPr>
        <w:t xml:space="preserve">Tulos</w:t>
      </w:r>
    </w:p>
    <w:p>
      <w:r>
        <w:t xml:space="preserve">Musiikki voi olla hyvää tai pahaa tai jossain hyvän ja pahan välissä.</w:t>
      </w:r>
    </w:p>
    <w:p>
      <w:r>
        <w:rPr>
          <w:b/>
        </w:rPr>
        <w:t xml:space="preserve">Tulos</w:t>
      </w:r>
    </w:p>
    <w:p>
      <w:r>
        <w:t xml:space="preserve">Ihmiset ovat vain hyviä tai pahoja tai jossain hyvän ja pahan välissä.</w:t>
      </w:r>
    </w:p>
    <w:p>
      <w:r>
        <w:rPr>
          <w:b/>
        </w:rPr>
        <w:t xml:space="preserve">Esimerkki 4.4104</w:t>
      </w:r>
    </w:p>
    <w:p>
      <w:r>
        <w:t xml:space="preserve">Sivuston suunnittelu saisi sinut haluamaan oppia koodia .</w:t>
      </w:r>
    </w:p>
    <w:p>
      <w:r>
        <w:rPr>
          <w:b/>
        </w:rPr>
        <w:t xml:space="preserve">Tulos</w:t>
      </w:r>
    </w:p>
    <w:p>
      <w:r>
        <w:t xml:space="preserve">Suunnittelu kaveri saisi sinut haluamaan oppia kitaraa .</w:t>
      </w:r>
    </w:p>
    <w:p>
      <w:r>
        <w:rPr>
          <w:b/>
        </w:rPr>
        <w:t xml:space="preserve">Tulos</w:t>
      </w:r>
    </w:p>
    <w:p>
      <w:r>
        <w:t xml:space="preserve">Matkan suunnittelu saisi sinut haluamaan paukutella ympäri maailmaa .</w:t>
      </w:r>
    </w:p>
    <w:p>
      <w:r>
        <w:rPr>
          <w:b/>
        </w:rPr>
        <w:t xml:space="preserve">Tulos</w:t>
      </w:r>
    </w:p>
    <w:p>
      <w:r>
        <w:t xml:space="preserve">Matkan suunnittelu saisi sinut haluamaan oppia lisää maailmasta.</w:t>
      </w:r>
    </w:p>
    <w:p>
      <w:r>
        <w:rPr>
          <w:b/>
        </w:rPr>
        <w:t xml:space="preserve">Tulos</w:t>
      </w:r>
    </w:p>
    <w:p>
      <w:r>
        <w:t xml:space="preserve">Matkan suunnittelu saisi sinut haluamaan todistaa maailmasta .</w:t>
      </w:r>
    </w:p>
    <w:p>
      <w:r>
        <w:rPr>
          <w:b/>
        </w:rPr>
        <w:t xml:space="preserve">Esimerkki 4.4105</w:t>
      </w:r>
    </w:p>
    <w:p>
      <w:r>
        <w:t xml:space="preserve">Lapset arvostavat kirjaa .</w:t>
      </w:r>
    </w:p>
    <w:p>
      <w:r>
        <w:rPr>
          <w:b/>
        </w:rPr>
        <w:t xml:space="preserve">Tulos</w:t>
      </w:r>
    </w:p>
    <w:p>
      <w:r>
        <w:t xml:space="preserve">Lapset muistavat kirjan .</w:t>
      </w:r>
    </w:p>
    <w:p>
      <w:r>
        <w:rPr>
          <w:b/>
        </w:rPr>
        <w:t xml:space="preserve">Tulos</w:t>
      </w:r>
    </w:p>
    <w:p>
      <w:r>
        <w:t xml:space="preserve">Lapset lausuvat kirjan .</w:t>
      </w:r>
    </w:p>
    <w:p>
      <w:r>
        <w:rPr>
          <w:b/>
        </w:rPr>
        <w:t xml:space="preserve">Tulos</w:t>
      </w:r>
    </w:p>
    <w:p>
      <w:r>
        <w:t xml:space="preserve">html luki diff .</w:t>
      </w:r>
    </w:p>
    <w:p>
      <w:r>
        <w:rPr>
          <w:b/>
        </w:rPr>
        <w:t xml:space="preserve">Tulos</w:t>
      </w:r>
    </w:p>
    <w:p>
      <w:r>
        <w:t xml:space="preserve">Lapset lukivat kirjan.</w:t>
      </w:r>
    </w:p>
    <w:p>
      <w:r>
        <w:rPr>
          <w:b/>
        </w:rPr>
        <w:t xml:space="preserve">Esimerkki 4.4106</w:t>
      </w:r>
    </w:p>
    <w:p>
      <w:r>
        <w:t xml:space="preserve">Jotkut tytöt tanssivat juhlissa pöydillä.</w:t>
      </w:r>
    </w:p>
    <w:p>
      <w:r>
        <w:rPr>
          <w:b/>
        </w:rPr>
        <w:t xml:space="preserve">Tulos</w:t>
      </w:r>
    </w:p>
    <w:p>
      <w:r>
        <w:t xml:space="preserve">Jotkut tytöt heiluvat herrasmiesten päällä juhlissa .</w:t>
      </w:r>
    </w:p>
    <w:p>
      <w:r>
        <w:rPr>
          <w:b/>
        </w:rPr>
        <w:t xml:space="preserve">Tulos</w:t>
      </w:r>
    </w:p>
    <w:p>
      <w:r>
        <w:t xml:space="preserve">Jotkut yksilöt tanssivat puiden päällä juhlissa .</w:t>
      </w:r>
    </w:p>
    <w:p>
      <w:r>
        <w:rPr>
          <w:b/>
        </w:rPr>
        <w:t xml:space="preserve">Tulos</w:t>
      </w:r>
    </w:p>
    <w:p>
      <w:r>
        <w:t xml:space="preserve">Jotkut merirosvot tanssivat lautasilla juhlissa .</w:t>
      </w:r>
    </w:p>
    <w:p>
      <w:r>
        <w:rPr>
          <w:b/>
        </w:rPr>
        <w:t xml:space="preserve">Tulos</w:t>
      </w:r>
    </w:p>
    <w:p>
      <w:r>
        <w:t xml:space="preserve">Jotkut tytöt ratsastavat tietokoneilla juhlissa .</w:t>
      </w:r>
    </w:p>
    <w:p>
      <w:r>
        <w:rPr>
          <w:b/>
        </w:rPr>
        <w:t xml:space="preserve">Esimerkki 4.4107</w:t>
      </w:r>
    </w:p>
    <w:p>
      <w:r>
        <w:t xml:space="preserve">Voit käyttää luokkahuonetta yhteyden oppimiseen .</w:t>
      </w:r>
    </w:p>
    <w:p>
      <w:r>
        <w:rPr>
          <w:b/>
        </w:rPr>
        <w:t xml:space="preserve">Tulos</w:t>
      </w:r>
    </w:p>
    <w:p>
      <w:r>
        <w:t xml:space="preserve">Voit käyttää luokkahuonetta oppiaineen oppimiseen.</w:t>
      </w:r>
    </w:p>
    <w:p>
      <w:r>
        <w:rPr>
          <w:b/>
        </w:rPr>
        <w:t xml:space="preserve">Tulos</w:t>
      </w:r>
    </w:p>
    <w:p>
      <w:r>
        <w:t xml:space="preserve">Voit valita yleislääkärin oppimaan aiheen.</w:t>
      </w:r>
    </w:p>
    <w:p>
      <w:r>
        <w:rPr>
          <w:b/>
        </w:rPr>
        <w:t xml:space="preserve">Tulos</w:t>
      </w:r>
    </w:p>
    <w:p>
      <w:r>
        <w:t xml:space="preserve">Voit käyttää välittäjää saadaksesi takaisin .</w:t>
      </w:r>
    </w:p>
    <w:p>
      <w:r>
        <w:rPr>
          <w:b/>
        </w:rPr>
        <w:t xml:space="preserve">Tulos</w:t>
      </w:r>
    </w:p>
    <w:p>
      <w:r>
        <w:t xml:space="preserve">Voit katsoa www oppia info .</w:t>
      </w:r>
    </w:p>
    <w:p>
      <w:r>
        <w:rPr>
          <w:b/>
        </w:rPr>
        <w:t xml:space="preserve">Esimerkki 4.4108</w:t>
      </w:r>
    </w:p>
    <w:p>
      <w:r>
        <w:t xml:space="preserve">Viulu voi raapia melun pois .</w:t>
      </w:r>
    </w:p>
    <w:p>
      <w:r>
        <w:rPr>
          <w:b/>
        </w:rPr>
        <w:t xml:space="preserve">Tulos</w:t>
      </w:r>
    </w:p>
    <w:p>
      <w:r>
        <w:t xml:space="preserve">Opettaja voi vähentää melua.</w:t>
      </w:r>
    </w:p>
    <w:p>
      <w:r>
        <w:rPr>
          <w:b/>
        </w:rPr>
        <w:t xml:space="preserve">Tulos</w:t>
      </w:r>
    </w:p>
    <w:p>
      <w:r>
        <w:t xml:space="preserve">Mikroaaltouuni voi vaimentaa melua.</w:t>
      </w:r>
    </w:p>
    <w:p>
      <w:r>
        <w:rPr>
          <w:b/>
        </w:rPr>
        <w:t xml:space="preserve">Tulos</w:t>
      </w:r>
    </w:p>
    <w:p>
      <w:r>
        <w:t xml:space="preserve">Seuraaja voi tyhjentää salin .</w:t>
      </w:r>
    </w:p>
    <w:p>
      <w:r>
        <w:rPr>
          <w:b/>
        </w:rPr>
        <w:t xml:space="preserve">Tulos</w:t>
      </w:r>
    </w:p>
    <w:p>
      <w:r>
        <w:t xml:space="preserve">Ystävä voi vasaroida melun pois .</w:t>
      </w:r>
    </w:p>
    <w:p>
      <w:r>
        <w:rPr>
          <w:b/>
        </w:rPr>
        <w:t xml:space="preserve">Esimerkki 4.4109</w:t>
      </w:r>
    </w:p>
    <w:p>
      <w:r>
        <w:t xml:space="preserve">Jos haluat tuoda piirakkaa, sinun pitäisi löytää resepti .</w:t>
      </w:r>
    </w:p>
    <w:p>
      <w:r>
        <w:rPr>
          <w:b/>
        </w:rPr>
        <w:t xml:space="preserve">Tulos</w:t>
      </w:r>
    </w:p>
    <w:p>
      <w:r>
        <w:t xml:space="preserve">Jos vapaaehtoisesti leipoa siivu niin sinun pitäisi löytää netistä .</w:t>
      </w:r>
    </w:p>
    <w:p>
      <w:r>
        <w:rPr>
          <w:b/>
        </w:rPr>
        <w:t xml:space="preserve">Tulos</w:t>
      </w:r>
    </w:p>
    <w:p>
      <w:r>
        <w:t xml:space="preserve">Jos haluat leipoa piirakan, sinun pitäisi löytää resepti.</w:t>
      </w:r>
    </w:p>
    <w:p>
      <w:r>
        <w:rPr>
          <w:b/>
        </w:rPr>
        <w:t xml:space="preserve">Tulos</w:t>
      </w:r>
    </w:p>
    <w:p>
      <w:r>
        <w:t xml:space="preserve">Jos haluat laajentaa piirakkaa, sinun pitäisi löytää resepti .</w:t>
      </w:r>
    </w:p>
    <w:p>
      <w:r>
        <w:rPr>
          <w:b/>
        </w:rPr>
        <w:t xml:space="preserve">Tulos</w:t>
      </w:r>
    </w:p>
    <w:p>
      <w:r>
        <w:t xml:space="preserve">Jos ohitat leipoa sämpylän, sinun pitäisi optimoida resepti .</w:t>
      </w:r>
    </w:p>
    <w:p>
      <w:r>
        <w:rPr>
          <w:b/>
        </w:rPr>
        <w:t xml:space="preserve">Esimerkki 4.4110</w:t>
      </w:r>
    </w:p>
    <w:p>
      <w:r>
        <w:t xml:space="preserve">Vesi koostuu vedystä ja hapesta.</w:t>
      </w:r>
    </w:p>
    <w:p>
      <w:r>
        <w:rPr>
          <w:b/>
        </w:rPr>
        <w:t xml:space="preserve">Tulos</w:t>
      </w:r>
    </w:p>
    <w:p>
      <w:r>
        <w:t xml:space="preserve">jää koostuu vedystä ja hapesta .</w:t>
      </w:r>
    </w:p>
    <w:p>
      <w:r>
        <w:rPr>
          <w:b/>
        </w:rPr>
        <w:t xml:space="preserve">Tulos</w:t>
      </w:r>
    </w:p>
    <w:p>
      <w:r>
        <w:t xml:space="preserve">Paino koostuu vedystä ja hapesta .</w:t>
      </w:r>
    </w:p>
    <w:p>
      <w:r>
        <w:rPr>
          <w:b/>
        </w:rPr>
        <w:t xml:space="preserve">Tulos</w:t>
      </w:r>
    </w:p>
    <w:p>
      <w:r>
        <w:t xml:space="preserve">Elämä koostuu ravinteista ja hapesta .</w:t>
      </w:r>
    </w:p>
    <w:p>
      <w:r>
        <w:rPr>
          <w:b/>
        </w:rPr>
        <w:t xml:space="preserve">Tulos</w:t>
      </w:r>
    </w:p>
    <w:p>
      <w:r>
        <w:t xml:space="preserve">piirakka koostuu maissista ja karkista .</w:t>
      </w:r>
    </w:p>
    <w:p>
      <w:r>
        <w:rPr>
          <w:b/>
        </w:rPr>
        <w:t xml:space="preserve">Esimerkki 4.4111</w:t>
      </w:r>
    </w:p>
    <w:p>
      <w:r>
        <w:t xml:space="preserve">Opettelisit kielen, koska haluat kirjeenvaihtoa perheen kanssa.</w:t>
      </w:r>
    </w:p>
    <w:p>
      <w:r>
        <w:rPr>
          <w:b/>
        </w:rPr>
        <w:t xml:space="preserve">Tulos</w:t>
      </w:r>
    </w:p>
    <w:p>
      <w:r>
        <w:t xml:space="preserve">Auttaisit tehtävää, koska haluat kirjeenvaihtoa kaverin kanssa .</w:t>
      </w:r>
    </w:p>
    <w:p>
      <w:r>
        <w:rPr>
          <w:b/>
        </w:rPr>
        <w:t xml:space="preserve">Tulos</w:t>
      </w:r>
    </w:p>
    <w:p>
      <w:r>
        <w:t xml:space="preserve">Sinä ystävystyisit kielen kanssa, koska uskot esiintyä perheen kanssa .</w:t>
      </w:r>
    </w:p>
    <w:p>
      <w:r>
        <w:rPr>
          <w:b/>
        </w:rPr>
        <w:t xml:space="preserve">Tulos</w:t>
      </w:r>
    </w:p>
    <w:p>
      <w:r>
        <w:t xml:space="preserve">Kehystät projektion, koska haluat vastata tekstiin .</w:t>
      </w:r>
    </w:p>
    <w:p>
      <w:r>
        <w:rPr>
          <w:b/>
        </w:rPr>
        <w:t xml:space="preserve">Tulos</w:t>
      </w:r>
    </w:p>
    <w:p>
      <w:r>
        <w:t xml:space="preserve">Olisit tyytyväinen vinkkiin, koska haluat kirjeenvaihtoa etsivän kanssa .</w:t>
      </w:r>
    </w:p>
    <w:p>
      <w:r>
        <w:rPr>
          <w:b/>
        </w:rPr>
        <w:t xml:space="preserve">Esimerkki 4.4112</w:t>
      </w:r>
    </w:p>
    <w:p>
      <w:r>
        <w:t xml:space="preserve">Televisio-ohjelman katsominen on suosikkiohjelmasi katsomista.</w:t>
      </w:r>
    </w:p>
    <w:p>
      <w:r>
        <w:rPr>
          <w:b/>
        </w:rPr>
        <w:t xml:space="preserve">Tulos</w:t>
      </w:r>
    </w:p>
    <w:p>
      <w:r>
        <w:t xml:space="preserve">Televisio-ohjelman katsominen on suosikkiohjelman tunnistamista .</w:t>
      </w:r>
    </w:p>
    <w:p>
      <w:r>
        <w:rPr>
          <w:b/>
        </w:rPr>
        <w:t xml:space="preserve">Tulos</w:t>
      </w:r>
    </w:p>
    <w:p>
      <w:r>
        <w:t xml:space="preserve">Tanssikonferenssin katsominen on lempivärisi parantamista .</w:t>
      </w:r>
    </w:p>
    <w:p>
      <w:r>
        <w:rPr>
          <w:b/>
        </w:rPr>
        <w:t xml:space="preserve">Tulos</w:t>
      </w:r>
    </w:p>
    <w:p>
      <w:r>
        <w:t xml:space="preserve">Televisio-ohjelman katsominen on suosikkiohjelman tallentamista .</w:t>
      </w:r>
    </w:p>
    <w:p>
      <w:r>
        <w:rPr>
          <w:b/>
        </w:rPr>
        <w:t xml:space="preserve">Tulos</w:t>
      </w:r>
    </w:p>
    <w:p>
      <w:r>
        <w:t xml:space="preserve">Televisio-ohjelman katsominen on suosikkiohjelman virittämistä .</w:t>
      </w:r>
    </w:p>
    <w:p>
      <w:r>
        <w:rPr>
          <w:b/>
        </w:rPr>
        <w:t xml:space="preserve">Esimerkki 4.4113</w:t>
      </w:r>
    </w:p>
    <w:p>
      <w:r>
        <w:t xml:space="preserve">Voit käyttää konekivääriä väärin ampuaksesi paljon luoteja .</w:t>
      </w:r>
    </w:p>
    <w:p>
      <w:r>
        <w:rPr>
          <w:b/>
        </w:rPr>
        <w:t xml:space="preserve">Tulos</w:t>
      </w:r>
    </w:p>
    <w:p>
      <w:r>
        <w:t xml:space="preserve">Voit käyttää konekivääriä ampuaksesi paljon luoteja.</w:t>
      </w:r>
    </w:p>
    <w:p>
      <w:r>
        <w:rPr>
          <w:b/>
        </w:rPr>
        <w:t xml:space="preserve">Tulos</w:t>
      </w:r>
    </w:p>
    <w:p>
      <w:r>
        <w:t xml:space="preserve">Voit käyttää väistää k ampua paljon luoteja .</w:t>
      </w:r>
    </w:p>
    <w:p>
      <w:r>
        <w:rPr>
          <w:b/>
        </w:rPr>
        <w:t xml:space="preserve">Tulos</w:t>
      </w:r>
    </w:p>
    <w:p>
      <w:r>
        <w:t xml:space="preserve">Voit painaa konekiväärin nielemään paljon luoteja .</w:t>
      </w:r>
    </w:p>
    <w:p>
      <w:r>
        <w:rPr>
          <w:b/>
        </w:rPr>
        <w:t xml:space="preserve">Tulos</w:t>
      </w:r>
    </w:p>
    <w:p>
      <w:r>
        <w:t xml:space="preserve">Voit käyttää konekivääriä ampumaan paljon osumia .</w:t>
      </w:r>
    </w:p>
    <w:p>
      <w:r>
        <w:rPr>
          <w:b/>
        </w:rPr>
        <w:t xml:space="preserve">Esimerkki 4.4114</w:t>
      </w:r>
    </w:p>
    <w:p>
      <w:r>
        <w:t xml:space="preserve">Odottaisit jonossa, koska haluat saada jotakin tavaraa .</w:t>
      </w:r>
    </w:p>
    <w:p>
      <w:r>
        <w:rPr>
          <w:b/>
        </w:rPr>
        <w:t xml:space="preserve">Tulos</w:t>
      </w:r>
    </w:p>
    <w:p>
      <w:r>
        <w:t xml:space="preserve">Sinä kieltäytyisit nimeltä, koska haluat maksaa jostain tavarasta .</w:t>
      </w:r>
    </w:p>
    <w:p>
      <w:r>
        <w:rPr>
          <w:b/>
        </w:rPr>
        <w:t xml:space="preserve">Tulos</w:t>
      </w:r>
    </w:p>
    <w:p>
      <w:r>
        <w:t xml:space="preserve">Kaivautuisitte jonossa, koska haluatte kiivetä jonkin tavoitteen eteen .</w:t>
      </w:r>
    </w:p>
    <w:p>
      <w:r>
        <w:rPr>
          <w:b/>
        </w:rPr>
        <w:t xml:space="preserve">Tulos</w:t>
      </w:r>
    </w:p>
    <w:p>
      <w:r>
        <w:t xml:space="preserve">Odottaisit jonossa, koska haluat maksaa jostakin tavarasta.</w:t>
      </w:r>
    </w:p>
    <w:p>
      <w:r>
        <w:rPr>
          <w:b/>
        </w:rPr>
        <w:t xml:space="preserve">Tulos</w:t>
      </w:r>
    </w:p>
    <w:p>
      <w:r>
        <w:t xml:space="preserve">Sinä tikkaat jonossa, koska haluat klikata jotain mainosta .</w:t>
      </w:r>
    </w:p>
    <w:p>
      <w:r>
        <w:rPr>
          <w:b/>
        </w:rPr>
        <w:t xml:space="preserve">Esimerkki 4.4115</w:t>
      </w:r>
    </w:p>
    <w:p>
      <w:r>
        <w:t xml:space="preserve">Olet varovainen löytämään piilossa olevan kissan .</w:t>
      </w:r>
    </w:p>
    <w:p>
      <w:r>
        <w:rPr>
          <w:b/>
        </w:rPr>
        <w:t xml:space="preserve">Tulos</w:t>
      </w:r>
    </w:p>
    <w:p>
      <w:r>
        <w:t xml:space="preserve">Sinua ahdistaa löytää kissa piilossa .</w:t>
      </w:r>
    </w:p>
    <w:p>
      <w:r>
        <w:rPr>
          <w:b/>
        </w:rPr>
        <w:t xml:space="preserve">Tulos</w:t>
      </w:r>
    </w:p>
    <w:p>
      <w:r>
        <w:t xml:space="preserve">Olet huolissasi siitä, että kissa on piilossa .</w:t>
      </w:r>
    </w:p>
    <w:p>
      <w:r>
        <w:rPr>
          <w:b/>
        </w:rPr>
        <w:t xml:space="preserve">Tulos</w:t>
      </w:r>
    </w:p>
    <w:p>
      <w:r>
        <w:t xml:space="preserve">Löydät todennäköisesti piileskelevän kissan.</w:t>
      </w:r>
    </w:p>
    <w:p>
      <w:r>
        <w:rPr>
          <w:b/>
        </w:rPr>
        <w:t xml:space="preserve">Tulos</w:t>
      </w:r>
    </w:p>
    <w:p>
      <w:r>
        <w:t xml:space="preserve">Sinua huvittaa löytää kissa piilossa .</w:t>
      </w:r>
    </w:p>
    <w:p>
      <w:r>
        <w:rPr>
          <w:b/>
        </w:rPr>
        <w:t xml:space="preserve">Esimerkki 4.4116</w:t>
      </w:r>
    </w:p>
    <w:p>
      <w:r>
        <w:t xml:space="preserve">Joka hetki osa hymystä liukuu menneisyyteen .</w:t>
      </w:r>
    </w:p>
    <w:p>
      <w:r>
        <w:rPr>
          <w:b/>
        </w:rPr>
        <w:t xml:space="preserve">Tulos</w:t>
      </w:r>
    </w:p>
    <w:p>
      <w:r>
        <w:t xml:space="preserve">Joka hetki osa mielikuvituksesta liukuu menneisyyteen .</w:t>
      </w:r>
    </w:p>
    <w:p>
      <w:r>
        <w:rPr>
          <w:b/>
        </w:rPr>
        <w:t xml:space="preserve">Tulos</w:t>
      </w:r>
    </w:p>
    <w:p>
      <w:r>
        <w:t xml:space="preserve">Joka hetki osa tulevaisuudesta liukuu keskelle .</w:t>
      </w:r>
    </w:p>
    <w:p>
      <w:r>
        <w:rPr>
          <w:b/>
        </w:rPr>
        <w:t xml:space="preserve">Tulos</w:t>
      </w:r>
    </w:p>
    <w:p>
      <w:r>
        <w:t xml:space="preserve">Joka hetki osa vastauksesta liukuu menneisyyteen .</w:t>
      </w:r>
    </w:p>
    <w:p>
      <w:r>
        <w:rPr>
          <w:b/>
        </w:rPr>
        <w:t xml:space="preserve">Tulos</w:t>
      </w:r>
    </w:p>
    <w:p>
      <w:r>
        <w:t xml:space="preserve">Joka hetki osa tulevaisuudesta liukuu menneisyyteen.</w:t>
      </w:r>
    </w:p>
    <w:p>
      <w:r>
        <w:rPr>
          <w:b/>
        </w:rPr>
        <w:t xml:space="preserve">Esimerkki 4.4117</w:t>
      </w:r>
    </w:p>
    <w:p>
      <w:r>
        <w:t xml:space="preserve">Alustaa käytetään altistumiseen maailmalle .</w:t>
      </w:r>
    </w:p>
    <w:p>
      <w:r>
        <w:rPr>
          <w:b/>
        </w:rPr>
        <w:t xml:space="preserve">Tulos</w:t>
      </w:r>
    </w:p>
    <w:p>
      <w:r>
        <w:t xml:space="preserve">Sukupolvea käytetään altistumiseen maailmalle .</w:t>
      </w:r>
    </w:p>
    <w:p>
      <w:r>
        <w:rPr>
          <w:b/>
        </w:rPr>
        <w:t xml:space="preserve">Tulos</w:t>
      </w:r>
    </w:p>
    <w:p>
      <w:r>
        <w:t xml:space="preserve">Kirjan avulla voi tutustua maailmaan.</w:t>
      </w:r>
    </w:p>
    <w:p>
      <w:r>
        <w:rPr>
          <w:b/>
        </w:rPr>
        <w:t xml:space="preserve">Tulos</w:t>
      </w:r>
    </w:p>
    <w:p>
      <w:r>
        <w:t xml:space="preserve">Silta poistetaan, jotta se voidaan altistaa maailmalle .</w:t>
      </w:r>
    </w:p>
    <w:p>
      <w:r>
        <w:rPr>
          <w:b/>
        </w:rPr>
        <w:t xml:space="preserve">Tulos</w:t>
      </w:r>
    </w:p>
    <w:p>
      <w:r>
        <w:t xml:space="preserve">Kirjaa muokataan, jotta se voidaan saattaa maailmalle .</w:t>
      </w:r>
    </w:p>
    <w:p>
      <w:r>
        <w:rPr>
          <w:b/>
        </w:rPr>
        <w:t xml:space="preserve">Esimerkki 4.4118</w:t>
      </w:r>
    </w:p>
    <w:p>
      <w:r>
        <w:t xml:space="preserve">Sinulla on todennäköisesti henkilökuntaa kylpyhuone laatikossa .</w:t>
      </w:r>
    </w:p>
    <w:p>
      <w:r>
        <w:rPr>
          <w:b/>
        </w:rPr>
        <w:t xml:space="preserve">Tulos</w:t>
      </w:r>
    </w:p>
    <w:p>
      <w:r>
        <w:t xml:space="preserve">Luennolla kohtaat todennäköisesti kylpyhuoneen .</w:t>
      </w:r>
    </w:p>
    <w:p>
      <w:r>
        <w:rPr>
          <w:b/>
        </w:rPr>
        <w:t xml:space="preserve">Tulos</w:t>
      </w:r>
    </w:p>
    <w:p>
      <w:r>
        <w:t xml:space="preserve">Olet todennäköisesti heittää kylpyhuone eteisessä .</w:t>
      </w:r>
    </w:p>
    <w:p>
      <w:r>
        <w:rPr>
          <w:b/>
        </w:rPr>
        <w:t xml:space="preserve">Tulos</w:t>
      </w:r>
    </w:p>
    <w:p>
      <w:r>
        <w:t xml:space="preserve">Ravintolassa on todennäköisesti kylpyhuone.</w:t>
      </w:r>
    </w:p>
    <w:p>
      <w:r>
        <w:rPr>
          <w:b/>
        </w:rPr>
        <w:t xml:space="preserve">Tulos</w:t>
      </w:r>
    </w:p>
    <w:p>
      <w:r>
        <w:t xml:space="preserve">Olet tyhmä, kun etsit vessaa ravintolasta .</w:t>
      </w:r>
    </w:p>
    <w:p>
      <w:r>
        <w:rPr>
          <w:b/>
        </w:rPr>
        <w:t xml:space="preserve">Esimerkki 4.4119</w:t>
      </w:r>
    </w:p>
    <w:p>
      <w:r>
        <w:t xml:space="preserve">Jos haluat mennä töihin, sinun pitäisi mennä junalla .</w:t>
      </w:r>
    </w:p>
    <w:p>
      <w:r>
        <w:rPr>
          <w:b/>
        </w:rPr>
        <w:t xml:space="preserve">Tulos</w:t>
      </w:r>
    </w:p>
    <w:p>
      <w:r>
        <w:t xml:space="preserve">Jos haluat mennä töihin, sinun kannattaa mennä junalla.</w:t>
      </w:r>
    </w:p>
    <w:p>
      <w:r>
        <w:rPr>
          <w:b/>
        </w:rPr>
        <w:t xml:space="preserve">Tulos</w:t>
      </w:r>
    </w:p>
    <w:p>
      <w:r>
        <w:t xml:space="preserve">Jos haluat mennä töihin, sinun pitäisi mennä junalla .</w:t>
      </w:r>
    </w:p>
    <w:p>
      <w:r>
        <w:rPr>
          <w:b/>
        </w:rPr>
        <w:t xml:space="preserve">Tulos</w:t>
      </w:r>
    </w:p>
    <w:p>
      <w:r>
        <w:t xml:space="preserve">Jos epäilet meneväsi töihin, sinun pitäisi mennä junalla .</w:t>
      </w:r>
    </w:p>
    <w:p>
      <w:r>
        <w:rPr>
          <w:b/>
        </w:rPr>
        <w:t xml:space="preserve">Tulos</w:t>
      </w:r>
    </w:p>
    <w:p>
      <w:r>
        <w:t xml:space="preserve">Jos matkustat töihin, sinun pitäisi mennä junalla .</w:t>
      </w:r>
    </w:p>
    <w:p>
      <w:r>
        <w:rPr>
          <w:b/>
        </w:rPr>
        <w:t xml:space="preserve">Esimerkki 4.4120</w:t>
      </w:r>
    </w:p>
    <w:p>
      <w:r>
        <w:t xml:space="preserve">Korkeat rakennukset on rakennettu maanjäristyksiä varten .</w:t>
      </w:r>
    </w:p>
    <w:p>
      <w:r>
        <w:rPr>
          <w:b/>
        </w:rPr>
        <w:t xml:space="preserve">Tulos</w:t>
      </w:r>
    </w:p>
    <w:p>
      <w:r>
        <w:t xml:space="preserve">Korkeat rakennukset on rakennettu kestämään maanjäristyksiä.</w:t>
      </w:r>
    </w:p>
    <w:p>
      <w:r>
        <w:rPr>
          <w:b/>
        </w:rPr>
        <w:t xml:space="preserve">Tulos</w:t>
      </w:r>
    </w:p>
    <w:p>
      <w:r>
        <w:t xml:space="preserve">Korkeat luokkahuoneet on rakennettu vahingoittamaan maanjäristyksiä .</w:t>
      </w:r>
    </w:p>
    <w:p>
      <w:r>
        <w:rPr>
          <w:b/>
        </w:rPr>
        <w:t xml:space="preserve">Tulos</w:t>
      </w:r>
    </w:p>
    <w:p>
      <w:r>
        <w:t xml:space="preserve">Älykkäät rakennukset on rakennettu kestämään maanjäristyksiä .</w:t>
      </w:r>
    </w:p>
    <w:p>
      <w:r>
        <w:rPr>
          <w:b/>
        </w:rPr>
        <w:t xml:space="preserve">Tulos</w:t>
      </w:r>
    </w:p>
    <w:p>
      <w:r>
        <w:t xml:space="preserve">Korkeat rakennukset on rakennettu maanjäristyksiä kiihdyttämään .</w:t>
      </w:r>
    </w:p>
    <w:p>
      <w:r>
        <w:rPr>
          <w:b/>
        </w:rPr>
        <w:t xml:space="preserve">Esimerkki 4.4121</w:t>
      </w:r>
    </w:p>
    <w:p>
      <w:r>
        <w:t xml:space="preserve">Jos haluat hyväksyä uuden kirjasi, sinun pitäisi palkata agentti .</w:t>
      </w:r>
    </w:p>
    <w:p>
      <w:r>
        <w:rPr>
          <w:b/>
        </w:rPr>
        <w:t xml:space="preserve">Tulos</w:t>
      </w:r>
    </w:p>
    <w:p>
      <w:r>
        <w:t xml:space="preserve">Jos epäilet myyväsi uuden kirjasi, sinun pitäisi palkata agentti .</w:t>
      </w:r>
    </w:p>
    <w:p>
      <w:r>
        <w:rPr>
          <w:b/>
        </w:rPr>
        <w:t xml:space="preserve">Tulos</w:t>
      </w:r>
    </w:p>
    <w:p>
      <w:r>
        <w:t xml:space="preserve">Jos haluat kääntää uuden kirjasi, sinun pitäisi palkata agentti .</w:t>
      </w:r>
    </w:p>
    <w:p>
      <w:r>
        <w:rPr>
          <w:b/>
        </w:rPr>
        <w:t xml:space="preserve">Tulos</w:t>
      </w:r>
    </w:p>
    <w:p>
      <w:r>
        <w:t xml:space="preserve">Jos haluat myydä avoimen kirjasi, sinun pitäisi palkata agentti .</w:t>
      </w:r>
    </w:p>
    <w:p>
      <w:r>
        <w:rPr>
          <w:b/>
        </w:rPr>
        <w:t xml:space="preserve">Tulos</w:t>
      </w:r>
    </w:p>
    <w:p>
      <w:r>
        <w:t xml:space="preserve">Jos haluat myydä uuden kirjasi, sinun on palkattava agentti.</w:t>
      </w:r>
    </w:p>
    <w:p>
      <w:r>
        <w:rPr>
          <w:b/>
        </w:rPr>
        <w:t xml:space="preserve">Esimerkki 4.4122</w:t>
      </w:r>
    </w:p>
    <w:p>
      <w:r>
        <w:t xml:space="preserve">Olet todennäköisesti matkustaa ajokortti kukkaro .</w:t>
      </w:r>
    </w:p>
    <w:p>
      <w:r>
        <w:rPr>
          <w:b/>
        </w:rPr>
        <w:t xml:space="preserve">Tulos</w:t>
      </w:r>
    </w:p>
    <w:p>
      <w:r>
        <w:t xml:space="preserve">Olet todennäköisesti dumpata ajokortti käsilaukussa .</w:t>
      </w:r>
    </w:p>
    <w:p>
      <w:r>
        <w:rPr>
          <w:b/>
        </w:rPr>
        <w:t xml:space="preserve">Tulos</w:t>
      </w:r>
    </w:p>
    <w:p>
      <w:r>
        <w:t xml:space="preserve">Olet huolimaton, jos raahaat kuljettajan osoitteen käsilaukussa.</w:t>
      </w:r>
    </w:p>
    <w:p>
      <w:r>
        <w:rPr>
          <w:b/>
        </w:rPr>
        <w:t xml:space="preserve">Tulos</w:t>
      </w:r>
    </w:p>
    <w:p>
      <w:r>
        <w:t xml:space="preserve">Olet todennäköisesti hallita ajokortti kukkaro .</w:t>
      </w:r>
    </w:p>
    <w:p>
      <w:r>
        <w:rPr>
          <w:b/>
        </w:rPr>
        <w:t xml:space="preserve">Tulos</w:t>
      </w:r>
    </w:p>
    <w:p>
      <w:r>
        <w:t xml:space="preserve">Ajokortti löytyy todennäköisesti käsilaukusta.</w:t>
      </w:r>
    </w:p>
    <w:p>
      <w:r>
        <w:rPr>
          <w:b/>
        </w:rPr>
        <w:t xml:space="preserve">Esimerkki 4.4123</w:t>
      </w:r>
    </w:p>
    <w:p>
      <w:r>
        <w:t xml:space="preserve">Älypuhelimen näppäimistön avulla voimme sekoittaa sanoja tietokoneeseen.</w:t>
      </w:r>
    </w:p>
    <w:p>
      <w:r>
        <w:rPr>
          <w:b/>
        </w:rPr>
        <w:t xml:space="preserve">Tulos</w:t>
      </w:r>
    </w:p>
    <w:p>
      <w:r>
        <w:t xml:space="preserve">Tietokonetehtävän avulla voimme syöttää sanoja DOM:iin .</w:t>
      </w:r>
    </w:p>
    <w:p>
      <w:r>
        <w:rPr>
          <w:b/>
        </w:rPr>
        <w:t xml:space="preserve">Tulos</w:t>
      </w:r>
    </w:p>
    <w:p>
      <w:r>
        <w:t xml:space="preserve">Tietokoneen näppäimistön avulla voimme syöttää sanoja tietokoneeseen.</w:t>
      </w:r>
    </w:p>
    <w:p>
      <w:r>
        <w:rPr>
          <w:b/>
        </w:rPr>
        <w:t xml:space="preserve">Tulos</w:t>
      </w:r>
    </w:p>
    <w:p>
      <w:r>
        <w:t xml:space="preserve">Tietokoneen kääntäjän avulla voimme syöttää sanoja artikkeliin .</w:t>
      </w:r>
    </w:p>
    <w:p>
      <w:r>
        <w:rPr>
          <w:b/>
        </w:rPr>
        <w:t xml:space="preserve">Tulos</w:t>
      </w:r>
    </w:p>
    <w:p>
      <w:r>
        <w:t xml:space="preserve">Paperinäppäimistön avulla voimme syöttää piirustuksia kaavaan .</w:t>
      </w:r>
    </w:p>
    <w:p>
      <w:r>
        <w:rPr>
          <w:b/>
        </w:rPr>
        <w:t xml:space="preserve">Esimerkki 4.4124</w:t>
      </w:r>
    </w:p>
    <w:p>
      <w:r>
        <w:t xml:space="preserve">Jos haluat oppia lisää maailmasta, sinun pitäisi opiskella tiedettä.</w:t>
      </w:r>
    </w:p>
    <w:p>
      <w:r>
        <w:rPr>
          <w:b/>
        </w:rPr>
        <w:t xml:space="preserve">Tulos</w:t>
      </w:r>
    </w:p>
    <w:p>
      <w:r>
        <w:t xml:space="preserve">Jos haluat oppia biologiasta, sinun pitäisi opiskella tiedettä.</w:t>
      </w:r>
    </w:p>
    <w:p>
      <w:r>
        <w:rPr>
          <w:b/>
        </w:rPr>
        <w:t xml:space="preserve">Tulos</w:t>
      </w:r>
    </w:p>
    <w:p>
      <w:r>
        <w:t xml:space="preserve">Jos haluat oppia maailmasta, sinun pitäisi ostaa tiedettä .</w:t>
      </w:r>
    </w:p>
    <w:p>
      <w:r>
        <w:rPr>
          <w:b/>
        </w:rPr>
        <w:t xml:space="preserve">Tulos</w:t>
      </w:r>
    </w:p>
    <w:p>
      <w:r>
        <w:t xml:space="preserve">Jos muutat luennoimaan maailmasta, sinun pitäisi opiskella tiedettä.</w:t>
      </w:r>
    </w:p>
    <w:p>
      <w:r>
        <w:rPr>
          <w:b/>
        </w:rPr>
        <w:t xml:space="preserve">Tulos</w:t>
      </w:r>
    </w:p>
    <w:p>
      <w:r>
        <w:t xml:space="preserve">Jos haluat oppia maailmasta, sinun pitäisi ihailla tiedettä.</w:t>
      </w:r>
    </w:p>
    <w:p>
      <w:r>
        <w:rPr>
          <w:b/>
        </w:rPr>
        <w:t xml:space="preserve">Esimerkki 4.4125</w:t>
      </w:r>
    </w:p>
    <w:p>
      <w:r>
        <w:t xml:space="preserve">Korttinäyttö on tarkoitettu kortin asettamiseen .</w:t>
      </w:r>
    </w:p>
    <w:p>
      <w:r>
        <w:rPr>
          <w:b/>
        </w:rPr>
        <w:t xml:space="preserve">Tulos</w:t>
      </w:r>
    </w:p>
    <w:p>
      <w:r>
        <w:t xml:space="preserve">Korttipaikka on tarkoitettu kortin asettamiseen .</w:t>
      </w:r>
    </w:p>
    <w:p>
      <w:r>
        <w:rPr>
          <w:b/>
        </w:rPr>
        <w:t xml:space="preserve">Tulos</w:t>
      </w:r>
    </w:p>
    <w:p>
      <w:r>
        <w:t xml:space="preserve">Korttipaikka on tarkoitettu kortin asettamista varten.</w:t>
      </w:r>
    </w:p>
    <w:p>
      <w:r>
        <w:rPr>
          <w:b/>
        </w:rPr>
        <w:t xml:space="preserve">Tulos</w:t>
      </w:r>
    </w:p>
    <w:p>
      <w:r>
        <w:t xml:space="preserve">Korttipaikka on tarkoitettu kortin tuomiseen .</w:t>
      </w:r>
    </w:p>
    <w:p>
      <w:r>
        <w:rPr>
          <w:b/>
        </w:rPr>
        <w:t xml:space="preserve">Tulos</w:t>
      </w:r>
    </w:p>
    <w:p>
      <w:r>
        <w:t xml:space="preserve">Kortin kantaja on tarkoitettu kortin asettamiseen .</w:t>
      </w:r>
    </w:p>
    <w:p>
      <w:r>
        <w:rPr>
          <w:b/>
        </w:rPr>
        <w:t xml:space="preserve">Esimerkki 4.4126</w:t>
      </w:r>
    </w:p>
    <w:p>
      <w:r>
        <w:t xml:space="preserve">Jos haluat vuodattaa verta markkinoille, sinun pitäisi ostaa lihava sika .</w:t>
      </w:r>
    </w:p>
    <w:p>
      <w:r>
        <w:rPr>
          <w:b/>
        </w:rPr>
        <w:t xml:space="preserve">Tulos</w:t>
      </w:r>
    </w:p>
    <w:p>
      <w:r>
        <w:t xml:space="preserve">Jos haluat mennä torille, sinun pitäisi ostaa lihava piippu .</w:t>
      </w:r>
    </w:p>
    <w:p>
      <w:r>
        <w:rPr>
          <w:b/>
        </w:rPr>
        <w:t xml:space="preserve">Tulos</w:t>
      </w:r>
    </w:p>
    <w:p>
      <w:r>
        <w:t xml:space="preserve">Jos haluat mennä markkinoille, sinun pitäisi ostaa lihava sika.</w:t>
      </w:r>
    </w:p>
    <w:p>
      <w:r>
        <w:rPr>
          <w:b/>
        </w:rPr>
        <w:t xml:space="preserve">Tulos</w:t>
      </w:r>
    </w:p>
    <w:p>
      <w:r>
        <w:t xml:space="preserve">Jos haluat tuoda markkinoille, sinun pitäisi ostaa lihava sika .</w:t>
      </w:r>
    </w:p>
    <w:p>
      <w:r>
        <w:rPr>
          <w:b/>
        </w:rPr>
        <w:t xml:space="preserve">Tulos</w:t>
      </w:r>
    </w:p>
    <w:p>
      <w:r>
        <w:t xml:space="preserve">Jos haluat pukeutua markkinoille, niin sinun pitäisi ostaa lihava sika .</w:t>
      </w:r>
    </w:p>
    <w:p>
      <w:r>
        <w:rPr>
          <w:b/>
        </w:rPr>
        <w:t xml:space="preserve">Esimerkki 4.4127</w:t>
      </w:r>
    </w:p>
    <w:p>
      <w:r>
        <w:t xml:space="preserve">Jos haluat tutustua taiteeseen, sinun pitäisi mennä taiteen nähtävyyksiin .</w:t>
      </w:r>
    </w:p>
    <w:p>
      <w:r>
        <w:rPr>
          <w:b/>
        </w:rPr>
        <w:t xml:space="preserve">Tulos</w:t>
      </w:r>
    </w:p>
    <w:p>
      <w:r>
        <w:t xml:space="preserve">Jos haluat nähdä jazzia niin mene taideolosuhteisiin .</w:t>
      </w:r>
    </w:p>
    <w:p>
      <w:r>
        <w:rPr>
          <w:b/>
        </w:rPr>
        <w:t xml:space="preserve">Tulos</w:t>
      </w:r>
    </w:p>
    <w:p>
      <w:r>
        <w:t xml:space="preserve">Jos haluat nähdä taidetta, mene taidenäyttelyyn.</w:t>
      </w:r>
    </w:p>
    <w:p>
      <w:r>
        <w:rPr>
          <w:b/>
        </w:rPr>
        <w:t xml:space="preserve">Tulos</w:t>
      </w:r>
    </w:p>
    <w:p>
      <w:r>
        <w:t xml:space="preserve">Jos haluatte nähdä kritiikkiä, teidän pitäisi palata taidejärjestelmään .</w:t>
      </w:r>
    </w:p>
    <w:p>
      <w:r>
        <w:rPr>
          <w:b/>
        </w:rPr>
        <w:t xml:space="preserve">Tulos</w:t>
      </w:r>
    </w:p>
    <w:p>
      <w:r>
        <w:t xml:space="preserve">Jos haluatte nähdä jazzia, teidän pitäisi mennä taideseremoniaan .</w:t>
      </w:r>
    </w:p>
    <w:p>
      <w:r>
        <w:rPr>
          <w:b/>
        </w:rPr>
        <w:t xml:space="preserve">Esimerkki 4.4128</w:t>
      </w:r>
    </w:p>
    <w:p>
      <w:r>
        <w:t xml:space="preserve">Tuolilla istuminen on tapojen laittamista varten .</w:t>
      </w:r>
    </w:p>
    <w:p>
      <w:r>
        <w:rPr>
          <w:b/>
        </w:rPr>
        <w:t xml:space="preserve">Tulos</w:t>
      </w:r>
    </w:p>
    <w:p>
      <w:r>
        <w:t xml:space="preserve">Tuolilla istuminen on kenkien pukemista varten.</w:t>
      </w:r>
    </w:p>
    <w:p>
      <w:r>
        <w:rPr>
          <w:b/>
        </w:rPr>
        <w:t xml:space="preserve">Tulos</w:t>
      </w:r>
    </w:p>
    <w:p>
      <w:r>
        <w:t xml:space="preserve">Tuolilla istuminen on pukujen pukemista varten .</w:t>
      </w:r>
    </w:p>
    <w:p>
      <w:r>
        <w:rPr>
          <w:b/>
        </w:rPr>
        <w:t xml:space="preserve">Tulos</w:t>
      </w:r>
    </w:p>
    <w:p>
      <w:r>
        <w:t xml:space="preserve">Tuolilla istuminen on painojen asettamista varten .</w:t>
      </w:r>
    </w:p>
    <w:p>
      <w:r>
        <w:rPr>
          <w:b/>
        </w:rPr>
        <w:t xml:space="preserve">Tulos</w:t>
      </w:r>
    </w:p>
    <w:p>
      <w:r>
        <w:t xml:space="preserve">Tuolilla murtuminen on kenkien pukemista varten .</w:t>
      </w:r>
    </w:p>
    <w:p>
      <w:r>
        <w:rPr>
          <w:b/>
        </w:rPr>
        <w:t xml:space="preserve">Esimerkki 4.4129</w:t>
      </w:r>
    </w:p>
    <w:p>
      <w:r>
        <w:t xml:space="preserve">Voit suunnitella silmän signaloimaan samankaltaisuutta .</w:t>
      </w:r>
    </w:p>
    <w:p>
      <w:r>
        <w:rPr>
          <w:b/>
        </w:rPr>
        <w:t xml:space="preserve">Tulos</w:t>
      </w:r>
    </w:p>
    <w:p>
      <w:r>
        <w:t xml:space="preserve">Voit valita silmän osoittamaan kiinnostusta .</w:t>
      </w:r>
    </w:p>
    <w:p>
      <w:r>
        <w:rPr>
          <w:b/>
        </w:rPr>
        <w:t xml:space="preserve">Tulos</w:t>
      </w:r>
    </w:p>
    <w:p>
      <w:r>
        <w:t xml:space="preserve">Voit tulostaa silmän osoittaaksesi kiinnostusta .</w:t>
      </w:r>
    </w:p>
    <w:p>
      <w:r>
        <w:rPr>
          <w:b/>
        </w:rPr>
        <w:t xml:space="preserve">Tulos</w:t>
      </w:r>
    </w:p>
    <w:p>
      <w:r>
        <w:t xml:space="preserve">Voit heijastaa silmän osoittaaksesi kiinnostusta .</w:t>
      </w:r>
    </w:p>
    <w:p>
      <w:r>
        <w:rPr>
          <w:b/>
        </w:rPr>
        <w:t xml:space="preserve">Tulos</w:t>
      </w:r>
    </w:p>
    <w:p>
      <w:r>
        <w:t xml:space="preserve">Voit käyttää silmää osoittaaksesi kiinnostusta.</w:t>
      </w:r>
    </w:p>
    <w:p>
      <w:r>
        <w:rPr>
          <w:b/>
        </w:rPr>
        <w:t xml:space="preserve">Esimerkki 4.4130</w:t>
      </w:r>
    </w:p>
    <w:p>
      <w:r>
        <w:t xml:space="preserve">Te valehtelette perustuslain tilasta, koska haluatte väittää .</w:t>
      </w:r>
    </w:p>
    <w:p>
      <w:r>
        <w:rPr>
          <w:b/>
        </w:rPr>
        <w:t xml:space="preserve">Tulos</w:t>
      </w:r>
    </w:p>
    <w:p>
      <w:r>
        <w:t xml:space="preserve">Valittaisitte liiketoiminnan laista, koska haluatte kärsiä .</w:t>
      </w:r>
    </w:p>
    <w:p>
      <w:r>
        <w:rPr>
          <w:b/>
        </w:rPr>
        <w:t xml:space="preserve">Tulos</w:t>
      </w:r>
    </w:p>
    <w:p>
      <w:r>
        <w:t xml:space="preserve">Valittaisit kuljettajan virheestä, koska haluat pahoittaa mielesi.</w:t>
      </w:r>
    </w:p>
    <w:p>
      <w:r>
        <w:rPr>
          <w:b/>
        </w:rPr>
        <w:t xml:space="preserve">Tulos</w:t>
      </w:r>
    </w:p>
    <w:p>
      <w:r>
        <w:t xml:space="preserve">Ennustaisit tapahtuman tilaa, koska haluat jakaa .</w:t>
      </w:r>
    </w:p>
    <w:p>
      <w:r>
        <w:rPr>
          <w:b/>
        </w:rPr>
        <w:t xml:space="preserve">Tulos</w:t>
      </w:r>
    </w:p>
    <w:p>
      <w:r>
        <w:t xml:space="preserve">Valittaisit maailman tilasta, koska haluat valittaa.</w:t>
      </w:r>
    </w:p>
    <w:p>
      <w:r>
        <w:rPr>
          <w:b/>
        </w:rPr>
        <w:t xml:space="preserve">Esimerkki 4.4131</w:t>
      </w:r>
    </w:p>
    <w:p>
      <w:r>
        <w:t xml:space="preserve">Tehokas kivääri voi tuulettaa hänen keskittymistään .</w:t>
      </w:r>
    </w:p>
    <w:p>
      <w:r>
        <w:rPr>
          <w:b/>
        </w:rPr>
        <w:t xml:space="preserve">Tulos</w:t>
      </w:r>
    </w:p>
    <w:p>
      <w:r>
        <w:t xml:space="preserve">Hiljainen puolestapuhuja voi ilmaista pelkonsa .</w:t>
      </w:r>
    </w:p>
    <w:p>
      <w:r>
        <w:rPr>
          <w:b/>
        </w:rPr>
        <w:t xml:space="preserve">Tulos</w:t>
      </w:r>
    </w:p>
    <w:p>
      <w:r>
        <w:t xml:space="preserve">Suuri ongelma voi tuulettaa hänen takkinsa .</w:t>
      </w:r>
    </w:p>
    <w:p>
      <w:r>
        <w:rPr>
          <w:b/>
        </w:rPr>
        <w:t xml:space="preserve">Tulos</w:t>
      </w:r>
    </w:p>
    <w:p>
      <w:r>
        <w:t xml:space="preserve">Julkinen komissaari voi tarkastella uudelleen havaintojaan .</w:t>
      </w:r>
    </w:p>
    <w:p>
      <w:r>
        <w:rPr>
          <w:b/>
        </w:rPr>
        <w:t xml:space="preserve">Tulos</w:t>
      </w:r>
    </w:p>
    <w:p>
      <w:r>
        <w:t xml:space="preserve">Pieni poika voi tuoda pelkonsa julki.</w:t>
      </w:r>
    </w:p>
    <w:p>
      <w:r>
        <w:rPr>
          <w:b/>
        </w:rPr>
        <w:t xml:space="preserve">Esimerkki 4.4132</w:t>
      </w:r>
    </w:p>
    <w:p>
      <w:r>
        <w:t xml:space="preserve">Tietynlainen kipu sattuu enemmän tai vähemmän kuin toiset.</w:t>
      </w:r>
    </w:p>
    <w:p>
      <w:r>
        <w:rPr>
          <w:b/>
        </w:rPr>
        <w:t xml:space="preserve">Tulos</w:t>
      </w:r>
    </w:p>
    <w:p>
      <w:r>
        <w:t xml:space="preserve">Juutalaiset kiputyypit sattuvat enemmän tai vähemmän kuin toiset .</w:t>
      </w:r>
    </w:p>
    <w:p>
      <w:r>
        <w:rPr>
          <w:b/>
        </w:rPr>
        <w:t xml:space="preserve">Tulos</w:t>
      </w:r>
    </w:p>
    <w:p>
      <w:r>
        <w:t xml:space="preserve">Vihreät kiputyypit sattuvat enemmän tai vähemmän kuin toiset .</w:t>
      </w:r>
    </w:p>
    <w:p>
      <w:r>
        <w:rPr>
          <w:b/>
        </w:rPr>
        <w:t xml:space="preserve">Tulos</w:t>
      </w:r>
    </w:p>
    <w:p>
      <w:r>
        <w:t xml:space="preserve">Vain tietynlainen kipu sattuu enemmän tai vähemmän kuin toiset .</w:t>
      </w:r>
    </w:p>
    <w:p>
      <w:r>
        <w:rPr>
          <w:b/>
        </w:rPr>
        <w:t xml:space="preserve">Tulos</w:t>
      </w:r>
    </w:p>
    <w:p>
      <w:r>
        <w:t xml:space="preserve">SULJETTU sota sattuu enemmän tai vähemmän kuin toiset .</w:t>
      </w:r>
    </w:p>
    <w:p>
      <w:r>
        <w:rPr>
          <w:b/>
        </w:rPr>
        <w:t xml:space="preserve">Esimerkki 4.4133</w:t>
      </w:r>
    </w:p>
    <w:p>
      <w:r>
        <w:t xml:space="preserve">Voit ohjata ottelun mestaruuteen .</w:t>
      </w:r>
    </w:p>
    <w:p>
      <w:r>
        <w:rPr>
          <w:b/>
        </w:rPr>
        <w:t xml:space="preserve">Tulos</w:t>
      </w:r>
    </w:p>
    <w:p>
      <w:r>
        <w:t xml:space="preserve">Hiekasta voi tehdä kurpitsan .</w:t>
      </w:r>
    </w:p>
    <w:p>
      <w:r>
        <w:rPr>
          <w:b/>
        </w:rPr>
        <w:t xml:space="preserve">Tulos</w:t>
      </w:r>
    </w:p>
    <w:p>
      <w:r>
        <w:t xml:space="preserve">Voit kasata hiekkaa kasaan.</w:t>
      </w:r>
    </w:p>
    <w:p>
      <w:r>
        <w:rPr>
          <w:b/>
        </w:rPr>
        <w:t xml:space="preserve">Tulos</w:t>
      </w:r>
    </w:p>
    <w:p>
      <w:r>
        <w:t xml:space="preserve">Hiekka mahtuu kasaan .</w:t>
      </w:r>
    </w:p>
    <w:p>
      <w:r>
        <w:rPr>
          <w:b/>
        </w:rPr>
        <w:t xml:space="preserve">Tulos</w:t>
      </w:r>
    </w:p>
    <w:p>
      <w:r>
        <w:t xml:space="preserve">Voit tehdä hiekasta maatilan .</w:t>
      </w:r>
    </w:p>
    <w:p>
      <w:r>
        <w:rPr>
          <w:b/>
        </w:rPr>
        <w:t xml:space="preserve">Esimerkki 4.4134</w:t>
      </w:r>
    </w:p>
    <w:p>
      <w:r>
        <w:t xml:space="preserve">Tuen lopettaminen on tulossa synkkään valoon .</w:t>
      </w:r>
    </w:p>
    <w:p>
      <w:r>
        <w:rPr>
          <w:b/>
        </w:rPr>
        <w:t xml:space="preserve">Tulos</w:t>
      </w:r>
    </w:p>
    <w:p>
      <w:r>
        <w:t xml:space="preserve">Lampun pysäyttäminen on elävän valon tuloa varten .</w:t>
      </w:r>
    </w:p>
    <w:p>
      <w:r>
        <w:rPr>
          <w:b/>
        </w:rPr>
        <w:t xml:space="preserve">Tulos</w:t>
      </w:r>
    </w:p>
    <w:p>
      <w:r>
        <w:t xml:space="preserve">Pysäyttäminen on vastuu punaisen valon syttymisestä .</w:t>
      </w:r>
    </w:p>
    <w:p>
      <w:r>
        <w:rPr>
          <w:b/>
        </w:rPr>
        <w:t xml:space="preserve">Tulos</w:t>
      </w:r>
    </w:p>
    <w:p>
      <w:r>
        <w:t xml:space="preserve">Kasvojen pysäyttäminen on täydellisen valon tuloa .</w:t>
      </w:r>
    </w:p>
    <w:p>
      <w:r>
        <w:rPr>
          <w:b/>
        </w:rPr>
        <w:t xml:space="preserve">Tulos</w:t>
      </w:r>
    </w:p>
    <w:p>
      <w:r>
        <w:t xml:space="preserve">Auton pysäyttäminen on tarkoitettu punaisiin valoihin tuloa varten.</w:t>
      </w:r>
    </w:p>
    <w:p>
      <w:r>
        <w:rPr>
          <w:b/>
        </w:rPr>
        <w:t xml:space="preserve">Esimerkki 4.4135</w:t>
      </w:r>
    </w:p>
    <w:p>
      <w:r>
        <w:t xml:space="preserve">Pelaisit peliä ystäviesi kanssa, koska se on hauskaa.</w:t>
      </w:r>
    </w:p>
    <w:p>
      <w:r>
        <w:rPr>
          <w:b/>
        </w:rPr>
        <w:t xml:space="preserve">Tulos</w:t>
      </w:r>
    </w:p>
    <w:p>
      <w:r>
        <w:t xml:space="preserve">Te nauhoittaisitte pelin nauhoillanne, koska se on tarpeetonta.</w:t>
      </w:r>
    </w:p>
    <w:p>
      <w:r>
        <w:rPr>
          <w:b/>
        </w:rPr>
        <w:t xml:space="preserve">Tulos</w:t>
      </w:r>
    </w:p>
    <w:p>
      <w:r>
        <w:t xml:space="preserve">Kuolisit peli kissojesi kanssa, koska se on toistuvaa .</w:t>
      </w:r>
    </w:p>
    <w:p>
      <w:r>
        <w:rPr>
          <w:b/>
        </w:rPr>
        <w:t xml:space="preserve">Tulos</w:t>
      </w:r>
    </w:p>
    <w:p>
      <w:r>
        <w:t xml:space="preserve">Pelaisit luokkaa kavereidesi kanssa, koska se on hauskaa.</w:t>
      </w:r>
    </w:p>
    <w:p>
      <w:r>
        <w:rPr>
          <w:b/>
        </w:rPr>
        <w:t xml:space="preserve">Tulos</w:t>
      </w:r>
    </w:p>
    <w:p>
      <w:r>
        <w:t xml:space="preserve">Leikkisit ihmissutta kavereidesi kanssa, koska se on hauskaa .</w:t>
      </w:r>
    </w:p>
    <w:p>
      <w:r>
        <w:rPr>
          <w:b/>
        </w:rPr>
        <w:t xml:space="preserve">Esimerkki 4.4136</w:t>
      </w:r>
    </w:p>
    <w:p>
      <w:r>
        <w:t xml:space="preserve">Voit kuunnella verkko-ohjelmia radion avulla.</w:t>
      </w:r>
    </w:p>
    <w:p>
      <w:r>
        <w:rPr>
          <w:b/>
        </w:rPr>
        <w:t xml:space="preserve">Tulos</w:t>
      </w:r>
    </w:p>
    <w:p>
      <w:r>
        <w:t xml:space="preserve">Voit kloonata kinkun kuunnellaksesi keskusteluohjelmia .</w:t>
      </w:r>
    </w:p>
    <w:p>
      <w:r>
        <w:rPr>
          <w:b/>
        </w:rPr>
        <w:t xml:space="preserve">Tulos</w:t>
      </w:r>
    </w:p>
    <w:p>
      <w:r>
        <w:t xml:space="preserve">Voit käyttää radiota keskusteluohjelmien kuunteluun.</w:t>
      </w:r>
    </w:p>
    <w:p>
      <w:r>
        <w:rPr>
          <w:b/>
        </w:rPr>
        <w:t xml:space="preserve">Tulos</w:t>
      </w:r>
    </w:p>
    <w:p>
      <w:r>
        <w:t xml:space="preserve">Voit määrätä koomikon kuuntelemaan keskusteluohjelmia .</w:t>
      </w:r>
    </w:p>
    <w:p>
      <w:r>
        <w:rPr>
          <w:b/>
        </w:rPr>
        <w:t xml:space="preserve">Tulos</w:t>
      </w:r>
    </w:p>
    <w:p>
      <w:r>
        <w:t xml:space="preserve">Voit vuokrata Podcastin kuunnellaksesi keskusteluohjelmia .</w:t>
      </w:r>
    </w:p>
    <w:p>
      <w:r>
        <w:rPr>
          <w:b/>
        </w:rPr>
        <w:t xml:space="preserve">Esimerkki 4.4137</w:t>
      </w:r>
    </w:p>
    <w:p>
      <w:r>
        <w:t xml:space="preserve">Sinä olet elossa, jotta voit huitoa tähteä yötaivaalla .</w:t>
      </w:r>
    </w:p>
    <w:p>
      <w:r>
        <w:rPr>
          <w:b/>
        </w:rPr>
        <w:t xml:space="preserve">Tulos</w:t>
      </w:r>
    </w:p>
    <w:p>
      <w:r>
        <w:t xml:space="preserve">Yötaivaalta löytyy todennäköisesti hirviö .</w:t>
      </w:r>
    </w:p>
    <w:p>
      <w:r>
        <w:rPr>
          <w:b/>
        </w:rPr>
        <w:t xml:space="preserve">Tulos</w:t>
      </w:r>
    </w:p>
    <w:p>
      <w:r>
        <w:t xml:space="preserve">Yötaivaalta löytyy todennäköisesti tähti.</w:t>
      </w:r>
    </w:p>
    <w:p>
      <w:r>
        <w:rPr>
          <w:b/>
        </w:rPr>
        <w:t xml:space="preserve">Tulos</w:t>
      </w:r>
    </w:p>
    <w:p>
      <w:r>
        <w:t xml:space="preserve">Olet todennäköisesti löytää jalokivi noin yötaivaalla .</w:t>
      </w:r>
    </w:p>
    <w:p>
      <w:r>
        <w:rPr>
          <w:b/>
        </w:rPr>
        <w:t xml:space="preserve">Tulos</w:t>
      </w:r>
    </w:p>
    <w:p>
      <w:r>
        <w:t xml:space="preserve">Olet todennäköisesti löytää ontto noin yötaivaalla .</w:t>
      </w:r>
    </w:p>
    <w:p>
      <w:r>
        <w:rPr>
          <w:b/>
        </w:rPr>
        <w:t xml:space="preserve">Esimerkki 4.4138</w:t>
      </w:r>
    </w:p>
    <w:p>
      <w:r>
        <w:t xml:space="preserve">Ottaisit sarjan, koska haluat voittaa elokuvan .</w:t>
      </w:r>
    </w:p>
    <w:p>
      <w:r>
        <w:rPr>
          <w:b/>
        </w:rPr>
        <w:t xml:space="preserve">Tulos</w:t>
      </w:r>
    </w:p>
    <w:p>
      <w:r>
        <w:t xml:space="preserve">Katsoisit elokuvan, koska haluat katsoa elokuvan.</w:t>
      </w:r>
    </w:p>
    <w:p>
      <w:r>
        <w:rPr>
          <w:b/>
        </w:rPr>
        <w:t xml:space="preserve">Tulos</w:t>
      </w:r>
    </w:p>
    <w:p>
      <w:r>
        <w:t xml:space="preserve">Katsoisit elokuvan, koska haluat katsoa hevosta .</w:t>
      </w:r>
    </w:p>
    <w:p>
      <w:r>
        <w:rPr>
          <w:b/>
        </w:rPr>
        <w:t xml:space="preserve">Tulos</w:t>
      </w:r>
    </w:p>
    <w:p>
      <w:r>
        <w:t xml:space="preserve">Ottaisit puolikkaan, koska haluat ripustaa elokuvan .</w:t>
      </w:r>
    </w:p>
    <w:p>
      <w:r>
        <w:rPr>
          <w:b/>
        </w:rPr>
        <w:t xml:space="preserve">Tulos</w:t>
      </w:r>
    </w:p>
    <w:p>
      <w:r>
        <w:t xml:space="preserve">Ottaisit dollarin, koska haluat tulla elokuvaan .</w:t>
      </w:r>
    </w:p>
    <w:p>
      <w:r>
        <w:rPr>
          <w:b/>
        </w:rPr>
        <w:t xml:space="preserve">Esimerkki 4.4139</w:t>
      </w:r>
    </w:p>
    <w:p>
      <w:r>
        <w:t xml:space="preserve">Sinulla olisi illallista, koska sinulla on vähän riisiä jäljellä .</w:t>
      </w:r>
    </w:p>
    <w:p>
      <w:r>
        <w:rPr>
          <w:b/>
        </w:rPr>
        <w:t xml:space="preserve">Tulos</w:t>
      </w:r>
    </w:p>
    <w:p>
      <w:r>
        <w:t xml:space="preserve">Lähettäisit päivällisen, koska sinulla on vähän riisiä jäljellä .</w:t>
      </w:r>
    </w:p>
    <w:p>
      <w:r>
        <w:rPr>
          <w:b/>
        </w:rPr>
        <w:t xml:space="preserve">Tulos</w:t>
      </w:r>
    </w:p>
    <w:p>
      <w:r>
        <w:t xml:space="preserve">Keskustelette illallisesta, koska teillä on vähän riisiä jäljellä .</w:t>
      </w:r>
    </w:p>
    <w:p>
      <w:r>
        <w:rPr>
          <w:b/>
        </w:rPr>
        <w:t xml:space="preserve">Tulos</w:t>
      </w:r>
    </w:p>
    <w:p>
      <w:r>
        <w:t xml:space="preserve">Säästäisit päivällistä, koska sinulla on vähän riisiä jäljellä .</w:t>
      </w:r>
    </w:p>
    <w:p>
      <w:r>
        <w:rPr>
          <w:b/>
        </w:rPr>
        <w:t xml:space="preserve">Tulos</w:t>
      </w:r>
    </w:p>
    <w:p>
      <w:r>
        <w:t xml:space="preserve">Keittäisit päivällistä, koska sinulla on vähän riisiä jäljellä.</w:t>
      </w:r>
    </w:p>
    <w:p>
      <w:r>
        <w:rPr>
          <w:b/>
        </w:rPr>
        <w:t xml:space="preserve">Esimerkki 4.4140</w:t>
      </w:r>
    </w:p>
    <w:p>
      <w:r>
        <w:t xml:space="preserve">Jos haluat vierailla muissa maissa, sinun pitäisi ottaa paikka.</w:t>
      </w:r>
    </w:p>
    <w:p>
      <w:r>
        <w:rPr>
          <w:b/>
        </w:rPr>
        <w:t xml:space="preserve">Tulos</w:t>
      </w:r>
    </w:p>
    <w:p>
      <w:r>
        <w:t xml:space="preserve">Jos haluatte haastaa muita maita oikeuteen, teidän pitäisi ottaa paikka .</w:t>
      </w:r>
    </w:p>
    <w:p>
      <w:r>
        <w:rPr>
          <w:b/>
        </w:rPr>
        <w:t xml:space="preserve">Tulos</w:t>
      </w:r>
    </w:p>
    <w:p>
      <w:r>
        <w:t xml:space="preserve">Jos haluatte vierailla muiden maiden kansalaisten luona, teidän pitäisi ottaa paikka .</w:t>
      </w:r>
    </w:p>
    <w:p>
      <w:r>
        <w:rPr>
          <w:b/>
        </w:rPr>
        <w:t xml:space="preserve">Tulos</w:t>
      </w:r>
    </w:p>
    <w:p>
      <w:r>
        <w:t xml:space="preserve">Jos haluat käydä muissa kuvissa, sinun pitäisi tunnistaa paikka .</w:t>
      </w:r>
    </w:p>
    <w:p>
      <w:r>
        <w:rPr>
          <w:b/>
        </w:rPr>
        <w:t xml:space="preserve">Tulos</w:t>
      </w:r>
    </w:p>
    <w:p>
      <w:r>
        <w:t xml:space="preserve">Jos haluat maistaa muita mansikoita, sinun kannattaa ottaa luettelo .</w:t>
      </w:r>
    </w:p>
    <w:p>
      <w:r>
        <w:rPr>
          <w:b/>
        </w:rPr>
        <w:t xml:space="preserve">Esimerkki 4.4141</w:t>
      </w:r>
    </w:p>
    <w:p>
      <w:r>
        <w:t xml:space="preserve">Kasvattaisit vihanneksia, koska haluat ruokaa syötäväksi.</w:t>
      </w:r>
    </w:p>
    <w:p>
      <w:r>
        <w:rPr>
          <w:b/>
        </w:rPr>
        <w:t xml:space="preserve">Tulos</w:t>
      </w:r>
    </w:p>
    <w:p>
      <w:r>
        <w:t xml:space="preserve">Jauhat vihanneksia, koska haluat ruokaa käytettäväksi .</w:t>
      </w:r>
    </w:p>
    <w:p>
      <w:r>
        <w:rPr>
          <w:b/>
        </w:rPr>
        <w:t xml:space="preserve">Tulos</w:t>
      </w:r>
    </w:p>
    <w:p>
      <w:r>
        <w:t xml:space="preserve">Säilyttäisit vihanneksia, koska haluat ruokaa käsitellä .</w:t>
      </w:r>
    </w:p>
    <w:p>
      <w:r>
        <w:rPr>
          <w:b/>
        </w:rPr>
        <w:t xml:space="preserve">Tulos</w:t>
      </w:r>
    </w:p>
    <w:p>
      <w:r>
        <w:t xml:space="preserve">Sinulle kasvaisi siivet, koska haluat ruokaa syötäväksi .</w:t>
      </w:r>
    </w:p>
    <w:p>
      <w:r>
        <w:rPr>
          <w:b/>
        </w:rPr>
        <w:t xml:space="preserve">Tulos</w:t>
      </w:r>
    </w:p>
    <w:p>
      <w:r>
        <w:t xml:space="preserve">Sinä halveksisit vihanneksia, koska haluat ruokaa syötäväksi .</w:t>
      </w:r>
    </w:p>
    <w:p>
      <w:r>
        <w:rPr>
          <w:b/>
        </w:rPr>
        <w:t xml:space="preserve">Esimerkki 4.4142</w:t>
      </w:r>
    </w:p>
    <w:p>
      <w:r>
        <w:t xml:space="preserve">Operaattori voi kertoa, mitä kello on.</w:t>
      </w:r>
    </w:p>
    <w:p>
      <w:r>
        <w:rPr>
          <w:b/>
        </w:rPr>
        <w:t xml:space="preserve">Tulos</w:t>
      </w:r>
    </w:p>
    <w:p>
      <w:r>
        <w:t xml:space="preserve">Toimittaja voi kertoa, mikä merkintä on kyseessä.</w:t>
      </w:r>
    </w:p>
    <w:p>
      <w:r>
        <w:rPr>
          <w:b/>
        </w:rPr>
        <w:t xml:space="preserve">Tulos</w:t>
      </w:r>
    </w:p>
    <w:p>
      <w:r>
        <w:t xml:space="preserve">Arkkitehti voi kertoa, mikä maamerkki se on.</w:t>
      </w:r>
    </w:p>
    <w:p>
      <w:r>
        <w:rPr>
          <w:b/>
        </w:rPr>
        <w:t xml:space="preserve">Tulos</w:t>
      </w:r>
    </w:p>
    <w:p>
      <w:r>
        <w:t xml:space="preserve">Joku voi kertoa teille, mikä sen arvo on.</w:t>
      </w:r>
    </w:p>
    <w:p>
      <w:r>
        <w:rPr>
          <w:b/>
        </w:rPr>
        <w:t xml:space="preserve">Tulos</w:t>
      </w:r>
    </w:p>
    <w:p>
      <w:r>
        <w:t xml:space="preserve">Osoite voi kertoa kellonajan .</w:t>
      </w:r>
    </w:p>
    <w:p>
      <w:r>
        <w:rPr>
          <w:b/>
        </w:rPr>
        <w:t xml:space="preserve">Esimerkki 4.4143</w:t>
      </w:r>
    </w:p>
    <w:p>
      <w:r>
        <w:t xml:space="preserve">Sinulla on x heijastus, kun katsot peiliin .</w:t>
      </w:r>
    </w:p>
    <w:p>
      <w:r>
        <w:rPr>
          <w:b/>
        </w:rPr>
        <w:t xml:space="preserve">Tulos</w:t>
      </w:r>
    </w:p>
    <w:p>
      <w:r>
        <w:t xml:space="preserve">Haistat ei-toivotun heijastuksen, kun vilkaiset peiliin .</w:t>
      </w:r>
    </w:p>
    <w:p>
      <w:r>
        <w:rPr>
          <w:b/>
        </w:rPr>
        <w:t xml:space="preserve">Tulos</w:t>
      </w:r>
    </w:p>
    <w:p>
      <w:r>
        <w:t xml:space="preserve">Näet peilikuvasi, kun katsot peiliin.</w:t>
      </w:r>
    </w:p>
    <w:p>
      <w:r>
        <w:rPr>
          <w:b/>
        </w:rPr>
        <w:t xml:space="preserve">Tulos</w:t>
      </w:r>
    </w:p>
    <w:p>
      <w:r>
        <w:t xml:space="preserve">Poistat kaikkien heijastuksen, kun puhallat peiliin .</w:t>
      </w:r>
    </w:p>
    <w:p>
      <w:r>
        <w:rPr>
          <w:b/>
        </w:rPr>
        <w:t xml:space="preserve">Tulos</w:t>
      </w:r>
    </w:p>
    <w:p>
      <w:r>
        <w:t xml:space="preserve">Odotat heijastustasi, kun sukellat valoon .</w:t>
      </w:r>
    </w:p>
    <w:p>
      <w:r>
        <w:rPr>
          <w:b/>
        </w:rPr>
        <w:t xml:space="preserve">Esimerkki 4.4144</w:t>
      </w:r>
    </w:p>
    <w:p>
      <w:r>
        <w:t xml:space="preserve">Sarjakuvaan valittuna oleminen saisi sinut haluamaan kohottaa ulkonäköäsi .</w:t>
      </w:r>
    </w:p>
    <w:p>
      <w:r>
        <w:rPr>
          <w:b/>
        </w:rPr>
        <w:t xml:space="preserve">Tulos</w:t>
      </w:r>
    </w:p>
    <w:p>
      <w:r>
        <w:t xml:space="preserve">Kun sinua lyödään rikoksesta, haluat murskata uskosi .</w:t>
      </w:r>
    </w:p>
    <w:p>
      <w:r>
        <w:rPr>
          <w:b/>
        </w:rPr>
        <w:t xml:space="preserve">Tulos</w:t>
      </w:r>
    </w:p>
    <w:p>
      <w:r>
        <w:t xml:space="preserve">Jos sinua etsintäkuulutetaan rikoksesta, haluat vaihtaa vartijaa .</w:t>
      </w:r>
    </w:p>
    <w:p>
      <w:r>
        <w:rPr>
          <w:b/>
        </w:rPr>
        <w:t xml:space="preserve">Tulos</w:t>
      </w:r>
    </w:p>
    <w:p>
      <w:r>
        <w:t xml:space="preserve">Jos sinua etsintäkuulutetaan rikoksesta, haluat muuttaa ulkonäköäsi.</w:t>
      </w:r>
    </w:p>
    <w:p>
      <w:r>
        <w:rPr>
          <w:b/>
        </w:rPr>
        <w:t xml:space="preserve">Tulos</w:t>
      </w:r>
    </w:p>
    <w:p>
      <w:r>
        <w:t xml:space="preserve">Jos sinua etsintäkuulutetaan rikoksesta, haluat vapauttaa takapihasi .</w:t>
      </w:r>
    </w:p>
    <w:p>
      <w:r>
        <w:rPr>
          <w:b/>
        </w:rPr>
        <w:t xml:space="preserve">Esimerkki 4.4145</w:t>
      </w:r>
    </w:p>
    <w:p>
      <w:r>
        <w:t xml:space="preserve">Maahamme kohdistuva toiminta saisi teidät haluamaan lopettaa vihollisen .</w:t>
      </w:r>
    </w:p>
    <w:p>
      <w:r>
        <w:rPr>
          <w:b/>
        </w:rPr>
        <w:t xml:space="preserve">Tulos</w:t>
      </w:r>
    </w:p>
    <w:p>
      <w:r>
        <w:t xml:space="preserve">Maamme ict saisi teidät haluamaan kopioida vihollista .</w:t>
      </w:r>
    </w:p>
    <w:p>
      <w:r>
        <w:rPr>
          <w:b/>
        </w:rPr>
        <w:t xml:space="preserve">Tulos</w:t>
      </w:r>
    </w:p>
    <w:p>
      <w:r>
        <w:t xml:space="preserve">Näkemys maastamme saisi sinut haluamaan lohduttaa vihollista .</w:t>
      </w:r>
    </w:p>
    <w:p>
      <w:r>
        <w:rPr>
          <w:b/>
        </w:rPr>
        <w:t xml:space="preserve">Tulos</w:t>
      </w:r>
    </w:p>
    <w:p>
      <w:r>
        <w:t xml:space="preserve">Hyökkäys maahamme saisi sinut haluamaan taistella vihollista vastaan.</w:t>
      </w:r>
    </w:p>
    <w:p>
      <w:r>
        <w:rPr>
          <w:b/>
        </w:rPr>
        <w:t xml:space="preserve">Tulos</w:t>
      </w:r>
    </w:p>
    <w:p>
      <w:r>
        <w:t xml:space="preserve">A maamme saisi teidät haluamaan olla välittämättä vihollisesta .</w:t>
      </w:r>
    </w:p>
    <w:p>
      <w:r>
        <w:rPr>
          <w:b/>
        </w:rPr>
        <w:t xml:space="preserve">Esimerkki 4.4146</w:t>
      </w:r>
    </w:p>
    <w:p>
      <w:r>
        <w:t xml:space="preserve">Viinirypäle löytyy todennäköisesti mikroskoopista .</w:t>
      </w:r>
    </w:p>
    <w:p>
      <w:r>
        <w:rPr>
          <w:b/>
        </w:rPr>
        <w:t xml:space="preserve">Tulos</w:t>
      </w:r>
    </w:p>
    <w:p>
      <w:r>
        <w:t xml:space="preserve">Viinirypäle löytyy todennäköisesti ladosta .</w:t>
      </w:r>
    </w:p>
    <w:p>
      <w:r>
        <w:rPr>
          <w:b/>
        </w:rPr>
        <w:t xml:space="preserve">Tulos</w:t>
      </w:r>
    </w:p>
    <w:p>
      <w:r>
        <w:t xml:space="preserve">Todennäköisesti löydät viinirypäleen viiniköynnöksestä.</w:t>
      </w:r>
    </w:p>
    <w:p>
      <w:r>
        <w:rPr>
          <w:b/>
        </w:rPr>
        <w:t xml:space="preserve">Tulos</w:t>
      </w:r>
    </w:p>
    <w:p>
      <w:r>
        <w:t xml:space="preserve">Sinut on tuomittu saamaan viinirypäle hymyssä suin .</w:t>
      </w:r>
    </w:p>
    <w:p>
      <w:r>
        <w:rPr>
          <w:b/>
        </w:rPr>
        <w:t xml:space="preserve">Tulos</w:t>
      </w:r>
    </w:p>
    <w:p>
      <w:r>
        <w:t xml:space="preserve">Olet todennäköisesti satuttaa verkon viiniköynnöksen .</w:t>
      </w:r>
    </w:p>
    <w:p>
      <w:r>
        <w:rPr>
          <w:b/>
        </w:rPr>
        <w:t xml:space="preserve">Esimerkki 4.4147</w:t>
      </w:r>
    </w:p>
    <w:p>
      <w:r>
        <w:t xml:space="preserve">Jos päätät saada sydänkohtauksen niin sinun pitäisi olla hidas .</w:t>
      </w:r>
    </w:p>
    <w:p>
      <w:r>
        <w:rPr>
          <w:b/>
        </w:rPr>
        <w:t xml:space="preserve">Tulos</w:t>
      </w:r>
    </w:p>
    <w:p>
      <w:r>
        <w:t xml:space="preserve">Jos haluat saada sydänkohtauksen, sinun pitäisi olla lihava.</w:t>
      </w:r>
    </w:p>
    <w:p>
      <w:r>
        <w:rPr>
          <w:b/>
        </w:rPr>
        <w:t xml:space="preserve">Tulos</w:t>
      </w:r>
    </w:p>
    <w:p>
      <w:r>
        <w:t xml:space="preserve">Jos haluat olla yritysnimike niin sinun pitäisi olla lihava .</w:t>
      </w:r>
    </w:p>
    <w:p>
      <w:r>
        <w:rPr>
          <w:b/>
        </w:rPr>
        <w:t xml:space="preserve">Tulos</w:t>
      </w:r>
    </w:p>
    <w:p>
      <w:r>
        <w:t xml:space="preserve">Jos pysähdyt palojuoksuun niin sinun pitäisi olla vainoharhainen .</w:t>
      </w:r>
    </w:p>
    <w:p>
      <w:r>
        <w:rPr>
          <w:b/>
        </w:rPr>
        <w:t xml:space="preserve">Tulos</w:t>
      </w:r>
    </w:p>
    <w:p>
      <w:r>
        <w:t xml:space="preserve">Jos kuolet saadaksesi morsiusäidin niin sinun pitäisi olla kiltti .</w:t>
      </w:r>
    </w:p>
    <w:p>
      <w:r>
        <w:rPr>
          <w:b/>
        </w:rPr>
        <w:t xml:space="preserve">Esimerkki 4.4148</w:t>
      </w:r>
    </w:p>
    <w:p>
      <w:r>
        <w:t xml:space="preserve">On todennäköistä, että satutat mielenosoittajaa kaupungissa .</w:t>
      </w:r>
    </w:p>
    <w:p>
      <w:r>
        <w:rPr>
          <w:b/>
        </w:rPr>
        <w:t xml:space="preserve">Tulos</w:t>
      </w:r>
    </w:p>
    <w:p>
      <w:r>
        <w:t xml:space="preserve">Löydät todennäköisesti rakennuksen kaupungista.</w:t>
      </w:r>
    </w:p>
    <w:p>
      <w:r>
        <w:rPr>
          <w:b/>
        </w:rPr>
        <w:t xml:space="preserve">Tulos</w:t>
      </w:r>
    </w:p>
    <w:p>
      <w:r>
        <w:t xml:space="preserve">Olet todennäköisesti nauttia paikalla st .</w:t>
      </w:r>
    </w:p>
    <w:p>
      <w:r>
        <w:rPr>
          <w:b/>
        </w:rPr>
        <w:t xml:space="preserve">Tulos</w:t>
      </w:r>
    </w:p>
    <w:p>
      <w:r>
        <w:t xml:space="preserve">Seuraat todennäköisesti kyselyä kappaleessa .</w:t>
      </w:r>
    </w:p>
    <w:p>
      <w:r>
        <w:rPr>
          <w:b/>
        </w:rPr>
        <w:t xml:space="preserve">Tulos</w:t>
      </w:r>
    </w:p>
    <w:p>
      <w:r>
        <w:t xml:space="preserve">Katsot todennäköisesti tuotetta segmentissä .</w:t>
      </w:r>
    </w:p>
    <w:p>
      <w:r>
        <w:rPr>
          <w:b/>
        </w:rPr>
        <w:t xml:space="preserve">Esimerkki 4.4149</w:t>
      </w:r>
    </w:p>
    <w:p>
      <w:r>
        <w:t xml:space="preserve">Pistorasia voi rikkoutua, jos se putoaa lattialle .</w:t>
      </w:r>
    </w:p>
    <w:p>
      <w:r>
        <w:rPr>
          <w:b/>
        </w:rPr>
        <w:t xml:space="preserve">Tulos</w:t>
      </w:r>
    </w:p>
    <w:p>
      <w:r>
        <w:t xml:space="preserve">Solmio voi katketa, jos se putoaa lattialle .</w:t>
      </w:r>
    </w:p>
    <w:p>
      <w:r>
        <w:rPr>
          <w:b/>
        </w:rPr>
        <w:t xml:space="preserve">Tulos</w:t>
      </w:r>
    </w:p>
    <w:p>
      <w:r>
        <w:t xml:space="preserve">Näyttö voi rikkoutua, jos se putoaa lattialle .</w:t>
      </w:r>
    </w:p>
    <w:p>
      <w:r>
        <w:rPr>
          <w:b/>
        </w:rPr>
        <w:t xml:space="preserve">Tulos</w:t>
      </w:r>
    </w:p>
    <w:p>
      <w:r>
        <w:t xml:space="preserve">Lasi voi rikkoutua, jos se putoaa lattialle.</w:t>
      </w:r>
    </w:p>
    <w:p>
      <w:r>
        <w:rPr>
          <w:b/>
        </w:rPr>
        <w:t xml:space="preserve">Tulos</w:t>
      </w:r>
    </w:p>
    <w:p>
      <w:r>
        <w:t xml:space="preserve">Käymälä voi rikkoutua, jos se putoaa lattialle .</w:t>
      </w:r>
    </w:p>
    <w:p>
      <w:r>
        <w:rPr>
          <w:b/>
        </w:rPr>
        <w:t xml:space="preserve">Esimerkki 4.4150</w:t>
      </w:r>
    </w:p>
    <w:p>
      <w:r>
        <w:t xml:space="preserve">Kokeen tuloksen ratkaisee maalintekijä .</w:t>
      </w:r>
    </w:p>
    <w:p>
      <w:r>
        <w:rPr>
          <w:b/>
        </w:rPr>
        <w:t xml:space="preserve">Tulos</w:t>
      </w:r>
    </w:p>
    <w:p>
      <w:r>
        <w:t xml:space="preserve">Oikeudenkäynnin lopputulos on sidottu liiton .</w:t>
      </w:r>
    </w:p>
    <w:p>
      <w:r>
        <w:rPr>
          <w:b/>
        </w:rPr>
        <w:t xml:space="preserve">Tulos</w:t>
      </w:r>
    </w:p>
    <w:p>
      <w:r>
        <w:t xml:space="preserve">Oikeudenkäynnin lopputuloksen ratkaisee valamiehistö.</w:t>
      </w:r>
    </w:p>
    <w:p>
      <w:r>
        <w:rPr>
          <w:b/>
        </w:rPr>
        <w:t xml:space="preserve">Tulos</w:t>
      </w:r>
    </w:p>
    <w:p>
      <w:r>
        <w:t xml:space="preserve">Oikeudenkäynnin lopputuloksen ratkaisee valamiehistö .</w:t>
      </w:r>
    </w:p>
    <w:p>
      <w:r>
        <w:rPr>
          <w:b/>
        </w:rPr>
        <w:t xml:space="preserve">Tulos</w:t>
      </w:r>
    </w:p>
    <w:p>
      <w:r>
        <w:t xml:space="preserve">Kolikon tulos saadaan heittämällä kolikkoa .</w:t>
      </w:r>
    </w:p>
    <w:p>
      <w:r>
        <w:rPr>
          <w:b/>
        </w:rPr>
        <w:t xml:space="preserve">Esimerkki 4.4151</w:t>
      </w:r>
    </w:p>
    <w:p>
      <w:r>
        <w:t xml:space="preserve">Tutkinto on keskiarvoisesti kattavat alueesi.</w:t>
      </w:r>
    </w:p>
    <w:p>
      <w:r>
        <w:rPr>
          <w:b/>
        </w:rPr>
        <w:t xml:space="preserve">Tulos</w:t>
      </w:r>
    </w:p>
    <w:p>
      <w:r>
        <w:t xml:space="preserve">Hattua käytetään kengän neulomiseen .</w:t>
      </w:r>
    </w:p>
    <w:p>
      <w:r>
        <w:rPr>
          <w:b/>
        </w:rPr>
        <w:t xml:space="preserve">Tulos</w:t>
      </w:r>
    </w:p>
    <w:p>
      <w:r>
        <w:t xml:space="preserve">Hattua käytetään vaimon hoitamiseen .</w:t>
      </w:r>
    </w:p>
    <w:p>
      <w:r>
        <w:rPr>
          <w:b/>
        </w:rPr>
        <w:t xml:space="preserve">Tulos</w:t>
      </w:r>
    </w:p>
    <w:p>
      <w:r>
        <w:t xml:space="preserve">Hattua käytetään rusketuksen hoitoon .</w:t>
      </w:r>
    </w:p>
    <w:p>
      <w:r>
        <w:rPr>
          <w:b/>
        </w:rPr>
        <w:t xml:space="preserve">Tulos</w:t>
      </w:r>
    </w:p>
    <w:p>
      <w:r>
        <w:t xml:space="preserve">Hattua käytetään pään peittämiseen.</w:t>
      </w:r>
    </w:p>
    <w:p>
      <w:r>
        <w:rPr>
          <w:b/>
        </w:rPr>
        <w:t xml:space="preserve">Esimerkki 4.4152</w:t>
      </w:r>
    </w:p>
    <w:p>
      <w:r>
        <w:t xml:space="preserve">Voit käyttää linjaa jalkapallon hallussapidon suojaamiseen.</w:t>
      </w:r>
    </w:p>
    <w:p>
      <w:r>
        <w:rPr>
          <w:b/>
        </w:rPr>
        <w:t xml:space="preserve">Tulos</w:t>
      </w:r>
    </w:p>
    <w:p>
      <w:r>
        <w:t xml:space="preserve">Voit käyttää nauhaa jalkapallon hallussapidon suojaamiseen.</w:t>
      </w:r>
    </w:p>
    <w:p>
      <w:r>
        <w:rPr>
          <w:b/>
        </w:rPr>
        <w:t xml:space="preserve">Tulos</w:t>
      </w:r>
    </w:p>
    <w:p>
      <w:r>
        <w:t xml:space="preserve">Voit väittää linjan suojelevan jalkapallon hallussapitoa.</w:t>
      </w:r>
    </w:p>
    <w:p>
      <w:r>
        <w:rPr>
          <w:b/>
        </w:rPr>
        <w:t xml:space="preserve">Tulos</w:t>
      </w:r>
    </w:p>
    <w:p>
      <w:r>
        <w:t xml:space="preserve">Voit laittaa turvamiehen suojaamaan jalkapallon tilaa.</w:t>
      </w:r>
    </w:p>
    <w:p>
      <w:r>
        <w:rPr>
          <w:b/>
        </w:rPr>
        <w:t xml:space="preserve">Tulos</w:t>
      </w:r>
    </w:p>
    <w:p>
      <w:r>
        <w:t xml:space="preserve">Voit käyttää kalvoa jalkapallon hallussapidon suojaamiseen.</w:t>
      </w:r>
    </w:p>
    <w:p>
      <w:r>
        <w:rPr>
          <w:b/>
        </w:rPr>
        <w:t xml:space="preserve">Esimerkki 4.4153</w:t>
      </w:r>
    </w:p>
    <w:p>
      <w:r>
        <w:t xml:space="preserve">Olette onneton antamaan kuolemaan autiomaassa .</w:t>
      </w:r>
    </w:p>
    <w:p>
      <w:r>
        <w:rPr>
          <w:b/>
        </w:rPr>
        <w:t xml:space="preserve">Tulos</w:t>
      </w:r>
    </w:p>
    <w:p>
      <w:r>
        <w:t xml:space="preserve">Löydät todennäköisesti käärmeen pimeydestä .</w:t>
      </w:r>
    </w:p>
    <w:p>
      <w:r>
        <w:rPr>
          <w:b/>
        </w:rPr>
        <w:t xml:space="preserve">Tulos</w:t>
      </w:r>
    </w:p>
    <w:p>
      <w:r>
        <w:t xml:space="preserve">Olet kauhuissasi, kun löydät kuistilta käärmeen .</w:t>
      </w:r>
    </w:p>
    <w:p>
      <w:r>
        <w:rPr>
          <w:b/>
        </w:rPr>
        <w:t xml:space="preserve">Tulos</w:t>
      </w:r>
    </w:p>
    <w:p>
      <w:r>
        <w:t xml:space="preserve">Aavikolla on todennäköistä, että löydät käärmeen.</w:t>
      </w:r>
    </w:p>
    <w:p>
      <w:r>
        <w:rPr>
          <w:b/>
        </w:rPr>
        <w:t xml:space="preserve">Tulos</w:t>
      </w:r>
    </w:p>
    <w:p>
      <w:r>
        <w:t xml:space="preserve">Aavikolta löytyy todennäköisesti tuoksu .</w:t>
      </w:r>
    </w:p>
    <w:p>
      <w:r>
        <w:rPr>
          <w:b/>
        </w:rPr>
        <w:t xml:space="preserve">Esimerkki 4.4154</w:t>
      </w:r>
    </w:p>
    <w:p>
      <w:r>
        <w:t xml:space="preserve">Kuuntelisitte todistajanlausuntoja, koska haluatte kumota oikeudenkäynnin kaikki puolet .</w:t>
      </w:r>
    </w:p>
    <w:p>
      <w:r>
        <w:rPr>
          <w:b/>
        </w:rPr>
        <w:t xml:space="preserve">Tulos</w:t>
      </w:r>
    </w:p>
    <w:p>
      <w:r>
        <w:t xml:space="preserve">Kritisoisitte todistajanlausuntoja, koska haluatte kuulla oikeudenkäynnin kaikki puolet .</w:t>
      </w:r>
    </w:p>
    <w:p>
      <w:r>
        <w:rPr>
          <w:b/>
        </w:rPr>
        <w:t xml:space="preserve">Tulos</w:t>
      </w:r>
    </w:p>
    <w:p>
      <w:r>
        <w:t xml:space="preserve">Kuuntelisitte todistajanlausuntoja, koska haluatte kuulla oikeudenkäynnin kaikki puolet.</w:t>
      </w:r>
    </w:p>
    <w:p>
      <w:r>
        <w:rPr>
          <w:b/>
        </w:rPr>
        <w:t xml:space="preserve">Tulos</w:t>
      </w:r>
    </w:p>
    <w:p>
      <w:r>
        <w:t xml:space="preserve">Kuuntelisit todistajanlausuntoja, koska haluat kuulla oikeudenkäynnin kaikki puolet.</w:t>
      </w:r>
    </w:p>
    <w:p>
      <w:r>
        <w:rPr>
          <w:b/>
        </w:rPr>
        <w:t xml:space="preserve">Tulos</w:t>
      </w:r>
    </w:p>
    <w:p>
      <w:r>
        <w:t xml:space="preserve">Kerrotte todistajanlausunnot uudelleen, koska haluatte kuulla tiedoston kaikki jyvät.</w:t>
      </w:r>
    </w:p>
    <w:p>
      <w:r>
        <w:rPr>
          <w:b/>
        </w:rPr>
        <w:t xml:space="preserve">Esimerkki 4.4155</w:t>
      </w:r>
    </w:p>
    <w:p>
      <w:r>
        <w:t xml:space="preserve">Pyörän melonnan opettelu saisi sinut haluamaan ostaa polkupyörän .</w:t>
      </w:r>
    </w:p>
    <w:p>
      <w:r>
        <w:rPr>
          <w:b/>
        </w:rPr>
        <w:t xml:space="preserve">Tulos</w:t>
      </w:r>
    </w:p>
    <w:p>
      <w:r>
        <w:t xml:space="preserve">Pyöräilyn opetteleminen saisi sinut haluamaan ajaa polkupyörällä.</w:t>
      </w:r>
    </w:p>
    <w:p>
      <w:r>
        <w:rPr>
          <w:b/>
        </w:rPr>
        <w:t xml:space="preserve">Tulos</w:t>
      </w:r>
    </w:p>
    <w:p>
      <w:r>
        <w:t xml:space="preserve">Oppiminen miten projekti pyörä saisi sinut haluavat tallentaa polkupyörän .</w:t>
      </w:r>
    </w:p>
    <w:p>
      <w:r>
        <w:rPr>
          <w:b/>
        </w:rPr>
        <w:t xml:space="preserve">Tulos</w:t>
      </w:r>
    </w:p>
    <w:p>
      <w:r>
        <w:t xml:space="preserve">Opettelemalla, miten polkupyörä kampi saisi sinut haluamaan löytää polkupyörän .</w:t>
      </w:r>
    </w:p>
    <w:p>
      <w:r>
        <w:rPr>
          <w:b/>
        </w:rPr>
        <w:t xml:space="preserve">Tulos</w:t>
      </w:r>
    </w:p>
    <w:p>
      <w:r>
        <w:t xml:space="preserve">Pyöräilyn opetteleminen saisi sinut ymmärtämään, että voit ajaa st .</w:t>
      </w:r>
    </w:p>
    <w:p>
      <w:r>
        <w:rPr>
          <w:b/>
        </w:rPr>
        <w:t xml:space="preserve">Esimerkki 4.4156</w:t>
      </w:r>
    </w:p>
    <w:p>
      <w:r>
        <w:t xml:space="preserve">Laskisit numerot yhteen, koska haluat tietää kokonaissumman.</w:t>
      </w:r>
    </w:p>
    <w:p>
      <w:r>
        <w:rPr>
          <w:b/>
        </w:rPr>
        <w:t xml:space="preserve">Tulos</w:t>
      </w:r>
    </w:p>
    <w:p>
      <w:r>
        <w:t xml:space="preserve">Sinulla olisi jar ylös numeroita, koska kaivaa tietää tilaa .</w:t>
      </w:r>
    </w:p>
    <w:p>
      <w:r>
        <w:rPr>
          <w:b/>
        </w:rPr>
        <w:t xml:space="preserve">Tulos</w:t>
      </w:r>
    </w:p>
    <w:p>
      <w:r>
        <w:t xml:space="preserve">Sinä laskisit numeroita, koska haluat tietää reseptin .</w:t>
      </w:r>
    </w:p>
    <w:p>
      <w:r>
        <w:rPr>
          <w:b/>
        </w:rPr>
        <w:t xml:space="preserve">Tulos</w:t>
      </w:r>
    </w:p>
    <w:p>
      <w:r>
        <w:t xml:space="preserve">Sinä sotkisit numeroita, koska kieltäydyt tietämästä oikeinkirjoitusta .</w:t>
      </w:r>
    </w:p>
    <w:p>
      <w:r>
        <w:rPr>
          <w:b/>
        </w:rPr>
        <w:t xml:space="preserve">Tulos</w:t>
      </w:r>
    </w:p>
    <w:p>
      <w:r>
        <w:t xml:space="preserve">Sinä laskisit numeroita yhteen, koska et tiedä kokonaismäärää.</w:t>
      </w:r>
    </w:p>
    <w:p>
      <w:r>
        <w:rPr>
          <w:b/>
        </w:rPr>
        <w:t xml:space="preserve">Esimerkki 4.4157</w:t>
      </w:r>
    </w:p>
    <w:p>
      <w:r>
        <w:t xml:space="preserve">Rikkoisit pelin kengilläsi, koska jouset ovat hauskoja .</w:t>
      </w:r>
    </w:p>
    <w:p>
      <w:r>
        <w:rPr>
          <w:b/>
        </w:rPr>
        <w:t xml:space="preserve">Tulos</w:t>
      </w:r>
    </w:p>
    <w:p>
      <w:r>
        <w:t xml:space="preserve">Sinä romuttaisit pelin vauvojen kanssa, koska oppitunnit ovat hauskoja .</w:t>
      </w:r>
    </w:p>
    <w:p>
      <w:r>
        <w:rPr>
          <w:b/>
        </w:rPr>
        <w:t xml:space="preserve">Tulos</w:t>
      </w:r>
    </w:p>
    <w:p>
      <w:r>
        <w:t xml:space="preserve">Edistäisit peliä sarjakuvillasi, koska palkinnot ovat hauskoja .</w:t>
      </w:r>
    </w:p>
    <w:p>
      <w:r>
        <w:rPr>
          <w:b/>
        </w:rPr>
        <w:t xml:space="preserve">Tulos</w:t>
      </w:r>
    </w:p>
    <w:p>
      <w:r>
        <w:t xml:space="preserve">Pelaisit peliä ystäviesi kanssa, koska pelit ovat kuuluisia .</w:t>
      </w:r>
    </w:p>
    <w:p>
      <w:r>
        <w:rPr>
          <w:b/>
        </w:rPr>
        <w:t xml:space="preserve">Tulos</w:t>
      </w:r>
    </w:p>
    <w:p>
      <w:r>
        <w:t xml:space="preserve">Pelaisit peliä ystäviesi kanssa, koska pelit ovat hauskoja.</w:t>
      </w:r>
    </w:p>
    <w:p>
      <w:r>
        <w:rPr>
          <w:b/>
        </w:rPr>
        <w:t xml:space="preserve">Esimerkki 4.4158</w:t>
      </w:r>
    </w:p>
    <w:p>
      <w:r>
        <w:t xml:space="preserve">Voisit päättää opetella kitkemään karsinaa ennen kuin saavut koiran luo.</w:t>
      </w:r>
    </w:p>
    <w:p>
      <w:r>
        <w:rPr>
          <w:b/>
        </w:rPr>
        <w:t xml:space="preserve">Tulos</w:t>
      </w:r>
    </w:p>
    <w:p>
      <w:r>
        <w:t xml:space="preserve">Voit päättää, että kitket puutarhan ennen koiran ruokkimista.</w:t>
      </w:r>
    </w:p>
    <w:p>
      <w:r>
        <w:rPr>
          <w:b/>
        </w:rPr>
        <w:t xml:space="preserve">Tulos</w:t>
      </w:r>
    </w:p>
    <w:p>
      <w:r>
        <w:t xml:space="preserve">Voisit päättää kitkeä rehun loppuun ennen kuin syötät koiran .</w:t>
      </w:r>
    </w:p>
    <w:p>
      <w:r>
        <w:rPr>
          <w:b/>
        </w:rPr>
        <w:t xml:space="preserve">Tulos</w:t>
      </w:r>
    </w:p>
    <w:p>
      <w:r>
        <w:t xml:space="preserve">Voisit päättää lopettaa puutarhan vartioinnin ennen koiran ruokkimista.</w:t>
      </w:r>
    </w:p>
    <w:p>
      <w:r>
        <w:rPr>
          <w:b/>
        </w:rPr>
        <w:t xml:space="preserve">Tulos</w:t>
      </w:r>
    </w:p>
    <w:p>
      <w:r>
        <w:t xml:space="preserve">Voisit päättää viimeistellä puutarhan varastot ennen koiran ruokkimista.</w:t>
      </w:r>
    </w:p>
    <w:p>
      <w:r>
        <w:rPr>
          <w:b/>
        </w:rPr>
        <w:t xml:space="preserve">Esimerkki 4.4159</w:t>
      </w:r>
    </w:p>
    <w:p>
      <w:r>
        <w:t xml:space="preserve">Olet todennäköisesti lisätä kondomin alle 5 - vuotias lapsi 's tyyny .</w:t>
      </w:r>
    </w:p>
    <w:p>
      <w:r>
        <w:rPr>
          <w:b/>
        </w:rPr>
        <w:t xml:space="preserve">Tulos</w:t>
      </w:r>
    </w:p>
    <w:p>
      <w:r>
        <w:t xml:space="preserve">Olet todennäköisesti pilata hammas alle 5 - vuotiaan lapsen tahtoa .</w:t>
      </w:r>
    </w:p>
    <w:p>
      <w:r>
        <w:rPr>
          <w:b/>
        </w:rPr>
        <w:t xml:space="preserve">Tulos</w:t>
      </w:r>
    </w:p>
    <w:p>
      <w:r>
        <w:t xml:space="preserve">Olet todennäköisesti liittää hampaan alle 5 - vuotiaan lapsen tyynyn .</w:t>
      </w:r>
    </w:p>
    <w:p>
      <w:r>
        <w:rPr>
          <w:b/>
        </w:rPr>
        <w:t xml:space="preserve">Tulos</w:t>
      </w:r>
    </w:p>
    <w:p>
      <w:r>
        <w:t xml:space="preserve">Löydät todennäköisesti hampaan 5-vuotiaan lapsen tyynyn alta.</w:t>
      </w:r>
    </w:p>
    <w:p>
      <w:r>
        <w:rPr>
          <w:b/>
        </w:rPr>
        <w:t xml:space="preserve">Tulos</w:t>
      </w:r>
    </w:p>
    <w:p>
      <w:r>
        <w:t xml:space="preserve">Olet kova löytämään kuvan alle 5 - vuotiaan lapsen tyynyn .</w:t>
      </w:r>
    </w:p>
    <w:p>
      <w:r>
        <w:rPr>
          <w:b/>
        </w:rPr>
        <w:t xml:space="preserve">Esimerkki 4.4160</w:t>
      </w:r>
    </w:p>
    <w:p>
      <w:r>
        <w:t xml:space="preserve">Hallitukset yrittävät valvoa, mitä huumeita kansalaiset käyttävät.</w:t>
      </w:r>
    </w:p>
    <w:p>
      <w:r>
        <w:rPr>
          <w:b/>
        </w:rPr>
        <w:t xml:space="preserve">Tulos</w:t>
      </w:r>
    </w:p>
    <w:p>
      <w:r>
        <w:t xml:space="preserve">Hallitukset pyrkivät valvomaan, mitä lääkkeitä asiakkaat ottavat .</w:t>
      </w:r>
    </w:p>
    <w:p>
      <w:r>
        <w:rPr>
          <w:b/>
        </w:rPr>
        <w:t xml:space="preserve">Tulos</w:t>
      </w:r>
    </w:p>
    <w:p>
      <w:r>
        <w:t xml:space="preserve">ikääntyneet yrittävät valvoa, mitä huumeita valmistuneet ottavat.</w:t>
      </w:r>
    </w:p>
    <w:p>
      <w:r>
        <w:rPr>
          <w:b/>
        </w:rPr>
        <w:t xml:space="preserve">Tulos</w:t>
      </w:r>
    </w:p>
    <w:p>
      <w:r>
        <w:t xml:space="preserve">Hallitukset yrittävät valvoa, mitä huumeita kuljettajat käyttävät .</w:t>
      </w:r>
    </w:p>
    <w:p>
      <w:r>
        <w:rPr>
          <w:b/>
        </w:rPr>
        <w:t xml:space="preserve">Tulos</w:t>
      </w:r>
    </w:p>
    <w:p>
      <w:r>
        <w:t xml:space="preserve">Hallitukset yrittävät määrätä, mitä huumeita kansalaiset ottavat.</w:t>
      </w:r>
    </w:p>
    <w:p>
      <w:r>
        <w:rPr>
          <w:b/>
        </w:rPr>
        <w:t xml:space="preserve">Esimerkki 4.4161</w:t>
      </w:r>
    </w:p>
    <w:p>
      <w:r>
        <w:t xml:space="preserve">Olet ratkaisevan tärkeä löytää suojattu asunto suurissa tiloissa .</w:t>
      </w:r>
    </w:p>
    <w:p>
      <w:r>
        <w:rPr>
          <w:b/>
        </w:rPr>
        <w:t xml:space="preserve">Tulos</w:t>
      </w:r>
    </w:p>
    <w:p>
      <w:r>
        <w:t xml:space="preserve">Olet vaarassa väärinkäyttää vuokra-asuntoa suurissa kaupungeissa .</w:t>
      </w:r>
    </w:p>
    <w:p>
      <w:r>
        <w:rPr>
          <w:b/>
        </w:rPr>
        <w:t xml:space="preserve">Tulos</w:t>
      </w:r>
    </w:p>
    <w:p>
      <w:r>
        <w:t xml:space="preserve">Vuokra-asunto löytyy todennäköisesti suurista kaupungeista.</w:t>
      </w:r>
    </w:p>
    <w:p>
      <w:r>
        <w:rPr>
          <w:b/>
        </w:rPr>
        <w:t xml:space="preserve">Tulos</w:t>
      </w:r>
    </w:p>
    <w:p>
      <w:r>
        <w:t xml:space="preserve">Olet viisas keskimääräinen vuokra-asunto suurissa kaupungeissa .</w:t>
      </w:r>
    </w:p>
    <w:p>
      <w:r>
        <w:rPr>
          <w:b/>
        </w:rPr>
        <w:t xml:space="preserve">Tulos</w:t>
      </w:r>
    </w:p>
    <w:p>
      <w:r>
        <w:t xml:space="preserve">Sinun pitäisi valita vuokra-asunto suurissa kaupungeissa .</w:t>
      </w:r>
    </w:p>
    <w:p>
      <w:r>
        <w:rPr>
          <w:b/>
        </w:rPr>
        <w:t xml:space="preserve">Esimerkki 4.4162</w:t>
      </w:r>
    </w:p>
    <w:p>
      <w:r>
        <w:t xml:space="preserve">Hyvä hinta saisi sinut haluamaan testata pumppua .</w:t>
      </w:r>
    </w:p>
    <w:p>
      <w:r>
        <w:rPr>
          <w:b/>
        </w:rPr>
        <w:t xml:space="preserve">Tulos</w:t>
      </w:r>
    </w:p>
    <w:p>
      <w:r>
        <w:t xml:space="preserve">Hyvä hinta saisi sinut haluamaan testata autoa.</w:t>
      </w:r>
    </w:p>
    <w:p>
      <w:r>
        <w:rPr>
          <w:b/>
        </w:rPr>
        <w:t xml:space="preserve">Tulos</w:t>
      </w:r>
    </w:p>
    <w:p>
      <w:r>
        <w:t xml:space="preserve">Hyvä hinta saisi sinut vaivautumaan testaamaan autoa .</w:t>
      </w:r>
    </w:p>
    <w:p>
      <w:r>
        <w:rPr>
          <w:b/>
        </w:rPr>
        <w:t xml:space="preserve">Tulos</w:t>
      </w:r>
    </w:p>
    <w:p>
      <w:r>
        <w:t xml:space="preserve">Mahdollinen hinta vakuuttaa haluat testata auton .</w:t>
      </w:r>
    </w:p>
    <w:p>
      <w:r>
        <w:rPr>
          <w:b/>
        </w:rPr>
        <w:t xml:space="preserve">Tulos</w:t>
      </w:r>
    </w:p>
    <w:p>
      <w:r>
        <w:t xml:space="preserve">Hyvä hinta saisi sinut haluamaan testata piiriä .</w:t>
      </w:r>
    </w:p>
    <w:p>
      <w:r>
        <w:rPr>
          <w:b/>
        </w:rPr>
        <w:t xml:space="preserve">Esimerkki 4.4163</w:t>
      </w:r>
    </w:p>
    <w:p>
      <w:r>
        <w:t xml:space="preserve">Löydät todennäköisesti aavikolta luolan.</w:t>
      </w:r>
    </w:p>
    <w:p>
      <w:r>
        <w:rPr>
          <w:b/>
        </w:rPr>
        <w:t xml:space="preserve">Tulos</w:t>
      </w:r>
    </w:p>
    <w:p>
      <w:r>
        <w:t xml:space="preserve">Todennäköisesti löydät kirkon autiomaasta .</w:t>
      </w:r>
    </w:p>
    <w:p>
      <w:r>
        <w:rPr>
          <w:b/>
        </w:rPr>
        <w:t xml:space="preserve">Tulos</w:t>
      </w:r>
    </w:p>
    <w:p>
      <w:r>
        <w:t xml:space="preserve">Löydät todennäköisesti aavikolta .</w:t>
      </w:r>
    </w:p>
    <w:p>
      <w:r>
        <w:rPr>
          <w:b/>
        </w:rPr>
        <w:t xml:space="preserve">Tulos</w:t>
      </w:r>
    </w:p>
    <w:p>
      <w:r>
        <w:t xml:space="preserve">Aavikolta löytyy todennäköisesti ankka .</w:t>
      </w:r>
    </w:p>
    <w:p>
      <w:r>
        <w:rPr>
          <w:b/>
        </w:rPr>
        <w:t xml:space="preserve">Tulos</w:t>
      </w:r>
    </w:p>
    <w:p>
      <w:r>
        <w:t xml:space="preserve">Löydät todennäköisesti pankin autiomaasta .</w:t>
      </w:r>
    </w:p>
    <w:p>
      <w:r>
        <w:rPr>
          <w:b/>
        </w:rPr>
        <w:t xml:space="preserve">Esimerkki 4.4164</w:t>
      </w:r>
    </w:p>
    <w:p>
      <w:r>
        <w:t xml:space="preserve">Saat todennäköisesti yleisön kirkossa .</w:t>
      </w:r>
    </w:p>
    <w:p>
      <w:r>
        <w:rPr>
          <w:b/>
        </w:rPr>
        <w:t xml:space="preserve">Tulos</w:t>
      </w:r>
    </w:p>
    <w:p>
      <w:r>
        <w:t xml:space="preserve">Muistat todennäköisesti omistajan ostoskeskuksessa .</w:t>
      </w:r>
    </w:p>
    <w:p>
      <w:r>
        <w:rPr>
          <w:b/>
        </w:rPr>
        <w:t xml:space="preserve">Tulos</w:t>
      </w:r>
    </w:p>
    <w:p>
      <w:r>
        <w:t xml:space="preserve">Löydät todennäköisesti yleisön painetusta .</w:t>
      </w:r>
    </w:p>
    <w:p>
      <w:r>
        <w:rPr>
          <w:b/>
        </w:rPr>
        <w:t xml:space="preserve">Tulos</w:t>
      </w:r>
    </w:p>
    <w:p>
      <w:r>
        <w:t xml:space="preserve">Löydät todennäköisesti yleisön kirkosta.</w:t>
      </w:r>
    </w:p>
    <w:p>
      <w:r>
        <w:rPr>
          <w:b/>
        </w:rPr>
        <w:t xml:space="preserve">Tulos</w:t>
      </w:r>
    </w:p>
    <w:p>
      <w:r>
        <w:t xml:space="preserve">Löydät todennäköisesti yleisön kiistassa .</w:t>
      </w:r>
    </w:p>
    <w:p>
      <w:r>
        <w:rPr>
          <w:b/>
        </w:rPr>
        <w:t xml:space="preserve">Esimerkki 4.4165</w:t>
      </w:r>
    </w:p>
    <w:p>
      <w:r>
        <w:t xml:space="preserve">Juoman poimimisen vaikutus on saastuminen .</w:t>
      </w:r>
    </w:p>
    <w:p>
      <w:r>
        <w:rPr>
          <w:b/>
        </w:rPr>
        <w:t xml:space="preserve">Tulos</w:t>
      </w:r>
    </w:p>
    <w:p>
      <w:r>
        <w:t xml:space="preserve">Autolla ajamisen vaikutus on saastuminen.</w:t>
      </w:r>
    </w:p>
    <w:p>
      <w:r>
        <w:rPr>
          <w:b/>
        </w:rPr>
        <w:t xml:space="preserve">Tulos</w:t>
      </w:r>
    </w:p>
    <w:p>
      <w:r>
        <w:t xml:space="preserve">Autolla ajamisen vaikutus on saastuminen .</w:t>
      </w:r>
    </w:p>
    <w:p>
      <w:r>
        <w:rPr>
          <w:b/>
        </w:rPr>
        <w:t xml:space="preserve">Tulos</w:t>
      </w:r>
    </w:p>
    <w:p>
      <w:r>
        <w:t xml:space="preserve">Autosta luopumisen seurauksena on saastuminen .</w:t>
      </w:r>
    </w:p>
    <w:p>
      <w:r>
        <w:rPr>
          <w:b/>
        </w:rPr>
        <w:t xml:space="preserve">Tulos</w:t>
      </w:r>
    </w:p>
    <w:p>
      <w:r>
        <w:t xml:space="preserve">Auton löytämisen vaikutus on saastuminen .</w:t>
      </w:r>
    </w:p>
    <w:p>
      <w:r>
        <w:rPr>
          <w:b/>
        </w:rPr>
        <w:t xml:space="preserve">Esimerkki 4.4166</w:t>
      </w:r>
    </w:p>
    <w:p>
      <w:r>
        <w:t xml:space="preserve">Lintu voi auttaa matematiikan oppimisessa .</w:t>
      </w:r>
    </w:p>
    <w:p>
      <w:r>
        <w:rPr>
          <w:b/>
        </w:rPr>
        <w:t xml:space="preserve">Tulos</w:t>
      </w:r>
    </w:p>
    <w:p>
      <w:r>
        <w:t xml:space="preserve">Naiset voivat luvata matematiikan oppimista .</w:t>
      </w:r>
    </w:p>
    <w:p>
      <w:r>
        <w:rPr>
          <w:b/>
        </w:rPr>
        <w:t xml:space="preserve">Tulos</w:t>
      </w:r>
    </w:p>
    <w:p>
      <w:r>
        <w:t xml:space="preserve">Henkilö voi olla oppimassa matematiikkaa.</w:t>
      </w:r>
    </w:p>
    <w:p>
      <w:r>
        <w:rPr>
          <w:b/>
        </w:rPr>
        <w:t xml:space="preserve">Tulos</w:t>
      </w:r>
    </w:p>
    <w:p>
      <w:r>
        <w:t xml:space="preserve">Ammattilainen voi jatkaa matematiikan oppimista.</w:t>
      </w:r>
    </w:p>
    <w:p>
      <w:r>
        <w:rPr>
          <w:b/>
        </w:rPr>
        <w:t xml:space="preserve">Tulos</w:t>
      </w:r>
    </w:p>
    <w:p>
      <w:r>
        <w:t xml:space="preserve">Oppilas voi onnistua matematiikan oppimisessa.</w:t>
      </w:r>
    </w:p>
    <w:p>
      <w:r>
        <w:rPr>
          <w:b/>
        </w:rPr>
        <w:t xml:space="preserve">Esimerkki 4.4167</w:t>
      </w:r>
    </w:p>
    <w:p>
      <w:r>
        <w:t xml:space="preserve">Säilyttäisit lihasvoimaa, koska voima auttaa sinua näkymään pidempään .</w:t>
      </w:r>
    </w:p>
    <w:p>
      <w:r>
        <w:rPr>
          <w:b/>
        </w:rPr>
        <w:t xml:space="preserve">Tulos</w:t>
      </w:r>
    </w:p>
    <w:p>
      <w:r>
        <w:t xml:space="preserve">Säilyttäisit lihasvoiman, koska voima auttaa sinua vetämään pidempään .</w:t>
      </w:r>
    </w:p>
    <w:p>
      <w:r>
        <w:rPr>
          <w:b/>
        </w:rPr>
        <w:t xml:space="preserve">Tulos</w:t>
      </w:r>
    </w:p>
    <w:p>
      <w:r>
        <w:t xml:space="preserve">Säilyttäisit lihasvoiman, koska voiman avulla elät pidempään.</w:t>
      </w:r>
    </w:p>
    <w:p>
      <w:r>
        <w:rPr>
          <w:b/>
        </w:rPr>
        <w:t xml:space="preserve">Tulos</w:t>
      </w:r>
    </w:p>
    <w:p>
      <w:r>
        <w:t xml:space="preserve">Säilyttäisit lihasvoiman, koska voima auttaa sinua palautumaan pidempään .</w:t>
      </w:r>
    </w:p>
    <w:p>
      <w:r>
        <w:rPr>
          <w:b/>
        </w:rPr>
        <w:t xml:space="preserve">Tulos</w:t>
      </w:r>
    </w:p>
    <w:p>
      <w:r>
        <w:t xml:space="preserve">Säilyttäisit lihasvoiman, koska voima auttaa sinua kehittymään pidempään .</w:t>
      </w:r>
    </w:p>
    <w:p>
      <w:r>
        <w:rPr>
          <w:b/>
        </w:rPr>
        <w:t xml:space="preserve">Esimerkki 4.4168</w:t>
      </w:r>
    </w:p>
    <w:p>
      <w:r>
        <w:t xml:space="preserve">Kissa juoksi tilaa pitkin .</w:t>
      </w:r>
    </w:p>
    <w:p>
      <w:r>
        <w:rPr>
          <w:b/>
        </w:rPr>
        <w:t xml:space="preserve">Tulos</w:t>
      </w:r>
    </w:p>
    <w:p>
      <w:r>
        <w:t xml:space="preserve">Kissa juoksi ikkunalaudalle.</w:t>
      </w:r>
    </w:p>
    <w:p>
      <w:r>
        <w:rPr>
          <w:b/>
        </w:rPr>
        <w:t xml:space="preserve">Tulos</w:t>
      </w:r>
    </w:p>
    <w:p>
      <w:r>
        <w:t xml:space="preserve">Kissa juoksi ylös sotkusta .</w:t>
      </w:r>
    </w:p>
    <w:p>
      <w:r>
        <w:rPr>
          <w:b/>
        </w:rPr>
        <w:t xml:space="preserve">Tulos</w:t>
      </w:r>
    </w:p>
    <w:p>
      <w:r>
        <w:t xml:space="preserve">Enny juoksi kiitotielle .</w:t>
      </w:r>
    </w:p>
    <w:p>
      <w:r>
        <w:rPr>
          <w:b/>
        </w:rPr>
        <w:t xml:space="preserve">Tulos</w:t>
      </w:r>
    </w:p>
    <w:p>
      <w:r>
        <w:t xml:space="preserve">Kissa juoksi puuhun.</w:t>
      </w:r>
    </w:p>
    <w:p>
      <w:r>
        <w:rPr>
          <w:b/>
        </w:rPr>
        <w:t xml:space="preserve">Esimerkki 4.4169</w:t>
      </w:r>
    </w:p>
    <w:p>
      <w:r>
        <w:t xml:space="preserve">Jos tulet tekemään puhelinasennuksen, sinun pitäisi saada puhelin .</w:t>
      </w:r>
    </w:p>
    <w:p>
      <w:r>
        <w:rPr>
          <w:b/>
        </w:rPr>
        <w:t xml:space="preserve">Tulos</w:t>
      </w:r>
    </w:p>
    <w:p>
      <w:r>
        <w:t xml:space="preserve">Jos haluat soittaa puhelun, hanki puhelin.</w:t>
      </w:r>
    </w:p>
    <w:p>
      <w:r>
        <w:rPr>
          <w:b/>
        </w:rPr>
        <w:t xml:space="preserve">Tulos</w:t>
      </w:r>
    </w:p>
    <w:p>
      <w:r>
        <w:t xml:space="preserve">Jos haluat soittaa puhelun, sinun pitäisi lähestyä puhelinta .</w:t>
      </w:r>
    </w:p>
    <w:p>
      <w:r>
        <w:rPr>
          <w:b/>
        </w:rPr>
        <w:t xml:space="preserve">Tulos</w:t>
      </w:r>
    </w:p>
    <w:p>
      <w:r>
        <w:t xml:space="preserve">Jos haluat tehdä kokeilupuhelun, sinun pitäisi hankkia luettelo .</w:t>
      </w:r>
    </w:p>
    <w:p>
      <w:r>
        <w:rPr>
          <w:b/>
        </w:rPr>
        <w:t xml:space="preserve">Tulos</w:t>
      </w:r>
    </w:p>
    <w:p>
      <w:r>
        <w:t xml:space="preserve">Jos haluat tehdä puhelinehdotuksen, sinun pitäisi kolikko puhelin .</w:t>
      </w:r>
    </w:p>
    <w:p>
      <w:r>
        <w:rPr>
          <w:b/>
        </w:rPr>
        <w:t xml:space="preserve">Esimerkki 4.4170</w:t>
      </w:r>
    </w:p>
    <w:p>
      <w:r>
        <w:t xml:space="preserve">Ehdokkuus on maan hallitsemista varten.</w:t>
      </w:r>
    </w:p>
    <w:p>
      <w:r>
        <w:rPr>
          <w:b/>
        </w:rPr>
        <w:t xml:space="preserve">Tulos</w:t>
      </w:r>
    </w:p>
    <w:p>
      <w:r>
        <w:t xml:space="preserve">Kuningas hallitsee omaisuutta .</w:t>
      </w:r>
    </w:p>
    <w:p>
      <w:r>
        <w:rPr>
          <w:b/>
        </w:rPr>
        <w:t xml:space="preserve">Tulos</w:t>
      </w:r>
    </w:p>
    <w:p>
      <w:r>
        <w:t xml:space="preserve">Yliopisto on maan hallintaa varten.</w:t>
      </w:r>
    </w:p>
    <w:p>
      <w:r>
        <w:rPr>
          <w:b/>
        </w:rPr>
        <w:t xml:space="preserve">Tulos</w:t>
      </w:r>
    </w:p>
    <w:p>
      <w:r>
        <w:t xml:space="preserve">Kuningas hallitsee maata.</w:t>
      </w:r>
    </w:p>
    <w:p>
      <w:r>
        <w:rPr>
          <w:b/>
        </w:rPr>
        <w:t xml:space="preserve">Tulos</w:t>
      </w:r>
    </w:p>
    <w:p>
      <w:r>
        <w:t xml:space="preserve">Voitto on haaste, joka ratkaisee .</w:t>
      </w:r>
    </w:p>
    <w:p>
      <w:r>
        <w:rPr>
          <w:b/>
        </w:rPr>
        <w:t xml:space="preserve">Esimerkki 4.4171</w:t>
      </w:r>
    </w:p>
    <w:p>
      <w:r>
        <w:t xml:space="preserve">Suuri osa pääomasta koostuu paperista .</w:t>
      </w:r>
    </w:p>
    <w:p>
      <w:r>
        <w:rPr>
          <w:b/>
        </w:rPr>
        <w:t xml:space="preserve">Tulos</w:t>
      </w:r>
    </w:p>
    <w:p>
      <w:r>
        <w:t xml:space="preserve">Suuri osa roskista koostuu paperista .</w:t>
      </w:r>
    </w:p>
    <w:p>
      <w:r>
        <w:rPr>
          <w:b/>
        </w:rPr>
        <w:t xml:space="preserve">Tulos</w:t>
      </w:r>
    </w:p>
    <w:p>
      <w:r>
        <w:t xml:space="preserve">Suuri osa roskista koostuu paperista.</w:t>
      </w:r>
    </w:p>
    <w:p>
      <w:r>
        <w:rPr>
          <w:b/>
        </w:rPr>
        <w:t xml:space="preserve">Tulos</w:t>
      </w:r>
    </w:p>
    <w:p>
      <w:r>
        <w:t xml:space="preserve">Suuri roskakiekko koostuu kullasta .</w:t>
      </w:r>
    </w:p>
    <w:p>
      <w:r>
        <w:rPr>
          <w:b/>
        </w:rPr>
        <w:t xml:space="preserve">Tulos</w:t>
      </w:r>
    </w:p>
    <w:p>
      <w:r>
        <w:t xml:space="preserve">Suuri osa kodista koostuu paperista .</w:t>
      </w:r>
    </w:p>
    <w:p>
      <w:r>
        <w:rPr>
          <w:b/>
        </w:rPr>
        <w:t xml:space="preserve">Esimerkki 4.4172</w:t>
      </w:r>
    </w:p>
    <w:p>
      <w:r>
        <w:t xml:space="preserve">Laiva voi purjehtia d .</w:t>
      </w:r>
    </w:p>
    <w:p>
      <w:r>
        <w:rPr>
          <w:b/>
        </w:rPr>
        <w:t xml:space="preserve">Tulos</w:t>
      </w:r>
    </w:p>
    <w:p>
      <w:r>
        <w:t xml:space="preserve">Laiva voi purjehtia merellä.</w:t>
      </w:r>
    </w:p>
    <w:p>
      <w:r>
        <w:rPr>
          <w:b/>
        </w:rPr>
        <w:t xml:space="preserve">Tulos</w:t>
      </w:r>
    </w:p>
    <w:p>
      <w:r>
        <w:t xml:space="preserve">Karitsa voi purjehtia merellä .</w:t>
      </w:r>
    </w:p>
    <w:p>
      <w:r>
        <w:rPr>
          <w:b/>
        </w:rPr>
        <w:t xml:space="preserve">Tulos</w:t>
      </w:r>
    </w:p>
    <w:p>
      <w:r>
        <w:t xml:space="preserve">Lokki voi purjehtia merellä .</w:t>
      </w:r>
    </w:p>
    <w:p>
      <w:r>
        <w:rPr>
          <w:b/>
        </w:rPr>
        <w:t xml:space="preserve">Tulos</w:t>
      </w:r>
    </w:p>
    <w:p>
      <w:r>
        <w:t xml:space="preserve">Laiva voi purjehtia lahdella .</w:t>
      </w:r>
    </w:p>
    <w:p>
      <w:r>
        <w:rPr>
          <w:b/>
        </w:rPr>
        <w:t xml:space="preserve">Esimerkki 4.4173</w:t>
      </w:r>
    </w:p>
    <w:p>
      <w:r>
        <w:t xml:space="preserve">Kahvia ilman maitoa kutsutaan mustaksi kahviksi.</w:t>
      </w:r>
    </w:p>
    <w:p>
      <w:r>
        <w:rPr>
          <w:b/>
        </w:rPr>
        <w:t xml:space="preserve">Tulos</w:t>
      </w:r>
    </w:p>
    <w:p>
      <w:r>
        <w:t xml:space="preserve">Kahvia ilman maitoa kutsutaan täyskahviksi .</w:t>
      </w:r>
    </w:p>
    <w:p>
      <w:r>
        <w:rPr>
          <w:b/>
        </w:rPr>
        <w:t xml:space="preserve">Tulos</w:t>
      </w:r>
    </w:p>
    <w:p>
      <w:r>
        <w:t xml:space="preserve">Kahvia ilman maitoa kutsutaan vihreäksi purukumiksi .</w:t>
      </w:r>
    </w:p>
    <w:p>
      <w:r>
        <w:rPr>
          <w:b/>
        </w:rPr>
        <w:t xml:space="preserve">Tulos</w:t>
      </w:r>
    </w:p>
    <w:p>
      <w:r>
        <w:t xml:space="preserve">A ilman maitoa polttaa mustia ruusuja .</w:t>
      </w:r>
    </w:p>
    <w:p>
      <w:r>
        <w:rPr>
          <w:b/>
        </w:rPr>
        <w:t xml:space="preserve">Tulos</w:t>
      </w:r>
    </w:p>
    <w:p>
      <w:r>
        <w:t xml:space="preserve">A ilman maitoa on polttavaa mustaa lihaa .</w:t>
      </w:r>
    </w:p>
    <w:p>
      <w:r>
        <w:rPr>
          <w:b/>
        </w:rPr>
        <w:t xml:space="preserve">Esimerkki 4.4174</w:t>
      </w:r>
    </w:p>
    <w:p>
      <w:r>
        <w:t xml:space="preserve">Perheestäsi löytyy todennäköisesti sisar.</w:t>
      </w:r>
    </w:p>
    <w:p>
      <w:r>
        <w:rPr>
          <w:b/>
        </w:rPr>
        <w:t xml:space="preserve">Tulos</w:t>
      </w:r>
    </w:p>
    <w:p>
      <w:r>
        <w:t xml:space="preserve">Todennäköisesti tuomitset perheesi sisaren .</w:t>
      </w:r>
    </w:p>
    <w:p>
      <w:r>
        <w:rPr>
          <w:b/>
        </w:rPr>
        <w:t xml:space="preserve">Tulos</w:t>
      </w:r>
    </w:p>
    <w:p>
      <w:r>
        <w:t xml:space="preserve">Löydät todennäköisesti sisaren aikanasi .</w:t>
      </w:r>
    </w:p>
    <w:p>
      <w:r>
        <w:rPr>
          <w:b/>
        </w:rPr>
        <w:t xml:space="preserve">Tulos</w:t>
      </w:r>
    </w:p>
    <w:p>
      <w:r>
        <w:t xml:space="preserve">Löydät todennäköisesti sisaresi omasta luvusta.</w:t>
      </w:r>
    </w:p>
    <w:p>
      <w:r>
        <w:rPr>
          <w:b/>
        </w:rPr>
        <w:t xml:space="preserve">Tulos</w:t>
      </w:r>
    </w:p>
    <w:p>
      <w:r>
        <w:t xml:space="preserve">Olet todennäköisesti havainnut siskon perheessäsi .</w:t>
      </w:r>
    </w:p>
    <w:p>
      <w:r>
        <w:rPr>
          <w:b/>
        </w:rPr>
        <w:t xml:space="preserve">Esimerkki 4.4175</w:t>
      </w:r>
    </w:p>
    <w:p>
      <w:r>
        <w:t xml:space="preserve">Sekvenssin soittamisen vaikutuksesta syntyy ääni .</w:t>
      </w:r>
    </w:p>
    <w:p>
      <w:r>
        <w:rPr>
          <w:b/>
        </w:rPr>
        <w:t xml:space="preserve">Tulos</w:t>
      </w:r>
    </w:p>
    <w:p>
      <w:r>
        <w:t xml:space="preserve">Kynän soittamisen vaikutus on äänen tuottaminen .</w:t>
      </w:r>
    </w:p>
    <w:p>
      <w:r>
        <w:rPr>
          <w:b/>
        </w:rPr>
        <w:t xml:space="preserve">Tulos</w:t>
      </w:r>
    </w:p>
    <w:p>
      <w:r>
        <w:t xml:space="preserve">Kitaran soittaminen tuottaa ääntä.</w:t>
      </w:r>
    </w:p>
    <w:p>
      <w:r>
        <w:rPr>
          <w:b/>
        </w:rPr>
        <w:t xml:space="preserve">Tulos</w:t>
      </w:r>
    </w:p>
    <w:p>
      <w:r>
        <w:t xml:space="preserve">Kitaran soittamisen vaikutus on kappaleen tekeminen.</w:t>
      </w:r>
    </w:p>
    <w:p>
      <w:r>
        <w:rPr>
          <w:b/>
        </w:rPr>
        <w:t xml:space="preserve">Tulos</w:t>
      </w:r>
    </w:p>
    <w:p>
      <w:r>
        <w:t xml:space="preserve">Kitaran soittamisen vaikutus on häiriön aiheuttaminen .</w:t>
      </w:r>
    </w:p>
    <w:p>
      <w:r>
        <w:rPr>
          <w:b/>
        </w:rPr>
        <w:t xml:space="preserve">Esimerkki 4.4176</w:t>
      </w:r>
    </w:p>
    <w:p>
      <w:r>
        <w:t xml:space="preserve">Kahvipapuja voidaan paahtaa ja jauhaa stoutin valmistukseen .</w:t>
      </w:r>
    </w:p>
    <w:p>
      <w:r>
        <w:rPr>
          <w:b/>
        </w:rPr>
        <w:t xml:space="preserve">Tulos</w:t>
      </w:r>
    </w:p>
    <w:p>
      <w:r>
        <w:t xml:space="preserve">Kahvipavut voidaan paahtaa ja jauhaa kahvin valmistamiseksi.</w:t>
      </w:r>
    </w:p>
    <w:p>
      <w:r>
        <w:rPr>
          <w:b/>
        </w:rPr>
        <w:t xml:space="preserve">Tulos</w:t>
      </w:r>
    </w:p>
    <w:p>
      <w:r>
        <w:t xml:space="preserve">Kahvipavut voidaan paahtaa ja jauhaa kananpojan .</w:t>
      </w:r>
    </w:p>
    <w:p>
      <w:r>
        <w:rPr>
          <w:b/>
        </w:rPr>
        <w:t xml:space="preserve">Tulos</w:t>
      </w:r>
    </w:p>
    <w:p>
      <w:r>
        <w:t xml:space="preserve">Kahvipapuja voidaan paahtaa ja jauhaa pizzan valmistukseen .</w:t>
      </w:r>
    </w:p>
    <w:p>
      <w:r>
        <w:rPr>
          <w:b/>
        </w:rPr>
        <w:t xml:space="preserve">Tulos</w:t>
      </w:r>
    </w:p>
    <w:p>
      <w:r>
        <w:t xml:space="preserve">Kahvipavuista voidaan paahtaa ja jauhaa hunajaa .</w:t>
      </w:r>
    </w:p>
    <w:p>
      <w:r>
        <w:rPr>
          <w:b/>
        </w:rPr>
        <w:t xml:space="preserve">Esimerkki 4.4177</w:t>
      </w:r>
    </w:p>
    <w:p>
      <w:r>
        <w:t xml:space="preserve">Pankki voi lainata sinulle rahaa, jos luottotietosi ovat kunnossa.</w:t>
      </w:r>
    </w:p>
    <w:p>
      <w:r>
        <w:rPr>
          <w:b/>
        </w:rPr>
        <w:t xml:space="preserve">Tulos</w:t>
      </w:r>
    </w:p>
    <w:p>
      <w:r>
        <w:t xml:space="preserve">Pankki voi yskäistä sinulle rahaa, jos sinulla on hyvä luotto .</w:t>
      </w:r>
    </w:p>
    <w:p>
      <w:r>
        <w:rPr>
          <w:b/>
        </w:rPr>
        <w:t xml:space="preserve">Tulos</w:t>
      </w:r>
    </w:p>
    <w:p>
      <w:r>
        <w:t xml:space="preserve">Pankki voi estää sinulle rahaa, jos sinulla on hyvä luotto .</w:t>
      </w:r>
    </w:p>
    <w:p>
      <w:r>
        <w:rPr>
          <w:b/>
        </w:rPr>
        <w:t xml:space="preserve">Tulos</w:t>
      </w:r>
    </w:p>
    <w:p>
      <w:r>
        <w:t xml:space="preserve">Pankki voi ok sinulle rahaa, jos sinulla on hyvä luotto .</w:t>
      </w:r>
    </w:p>
    <w:p>
      <w:r>
        <w:rPr>
          <w:b/>
        </w:rPr>
        <w:t xml:space="preserve">Tulos</w:t>
      </w:r>
    </w:p>
    <w:p>
      <w:r>
        <w:t xml:space="preserve">Pankki voi lainata sinulle rahaa, jos sinulla on hyvät luottotiedot.</w:t>
      </w:r>
    </w:p>
    <w:p>
      <w:r>
        <w:rPr>
          <w:b/>
        </w:rPr>
        <w:t xml:space="preserve">Esimerkki 4.4178</w:t>
      </w:r>
    </w:p>
    <w:p>
      <w:r>
        <w:t xml:space="preserve">Voit ostaa karhun vähittäismyynnistä .</w:t>
      </w:r>
    </w:p>
    <w:p>
      <w:r>
        <w:rPr>
          <w:b/>
        </w:rPr>
        <w:t xml:space="preserve">Tulos</w:t>
      </w:r>
    </w:p>
    <w:p>
      <w:r>
        <w:t xml:space="preserve">Prosessin näet osoitteessa Muokkaa .</w:t>
      </w:r>
    </w:p>
    <w:p>
      <w:r>
        <w:rPr>
          <w:b/>
        </w:rPr>
        <w:t xml:space="preserve">Tulos</w:t>
      </w:r>
    </w:p>
    <w:p>
      <w:r>
        <w:t xml:space="preserve">Voit nähdä kuun yöllä.</w:t>
      </w:r>
    </w:p>
    <w:p>
      <w:r>
        <w:rPr>
          <w:b/>
        </w:rPr>
        <w:t xml:space="preserve">Tulos</w:t>
      </w:r>
    </w:p>
    <w:p>
      <w:r>
        <w:t xml:space="preserve">Voit lisätä laskimen korkeutta .</w:t>
      </w:r>
    </w:p>
    <w:p>
      <w:r>
        <w:rPr>
          <w:b/>
        </w:rPr>
        <w:t xml:space="preserve">Tulos</w:t>
      </w:r>
    </w:p>
    <w:p>
      <w:r>
        <w:t xml:space="preserve">Näytteitä voi tarkastella neliössä .</w:t>
      </w:r>
    </w:p>
    <w:p>
      <w:r>
        <w:rPr>
          <w:b/>
        </w:rPr>
        <w:t xml:space="preserve">Esimerkki 4.4179</w:t>
      </w:r>
    </w:p>
    <w:p>
      <w:r>
        <w:t xml:space="preserve">Silitysraudalla silitetään rypyt pois vaatteista.</w:t>
      </w:r>
    </w:p>
    <w:p>
      <w:r>
        <w:rPr>
          <w:b/>
        </w:rPr>
        <w:t xml:space="preserve">Tulos</w:t>
      </w:r>
    </w:p>
    <w:p>
      <w:r>
        <w:t xml:space="preserve">Silitysraudalla korjataan rypyt pois vaatteista .</w:t>
      </w:r>
    </w:p>
    <w:p>
      <w:r>
        <w:rPr>
          <w:b/>
        </w:rPr>
        <w:t xml:space="preserve">Tulos</w:t>
      </w:r>
    </w:p>
    <w:p>
      <w:r>
        <w:t xml:space="preserve">Silitysraudalla liimataan rypyt pois vaatteista .</w:t>
      </w:r>
    </w:p>
    <w:p>
      <w:r>
        <w:rPr>
          <w:b/>
        </w:rPr>
        <w:t xml:space="preserve">Tulos</w:t>
      </w:r>
    </w:p>
    <w:p>
      <w:r>
        <w:t xml:space="preserve">Silitysrautaa käytetään ryppyjen poistamiseen vaatteista .</w:t>
      </w:r>
    </w:p>
    <w:p>
      <w:r>
        <w:rPr>
          <w:b/>
        </w:rPr>
        <w:t xml:space="preserve">Tulos</w:t>
      </w:r>
    </w:p>
    <w:p>
      <w:r>
        <w:t xml:space="preserve">Silitysrautaa käytetään rypyjen irrottamiseen vaatteista .</w:t>
      </w:r>
    </w:p>
    <w:p>
      <w:r>
        <w:rPr>
          <w:b/>
        </w:rPr>
        <w:t xml:space="preserve">Esimerkki 4.4180</w:t>
      </w:r>
    </w:p>
    <w:p>
      <w:r>
        <w:t xml:space="preserve">Jos haluat kertoa tarinan, sinun pitäisi kuvata haastattelu .</w:t>
      </w:r>
    </w:p>
    <w:p>
      <w:r>
        <w:rPr>
          <w:b/>
        </w:rPr>
        <w:t xml:space="preserve">Tulos</w:t>
      </w:r>
    </w:p>
    <w:p>
      <w:r>
        <w:t xml:space="preserve">Jos haluat kertoa tarinan, sinun pitäisi löytää merkintä .</w:t>
      </w:r>
    </w:p>
    <w:p>
      <w:r>
        <w:rPr>
          <w:b/>
        </w:rPr>
        <w:t xml:space="preserve">Tulos</w:t>
      </w:r>
    </w:p>
    <w:p>
      <w:r>
        <w:t xml:space="preserve">Jos haluat kertoa tarinan, sinun pitäisi löytää pakotie .</w:t>
      </w:r>
    </w:p>
    <w:p>
      <w:r>
        <w:rPr>
          <w:b/>
        </w:rPr>
        <w:t xml:space="preserve">Tulos</w:t>
      </w:r>
    </w:p>
    <w:p>
      <w:r>
        <w:t xml:space="preserve">Jos tarkoituksena on kertoa tarina, sinun on löydettävä insertti .</w:t>
      </w:r>
    </w:p>
    <w:p>
      <w:r>
        <w:rPr>
          <w:b/>
        </w:rPr>
        <w:t xml:space="preserve">Tulos</w:t>
      </w:r>
    </w:p>
    <w:p>
      <w:r>
        <w:t xml:space="preserve">Jos haluat kertoa tarinan, sinun on löydettävä yleisö.</w:t>
      </w:r>
    </w:p>
    <w:p>
      <w:r>
        <w:rPr>
          <w:b/>
        </w:rPr>
        <w:t xml:space="preserve">Esimerkki 4.4181</w:t>
      </w:r>
    </w:p>
    <w:p>
      <w:r>
        <w:t xml:space="preserve">Hengittäminen on tärkeää, koska se toimittaa kehollesi happea.</w:t>
      </w:r>
    </w:p>
    <w:p>
      <w:r>
        <w:rPr>
          <w:b/>
        </w:rPr>
        <w:t xml:space="preserve">Tulos</w:t>
      </w:r>
    </w:p>
    <w:p>
      <w:r>
        <w:t xml:space="preserve">Hengittäminen on täydellistä, koska se täyttää kehosi hapella .</w:t>
      </w:r>
    </w:p>
    <w:p>
      <w:r>
        <w:rPr>
          <w:b/>
        </w:rPr>
        <w:t xml:space="preserve">Tulos</w:t>
      </w:r>
    </w:p>
    <w:p>
      <w:r>
        <w:t xml:space="preserve">Hengittäminen on tärkeää, koska se valmistelee maskin hapella .</w:t>
      </w:r>
    </w:p>
    <w:p>
      <w:r>
        <w:rPr>
          <w:b/>
        </w:rPr>
        <w:t xml:space="preserve">Tulos</w:t>
      </w:r>
    </w:p>
    <w:p>
      <w:r>
        <w:t xml:space="preserve">Ruokinta on tärkeää, koska se toimittaa kehollesi sylkeä .</w:t>
      </w:r>
    </w:p>
    <w:p>
      <w:r>
        <w:rPr>
          <w:b/>
        </w:rPr>
        <w:t xml:space="preserve">Tulos</w:t>
      </w:r>
    </w:p>
    <w:p>
      <w:r>
        <w:t xml:space="preserve">Tehdä on tärkeää, koska se toppeja kehon happea .</w:t>
      </w:r>
    </w:p>
    <w:p>
      <w:r>
        <w:rPr>
          <w:b/>
        </w:rPr>
        <w:t xml:space="preserve">Esimerkki 4.4182</w:t>
      </w:r>
    </w:p>
    <w:p>
      <w:r>
        <w:t xml:space="preserve">Katsoisit elokuvan, koska maksoit siitä rahaa .</w:t>
      </w:r>
    </w:p>
    <w:p>
      <w:r>
        <w:rPr>
          <w:b/>
        </w:rPr>
        <w:t xml:space="preserve">Tulos</w:t>
      </w:r>
    </w:p>
    <w:p>
      <w:r>
        <w:t xml:space="preserve">Katsoisit elokuvan, koska halusit rahaa nähdä sen .</w:t>
      </w:r>
    </w:p>
    <w:p>
      <w:r>
        <w:rPr>
          <w:b/>
        </w:rPr>
        <w:t xml:space="preserve">Tulos</w:t>
      </w:r>
    </w:p>
    <w:p>
      <w:r>
        <w:t xml:space="preserve">Katsoisit elokuvan, koska maksoit rahaa sen kertomiseen .</w:t>
      </w:r>
    </w:p>
    <w:p>
      <w:r>
        <w:rPr>
          <w:b/>
        </w:rPr>
        <w:t xml:space="preserve">Tulos</w:t>
      </w:r>
    </w:p>
    <w:p>
      <w:r>
        <w:t xml:space="preserve">Katsoisit elokuvan, koska maksoit siitä rahaa.</w:t>
      </w:r>
    </w:p>
    <w:p>
      <w:r>
        <w:rPr>
          <w:b/>
        </w:rPr>
        <w:t xml:space="preserve">Tulos</w:t>
      </w:r>
    </w:p>
    <w:p>
      <w:r>
        <w:t xml:space="preserve">Katsoisit elokuvan, koska maksoit rahaa sen ripustamisesta .</w:t>
      </w:r>
    </w:p>
    <w:p>
      <w:r>
        <w:rPr>
          <w:b/>
        </w:rPr>
        <w:t xml:space="preserve">Esimerkki 4.4183</w:t>
      </w:r>
    </w:p>
    <w:p>
      <w:r>
        <w:t xml:space="preserve">Sinä antaisit tarkistaa, koska sinulla ei ole rahaa .</w:t>
      </w:r>
    </w:p>
    <w:p>
      <w:r>
        <w:rPr>
          <w:b/>
        </w:rPr>
        <w:t xml:space="preserve">Tulos</w:t>
      </w:r>
    </w:p>
    <w:p>
      <w:r>
        <w:t xml:space="preserve">Maksaisitte kaasulla, koska teillä ei ole rahaa .</w:t>
      </w:r>
    </w:p>
    <w:p>
      <w:r>
        <w:rPr>
          <w:b/>
        </w:rPr>
        <w:t xml:space="preserve">Tulos</w:t>
      </w:r>
    </w:p>
    <w:p>
      <w:r>
        <w:t xml:space="preserve">Maksat shekillä, koska sinulla ei ole rahaa.</w:t>
      </w:r>
    </w:p>
    <w:p>
      <w:r>
        <w:rPr>
          <w:b/>
        </w:rPr>
        <w:t xml:space="preserve">Tulos</w:t>
      </w:r>
    </w:p>
    <w:p>
      <w:r>
        <w:t xml:space="preserve">Suojelisit shekillä, koska sinulla ei ole eläkettä .</w:t>
      </w:r>
    </w:p>
    <w:p>
      <w:r>
        <w:rPr>
          <w:b/>
        </w:rPr>
        <w:t xml:space="preserve">Tulos</w:t>
      </w:r>
    </w:p>
    <w:p>
      <w:r>
        <w:t xml:space="preserve">Lainaisit shekillä, koska sinulla ei ole rahaa.</w:t>
      </w:r>
    </w:p>
    <w:p>
      <w:r>
        <w:rPr>
          <w:b/>
        </w:rPr>
        <w:t xml:space="preserve">Esimerkki 4.4184</w:t>
      </w:r>
    </w:p>
    <w:p>
      <w:r>
        <w:t xml:space="preserve">Instrumenttityyppi on tarkoitettu musiikista keskustelemiseen.</w:t>
      </w:r>
    </w:p>
    <w:p>
      <w:r>
        <w:rPr>
          <w:b/>
        </w:rPr>
        <w:t xml:space="preserve">Tulos</w:t>
      </w:r>
    </w:p>
    <w:p>
      <w:r>
        <w:t xml:space="preserve">An Meidän kolmiomme on tehty ? .</w:t>
      </w:r>
    </w:p>
    <w:p>
      <w:r>
        <w:rPr>
          <w:b/>
        </w:rPr>
        <w:t xml:space="preserve">Tulos</w:t>
      </w:r>
    </w:p>
    <w:p>
      <w:r>
        <w:t xml:space="preserve">Instrumenttiharjoittelu on musiikin kehittämistä varten.</w:t>
      </w:r>
    </w:p>
    <w:p>
      <w:r>
        <w:rPr>
          <w:b/>
        </w:rPr>
        <w:t xml:space="preserve">Tulos</w:t>
      </w:r>
    </w:p>
    <w:p>
      <w:r>
        <w:t xml:space="preserve">... kolmio on tekemistä varten.</w:t>
      </w:r>
    </w:p>
    <w:p>
      <w:r>
        <w:rPr>
          <w:b/>
        </w:rPr>
        <w:t xml:space="preserve">Tulos</w:t>
      </w:r>
    </w:p>
    <w:p>
      <w:r>
        <w:t xml:space="preserve">Instrumenttikolmio on tarkoitettu musiikin tekemiseen.</w:t>
      </w:r>
    </w:p>
    <w:p>
      <w:r>
        <w:rPr>
          <w:b/>
        </w:rPr>
        <w:t xml:space="preserve">Esimerkki 4.4185</w:t>
      </w:r>
    </w:p>
    <w:p>
      <w:r>
        <w:t xml:space="preserve">Voit pestä kätesi kylpyhuoneessa.</w:t>
      </w:r>
    </w:p>
    <w:p>
      <w:r>
        <w:rPr>
          <w:b/>
        </w:rPr>
        <w:t xml:space="preserve">Tulos</w:t>
      </w:r>
    </w:p>
    <w:p>
      <w:r>
        <w:t xml:space="preserve">Voit poimia kätesi kylpyhuoneessa .</w:t>
      </w:r>
    </w:p>
    <w:p>
      <w:r>
        <w:rPr>
          <w:b/>
        </w:rPr>
        <w:t xml:space="preserve">Tulos</w:t>
      </w:r>
    </w:p>
    <w:p>
      <w:r>
        <w:t xml:space="preserve">Voit pestä kätesi kaupassa .</w:t>
      </w:r>
    </w:p>
    <w:p>
      <w:r>
        <w:rPr>
          <w:b/>
        </w:rPr>
        <w:t xml:space="preserve">Tulos</w:t>
      </w:r>
    </w:p>
    <w:p>
      <w:r>
        <w:t xml:space="preserve">Voit käpertyä kylpyhuoneessa .</w:t>
      </w:r>
    </w:p>
    <w:p>
      <w:r>
        <w:rPr>
          <w:b/>
        </w:rPr>
        <w:t xml:space="preserve">Tulos</w:t>
      </w:r>
    </w:p>
    <w:p>
      <w:r>
        <w:t xml:space="preserve">Voit pestä kätesi kentällä .</w:t>
      </w:r>
    </w:p>
    <w:p>
      <w:r>
        <w:rPr>
          <w:b/>
        </w:rPr>
        <w:t xml:space="preserve">Esimerkki 4.4186</w:t>
      </w:r>
    </w:p>
    <w:p>
      <w:r>
        <w:t xml:space="preserve">Voit käyttää keittämiseen lämmönlähdettä.</w:t>
      </w:r>
    </w:p>
    <w:p>
      <w:r>
        <w:rPr>
          <w:b/>
        </w:rPr>
        <w:t xml:space="preserve">Tulos</w:t>
      </w:r>
    </w:p>
    <w:p>
      <w:r>
        <w:t xml:space="preserve">Voit varastaa lämmönlähteen ruoanlaittoon .</w:t>
      </w:r>
    </w:p>
    <w:p>
      <w:r>
        <w:rPr>
          <w:b/>
        </w:rPr>
        <w:t xml:space="preserve">Tulos</w:t>
      </w:r>
    </w:p>
    <w:p>
      <w:r>
        <w:t xml:space="preserve">Voit käyttää lämmönlähdettä ylläpitämään .</w:t>
      </w:r>
    </w:p>
    <w:p>
      <w:r>
        <w:rPr>
          <w:b/>
        </w:rPr>
        <w:t xml:space="preserve">Tulos</w:t>
      </w:r>
    </w:p>
    <w:p>
      <w:r>
        <w:t xml:space="preserve">Voit kaapata rasvanlähteen ruoanlaittoon .</w:t>
      </w:r>
    </w:p>
    <w:p>
      <w:r>
        <w:rPr>
          <w:b/>
        </w:rPr>
        <w:t xml:space="preserve">Tulos</w:t>
      </w:r>
    </w:p>
    <w:p>
      <w:r>
        <w:t xml:space="preserve">Voit käyttää lämmönlähdettä ruoanlaittoon .</w:t>
      </w:r>
    </w:p>
    <w:p>
      <w:r>
        <w:rPr>
          <w:b/>
        </w:rPr>
        <w:t xml:space="preserve">Esimerkki 4.4187</w:t>
      </w:r>
    </w:p>
    <w:p>
      <w:r>
        <w:t xml:space="preserve">Sormus tarvitaan sormeen .</w:t>
      </w:r>
    </w:p>
    <w:p>
      <w:r>
        <w:rPr>
          <w:b/>
        </w:rPr>
        <w:t xml:space="preserve">Tulos</w:t>
      </w:r>
    </w:p>
    <w:p>
      <w:r>
        <w:t xml:space="preserve">Sormus on sormessa.</w:t>
      </w:r>
    </w:p>
    <w:p>
      <w:r>
        <w:rPr>
          <w:b/>
        </w:rPr>
        <w:t xml:space="preserve">Tulos</w:t>
      </w:r>
    </w:p>
    <w:p>
      <w:r>
        <w:t xml:space="preserve">Kelloa käytetään postilaatikossa .</w:t>
      </w:r>
    </w:p>
    <w:p>
      <w:r>
        <w:rPr>
          <w:b/>
        </w:rPr>
        <w:t xml:space="preserve">Tulos</w:t>
      </w:r>
    </w:p>
    <w:p>
      <w:r>
        <w:t xml:space="preserve">Pyyhettä pidetään sormessa .</w:t>
      </w:r>
    </w:p>
    <w:p>
      <w:r>
        <w:rPr>
          <w:b/>
        </w:rPr>
        <w:t xml:space="preserve">Tulos</w:t>
      </w:r>
    </w:p>
    <w:p>
      <w:r>
        <w:t xml:space="preserve">Rengas valmistetaan poralla .</w:t>
      </w:r>
    </w:p>
    <w:p>
      <w:r>
        <w:rPr>
          <w:b/>
        </w:rPr>
        <w:t xml:space="preserve">Esimerkki 4.4188</w:t>
      </w:r>
    </w:p>
    <w:p>
      <w:r>
        <w:t xml:space="preserve">Kotiin pääsee, kun on tuomittu rikoksesta .</w:t>
      </w:r>
    </w:p>
    <w:p>
      <w:r>
        <w:rPr>
          <w:b/>
        </w:rPr>
        <w:t xml:space="preserve">Tulos</w:t>
      </w:r>
    </w:p>
    <w:p>
      <w:r>
        <w:t xml:space="preserve">Joudut vankilaan, kun sinut tuomitaan rikoksesta.</w:t>
      </w:r>
    </w:p>
    <w:p>
      <w:r>
        <w:rPr>
          <w:b/>
        </w:rPr>
        <w:t xml:space="preserve">Tulos</w:t>
      </w:r>
    </w:p>
    <w:p>
      <w:r>
        <w:t xml:space="preserve">Asianajajan puoleen käännytään, kun sinut tuomitaan rikoksesta .</w:t>
      </w:r>
    </w:p>
    <w:p>
      <w:r>
        <w:rPr>
          <w:b/>
        </w:rPr>
        <w:t xml:space="preserve">Tulos</w:t>
      </w:r>
    </w:p>
    <w:p>
      <w:r>
        <w:t xml:space="preserve">Menet tuomioistuimeen, kun sinut tuomitaan rikoksesta .</w:t>
      </w:r>
    </w:p>
    <w:p>
      <w:r>
        <w:rPr>
          <w:b/>
        </w:rPr>
        <w:t xml:space="preserve">Tulos</w:t>
      </w:r>
    </w:p>
    <w:p>
      <w:r>
        <w:t xml:space="preserve">Vankilaan joutuu, kun häntä syytetään rikoksesta .</w:t>
      </w:r>
    </w:p>
    <w:p>
      <w:r>
        <w:rPr>
          <w:b/>
        </w:rPr>
        <w:t xml:space="preserve">Esimerkki 4.4189</w:t>
      </w:r>
    </w:p>
    <w:p>
      <w:r>
        <w:t xml:space="preserve">Menisit tapahtumaan, koska ihailet viihdettä .</w:t>
      </w:r>
    </w:p>
    <w:p>
      <w:r>
        <w:rPr>
          <w:b/>
        </w:rPr>
        <w:t xml:space="preserve">Tulos</w:t>
      </w:r>
    </w:p>
    <w:p>
      <w:r>
        <w:t xml:space="preserve">Sinä antaudut elokuvaan, koska haluat näkyvyyttä .</w:t>
      </w:r>
    </w:p>
    <w:p>
      <w:r>
        <w:rPr>
          <w:b/>
        </w:rPr>
        <w:t xml:space="preserve">Tulos</w:t>
      </w:r>
    </w:p>
    <w:p>
      <w:r>
        <w:t xml:space="preserve">Menet elokuviin, koska haluat viihdettä.</w:t>
      </w:r>
    </w:p>
    <w:p>
      <w:r>
        <w:rPr>
          <w:b/>
        </w:rPr>
        <w:t xml:space="preserve">Tulos</w:t>
      </w:r>
    </w:p>
    <w:p>
      <w:r>
        <w:t xml:space="preserve">Menisit elokuviin, koska kulutat viihdettä .</w:t>
      </w:r>
    </w:p>
    <w:p>
      <w:r>
        <w:rPr>
          <w:b/>
        </w:rPr>
        <w:t xml:space="preserve">Tulos</w:t>
      </w:r>
    </w:p>
    <w:p>
      <w:r>
        <w:t xml:space="preserve">Sinä katoaisit elokuvaan, koska haluat väkivaltaa .</w:t>
      </w:r>
    </w:p>
    <w:p>
      <w:r>
        <w:rPr>
          <w:b/>
        </w:rPr>
        <w:t xml:space="preserve">Esimerkki 4.4190</w:t>
      </w:r>
    </w:p>
    <w:p>
      <w:r>
        <w:t xml:space="preserve">Jos juot pokeria, sinun pitäisi avata korttipakka .</w:t>
      </w:r>
    </w:p>
    <w:p>
      <w:r>
        <w:rPr>
          <w:b/>
        </w:rPr>
        <w:t xml:space="preserve">Tulos</w:t>
      </w:r>
    </w:p>
    <w:p>
      <w:r>
        <w:t xml:space="preserve">Jos haluat pelata pokeria, sinun on avattava korttipakka.</w:t>
      </w:r>
    </w:p>
    <w:p>
      <w:r>
        <w:rPr>
          <w:b/>
        </w:rPr>
        <w:t xml:space="preserve">Tulos</w:t>
      </w:r>
    </w:p>
    <w:p>
      <w:r>
        <w:t xml:space="preserve">Jos väität harjoittaa pokeria niin sinun pitäisi piilottaa korttipakan .</w:t>
      </w:r>
    </w:p>
    <w:p>
      <w:r>
        <w:rPr>
          <w:b/>
        </w:rPr>
        <w:t xml:space="preserve">Tulos</w:t>
      </w:r>
    </w:p>
    <w:p>
      <w:r>
        <w:t xml:space="preserve">Jos haluat pelata eilen niin sinun pitäisi avata korttipakka .</w:t>
      </w:r>
    </w:p>
    <w:p>
      <w:r>
        <w:rPr>
          <w:b/>
        </w:rPr>
        <w:t xml:space="preserve">Tulos</w:t>
      </w:r>
    </w:p>
    <w:p>
      <w:r>
        <w:t xml:space="preserve">Jos haluat pelata taistelua, sinun pitäisi avata korttipakka .</w:t>
      </w:r>
    </w:p>
    <w:p>
      <w:r>
        <w:rPr>
          <w:b/>
        </w:rPr>
        <w:t xml:space="preserve">Esimerkki 4.4191</w:t>
      </w:r>
    </w:p>
    <w:p>
      <w:r>
        <w:t xml:space="preserve">Tietokoneista ei koskaan tule virkamiehiä ennen kuin ne osaavat toimia - ja tarkoittavat sitä.</w:t>
      </w:r>
    </w:p>
    <w:p>
      <w:r>
        <w:rPr>
          <w:b/>
        </w:rPr>
        <w:t xml:space="preserve">Tulos</w:t>
      </w:r>
    </w:p>
    <w:p>
      <w:r>
        <w:t xml:space="preserve">Tietokoneista ei tule koskaan mieliä ennen kuin ne osaavat itkeä - ja tarkoittavat sitä.</w:t>
      </w:r>
    </w:p>
    <w:p>
      <w:r>
        <w:rPr>
          <w:b/>
        </w:rPr>
        <w:t xml:space="preserve">Tulos</w:t>
      </w:r>
    </w:p>
    <w:p>
      <w:r>
        <w:t xml:space="preserve">Tietokoneista ei koskaan tule mieliä ennen kuin ne voivat saarnata - ja tarkoittaa sitä.</w:t>
      </w:r>
    </w:p>
    <w:p>
      <w:r>
        <w:rPr>
          <w:b/>
        </w:rPr>
        <w:t xml:space="preserve">Tulos</w:t>
      </w:r>
    </w:p>
    <w:p>
      <w:r>
        <w:t xml:space="preserve">Tietokoneista ei tule koskaan mieliä ennen kuin ne voivat ostaa - ja tarkoittaa sitä.</w:t>
      </w:r>
    </w:p>
    <w:p>
      <w:r>
        <w:rPr>
          <w:b/>
        </w:rPr>
        <w:t xml:space="preserve">Tulos</w:t>
      </w:r>
    </w:p>
    <w:p>
      <w:r>
        <w:t xml:space="preserve">Tietokoneet eivät voi koskaan uudistaa mieliä ennen kuin ne osaavat itkeä - ja kuulostaa siltä.</w:t>
      </w:r>
    </w:p>
    <w:p>
      <w:r>
        <w:rPr>
          <w:b/>
        </w:rPr>
        <w:t xml:space="preserve">Esimerkki 4.4192</w:t>
      </w:r>
    </w:p>
    <w:p>
      <w:r>
        <w:t xml:space="preserve">Laji on aurinkoa kiertävä planeetta .</w:t>
      </w:r>
    </w:p>
    <w:p>
      <w:r>
        <w:rPr>
          <w:b/>
        </w:rPr>
        <w:t xml:space="preserve">Tulos</w:t>
      </w:r>
    </w:p>
    <w:p>
      <w:r>
        <w:t xml:space="preserve">Eetteri on manner, joka kiertää aurinkoa .</w:t>
      </w:r>
    </w:p>
    <w:p>
      <w:r>
        <w:rPr>
          <w:b/>
        </w:rPr>
        <w:t xml:space="preserve">Tulos</w:t>
      </w:r>
    </w:p>
    <w:p>
      <w:r>
        <w:t xml:space="preserve">Te on planeetta, joka kiertää aurinkoa .</w:t>
      </w:r>
    </w:p>
    <w:p>
      <w:r>
        <w:rPr>
          <w:b/>
        </w:rPr>
        <w:t xml:space="preserve">Tulos</w:t>
      </w:r>
    </w:p>
    <w:p>
      <w:r>
        <w:t xml:space="preserve">G on aurinkoa kiertävä planeetta .</w:t>
      </w:r>
    </w:p>
    <w:p>
      <w:r>
        <w:rPr>
          <w:b/>
        </w:rPr>
        <w:t xml:space="preserve">Tulos</w:t>
      </w:r>
    </w:p>
    <w:p>
      <w:r>
        <w:t xml:space="preserve">Maa on aurinkoa kiertävä planeetta.</w:t>
      </w:r>
    </w:p>
    <w:p>
      <w:r>
        <w:rPr>
          <w:b/>
        </w:rPr>
        <w:t xml:space="preserve">Esimerkki 4.4193</w:t>
      </w:r>
    </w:p>
    <w:p>
      <w:r>
        <w:t xml:space="preserve">Joitakin lakeja siitä, miten patsaat rakennettiin, säätelevät tiedemiehet .</w:t>
      </w:r>
    </w:p>
    <w:p>
      <w:r>
        <w:rPr>
          <w:b/>
        </w:rPr>
        <w:t xml:space="preserve">Tulos</w:t>
      </w:r>
    </w:p>
    <w:p>
      <w:r>
        <w:t xml:space="preserve">Tutkijat epäilevät joitakin tekstejä siitä, miten kuutiot rakennettiin.</w:t>
      </w:r>
    </w:p>
    <w:p>
      <w:r>
        <w:rPr>
          <w:b/>
        </w:rPr>
        <w:t xml:space="preserve">Tulos</w:t>
      </w:r>
    </w:p>
    <w:p>
      <w:r>
        <w:t xml:space="preserve">Tutkijat epäilevät joitakin väitteitä siitä, miten pyramidit rakennettiin.</w:t>
      </w:r>
    </w:p>
    <w:p>
      <w:r>
        <w:rPr>
          <w:b/>
        </w:rPr>
        <w:t xml:space="preserve">Tulos</w:t>
      </w:r>
    </w:p>
    <w:p>
      <w:r>
        <w:t xml:space="preserve">Tutkijat epäilevät joitakin olosuhteita siitä, miten vuoret rakennettiin.</w:t>
      </w:r>
    </w:p>
    <w:p>
      <w:r>
        <w:rPr>
          <w:b/>
        </w:rPr>
        <w:t xml:space="preserve">Tulos</w:t>
      </w:r>
    </w:p>
    <w:p>
      <w:r>
        <w:t xml:space="preserve">Tutkijat epäilevät joitakin viitteitä siitä, miten kaapelit rakennettiin.</w:t>
      </w:r>
    </w:p>
    <w:p>
      <w:r>
        <w:rPr>
          <w:b/>
        </w:rPr>
        <w:t xml:space="preserve">Esimerkki 4.4194</w:t>
      </w:r>
    </w:p>
    <w:p>
      <w:r>
        <w:t xml:space="preserve">Laivat , koirat ja lentokoneet avaavat lastin .</w:t>
      </w:r>
    </w:p>
    <w:p>
      <w:r>
        <w:rPr>
          <w:b/>
        </w:rPr>
        <w:t xml:space="preserve">Tulos</w:t>
      </w:r>
    </w:p>
    <w:p>
      <w:r>
        <w:t xml:space="preserve">Laivat , junat ja lentokoneet Tuovat rahtia .</w:t>
      </w:r>
    </w:p>
    <w:p>
      <w:r>
        <w:rPr>
          <w:b/>
        </w:rPr>
        <w:t xml:space="preserve">Tulos</w:t>
      </w:r>
    </w:p>
    <w:p>
      <w:r>
        <w:t xml:space="preserve">Laivat , junat ja lentokoneet kuljettavat rahtia .</w:t>
      </w:r>
    </w:p>
    <w:p>
      <w:r>
        <w:rPr>
          <w:b/>
        </w:rPr>
        <w:t xml:space="preserve">Tulos</w:t>
      </w:r>
    </w:p>
    <w:p>
      <w:r>
        <w:t xml:space="preserve">Laivat, junat ja lentokoneet kuljettavat rahtia.</w:t>
      </w:r>
    </w:p>
    <w:p>
      <w:r>
        <w:rPr>
          <w:b/>
        </w:rPr>
        <w:t xml:space="preserve">Tulos</w:t>
      </w:r>
    </w:p>
    <w:p>
      <w:r>
        <w:t xml:space="preserve">Matkustaminen , junat ja lentokoneet kuljettavat rahtia .</w:t>
      </w:r>
    </w:p>
    <w:p>
      <w:r>
        <w:rPr>
          <w:b/>
        </w:rPr>
        <w:t xml:space="preserve">Esimerkki 4.4195</w:t>
      </w:r>
    </w:p>
    <w:p>
      <w:r>
        <w:t xml:space="preserve">Opiskelija voi polttaa savukkeen.</w:t>
      </w:r>
    </w:p>
    <w:p>
      <w:r>
        <w:rPr>
          <w:b/>
        </w:rPr>
        <w:t xml:space="preserve">Tulos</w:t>
      </w:r>
    </w:p>
    <w:p>
      <w:r>
        <w:t xml:space="preserve">Opiskelija voi hankkia kopion.</w:t>
      </w:r>
    </w:p>
    <w:p>
      <w:r>
        <w:rPr>
          <w:b/>
        </w:rPr>
        <w:t xml:space="preserve">Tulos</w:t>
      </w:r>
    </w:p>
    <w:p>
      <w:r>
        <w:t xml:space="preserve">Oppilas voi opettaa naista .</w:t>
      </w:r>
    </w:p>
    <w:p>
      <w:r>
        <w:rPr>
          <w:b/>
        </w:rPr>
        <w:t xml:space="preserve">Tulos</w:t>
      </w:r>
    </w:p>
    <w:p>
      <w:r>
        <w:t xml:space="preserve">Hahmo voi vierailla elokuvassa .</w:t>
      </w:r>
    </w:p>
    <w:p>
      <w:r>
        <w:rPr>
          <w:b/>
        </w:rPr>
        <w:t xml:space="preserve">Tulos</w:t>
      </w:r>
    </w:p>
    <w:p>
      <w:r>
        <w:t xml:space="preserve">Oppilas voi tehdä taulukon .</w:t>
      </w:r>
    </w:p>
    <w:p>
      <w:r>
        <w:rPr>
          <w:b/>
        </w:rPr>
        <w:t xml:space="preserve">Esimerkki 4.4196</w:t>
      </w:r>
    </w:p>
    <w:p>
      <w:r>
        <w:t xml:space="preserve">Agenttini osti aseen .</w:t>
      </w:r>
    </w:p>
    <w:p>
      <w:r>
        <w:rPr>
          <w:b/>
        </w:rPr>
        <w:t xml:space="preserve">Tulos</w:t>
      </w:r>
    </w:p>
    <w:p>
      <w:r>
        <w:t xml:space="preserve">Ystäväni sai pizzan .</w:t>
      </w:r>
    </w:p>
    <w:p>
      <w:r>
        <w:rPr>
          <w:b/>
        </w:rPr>
        <w:t xml:space="preserve">Tulos</w:t>
      </w:r>
    </w:p>
    <w:p>
      <w:r>
        <w:t xml:space="preserve">Vaimoni osti aseen .</w:t>
      </w:r>
    </w:p>
    <w:p>
      <w:r>
        <w:rPr>
          <w:b/>
        </w:rPr>
        <w:t xml:space="preserve">Tulos</w:t>
      </w:r>
    </w:p>
    <w:p>
      <w:r>
        <w:t xml:space="preserve">Ystäväni osti aseen.</w:t>
      </w:r>
    </w:p>
    <w:p>
      <w:r>
        <w:rPr>
          <w:b/>
        </w:rPr>
        <w:t xml:space="preserve">Tulos</w:t>
      </w:r>
    </w:p>
    <w:p>
      <w:r>
        <w:t xml:space="preserve">H osti jahdin .</w:t>
      </w:r>
    </w:p>
    <w:p>
      <w:r>
        <w:rPr>
          <w:b/>
        </w:rPr>
        <w:t xml:space="preserve">Esimerkki 4.4197</w:t>
      </w:r>
    </w:p>
    <w:p>
      <w:r>
        <w:t xml:space="preserve">Sotilaalliset tiedottavat kansallisista eduistamme ulkomailla .</w:t>
      </w:r>
    </w:p>
    <w:p>
      <w:r>
        <w:rPr>
          <w:b/>
        </w:rPr>
        <w:t xml:space="preserve">Tulos</w:t>
      </w:r>
    </w:p>
    <w:p>
      <w:r>
        <w:t xml:space="preserve">Sotilaalliset voimavarat turvaavat kansalliset etumme ulkomailla .</w:t>
      </w:r>
    </w:p>
    <w:p>
      <w:r>
        <w:rPr>
          <w:b/>
        </w:rPr>
        <w:t xml:space="preserve">Tulos</w:t>
      </w:r>
    </w:p>
    <w:p>
      <w:r>
        <w:t xml:space="preserve">Sotilaalliset voimavarat turvaavat kansalliset etumme ulkomailla .</w:t>
      </w:r>
    </w:p>
    <w:p>
      <w:r>
        <w:rPr>
          <w:b/>
        </w:rPr>
        <w:t xml:space="preserve">Tulos</w:t>
      </w:r>
    </w:p>
    <w:p>
      <w:r>
        <w:t xml:space="preserve">Armeija suojelee kansallisia etujamme ulkomailla.</w:t>
      </w:r>
    </w:p>
    <w:p>
      <w:r>
        <w:rPr>
          <w:b/>
        </w:rPr>
        <w:t xml:space="preserve">Tulos</w:t>
      </w:r>
    </w:p>
    <w:p>
      <w:r>
        <w:t xml:space="preserve">Armeija jakaa kansalliset etumme ulkomailla .</w:t>
      </w:r>
    </w:p>
    <w:p>
      <w:r>
        <w:rPr>
          <w:b/>
        </w:rPr>
        <w:t xml:space="preserve">Esimerkki 4.4198</w:t>
      </w:r>
    </w:p>
    <w:p>
      <w:r>
        <w:t xml:space="preserve">Olet järkyttynyt tutkiessasi hain vedessä .</w:t>
      </w:r>
    </w:p>
    <w:p>
      <w:r>
        <w:rPr>
          <w:b/>
        </w:rPr>
        <w:t xml:space="preserve">Tulos</w:t>
      </w:r>
    </w:p>
    <w:p>
      <w:r>
        <w:t xml:space="preserve">Seuraavaksi löydät lohikäärmeen vedestä .</w:t>
      </w:r>
    </w:p>
    <w:p>
      <w:r>
        <w:rPr>
          <w:b/>
        </w:rPr>
        <w:t xml:space="preserve">Tulos</w:t>
      </w:r>
    </w:p>
    <w:p>
      <w:r>
        <w:t xml:space="preserve">Olet vaikea liu'uttaa jakoavainta veteen .</w:t>
      </w:r>
    </w:p>
    <w:p>
      <w:r>
        <w:rPr>
          <w:b/>
        </w:rPr>
        <w:t xml:space="preserve">Tulos</w:t>
      </w:r>
    </w:p>
    <w:p>
      <w:r>
        <w:t xml:space="preserve">Löydät todennäköisesti hain vedestä.</w:t>
      </w:r>
    </w:p>
    <w:p>
      <w:r>
        <w:rPr>
          <w:b/>
        </w:rPr>
        <w:t xml:space="preserve">Tulos</w:t>
      </w:r>
    </w:p>
    <w:p>
      <w:r>
        <w:t xml:space="preserve">Sinua nolottaa suojella hain vedessä .</w:t>
      </w:r>
    </w:p>
    <w:p>
      <w:r>
        <w:rPr>
          <w:b/>
        </w:rPr>
        <w:t xml:space="preserve">Esimerkki 4.4199</w:t>
      </w:r>
    </w:p>
    <w:p>
      <w:r>
        <w:t xml:space="preserve">Lohikäärmeitä kuvataan yleensä valtavina liskoina, jotka ovat keskimäärin norsuja suurempia.</w:t>
      </w:r>
    </w:p>
    <w:p>
      <w:r>
        <w:rPr>
          <w:b/>
        </w:rPr>
        <w:t xml:space="preserve">Tulos</w:t>
      </w:r>
    </w:p>
    <w:p>
      <w:r>
        <w:t xml:space="preserve">urokset kuvataan tyypillisesti valtavina liskoina , jotka ovat keskimäärin norsuja suurempia.</w:t>
      </w:r>
    </w:p>
    <w:p>
      <w:r>
        <w:rPr>
          <w:b/>
        </w:rPr>
        <w:t xml:space="preserve">Tulos</w:t>
      </w:r>
    </w:p>
    <w:p>
      <w:r>
        <w:t xml:space="preserve">Lohikäärmeitä kuvataan tyypillisesti litteinä liskoina , jotka ovat keskimäärin norsuja suurempia.</w:t>
      </w:r>
    </w:p>
    <w:p>
      <w:r>
        <w:rPr>
          <w:b/>
        </w:rPr>
        <w:t xml:space="preserve">Tulos</w:t>
      </w:r>
    </w:p>
    <w:p>
      <w:r>
        <w:t xml:space="preserve">hyönteiset kuvataan tyypillisesti valtavina liskoina , jotka ovat keskimäärin norsuja suurempia.</w:t>
      </w:r>
    </w:p>
    <w:p>
      <w:r>
        <w:rPr>
          <w:b/>
        </w:rPr>
        <w:t xml:space="preserve">Tulos</w:t>
      </w:r>
    </w:p>
    <w:p>
      <w:r>
        <w:t xml:space="preserve">Lohikäärmeitä kuvataan tyypillisesti paksuina liskoina , jotka ovat keskimäärin norsuja suurempia.</w:t>
      </w:r>
    </w:p>
    <w:p>
      <w:r>
        <w:rPr>
          <w:b/>
        </w:rPr>
        <w:t xml:space="preserve">Esimerkki 4.4200</w:t>
      </w:r>
    </w:p>
    <w:p>
      <w:r>
        <w:t xml:space="preserve">Ravintolassa on todennäköisesti viinietikkaa .</w:t>
      </w:r>
    </w:p>
    <w:p>
      <w:r>
        <w:rPr>
          <w:b/>
        </w:rPr>
        <w:t xml:space="preserve">Tulos</w:t>
      </w:r>
    </w:p>
    <w:p>
      <w:r>
        <w:t xml:space="preserve">Olet todennäköisesti ansaita viiniluettelon ravintolassa .</w:t>
      </w:r>
    </w:p>
    <w:p>
      <w:r>
        <w:rPr>
          <w:b/>
        </w:rPr>
        <w:t xml:space="preserve">Tulos</w:t>
      </w:r>
    </w:p>
    <w:p>
      <w:r>
        <w:t xml:space="preserve">Ravintolassa on todennäköisesti viinilista.</w:t>
      </w:r>
    </w:p>
    <w:p>
      <w:r>
        <w:rPr>
          <w:b/>
        </w:rPr>
        <w:t xml:space="preserve">Tulos</w:t>
      </w:r>
    </w:p>
    <w:p>
      <w:r>
        <w:t xml:space="preserve">Viiniluettelo löytyy todennäköisesti postilaatikosta .</w:t>
      </w:r>
    </w:p>
    <w:p>
      <w:r>
        <w:rPr>
          <w:b/>
        </w:rPr>
        <w:t xml:space="preserve">Tulos</w:t>
      </w:r>
    </w:p>
    <w:p>
      <w:r>
        <w:t xml:space="preserve">Kuvassa on todennäköisesti viinilista .</w:t>
      </w:r>
    </w:p>
    <w:p>
      <w:r>
        <w:rPr>
          <w:b/>
        </w:rPr>
        <w:t xml:space="preserve">Esimerkki 4.4201</w:t>
      </w:r>
    </w:p>
    <w:p>
      <w:r>
        <w:t xml:space="preserve">Löydät todennäköisesti säiliön kellarista .</w:t>
      </w:r>
    </w:p>
    <w:p>
      <w:r>
        <w:rPr>
          <w:b/>
        </w:rPr>
        <w:t xml:space="preserve">Tulos</w:t>
      </w:r>
    </w:p>
    <w:p>
      <w:r>
        <w:t xml:space="preserve">Pelkäät löytää viestin metrossa .</w:t>
      </w:r>
    </w:p>
    <w:p>
      <w:r>
        <w:rPr>
          <w:b/>
        </w:rPr>
        <w:t xml:space="preserve">Tulos</w:t>
      </w:r>
    </w:p>
    <w:p>
      <w:r>
        <w:t xml:space="preserve">Sinun vastuullasi on valita viemäri kellariin .</w:t>
      </w:r>
    </w:p>
    <w:p>
      <w:r>
        <w:rPr>
          <w:b/>
        </w:rPr>
        <w:t xml:space="preserve">Tulos</w:t>
      </w:r>
    </w:p>
    <w:p>
      <w:r>
        <w:t xml:space="preserve">Kellarista löytyy todennäköisesti hiiri.</w:t>
      </w:r>
    </w:p>
    <w:p>
      <w:r>
        <w:rPr>
          <w:b/>
        </w:rPr>
        <w:t xml:space="preserve">Tulos</w:t>
      </w:r>
    </w:p>
    <w:p>
      <w:r>
        <w:t xml:space="preserve">Olet lähellä löytää hiiren korista .</w:t>
      </w:r>
    </w:p>
    <w:p>
      <w:r>
        <w:rPr>
          <w:b/>
        </w:rPr>
        <w:t xml:space="preserve">Esimerkki 4.4202</w:t>
      </w:r>
    </w:p>
    <w:p>
      <w:r>
        <w:t xml:space="preserve">Ihmisten on otettava vettä ostaakseen .</w:t>
      </w:r>
    </w:p>
    <w:p>
      <w:r>
        <w:rPr>
          <w:b/>
        </w:rPr>
        <w:t xml:space="preserve">Tulos</w:t>
      </w:r>
    </w:p>
    <w:p>
      <w:r>
        <w:t xml:space="preserve">Ihmisten on tunnettava vettä surffausta varten .</w:t>
      </w:r>
    </w:p>
    <w:p>
      <w:r>
        <w:rPr>
          <w:b/>
        </w:rPr>
        <w:t xml:space="preserve">Tulos</w:t>
      </w:r>
    </w:p>
    <w:p>
      <w:r>
        <w:t xml:space="preserve">Ihmisten on juotava vettä selviytyäkseen.</w:t>
      </w:r>
    </w:p>
    <w:p>
      <w:r>
        <w:rPr>
          <w:b/>
        </w:rPr>
        <w:t xml:space="preserve">Tulos</w:t>
      </w:r>
    </w:p>
    <w:p>
      <w:r>
        <w:t xml:space="preserve">Ihmisten on juotava vettä itkeäkseen .</w:t>
      </w:r>
    </w:p>
    <w:p>
      <w:r>
        <w:rPr>
          <w:b/>
        </w:rPr>
        <w:t xml:space="preserve">Tulos</w:t>
      </w:r>
    </w:p>
    <w:p>
      <w:r>
        <w:t xml:space="preserve">Ihmisten on juotava vettä laajentuakseen .</w:t>
      </w:r>
    </w:p>
    <w:p>
      <w:r>
        <w:rPr>
          <w:b/>
        </w:rPr>
        <w:t xml:space="preserve">Esimerkki 4.4203</w:t>
      </w:r>
    </w:p>
    <w:p>
      <w:r>
        <w:t xml:space="preserve">Jos haluat mennä katsomaan elokuvaa, vuokraa elokuva.</w:t>
      </w:r>
    </w:p>
    <w:p>
      <w:r>
        <w:rPr>
          <w:b/>
        </w:rPr>
        <w:t xml:space="preserve">Tulos</w:t>
      </w:r>
    </w:p>
    <w:p>
      <w:r>
        <w:t xml:space="preserve">Jos haluat ladata elokuvan, sinun pitäisi vuokrata elokuva .</w:t>
      </w:r>
    </w:p>
    <w:p>
      <w:r>
        <w:rPr>
          <w:b/>
        </w:rPr>
        <w:t xml:space="preserve">Tulos</w:t>
      </w:r>
    </w:p>
    <w:p>
      <w:r>
        <w:t xml:space="preserve">Jos haluat mennä katsomaan elokuvaa, sinun pitäisi polttaa elokuva .</w:t>
      </w:r>
    </w:p>
    <w:p>
      <w:r>
        <w:rPr>
          <w:b/>
        </w:rPr>
        <w:t xml:space="preserve">Tulos</w:t>
      </w:r>
    </w:p>
    <w:p>
      <w:r>
        <w:t xml:space="preserve">Jos haluat mennä katsomaan elokuvaa niin sinun pitäisi vuokrata radio .</w:t>
      </w:r>
    </w:p>
    <w:p>
      <w:r>
        <w:rPr>
          <w:b/>
        </w:rPr>
        <w:t xml:space="preserve">Tulos</w:t>
      </w:r>
    </w:p>
    <w:p>
      <w:r>
        <w:t xml:space="preserve">Jos yrität mennä jakamaan elokuvaa niin sinun pitäisi unohtaa elokuva .</w:t>
      </w:r>
    </w:p>
    <w:p>
      <w:r>
        <w:rPr>
          <w:b/>
        </w:rPr>
        <w:t xml:space="preserve">Esimerkki 4.4204</w:t>
      </w:r>
    </w:p>
    <w:p>
      <w:r>
        <w:t xml:space="preserve">Termi on kyselyn määrittelyä varten .</w:t>
      </w:r>
    </w:p>
    <w:p>
      <w:r>
        <w:rPr>
          <w:b/>
        </w:rPr>
        <w:t xml:space="preserve">Tulos</w:t>
      </w:r>
    </w:p>
    <w:p>
      <w:r>
        <w:t xml:space="preserve">Pormestari on kaupungin johtamista varten.</w:t>
      </w:r>
    </w:p>
    <w:p>
      <w:r>
        <w:rPr>
          <w:b/>
        </w:rPr>
        <w:t xml:space="preserve">Tulos</w:t>
      </w:r>
    </w:p>
    <w:p>
      <w:r>
        <w:t xml:space="preserve">A m on kaupungin löytämistä varten.</w:t>
      </w:r>
    </w:p>
    <w:p>
      <w:r>
        <w:rPr>
          <w:b/>
        </w:rPr>
        <w:t xml:space="preserve">Tulos</w:t>
      </w:r>
    </w:p>
    <w:p>
      <w:r>
        <w:t xml:space="preserve">Laki on tarkoitettu kaupunkiin liittymistä varten .</w:t>
      </w:r>
    </w:p>
    <w:p>
      <w:r>
        <w:rPr>
          <w:b/>
        </w:rPr>
        <w:t xml:space="preserve">Tulos</w:t>
      </w:r>
    </w:p>
    <w:p>
      <w:r>
        <w:t xml:space="preserve">Fragmentti on tarkoitettu palveluun liittymistä varten .</w:t>
      </w:r>
    </w:p>
    <w:p>
      <w:r>
        <w:rPr>
          <w:b/>
        </w:rPr>
        <w:t xml:space="preserve">Esimerkki 4.4205</w:t>
      </w:r>
    </w:p>
    <w:p>
      <w:r>
        <w:t xml:space="preserve">Huomaatte vihollisen, koska olette työtehtävissä .</w:t>
      </w:r>
    </w:p>
    <w:p>
      <w:r>
        <w:rPr>
          <w:b/>
        </w:rPr>
        <w:t xml:space="preserve">Tulos</w:t>
      </w:r>
    </w:p>
    <w:p>
      <w:r>
        <w:t xml:space="preserve">Taistelisitte vihollista vastaan, koska olette sodassa.</w:t>
      </w:r>
    </w:p>
    <w:p>
      <w:r>
        <w:rPr>
          <w:b/>
        </w:rPr>
        <w:t xml:space="preserve">Tulos</w:t>
      </w:r>
    </w:p>
    <w:p>
      <w:r>
        <w:t xml:space="preserve">Taistelisitte vihollista vastaan, koska vihaatte häntä.</w:t>
      </w:r>
    </w:p>
    <w:p>
      <w:r>
        <w:rPr>
          <w:b/>
        </w:rPr>
        <w:t xml:space="preserve">Tulos</w:t>
      </w:r>
    </w:p>
    <w:p>
      <w:r>
        <w:t xml:space="preserve">Nauttisitte vihollisesta, koska olette armossa.</w:t>
      </w:r>
    </w:p>
    <w:p>
      <w:r>
        <w:rPr>
          <w:b/>
        </w:rPr>
        <w:t xml:space="preserve">Tulos</w:t>
      </w:r>
    </w:p>
    <w:p>
      <w:r>
        <w:t xml:space="preserve">Lopettaisitte työn, koska olette sodassa .</w:t>
      </w:r>
    </w:p>
    <w:p>
      <w:r>
        <w:rPr>
          <w:b/>
        </w:rPr>
        <w:t xml:space="preserve">Esimerkki 4.4206</w:t>
      </w:r>
    </w:p>
    <w:p>
      <w:r>
        <w:t xml:space="preserve">Voit käyttää varjoa kertomaan suuntaa.</w:t>
      </w:r>
    </w:p>
    <w:p>
      <w:r>
        <w:rPr>
          <w:b/>
        </w:rPr>
        <w:t xml:space="preserve">Tulos</w:t>
      </w:r>
    </w:p>
    <w:p>
      <w:r>
        <w:t xml:space="preserve">Voit aktivoida varjon kertomaan suuntaa .</w:t>
      </w:r>
    </w:p>
    <w:p>
      <w:r>
        <w:rPr>
          <w:b/>
        </w:rPr>
        <w:t xml:space="preserve">Tulos</w:t>
      </w:r>
    </w:p>
    <w:p>
      <w:r>
        <w:t xml:space="preserve">Voit väläyttää varjoa kertoaksesi suuntaa .</w:t>
      </w:r>
    </w:p>
    <w:p>
      <w:r>
        <w:rPr>
          <w:b/>
        </w:rPr>
        <w:t xml:space="preserve">Tulos</w:t>
      </w:r>
    </w:p>
    <w:p>
      <w:r>
        <w:t xml:space="preserve">Voit laskea varjon kertomaan suuntiin .</w:t>
      </w:r>
    </w:p>
    <w:p>
      <w:r>
        <w:rPr>
          <w:b/>
        </w:rPr>
        <w:t xml:space="preserve">Tulos</w:t>
      </w:r>
    </w:p>
    <w:p>
      <w:r>
        <w:t xml:space="preserve">Voit kasvattaa signaalin kertomaan numeroita .</w:t>
      </w:r>
    </w:p>
    <w:p>
      <w:r>
        <w:rPr>
          <w:b/>
        </w:rPr>
        <w:t xml:space="preserve">Esimerkki 4.4207</w:t>
      </w:r>
    </w:p>
    <w:p>
      <w:r>
        <w:t xml:space="preserve">Sinun on pakko löytää mustetta veneestä .</w:t>
      </w:r>
    </w:p>
    <w:p>
      <w:r>
        <w:rPr>
          <w:b/>
        </w:rPr>
        <w:t xml:space="preserve">Tulos</w:t>
      </w:r>
    </w:p>
    <w:p>
      <w:r>
        <w:t xml:space="preserve">Vaipasta löytyy todennäköisesti mustetta .</w:t>
      </w:r>
    </w:p>
    <w:p>
      <w:r>
        <w:rPr>
          <w:b/>
        </w:rPr>
        <w:t xml:space="preserve">Tulos</w:t>
      </w:r>
    </w:p>
    <w:p>
      <w:r>
        <w:t xml:space="preserve">Muste löytyy todennäköisesti kaivosta.</w:t>
      </w:r>
    </w:p>
    <w:p>
      <w:r>
        <w:rPr>
          <w:b/>
        </w:rPr>
        <w:t xml:space="preserve">Tulos</w:t>
      </w:r>
    </w:p>
    <w:p>
      <w:r>
        <w:t xml:space="preserve">Oletat löytäväsi mustetta kasasta .</w:t>
      </w:r>
    </w:p>
    <w:p>
      <w:r>
        <w:rPr>
          <w:b/>
        </w:rPr>
        <w:t xml:space="preserve">Tulos</w:t>
      </w:r>
    </w:p>
    <w:p>
      <w:r>
        <w:t xml:space="preserve">Muste saattaa poistua virralla .</w:t>
      </w:r>
    </w:p>
    <w:p>
      <w:r>
        <w:rPr>
          <w:b/>
        </w:rPr>
        <w:t xml:space="preserve">Esimerkki 4.4208</w:t>
      </w:r>
    </w:p>
    <w:p>
      <w:r>
        <w:t xml:space="preserve">Laskisit yhteen numerosarakkeen, koska haluat C .</w:t>
      </w:r>
    </w:p>
    <w:p>
      <w:r>
        <w:rPr>
          <w:b/>
        </w:rPr>
        <w:t xml:space="preserve">Tulos</w:t>
      </w:r>
    </w:p>
    <w:p>
      <w:r>
        <w:t xml:space="preserve">Asettaisit lausumien sarakkeen paremmuusjärjestykseen, koska haluat kokonaissumman .</w:t>
      </w:r>
    </w:p>
    <w:p>
      <w:r>
        <w:rPr>
          <w:b/>
        </w:rPr>
        <w:t xml:space="preserve">Tulos</w:t>
      </w:r>
    </w:p>
    <w:p>
      <w:r>
        <w:t xml:space="preserve">Laskisit yhteen numerosarakkeen, koska ennustat kokonaismäärän.</w:t>
      </w:r>
    </w:p>
    <w:p>
      <w:r>
        <w:rPr>
          <w:b/>
        </w:rPr>
        <w:t xml:space="preserve">Tulos</w:t>
      </w:r>
    </w:p>
    <w:p>
      <w:r>
        <w:t xml:space="preserve">Laskisit yhteen numerosarakkeen, koska haluat kokonaissumman.</w:t>
      </w:r>
    </w:p>
    <w:p>
      <w:r>
        <w:rPr>
          <w:b/>
        </w:rPr>
        <w:t xml:space="preserve">Tulos</w:t>
      </w:r>
    </w:p>
    <w:p>
      <w:r>
        <w:t xml:space="preserve">Sinä laskisit yhteen huoneen numerot, koska saavutat kokonaismäärän .</w:t>
      </w:r>
    </w:p>
    <w:p>
      <w:r>
        <w:rPr>
          <w:b/>
        </w:rPr>
        <w:t xml:space="preserve">Esimerkki 4.4209</w:t>
      </w:r>
    </w:p>
    <w:p>
      <w:r>
        <w:t xml:space="preserve">Syömisen vaikutus crack hilloa on vain suu .</w:t>
      </w:r>
    </w:p>
    <w:p>
      <w:r>
        <w:rPr>
          <w:b/>
        </w:rPr>
        <w:t xml:space="preserve">Tulos</w:t>
      </w:r>
    </w:p>
    <w:p>
      <w:r>
        <w:t xml:space="preserve">Jäätelön syömisen supervoima on kylmä suu .</w:t>
      </w:r>
    </w:p>
    <w:p>
      <w:r>
        <w:rPr>
          <w:b/>
        </w:rPr>
        <w:t xml:space="preserve">Tulos</w:t>
      </w:r>
    </w:p>
    <w:p>
      <w:r>
        <w:t xml:space="preserve">Jäätelön syönnin houkutus on suuri suu .</w:t>
      </w:r>
    </w:p>
    <w:p>
      <w:r>
        <w:rPr>
          <w:b/>
        </w:rPr>
        <w:t xml:space="preserve">Tulos</w:t>
      </w:r>
    </w:p>
    <w:p>
      <w:r>
        <w:t xml:space="preserve">Jäätelön syönnin vaikutus on kylmä suu.</w:t>
      </w:r>
    </w:p>
    <w:p>
      <w:r>
        <w:rPr>
          <w:b/>
        </w:rPr>
        <w:t xml:space="preserve">Tulos</w:t>
      </w:r>
    </w:p>
    <w:p>
      <w:r>
        <w:t xml:space="preserve">Jäätelön syömisen periaate on kylmä luistelu .</w:t>
      </w:r>
    </w:p>
    <w:p>
      <w:r>
        <w:rPr>
          <w:b/>
        </w:rPr>
        <w:t xml:space="preserve">Esimerkki 4.4210</w:t>
      </w:r>
    </w:p>
    <w:p>
      <w:r>
        <w:t xml:space="preserve">Ihmiset käyttävät ovia muodostaakseen talonsa .</w:t>
      </w:r>
    </w:p>
    <w:p>
      <w:r>
        <w:rPr>
          <w:b/>
        </w:rPr>
        <w:t xml:space="preserve">Tulos</w:t>
      </w:r>
    </w:p>
    <w:p>
      <w:r>
        <w:t xml:space="preserve">Ihmiset käyttävät ovia päästäkseen taloonsa.</w:t>
      </w:r>
    </w:p>
    <w:p>
      <w:r>
        <w:rPr>
          <w:b/>
        </w:rPr>
        <w:t xml:space="preserve">Tulos</w:t>
      </w:r>
    </w:p>
    <w:p>
      <w:r>
        <w:t xml:space="preserve">Ihmiset käyttävät ovia talonsa kiinniottamiseen .</w:t>
      </w:r>
    </w:p>
    <w:p>
      <w:r>
        <w:rPr>
          <w:b/>
        </w:rPr>
        <w:t xml:space="preserve">Tulos</w:t>
      </w:r>
    </w:p>
    <w:p>
      <w:r>
        <w:t xml:space="preserve">Ihmiset käyttävät ovia talonsa rajoittamiseen.</w:t>
      </w:r>
    </w:p>
    <w:p>
      <w:r>
        <w:rPr>
          <w:b/>
        </w:rPr>
        <w:t xml:space="preserve">Tulos</w:t>
      </w:r>
    </w:p>
    <w:p>
      <w:r>
        <w:t xml:space="preserve">Ihmiset käyttävät ovia talonsa kulkemiseen.</w:t>
      </w:r>
    </w:p>
    <w:p>
      <w:r>
        <w:rPr>
          <w:b/>
        </w:rPr>
        <w:t xml:space="preserve">Esimerkki 4.4211</w:t>
      </w:r>
    </w:p>
    <w:p>
      <w:r>
        <w:t xml:space="preserve">Jos muutat puhdistamaan kasvihuoneesi, sinun pitäisi tehdä saippuaa .</w:t>
      </w:r>
    </w:p>
    <w:p>
      <w:r>
        <w:rPr>
          <w:b/>
        </w:rPr>
        <w:t xml:space="preserve">Tulos</w:t>
      </w:r>
    </w:p>
    <w:p>
      <w:r>
        <w:t xml:space="preserve">Jos haluat siivota huoneesi, sinun pitäisi peta sänkysi.</w:t>
      </w:r>
    </w:p>
    <w:p>
      <w:r>
        <w:rPr>
          <w:b/>
        </w:rPr>
        <w:t xml:space="preserve">Tulos</w:t>
      </w:r>
    </w:p>
    <w:p>
      <w:r>
        <w:t xml:space="preserve">Jos pyydät siivota huoneesi niin sinun pitäisi pyytää anteeksi .</w:t>
      </w:r>
    </w:p>
    <w:p>
      <w:r>
        <w:rPr>
          <w:b/>
        </w:rPr>
        <w:t xml:space="preserve">Tulos</w:t>
      </w:r>
    </w:p>
    <w:p>
      <w:r>
        <w:t xml:space="preserve">Jos haluat siivota huoneesi, sinun pitäisi tehdä kuvio .</w:t>
      </w:r>
    </w:p>
    <w:p>
      <w:r>
        <w:rPr>
          <w:b/>
        </w:rPr>
        <w:t xml:space="preserve">Tulos</w:t>
      </w:r>
    </w:p>
    <w:p>
      <w:r>
        <w:t xml:space="preserve">Jos et halua siivota huonettasi, sinun pitäisi peta sänkysi .</w:t>
      </w:r>
    </w:p>
    <w:p>
      <w:r>
        <w:rPr>
          <w:b/>
        </w:rPr>
        <w:t xml:space="preserve">Esimerkki 4.4212</w:t>
      </w:r>
    </w:p>
    <w:p>
      <w:r>
        <w:t xml:space="preserve">Kannen sytyttämisen henki on liekin luominen .</w:t>
      </w:r>
    </w:p>
    <w:p>
      <w:r>
        <w:rPr>
          <w:b/>
        </w:rPr>
        <w:t xml:space="preserve">Tulos</w:t>
      </w:r>
    </w:p>
    <w:p>
      <w:r>
        <w:t xml:space="preserve">Ratkaisu kameran valaisemiseen on liekin luominen .</w:t>
      </w:r>
    </w:p>
    <w:p>
      <w:r>
        <w:rPr>
          <w:b/>
        </w:rPr>
        <w:t xml:space="preserve">Tulos</w:t>
      </w:r>
    </w:p>
    <w:p>
      <w:r>
        <w:t xml:space="preserve">Tulen sytyttämisen vaikutus on liekin torjuminen .</w:t>
      </w:r>
    </w:p>
    <w:p>
      <w:r>
        <w:rPr>
          <w:b/>
        </w:rPr>
        <w:t xml:space="preserve">Tulos</w:t>
      </w:r>
    </w:p>
    <w:p>
      <w:r>
        <w:t xml:space="preserve">Tulen sytyttämisen vaikutus on liekin pakottaminen .</w:t>
      </w:r>
    </w:p>
    <w:p>
      <w:r>
        <w:rPr>
          <w:b/>
        </w:rPr>
        <w:t xml:space="preserve">Tulos</w:t>
      </w:r>
    </w:p>
    <w:p>
      <w:r>
        <w:t xml:space="preserve">Nuotion sytyttämisen seurauksena syntyy liekki.</w:t>
      </w:r>
    </w:p>
    <w:p>
      <w:r>
        <w:rPr>
          <w:b/>
        </w:rPr>
        <w:t xml:space="preserve">Esimerkki 4.4213</w:t>
      </w:r>
    </w:p>
    <w:p>
      <w:r>
        <w:t xml:space="preserve">Jos haluat edistyä politiikassa, sinun pitäisi liittyä keskusteluryhmään .</w:t>
      </w:r>
    </w:p>
    <w:p>
      <w:r>
        <w:rPr>
          <w:b/>
        </w:rPr>
        <w:t xml:space="preserve">Tulos</w:t>
      </w:r>
    </w:p>
    <w:p>
      <w:r>
        <w:t xml:space="preserve">Jos haluat harjoittaa politiikkaa, sinun pitäisi liittyä keskusteluryhmään .</w:t>
      </w:r>
    </w:p>
    <w:p>
      <w:r>
        <w:rPr>
          <w:b/>
        </w:rPr>
        <w:t xml:space="preserve">Tulos</w:t>
      </w:r>
    </w:p>
    <w:p>
      <w:r>
        <w:t xml:space="preserve">Jos haluatte sisällyttää politiikkaa, teidän pitäisi osallistua keskustelutilaisuuteen .</w:t>
      </w:r>
    </w:p>
    <w:p>
      <w:r>
        <w:rPr>
          <w:b/>
        </w:rPr>
        <w:t xml:space="preserve">Tulos</w:t>
      </w:r>
    </w:p>
    <w:p>
      <w:r>
        <w:t xml:space="preserve">Jos haluat keskustella politiikasta, liity keskusteluryhmään.</w:t>
      </w:r>
    </w:p>
    <w:p>
      <w:r>
        <w:rPr>
          <w:b/>
        </w:rPr>
        <w:t xml:space="preserve">Tulos</w:t>
      </w:r>
    </w:p>
    <w:p>
      <w:r>
        <w:t xml:space="preserve">Jos haluat ohittaa politiikan, sinun pitäisi liittyä keskusteluryhmään .</w:t>
      </w:r>
    </w:p>
    <w:p>
      <w:r>
        <w:rPr>
          <w:b/>
        </w:rPr>
        <w:t xml:space="preserve">Esimerkki 4.4214</w:t>
      </w:r>
    </w:p>
    <w:p>
      <w:r>
        <w:t xml:space="preserve">Voit käyttää viiva-sivua ajatuksen ilmaisemiseen .</w:t>
      </w:r>
    </w:p>
    <w:p>
      <w:r>
        <w:rPr>
          <w:b/>
        </w:rPr>
        <w:t xml:space="preserve">Tulos</w:t>
      </w:r>
    </w:p>
    <w:p>
      <w:r>
        <w:t xml:space="preserve">Voit käyttää paperisivua ajatuksen ilmaisemiseen.</w:t>
      </w:r>
    </w:p>
    <w:p>
      <w:r>
        <w:rPr>
          <w:b/>
        </w:rPr>
        <w:t xml:space="preserve">Tulos</w:t>
      </w:r>
    </w:p>
    <w:p>
      <w:r>
        <w:t xml:space="preserve">Voit käyttää sivupalkkisivua ajatuksen ilmaisemiseen .</w:t>
      </w:r>
    </w:p>
    <w:p>
      <w:r>
        <w:rPr>
          <w:b/>
        </w:rPr>
        <w:t xml:space="preserve">Tulos</w:t>
      </w:r>
    </w:p>
    <w:p>
      <w:r>
        <w:t xml:space="preserve">Voit vetää paperisivun ilmaistaksesi ajatuksen .</w:t>
      </w:r>
    </w:p>
    <w:p>
      <w:r>
        <w:rPr>
          <w:b/>
        </w:rPr>
        <w:t xml:space="preserve">Tulos</w:t>
      </w:r>
    </w:p>
    <w:p>
      <w:r>
        <w:t xml:space="preserve">Voit suunnitella paperisivun ilmaisemaan ajatuksen .</w:t>
      </w:r>
    </w:p>
    <w:p>
      <w:r>
        <w:rPr>
          <w:b/>
        </w:rPr>
        <w:t xml:space="preserve">Esimerkki 4.4215</w:t>
      </w:r>
    </w:p>
    <w:p>
      <w:r>
        <w:t xml:space="preserve">Jos jäät nukkumaan, sinun pitäisi sammuttaa valot .</w:t>
      </w:r>
    </w:p>
    <w:p>
      <w:r>
        <w:rPr>
          <w:b/>
        </w:rPr>
        <w:t xml:space="preserve">Tulos</w:t>
      </w:r>
    </w:p>
    <w:p>
      <w:r>
        <w:t xml:space="preserve">Jos haluat mennä nukkumaan, sammuta valot.</w:t>
      </w:r>
    </w:p>
    <w:p>
      <w:r>
        <w:rPr>
          <w:b/>
        </w:rPr>
        <w:t xml:space="preserve">Tulos</w:t>
      </w:r>
    </w:p>
    <w:p>
      <w:r>
        <w:t xml:space="preserve">Jos luet nukkumaan mennessäsi, sinun pitäisi sammuttaa valot .</w:t>
      </w:r>
    </w:p>
    <w:p>
      <w:r>
        <w:rPr>
          <w:b/>
        </w:rPr>
        <w:t xml:space="preserve">Tulos</w:t>
      </w:r>
    </w:p>
    <w:p>
      <w:r>
        <w:t xml:space="preserve">Jos aiot mennä nukkumaan, sinun pitäisi sammuttaa valot .</w:t>
      </w:r>
    </w:p>
    <w:p>
      <w:r>
        <w:rPr>
          <w:b/>
        </w:rPr>
        <w:t xml:space="preserve">Tulos</w:t>
      </w:r>
    </w:p>
    <w:p>
      <w:r>
        <w:t xml:space="preserve">Jos lupaat mennä nukkumaan, sinun pitäisi sammuttaa valot .</w:t>
      </w:r>
    </w:p>
    <w:p>
      <w:r>
        <w:rPr>
          <w:b/>
        </w:rPr>
        <w:t xml:space="preserve">Esimerkki 4.4216</w:t>
      </w:r>
    </w:p>
    <w:p>
      <w:r>
        <w:t xml:space="preserve">Jos haluat pestä autosi, sinun pitäisi kuivata vesi ja pr .</w:t>
      </w:r>
    </w:p>
    <w:p>
      <w:r>
        <w:rPr>
          <w:b/>
        </w:rPr>
        <w:t xml:space="preserve">Tulos</w:t>
      </w:r>
    </w:p>
    <w:p>
      <w:r>
        <w:t xml:space="preserve">Jos haluat pestä autosi, sinun pitäisi siirtää vettä ja kaasua .</w:t>
      </w:r>
    </w:p>
    <w:p>
      <w:r>
        <w:rPr>
          <w:b/>
        </w:rPr>
        <w:t xml:space="preserve">Tulos</w:t>
      </w:r>
    </w:p>
    <w:p>
      <w:r>
        <w:t xml:space="preserve">Jos soitat pestä autosi niin sinun pitäisi kuljettaa vettä ja saippuaa .</w:t>
      </w:r>
    </w:p>
    <w:p>
      <w:r>
        <w:rPr>
          <w:b/>
        </w:rPr>
        <w:t xml:space="preserve">Tulos</w:t>
      </w:r>
    </w:p>
    <w:p>
      <w:r>
        <w:t xml:space="preserve">Jos haluat ruskettaa autosi, sinun pitäisi löytää vettä ja saippuaa .</w:t>
      </w:r>
    </w:p>
    <w:p>
      <w:r>
        <w:rPr>
          <w:b/>
        </w:rPr>
        <w:t xml:space="preserve">Tulos</w:t>
      </w:r>
    </w:p>
    <w:p>
      <w:r>
        <w:t xml:space="preserve">Jos haluat pestä autosi, sinun on löydettävä vettä ja saippuaa.</w:t>
      </w:r>
    </w:p>
    <w:p>
      <w:r>
        <w:rPr>
          <w:b/>
        </w:rPr>
        <w:t xml:space="preserve">Esimerkki 4.4217</w:t>
      </w:r>
    </w:p>
    <w:p>
      <w:r>
        <w:t xml:space="preserve">Voit käyttää hammasharjaa opettaa hampaita .</w:t>
      </w:r>
    </w:p>
    <w:p>
      <w:r>
        <w:rPr>
          <w:b/>
        </w:rPr>
        <w:t xml:space="preserve">Tulos</w:t>
      </w:r>
    </w:p>
    <w:p>
      <w:r>
        <w:t xml:space="preserve">Voit ajaa putkea hampaiden pesuun .</w:t>
      </w:r>
    </w:p>
    <w:p>
      <w:r>
        <w:rPr>
          <w:b/>
        </w:rPr>
        <w:t xml:space="preserve">Tulos</w:t>
      </w:r>
    </w:p>
    <w:p>
      <w:r>
        <w:t xml:space="preserve">Voit käyttää hammasharjaa hampaiden harjaamiseen.</w:t>
      </w:r>
    </w:p>
    <w:p>
      <w:r>
        <w:rPr>
          <w:b/>
        </w:rPr>
        <w:t xml:space="preserve">Tulos</w:t>
      </w:r>
    </w:p>
    <w:p>
      <w:r>
        <w:t xml:space="preserve">Voit käyttää hammasharjaa hampaiden paukuttamiseen .</w:t>
      </w:r>
    </w:p>
    <w:p>
      <w:r>
        <w:rPr>
          <w:b/>
        </w:rPr>
        <w:t xml:space="preserve">Tulos</w:t>
      </w:r>
    </w:p>
    <w:p>
      <w:r>
        <w:t xml:space="preserve">Voit maalata narun hampaiden harjaamiseen .</w:t>
      </w:r>
    </w:p>
    <w:p>
      <w:r>
        <w:rPr>
          <w:b/>
        </w:rPr>
        <w:t xml:space="preserve">Esimerkki 4.4218</w:t>
      </w:r>
    </w:p>
    <w:p>
      <w:r>
        <w:t xml:space="preserve">Lapsi osaa lukea yksinkertaisen kirjan.</w:t>
      </w:r>
    </w:p>
    <w:p>
      <w:r>
        <w:rPr>
          <w:b/>
        </w:rPr>
        <w:t xml:space="preserve">Tulos</w:t>
      </w:r>
    </w:p>
    <w:p>
      <w:r>
        <w:t xml:space="preserve">Lapsi voi kehrätä yksinkertaisen kirjan .</w:t>
      </w:r>
    </w:p>
    <w:p>
      <w:r>
        <w:rPr>
          <w:b/>
        </w:rPr>
        <w:t xml:space="preserve">Tulos</w:t>
      </w:r>
    </w:p>
    <w:p>
      <w:r>
        <w:t xml:space="preserve">Lapsi voi maalata yksinkertaisen kirjan .</w:t>
      </w:r>
    </w:p>
    <w:p>
      <w:r>
        <w:rPr>
          <w:b/>
        </w:rPr>
        <w:t xml:space="preserve">Tulos</w:t>
      </w:r>
    </w:p>
    <w:p>
      <w:r>
        <w:t xml:space="preserve">Lapsi voi hyväksyä yksinkertaisen kirjan .</w:t>
      </w:r>
    </w:p>
    <w:p>
      <w:r>
        <w:rPr>
          <w:b/>
        </w:rPr>
        <w:t xml:space="preserve">Tulos</w:t>
      </w:r>
    </w:p>
    <w:p>
      <w:r>
        <w:t xml:space="preserve">Puhuja voi lukea yksinkertaisen kirjan .</w:t>
      </w:r>
    </w:p>
    <w:p>
      <w:r>
        <w:rPr>
          <w:b/>
        </w:rPr>
        <w:t xml:space="preserve">Esimerkki 4.4219</w:t>
      </w:r>
    </w:p>
    <w:p>
      <w:r>
        <w:t xml:space="preserve">Numeroiden toistamisen laskemisen vaikutus on tietojen lisääminen .</w:t>
      </w:r>
    </w:p>
    <w:p>
      <w:r>
        <w:rPr>
          <w:b/>
        </w:rPr>
        <w:t xml:space="preserve">Tulos</w:t>
      </w:r>
    </w:p>
    <w:p>
      <w:r>
        <w:t xml:space="preserve">Kun lasketaan yhteen numerosarake, saadaan lisättyä tavaraa .</w:t>
      </w:r>
    </w:p>
    <w:p>
      <w:r>
        <w:rPr>
          <w:b/>
        </w:rPr>
        <w:t xml:space="preserve">Tulos</w:t>
      </w:r>
    </w:p>
    <w:p>
      <w:r>
        <w:t xml:space="preserve">Numerojonon nostaminen ylöspäin merkitsee tietojen lisäämistä .</w:t>
      </w:r>
    </w:p>
    <w:p>
      <w:r>
        <w:rPr>
          <w:b/>
        </w:rPr>
        <w:t xml:space="preserve">Tulos</w:t>
      </w:r>
    </w:p>
    <w:p>
      <w:r>
        <w:t xml:space="preserve">Numerosarakkeen yhteenlasku on datan lisäämistä.</w:t>
      </w:r>
    </w:p>
    <w:p>
      <w:r>
        <w:rPr>
          <w:b/>
        </w:rPr>
        <w:t xml:space="preserve">Tulos</w:t>
      </w:r>
    </w:p>
    <w:p>
      <w:r>
        <w:t xml:space="preserve">Ajatus vakioiden sarakkeen laskemisesta yhteen on datan lisäämistä .</w:t>
      </w:r>
    </w:p>
    <w:p>
      <w:r>
        <w:rPr>
          <w:b/>
        </w:rPr>
        <w:t xml:space="preserve">Esimerkki 4.4220</w:t>
      </w:r>
    </w:p>
    <w:p>
      <w:r>
        <w:t xml:space="preserve">Lastenlasten ei pitäisi puhua tuntemattomille .</w:t>
      </w:r>
    </w:p>
    <w:p>
      <w:r>
        <w:rPr>
          <w:b/>
        </w:rPr>
        <w:t xml:space="preserve">Tulos</w:t>
      </w:r>
    </w:p>
    <w:p>
      <w:r>
        <w:t xml:space="preserve">Nuorten lasten ei pitäisi puhua tuntemattomille.</w:t>
      </w:r>
    </w:p>
    <w:p>
      <w:r>
        <w:rPr>
          <w:b/>
        </w:rPr>
        <w:t xml:space="preserve">Tulos</w:t>
      </w:r>
    </w:p>
    <w:p>
      <w:r>
        <w:t xml:space="preserve">Nuorten lasten ei pitäisi puhua mustille .</w:t>
      </w:r>
    </w:p>
    <w:p>
      <w:r>
        <w:rPr>
          <w:b/>
        </w:rPr>
        <w:t xml:space="preserve">Tulos</w:t>
      </w:r>
    </w:p>
    <w:p>
      <w:r>
        <w:t xml:space="preserve">valkoisten lasten ei pitäisi puhua tuntemattomille .</w:t>
      </w:r>
    </w:p>
    <w:p>
      <w:r>
        <w:rPr>
          <w:b/>
        </w:rPr>
        <w:t xml:space="preserve">Tulos</w:t>
      </w:r>
    </w:p>
    <w:p>
      <w:r>
        <w:t xml:space="preserve">Nuorten aikuisten ei pitäisi puhua tuntemattomille .</w:t>
      </w:r>
    </w:p>
    <w:p>
      <w:r>
        <w:rPr>
          <w:b/>
        </w:rPr>
        <w:t xml:space="preserve">Esimerkki 4.4221</w:t>
      </w:r>
    </w:p>
    <w:p>
      <w:r>
        <w:t xml:space="preserve">Oluen ostamisen odotuksena on, että juot oikean .</w:t>
      </w:r>
    </w:p>
    <w:p>
      <w:r>
        <w:rPr>
          <w:b/>
        </w:rPr>
        <w:t xml:space="preserve">Tulos</w:t>
      </w:r>
    </w:p>
    <w:p>
      <w:r>
        <w:t xml:space="preserve">Oluen ostaminen vaikuttaa siihen, että juot oluen.</w:t>
      </w:r>
    </w:p>
    <w:p>
      <w:r>
        <w:rPr>
          <w:b/>
        </w:rPr>
        <w:t xml:space="preserve">Tulos</w:t>
      </w:r>
    </w:p>
    <w:p>
      <w:r>
        <w:t xml:space="preserve">Oluen ostamisen vaikutus on, että rajoitat olutta .</w:t>
      </w:r>
    </w:p>
    <w:p>
      <w:r>
        <w:rPr>
          <w:b/>
        </w:rPr>
        <w:t xml:space="preserve">Tulos</w:t>
      </w:r>
    </w:p>
    <w:p>
      <w:r>
        <w:t xml:space="preserve">Omistusasunnon ostamisen vaikutus on se, että ylität Rubin .</w:t>
      </w:r>
    </w:p>
    <w:p>
      <w:r>
        <w:rPr>
          <w:b/>
        </w:rPr>
        <w:t xml:space="preserve">Tulos</w:t>
      </w:r>
    </w:p>
    <w:p>
      <w:r>
        <w:t xml:space="preserve">Oluen ostamisen seurauksena olut läikkyy .</w:t>
      </w:r>
    </w:p>
    <w:p>
      <w:r>
        <w:rPr>
          <w:b/>
        </w:rPr>
        <w:t xml:space="preserve">Esimerkki 4.4222</w:t>
      </w:r>
    </w:p>
    <w:p>
      <w:r>
        <w:t xml:space="preserve">Pelaisit korttia, koska kortinpelaaminen on hauskaa.</w:t>
      </w:r>
    </w:p>
    <w:p>
      <w:r>
        <w:rPr>
          <w:b/>
        </w:rPr>
        <w:t xml:space="preserve">Tulos</w:t>
      </w:r>
    </w:p>
    <w:p>
      <w:r>
        <w:t xml:space="preserve">Täyttäisit kortteja, koska korttien laittaminen on välttämätöntä.</w:t>
      </w:r>
    </w:p>
    <w:p>
      <w:r>
        <w:rPr>
          <w:b/>
        </w:rPr>
        <w:t xml:space="preserve">Tulos</w:t>
      </w:r>
    </w:p>
    <w:p>
      <w:r>
        <w:t xml:space="preserve">Olisit hankkia kortteja, koska korttien lisääminen on taloudellista.</w:t>
      </w:r>
    </w:p>
    <w:p>
      <w:r>
        <w:rPr>
          <w:b/>
        </w:rPr>
        <w:t xml:space="preserve">Tulos</w:t>
      </w:r>
    </w:p>
    <w:p>
      <w:r>
        <w:t xml:space="preserve">Soittaisit kortteja, koska korttien pelaaminen on ärsyttävää .</w:t>
      </w:r>
    </w:p>
    <w:p>
      <w:r>
        <w:rPr>
          <w:b/>
        </w:rPr>
        <w:t xml:space="preserve">Tulos</w:t>
      </w:r>
    </w:p>
    <w:p>
      <w:r>
        <w:t xml:space="preserve">Nimeä kortit, koska korttien pelaaminen on normaalia.</w:t>
      </w:r>
    </w:p>
    <w:p>
      <w:r>
        <w:rPr>
          <w:b/>
        </w:rPr>
        <w:t xml:space="preserve">Esimerkki 4.4223</w:t>
      </w:r>
    </w:p>
    <w:p>
      <w:r>
        <w:t xml:space="preserve">Olet järkyttynyt löytääksesi epäillyn kellarista .</w:t>
      </w:r>
    </w:p>
    <w:p>
      <w:r>
        <w:rPr>
          <w:b/>
        </w:rPr>
        <w:t xml:space="preserve">Tulos</w:t>
      </w:r>
    </w:p>
    <w:p>
      <w:r>
        <w:t xml:space="preserve">Etsit kuumeisesti kannettavaa tietokonetta kellarista .</w:t>
      </w:r>
    </w:p>
    <w:p>
      <w:r>
        <w:rPr>
          <w:b/>
        </w:rPr>
        <w:t xml:space="preserve">Tulos</w:t>
      </w:r>
    </w:p>
    <w:p>
      <w:r>
        <w:t xml:space="preserve">Olet todennäköisesti työskennellä puu kellarissa .</w:t>
      </w:r>
    </w:p>
    <w:p>
      <w:r>
        <w:rPr>
          <w:b/>
        </w:rPr>
        <w:t xml:space="preserve">Tulos</w:t>
      </w:r>
    </w:p>
    <w:p>
      <w:r>
        <w:t xml:space="preserve">Löydät todennäköisesti laatikon kellarista.</w:t>
      </w:r>
    </w:p>
    <w:p>
      <w:r>
        <w:rPr>
          <w:b/>
        </w:rPr>
        <w:t xml:space="preserve">Tulos</w:t>
      </w:r>
    </w:p>
    <w:p>
      <w:r>
        <w:t xml:space="preserve">Löydät todennäköisesti laatikon hautausmaalta .</w:t>
      </w:r>
    </w:p>
    <w:p>
      <w:r>
        <w:rPr>
          <w:b/>
        </w:rPr>
        <w:t xml:space="preserve">Esimerkki 4.4224</w:t>
      </w:r>
    </w:p>
    <w:p>
      <w:r>
        <w:t xml:space="preserve">Voit pilkkoa sormen luodaksesi voileivän mutaan .</w:t>
      </w:r>
    </w:p>
    <w:p>
      <w:r>
        <w:rPr>
          <w:b/>
        </w:rPr>
        <w:t xml:space="preserve">Tulos</w:t>
      </w:r>
    </w:p>
    <w:p>
      <w:r>
        <w:t xml:space="preserve">Voit kysyä sormella välttää kasa mudassa .</w:t>
      </w:r>
    </w:p>
    <w:p>
      <w:r>
        <w:rPr>
          <w:b/>
        </w:rPr>
        <w:t xml:space="preserve">Tulos</w:t>
      </w:r>
    </w:p>
    <w:p>
      <w:r>
        <w:t xml:space="preserve">Voit antaa sormen tyhjentää kraatterin mutaan .</w:t>
      </w:r>
    </w:p>
    <w:p>
      <w:r>
        <w:rPr>
          <w:b/>
        </w:rPr>
        <w:t xml:space="preserve">Tulos</w:t>
      </w:r>
    </w:p>
    <w:p>
      <w:r>
        <w:t xml:space="preserve">Voit käyttää sormea luodaksesi reiän mutaan.</w:t>
      </w:r>
    </w:p>
    <w:p>
      <w:r>
        <w:rPr>
          <w:b/>
        </w:rPr>
        <w:t xml:space="preserve">Tulos</w:t>
      </w:r>
    </w:p>
    <w:p>
      <w:r>
        <w:t xml:space="preserve">Voit rokata sormella tuoda aidan mutaan .</w:t>
      </w:r>
    </w:p>
    <w:p>
      <w:r>
        <w:rPr>
          <w:b/>
        </w:rPr>
        <w:t xml:space="preserve">Esimerkki 4.4225</w:t>
      </w:r>
    </w:p>
    <w:p>
      <w:r>
        <w:t xml:space="preserve">Kävely metsässä on miellyttävä keino turvata .</w:t>
      </w:r>
    </w:p>
    <w:p>
      <w:r>
        <w:rPr>
          <w:b/>
        </w:rPr>
        <w:t xml:space="preserve">Tulos</w:t>
      </w:r>
    </w:p>
    <w:p>
      <w:r>
        <w:t xml:space="preserve">Kävely metsässä on miellyttävä kasvatuskeino .</w:t>
      </w:r>
    </w:p>
    <w:p>
      <w:r>
        <w:rPr>
          <w:b/>
        </w:rPr>
        <w:t xml:space="preserve">Tulos</w:t>
      </w:r>
    </w:p>
    <w:p>
      <w:r>
        <w:t xml:space="preserve">Metsässä kävely on miellyttävä liikuntamuoto.</w:t>
      </w:r>
    </w:p>
    <w:p>
      <w:r>
        <w:rPr>
          <w:b/>
        </w:rPr>
        <w:t xml:space="preserve">Tulos</w:t>
      </w:r>
    </w:p>
    <w:p>
      <w:r>
        <w:t xml:space="preserve">Kävely metsässä on hieno liikuntamuoto .</w:t>
      </w:r>
    </w:p>
    <w:p>
      <w:r>
        <w:rPr>
          <w:b/>
        </w:rPr>
        <w:t xml:space="preserve">Tulos</w:t>
      </w:r>
    </w:p>
    <w:p>
      <w:r>
        <w:t xml:space="preserve">Kävely metsässä on yllättävä liikuntamuoto .</w:t>
      </w:r>
    </w:p>
    <w:p>
      <w:r>
        <w:rPr>
          <w:b/>
        </w:rPr>
        <w:t xml:space="preserve">Esimerkki 4.4226</w:t>
      </w:r>
    </w:p>
    <w:p>
      <w:r>
        <w:t xml:space="preserve">Neuvoisit juoksijaa, koska olet vaikutusvaltaisen rikollisjärjestön johtaja .</w:t>
      </w:r>
    </w:p>
    <w:p>
      <w:r>
        <w:rPr>
          <w:b/>
        </w:rPr>
        <w:t xml:space="preserve">Tulos</w:t>
      </w:r>
    </w:p>
    <w:p>
      <w:r>
        <w:t xml:space="preserve">Olettaisit, että olet etusijalla, koska olet voimakkaan tukikohdan johtaja .</w:t>
      </w:r>
    </w:p>
    <w:p>
      <w:r>
        <w:rPr>
          <w:b/>
        </w:rPr>
        <w:t xml:space="preserve">Tulos</w:t>
      </w:r>
    </w:p>
    <w:p>
      <w:r>
        <w:t xml:space="preserve">Sinä tukisit lasta, koska olet voimakkaan armeijan arkkitehti .</w:t>
      </w:r>
    </w:p>
    <w:p>
      <w:r>
        <w:rPr>
          <w:b/>
        </w:rPr>
        <w:t xml:space="preserve">Tulos</w:t>
      </w:r>
    </w:p>
    <w:p>
      <w:r>
        <w:t xml:space="preserve">Sinä edustaisit potentiaalia, koska olet voimakkaan armeijan johtaja.</w:t>
      </w:r>
    </w:p>
    <w:p>
      <w:r>
        <w:rPr>
          <w:b/>
        </w:rPr>
        <w:t xml:space="preserve">Tulos</w:t>
      </w:r>
    </w:p>
    <w:p>
      <w:r>
        <w:t xml:space="preserve">Valloittaisit kansakunnan, koska olet voimakkaan armeijan johtaja.</w:t>
      </w:r>
    </w:p>
    <w:p>
      <w:r>
        <w:rPr>
          <w:b/>
        </w:rPr>
        <w:t xml:space="preserve">Esimerkki 4.4227</w:t>
      </w:r>
    </w:p>
    <w:p>
      <w:r>
        <w:t xml:space="preserve">Sinua pelottaa löytää käsi keittiössä .</w:t>
      </w:r>
    </w:p>
    <w:p>
      <w:r>
        <w:rPr>
          <w:b/>
        </w:rPr>
        <w:t xml:space="preserve">Tulos</w:t>
      </w:r>
    </w:p>
    <w:p>
      <w:r>
        <w:t xml:space="preserve">Voit sytyttää kannettavan tietokoneen keittiössä .</w:t>
      </w:r>
    </w:p>
    <w:p>
      <w:r>
        <w:rPr>
          <w:b/>
        </w:rPr>
        <w:t xml:space="preserve">Tulos</w:t>
      </w:r>
    </w:p>
    <w:p>
      <w:r>
        <w:t xml:space="preserve">Keittiöstä löytyy todennäköisesti lusikka.</w:t>
      </w:r>
    </w:p>
    <w:p>
      <w:r>
        <w:rPr>
          <w:b/>
        </w:rPr>
        <w:t xml:space="preserve">Tulos</w:t>
      </w:r>
    </w:p>
    <w:p>
      <w:r>
        <w:t xml:space="preserve">Lusikka kolahtaa todennäköisesti keittiössä .</w:t>
      </w:r>
    </w:p>
    <w:p>
      <w:r>
        <w:rPr>
          <w:b/>
        </w:rPr>
        <w:t xml:space="preserve">Tulos</w:t>
      </w:r>
    </w:p>
    <w:p>
      <w:r>
        <w:t xml:space="preserve">Olet nopea kääntämään lusikkaa keittiössä .</w:t>
      </w:r>
    </w:p>
    <w:p>
      <w:r>
        <w:rPr>
          <w:b/>
        </w:rPr>
        <w:t xml:space="preserve">Esimerkki 4.4228</w:t>
      </w:r>
    </w:p>
    <w:p>
      <w:r>
        <w:t xml:space="preserve">Lasillinen maitoa sattuu paremmin, jos se on kylmää .</w:t>
      </w:r>
    </w:p>
    <w:p>
      <w:r>
        <w:rPr>
          <w:b/>
        </w:rPr>
        <w:t xml:space="preserve">Tulos</w:t>
      </w:r>
    </w:p>
    <w:p>
      <w:r>
        <w:t xml:space="preserve">Kierros maitoa maistuu paremmalta, jos se on kylmää .</w:t>
      </w:r>
    </w:p>
    <w:p>
      <w:r>
        <w:rPr>
          <w:b/>
        </w:rPr>
        <w:t xml:space="preserve">Tulos</w:t>
      </w:r>
    </w:p>
    <w:p>
      <w:r>
        <w:t xml:space="preserve">Maitolasi maistuu paremmalta, jos se on kylmää.</w:t>
      </w:r>
    </w:p>
    <w:p>
      <w:r>
        <w:rPr>
          <w:b/>
        </w:rPr>
        <w:t xml:space="preserve">Tulos</w:t>
      </w:r>
    </w:p>
    <w:p>
      <w:r>
        <w:t xml:space="preserve">Maitokanta maistuu paremmalta, jos se on kylmää .</w:t>
      </w:r>
    </w:p>
    <w:p>
      <w:r>
        <w:rPr>
          <w:b/>
        </w:rPr>
        <w:t xml:space="preserve">Tulos</w:t>
      </w:r>
    </w:p>
    <w:p>
      <w:r>
        <w:t xml:space="preserve">Lasi rakkautta maistuu paremmalta, jos se on kylmä .</w:t>
      </w:r>
    </w:p>
    <w:p>
      <w:r>
        <w:rPr>
          <w:b/>
        </w:rPr>
        <w:t xml:space="preserve">Esimerkki 4.4229</w:t>
      </w:r>
    </w:p>
    <w:p>
      <w:r>
        <w:t xml:space="preserve">Löydät todennäköisesti suuren kontin pysäköintialueelta.</w:t>
      </w:r>
    </w:p>
    <w:p>
      <w:r>
        <w:rPr>
          <w:b/>
        </w:rPr>
        <w:t xml:space="preserve">Tulos</w:t>
      </w:r>
    </w:p>
    <w:p>
      <w:r>
        <w:t xml:space="preserve">Löydät todennäköisesti suuren säiliön häkissä .</w:t>
      </w:r>
    </w:p>
    <w:p>
      <w:r>
        <w:rPr>
          <w:b/>
        </w:rPr>
        <w:t xml:space="preserve">Tulos</w:t>
      </w:r>
    </w:p>
    <w:p>
      <w:r>
        <w:t xml:space="preserve">Olet todennäköisesti tulvii suuri säiliö keittiössä .</w:t>
      </w:r>
    </w:p>
    <w:p>
      <w:r>
        <w:rPr>
          <w:b/>
        </w:rPr>
        <w:t xml:space="preserve">Tulos</w:t>
      </w:r>
    </w:p>
    <w:p>
      <w:r>
        <w:t xml:space="preserve">Puutarhasta löytyy todennäköisesti suuri astia.</w:t>
      </w:r>
    </w:p>
    <w:p>
      <w:r>
        <w:rPr>
          <w:b/>
        </w:rPr>
        <w:t xml:space="preserve">Tulos</w:t>
      </w:r>
    </w:p>
    <w:p>
      <w:r>
        <w:t xml:space="preserve">Olet todennäköisesti satamassa suuren kontin lennolla .</w:t>
      </w:r>
    </w:p>
    <w:p>
      <w:r>
        <w:rPr>
          <w:b/>
        </w:rPr>
        <w:t xml:space="preserve">Esimerkki 4.4230</w:t>
      </w:r>
    </w:p>
    <w:p>
      <w:r>
        <w:t xml:space="preserve">Jotkin kohteet voidaan joskus asettaa kantamaan .</w:t>
      </w:r>
    </w:p>
    <w:p>
      <w:r>
        <w:rPr>
          <w:b/>
        </w:rPr>
        <w:t xml:space="preserve">Tulos</w:t>
      </w:r>
    </w:p>
    <w:p>
      <w:r>
        <w:t xml:space="preserve">Joitakin kohteita voidaan joskus asettaa arvoon r .</w:t>
      </w:r>
    </w:p>
    <w:p>
      <w:r>
        <w:rPr>
          <w:b/>
        </w:rPr>
        <w:t xml:space="preserve">Tulos</w:t>
      </w:r>
    </w:p>
    <w:p>
      <w:r>
        <w:t xml:space="preserve">Joitakin esineitä voidaan joskus sytyttää tuleen.</w:t>
      </w:r>
    </w:p>
    <w:p>
      <w:r>
        <w:rPr>
          <w:b/>
        </w:rPr>
        <w:t xml:space="preserve">Tulos</w:t>
      </w:r>
    </w:p>
    <w:p>
      <w:r>
        <w:t xml:space="preserve">Jotkin järjestelmät voidaan laskeutua tarkasti tuleen .</w:t>
      </w:r>
    </w:p>
    <w:p>
      <w:r>
        <w:rPr>
          <w:b/>
        </w:rPr>
        <w:t xml:space="preserve">Tulos</w:t>
      </w:r>
    </w:p>
    <w:p>
      <w:r>
        <w:t xml:space="preserve">Jotkin esineet voidaan joskus asettaa paikan päälle.</w:t>
      </w:r>
    </w:p>
    <w:p>
      <w:r>
        <w:rPr>
          <w:b/>
        </w:rPr>
        <w:t xml:space="preserve">Esimerkki 4.4231</w:t>
      </w:r>
    </w:p>
    <w:p>
      <w:r>
        <w:t xml:space="preserve">Löydät todennäköisesti lahjoituksen vihkosta .</w:t>
      </w:r>
    </w:p>
    <w:p>
      <w:r>
        <w:rPr>
          <w:b/>
        </w:rPr>
        <w:t xml:space="preserve">Tulos</w:t>
      </w:r>
    </w:p>
    <w:p>
      <w:r>
        <w:t xml:space="preserve">Olet todennäköisesti muodostaa apina kirjassa .</w:t>
      </w:r>
    </w:p>
    <w:p>
      <w:r>
        <w:rPr>
          <w:b/>
        </w:rPr>
        <w:t xml:space="preserve">Tulos</w:t>
      </w:r>
    </w:p>
    <w:p>
      <w:r>
        <w:t xml:space="preserve">Olet todennäköisesti opettaa apina kirjassa .</w:t>
      </w:r>
    </w:p>
    <w:p>
      <w:r>
        <w:rPr>
          <w:b/>
        </w:rPr>
        <w:t xml:space="preserve">Tulos</w:t>
      </w:r>
    </w:p>
    <w:p>
      <w:r>
        <w:t xml:space="preserve">Apina löytyy todennäköisesti kirjasta.</w:t>
      </w:r>
    </w:p>
    <w:p>
      <w:r>
        <w:rPr>
          <w:b/>
        </w:rPr>
        <w:t xml:space="preserve">Tulos</w:t>
      </w:r>
    </w:p>
    <w:p>
      <w:r>
        <w:t xml:space="preserve">Olet varovainen ohittaessasi apinan kylässä .</w:t>
      </w:r>
    </w:p>
    <w:p>
      <w:r>
        <w:rPr>
          <w:b/>
        </w:rPr>
        <w:t xml:space="preserve">Esimerkki 4.4232</w:t>
      </w:r>
    </w:p>
    <w:p>
      <w:r>
        <w:t xml:space="preserve">Olet typerä löytää musiikkia radioasemalta .</w:t>
      </w:r>
    </w:p>
    <w:p>
      <w:r>
        <w:rPr>
          <w:b/>
        </w:rPr>
        <w:t xml:space="preserve">Tulos</w:t>
      </w:r>
    </w:p>
    <w:p>
      <w:r>
        <w:t xml:space="preserve">Olet oikeutettu löytämään musiikkia radioasemalta .</w:t>
      </w:r>
    </w:p>
    <w:p>
      <w:r>
        <w:rPr>
          <w:b/>
        </w:rPr>
        <w:t xml:space="preserve">Tulos</w:t>
      </w:r>
    </w:p>
    <w:p>
      <w:r>
        <w:t xml:space="preserve">Olet kuuluisa löytämään musiikkia radioasemalta .</w:t>
      </w:r>
    </w:p>
    <w:p>
      <w:r>
        <w:rPr>
          <w:b/>
        </w:rPr>
        <w:t xml:space="preserve">Tulos</w:t>
      </w:r>
    </w:p>
    <w:p>
      <w:r>
        <w:t xml:space="preserve">Musiikkia löydät todennäköisesti radioasemalta.</w:t>
      </w:r>
    </w:p>
    <w:p>
      <w:r>
        <w:rPr>
          <w:b/>
        </w:rPr>
        <w:t xml:space="preserve">Tulos</w:t>
      </w:r>
    </w:p>
    <w:p>
      <w:r>
        <w:t xml:space="preserve">Löydät todennäköisesti musiikkia visuaalisesti houkuttelevana .</w:t>
      </w:r>
    </w:p>
    <w:p>
      <w:r>
        <w:rPr>
          <w:b/>
        </w:rPr>
        <w:t xml:space="preserve">Esimerkki 4.4233</w:t>
      </w:r>
    </w:p>
    <w:p>
      <w:r>
        <w:t xml:space="preserve">Linja-autoasemalla matkustajat nousevat bussiin ja poistuvat siitä.</w:t>
      </w:r>
    </w:p>
    <w:p>
      <w:r>
        <w:rPr>
          <w:b/>
        </w:rPr>
        <w:t xml:space="preserve">Tulos</w:t>
      </w:r>
    </w:p>
    <w:p>
      <w:r>
        <w:t xml:space="preserve">T-kyltti on paikka, jossa matkustajat nousevat lentokoneeseen ja poistuvat siitä.</w:t>
      </w:r>
    </w:p>
    <w:p>
      <w:r>
        <w:rPr>
          <w:b/>
        </w:rPr>
        <w:t xml:space="preserve">Tulos</w:t>
      </w:r>
    </w:p>
    <w:p>
      <w:r>
        <w:t xml:space="preserve">Linja-autoasema on paikka, jossa matkustajat nousevat kuljettajan kyytiin ja poistuvat kyytiin.</w:t>
      </w:r>
    </w:p>
    <w:p>
      <w:r>
        <w:rPr>
          <w:b/>
        </w:rPr>
        <w:t xml:space="preserve">Tulos</w:t>
      </w:r>
    </w:p>
    <w:p>
      <w:r>
        <w:t xml:space="preserve">A G ara on paikka, jossa matkustajat nousevat bussiin ja poistuvat siitä.</w:t>
      </w:r>
    </w:p>
    <w:p>
      <w:r>
        <w:rPr>
          <w:b/>
        </w:rPr>
        <w:t xml:space="preserve">Tulos</w:t>
      </w:r>
    </w:p>
    <w:p>
      <w:r>
        <w:t xml:space="preserve">Bussissa matkustajat nousevat bussiin ja poistuvat siitä.</w:t>
      </w:r>
    </w:p>
    <w:p>
      <w:r>
        <w:rPr>
          <w:b/>
        </w:rPr>
        <w:t xml:space="preserve">Esimerkki 4.4234</w:t>
      </w:r>
    </w:p>
    <w:p>
      <w:r>
        <w:t xml:space="preserve">Yleisiä vakuutustyyppejä kutsutaan suunnitelmiksi .</w:t>
      </w:r>
    </w:p>
    <w:p>
      <w:r>
        <w:rPr>
          <w:b/>
        </w:rPr>
        <w:t xml:space="preserve">Tulos</w:t>
      </w:r>
    </w:p>
    <w:p>
      <w:r>
        <w:t xml:space="preserve">Eri hes vakuutusturvan kutsutaan suunnitelmia .</w:t>
      </w:r>
    </w:p>
    <w:p>
      <w:r>
        <w:rPr>
          <w:b/>
        </w:rPr>
        <w:t xml:space="preserve">Tulos</w:t>
      </w:r>
    </w:p>
    <w:p>
      <w:r>
        <w:t xml:space="preserve">Muita vakuutustyyppejä ovat strukturoidut suunnitelmat .</w:t>
      </w:r>
    </w:p>
    <w:p>
      <w:r>
        <w:rPr>
          <w:b/>
        </w:rPr>
        <w:t xml:space="preserve">Tulos</w:t>
      </w:r>
    </w:p>
    <w:p>
      <w:r>
        <w:t xml:space="preserve">Erilaisia vakuutustyyppejä kutsutaan suunnitelmiksi.</w:t>
      </w:r>
    </w:p>
    <w:p>
      <w:r>
        <w:rPr>
          <w:b/>
        </w:rPr>
        <w:t xml:space="preserve">Tulos</w:t>
      </w:r>
    </w:p>
    <w:p>
      <w:r>
        <w:t xml:space="preserve">Erilaisia Premium kattavuus on luokiteltu suunnitelmia .</w:t>
      </w:r>
    </w:p>
    <w:p>
      <w:r>
        <w:rPr>
          <w:b/>
        </w:rPr>
        <w:t xml:space="preserve">Esimerkki 4.4235</w:t>
      </w:r>
    </w:p>
    <w:p>
      <w:r>
        <w:t xml:space="preserve">Maailma kiertää lasia .</w:t>
      </w:r>
    </w:p>
    <w:p>
      <w:r>
        <w:rPr>
          <w:b/>
        </w:rPr>
        <w:t xml:space="preserve">Tulos</w:t>
      </w:r>
    </w:p>
    <w:p>
      <w:r>
        <w:t xml:space="preserve">Maailma kiertää aurinkoa.</w:t>
      </w:r>
    </w:p>
    <w:p>
      <w:r>
        <w:rPr>
          <w:b/>
        </w:rPr>
        <w:t xml:space="preserve">Tulos</w:t>
      </w:r>
    </w:p>
    <w:p>
      <w:r>
        <w:t xml:space="preserve">Maailma kiertää korttelin .</w:t>
      </w:r>
    </w:p>
    <w:p>
      <w:r>
        <w:rPr>
          <w:b/>
        </w:rPr>
        <w:t xml:space="preserve">Tulos</w:t>
      </w:r>
    </w:p>
    <w:p>
      <w:r>
        <w:t xml:space="preserve">Säde kiertää aurinkoa .</w:t>
      </w:r>
    </w:p>
    <w:p>
      <w:r>
        <w:rPr>
          <w:b/>
        </w:rPr>
        <w:t xml:space="preserve">Tulos</w:t>
      </w:r>
    </w:p>
    <w:p>
      <w:r>
        <w:t xml:space="preserve">E kiertää aurinkoa .</w:t>
      </w:r>
    </w:p>
    <w:p>
      <w:r>
        <w:rPr>
          <w:b/>
        </w:rPr>
        <w:t xml:space="preserve">Esimerkki 4.4236</w:t>
      </w:r>
    </w:p>
    <w:p>
      <w:r>
        <w:t xml:space="preserve">Jos haluat lopettaa pelit, sinun pitäisi isännöidä kavereita ja pelata .</w:t>
      </w:r>
    </w:p>
    <w:p>
      <w:r>
        <w:rPr>
          <w:b/>
        </w:rPr>
        <w:t xml:space="preserve">Tulos</w:t>
      </w:r>
    </w:p>
    <w:p>
      <w:r>
        <w:t xml:space="preserve">Jos haluat pelata pelejä, sinun pitäisi löytää joitakin näppäimistöjä ja pelata .</w:t>
      </w:r>
    </w:p>
    <w:p>
      <w:r>
        <w:rPr>
          <w:b/>
        </w:rPr>
        <w:t xml:space="preserve">Tulos</w:t>
      </w:r>
    </w:p>
    <w:p>
      <w:r>
        <w:t xml:space="preserve">Jos haluat pelata pelejä, sinun pitäisi löytää ystäviä ja pelata.</w:t>
      </w:r>
    </w:p>
    <w:p>
      <w:r>
        <w:rPr>
          <w:b/>
        </w:rPr>
        <w:t xml:space="preserve">Tulos</w:t>
      </w:r>
    </w:p>
    <w:p>
      <w:r>
        <w:t xml:space="preserve">Jos haluat käynnistää pelejä, sinun pitäisi sanoa joitakin ystäviä ja pelata .</w:t>
      </w:r>
    </w:p>
    <w:p>
      <w:r>
        <w:rPr>
          <w:b/>
        </w:rPr>
        <w:t xml:space="preserve">Tulos</w:t>
      </w:r>
    </w:p>
    <w:p>
      <w:r>
        <w:t xml:space="preserve">Jos haluat pelata pelejä, sinun pitäisi puhdistaa grafiikka ja pelata .</w:t>
      </w:r>
    </w:p>
    <w:p>
      <w:r>
        <w:rPr>
          <w:b/>
        </w:rPr>
        <w:t xml:space="preserve">Esimerkki 4.4237</w:t>
      </w:r>
    </w:p>
    <w:p>
      <w:r>
        <w:t xml:space="preserve">Keskustelisit shakkipelistä, koska olet fiksu .</w:t>
      </w:r>
    </w:p>
    <w:p>
      <w:r>
        <w:rPr>
          <w:b/>
        </w:rPr>
        <w:t xml:space="preserve">Tulos</w:t>
      </w:r>
    </w:p>
    <w:p>
      <w:r>
        <w:t xml:space="preserve">Pelaisit ankka-peliä, koska olet fiksu .</w:t>
      </w:r>
    </w:p>
    <w:p>
      <w:r>
        <w:rPr>
          <w:b/>
        </w:rPr>
        <w:t xml:space="preserve">Tulos</w:t>
      </w:r>
    </w:p>
    <w:p>
      <w:r>
        <w:t xml:space="preserve">Pelaisit shakkia, koska olet fiksu.</w:t>
      </w:r>
    </w:p>
    <w:p>
      <w:r>
        <w:rPr>
          <w:b/>
        </w:rPr>
        <w:t xml:space="preserve">Tulos</w:t>
      </w:r>
    </w:p>
    <w:p>
      <w:r>
        <w:t xml:space="preserve">Pelaisit noutopeliä, koska olet fiksu .</w:t>
      </w:r>
    </w:p>
    <w:p>
      <w:r>
        <w:rPr>
          <w:b/>
        </w:rPr>
        <w:t xml:space="preserve">Tulos</w:t>
      </w:r>
    </w:p>
    <w:p>
      <w:r>
        <w:t xml:space="preserve">Suositte shakkipeliä, koska olette älykäs .</w:t>
      </w:r>
    </w:p>
    <w:p>
      <w:r>
        <w:rPr>
          <w:b/>
        </w:rPr>
        <w:t xml:space="preserve">Esimerkki 4.4238</w:t>
      </w:r>
    </w:p>
    <w:p>
      <w:r>
        <w:t xml:space="preserve">Katsoisit elokuvan kotona, koska se on matkaelokuva .</w:t>
      </w:r>
    </w:p>
    <w:p>
      <w:r>
        <w:rPr>
          <w:b/>
        </w:rPr>
        <w:t xml:space="preserve">Tulos</w:t>
      </w:r>
    </w:p>
    <w:p>
      <w:r>
        <w:t xml:space="preserve">Katsoisit elokuvan kotona, koska se on perhe-elokuva.</w:t>
      </w:r>
    </w:p>
    <w:p>
      <w:r>
        <w:rPr>
          <w:b/>
        </w:rPr>
        <w:t xml:space="preserve">Tulos</w:t>
      </w:r>
    </w:p>
    <w:p>
      <w:r>
        <w:t xml:space="preserve">Katsoisit elokuvan popcornilla, koska se on perhe-elokuva .</w:t>
      </w:r>
    </w:p>
    <w:p>
      <w:r>
        <w:rPr>
          <w:b/>
        </w:rPr>
        <w:t xml:space="preserve">Tulos</w:t>
      </w:r>
    </w:p>
    <w:p>
      <w:r>
        <w:t xml:space="preserve">Katsoisit elokuvan harkinnanvaraisesti, koska se on perhe-elokuva .</w:t>
      </w:r>
    </w:p>
    <w:p>
      <w:r>
        <w:rPr>
          <w:b/>
        </w:rPr>
        <w:t xml:space="preserve">Tulos</w:t>
      </w:r>
    </w:p>
    <w:p>
      <w:r>
        <w:t xml:space="preserve">Mainostaisit elokuvaa kotona, koska se on mainoselokuva .</w:t>
      </w:r>
    </w:p>
    <w:p>
      <w:r>
        <w:rPr>
          <w:b/>
        </w:rPr>
        <w:t xml:space="preserve">Esimerkki 4.4239</w:t>
      </w:r>
    </w:p>
    <w:p>
      <w:r>
        <w:t xml:space="preserve">nautin paljon tarinoiden kertomisesta .</w:t>
      </w:r>
    </w:p>
    <w:p>
      <w:r>
        <w:rPr>
          <w:b/>
        </w:rPr>
        <w:t xml:space="preserve">Tulos</w:t>
      </w:r>
    </w:p>
    <w:p>
      <w:r>
        <w:t xml:space="preserve">-- nauti kertomasta &lt; .</w:t>
      </w:r>
    </w:p>
    <w:p>
      <w:r>
        <w:rPr>
          <w:b/>
        </w:rPr>
        <w:t xml:space="preserve">Tulos</w:t>
      </w:r>
    </w:p>
    <w:p>
      <w:r>
        <w:t xml:space="preserve">Henkilökohtaisesti nautin tarinoiden kertomisesta .</w:t>
      </w:r>
    </w:p>
    <w:p>
      <w:r>
        <w:rPr>
          <w:b/>
        </w:rPr>
        <w:t xml:space="preserve">Tulos</w:t>
      </w:r>
    </w:p>
    <w:p>
      <w:r>
        <w:t xml:space="preserve">Ihmiset nauttivat tarinoiden kertomisesta.</w:t>
      </w:r>
    </w:p>
    <w:p>
      <w:r>
        <w:rPr>
          <w:b/>
        </w:rPr>
        <w:t xml:space="preserve">Tulos</w:t>
      </w:r>
    </w:p>
    <w:p>
      <w:r>
        <w:t xml:space="preserve">tykkäävät nauttia tarinoiden kertomisesta .</w:t>
      </w:r>
    </w:p>
    <w:p>
      <w:r>
        <w:rPr>
          <w:b/>
        </w:rPr>
        <w:t xml:space="preserve">Esimerkki 4.4240</w:t>
      </w:r>
    </w:p>
    <w:p>
      <w:r>
        <w:t xml:space="preserve">Olet todennäköisesti luoda delfiini aavikolla .</w:t>
      </w:r>
    </w:p>
    <w:p>
      <w:r>
        <w:rPr>
          <w:b/>
        </w:rPr>
        <w:t xml:space="preserve">Tulos</w:t>
      </w:r>
    </w:p>
    <w:p>
      <w:r>
        <w:t xml:space="preserve">On harvinaista löytää delfiini vedestä .</w:t>
      </w:r>
    </w:p>
    <w:p>
      <w:r>
        <w:rPr>
          <w:b/>
        </w:rPr>
        <w:t xml:space="preserve">Tulos</w:t>
      </w:r>
    </w:p>
    <w:p>
      <w:r>
        <w:t xml:space="preserve">Vedestä löytyy todennäköisesti delfiini.</w:t>
      </w:r>
    </w:p>
    <w:p>
      <w:r>
        <w:rPr>
          <w:b/>
        </w:rPr>
        <w:t xml:space="preserve">Tulos</w:t>
      </w:r>
    </w:p>
    <w:p>
      <w:r>
        <w:t xml:space="preserve">Tutustut todennäköisesti delfiiniin vedessä .</w:t>
      </w:r>
    </w:p>
    <w:p>
      <w:r>
        <w:rPr>
          <w:b/>
        </w:rPr>
        <w:t xml:space="preserve">Tulos</w:t>
      </w:r>
    </w:p>
    <w:p>
      <w:r>
        <w:t xml:space="preserve">Valaan joukosta löytyy todennäköisesti delfiini .</w:t>
      </w:r>
    </w:p>
    <w:p>
      <w:r>
        <w:rPr>
          <w:b/>
        </w:rPr>
        <w:t xml:space="preserve">Esimerkki 4.4241</w:t>
      </w:r>
    </w:p>
    <w:p>
      <w:r>
        <w:t xml:space="preserve">Löydät todennäköisesti kellua ympäriinsä lautasella .</w:t>
      </w:r>
    </w:p>
    <w:p>
      <w:r>
        <w:rPr>
          <w:b/>
        </w:rPr>
        <w:t xml:space="preserve">Tulos</w:t>
      </w:r>
    </w:p>
    <w:p>
      <w:r>
        <w:t xml:space="preserve">Löydät todennäköisesti veitsen suoraan lautaselle .</w:t>
      </w:r>
    </w:p>
    <w:p>
      <w:r>
        <w:rPr>
          <w:b/>
        </w:rPr>
        <w:t xml:space="preserve">Tulos</w:t>
      </w:r>
    </w:p>
    <w:p>
      <w:r>
        <w:t xml:space="preserve">Löydät todennäköisesti vuodon noin levyn ympäriltä .</w:t>
      </w:r>
    </w:p>
    <w:p>
      <w:r>
        <w:rPr>
          <w:b/>
        </w:rPr>
        <w:t xml:space="preserve">Tulos</w:t>
      </w:r>
    </w:p>
    <w:p>
      <w:r>
        <w:t xml:space="preserve">Löydät todennäköisesti veitsen lautaselta.</w:t>
      </w:r>
    </w:p>
    <w:p>
      <w:r>
        <w:rPr>
          <w:b/>
        </w:rPr>
        <w:t xml:space="preserve">Tulos</w:t>
      </w:r>
    </w:p>
    <w:p>
      <w:r>
        <w:t xml:space="preserve">Todennäköisesti löydät pop noin lautasella .</w:t>
      </w:r>
    </w:p>
    <w:p>
      <w:r>
        <w:rPr>
          <w:b/>
        </w:rPr>
        <w:t xml:space="preserve">Esimerkki 4.4242</w:t>
      </w:r>
    </w:p>
    <w:p>
      <w:r>
        <w:t xml:space="preserve">Joku laittoi kärpäsiä piippuuni .</w:t>
      </w:r>
    </w:p>
    <w:p>
      <w:r>
        <w:rPr>
          <w:b/>
        </w:rPr>
        <w:t xml:space="preserve">Tulos</w:t>
      </w:r>
    </w:p>
    <w:p>
      <w:r>
        <w:t xml:space="preserve">Joku laittoi kärpäsiä keittooni.</w:t>
      </w:r>
    </w:p>
    <w:p>
      <w:r>
        <w:rPr>
          <w:b/>
        </w:rPr>
        <w:t xml:space="preserve">Tulos</w:t>
      </w:r>
    </w:p>
    <w:p>
      <w:r>
        <w:t xml:space="preserve">Joku laittoi kärpäsiä keittooni .</w:t>
      </w:r>
    </w:p>
    <w:p>
      <w:r>
        <w:rPr>
          <w:b/>
        </w:rPr>
        <w:t xml:space="preserve">Tulos</w:t>
      </w:r>
    </w:p>
    <w:p>
      <w:r>
        <w:t xml:space="preserve">Joku laittoi kärpäsiä sanomalehteeni .</w:t>
      </w:r>
    </w:p>
    <w:p>
      <w:r>
        <w:rPr>
          <w:b/>
        </w:rPr>
        <w:t xml:space="preserve">Tulos</w:t>
      </w:r>
    </w:p>
    <w:p>
      <w:r>
        <w:t xml:space="preserve">Joku laittoi kärpäsiä pakettiautooni .</w:t>
      </w:r>
    </w:p>
    <w:p>
      <w:r>
        <w:rPr>
          <w:b/>
        </w:rPr>
        <w:t xml:space="preserve">Esimerkki 4.4243</w:t>
      </w:r>
    </w:p>
    <w:p>
      <w:r>
        <w:t xml:space="preserve">V-pyrstö päättyy pitkän, mustan karvan tupsuun.</w:t>
      </w:r>
    </w:p>
    <w:p>
      <w:r>
        <w:rPr>
          <w:b/>
        </w:rPr>
        <w:t xml:space="preserve">Tulos</w:t>
      </w:r>
    </w:p>
    <w:p>
      <w:r>
        <w:t xml:space="preserve">Kirahvin logo päättyy suoran, japanilaisen hiustupsun tupsuun.</w:t>
      </w:r>
    </w:p>
    <w:p>
      <w:r>
        <w:rPr>
          <w:b/>
        </w:rPr>
        <w:t xml:space="preserve">Tulos</w:t>
      </w:r>
    </w:p>
    <w:p>
      <w:r>
        <w:t xml:space="preserve">Vaalea pyrstö päättyy pitkien , nopeiden hiusten tupsuun .</w:t>
      </w:r>
    </w:p>
    <w:p>
      <w:r>
        <w:rPr>
          <w:b/>
        </w:rPr>
        <w:t xml:space="preserve">Tulos</w:t>
      </w:r>
    </w:p>
    <w:p>
      <w:r>
        <w:t xml:space="preserve">Kirahvin häntä päättyy pitkän, mustan karvan tupsuun.</w:t>
      </w:r>
    </w:p>
    <w:p>
      <w:r>
        <w:rPr>
          <w:b/>
        </w:rPr>
        <w:t xml:space="preserve">Tulos</w:t>
      </w:r>
    </w:p>
    <w:p>
      <w:r>
        <w:t xml:space="preserve">Kirahvin profiili päättyy tupsuun muovia , musta ks.</w:t>
      </w:r>
    </w:p>
    <w:p>
      <w:r>
        <w:rPr>
          <w:b/>
        </w:rPr>
        <w:t xml:space="preserve">Esimerkki 4.4244</w:t>
      </w:r>
    </w:p>
    <w:p>
      <w:r>
        <w:t xml:space="preserve">Vaa'an näkeminen sormessa varmistaisi sen, että pysyt sitkeästi kuulla uutisia .</w:t>
      </w:r>
    </w:p>
    <w:p>
      <w:r>
        <w:rPr>
          <w:b/>
        </w:rPr>
        <w:t xml:space="preserve">Tulos</w:t>
      </w:r>
    </w:p>
    <w:p>
      <w:r>
        <w:t xml:space="preserve">Sormuksen näkeminen sormessa saisi sinut haluamaan kuulla pistoksen .</w:t>
      </w:r>
    </w:p>
    <w:p>
      <w:r>
        <w:rPr>
          <w:b/>
        </w:rPr>
        <w:t xml:space="preserve">Tulos</w:t>
      </w:r>
    </w:p>
    <w:p>
      <w:r>
        <w:t xml:space="preserve">Sormuksen näkeminen sormessa saisi sinut haluamaan kuulla uutiset.</w:t>
      </w:r>
    </w:p>
    <w:p>
      <w:r>
        <w:rPr>
          <w:b/>
        </w:rPr>
        <w:t xml:space="preserve">Tulos</w:t>
      </w:r>
    </w:p>
    <w:p>
      <w:r>
        <w:t xml:space="preserve">Sormuksen näkeminen sormessa saisi sinut haluamaan kuulla uutiset .</w:t>
      </w:r>
    </w:p>
    <w:p>
      <w:r>
        <w:rPr>
          <w:b/>
        </w:rPr>
        <w:t xml:space="preserve">Tulos</w:t>
      </w:r>
    </w:p>
    <w:p>
      <w:r>
        <w:t xml:space="preserve">Sormuksen näkeminen sormessa oikeuttaisi sinut haluamaan kuulla uutiset .</w:t>
      </w:r>
    </w:p>
    <w:p>
      <w:r>
        <w:rPr>
          <w:b/>
        </w:rPr>
        <w:t xml:space="preserve">Esimerkki 4.4245</w:t>
      </w:r>
    </w:p>
    <w:p>
      <w:r>
        <w:t xml:space="preserve">Tarkoitat todennäköisesti naista kaupungissa .</w:t>
      </w:r>
    </w:p>
    <w:p>
      <w:r>
        <w:rPr>
          <w:b/>
        </w:rPr>
        <w:t xml:space="preserve">Tulos</w:t>
      </w:r>
    </w:p>
    <w:p>
      <w:r>
        <w:t xml:space="preserve">Löydät todennäköisesti paikan kaupungista .</w:t>
      </w:r>
    </w:p>
    <w:p>
      <w:r>
        <w:rPr>
          <w:b/>
        </w:rPr>
        <w:t xml:space="preserve">Tulos</w:t>
      </w:r>
    </w:p>
    <w:p>
      <w:r>
        <w:t xml:space="preserve">Löydät todennäköisesti naisen kaupungista.</w:t>
      </w:r>
    </w:p>
    <w:p>
      <w:r>
        <w:rPr>
          <w:b/>
        </w:rPr>
        <w:t xml:space="preserve">Tulos</w:t>
      </w:r>
    </w:p>
    <w:p>
      <w:r>
        <w:t xml:space="preserve">Olet todennäköisesti pelotella nainen kaupungissa .</w:t>
      </w:r>
    </w:p>
    <w:p>
      <w:r>
        <w:rPr>
          <w:b/>
        </w:rPr>
        <w:t xml:space="preserve">Tulos</w:t>
      </w:r>
    </w:p>
    <w:p>
      <w:r>
        <w:t xml:space="preserve">Olet todennäköisesti ruokkia nainen kaupungissa .</w:t>
      </w:r>
    </w:p>
    <w:p>
      <w:r>
        <w:rPr>
          <w:b/>
        </w:rPr>
        <w:t xml:space="preserve">Esimerkki 4.4246</w:t>
      </w:r>
    </w:p>
    <w:p>
      <w:r>
        <w:t xml:space="preserve">On mukavaa kävellä auringonpaisteessa.</w:t>
      </w:r>
    </w:p>
    <w:p>
      <w:r>
        <w:rPr>
          <w:b/>
        </w:rPr>
        <w:t xml:space="preserve">Tulos</w:t>
      </w:r>
    </w:p>
    <w:p>
      <w:r>
        <w:t xml:space="preserve">On aikaista laskea hymy auringonpaisteessa .</w:t>
      </w:r>
    </w:p>
    <w:p>
      <w:r>
        <w:rPr>
          <w:b/>
        </w:rPr>
        <w:t xml:space="preserve">Tulos</w:t>
      </w:r>
    </w:p>
    <w:p>
      <w:r>
        <w:t xml:space="preserve">Se on varmasti ottaa siivu auringonpaisteessa .</w:t>
      </w:r>
    </w:p>
    <w:p>
      <w:r>
        <w:rPr>
          <w:b/>
        </w:rPr>
        <w:t xml:space="preserve">Tulos</w:t>
      </w:r>
    </w:p>
    <w:p>
      <w:r>
        <w:t xml:space="preserve">On mukavaa uskaltaa kävellä auringonpaisteessa .</w:t>
      </w:r>
    </w:p>
    <w:p>
      <w:r>
        <w:rPr>
          <w:b/>
        </w:rPr>
        <w:t xml:space="preserve">Tulos</w:t>
      </w:r>
    </w:p>
    <w:p>
      <w:r>
        <w:t xml:space="preserve">On upeaa istuttaa kitara auringonpaisteeseen .</w:t>
      </w:r>
    </w:p>
    <w:p>
      <w:r>
        <w:rPr>
          <w:b/>
        </w:rPr>
        <w:t xml:space="preserve">Esimerkki 4.4247</w:t>
      </w:r>
    </w:p>
    <w:p>
      <w:r>
        <w:t xml:space="preserve">Huopa löytyy ster .</w:t>
      </w:r>
    </w:p>
    <w:p>
      <w:r>
        <w:rPr>
          <w:b/>
        </w:rPr>
        <w:t xml:space="preserve">Tulos</w:t>
      </w:r>
    </w:p>
    <w:p>
      <w:r>
        <w:t xml:space="preserve">Kaavio löytyy upotetusta .</w:t>
      </w:r>
    </w:p>
    <w:p>
      <w:r>
        <w:rPr>
          <w:b/>
        </w:rPr>
        <w:t xml:space="preserve">Tulos</w:t>
      </w:r>
    </w:p>
    <w:p>
      <w:r>
        <w:t xml:space="preserve">Maksua voidaan pyytää koodilla .</w:t>
      </w:r>
    </w:p>
    <w:p>
      <w:r>
        <w:rPr>
          <w:b/>
        </w:rPr>
        <w:t xml:space="preserve">Tulos</w:t>
      </w:r>
    </w:p>
    <w:p>
      <w:r>
        <w:t xml:space="preserve">Sängystä löytyy peitto.</w:t>
      </w:r>
    </w:p>
    <w:p>
      <w:r>
        <w:rPr>
          <w:b/>
        </w:rPr>
        <w:t xml:space="preserve">Tulos</w:t>
      </w:r>
    </w:p>
    <w:p>
      <w:r>
        <w:t xml:space="preserve">Foorumi löytyy kustantajalta .</w:t>
      </w:r>
    </w:p>
    <w:p>
      <w:r>
        <w:rPr>
          <w:b/>
        </w:rPr>
        <w:t xml:space="preserve">Esimerkki 4.4248</w:t>
      </w:r>
    </w:p>
    <w:p>
      <w:r>
        <w:t xml:space="preserve">Olet kriittinen löytää tieteen yliopistossa.</w:t>
      </w:r>
    </w:p>
    <w:p>
      <w:r>
        <w:rPr>
          <w:b/>
        </w:rPr>
        <w:t xml:space="preserve">Tulos</w:t>
      </w:r>
    </w:p>
    <w:p>
      <w:r>
        <w:t xml:space="preserve">Olet todennäköisesti esittänyt historian tieteenalan .</w:t>
      </w:r>
    </w:p>
    <w:p>
      <w:r>
        <w:rPr>
          <w:b/>
        </w:rPr>
        <w:t xml:space="preserve">Tulos</w:t>
      </w:r>
    </w:p>
    <w:p>
      <w:r>
        <w:t xml:space="preserve">Löydät todennäköisesti tieteenalan yliopistosta.</w:t>
      </w:r>
    </w:p>
    <w:p>
      <w:r>
        <w:rPr>
          <w:b/>
        </w:rPr>
        <w:t xml:space="preserve">Tulos</w:t>
      </w:r>
    </w:p>
    <w:p>
      <w:r>
        <w:t xml:space="preserve">Seuraavaksi löydät tieteen yliopistossa.</w:t>
      </w:r>
    </w:p>
    <w:p>
      <w:r>
        <w:rPr>
          <w:b/>
        </w:rPr>
        <w:t xml:space="preserve">Tulos</w:t>
      </w:r>
    </w:p>
    <w:p>
      <w:r>
        <w:t xml:space="preserve">Todennäköisesti voit havaita tieteen keskustelussa .</w:t>
      </w:r>
    </w:p>
    <w:p>
      <w:r>
        <w:rPr>
          <w:b/>
        </w:rPr>
        <w:t xml:space="preserve">Esimerkki 4.4249</w:t>
      </w:r>
    </w:p>
    <w:p>
      <w:r>
        <w:t xml:space="preserve">Opettajat auttavat oppilaita jakamaan ja ratkaisemaan tutkimuksia.</w:t>
      </w:r>
    </w:p>
    <w:p>
      <w:r>
        <w:rPr>
          <w:b/>
        </w:rPr>
        <w:t xml:space="preserve">Tulos</w:t>
      </w:r>
    </w:p>
    <w:p>
      <w:r>
        <w:t xml:space="preserve">Opettajat auttavat oppilaita tunnistamaan ja ratkaisemaan sairauksia.</w:t>
      </w:r>
    </w:p>
    <w:p>
      <w:r>
        <w:rPr>
          <w:b/>
        </w:rPr>
        <w:t xml:space="preserve">Tulos</w:t>
      </w:r>
    </w:p>
    <w:p>
      <w:r>
        <w:t xml:space="preserve">Opettajat auttavat oppilaita analysoimaan ja ratkaisemaan ongelmia.</w:t>
      </w:r>
    </w:p>
    <w:p>
      <w:r>
        <w:rPr>
          <w:b/>
        </w:rPr>
        <w:t xml:space="preserve">Tulos</w:t>
      </w:r>
    </w:p>
    <w:p>
      <w:r>
        <w:t xml:space="preserve">Opettajat auttavat oppilaita nostamaan ja ratkaisemaan tulipaloja.</w:t>
      </w:r>
    </w:p>
    <w:p>
      <w:r>
        <w:rPr>
          <w:b/>
        </w:rPr>
        <w:t xml:space="preserve">Tulos</w:t>
      </w:r>
    </w:p>
    <w:p>
      <w:r>
        <w:t xml:space="preserve">Opettajat auttavat oppilaita innovoimaan ja simuloimaan ongelmia.</w:t>
      </w:r>
    </w:p>
    <w:p>
      <w:r>
        <w:rPr>
          <w:b/>
        </w:rPr>
        <w:t xml:space="preserve">Esimerkki 4.4250</w:t>
      </w:r>
    </w:p>
    <w:p>
      <w:r>
        <w:t xml:space="preserve">Join voita nuolaisemalla .</w:t>
      </w:r>
    </w:p>
    <w:p>
      <w:r>
        <w:rPr>
          <w:b/>
        </w:rPr>
        <w:t xml:space="preserve">Tulos</w:t>
      </w:r>
    </w:p>
    <w:p>
      <w:r>
        <w:t xml:space="preserve">Join päivän lientä .</w:t>
      </w:r>
    </w:p>
    <w:p>
      <w:r>
        <w:rPr>
          <w:b/>
        </w:rPr>
        <w:t xml:space="preserve">Tulos</w:t>
      </w:r>
    </w:p>
    <w:p>
      <w:r>
        <w:t xml:space="preserve">Join lasillisen juomaa .</w:t>
      </w:r>
    </w:p>
    <w:p>
      <w:r>
        <w:rPr>
          <w:b/>
        </w:rPr>
        <w:t xml:space="preserve">Tulos</w:t>
      </w:r>
    </w:p>
    <w:p>
      <w:r>
        <w:t xml:space="preserve">Join lasillisen c .</w:t>
      </w:r>
    </w:p>
    <w:p>
      <w:r>
        <w:rPr>
          <w:b/>
        </w:rPr>
        <w:t xml:space="preserve">Tulos</w:t>
      </w:r>
    </w:p>
    <w:p>
      <w:r>
        <w:t xml:space="preserve">Join lasillisen maitoa.</w:t>
      </w:r>
    </w:p>
    <w:p>
      <w:r>
        <w:rPr>
          <w:b/>
        </w:rPr>
        <w:t xml:space="preserve">Esimerkki 4.4251</w:t>
      </w:r>
    </w:p>
    <w:p>
      <w:r>
        <w:t xml:space="preserve">Olet todennäköisesti muistuttavat shakki kuningatar noin shakkilaudalla .</w:t>
      </w:r>
    </w:p>
    <w:p>
      <w:r>
        <w:rPr>
          <w:b/>
        </w:rPr>
        <w:t xml:space="preserve">Tulos</w:t>
      </w:r>
    </w:p>
    <w:p>
      <w:r>
        <w:t xml:space="preserve">Olet todennäköisesti ympäröi shakki kuningatar ympäri shakkilaudalla .</w:t>
      </w:r>
    </w:p>
    <w:p>
      <w:r>
        <w:rPr>
          <w:b/>
        </w:rPr>
        <w:t xml:space="preserve">Tulos</w:t>
      </w:r>
    </w:p>
    <w:p>
      <w:r>
        <w:t xml:space="preserve">Olet helppo löytää shakki kuningatar noin shakkimestari .</w:t>
      </w:r>
    </w:p>
    <w:p>
      <w:r>
        <w:rPr>
          <w:b/>
        </w:rPr>
        <w:t xml:space="preserve">Tulos</w:t>
      </w:r>
    </w:p>
    <w:p>
      <w:r>
        <w:t xml:space="preserve">Olet todennäköisesti pitää shakki kuningatar ympäri shakkilauta .</w:t>
      </w:r>
    </w:p>
    <w:p>
      <w:r>
        <w:rPr>
          <w:b/>
        </w:rPr>
        <w:t xml:space="preserve">Tulos</w:t>
      </w:r>
    </w:p>
    <w:p>
      <w:r>
        <w:t xml:space="preserve">Löydät todennäköisesti shakki kuningatar ympäri shakkilauta.</w:t>
      </w:r>
    </w:p>
    <w:p>
      <w:r>
        <w:rPr>
          <w:b/>
        </w:rPr>
        <w:t xml:space="preserve">Esimerkki 4.4252</w:t>
      </w:r>
    </w:p>
    <w:p>
      <w:r>
        <w:t xml:space="preserve">Olet todennäköisesti löytää peuran ympäri sängyssä .</w:t>
      </w:r>
    </w:p>
    <w:p>
      <w:r>
        <w:rPr>
          <w:b/>
        </w:rPr>
        <w:t xml:space="preserve">Tulos</w:t>
      </w:r>
    </w:p>
    <w:p>
      <w:r>
        <w:t xml:space="preserve">Löydät todennäköisesti polun ympäri lahdella .</w:t>
      </w:r>
    </w:p>
    <w:p>
      <w:r>
        <w:rPr>
          <w:b/>
        </w:rPr>
        <w:t xml:space="preserve">Tulos</w:t>
      </w:r>
    </w:p>
    <w:p>
      <w:r>
        <w:t xml:space="preserve">Löydät todennäköisesti paperia roskiksesta.</w:t>
      </w:r>
    </w:p>
    <w:p>
      <w:r>
        <w:rPr>
          <w:b/>
        </w:rPr>
        <w:t xml:space="preserve">Tulos</w:t>
      </w:r>
    </w:p>
    <w:p>
      <w:r>
        <w:t xml:space="preserve">Löydät todennäköisesti kameran roskiksesta.</w:t>
      </w:r>
    </w:p>
    <w:p>
      <w:r>
        <w:rPr>
          <w:b/>
        </w:rPr>
        <w:t xml:space="preserve">Tulos</w:t>
      </w:r>
    </w:p>
    <w:p>
      <w:r>
        <w:t xml:space="preserve">Löydät todennäköisesti lentolehtisen roskiksesta .</w:t>
      </w:r>
    </w:p>
    <w:p>
      <w:r>
        <w:rPr>
          <w:b/>
        </w:rPr>
        <w:t xml:space="preserve">Esimerkki 4.4253</w:t>
      </w:r>
    </w:p>
    <w:p>
      <w:r>
        <w:t xml:space="preserve">Kirjaa käytetään romaanin lukemiseen.</w:t>
      </w:r>
    </w:p>
    <w:p>
      <w:r>
        <w:rPr>
          <w:b/>
        </w:rPr>
        <w:t xml:space="preserve">Tulos</w:t>
      </w:r>
    </w:p>
    <w:p>
      <w:r>
        <w:t xml:space="preserve">Laatikkoa käytetään romaanin lukemiseen .</w:t>
      </w:r>
    </w:p>
    <w:p>
      <w:r>
        <w:rPr>
          <w:b/>
        </w:rPr>
        <w:t xml:space="preserve">Tulos</w:t>
      </w:r>
    </w:p>
    <w:p>
      <w:r>
        <w:t xml:space="preserve">Baaria käytetään romaanin lukemiseen .</w:t>
      </w:r>
    </w:p>
    <w:p>
      <w:r>
        <w:rPr>
          <w:b/>
        </w:rPr>
        <w:t xml:space="preserve">Tulos</w:t>
      </w:r>
    </w:p>
    <w:p>
      <w:r>
        <w:t xml:space="preserve">Elämäkerta sopii romaanin pisteyttämiseen .</w:t>
      </w:r>
    </w:p>
    <w:p>
      <w:r>
        <w:rPr>
          <w:b/>
        </w:rPr>
        <w:t xml:space="preserve">Tulos</w:t>
      </w:r>
    </w:p>
    <w:p>
      <w:r>
        <w:t xml:space="preserve">Tunnistetta käytetään romaanin lukemiseen .</w:t>
      </w:r>
    </w:p>
    <w:p>
      <w:r>
        <w:rPr>
          <w:b/>
        </w:rPr>
        <w:t xml:space="preserve">Esimerkki 4.4254</w:t>
      </w:r>
    </w:p>
    <w:p>
      <w:r>
        <w:t xml:space="preserve">Jos haluat hyppynarua, hanki hyppynaru.</w:t>
      </w:r>
    </w:p>
    <w:p>
      <w:r>
        <w:rPr>
          <w:b/>
        </w:rPr>
        <w:t xml:space="preserve">Tulos</w:t>
      </w:r>
    </w:p>
    <w:p>
      <w:r>
        <w:t xml:space="preserve">Jos haluat hyppäämään köyttä, sinun pitäisi mennä sukeltajan /. . . .</w:t>
      </w:r>
    </w:p>
    <w:p>
      <w:r>
        <w:rPr>
          <w:b/>
        </w:rPr>
        <w:t xml:space="preserve">Tulos</w:t>
      </w:r>
    </w:p>
    <w:p>
      <w:r>
        <w:t xml:space="preserve">Jos haluat ampua pommia niin sinun pitäisi hankkia hyppynaru .</w:t>
      </w:r>
    </w:p>
    <w:p>
      <w:r>
        <w:rPr>
          <w:b/>
        </w:rPr>
        <w:t xml:space="preserve">Tulos</w:t>
      </w:r>
    </w:p>
    <w:p>
      <w:r>
        <w:t xml:space="preserve">Jos haluat hypätä köyttä, sinun pitäisi käsitellä hyppynarua .</w:t>
      </w:r>
    </w:p>
    <w:p>
      <w:r>
        <w:rPr>
          <w:b/>
        </w:rPr>
        <w:t xml:space="preserve">Tulos</w:t>
      </w:r>
    </w:p>
    <w:p>
      <w:r>
        <w:t xml:space="preserve">Jos haluat hyppynarua, sinun pitäisi pureskella hyppynarua .</w:t>
      </w:r>
    </w:p>
    <w:p>
      <w:r>
        <w:rPr>
          <w:b/>
        </w:rPr>
        <w:t xml:space="preserve">Esimerkki 4.4255</w:t>
      </w:r>
    </w:p>
    <w:p>
      <w:r>
        <w:t xml:space="preserve">Hyväksyt todennäköisesti tuolin vankilassa .</w:t>
      </w:r>
    </w:p>
    <w:p>
      <w:r>
        <w:rPr>
          <w:b/>
        </w:rPr>
        <w:t xml:space="preserve">Tulos</w:t>
      </w:r>
    </w:p>
    <w:p>
      <w:r>
        <w:t xml:space="preserve">Todennäköisesti todistat juhlia vankilassa .</w:t>
      </w:r>
    </w:p>
    <w:p>
      <w:r>
        <w:rPr>
          <w:b/>
        </w:rPr>
        <w:t xml:space="preserve">Tulos</w:t>
      </w:r>
    </w:p>
    <w:p>
      <w:r>
        <w:t xml:space="preserve">Löydät todennäköisesti polun vankilasta .</w:t>
      </w:r>
    </w:p>
    <w:p>
      <w:r>
        <w:rPr>
          <w:b/>
        </w:rPr>
        <w:t xml:space="preserve">Tulos</w:t>
      </w:r>
    </w:p>
    <w:p>
      <w:r>
        <w:t xml:space="preserve">Kannatat todennäköisesti asetta vankilassa .</w:t>
      </w:r>
    </w:p>
    <w:p>
      <w:r>
        <w:rPr>
          <w:b/>
        </w:rPr>
        <w:t xml:space="preserve">Tulos</w:t>
      </w:r>
    </w:p>
    <w:p>
      <w:r>
        <w:t xml:space="preserve">Tuoli löytyy todennäköisesti vankilasta.</w:t>
      </w:r>
    </w:p>
    <w:p>
      <w:r>
        <w:rPr>
          <w:b/>
        </w:rPr>
        <w:t xml:space="preserve">Esimerkki 4.4256</w:t>
      </w:r>
    </w:p>
    <w:p>
      <w:r>
        <w:t xml:space="preserve">Pianonsoiton välineenä on nuottien kuuleminen.</w:t>
      </w:r>
    </w:p>
    <w:p>
      <w:r>
        <w:rPr>
          <w:b/>
        </w:rPr>
        <w:t xml:space="preserve">Tulos</w:t>
      </w:r>
    </w:p>
    <w:p>
      <w:r>
        <w:t xml:space="preserve">Pianon soittaminen vaikuttaa siihen, että kuulee nuotteja.</w:t>
      </w:r>
    </w:p>
    <w:p>
      <w:r>
        <w:rPr>
          <w:b/>
        </w:rPr>
        <w:t xml:space="preserve">Tulos</w:t>
      </w:r>
    </w:p>
    <w:p>
      <w:r>
        <w:t xml:space="preserve">Pianonsoiton musiikki on nuottien kuulemista.</w:t>
      </w:r>
    </w:p>
    <w:p>
      <w:r>
        <w:rPr>
          <w:b/>
        </w:rPr>
        <w:t xml:space="preserve">Tulos</w:t>
      </w:r>
    </w:p>
    <w:p>
      <w:r>
        <w:t xml:space="preserve">Pianonsoiton virtaus on nuottien kuulemista.</w:t>
      </w:r>
    </w:p>
    <w:p>
      <w:r>
        <w:rPr>
          <w:b/>
        </w:rPr>
        <w:t xml:space="preserve">Tulos</w:t>
      </w:r>
    </w:p>
    <w:p>
      <w:r>
        <w:t xml:space="preserve">Vaikutus pelaa pannulla aiheuttaa nuotteja .</w:t>
      </w:r>
    </w:p>
    <w:p>
      <w:r>
        <w:rPr>
          <w:b/>
        </w:rPr>
        <w:t xml:space="preserve">Esimerkki 4.4257</w:t>
      </w:r>
    </w:p>
    <w:p>
      <w:r>
        <w:t xml:space="preserve">Jos olet poika, sinun ei pitäisi syödä papuja .</w:t>
      </w:r>
    </w:p>
    <w:p>
      <w:r>
        <w:rPr>
          <w:b/>
        </w:rPr>
        <w:t xml:space="preserve">Tulos</w:t>
      </w:r>
    </w:p>
    <w:p>
      <w:r>
        <w:t xml:space="preserve">Jos naisesi sinun ei pitäisi vaihtaa aavikoita .</w:t>
      </w:r>
    </w:p>
    <w:p>
      <w:r>
        <w:rPr>
          <w:b/>
        </w:rPr>
        <w:t xml:space="preserve">Tulos</w:t>
      </w:r>
    </w:p>
    <w:p>
      <w:r>
        <w:t xml:space="preserve">Jos olet lihava, sinun ei pitäisi syödä jälkiruokia.</w:t>
      </w:r>
    </w:p>
    <w:p>
      <w:r>
        <w:rPr>
          <w:b/>
        </w:rPr>
        <w:t xml:space="preserve">Tulos</w:t>
      </w:r>
    </w:p>
    <w:p>
      <w:r>
        <w:t xml:space="preserve">Jos olet menossa, sinun ei pitäisi tarjota jälkiruokia .</w:t>
      </w:r>
    </w:p>
    <w:p>
      <w:r>
        <w:rPr>
          <w:b/>
        </w:rPr>
        <w:t xml:space="preserve">Tulos</w:t>
      </w:r>
    </w:p>
    <w:p>
      <w:r>
        <w:t xml:space="preserve">Jos vettä sinun ei pitäisi vaeltaa aavikoilla .</w:t>
      </w:r>
    </w:p>
    <w:p>
      <w:r>
        <w:rPr>
          <w:b/>
        </w:rPr>
        <w:t xml:space="preserve">Esimerkki 4.4258</w:t>
      </w:r>
    </w:p>
    <w:p>
      <w:r>
        <w:t xml:space="preserve">Menisit urheiluun, koska haluat syödä tai pitää hauskaa .</w:t>
      </w:r>
    </w:p>
    <w:p>
      <w:r>
        <w:rPr>
          <w:b/>
        </w:rPr>
        <w:t xml:space="preserve">Tulos</w:t>
      </w:r>
    </w:p>
    <w:p>
      <w:r>
        <w:t xml:space="preserve">Tekisit ravintolaan, koska poltat paistaa tai pitää hauskaa .</w:t>
      </w:r>
    </w:p>
    <w:p>
      <w:r>
        <w:rPr>
          <w:b/>
        </w:rPr>
        <w:t xml:space="preserve">Tulos</w:t>
      </w:r>
    </w:p>
    <w:p>
      <w:r>
        <w:t xml:space="preserve">Menisit elokuviin, koska haluat syödä tai pitää hauskaa .</w:t>
      </w:r>
    </w:p>
    <w:p>
      <w:r>
        <w:rPr>
          <w:b/>
        </w:rPr>
        <w:t xml:space="preserve">Tulos</w:t>
      </w:r>
    </w:p>
    <w:p>
      <w:r>
        <w:t xml:space="preserve">Menisit levylle, koska haluat syödä tai pitää hauskaa .</w:t>
      </w:r>
    </w:p>
    <w:p>
      <w:r>
        <w:rPr>
          <w:b/>
        </w:rPr>
        <w:t xml:space="preserve">Tulos</w:t>
      </w:r>
    </w:p>
    <w:p>
      <w:r>
        <w:t xml:space="preserve">Menet ravintolaan, koska haluat syödä tai pitää hauskaa.</w:t>
      </w:r>
    </w:p>
    <w:p>
      <w:r>
        <w:rPr>
          <w:b/>
        </w:rPr>
        <w:t xml:space="preserve">Esimerkki 4.4259</w:t>
      </w:r>
    </w:p>
    <w:p>
      <w:r>
        <w:t xml:space="preserve">Löydät todennäköisesti kiinnikkeen seinästä .</w:t>
      </w:r>
    </w:p>
    <w:p>
      <w:r>
        <w:rPr>
          <w:b/>
        </w:rPr>
        <w:t xml:space="preserve">Tulos</w:t>
      </w:r>
    </w:p>
    <w:p>
      <w:r>
        <w:t xml:space="preserve">Matosta löytyy todennäköisesti hiiri .</w:t>
      </w:r>
    </w:p>
    <w:p>
      <w:r>
        <w:rPr>
          <w:b/>
        </w:rPr>
        <w:t xml:space="preserve">Tulos</w:t>
      </w:r>
    </w:p>
    <w:p>
      <w:r>
        <w:t xml:space="preserve">Löydät todennäköisesti varjon seinästä .</w:t>
      </w:r>
    </w:p>
    <w:p>
      <w:r>
        <w:rPr>
          <w:b/>
        </w:rPr>
        <w:t xml:space="preserve">Tulos</w:t>
      </w:r>
    </w:p>
    <w:p>
      <w:r>
        <w:t xml:space="preserve">Löydät todennäköisesti hiiren seinästä.</w:t>
      </w:r>
    </w:p>
    <w:p>
      <w:r>
        <w:rPr>
          <w:b/>
        </w:rPr>
        <w:t xml:space="preserve">Tulos</w:t>
      </w:r>
    </w:p>
    <w:p>
      <w:r>
        <w:t xml:space="preserve">Todennäköisesti esittelet nimen ohjelmassa .</w:t>
      </w:r>
    </w:p>
    <w:p>
      <w:r>
        <w:rPr>
          <w:b/>
        </w:rPr>
        <w:t xml:space="preserve">Esimerkki 4.4260</w:t>
      </w:r>
    </w:p>
    <w:p>
      <w:r>
        <w:t xml:space="preserve">Internet voi satuttaa paljon aikaa .</w:t>
      </w:r>
    </w:p>
    <w:p>
      <w:r>
        <w:rPr>
          <w:b/>
        </w:rPr>
        <w:t xml:space="preserve">Tulos</w:t>
      </w:r>
    </w:p>
    <w:p>
      <w:r>
        <w:t xml:space="preserve">Auto voi vaatia paljon ohjausta .</w:t>
      </w:r>
    </w:p>
    <w:p>
      <w:r>
        <w:rPr>
          <w:b/>
        </w:rPr>
        <w:t xml:space="preserve">Tulos</w:t>
      </w:r>
    </w:p>
    <w:p>
      <w:r>
        <w:t xml:space="preserve">Internetissä voi tuhlata paljon aikaa.</w:t>
      </w:r>
    </w:p>
    <w:p>
      <w:r>
        <w:rPr>
          <w:b/>
        </w:rPr>
        <w:t xml:space="preserve">Tulos</w:t>
      </w:r>
    </w:p>
    <w:p>
      <w:r>
        <w:t xml:space="preserve">Internet voi tuottaa paljon aikaa .</w:t>
      </w:r>
    </w:p>
    <w:p>
      <w:r>
        <w:rPr>
          <w:b/>
        </w:rPr>
        <w:t xml:space="preserve">Tulos</w:t>
      </w:r>
    </w:p>
    <w:p>
      <w:r>
        <w:t xml:space="preserve">Internet voi pitää paljon aikaa .</w:t>
      </w:r>
    </w:p>
    <w:p>
      <w:r>
        <w:rPr>
          <w:b/>
        </w:rPr>
        <w:t xml:space="preserve">Esimerkki 4.4261</w:t>
      </w:r>
    </w:p>
    <w:p>
      <w:r>
        <w:t xml:space="preserve">A tekisi mieli laittaa rikollinen käsirautoihin vankilaan .</w:t>
      </w:r>
    </w:p>
    <w:p>
      <w:r>
        <w:rPr>
          <w:b/>
        </w:rPr>
        <w:t xml:space="preserve">Tulos</w:t>
      </w:r>
    </w:p>
    <w:p>
      <w:r>
        <w:t xml:space="preserve">A saisi sinut haluamaan lähettää maan vankilaan .</w:t>
      </w:r>
    </w:p>
    <w:p>
      <w:r>
        <w:rPr>
          <w:b/>
        </w:rPr>
        <w:t xml:space="preserve">Tulos</w:t>
      </w:r>
    </w:p>
    <w:p>
      <w:r>
        <w:t xml:space="preserve">A tekisi mieli lähettää kirjailija vankilaan .</w:t>
      </w:r>
    </w:p>
    <w:p>
      <w:r>
        <w:rPr>
          <w:b/>
        </w:rPr>
        <w:t xml:space="preserve">Tulos</w:t>
      </w:r>
    </w:p>
    <w:p>
      <w:r>
        <w:t xml:space="preserve">A saisi sinut haluamaan raahata rikollisen vankilaan .</w:t>
      </w:r>
    </w:p>
    <w:p>
      <w:r>
        <w:rPr>
          <w:b/>
        </w:rPr>
        <w:t xml:space="preserve">Tulos</w:t>
      </w:r>
    </w:p>
    <w:p>
      <w:r>
        <w:t xml:space="preserve">A saisi sinut haluamaan lähettää rikollisen vankilaan.</w:t>
      </w:r>
    </w:p>
    <w:p>
      <w:r>
        <w:rPr>
          <w:b/>
        </w:rPr>
        <w:t xml:space="preserve">Esimerkki 4.4262</w:t>
      </w:r>
    </w:p>
    <w:p>
      <w:r>
        <w:t xml:space="preserve">Jousi voi laulaa yleisölle .</w:t>
      </w:r>
    </w:p>
    <w:p>
      <w:r>
        <w:rPr>
          <w:b/>
        </w:rPr>
        <w:t xml:space="preserve">Tulos</w:t>
      </w:r>
    </w:p>
    <w:p>
      <w:r>
        <w:t xml:space="preserve">Bändi voi laulaa yleisölle.</w:t>
      </w:r>
    </w:p>
    <w:p>
      <w:r>
        <w:rPr>
          <w:b/>
        </w:rPr>
        <w:t xml:space="preserve">Tulos</w:t>
      </w:r>
    </w:p>
    <w:p>
      <w:r>
        <w:t xml:space="preserve">Bändi voi epäonnistua e .</w:t>
      </w:r>
    </w:p>
    <w:p>
      <w:r>
        <w:rPr>
          <w:b/>
        </w:rPr>
        <w:t xml:space="preserve">Tulos</w:t>
      </w:r>
    </w:p>
    <w:p>
      <w:r>
        <w:t xml:space="preserve">Bändi voi esittää äärimmäiseen .</w:t>
      </w:r>
    </w:p>
    <w:p>
      <w:r>
        <w:rPr>
          <w:b/>
        </w:rPr>
        <w:t xml:space="preserve">Tulos</w:t>
      </w:r>
    </w:p>
    <w:p>
      <w:r>
        <w:t xml:space="preserve">Ötökkä voi laulaa jälkeläisilleen .</w:t>
      </w:r>
    </w:p>
    <w:p>
      <w:r>
        <w:rPr>
          <w:b/>
        </w:rPr>
        <w:t xml:space="preserve">Esimerkki 4.4263</w:t>
      </w:r>
    </w:p>
    <w:p>
      <w:r>
        <w:t xml:space="preserve">Voit käyttää loraus maitoa energian levittämiseen .</w:t>
      </w:r>
    </w:p>
    <w:p>
      <w:r>
        <w:rPr>
          <w:b/>
        </w:rPr>
        <w:t xml:space="preserve">Tulos</w:t>
      </w:r>
    </w:p>
    <w:p>
      <w:r>
        <w:t xml:space="preserve">Energian siirtämiseen voi käyttää vähintään maitoa .</w:t>
      </w:r>
    </w:p>
    <w:p>
      <w:r>
        <w:rPr>
          <w:b/>
        </w:rPr>
        <w:t xml:space="preserve">Tulos</w:t>
      </w:r>
    </w:p>
    <w:p>
      <w:r>
        <w:t xml:space="preserve">Voit käyttää tuuletin maitoa hallita energiaa .</w:t>
      </w:r>
    </w:p>
    <w:p>
      <w:r>
        <w:rPr>
          <w:b/>
        </w:rPr>
        <w:t xml:space="preserve">Tulos</w:t>
      </w:r>
    </w:p>
    <w:p>
      <w:r>
        <w:t xml:space="preserve">Voit poistaa lasillisen liivatetta saadaksesi energiaa .</w:t>
      </w:r>
    </w:p>
    <w:p>
      <w:r>
        <w:rPr>
          <w:b/>
        </w:rPr>
        <w:t xml:space="preserve">Tulos</w:t>
      </w:r>
    </w:p>
    <w:p>
      <w:r>
        <w:t xml:space="preserve">Voit käyttää lasillisen maitoa saadaksesi energiaa.</w:t>
      </w:r>
    </w:p>
    <w:p>
      <w:r>
        <w:rPr>
          <w:b/>
        </w:rPr>
        <w:t xml:space="preserve">Esimerkki 4.4264</w:t>
      </w:r>
    </w:p>
    <w:p>
      <w:r>
        <w:t xml:space="preserve">Kansallisessa pääkaupungissa on todennäköisesti pässiä.</w:t>
      </w:r>
    </w:p>
    <w:p>
      <w:r>
        <w:rPr>
          <w:b/>
        </w:rPr>
        <w:t xml:space="preserve">Tulos</w:t>
      </w:r>
    </w:p>
    <w:p>
      <w:r>
        <w:t xml:space="preserve">Kansallisesta pääkaupungista löytyy todennäköisesti hallitus.</w:t>
      </w:r>
    </w:p>
    <w:p>
      <w:r>
        <w:rPr>
          <w:b/>
        </w:rPr>
        <w:t xml:space="preserve">Tulos</w:t>
      </w:r>
    </w:p>
    <w:p>
      <w:r>
        <w:t xml:space="preserve">Kansallisessa pääkaupungissa on todennäköisesti vuoden ympäri .</w:t>
      </w:r>
    </w:p>
    <w:p>
      <w:r>
        <w:rPr>
          <w:b/>
        </w:rPr>
        <w:t xml:space="preserve">Tulos</w:t>
      </w:r>
    </w:p>
    <w:p>
      <w:r>
        <w:t xml:space="preserve">Teidän on turha kiertää hallitusta Syyrian pääkaupungissa .</w:t>
      </w:r>
    </w:p>
    <w:p>
      <w:r>
        <w:rPr>
          <w:b/>
        </w:rPr>
        <w:t xml:space="preserve">Tulos</w:t>
      </w:r>
    </w:p>
    <w:p>
      <w:r>
        <w:t xml:space="preserve">Kansallisessa pääkaupungissa pyöritään todennäköisesti .</w:t>
      </w:r>
    </w:p>
    <w:p>
      <w:r>
        <w:rPr>
          <w:b/>
        </w:rPr>
        <w:t xml:space="preserve">Esimerkki 4.4265</w:t>
      </w:r>
    </w:p>
    <w:p>
      <w:r>
        <w:t xml:space="preserve">Musiikin kuulemisen vaikutus riippuu rock-yhtyeestä .</w:t>
      </w:r>
    </w:p>
    <w:p>
      <w:r>
        <w:rPr>
          <w:b/>
        </w:rPr>
        <w:t xml:space="preserve">Tulos</w:t>
      </w:r>
    </w:p>
    <w:p>
      <w:r>
        <w:t xml:space="preserve">Musiikin kuuntelun vaikutus riippuu prosessoinnin ideasta .</w:t>
      </w:r>
    </w:p>
    <w:p>
      <w:r>
        <w:rPr>
          <w:b/>
        </w:rPr>
        <w:t xml:space="preserve">Tulos</w:t>
      </w:r>
    </w:p>
    <w:p>
      <w:r>
        <w:t xml:space="preserve">Musiikin kuulemisen vaikutus riippuu siitä, millainen kontakti on kyseessä.</w:t>
      </w:r>
    </w:p>
    <w:p>
      <w:r>
        <w:rPr>
          <w:b/>
        </w:rPr>
        <w:t xml:space="preserve">Tulos</w:t>
      </w:r>
    </w:p>
    <w:p>
      <w:r>
        <w:t xml:space="preserve">Musiikin kuuntelun vaikutus riippuu musiikin lajista.</w:t>
      </w:r>
    </w:p>
    <w:p>
      <w:r>
        <w:rPr>
          <w:b/>
        </w:rPr>
        <w:t xml:space="preserve">Tulos</w:t>
      </w:r>
    </w:p>
    <w:p>
      <w:r>
        <w:t xml:space="preserve">Musiikin kuulemisen vaikutus riippuu melun tasapainosta .</w:t>
      </w:r>
    </w:p>
    <w:p>
      <w:r>
        <w:rPr>
          <w:b/>
        </w:rPr>
        <w:t xml:space="preserve">Esimerkki 4.4266</w:t>
      </w:r>
    </w:p>
    <w:p>
      <w:r>
        <w:t xml:space="preserve">Ruoanvalmistuksen vaikutus on ruoan saaminen.</w:t>
      </w:r>
    </w:p>
    <w:p>
      <w:r>
        <w:rPr>
          <w:b/>
        </w:rPr>
        <w:t xml:space="preserve">Tulos</w:t>
      </w:r>
    </w:p>
    <w:p>
      <w:r>
        <w:t xml:space="preserve">Uhkapelien vaikutus on ruoan saaminen .</w:t>
      </w:r>
    </w:p>
    <w:p>
      <w:r>
        <w:rPr>
          <w:b/>
        </w:rPr>
        <w:t xml:space="preserve">Tulos</w:t>
      </w:r>
    </w:p>
    <w:p>
      <w:r>
        <w:t xml:space="preserve">Tasa-arvon kasvot ovat värilliset .</w:t>
      </w:r>
    </w:p>
    <w:p>
      <w:r>
        <w:rPr>
          <w:b/>
        </w:rPr>
        <w:t xml:space="preserve">Tulos</w:t>
      </w:r>
    </w:p>
    <w:p>
      <w:r>
        <w:t xml:space="preserve">Vaarana on, että on ruokaa .</w:t>
      </w:r>
    </w:p>
    <w:p>
      <w:r>
        <w:rPr>
          <w:b/>
        </w:rPr>
        <w:t xml:space="preserve">Tulos</w:t>
      </w:r>
    </w:p>
    <w:p>
      <w:r>
        <w:t xml:space="preserve">Ruoanlaittotekniikka on ruoan valmistaminen .</w:t>
      </w:r>
    </w:p>
    <w:p>
      <w:r>
        <w:rPr>
          <w:b/>
        </w:rPr>
        <w:t xml:space="preserve">Esimerkki 4.4267</w:t>
      </w:r>
    </w:p>
    <w:p>
      <w:r>
        <w:t xml:space="preserve">Jos haluatte johtaa yhteiskuntaa, teidän pitäisi mukautua omaan perheeseenne .</w:t>
      </w:r>
    </w:p>
    <w:p>
      <w:r>
        <w:rPr>
          <w:b/>
        </w:rPr>
        <w:t xml:space="preserve">Tulos</w:t>
      </w:r>
    </w:p>
    <w:p>
      <w:r>
        <w:t xml:space="preserve">Jos haluatte erota yhteiskunnasta, teidän pitäisi järkeillä oman perheenne kanssa .</w:t>
      </w:r>
    </w:p>
    <w:p>
      <w:r>
        <w:rPr>
          <w:b/>
        </w:rPr>
        <w:t xml:space="preserve">Tulos</w:t>
      </w:r>
    </w:p>
    <w:p>
      <w:r>
        <w:t xml:space="preserve">Jos haluatte hallita yhteiskuntaa, teidän pitäisi aloittaa omasta perheestänne .</w:t>
      </w:r>
    </w:p>
    <w:p>
      <w:r>
        <w:rPr>
          <w:b/>
        </w:rPr>
        <w:t xml:space="preserve">Tulos</w:t>
      </w:r>
    </w:p>
    <w:p>
      <w:r>
        <w:t xml:space="preserve">Jos haluatte muuttaa yhteiskuntaa, teidän pitäisi aloittaa omasta perheestänne.</w:t>
      </w:r>
    </w:p>
    <w:p>
      <w:r>
        <w:rPr>
          <w:b/>
        </w:rPr>
        <w:t xml:space="preserve">Tulos</w:t>
      </w:r>
    </w:p>
    <w:p>
      <w:r>
        <w:t xml:space="preserve">Jos haluat muuttaa aikaa, sinun on annettava oma aikasi .</w:t>
      </w:r>
    </w:p>
    <w:p>
      <w:r>
        <w:rPr>
          <w:b/>
        </w:rPr>
        <w:t xml:space="preserve">Esimerkki 4.4268</w:t>
      </w:r>
    </w:p>
    <w:p>
      <w:r>
        <w:t xml:space="preserve">Jos haluat harrastaa liikuntaa, kannattaa mennä kuntoklubille.</w:t>
      </w:r>
    </w:p>
    <w:p>
      <w:r>
        <w:rPr>
          <w:b/>
        </w:rPr>
        <w:t xml:space="preserve">Tulos</w:t>
      </w:r>
    </w:p>
    <w:p>
      <w:r>
        <w:t xml:space="preserve">Jos haluat saada liikuntaa niin sinulla on varaa terveyspäivään .</w:t>
      </w:r>
    </w:p>
    <w:p>
      <w:r>
        <w:rPr>
          <w:b/>
        </w:rPr>
        <w:t xml:space="preserve">Tulos</w:t>
      </w:r>
    </w:p>
    <w:p>
      <w:r>
        <w:t xml:space="preserve">Jos haluat harrastaa sydänliikuntaa, sinun pitäisi mennä sukelluskerhoon .</w:t>
      </w:r>
    </w:p>
    <w:p>
      <w:r>
        <w:rPr>
          <w:b/>
        </w:rPr>
        <w:t xml:space="preserve">Tulos</w:t>
      </w:r>
    </w:p>
    <w:p>
      <w:r>
        <w:t xml:space="preserve">Jos haluat harrastaa liikuntaa, mene elokuvakerhoon .</w:t>
      </w:r>
    </w:p>
    <w:p>
      <w:r>
        <w:rPr>
          <w:b/>
        </w:rPr>
        <w:t xml:space="preserve">Tulos</w:t>
      </w:r>
    </w:p>
    <w:p>
      <w:r>
        <w:t xml:space="preserve">Jos haluat saada liikuntaa niin sinun pitäisi pysyä terveys täydentää .</w:t>
      </w:r>
    </w:p>
    <w:p>
      <w:r>
        <w:rPr>
          <w:b/>
        </w:rPr>
        <w:t xml:space="preserve">Esimerkki 4.4269</w:t>
      </w:r>
    </w:p>
    <w:p>
      <w:r>
        <w:t xml:space="preserve">Voit käyttää kärryä, kun otat junan jonnekin .</w:t>
      </w:r>
    </w:p>
    <w:p>
      <w:r>
        <w:rPr>
          <w:b/>
        </w:rPr>
        <w:t xml:space="preserve">Tulos</w:t>
      </w:r>
    </w:p>
    <w:p>
      <w:r>
        <w:t xml:space="preserve">Voit käyttää juna-asemaa junan ottamiseen jonnekin.</w:t>
      </w:r>
    </w:p>
    <w:p>
      <w:r>
        <w:rPr>
          <w:b/>
        </w:rPr>
        <w:t xml:space="preserve">Tulos</w:t>
      </w:r>
    </w:p>
    <w:p>
      <w:r>
        <w:t xml:space="preserve">Voit käyttää Rail-istuinta jonnekin menevään junaan.</w:t>
      </w:r>
    </w:p>
    <w:p>
      <w:r>
        <w:rPr>
          <w:b/>
        </w:rPr>
        <w:t xml:space="preserve">Tulos</w:t>
      </w:r>
    </w:p>
    <w:p>
      <w:r>
        <w:t xml:space="preserve">Voit pelata juna-asemalla heittää juna jonnekin.</w:t>
      </w:r>
    </w:p>
    <w:p>
      <w:r>
        <w:rPr>
          <w:b/>
        </w:rPr>
        <w:t xml:space="preserve">Tulos</w:t>
      </w:r>
    </w:p>
    <w:p>
      <w:r>
        <w:t xml:space="preserve">Voit lähellä juna-asemaa panostaa valhe jonnekin .</w:t>
      </w:r>
    </w:p>
    <w:p>
      <w:r>
        <w:rPr>
          <w:b/>
        </w:rPr>
        <w:t xml:space="preserve">Esimerkki 4.4270</w:t>
      </w:r>
    </w:p>
    <w:p>
      <w:r>
        <w:t xml:space="preserve">Voit käyttää vispilää kirjoittaaksesi paperille .</w:t>
      </w:r>
    </w:p>
    <w:p>
      <w:r>
        <w:rPr>
          <w:b/>
        </w:rPr>
        <w:t xml:space="preserve">Tulos</w:t>
      </w:r>
    </w:p>
    <w:p>
      <w:r>
        <w:t xml:space="preserve">Voit kirjoittaa paperille kynällä.</w:t>
      </w:r>
    </w:p>
    <w:p>
      <w:r>
        <w:rPr>
          <w:b/>
        </w:rPr>
        <w:t xml:space="preserve">Tulos</w:t>
      </w:r>
    </w:p>
    <w:p>
      <w:r>
        <w:t xml:space="preserve">Voit kaapata virka kirjoittaa paperille .</w:t>
      </w:r>
    </w:p>
    <w:p>
      <w:r>
        <w:rPr>
          <w:b/>
        </w:rPr>
        <w:t xml:space="preserve">Tulos</w:t>
      </w:r>
    </w:p>
    <w:p>
      <w:r>
        <w:t xml:space="preserve">Voit vaihtaa puhelimen kirjoittamaan paperille .</w:t>
      </w:r>
    </w:p>
    <w:p>
      <w:r>
        <w:rPr>
          <w:b/>
        </w:rPr>
        <w:t xml:space="preserve">Tulos</w:t>
      </w:r>
    </w:p>
    <w:p>
      <w:r>
        <w:t xml:space="preserve">Voit koota fontin välähdyksen paperille .</w:t>
      </w:r>
    </w:p>
    <w:p>
      <w:r>
        <w:rPr>
          <w:b/>
        </w:rPr>
        <w:t xml:space="preserve">Esimerkki 4.4271</w:t>
      </w:r>
    </w:p>
    <w:p>
      <w:r>
        <w:t xml:space="preserve">Taistelette sotaa vastaan, koska haluatte antautua rauhassa ja sopusoinnussa .</w:t>
      </w:r>
    </w:p>
    <w:p>
      <w:r>
        <w:rPr>
          <w:b/>
        </w:rPr>
        <w:t xml:space="preserve">Tulos</w:t>
      </w:r>
    </w:p>
    <w:p>
      <w:r>
        <w:t xml:space="preserve">Taistelisitte sotaa vastaan, koska haluatte elää rauhassa ja sopusoinnussa.</w:t>
      </w:r>
    </w:p>
    <w:p>
      <w:r>
        <w:rPr>
          <w:b/>
        </w:rPr>
        <w:t xml:space="preserve">Tulos</w:t>
      </w:r>
    </w:p>
    <w:p>
      <w:r>
        <w:t xml:space="preserve">Taistelisitte sotaa vastaan, koska haluatte liittoutua rauhassa ja sopusoinnussa .</w:t>
      </w:r>
    </w:p>
    <w:p>
      <w:r>
        <w:rPr>
          <w:b/>
        </w:rPr>
        <w:t xml:space="preserve">Tulos</w:t>
      </w:r>
    </w:p>
    <w:p>
      <w:r>
        <w:t xml:space="preserve">Taistelisitte poliisia vastaan, koska haluatte elää rauhassa ja sopusoinnussa .</w:t>
      </w:r>
    </w:p>
    <w:p>
      <w:r>
        <w:rPr>
          <w:b/>
        </w:rPr>
        <w:t xml:space="preserve">Tulos</w:t>
      </w:r>
    </w:p>
    <w:p>
      <w:r>
        <w:t xml:space="preserve">Taistelisitte sotaa vastaan, koska haluatte kuulua rauhaan ja harmoniaan .</w:t>
      </w:r>
    </w:p>
    <w:p>
      <w:r>
        <w:rPr>
          <w:b/>
        </w:rPr>
        <w:t xml:space="preserve">Esimerkki 4.4272</w:t>
      </w:r>
    </w:p>
    <w:p>
      <w:r>
        <w:t xml:space="preserve">Jotkin maailmat näkyvät hämärällä taivaalla lähempänä kuin toiset.</w:t>
      </w:r>
    </w:p>
    <w:p>
      <w:r>
        <w:rPr>
          <w:b/>
        </w:rPr>
        <w:t xml:space="preserve">Tulos</w:t>
      </w:r>
    </w:p>
    <w:p>
      <w:r>
        <w:t xml:space="preserve">Jotkut tunnit näkyvät yötaivaalla lähempänä kuin toiset .</w:t>
      </w:r>
    </w:p>
    <w:p>
      <w:r>
        <w:rPr>
          <w:b/>
        </w:rPr>
        <w:t xml:space="preserve">Tulos</w:t>
      </w:r>
    </w:p>
    <w:p>
      <w:r>
        <w:t xml:space="preserve">Jotkut loitsut näkyvät yötaivaalla lähempänä kuin toiset .</w:t>
      </w:r>
    </w:p>
    <w:p>
      <w:r>
        <w:rPr>
          <w:b/>
        </w:rPr>
        <w:t xml:space="preserve">Tulos</w:t>
      </w:r>
    </w:p>
    <w:p>
      <w:r>
        <w:t xml:space="preserve">Jotkut tähdet näkyvät yötaivaalla lähempänä kuin toiset.</w:t>
      </w:r>
    </w:p>
    <w:p>
      <w:r>
        <w:rPr>
          <w:b/>
        </w:rPr>
        <w:t xml:space="preserve">Tulos</w:t>
      </w:r>
    </w:p>
    <w:p>
      <w:r>
        <w:t xml:space="preserve">Jotkut järvet näkyvät lähempänä kuin toiset kuvaustaivaalla .</w:t>
      </w:r>
    </w:p>
    <w:p>
      <w:r>
        <w:rPr>
          <w:b/>
        </w:rPr>
        <w:t xml:space="preserve">Esimerkki 4.4273</w:t>
      </w:r>
    </w:p>
    <w:p>
      <w:r>
        <w:t xml:space="preserve">Öljy nousee vain kerran pesussa .</w:t>
      </w:r>
    </w:p>
    <w:p>
      <w:r>
        <w:rPr>
          <w:b/>
        </w:rPr>
        <w:t xml:space="preserve">Tulos</w:t>
      </w:r>
    </w:p>
    <w:p>
      <w:r>
        <w:t xml:space="preserve">Pulssi nousee vain kerran parissa .</w:t>
      </w:r>
    </w:p>
    <w:p>
      <w:r>
        <w:rPr>
          <w:b/>
        </w:rPr>
        <w:t xml:space="preserve">Tulos</w:t>
      </w:r>
    </w:p>
    <w:p>
      <w:r>
        <w:t xml:space="preserve">Aurinko nousee vain kerran päivässä.</w:t>
      </w:r>
    </w:p>
    <w:p>
      <w:r>
        <w:rPr>
          <w:b/>
        </w:rPr>
        <w:t xml:space="preserve">Tulos</w:t>
      </w:r>
    </w:p>
    <w:p>
      <w:r>
        <w:t xml:space="preserve">Aurinko nousee vain kerran päivässä.</w:t>
      </w:r>
    </w:p>
    <w:p>
      <w:r>
        <w:rPr>
          <w:b/>
        </w:rPr>
        <w:t xml:space="preserve">Tulos</w:t>
      </w:r>
    </w:p>
    <w:p>
      <w:r>
        <w:t xml:space="preserve">Tiedot nousevat vain kerran kehyksessä .</w:t>
      </w:r>
    </w:p>
    <w:p>
      <w:r>
        <w:rPr>
          <w:b/>
        </w:rPr>
        <w:t xml:space="preserve">Esimerkki 4.4274</w:t>
      </w:r>
    </w:p>
    <w:p>
      <w:r>
        <w:t xml:space="preserve">Löydät todennäköisesti kellarin, jossa on lukko toiminnassa .</w:t>
      </w:r>
    </w:p>
    <w:p>
      <w:r>
        <w:rPr>
          <w:b/>
        </w:rPr>
        <w:t xml:space="preserve">Tulos</w:t>
      </w:r>
    </w:p>
    <w:p>
      <w:r>
        <w:t xml:space="preserve">Löydät todennäköisesti oven, jossa on lukko vankilassa.</w:t>
      </w:r>
    </w:p>
    <w:p>
      <w:r>
        <w:rPr>
          <w:b/>
        </w:rPr>
        <w:t xml:space="preserve">Tulos</w:t>
      </w:r>
    </w:p>
    <w:p>
      <w:r>
        <w:t xml:space="preserve">Löydät todennäköisesti oven, jossa on yhdistelmälukko .</w:t>
      </w:r>
    </w:p>
    <w:p>
      <w:r>
        <w:rPr>
          <w:b/>
        </w:rPr>
        <w:t xml:space="preserve">Tulos</w:t>
      </w:r>
    </w:p>
    <w:p>
      <w:r>
        <w:t xml:space="preserve">Löydät todennäköisesti oven, jossa on lukko .</w:t>
      </w:r>
    </w:p>
    <w:p>
      <w:r>
        <w:rPr>
          <w:b/>
        </w:rPr>
        <w:t xml:space="preserve">Tulos</w:t>
      </w:r>
    </w:p>
    <w:p>
      <w:r>
        <w:t xml:space="preserve">Rekisteröit todennäköisesti lemmikkieläimen, jolla on lukko Boxissa .</w:t>
      </w:r>
    </w:p>
    <w:p>
      <w:r>
        <w:rPr>
          <w:b/>
        </w:rPr>
        <w:t xml:space="preserve">Esimerkki 4.4275</w:t>
      </w:r>
    </w:p>
    <w:p>
      <w:r>
        <w:t xml:space="preserve">Löydät todennäköisesti kissan jonkun kodista.</w:t>
      </w:r>
    </w:p>
    <w:p>
      <w:r>
        <w:rPr>
          <w:b/>
        </w:rPr>
        <w:t xml:space="preserve">Tulos</w:t>
      </w:r>
    </w:p>
    <w:p>
      <w:r>
        <w:t xml:space="preserve">Todennäköisesti pystytät kellon jonkun kotiin.</w:t>
      </w:r>
    </w:p>
    <w:p>
      <w:r>
        <w:rPr>
          <w:b/>
        </w:rPr>
        <w:t xml:space="preserve">Tulos</w:t>
      </w:r>
    </w:p>
    <w:p>
      <w:r>
        <w:t xml:space="preserve">Syötät todennäköisesti pullosta jonkun kotona .</w:t>
      </w:r>
    </w:p>
    <w:p>
      <w:r>
        <w:rPr>
          <w:b/>
        </w:rPr>
        <w:t xml:space="preserve">Tulos</w:t>
      </w:r>
    </w:p>
    <w:p>
      <w:r>
        <w:t xml:space="preserve">Olet todennäköisesti pisteet voittaja jonkun kotona .</w:t>
      </w:r>
    </w:p>
    <w:p>
      <w:r>
        <w:rPr>
          <w:b/>
        </w:rPr>
        <w:t xml:space="preserve">Tulos</w:t>
      </w:r>
    </w:p>
    <w:p>
      <w:r>
        <w:t xml:space="preserve">Olet todennäköisesti herättää tuholaisen jonkun kotona .</w:t>
      </w:r>
    </w:p>
    <w:p>
      <w:r>
        <w:rPr>
          <w:b/>
        </w:rPr>
        <w:t xml:space="preserve">Esimerkki 4.4276</w:t>
      </w:r>
    </w:p>
    <w:p>
      <w:r>
        <w:t xml:space="preserve">On/Off-kytkin on tarkoitettu laitteen IP-lähteen ohjaamiseen.</w:t>
      </w:r>
    </w:p>
    <w:p>
      <w:r>
        <w:rPr>
          <w:b/>
        </w:rPr>
        <w:t xml:space="preserve">Tulos</w:t>
      </w:r>
    </w:p>
    <w:p>
      <w:r>
        <w:t xml:space="preserve">On/Off-koukku on tarkoitettu laitteen virtalähteen ohjaamiseen.</w:t>
      </w:r>
    </w:p>
    <w:p>
      <w:r>
        <w:rPr>
          <w:b/>
        </w:rPr>
        <w:t xml:space="preserve">Tulos</w:t>
      </w:r>
    </w:p>
    <w:p>
      <w:r>
        <w:t xml:space="preserve">On/Off-kytkin on tarkoitettu laitteen generaattorilähteen ohjaamiseen.</w:t>
      </w:r>
    </w:p>
    <w:p>
      <w:r>
        <w:rPr>
          <w:b/>
        </w:rPr>
        <w:t xml:space="preserve">Tulos</w:t>
      </w:r>
    </w:p>
    <w:p>
      <w:r>
        <w:t xml:space="preserve">Päälle/pois-kytkimellä ohjataan laitteen virtalähdettä.</w:t>
      </w:r>
    </w:p>
    <w:p>
      <w:r>
        <w:rPr>
          <w:b/>
        </w:rPr>
        <w:t xml:space="preserve">Tulos</w:t>
      </w:r>
    </w:p>
    <w:p>
      <w:r>
        <w:t xml:space="preserve">On/Off-kytkin on tarkoitettu laitteen radiolähteen ohjaamiseen.</w:t>
      </w:r>
    </w:p>
    <w:p>
      <w:r>
        <w:rPr>
          <w:b/>
        </w:rPr>
        <w:t xml:space="preserve">Esimerkki 4.4277</w:t>
      </w:r>
    </w:p>
    <w:p>
      <w:r>
        <w:t xml:space="preserve">Olet oikeutettu löytämään ehdokkaita ylennykseen .</w:t>
      </w:r>
    </w:p>
    <w:p>
      <w:r>
        <w:rPr>
          <w:b/>
        </w:rPr>
        <w:t xml:space="preserve">Tulos</w:t>
      </w:r>
    </w:p>
    <w:p>
      <w:r>
        <w:t xml:space="preserve">Seuraavaksi löydät kanit pesästä .</w:t>
      </w:r>
    </w:p>
    <w:p>
      <w:r>
        <w:rPr>
          <w:b/>
        </w:rPr>
        <w:t xml:space="preserve">Tulos</w:t>
      </w:r>
    </w:p>
    <w:p>
      <w:r>
        <w:t xml:space="preserve">Löydät todennäköisesti jäniksiä kolosta.</w:t>
      </w:r>
    </w:p>
    <w:p>
      <w:r>
        <w:rPr>
          <w:b/>
        </w:rPr>
        <w:t xml:space="preserve">Tulos</w:t>
      </w:r>
    </w:p>
    <w:p>
      <w:r>
        <w:t xml:space="preserve">Olet kiitollinen siitä, että löydät jäniksiä kolosta .</w:t>
      </w:r>
    </w:p>
    <w:p>
      <w:r>
        <w:rPr>
          <w:b/>
        </w:rPr>
        <w:t xml:space="preserve">Tulos</w:t>
      </w:r>
    </w:p>
    <w:p>
      <w:r>
        <w:t xml:space="preserve">Olet OK löytää kanit haku .</w:t>
      </w:r>
    </w:p>
    <w:p>
      <w:r>
        <w:rPr>
          <w:b/>
        </w:rPr>
        <w:t xml:space="preserve">Esimerkki 4.4278</w:t>
      </w:r>
    </w:p>
    <w:p>
      <w:r>
        <w:t xml:space="preserve">Kakun leipominen on kakun taikinan muuttaminen valmiiksi padaksi .</w:t>
      </w:r>
    </w:p>
    <w:p>
      <w:r>
        <w:rPr>
          <w:b/>
        </w:rPr>
        <w:t xml:space="preserve">Tulos</w:t>
      </w:r>
    </w:p>
    <w:p>
      <w:r>
        <w:t xml:space="preserve">Kakun leipominen on kakun taikinan muuttaminen valmiiksi pizzaksi .</w:t>
      </w:r>
    </w:p>
    <w:p>
      <w:r>
        <w:rPr>
          <w:b/>
        </w:rPr>
        <w:t xml:space="preserve">Tulos</w:t>
      </w:r>
    </w:p>
    <w:p>
      <w:r>
        <w:t xml:space="preserve">Kakun leipominen tarkoittaa, että kakkutaikina muutetaan valmiiksi kakuksi.</w:t>
      </w:r>
    </w:p>
    <w:p>
      <w:r>
        <w:rPr>
          <w:b/>
        </w:rPr>
        <w:t xml:space="preserve">Tulos</w:t>
      </w:r>
    </w:p>
    <w:p>
      <w:r>
        <w:t xml:space="preserve">Kakun leipominen on kakun taikinan muuttaminen valmiiksi maalaukseksi .</w:t>
      </w:r>
    </w:p>
    <w:p>
      <w:r>
        <w:rPr>
          <w:b/>
        </w:rPr>
        <w:t xml:space="preserve">Tulos</w:t>
      </w:r>
    </w:p>
    <w:p>
      <w:r>
        <w:t xml:space="preserve">Kakun leipominen on kakun taikinan muuttaminen valmiiksi pussiksi .</w:t>
      </w:r>
    </w:p>
    <w:p>
      <w:r>
        <w:rPr>
          <w:b/>
        </w:rPr>
        <w:t xml:space="preserve">Esimerkki 4.4279</w:t>
      </w:r>
    </w:p>
    <w:p>
      <w:r>
        <w:t xml:space="preserve">Kaikki eläimet olivat irti saaliistaan .</w:t>
      </w:r>
    </w:p>
    <w:p>
      <w:r>
        <w:rPr>
          <w:b/>
        </w:rPr>
        <w:t xml:space="preserve">Tulos</w:t>
      </w:r>
    </w:p>
    <w:p>
      <w:r>
        <w:t xml:space="preserve">Kaikki eläimet syntyivät emostaan.</w:t>
      </w:r>
    </w:p>
    <w:p>
      <w:r>
        <w:rPr>
          <w:b/>
        </w:rPr>
        <w:t xml:space="preserve">Tulos</w:t>
      </w:r>
    </w:p>
    <w:p>
      <w:r>
        <w:t xml:space="preserve">Kaikki eläimet syntyivät niiden lannasta .</w:t>
      </w:r>
    </w:p>
    <w:p>
      <w:r>
        <w:rPr>
          <w:b/>
        </w:rPr>
        <w:t xml:space="preserve">Tulos</w:t>
      </w:r>
    </w:p>
    <w:p>
      <w:r>
        <w:t xml:space="preserve">Kaikki eläimet syntyivät liasta .</w:t>
      </w:r>
    </w:p>
    <w:p>
      <w:r>
        <w:rPr>
          <w:b/>
        </w:rPr>
        <w:t xml:space="preserve">Tulos</w:t>
      </w:r>
    </w:p>
    <w:p>
      <w:r>
        <w:t xml:space="preserve">Kaikki eläimet hirtettiin vaijerista.</w:t>
      </w:r>
    </w:p>
    <w:p>
      <w:r>
        <w:rPr>
          <w:b/>
        </w:rPr>
        <w:t xml:space="preserve">Esimerkki 4.4280</w:t>
      </w:r>
    </w:p>
    <w:p>
      <w:r>
        <w:t xml:space="preserve">Löydät todennäköisesti pienen opiskelijan pienessä asunnossa.</w:t>
      </w:r>
    </w:p>
    <w:p>
      <w:r>
        <w:rPr>
          <w:b/>
        </w:rPr>
        <w:t xml:space="preserve">Tulos</w:t>
      </w:r>
    </w:p>
    <w:p>
      <w:r>
        <w:t xml:space="preserve">Löydät nopeasti pienen koiran pienestä juoksupaikasta .</w:t>
      </w:r>
    </w:p>
    <w:p>
      <w:r>
        <w:rPr>
          <w:b/>
        </w:rPr>
        <w:t xml:space="preserve">Tulos</w:t>
      </w:r>
    </w:p>
    <w:p>
      <w:r>
        <w:t xml:space="preserve">Pienestä asunnosta löytyy todennäköisesti pieni koira.</w:t>
      </w:r>
    </w:p>
    <w:p>
      <w:r>
        <w:rPr>
          <w:b/>
        </w:rPr>
        <w:t xml:space="preserve">Tulos</w:t>
      </w:r>
    </w:p>
    <w:p>
      <w:r>
        <w:t xml:space="preserve">Todennäköisesti löydät pienen koiran pienestä akvaariosta .</w:t>
      </w:r>
    </w:p>
    <w:p>
      <w:r>
        <w:rPr>
          <w:b/>
        </w:rPr>
        <w:t xml:space="preserve">Tulos</w:t>
      </w:r>
    </w:p>
    <w:p>
      <w:r>
        <w:t xml:space="preserve">On outoa löytää pieni koira pienestä kammiosta .</w:t>
      </w:r>
    </w:p>
    <w:p>
      <w:r>
        <w:rPr>
          <w:b/>
        </w:rPr>
        <w:t xml:space="preserve">Esimerkki 4.4281</w:t>
      </w:r>
    </w:p>
    <w:p>
      <w:r>
        <w:t xml:space="preserve">Armeija koostuu taistelijoista .</w:t>
      </w:r>
    </w:p>
    <w:p>
      <w:r>
        <w:rPr>
          <w:b/>
        </w:rPr>
        <w:t xml:space="preserve">Tulos</w:t>
      </w:r>
    </w:p>
    <w:p>
      <w:r>
        <w:t xml:space="preserve">X koostuu muodoista .</w:t>
      </w:r>
    </w:p>
    <w:p>
      <w:r>
        <w:rPr>
          <w:b/>
        </w:rPr>
        <w:t xml:space="preserve">Tulos</w:t>
      </w:r>
    </w:p>
    <w:p>
      <w:r>
        <w:t xml:space="preserve">Kaiku koostuu asioista .</w:t>
      </w:r>
    </w:p>
    <w:p>
      <w:r>
        <w:rPr>
          <w:b/>
        </w:rPr>
        <w:t xml:space="preserve">Tulos</w:t>
      </w:r>
    </w:p>
    <w:p>
      <w:r>
        <w:t xml:space="preserve">Armeija koostuu numeroista .</w:t>
      </w:r>
    </w:p>
    <w:p>
      <w:r>
        <w:rPr>
          <w:b/>
        </w:rPr>
        <w:t xml:space="preserve">Tulos</w:t>
      </w:r>
    </w:p>
    <w:p>
      <w:r>
        <w:t xml:space="preserve">Armeija koostuu sotilaista.</w:t>
      </w:r>
    </w:p>
    <w:p>
      <w:r>
        <w:rPr>
          <w:b/>
        </w:rPr>
        <w:t xml:space="preserve">Esimerkki 4.4282</w:t>
      </w:r>
    </w:p>
    <w:p>
      <w:r>
        <w:t xml:space="preserve">Voit hankkia tyttöjä kaatopaikalta .</w:t>
      </w:r>
    </w:p>
    <w:p>
      <w:r>
        <w:rPr>
          <w:b/>
        </w:rPr>
        <w:t xml:space="preserve">Tulos</w:t>
      </w:r>
    </w:p>
    <w:p>
      <w:r>
        <w:t xml:space="preserve">Voit tavata miehiä viikonloppuna .</w:t>
      </w:r>
    </w:p>
    <w:p>
      <w:r>
        <w:rPr>
          <w:b/>
        </w:rPr>
        <w:t xml:space="preserve">Tulos</w:t>
      </w:r>
    </w:p>
    <w:p>
      <w:r>
        <w:t xml:space="preserve">Voit tavata tyttöjä elokuvissa.</w:t>
      </w:r>
    </w:p>
    <w:p>
      <w:r>
        <w:rPr>
          <w:b/>
        </w:rPr>
        <w:t xml:space="preserve">Tulos</w:t>
      </w:r>
    </w:p>
    <w:p>
      <w:r>
        <w:t xml:space="preserve">Tyttöjä voi kiusata elokuvissa .</w:t>
      </w:r>
    </w:p>
    <w:p>
      <w:r>
        <w:rPr>
          <w:b/>
        </w:rPr>
        <w:t xml:space="preserve">Tulos</w:t>
      </w:r>
    </w:p>
    <w:p>
      <w:r>
        <w:t xml:space="preserve">Voit seurata tyttöjen online .</w:t>
      </w:r>
    </w:p>
    <w:p>
      <w:r>
        <w:rPr>
          <w:b/>
        </w:rPr>
        <w:t xml:space="preserve">Esimerkki 4.4283</w:t>
      </w:r>
    </w:p>
    <w:p>
      <w:r>
        <w:t xml:space="preserve">Urheilusta nauttiminen edellyttää kilpailuhenkistä ikää .</w:t>
      </w:r>
    </w:p>
    <w:p>
      <w:r>
        <w:rPr>
          <w:b/>
        </w:rPr>
        <w:t xml:space="preserve">Tulos</w:t>
      </w:r>
    </w:p>
    <w:p>
      <w:r>
        <w:t xml:space="preserve">Urheilusta nauttimiseen tarvitaan kilpailukykyinen ryhmä .</w:t>
      </w:r>
    </w:p>
    <w:p>
      <w:r>
        <w:rPr>
          <w:b/>
        </w:rPr>
        <w:t xml:space="preserve">Tulos</w:t>
      </w:r>
    </w:p>
    <w:p>
      <w:r>
        <w:t xml:space="preserve">Urheilusta nauttiminen edellyttää kilpailullisia tavoitteita.</w:t>
      </w:r>
    </w:p>
    <w:p>
      <w:r>
        <w:rPr>
          <w:b/>
        </w:rPr>
        <w:t xml:space="preserve">Tulos</w:t>
      </w:r>
    </w:p>
    <w:p>
      <w:r>
        <w:t xml:space="preserve">Urheilusta nauttiminen edellyttää kilpailuhenkeä.</w:t>
      </w:r>
    </w:p>
    <w:p>
      <w:r>
        <w:rPr>
          <w:b/>
        </w:rPr>
        <w:t xml:space="preserve">Tulos</w:t>
      </w:r>
    </w:p>
    <w:p>
      <w:r>
        <w:t xml:space="preserve">Urheilusta nauttiminen edellyttää kilpailustrategiaa .</w:t>
      </w:r>
    </w:p>
    <w:p>
      <w:r>
        <w:rPr>
          <w:b/>
        </w:rPr>
        <w:t xml:space="preserve">Esimerkki 4.4284</w:t>
      </w:r>
    </w:p>
    <w:p>
      <w:r>
        <w:t xml:space="preserve">Opettaja voi opettaa robotteja .</w:t>
      </w:r>
    </w:p>
    <w:p>
      <w:r>
        <w:rPr>
          <w:b/>
        </w:rPr>
        <w:t xml:space="preserve">Tulos</w:t>
      </w:r>
    </w:p>
    <w:p>
      <w:r>
        <w:t xml:space="preserve">Tietokilpailu voi opettaa viitteitä .</w:t>
      </w:r>
    </w:p>
    <w:p>
      <w:r>
        <w:rPr>
          <w:b/>
        </w:rPr>
        <w:t xml:space="preserve">Tulos</w:t>
      </w:r>
    </w:p>
    <w:p>
      <w:r>
        <w:t xml:space="preserve">Opettaja voi opettaa lapsia.</w:t>
      </w:r>
    </w:p>
    <w:p>
      <w:r>
        <w:rPr>
          <w:b/>
        </w:rPr>
        <w:t xml:space="preserve">Tulos</w:t>
      </w:r>
    </w:p>
    <w:p>
      <w:r>
        <w:t xml:space="preserve">Kieli voi opettaa ohjeita .</w:t>
      </w:r>
    </w:p>
    <w:p>
      <w:r>
        <w:rPr>
          <w:b/>
        </w:rPr>
        <w:t xml:space="preserve">Tulos</w:t>
      </w:r>
    </w:p>
    <w:p>
      <w:r>
        <w:t xml:space="preserve">Testi voi opettaa lapsille .</w:t>
      </w:r>
    </w:p>
    <w:p>
      <w:r>
        <w:rPr>
          <w:b/>
        </w:rPr>
        <w:t xml:space="preserve">Esimerkki 4.4285</w:t>
      </w:r>
    </w:p>
    <w:p>
      <w:r>
        <w:t xml:space="preserve">Puutarhoissa on todennäköisesti havaittavissa vettä .</w:t>
      </w:r>
    </w:p>
    <w:p>
      <w:r>
        <w:rPr>
          <w:b/>
        </w:rPr>
        <w:t xml:space="preserve">Tulos</w:t>
      </w:r>
    </w:p>
    <w:p>
      <w:r>
        <w:t xml:space="preserve">Et halua pelata vettä järvissä .</w:t>
      </w:r>
    </w:p>
    <w:p>
      <w:r>
        <w:rPr>
          <w:b/>
        </w:rPr>
        <w:t xml:space="preserve">Tulos</w:t>
      </w:r>
    </w:p>
    <w:p>
      <w:r>
        <w:t xml:space="preserve">Olet todennäköisesti rikkoa vettä järvissä .</w:t>
      </w:r>
    </w:p>
    <w:p>
      <w:r>
        <w:rPr>
          <w:b/>
        </w:rPr>
        <w:t xml:space="preserve">Tulos</w:t>
      </w:r>
    </w:p>
    <w:p>
      <w:r>
        <w:t xml:space="preserve">Sinä todennäköisesti siedät vettä järvissä .</w:t>
      </w:r>
    </w:p>
    <w:p>
      <w:r>
        <w:rPr>
          <w:b/>
        </w:rPr>
        <w:t xml:space="preserve">Tulos</w:t>
      </w:r>
    </w:p>
    <w:p>
      <w:r>
        <w:t xml:space="preserve">Järvissä on todennäköisesti vettä.</w:t>
      </w:r>
    </w:p>
    <w:p>
      <w:r>
        <w:rPr>
          <w:b/>
        </w:rPr>
        <w:t xml:space="preserve">Esimerkki 4.4286</w:t>
      </w:r>
    </w:p>
    <w:p>
      <w:r>
        <w:t xml:space="preserve">Jotkin osat toimivat kodeissa .</w:t>
      </w:r>
    </w:p>
    <w:p>
      <w:r>
        <w:rPr>
          <w:b/>
        </w:rPr>
        <w:t xml:space="preserve">Tulos</w:t>
      </w:r>
    </w:p>
    <w:p>
      <w:r>
        <w:t xml:space="preserve">Jotkut kuljettajat työskentelevät kodeissa .</w:t>
      </w:r>
    </w:p>
    <w:p>
      <w:r>
        <w:rPr>
          <w:b/>
        </w:rPr>
        <w:t xml:space="preserve">Tulos</w:t>
      </w:r>
    </w:p>
    <w:p>
      <w:r>
        <w:t xml:space="preserve">Jotkut maahanmuuttajat työskentelevät kodeissa .</w:t>
      </w:r>
    </w:p>
    <w:p>
      <w:r>
        <w:rPr>
          <w:b/>
        </w:rPr>
        <w:t xml:space="preserve">Tulos</w:t>
      </w:r>
    </w:p>
    <w:p>
      <w:r>
        <w:t xml:space="preserve">Jotkut tutkijat työskentelevät kodeissa.</w:t>
      </w:r>
    </w:p>
    <w:p>
      <w:r>
        <w:rPr>
          <w:b/>
        </w:rPr>
        <w:t xml:space="preserve">Tulos</w:t>
      </w:r>
    </w:p>
    <w:p>
      <w:r>
        <w:t xml:space="preserve">Jotkut sairaanhoitajat työskentelevät kodeissa.</w:t>
      </w:r>
    </w:p>
    <w:p>
      <w:r>
        <w:rPr>
          <w:b/>
        </w:rPr>
        <w:t xml:space="preserve">Esimerkki 4.4287</w:t>
      </w:r>
    </w:p>
    <w:p>
      <w:r>
        <w:t xml:space="preserve">Musta kissa voi ylittää tiesi.</w:t>
      </w:r>
    </w:p>
    <w:p>
      <w:r>
        <w:rPr>
          <w:b/>
        </w:rPr>
        <w:t xml:space="preserve">Tulos</w:t>
      </w:r>
    </w:p>
    <w:p>
      <w:r>
        <w:t xml:space="preserve">Musta kissa voi muhinoida vessanpönttöäsi .</w:t>
      </w:r>
    </w:p>
    <w:p>
      <w:r>
        <w:rPr>
          <w:b/>
        </w:rPr>
        <w:t xml:space="preserve">Tulos</w:t>
      </w:r>
    </w:p>
    <w:p>
      <w:r>
        <w:t xml:space="preserve">Musta kissa voi rajoittaa polkuasi .</w:t>
      </w:r>
    </w:p>
    <w:p>
      <w:r>
        <w:rPr>
          <w:b/>
        </w:rPr>
        <w:t xml:space="preserve">Tulos</w:t>
      </w:r>
    </w:p>
    <w:p>
      <w:r>
        <w:t xml:space="preserve">Musta kissa voi laulaa narttusi .</w:t>
      </w:r>
    </w:p>
    <w:p>
      <w:r>
        <w:rPr>
          <w:b/>
        </w:rPr>
        <w:t xml:space="preserve">Tulos</w:t>
      </w:r>
    </w:p>
    <w:p>
      <w:r>
        <w:t xml:space="preserve">Musta kissa voi liikuttaa turkkia .</w:t>
      </w:r>
    </w:p>
    <w:p>
      <w:r>
        <w:rPr>
          <w:b/>
        </w:rPr>
        <w:t xml:space="preserve">Esimerkki 4.4288</w:t>
      </w:r>
    </w:p>
    <w:p>
      <w:r>
        <w:t xml:space="preserve">Musiikkiin kuiskaamisen vaikutus on äänen mittaaminen .</w:t>
      </w:r>
    </w:p>
    <w:p>
      <w:r>
        <w:rPr>
          <w:b/>
        </w:rPr>
        <w:t xml:space="preserve">Tulos</w:t>
      </w:r>
    </w:p>
    <w:p>
      <w:r>
        <w:t xml:space="preserve">Musiikin kuuntelun vaikutus on äänen ottaminen .</w:t>
      </w:r>
    </w:p>
    <w:p>
      <w:r>
        <w:rPr>
          <w:b/>
        </w:rPr>
        <w:t xml:space="preserve">Tulos</w:t>
      </w:r>
    </w:p>
    <w:p>
      <w:r>
        <w:t xml:space="preserve">Musiikin kuuntelun vaikutus on äänestä nauttiminen.</w:t>
      </w:r>
    </w:p>
    <w:p>
      <w:r>
        <w:rPr>
          <w:b/>
        </w:rPr>
        <w:t xml:space="preserve">Tulos</w:t>
      </w:r>
    </w:p>
    <w:p>
      <w:r>
        <w:t xml:space="preserve">Musiikin kuuntelun vaikutus on äänen tunnistaminen .</w:t>
      </w:r>
    </w:p>
    <w:p>
      <w:r>
        <w:rPr>
          <w:b/>
        </w:rPr>
        <w:t xml:space="preserve">Tulos</w:t>
      </w:r>
    </w:p>
    <w:p>
      <w:r>
        <w:t xml:space="preserve">Äänen kuuntelun vaikutus on äänestä nauttiminen .</w:t>
      </w:r>
    </w:p>
    <w:p>
      <w:r>
        <w:rPr>
          <w:b/>
        </w:rPr>
        <w:t xml:space="preserve">Esimerkki 4.4289</w:t>
      </w:r>
    </w:p>
    <w:p>
      <w:r>
        <w:t xml:space="preserve">Tekisit joitakin kilpailuja, koska haluat laihtua .</w:t>
      </w:r>
    </w:p>
    <w:p>
      <w:r>
        <w:rPr>
          <w:b/>
        </w:rPr>
        <w:t xml:space="preserve">Tulos</w:t>
      </w:r>
    </w:p>
    <w:p>
      <w:r>
        <w:t xml:space="preserve">Tekisit joitakin ilotulituksia, koska haluat menettää ihoa .</w:t>
      </w:r>
    </w:p>
    <w:p>
      <w:r>
        <w:rPr>
          <w:b/>
        </w:rPr>
        <w:t xml:space="preserve">Tulos</w:t>
      </w:r>
    </w:p>
    <w:p>
      <w:r>
        <w:t xml:space="preserve">Tekisit joitakin harjoituksia, koska haluat laihtua.</w:t>
      </w:r>
    </w:p>
    <w:p>
      <w:r>
        <w:rPr>
          <w:b/>
        </w:rPr>
        <w:t xml:space="preserve">Tulos</w:t>
      </w:r>
    </w:p>
    <w:p>
      <w:r>
        <w:t xml:space="preserve">Tekisit joitakin laukauksia, koska haluat laihtua .</w:t>
      </w:r>
    </w:p>
    <w:p>
      <w:r>
        <w:rPr>
          <w:b/>
        </w:rPr>
        <w:t xml:space="preserve">Tulos</w:t>
      </w:r>
    </w:p>
    <w:p>
      <w:r>
        <w:t xml:space="preserve">Tekisit joitain harjoituksia, koska HALUAT menettää p .</w:t>
      </w:r>
    </w:p>
    <w:p>
      <w:r>
        <w:rPr>
          <w:b/>
        </w:rPr>
        <w:t xml:space="preserve">Esimerkki 4.4290</w:t>
      </w:r>
    </w:p>
    <w:p>
      <w:r>
        <w:t xml:space="preserve">Liha on peräisin eläimistä.</w:t>
      </w:r>
    </w:p>
    <w:p>
      <w:r>
        <w:rPr>
          <w:b/>
        </w:rPr>
        <w:t xml:space="preserve">Tulos</w:t>
      </w:r>
    </w:p>
    <w:p>
      <w:r>
        <w:t xml:space="preserve">seksi tulee eläimistä .</w:t>
      </w:r>
    </w:p>
    <w:p>
      <w:r>
        <w:rPr>
          <w:b/>
        </w:rPr>
        <w:t xml:space="preserve">Tulos</w:t>
      </w:r>
    </w:p>
    <w:p>
      <w:r>
        <w:t xml:space="preserve">Eläin tulee eläimistä .</w:t>
      </w:r>
    </w:p>
    <w:p>
      <w:r>
        <w:rPr>
          <w:b/>
        </w:rPr>
        <w:t xml:space="preserve">Tulos</w:t>
      </w:r>
    </w:p>
    <w:p>
      <w:r>
        <w:t xml:space="preserve">pöly on peräisin eläimistä .</w:t>
      </w:r>
    </w:p>
    <w:p>
      <w:r>
        <w:rPr>
          <w:b/>
        </w:rPr>
        <w:t xml:space="preserve">Tulos</w:t>
      </w:r>
    </w:p>
    <w:p>
      <w:r>
        <w:t xml:space="preserve">leipä tulee eläimistä .</w:t>
      </w:r>
    </w:p>
    <w:p>
      <w:r>
        <w:rPr>
          <w:b/>
        </w:rPr>
        <w:t xml:space="preserve">Esimerkki 4.4291</w:t>
      </w:r>
    </w:p>
    <w:p>
      <w:r>
        <w:t xml:space="preserve">Jos lopetat oikeudenkäynnin, sinun pitäisi olla asianajaja .</w:t>
      </w:r>
    </w:p>
    <w:p>
      <w:r>
        <w:rPr>
          <w:b/>
        </w:rPr>
        <w:t xml:space="preserve">Tulos</w:t>
      </w:r>
    </w:p>
    <w:p>
      <w:r>
        <w:t xml:space="preserve">Jos haluat täyttää paperin, sinun pitäisi olla maalari .</w:t>
      </w:r>
    </w:p>
    <w:p>
      <w:r>
        <w:rPr>
          <w:b/>
        </w:rPr>
        <w:t xml:space="preserve">Tulos</w:t>
      </w:r>
    </w:p>
    <w:p>
      <w:r>
        <w:t xml:space="preserve">Jos haluat käydä oikeudenkäyntiä, sinun pitäisi olla asianajaja.</w:t>
      </w:r>
    </w:p>
    <w:p>
      <w:r>
        <w:rPr>
          <w:b/>
        </w:rPr>
        <w:t xml:space="preserve">Tulos</w:t>
      </w:r>
    </w:p>
    <w:p>
      <w:r>
        <w:t xml:space="preserve">Jos haluat tehdä uraa, sinun pitäisi olla asianajaja.</w:t>
      </w:r>
    </w:p>
    <w:p>
      <w:r>
        <w:rPr>
          <w:b/>
        </w:rPr>
        <w:t xml:space="preserve">Tulos</w:t>
      </w:r>
    </w:p>
    <w:p>
      <w:r>
        <w:t xml:space="preserve">Jos aiot järjestää maratonin, sinun pitäisi olla asianajaja .</w:t>
      </w:r>
    </w:p>
    <w:p>
      <w:r>
        <w:rPr>
          <w:b/>
        </w:rPr>
        <w:t xml:space="preserve">Esimerkki 4.4292</w:t>
      </w:r>
    </w:p>
    <w:p>
      <w:r>
        <w:t xml:space="preserve">Juomassa on todennäköisesti vettä.</w:t>
      </w:r>
    </w:p>
    <w:p>
      <w:r>
        <w:rPr>
          <w:b/>
        </w:rPr>
        <w:t xml:space="preserve">Tulos</w:t>
      </w:r>
    </w:p>
    <w:p>
      <w:r>
        <w:t xml:space="preserve">Löydät todennäköisesti rullaa ympäriinsä juomassa .</w:t>
      </w:r>
    </w:p>
    <w:p>
      <w:r>
        <w:rPr>
          <w:b/>
        </w:rPr>
        <w:t xml:space="preserve">Tulos</w:t>
      </w:r>
    </w:p>
    <w:p>
      <w:r>
        <w:t xml:space="preserve">Olet suuri löytää vettä ympäri sateinen .</w:t>
      </w:r>
    </w:p>
    <w:p>
      <w:r>
        <w:rPr>
          <w:b/>
        </w:rPr>
        <w:t xml:space="preserve">Tulos</w:t>
      </w:r>
    </w:p>
    <w:p>
      <w:r>
        <w:t xml:space="preserve">Olet varma, että löydät vettä ympäriinsä pesualtaassa .</w:t>
      </w:r>
    </w:p>
    <w:p>
      <w:r>
        <w:rPr>
          <w:b/>
        </w:rPr>
        <w:t xml:space="preserve">Tulos</w:t>
      </w:r>
    </w:p>
    <w:p>
      <w:r>
        <w:t xml:space="preserve">Olet hämmentynyt löytää vettä ympäriinsä repussa .</w:t>
      </w:r>
    </w:p>
    <w:p>
      <w:r>
        <w:rPr>
          <w:b/>
        </w:rPr>
        <w:t xml:space="preserve">Esimerkki 4.4293</w:t>
      </w:r>
    </w:p>
    <w:p>
      <w:r>
        <w:t xml:space="preserve">Oranssi väri voidaan laskea sekoittamalla ottelut punainen ja keltainen .</w:t>
      </w:r>
    </w:p>
    <w:p>
      <w:r>
        <w:rPr>
          <w:b/>
        </w:rPr>
        <w:t xml:space="preserve">Tulos</w:t>
      </w:r>
    </w:p>
    <w:p>
      <w:r>
        <w:t xml:space="preserve">Värijakautuma voidaan luoda sekoittamalla värejä punainen ja keltainen .</w:t>
      </w:r>
    </w:p>
    <w:p>
      <w:r>
        <w:rPr>
          <w:b/>
        </w:rPr>
        <w:t xml:space="preserve">Tulos</w:t>
      </w:r>
    </w:p>
    <w:p>
      <w:r>
        <w:t xml:space="preserve">Oranssi väri syntyy sekoittamalla punainen ja keltainen väri.</w:t>
      </w:r>
    </w:p>
    <w:p>
      <w:r>
        <w:rPr>
          <w:b/>
        </w:rPr>
        <w:t xml:space="preserve">Tulos</w:t>
      </w:r>
    </w:p>
    <w:p>
      <w:r>
        <w:t xml:space="preserve">Oranssi väri voidaan muunnella sekoittamalla mineraaleja punainen ja keltainen .</w:t>
      </w:r>
    </w:p>
    <w:p>
      <w:r>
        <w:rPr>
          <w:b/>
        </w:rPr>
        <w:t xml:space="preserve">Tulos</w:t>
      </w:r>
    </w:p>
    <w:p>
      <w:r>
        <w:t xml:space="preserve">Värikytkin voidaan luoda sekoittamalla värejä punainen ja keltainen .</w:t>
      </w:r>
    </w:p>
    <w:p>
      <w:r>
        <w:rPr>
          <w:b/>
        </w:rPr>
        <w:t xml:space="preserve">Esimerkki 4.4294</w:t>
      </w:r>
    </w:p>
    <w:p>
      <w:r>
        <w:t xml:space="preserve">Jos ostat pelata sovellusta, sinun pitäisi poistaa musiikki käytöstä .</w:t>
      </w:r>
    </w:p>
    <w:p>
      <w:r>
        <w:rPr>
          <w:b/>
        </w:rPr>
        <w:t xml:space="preserve">Tulos</w:t>
      </w:r>
    </w:p>
    <w:p>
      <w:r>
        <w:t xml:space="preserve">Jos haluat leikkiä poliisia, sinun pitäisi kantaa mukanasi musiikkia .</w:t>
      </w:r>
    </w:p>
    <w:p>
      <w:r>
        <w:rPr>
          <w:b/>
        </w:rPr>
        <w:t xml:space="preserve">Tulos</w:t>
      </w:r>
    </w:p>
    <w:p>
      <w:r>
        <w:t xml:space="preserve">Jos haluat suojella pianoa, sinun pitäisi parantaa musiikkia .</w:t>
      </w:r>
    </w:p>
    <w:p>
      <w:r>
        <w:rPr>
          <w:b/>
        </w:rPr>
        <w:t xml:space="preserve">Tulos</w:t>
      </w:r>
    </w:p>
    <w:p>
      <w:r>
        <w:t xml:space="preserve">Jos haluat toistaa mediaa, sinun pitäisi hyökätä musiikkia .</w:t>
      </w:r>
    </w:p>
    <w:p>
      <w:r>
        <w:rPr>
          <w:b/>
        </w:rPr>
        <w:t xml:space="preserve">Tulos</w:t>
      </w:r>
    </w:p>
    <w:p>
      <w:r>
        <w:t xml:space="preserve">Jos haluat soittaa pianoa, sinun pitäisi opetella musiikkia.</w:t>
      </w:r>
    </w:p>
    <w:p>
      <w:r>
        <w:rPr>
          <w:b/>
        </w:rPr>
        <w:t xml:space="preserve">Esimerkki 4.4295</w:t>
      </w:r>
    </w:p>
    <w:p>
      <w:r>
        <w:t xml:space="preserve">Hylkäät todennäköisesti irtotavaran määrän lompakossa .</w:t>
      </w:r>
    </w:p>
    <w:p>
      <w:r>
        <w:rPr>
          <w:b/>
        </w:rPr>
        <w:t xml:space="preserve">Tulos</w:t>
      </w:r>
    </w:p>
    <w:p>
      <w:r>
        <w:t xml:space="preserve">Olet onnekas säästää luottokortti käsilaukussa .</w:t>
      </w:r>
    </w:p>
    <w:p>
      <w:r>
        <w:rPr>
          <w:b/>
        </w:rPr>
        <w:t xml:space="preserve">Tulos</w:t>
      </w:r>
    </w:p>
    <w:p>
      <w:r>
        <w:t xml:space="preserve">Luottokortti löytyy todennäköisesti lompakosta.</w:t>
      </w:r>
    </w:p>
    <w:p>
      <w:r>
        <w:rPr>
          <w:b/>
        </w:rPr>
        <w:t xml:space="preserve">Tulos</w:t>
      </w:r>
    </w:p>
    <w:p>
      <w:r>
        <w:t xml:space="preserve">Olet taipuvainen löytämään luottokortin lompakosta .</w:t>
      </w:r>
    </w:p>
    <w:p>
      <w:r>
        <w:rPr>
          <w:b/>
        </w:rPr>
        <w:t xml:space="preserve">Tulos</w:t>
      </w:r>
    </w:p>
    <w:p>
      <w:r>
        <w:t xml:space="preserve">Hämmästyt, kun lompakosta löytyy luottokortti .</w:t>
      </w:r>
    </w:p>
    <w:p>
      <w:r>
        <w:rPr>
          <w:b/>
        </w:rPr>
        <w:t xml:space="preserve">Esimerkki 4.4296</w:t>
      </w:r>
    </w:p>
    <w:p>
      <w:r>
        <w:t xml:space="preserve">Jos haluat laskea yhteen numeroita, sinulla pitäisi olla laskin .</w:t>
      </w:r>
    </w:p>
    <w:p>
      <w:r>
        <w:rPr>
          <w:b/>
        </w:rPr>
        <w:t xml:space="preserve">Tulos</w:t>
      </w:r>
    </w:p>
    <w:p>
      <w:r>
        <w:t xml:space="preserve">Jos haluat laskea yhteen numeroita, sinulla pitäisi olla laskin .</w:t>
      </w:r>
    </w:p>
    <w:p>
      <w:r>
        <w:rPr>
          <w:b/>
        </w:rPr>
        <w:t xml:space="preserve">Tulos</w:t>
      </w:r>
    </w:p>
    <w:p>
      <w:r>
        <w:t xml:space="preserve">Jos haluat kätkeä numeroita, sinulla pitäisi olla varaus .</w:t>
      </w:r>
    </w:p>
    <w:p>
      <w:r>
        <w:rPr>
          <w:b/>
        </w:rPr>
        <w:t xml:space="preserve">Tulos</w:t>
      </w:r>
    </w:p>
    <w:p>
      <w:r>
        <w:t xml:space="preserve">Jos suunnittelet numeroiden yhteenlaskemista, sinulla pitäisi olla laskin .</w:t>
      </w:r>
    </w:p>
    <w:p>
      <w:r>
        <w:rPr>
          <w:b/>
        </w:rPr>
        <w:t xml:space="preserve">Tulos</w:t>
      </w:r>
    </w:p>
    <w:p>
      <w:r>
        <w:t xml:space="preserve">Jos haluat laskea yhteen lukuja, sinulla pitäisi olla laskin.</w:t>
      </w:r>
    </w:p>
    <w:p>
      <w:r>
        <w:rPr>
          <w:b/>
        </w:rPr>
        <w:t xml:space="preserve">Esimerkki 4.4297</w:t>
      </w:r>
    </w:p>
    <w:p>
      <w:r>
        <w:t xml:space="preserve">Tuuli voi halkaista märän parisi.</w:t>
      </w:r>
    </w:p>
    <w:p>
      <w:r>
        <w:rPr>
          <w:b/>
        </w:rPr>
        <w:t xml:space="preserve">Tulos</w:t>
      </w:r>
    </w:p>
    <w:p>
      <w:r>
        <w:t xml:space="preserve">Tuuli voi nuolla märkää pihaa .</w:t>
      </w:r>
    </w:p>
    <w:p>
      <w:r>
        <w:rPr>
          <w:b/>
        </w:rPr>
        <w:t xml:space="preserve">Tulos</w:t>
      </w:r>
    </w:p>
    <w:p>
      <w:r>
        <w:t xml:space="preserve">Tuuli voi kuivattaa märät hiukset.</w:t>
      </w:r>
    </w:p>
    <w:p>
      <w:r>
        <w:rPr>
          <w:b/>
        </w:rPr>
        <w:t xml:space="preserve">Tulos</w:t>
      </w:r>
    </w:p>
    <w:p>
      <w:r>
        <w:t xml:space="preserve">Tuuli voi pyörittää märkiä hiuksiasi .</w:t>
      </w:r>
    </w:p>
    <w:p>
      <w:r>
        <w:rPr>
          <w:b/>
        </w:rPr>
        <w:t xml:space="preserve">Tulos</w:t>
      </w:r>
    </w:p>
    <w:p>
      <w:r>
        <w:t xml:space="preserve">Sooda voi kuivattaa märän paksusuolen .</w:t>
      </w:r>
    </w:p>
    <w:p>
      <w:r>
        <w:rPr>
          <w:b/>
        </w:rPr>
        <w:t xml:space="preserve">Esimerkki 4.4298</w:t>
      </w:r>
    </w:p>
    <w:p>
      <w:r>
        <w:t xml:space="preserve">Lähettäisitte vangin vankilaan, koska hän on tehnyt rikoksen.</w:t>
      </w:r>
    </w:p>
    <w:p>
      <w:r>
        <w:rPr>
          <w:b/>
        </w:rPr>
        <w:t xml:space="preserve">Tulos</w:t>
      </w:r>
    </w:p>
    <w:p>
      <w:r>
        <w:t xml:space="preserve">Lähettäisit rikollisen vankilaan, koska hän on tehnyt rikoksen.</w:t>
      </w:r>
    </w:p>
    <w:p>
      <w:r>
        <w:rPr>
          <w:b/>
        </w:rPr>
        <w:t xml:space="preserve">Tulos</w:t>
      </w:r>
    </w:p>
    <w:p>
      <w:r>
        <w:t xml:space="preserve">Jahtaisitte rikollista epäonnistumiseen asti, koska hän teki rikoksen .</w:t>
      </w:r>
    </w:p>
    <w:p>
      <w:r>
        <w:rPr>
          <w:b/>
        </w:rPr>
        <w:t xml:space="preserve">Tulos</w:t>
      </w:r>
    </w:p>
    <w:p>
      <w:r>
        <w:t xml:space="preserve">Lähettäisitte rikollisen vankilaan, koska hän on tehnyt ^ .</w:t>
      </w:r>
    </w:p>
    <w:p>
      <w:r>
        <w:rPr>
          <w:b/>
        </w:rPr>
        <w:t xml:space="preserve">Tulos</w:t>
      </w:r>
    </w:p>
    <w:p>
      <w:r>
        <w:t xml:space="preserve">Lähettäisitte taistelijan vankilaan, koska hän vannoi rikoksen .</w:t>
      </w:r>
    </w:p>
    <w:p>
      <w:r>
        <w:rPr>
          <w:b/>
        </w:rPr>
        <w:t xml:space="preserve">Esimerkki 4.4299</w:t>
      </w:r>
    </w:p>
    <w:p>
      <w:r>
        <w:t xml:space="preserve">Olet todennäköisesti unohtanut vuosikymmenen metsässä .</w:t>
      </w:r>
    </w:p>
    <w:p>
      <w:r>
        <w:rPr>
          <w:b/>
        </w:rPr>
        <w:t xml:space="preserve">Tulos</w:t>
      </w:r>
    </w:p>
    <w:p>
      <w:r>
        <w:t xml:space="preserve">Olet ylpeä siitä, että löydät lehden kahvista .</w:t>
      </w:r>
    </w:p>
    <w:p>
      <w:r>
        <w:rPr>
          <w:b/>
        </w:rPr>
        <w:t xml:space="preserve">Tulos</w:t>
      </w:r>
    </w:p>
    <w:p>
      <w:r>
        <w:t xml:space="preserve">Olet todennäköisesti vaeltaa keppi metsässä .</w:t>
      </w:r>
    </w:p>
    <w:p>
      <w:r>
        <w:rPr>
          <w:b/>
        </w:rPr>
        <w:t xml:space="preserve">Tulos</w:t>
      </w:r>
    </w:p>
    <w:p>
      <w:r>
        <w:t xml:space="preserve">Löydät todennäköisesti lehden metsästä.</w:t>
      </w:r>
    </w:p>
    <w:p>
      <w:r>
        <w:rPr>
          <w:b/>
        </w:rPr>
        <w:t xml:space="preserve">Tulos</w:t>
      </w:r>
    </w:p>
    <w:p>
      <w:r>
        <w:t xml:space="preserve">Todennäköisesti hautaat ruukun metsään .</w:t>
      </w:r>
    </w:p>
    <w:p>
      <w:r>
        <w:rPr>
          <w:b/>
        </w:rPr>
        <w:t xml:space="preserve">Esimerkki 4.4300</w:t>
      </w:r>
    </w:p>
    <w:p>
      <w:r>
        <w:t xml:space="preserve">Henkilön tai kauden aloittamisen tuhlaaminen luo lämpöä .</w:t>
      </w:r>
    </w:p>
    <w:p>
      <w:r>
        <w:rPr>
          <w:b/>
        </w:rPr>
        <w:t xml:space="preserve">Tulos</w:t>
      </w:r>
    </w:p>
    <w:p>
      <w:r>
        <w:t xml:space="preserve">Liekin sytyttämisen tai vetämisen seurauksena syntyy lämpöä .</w:t>
      </w:r>
    </w:p>
    <w:p>
      <w:r>
        <w:rPr>
          <w:b/>
        </w:rPr>
        <w:t xml:space="preserve">Tulos</w:t>
      </w:r>
    </w:p>
    <w:p>
      <w:r>
        <w:t xml:space="preserve">Liekin tai linssin kehittämisen vaikutus on lämmön nostaminen .</w:t>
      </w:r>
    </w:p>
    <w:p>
      <w:r>
        <w:rPr>
          <w:b/>
        </w:rPr>
        <w:t xml:space="preserve">Tulos</w:t>
      </w:r>
    </w:p>
    <w:p>
      <w:r>
        <w:t xml:space="preserve">Liekin tai ruuvin käynnistäminen aiheuttaa lämpöä .</w:t>
      </w:r>
    </w:p>
    <w:p>
      <w:r>
        <w:rPr>
          <w:b/>
        </w:rPr>
        <w:t xml:space="preserve">Tulos</w:t>
      </w:r>
    </w:p>
    <w:p>
      <w:r>
        <w:t xml:space="preserve">Liekin tai tulipalon sytyttämisen seurauksena syntyy lämpöä.</w:t>
      </w:r>
    </w:p>
    <w:p>
      <w:r>
        <w:rPr>
          <w:b/>
        </w:rPr>
        <w:t xml:space="preserve">Esimerkki 4.4301</w:t>
      </w:r>
    </w:p>
    <w:p>
      <w:r>
        <w:t xml:space="preserve">Ihmiset voivat vapauttaa märät kulhonsa sisäänkäyntialueella .</w:t>
      </w:r>
    </w:p>
    <w:p>
      <w:r>
        <w:rPr>
          <w:b/>
        </w:rPr>
        <w:t xml:space="preserve">Tulos</w:t>
      </w:r>
    </w:p>
    <w:p>
      <w:r>
        <w:t xml:space="preserve">Ihmiset voivat tavata märät peuransa sisäänkäyntialueella .</w:t>
      </w:r>
    </w:p>
    <w:p>
      <w:r>
        <w:rPr>
          <w:b/>
        </w:rPr>
        <w:t xml:space="preserve">Tulos</w:t>
      </w:r>
    </w:p>
    <w:p>
      <w:r>
        <w:t xml:space="preserve">Ihmiset voivat jättää märät saappaat sateenvarjoalueelle .</w:t>
      </w:r>
    </w:p>
    <w:p>
      <w:r>
        <w:rPr>
          <w:b/>
        </w:rPr>
        <w:t xml:space="preserve">Tulos</w:t>
      </w:r>
    </w:p>
    <w:p>
      <w:r>
        <w:t xml:space="preserve">Ihmiset voivat jättää märät saappaansa ruokailualueelle .</w:t>
      </w:r>
    </w:p>
    <w:p>
      <w:r>
        <w:rPr>
          <w:b/>
        </w:rPr>
        <w:t xml:space="preserve">Tulos</w:t>
      </w:r>
    </w:p>
    <w:p>
      <w:r>
        <w:t xml:space="preserve">Ihmiset voivat jättää märät saappaat sisäänkäyntialueelle.</w:t>
      </w:r>
    </w:p>
    <w:p>
      <w:r>
        <w:rPr>
          <w:b/>
        </w:rPr>
        <w:t xml:space="preserve">Esimerkki 4.4302</w:t>
      </w:r>
    </w:p>
    <w:p>
      <w:r>
        <w:t xml:space="preserve">Vaimo haluaa tukea mieheltään .</w:t>
      </w:r>
    </w:p>
    <w:p>
      <w:r>
        <w:rPr>
          <w:b/>
        </w:rPr>
        <w:t xml:space="preserve">Tulos</w:t>
      </w:r>
    </w:p>
    <w:p>
      <w:r>
        <w:t xml:space="preserve">Lempinimi on saada tukea hänen henkilönsä .</w:t>
      </w:r>
    </w:p>
    <w:p>
      <w:r>
        <w:rPr>
          <w:b/>
        </w:rPr>
        <w:t xml:space="preserve">Tulos</w:t>
      </w:r>
    </w:p>
    <w:p>
      <w:r>
        <w:t xml:space="preserve">Vaimon on saatava tukea mieheltään.</w:t>
      </w:r>
    </w:p>
    <w:p>
      <w:r>
        <w:rPr>
          <w:b/>
        </w:rPr>
        <w:t xml:space="preserve">Tulos</w:t>
      </w:r>
    </w:p>
    <w:p>
      <w:r>
        <w:t xml:space="preserve">Kannattaja on nähdä tukea miehensä .</w:t>
      </w:r>
    </w:p>
    <w:p>
      <w:r>
        <w:rPr>
          <w:b/>
        </w:rPr>
        <w:t xml:space="preserve">Tulos</w:t>
      </w:r>
    </w:p>
    <w:p>
      <w:r>
        <w:t xml:space="preserve">A Penny saa tukea asianajajaltaan .</w:t>
      </w:r>
    </w:p>
    <w:p>
      <w:r>
        <w:rPr>
          <w:b/>
        </w:rPr>
        <w:t xml:space="preserve">Esimerkki 4.4303</w:t>
      </w:r>
    </w:p>
    <w:p>
      <w:r>
        <w:t xml:space="preserve">Jos haluat palata töihin, sinun pitäisi yksinkertaistaa elämääsi .</w:t>
      </w:r>
    </w:p>
    <w:p>
      <w:r>
        <w:rPr>
          <w:b/>
        </w:rPr>
        <w:t xml:space="preserve">Tulos</w:t>
      </w:r>
    </w:p>
    <w:p>
      <w:r>
        <w:t xml:space="preserve">Jos haluat palata töihin, sinun pitäisi tarkistaa kansio .</w:t>
      </w:r>
    </w:p>
    <w:p>
      <w:r>
        <w:rPr>
          <w:b/>
        </w:rPr>
        <w:t xml:space="preserve">Tulos</w:t>
      </w:r>
    </w:p>
    <w:p>
      <w:r>
        <w:t xml:space="preserve">Jos haluat palata töihin, sinun pitäisi hankkia elämä.</w:t>
      </w:r>
    </w:p>
    <w:p>
      <w:r>
        <w:rPr>
          <w:b/>
        </w:rPr>
        <w:t xml:space="preserve">Tulos</w:t>
      </w:r>
    </w:p>
    <w:p>
      <w:r>
        <w:t xml:space="preserve">Jos haluat palata töihin, sinun pitäisi värvätä rikollinen .</w:t>
      </w:r>
    </w:p>
    <w:p>
      <w:r>
        <w:rPr>
          <w:b/>
        </w:rPr>
        <w:t xml:space="preserve">Tulos</w:t>
      </w:r>
    </w:p>
    <w:p>
      <w:r>
        <w:t xml:space="preserve">Jos haluat palata töihin, sinun pitäisi arvostaa elämääsi .</w:t>
      </w:r>
    </w:p>
    <w:p>
      <w:r>
        <w:rPr>
          <w:b/>
        </w:rPr>
        <w:t xml:space="preserve">Esimerkki 4.4304</w:t>
      </w:r>
    </w:p>
    <w:p>
      <w:r>
        <w:t xml:space="preserve">Löydät todennäköisesti historian hahmon .</w:t>
      </w:r>
    </w:p>
    <w:p>
      <w:r>
        <w:rPr>
          <w:b/>
        </w:rPr>
        <w:t xml:space="preserve">Tulos</w:t>
      </w:r>
    </w:p>
    <w:p>
      <w:r>
        <w:t xml:space="preserve">Löydät todennäköisesti paikan historiasta .</w:t>
      </w:r>
    </w:p>
    <w:p>
      <w:r>
        <w:rPr>
          <w:b/>
        </w:rPr>
        <w:t xml:space="preserve">Tulos</w:t>
      </w:r>
    </w:p>
    <w:p>
      <w:r>
        <w:t xml:space="preserve">On typerää esitellä hevosta tuskissaan .</w:t>
      </w:r>
    </w:p>
    <w:p>
      <w:r>
        <w:rPr>
          <w:b/>
        </w:rPr>
        <w:t xml:space="preserve">Tulos</w:t>
      </w:r>
    </w:p>
    <w:p>
      <w:r>
        <w:t xml:space="preserve">Hevonen löytyy todennäköisesti historiasta.</w:t>
      </w:r>
    </w:p>
    <w:p>
      <w:r>
        <w:rPr>
          <w:b/>
        </w:rPr>
        <w:t xml:space="preserve">Tulos</w:t>
      </w:r>
    </w:p>
    <w:p>
      <w:r>
        <w:t xml:space="preserve">Historiassa on todennäköisesti tapahtunut käänne .</w:t>
      </w:r>
    </w:p>
    <w:p>
      <w:r>
        <w:rPr>
          <w:b/>
        </w:rPr>
        <w:t xml:space="preserve">Esimerkki 4.4305</w:t>
      </w:r>
    </w:p>
    <w:p>
      <w:r>
        <w:t xml:space="preserve">Parsakaalipalaa ei voi piilottaa maitokaavioon.</w:t>
      </w:r>
    </w:p>
    <w:p>
      <w:r>
        <w:rPr>
          <w:b/>
        </w:rPr>
        <w:t xml:space="preserve">Tulos</w:t>
      </w:r>
    </w:p>
    <w:p>
      <w:r>
        <w:t xml:space="preserve">Parsakaalia ei voi piilottaa maitopussiin.</w:t>
      </w:r>
    </w:p>
    <w:p>
      <w:r>
        <w:rPr>
          <w:b/>
        </w:rPr>
        <w:t xml:space="preserve">Tulos</w:t>
      </w:r>
    </w:p>
    <w:p>
      <w:r>
        <w:t xml:space="preserve">Parsakaalin palaa ei voi piilottaa maitolasiin.</w:t>
      </w:r>
    </w:p>
    <w:p>
      <w:r>
        <w:rPr>
          <w:b/>
        </w:rPr>
        <w:t xml:space="preserve">Tulos</w:t>
      </w:r>
    </w:p>
    <w:p>
      <w:r>
        <w:t xml:space="preserve">Parsakaalin palaa ei voi piilottaa aurinkolasiin.</w:t>
      </w:r>
    </w:p>
    <w:p>
      <w:r>
        <w:rPr>
          <w:b/>
        </w:rPr>
        <w:t xml:space="preserve">Tulos</w:t>
      </w:r>
    </w:p>
    <w:p>
      <w:r>
        <w:t xml:space="preserve">Et voi piilottaa tippaa parsakaalia maitosuihkuun .</w:t>
      </w:r>
    </w:p>
    <w:p>
      <w:r>
        <w:rPr>
          <w:b/>
        </w:rPr>
        <w:t xml:space="preserve">Esimerkki 4.4306</w:t>
      </w:r>
    </w:p>
    <w:p>
      <w:r>
        <w:t xml:space="preserve">Jos päätät pelastaa rikollisen kohtalon, sinun on kuunneltava tuomaria .</w:t>
      </w:r>
    </w:p>
    <w:p>
      <w:r>
        <w:rPr>
          <w:b/>
        </w:rPr>
        <w:t xml:space="preserve">Tulos</w:t>
      </w:r>
    </w:p>
    <w:p>
      <w:r>
        <w:t xml:space="preserve">Jos haluatte päättää rikollisen kohtalosta, teidän pitäisi kuulustella lainsäätäjää.</w:t>
      </w:r>
    </w:p>
    <w:p>
      <w:r>
        <w:rPr>
          <w:b/>
        </w:rPr>
        <w:t xml:space="preserve">Tulos</w:t>
      </w:r>
    </w:p>
    <w:p>
      <w:r>
        <w:t xml:space="preserve">Jos toimit rikollisen huolimattomuuden pidättämiseksi, sinun pitäisi ryhtyä tuomariksi .</w:t>
      </w:r>
    </w:p>
    <w:p>
      <w:r>
        <w:rPr>
          <w:b/>
        </w:rPr>
        <w:t xml:space="preserve">Tulos</w:t>
      </w:r>
    </w:p>
    <w:p>
      <w:r>
        <w:t xml:space="preserve">Jos haluatte rajoittaa palvelijan kohtaloa, teidän pitäisi ryhtyä tuomariksi .</w:t>
      </w:r>
    </w:p>
    <w:p>
      <w:r>
        <w:rPr>
          <w:b/>
        </w:rPr>
        <w:t xml:space="preserve">Tulos</w:t>
      </w:r>
    </w:p>
    <w:p>
      <w:r>
        <w:t xml:space="preserve">Jos haluat päättää rikollisen kohtalosta, sinun pitäisi ryhtyä tuomariksi.</w:t>
      </w:r>
    </w:p>
    <w:p>
      <w:r>
        <w:rPr>
          <w:b/>
        </w:rPr>
        <w:t xml:space="preserve">Esimerkki 4.4307</w:t>
      </w:r>
    </w:p>
    <w:p>
      <w:r>
        <w:t xml:space="preserve">Jos haluat ohjelmoida tietokonetta, sinun on kirjoitettava koodia .</w:t>
      </w:r>
    </w:p>
    <w:p>
      <w:r>
        <w:rPr>
          <w:b/>
        </w:rPr>
        <w:t xml:space="preserve">Tulos</w:t>
      </w:r>
    </w:p>
    <w:p>
      <w:r>
        <w:t xml:space="preserve">Jos haluat ohjelmoida tietokoneen, sinun pitäisi dumpata koodi .</w:t>
      </w:r>
    </w:p>
    <w:p>
      <w:r>
        <w:rPr>
          <w:b/>
        </w:rPr>
        <w:t xml:space="preserve">Tulos</w:t>
      </w:r>
    </w:p>
    <w:p>
      <w:r>
        <w:t xml:space="preserve">Jos teet tietokoneen ohjelmointia, sinun pitäisi kirjoittaa koodia .</w:t>
      </w:r>
    </w:p>
    <w:p>
      <w:r>
        <w:rPr>
          <w:b/>
        </w:rPr>
        <w:t xml:space="preserve">Tulos</w:t>
      </w:r>
    </w:p>
    <w:p>
      <w:r>
        <w:t xml:space="preserve">Jos haluat ohjelmoida tietokoneen, sinun on kirjoitettava koodia .</w:t>
      </w:r>
    </w:p>
    <w:p>
      <w:r>
        <w:rPr>
          <w:b/>
        </w:rPr>
        <w:t xml:space="preserve">Tulos</w:t>
      </w:r>
    </w:p>
    <w:p>
      <w:r>
        <w:t xml:space="preserve">Jos haluat ohjelmoida tietokoneen, sinun on kirjoitettava koodia.</w:t>
      </w:r>
    </w:p>
    <w:p>
      <w:r>
        <w:rPr>
          <w:b/>
        </w:rPr>
        <w:t xml:space="preserve">Esimerkki 4.4308</w:t>
      </w:r>
    </w:p>
    <w:p>
      <w:r>
        <w:t xml:space="preserve">Menisit elokuviin, koska se on sosiaalinen kontakti .</w:t>
      </w:r>
    </w:p>
    <w:p>
      <w:r>
        <w:rPr>
          <w:b/>
        </w:rPr>
        <w:t xml:space="preserve">Tulos</w:t>
      </w:r>
    </w:p>
    <w:p>
      <w:r>
        <w:t xml:space="preserve">Menisit elokuviin, koska se on sosiaalinen tapahtuma.</w:t>
      </w:r>
    </w:p>
    <w:p>
      <w:r>
        <w:rPr>
          <w:b/>
        </w:rPr>
        <w:t xml:space="preserve">Tulos</w:t>
      </w:r>
    </w:p>
    <w:p>
      <w:r>
        <w:t xml:space="preserve">Menisit lukemiseen, koska se on sosiaalinen tapahtuma .</w:t>
      </w:r>
    </w:p>
    <w:p>
      <w:r>
        <w:rPr>
          <w:b/>
        </w:rPr>
        <w:t xml:space="preserve">Tulos</w:t>
      </w:r>
    </w:p>
    <w:p>
      <w:r>
        <w:t xml:space="preserve">Menisit elokuviin, koska se on sosiaalinen juoma .</w:t>
      </w:r>
    </w:p>
    <w:p>
      <w:r>
        <w:rPr>
          <w:b/>
        </w:rPr>
        <w:t xml:space="preserve">Tulos</w:t>
      </w:r>
    </w:p>
    <w:p>
      <w:r>
        <w:t xml:space="preserve">Hävisit siskolle, koska se on sosiaalinen tapahtuma .</w:t>
      </w:r>
    </w:p>
    <w:p>
      <w:r>
        <w:rPr>
          <w:b/>
        </w:rPr>
        <w:t xml:space="preserve">Esimerkki 4.4309</w:t>
      </w:r>
    </w:p>
    <w:p>
      <w:r>
        <w:t xml:space="preserve">Jos haluat katsella juomaa, sinun pitäisi näyttää lasit .</w:t>
      </w:r>
    </w:p>
    <w:p>
      <w:r>
        <w:rPr>
          <w:b/>
        </w:rPr>
        <w:t xml:space="preserve">Tulos</w:t>
      </w:r>
    </w:p>
    <w:p>
      <w:r>
        <w:t xml:space="preserve">Jos haluat katsoa elokuvaa, sinun on käytettävä silmälaseja.</w:t>
      </w:r>
    </w:p>
    <w:p>
      <w:r>
        <w:rPr>
          <w:b/>
        </w:rPr>
        <w:t xml:space="preserve">Tulos</w:t>
      </w:r>
    </w:p>
    <w:p>
      <w:r>
        <w:t xml:space="preserve">Jos haluatte valvoa, teidän pitäisi käyttää silmälaseja .</w:t>
      </w:r>
    </w:p>
    <w:p>
      <w:r>
        <w:rPr>
          <w:b/>
        </w:rPr>
        <w:t xml:space="preserve">Tulos</w:t>
      </w:r>
    </w:p>
    <w:p>
      <w:r>
        <w:t xml:space="preserve">Jos teet ostoksia elokuvan kuvaamiseksi, sinun pitäisi käyttää silmälaseja .</w:t>
      </w:r>
    </w:p>
    <w:p>
      <w:r>
        <w:rPr>
          <w:b/>
        </w:rPr>
        <w:t xml:space="preserve">Tulos</w:t>
      </w:r>
    </w:p>
    <w:p>
      <w:r>
        <w:t xml:space="preserve">Jos haluatte varmistaa elokuvan, teidän pitäisi pukeutua pukuihinne .</w:t>
      </w:r>
    </w:p>
    <w:p>
      <w:r>
        <w:rPr>
          <w:b/>
        </w:rPr>
        <w:t xml:space="preserve">Esimerkki 4.4310</w:t>
      </w:r>
    </w:p>
    <w:p>
      <w:r>
        <w:t xml:space="preserve">Menettää talosi ja perheesi turmelee sinut haluavat tuottaa murhan .</w:t>
      </w:r>
    </w:p>
    <w:p>
      <w:r>
        <w:rPr>
          <w:b/>
        </w:rPr>
        <w:t xml:space="preserve">Tulos</w:t>
      </w:r>
    </w:p>
    <w:p>
      <w:r>
        <w:t xml:space="preserve">Menettää talosi ja perheesi estäisi sinua haluaisit aloittaa murhan .</w:t>
      </w:r>
    </w:p>
    <w:p>
      <w:r>
        <w:rPr>
          <w:b/>
        </w:rPr>
        <w:t xml:space="preserve">Tulos</w:t>
      </w:r>
    </w:p>
    <w:p>
      <w:r>
        <w:t xml:space="preserve">Talon ja perheen menettäminen saisi sinut haluamaan vihata murhaa .</w:t>
      </w:r>
    </w:p>
    <w:p>
      <w:r>
        <w:rPr>
          <w:b/>
        </w:rPr>
        <w:t xml:space="preserve">Tulos</w:t>
      </w:r>
    </w:p>
    <w:p>
      <w:r>
        <w:t xml:space="preserve">Talon ja perheen menettäminen saisi sinut haluamaan murhaa.</w:t>
      </w:r>
    </w:p>
    <w:p>
      <w:r>
        <w:rPr>
          <w:b/>
        </w:rPr>
        <w:t xml:space="preserve">Tulos</w:t>
      </w:r>
    </w:p>
    <w:p>
      <w:r>
        <w:t xml:space="preserve">Talon ja talouden menettäminen saisi sinut oppimaan tekemään murhan .</w:t>
      </w:r>
    </w:p>
    <w:p>
      <w:r>
        <w:rPr>
          <w:b/>
        </w:rPr>
        <w:t xml:space="preserve">Esimerkki 4.4311</w:t>
      </w:r>
    </w:p>
    <w:p>
      <w:r>
        <w:t xml:space="preserve">Voit käyttää porttia pitämään eläimet poissa pellolta.</w:t>
      </w:r>
    </w:p>
    <w:p>
      <w:r>
        <w:rPr>
          <w:b/>
        </w:rPr>
        <w:t xml:space="preserve">Tulos</w:t>
      </w:r>
    </w:p>
    <w:p>
      <w:r>
        <w:t xml:space="preserve">Voit käyttää GPS:ää pitämään eläimet poissa pellolta.</w:t>
      </w:r>
    </w:p>
    <w:p>
      <w:r>
        <w:rPr>
          <w:b/>
        </w:rPr>
        <w:t xml:space="preserve">Tulos</w:t>
      </w:r>
    </w:p>
    <w:p>
      <w:r>
        <w:t xml:space="preserve">Voit käyttää vyötä pitämään hyönteiset poissa renkaasta .</w:t>
      </w:r>
    </w:p>
    <w:p>
      <w:r>
        <w:rPr>
          <w:b/>
        </w:rPr>
        <w:t xml:space="preserve">Tulos</w:t>
      </w:r>
    </w:p>
    <w:p>
      <w:r>
        <w:t xml:space="preserve">Voit käyttää porttia pitämään eläimet pois kurssilta.</w:t>
      </w:r>
    </w:p>
    <w:p>
      <w:r>
        <w:rPr>
          <w:b/>
        </w:rPr>
        <w:t xml:space="preserve">Tulos</w:t>
      </w:r>
    </w:p>
    <w:p>
      <w:r>
        <w:t xml:space="preserve">Voit käyttää sivupalkkia pitämään tilastot pois päänvaivaa .</w:t>
      </w:r>
    </w:p>
    <w:p>
      <w:r>
        <w:rPr>
          <w:b/>
        </w:rPr>
        <w:t xml:space="preserve">Esimerkki 4.4312</w:t>
      </w:r>
    </w:p>
    <w:p>
      <w:r>
        <w:t xml:space="preserve">Hampaat pestään kylpyhuoneessa.</w:t>
      </w:r>
    </w:p>
    <w:p>
      <w:r>
        <w:rPr>
          <w:b/>
        </w:rPr>
        <w:t xml:space="preserve">Tulos</w:t>
      </w:r>
    </w:p>
    <w:p>
      <w:r>
        <w:t xml:space="preserve">Poimit hampaasi kylpyhuoneessa .</w:t>
      </w:r>
    </w:p>
    <w:p>
      <w:r>
        <w:rPr>
          <w:b/>
        </w:rPr>
        <w:t xml:space="preserve">Tulos</w:t>
      </w:r>
    </w:p>
    <w:p>
      <w:r>
        <w:t xml:space="preserve">Pudotat hampaasi vereen .</w:t>
      </w:r>
    </w:p>
    <w:p>
      <w:r>
        <w:rPr>
          <w:b/>
        </w:rPr>
        <w:t xml:space="preserve">Tulos</w:t>
      </w:r>
    </w:p>
    <w:p>
      <w:r>
        <w:t xml:space="preserve">Vaihdat hampaat kylpyhuoneessa .</w:t>
      </w:r>
    </w:p>
    <w:p>
      <w:r>
        <w:rPr>
          <w:b/>
        </w:rPr>
        <w:t xml:space="preserve">Tulos</w:t>
      </w:r>
    </w:p>
    <w:p>
      <w:r>
        <w:t xml:space="preserve">Näet hampaasi kylpyhuoneessa .</w:t>
      </w:r>
    </w:p>
    <w:p>
      <w:r>
        <w:rPr>
          <w:b/>
        </w:rPr>
        <w:t xml:space="preserve">Esimerkki 4.4313</w:t>
      </w:r>
    </w:p>
    <w:p>
      <w:r>
        <w:t xml:space="preserve">Jos haluat valmistaa illallisen, sinun on ostettava ruoka.</w:t>
      </w:r>
    </w:p>
    <w:p>
      <w:r>
        <w:rPr>
          <w:b/>
        </w:rPr>
        <w:t xml:space="preserve">Tulos</w:t>
      </w:r>
    </w:p>
    <w:p>
      <w:r>
        <w:t xml:space="preserve">Jos haluat kokata illallisen, ota yhteyttä pöytään .</w:t>
      </w:r>
    </w:p>
    <w:p>
      <w:r>
        <w:rPr>
          <w:b/>
        </w:rPr>
        <w:t xml:space="preserve">Tulos</w:t>
      </w:r>
    </w:p>
    <w:p>
      <w:r>
        <w:t xml:space="preserve">Jos pyrit kokata illallista niin sinun pitäisi lakaista uima-allas .</w:t>
      </w:r>
    </w:p>
    <w:p>
      <w:r>
        <w:rPr>
          <w:b/>
        </w:rPr>
        <w:t xml:space="preserve">Tulos</w:t>
      </w:r>
    </w:p>
    <w:p>
      <w:r>
        <w:t xml:space="preserve">Jos sinulla on kokata illallinen, sinun pitäisi kompostoida sotku .</w:t>
      </w:r>
    </w:p>
    <w:p>
      <w:r>
        <w:rPr>
          <w:b/>
        </w:rPr>
        <w:t xml:space="preserve">Tulos</w:t>
      </w:r>
    </w:p>
    <w:p>
      <w:r>
        <w:t xml:space="preserve">Jos haluat valmistaa päivällistä, sinun pitäisi ladata toiminta uudelleen .</w:t>
      </w:r>
    </w:p>
    <w:p>
      <w:r>
        <w:rPr>
          <w:b/>
        </w:rPr>
        <w:t xml:space="preserve">Esimerkki 4.4314</w:t>
      </w:r>
    </w:p>
    <w:p>
      <w:r>
        <w:t xml:space="preserve">Aseesta ammutaan luoti.</w:t>
      </w:r>
    </w:p>
    <w:p>
      <w:r>
        <w:rPr>
          <w:b/>
        </w:rPr>
        <w:t xml:space="preserve">Tulos</w:t>
      </w:r>
    </w:p>
    <w:p>
      <w:r>
        <w:t xml:space="preserve">Luoti karkaa veitsestä .</w:t>
      </w:r>
    </w:p>
    <w:p>
      <w:r>
        <w:rPr>
          <w:b/>
        </w:rPr>
        <w:t xml:space="preserve">Tulos</w:t>
      </w:r>
    </w:p>
    <w:p>
      <w:r>
        <w:t xml:space="preserve">Luoti evakuoidaan aseesta .</w:t>
      </w:r>
    </w:p>
    <w:p>
      <w:r>
        <w:rPr>
          <w:b/>
        </w:rPr>
        <w:t xml:space="preserve">Tulos</w:t>
      </w:r>
    </w:p>
    <w:p>
      <w:r>
        <w:t xml:space="preserve">Luoti poistuu ontelosta .</w:t>
      </w:r>
    </w:p>
    <w:p>
      <w:r>
        <w:rPr>
          <w:b/>
        </w:rPr>
        <w:t xml:space="preserve">Tulos</w:t>
      </w:r>
    </w:p>
    <w:p>
      <w:r>
        <w:t xml:space="preserve">Pelaajalta putoaa luoti .</w:t>
      </w:r>
    </w:p>
    <w:p>
      <w:r>
        <w:rPr>
          <w:b/>
        </w:rPr>
        <w:t xml:space="preserve">Esimerkki 4.4315</w:t>
      </w:r>
    </w:p>
    <w:p>
      <w:r>
        <w:t xml:space="preserve">Sinulla olisi loukkaantumiskohtaus, koska haluat maksaa sairaalaan .</w:t>
      </w:r>
    </w:p>
    <w:p>
      <w:r>
        <w:rPr>
          <w:b/>
        </w:rPr>
        <w:t xml:space="preserve">Tulos</w:t>
      </w:r>
    </w:p>
    <w:p>
      <w:r>
        <w:t xml:space="preserve">Saisit astmakohtauksen, koska haluat pumpata tähteen .</w:t>
      </w:r>
    </w:p>
    <w:p>
      <w:r>
        <w:rPr>
          <w:b/>
        </w:rPr>
        <w:t xml:space="preserve">Tulos</w:t>
      </w:r>
    </w:p>
    <w:p>
      <w:r>
        <w:t xml:space="preserve">Saatte astmakohtauksen, koska haluatte mennä areenalle .</w:t>
      </w:r>
    </w:p>
    <w:p>
      <w:r>
        <w:rPr>
          <w:b/>
        </w:rPr>
        <w:t xml:space="preserve">Tulos</w:t>
      </w:r>
    </w:p>
    <w:p>
      <w:r>
        <w:t xml:space="preserve">Sinulla olisi astmakohtaus, koska haluaisit mennä sairaalaan.</w:t>
      </w:r>
    </w:p>
    <w:p>
      <w:r>
        <w:rPr>
          <w:b/>
        </w:rPr>
        <w:t xml:space="preserve">Tulos</w:t>
      </w:r>
    </w:p>
    <w:p>
      <w:r>
        <w:t xml:space="preserve">Sinulla olisi autohyökkäys, koska haluat kouluttaa sairaalaan .</w:t>
      </w:r>
    </w:p>
    <w:p>
      <w:r>
        <w:rPr>
          <w:b/>
        </w:rPr>
        <w:t xml:space="preserve">Esimerkki 4.4316</w:t>
      </w:r>
    </w:p>
    <w:p>
      <w:r>
        <w:t xml:space="preserve">Lentäisit lentokoneella, koska haluat matkustaa.</w:t>
      </w:r>
    </w:p>
    <w:p>
      <w:r>
        <w:rPr>
          <w:b/>
        </w:rPr>
        <w:t xml:space="preserve">Tulos</w:t>
      </w:r>
    </w:p>
    <w:p>
      <w:r>
        <w:t xml:space="preserve">Säästät lentokoneessa, koska tuot matkustaa .</w:t>
      </w:r>
    </w:p>
    <w:p>
      <w:r>
        <w:rPr>
          <w:b/>
        </w:rPr>
        <w:t xml:space="preserve">Tulos</w:t>
      </w:r>
    </w:p>
    <w:p>
      <w:r>
        <w:t xml:space="preserve">Lentäisit lentokoneella, koska haluat kipua .</w:t>
      </w:r>
    </w:p>
    <w:p>
      <w:r>
        <w:rPr>
          <w:b/>
        </w:rPr>
        <w:t xml:space="preserve">Tulos</w:t>
      </w:r>
    </w:p>
    <w:p>
      <w:r>
        <w:t xml:space="preserve">Sinä romahtaisit asenteessa, koska haluat tukea .</w:t>
      </w:r>
    </w:p>
    <w:p>
      <w:r>
        <w:rPr>
          <w:b/>
        </w:rPr>
        <w:t xml:space="preserve">Tulos</w:t>
      </w:r>
    </w:p>
    <w:p>
      <w:r>
        <w:t xml:space="preserve">Lentäisit lentokoneella, koska haluat suihkukoneen.</w:t>
      </w:r>
    </w:p>
    <w:p>
      <w:r>
        <w:rPr>
          <w:b/>
        </w:rPr>
        <w:t xml:space="preserve">Esimerkki 4.4317</w:t>
      </w:r>
    </w:p>
    <w:p>
      <w:r>
        <w:t xml:space="preserve">Jos haluatte lukea kissaa niin teidän kannattaa siirtyä vitun rh .</w:t>
      </w:r>
    </w:p>
    <w:p>
      <w:r>
        <w:rPr>
          <w:b/>
        </w:rPr>
        <w:t xml:space="preserve">Tulos</w:t>
      </w:r>
    </w:p>
    <w:p>
      <w:r>
        <w:t xml:space="preserve">Jos haluatte kerätä kirjaa, niin painukaa helvettiin .</w:t>
      </w:r>
    </w:p>
    <w:p>
      <w:r>
        <w:rPr>
          <w:b/>
        </w:rPr>
        <w:t xml:space="preserve">Tulos</w:t>
      </w:r>
    </w:p>
    <w:p>
      <w:r>
        <w:t xml:space="preserve">Jos haluat lukea kirjan, mene helvettiin.</w:t>
      </w:r>
    </w:p>
    <w:p>
      <w:r>
        <w:rPr>
          <w:b/>
        </w:rPr>
        <w:t xml:space="preserve">Tulos</w:t>
      </w:r>
    </w:p>
    <w:p>
      <w:r>
        <w:t xml:space="preserve">Jos haluatte lukea nössöä niin menkää helvettiin .</w:t>
      </w:r>
    </w:p>
    <w:p>
      <w:r>
        <w:rPr>
          <w:b/>
        </w:rPr>
        <w:t xml:space="preserve">Tulos</w:t>
      </w:r>
    </w:p>
    <w:p>
      <w:r>
        <w:t xml:space="preserve">Jos haluatte ratsastaa kirjalla, niin painukaa helvettiin.</w:t>
      </w:r>
    </w:p>
    <w:p>
      <w:r>
        <w:rPr>
          <w:b/>
        </w:rPr>
        <w:t xml:space="preserve">Esimerkki 4.4318</w:t>
      </w:r>
    </w:p>
    <w:p>
      <w:r>
        <w:t xml:space="preserve">Posti suoritetaan jatkuvana .</w:t>
      </w:r>
    </w:p>
    <w:p>
      <w:r>
        <w:rPr>
          <w:b/>
        </w:rPr>
        <w:t xml:space="preserve">Tulos</w:t>
      </w:r>
    </w:p>
    <w:p>
      <w:r>
        <w:t xml:space="preserve">Posti tarkastetaan tavalla .</w:t>
      </w:r>
    </w:p>
    <w:p>
      <w:r>
        <w:rPr>
          <w:b/>
        </w:rPr>
        <w:t xml:space="preserve">Tulos</w:t>
      </w:r>
    </w:p>
    <w:p>
      <w:r>
        <w:t xml:space="preserve">Posti osoitetaan luettelossa .</w:t>
      </w:r>
    </w:p>
    <w:p>
      <w:r>
        <w:rPr>
          <w:b/>
        </w:rPr>
        <w:t xml:space="preserve">Tulos</w:t>
      </w:r>
    </w:p>
    <w:p>
      <w:r>
        <w:t xml:space="preserve">linkki toimitetaan Flash .</w:t>
      </w:r>
    </w:p>
    <w:p>
      <w:r>
        <w:rPr>
          <w:b/>
        </w:rPr>
        <w:t xml:space="preserve">Tulos</w:t>
      </w:r>
    </w:p>
    <w:p>
      <w:r>
        <w:t xml:space="preserve">Posti vastaanotetaan postilaatikkoon.</w:t>
      </w:r>
    </w:p>
    <w:p>
      <w:r>
        <w:rPr>
          <w:b/>
        </w:rPr>
        <w:t xml:space="preserve">Esimerkki 4.4319</w:t>
      </w:r>
    </w:p>
    <w:p>
      <w:r>
        <w:t xml:space="preserve">Opetusveitsi on hyödyllinen esine pojille.</w:t>
      </w:r>
    </w:p>
    <w:p>
      <w:r>
        <w:rPr>
          <w:b/>
        </w:rPr>
        <w:t xml:space="preserve">Tulos</w:t>
      </w:r>
    </w:p>
    <w:p>
      <w:r>
        <w:t xml:space="preserve">Taskuveitsi on hyödyllinen esine pojille.</w:t>
      </w:r>
    </w:p>
    <w:p>
      <w:r>
        <w:rPr>
          <w:b/>
        </w:rPr>
        <w:t xml:space="preserve">Tulos</w:t>
      </w:r>
    </w:p>
    <w:p>
      <w:r>
        <w:t xml:space="preserve">Maitoveitsi on hyödyllinen esine pojille .</w:t>
      </w:r>
    </w:p>
    <w:p>
      <w:r>
        <w:rPr>
          <w:b/>
        </w:rPr>
        <w:t xml:space="preserve">Tulos</w:t>
      </w:r>
    </w:p>
    <w:p>
      <w:r>
        <w:t xml:space="preserve">Taskuveitsi on veteraaneille käyttökelpoinen kunto päästä .</w:t>
      </w:r>
    </w:p>
    <w:p>
      <w:r>
        <w:rPr>
          <w:b/>
        </w:rPr>
        <w:t xml:space="preserve">Tulos</w:t>
      </w:r>
    </w:p>
    <w:p>
      <w:r>
        <w:t xml:space="preserve">Harrasteveitsi on hyödyllinen esine pojille .</w:t>
      </w:r>
    </w:p>
    <w:p>
      <w:r>
        <w:rPr>
          <w:b/>
        </w:rPr>
        <w:t xml:space="preserve">Esimerkki 4.4320</w:t>
      </w:r>
    </w:p>
    <w:p>
      <w:r>
        <w:t xml:space="preserve">Elannon ansaitseminen tarkoittaa sitä, että pyrkii tekemään työtä ja ansaitsemaan rahaa .</w:t>
      </w:r>
    </w:p>
    <w:p>
      <w:r>
        <w:rPr>
          <w:b/>
        </w:rPr>
        <w:t xml:space="preserve">Tulos</w:t>
      </w:r>
    </w:p>
    <w:p>
      <w:r>
        <w:t xml:space="preserve">Elannon ansaitseminen tarkoittaa, että työskentelee tuotteen parissa ja ansaitsee rahaa .</w:t>
      </w:r>
    </w:p>
    <w:p>
      <w:r>
        <w:rPr>
          <w:b/>
        </w:rPr>
        <w:t xml:space="preserve">Tulos</w:t>
      </w:r>
    </w:p>
    <w:p>
      <w:r>
        <w:t xml:space="preserve">Elannon ansaitseminen tarkoittaa työtä ja rahan ansaitsemista.</w:t>
      </w:r>
    </w:p>
    <w:p>
      <w:r>
        <w:rPr>
          <w:b/>
        </w:rPr>
        <w:t xml:space="preserve">Tulos</w:t>
      </w:r>
    </w:p>
    <w:p>
      <w:r>
        <w:t xml:space="preserve">Elannon ansaitseminen tarkoittaa, että tekee työtä hinnalla millä hyvänsä ja ansaitsee rahaa .</w:t>
      </w:r>
    </w:p>
    <w:p>
      <w:r>
        <w:rPr>
          <w:b/>
        </w:rPr>
        <w:t xml:space="preserve">Tulos</w:t>
      </w:r>
    </w:p>
    <w:p>
      <w:r>
        <w:t xml:space="preserve">Elannon ansaitseminen tarkoittaa, että tekee työtä marginaalilla ja ansaitsee rahaa .</w:t>
      </w:r>
    </w:p>
    <w:p>
      <w:r>
        <w:rPr>
          <w:b/>
        </w:rPr>
        <w:t xml:space="preserve">Esimerkki 4.4321</w:t>
      </w:r>
    </w:p>
    <w:p>
      <w:r>
        <w:t xml:space="preserve">Joskus hälytykset nukkuvat pois, vaikka ei ole hätätilanne .</w:t>
      </w:r>
    </w:p>
    <w:p>
      <w:r>
        <w:rPr>
          <w:b/>
        </w:rPr>
        <w:t xml:space="preserve">Tulos</w:t>
      </w:r>
    </w:p>
    <w:p>
      <w:r>
        <w:t xml:space="preserve">Joskus hälytykset laukeavat, vaikka ei ole hätätilannetta.</w:t>
      </w:r>
    </w:p>
    <w:p>
      <w:r>
        <w:rPr>
          <w:b/>
        </w:rPr>
        <w:t xml:space="preserve">Tulos</w:t>
      </w:r>
    </w:p>
    <w:p>
      <w:r>
        <w:t xml:space="preserve">Joskus hälytykset laukeavat, vaikka mitään hätätilannetta ei ole.</w:t>
      </w:r>
    </w:p>
    <w:p>
      <w:r>
        <w:rPr>
          <w:b/>
        </w:rPr>
        <w:t xml:space="preserve">Tulos</w:t>
      </w:r>
    </w:p>
    <w:p>
      <w:r>
        <w:t xml:space="preserve">Joskus hälytykset laukeavat, vaikka mitään hätätilannetta ei ole.</w:t>
      </w:r>
    </w:p>
    <w:p>
      <w:r>
        <w:rPr>
          <w:b/>
        </w:rPr>
        <w:t xml:space="preserve">Tulos</w:t>
      </w:r>
    </w:p>
    <w:p>
      <w:r>
        <w:t xml:space="preserve">Joskus hälytyslaite hälyttää, vaikka mitään hätätilannetta ei ole.</w:t>
      </w:r>
    </w:p>
    <w:p>
      <w:r>
        <w:rPr>
          <w:b/>
        </w:rPr>
        <w:t xml:space="preserve">Esimerkki 4.4322</w:t>
      </w:r>
    </w:p>
    <w:p>
      <w:r>
        <w:t xml:space="preserve">Jos päätät laittaa elokuvan päälle niin sinun pitäisi vetäytyä oikeuteen .</w:t>
      </w:r>
    </w:p>
    <w:p>
      <w:r>
        <w:rPr>
          <w:b/>
        </w:rPr>
        <w:t xml:space="preserve">Tulos</w:t>
      </w:r>
    </w:p>
    <w:p>
      <w:r>
        <w:t xml:space="preserve">Jos kadutte sitä, että haluatte todistaa, teidän pitäisi mennä oikeuteen .</w:t>
      </w:r>
    </w:p>
    <w:p>
      <w:r>
        <w:rPr>
          <w:b/>
        </w:rPr>
        <w:t xml:space="preserve">Tulos</w:t>
      </w:r>
    </w:p>
    <w:p>
      <w:r>
        <w:t xml:space="preserve">Jos ette ole samaa mieltä siitä, että nurmikolle on laitettava, teidän pitäisi mennä oikeuteen .</w:t>
      </w:r>
    </w:p>
    <w:p>
      <w:r>
        <w:rPr>
          <w:b/>
        </w:rPr>
        <w:t xml:space="preserve">Tulos</w:t>
      </w:r>
    </w:p>
    <w:p>
      <w:r>
        <w:t xml:space="preserve">Jos pahoittelet yhdistää takaisin suhteeseen niin sinun pitäisi mennä oikeuteen .</w:t>
      </w:r>
    </w:p>
    <w:p>
      <w:r>
        <w:rPr>
          <w:b/>
        </w:rPr>
        <w:t xml:space="preserve">Tulos</w:t>
      </w:r>
    </w:p>
    <w:p>
      <w:r>
        <w:t xml:space="preserve">Jos haluatte todistaa, teidän pitäisi mennä oikeuteen.</w:t>
      </w:r>
    </w:p>
    <w:p>
      <w:r>
        <w:rPr>
          <w:b/>
        </w:rPr>
        <w:t xml:space="preserve">Esimerkki 4.4323</w:t>
      </w:r>
    </w:p>
    <w:p>
      <w:r>
        <w:t xml:space="preserve">Klikkauspurkki putkessa .</w:t>
      </w:r>
    </w:p>
    <w:p>
      <w:r>
        <w:rPr>
          <w:b/>
        </w:rPr>
        <w:t xml:space="preserve">Tulos</w:t>
      </w:r>
    </w:p>
    <w:p>
      <w:r>
        <w:t xml:space="preserve">Auto voi rikkoa lupauksen .</w:t>
      </w:r>
    </w:p>
    <w:p>
      <w:r>
        <w:rPr>
          <w:b/>
        </w:rPr>
        <w:t xml:space="preserve">Tulos</w:t>
      </w:r>
    </w:p>
    <w:p>
      <w:r>
        <w:t xml:space="preserve">Menetelmä voi pyytää laskuria .</w:t>
      </w:r>
    </w:p>
    <w:p>
      <w:r>
        <w:rPr>
          <w:b/>
        </w:rPr>
        <w:t xml:space="preserve">Tulos</w:t>
      </w:r>
    </w:p>
    <w:p>
      <w:r>
        <w:t xml:space="preserve">Juliste voi palauttaa syötteen .</w:t>
      </w:r>
    </w:p>
    <w:p>
      <w:r>
        <w:rPr>
          <w:b/>
        </w:rPr>
        <w:t xml:space="preserve">Tulos</w:t>
      </w:r>
    </w:p>
    <w:p>
      <w:r>
        <w:t xml:space="preserve">Vitsi voi rikkoa hiljaisuuden.</w:t>
      </w:r>
    </w:p>
    <w:p>
      <w:r>
        <w:rPr>
          <w:b/>
        </w:rPr>
        <w:t xml:space="preserve">Esimerkki 4.4324</w:t>
      </w:r>
    </w:p>
    <w:p>
      <w:r>
        <w:t xml:space="preserve">Ruokailurituaali on suklaan syömistä .</w:t>
      </w:r>
    </w:p>
    <w:p>
      <w:r>
        <w:rPr>
          <w:b/>
        </w:rPr>
        <w:t xml:space="preserve">Tulos</w:t>
      </w:r>
    </w:p>
    <w:p>
      <w:r>
        <w:t xml:space="preserve">Ruokapöytä on ruokailua varten c .</w:t>
      </w:r>
    </w:p>
    <w:p>
      <w:r>
        <w:rPr>
          <w:b/>
        </w:rPr>
        <w:t xml:space="preserve">Tulos</w:t>
      </w:r>
    </w:p>
    <w:p>
      <w:r>
        <w:t xml:space="preserve">Ruokapöytä on illallisen syömistä varten.</w:t>
      </w:r>
    </w:p>
    <w:p>
      <w:r>
        <w:rPr>
          <w:b/>
        </w:rPr>
        <w:t xml:space="preserve">Tulos</w:t>
      </w:r>
    </w:p>
    <w:p>
      <w:r>
        <w:t xml:space="preserve">Ruokaravintola on illallisen juhlimista varten .</w:t>
      </w:r>
    </w:p>
    <w:p>
      <w:r>
        <w:rPr>
          <w:b/>
        </w:rPr>
        <w:t xml:space="preserve">Tulos</w:t>
      </w:r>
    </w:p>
    <w:p>
      <w:r>
        <w:t xml:space="preserve">Ruokapöytä on kahvin syömistä varten .</w:t>
      </w:r>
    </w:p>
    <w:p>
      <w:r>
        <w:rPr>
          <w:b/>
        </w:rPr>
        <w:t xml:space="preserve">Esimerkki 4.4325</w:t>
      </w:r>
    </w:p>
    <w:p>
      <w:r>
        <w:t xml:space="preserve">Olet todennäköisesti aiheuttaa romahduksen köyhien kodeissa .</w:t>
      </w:r>
    </w:p>
    <w:p>
      <w:r>
        <w:rPr>
          <w:b/>
        </w:rPr>
        <w:t xml:space="preserve">Tulos</w:t>
      </w:r>
    </w:p>
    <w:p>
      <w:r>
        <w:t xml:space="preserve">Köyhissä maissa on tavallista löytää orja.</w:t>
      </w:r>
    </w:p>
    <w:p>
      <w:r>
        <w:rPr>
          <w:b/>
        </w:rPr>
        <w:t xml:space="preserve">Tulos</w:t>
      </w:r>
    </w:p>
    <w:p>
      <w:r>
        <w:t xml:space="preserve">Kuulut todennäköisesti uskontoon huonoissa yhteyksissä .</w:t>
      </w:r>
    </w:p>
    <w:p>
      <w:r>
        <w:rPr>
          <w:b/>
        </w:rPr>
        <w:t xml:space="preserve">Tulos</w:t>
      </w:r>
    </w:p>
    <w:p>
      <w:r>
        <w:t xml:space="preserve">Köyhistä maista löytyy todennäköisesti orja.</w:t>
      </w:r>
    </w:p>
    <w:p>
      <w:r>
        <w:rPr>
          <w:b/>
        </w:rPr>
        <w:t xml:space="preserve">Tulos</w:t>
      </w:r>
    </w:p>
    <w:p>
      <w:r>
        <w:t xml:space="preserve">Voit todennäköisesti neuvotella roolista useissa maissa .</w:t>
      </w:r>
    </w:p>
    <w:p>
      <w:r>
        <w:rPr>
          <w:b/>
        </w:rPr>
        <w:t xml:space="preserve">Esimerkki 4.4326</w:t>
      </w:r>
    </w:p>
    <w:p>
      <w:r>
        <w:t xml:space="preserve">Jos haluaisit välttää ongelmasi, haluaisit mennä elokuviin.</w:t>
      </w:r>
    </w:p>
    <w:p>
      <w:r>
        <w:rPr>
          <w:b/>
        </w:rPr>
        <w:t xml:space="preserve">Tulos</w:t>
      </w:r>
    </w:p>
    <w:p>
      <w:r>
        <w:t xml:space="preserve">Halutessaan välttää tulokset tekisi sinulle tarkoita nähdä kipua .</w:t>
      </w:r>
    </w:p>
    <w:p>
      <w:r>
        <w:rPr>
          <w:b/>
        </w:rPr>
        <w:t xml:space="preserve">Tulos</w:t>
      </w:r>
    </w:p>
    <w:p>
      <w:r>
        <w:t xml:space="preserve">Jos haluat välttää ongelmasi, pysähdyt katsomaan elokuvaa .</w:t>
      </w:r>
    </w:p>
    <w:p>
      <w:r>
        <w:rPr>
          <w:b/>
        </w:rPr>
        <w:t xml:space="preserve">Tulos</w:t>
      </w:r>
    </w:p>
    <w:p>
      <w:r>
        <w:t xml:space="preserve">juokseminen ongelmien välttämiseksi saisi sinut haluamaan nähdä koneen .</w:t>
      </w:r>
    </w:p>
    <w:p>
      <w:r>
        <w:rPr>
          <w:b/>
        </w:rPr>
        <w:t xml:space="preserve">Tulos</w:t>
      </w:r>
    </w:p>
    <w:p>
      <w:r>
        <w:t xml:space="preserve">Jos haluaisit tarkentaa ongelmasi, haluaisit nähdä elokuvan .</w:t>
      </w:r>
    </w:p>
    <w:p>
      <w:r>
        <w:rPr>
          <w:b/>
        </w:rPr>
        <w:t xml:space="preserve">Esimerkki 4.4327</w:t>
      </w:r>
    </w:p>
    <w:p>
      <w:r>
        <w:t xml:space="preserve">Kimppu on yhteen koottujen muistojen laulu .</w:t>
      </w:r>
    </w:p>
    <w:p>
      <w:r>
        <w:rPr>
          <w:b/>
        </w:rPr>
        <w:t xml:space="preserve">Tulos</w:t>
      </w:r>
    </w:p>
    <w:p>
      <w:r>
        <w:t xml:space="preserve">Tausta on joukko artikkeleita, jotka on koottu yhteen .</w:t>
      </w:r>
    </w:p>
    <w:p>
      <w:r>
        <w:rPr>
          <w:b/>
        </w:rPr>
        <w:t xml:space="preserve">Tulos</w:t>
      </w:r>
    </w:p>
    <w:p>
      <w:r>
        <w:t xml:space="preserve">Kimppu on eräänlainen kukkien jäädytetty yhteen .</w:t>
      </w:r>
    </w:p>
    <w:p>
      <w:r>
        <w:rPr>
          <w:b/>
        </w:rPr>
        <w:t xml:space="preserve">Tulos</w:t>
      </w:r>
    </w:p>
    <w:p>
      <w:r>
        <w:t xml:space="preserve">Kimppu on yhteen koottu kukkakimppu.</w:t>
      </w:r>
    </w:p>
    <w:p>
      <w:r>
        <w:rPr>
          <w:b/>
        </w:rPr>
        <w:t xml:space="preserve">Tulos</w:t>
      </w:r>
    </w:p>
    <w:p>
      <w:r>
        <w:t xml:space="preserve">Kukkakimppu on kukkien esittely yhdessä .</w:t>
      </w:r>
    </w:p>
    <w:p>
      <w:r>
        <w:rPr>
          <w:b/>
        </w:rPr>
        <w:t xml:space="preserve">Esimerkki 4.4328</w:t>
      </w:r>
    </w:p>
    <w:p>
      <w:r>
        <w:t xml:space="preserve">Olet iloinen, kun löydät julkaisun elokuvasta .</w:t>
      </w:r>
    </w:p>
    <w:p>
      <w:r>
        <w:rPr>
          <w:b/>
        </w:rPr>
        <w:t xml:space="preserve">Tulos</w:t>
      </w:r>
    </w:p>
    <w:p>
      <w:r>
        <w:t xml:space="preserve">Kasvatat todennäköisesti naudanlihaa korissa .</w:t>
      </w:r>
    </w:p>
    <w:p>
      <w:r>
        <w:rPr>
          <w:b/>
        </w:rPr>
        <w:t xml:space="preserve">Tulos</w:t>
      </w:r>
    </w:p>
    <w:p>
      <w:r>
        <w:t xml:space="preserve">Pidät todennäköisesti hevosta elokuvassa .</w:t>
      </w:r>
    </w:p>
    <w:p>
      <w:r>
        <w:rPr>
          <w:b/>
        </w:rPr>
        <w:t xml:space="preserve">Tulos</w:t>
      </w:r>
    </w:p>
    <w:p>
      <w:r>
        <w:t xml:space="preserve">Sinua todennäköisesti etsitään kadulla .</w:t>
      </w:r>
    </w:p>
    <w:p>
      <w:r>
        <w:rPr>
          <w:b/>
        </w:rPr>
        <w:t xml:space="preserve">Tulos</w:t>
      </w:r>
    </w:p>
    <w:p>
      <w:r>
        <w:t xml:space="preserve">Hevosen löytää todennäköisesti elokuvasta.</w:t>
      </w:r>
    </w:p>
    <w:p>
      <w:r>
        <w:rPr>
          <w:b/>
        </w:rPr>
        <w:t xml:space="preserve">Esimerkki 4.4329</w:t>
      </w:r>
    </w:p>
    <w:p>
      <w:r>
        <w:t xml:space="preserve">Jos haluat ilmoittaa sopimuksesta, sinun pitäisi vilauttaa sinistä kynää .</w:t>
      </w:r>
    </w:p>
    <w:p>
      <w:r>
        <w:rPr>
          <w:b/>
        </w:rPr>
        <w:t xml:space="preserve">Tulos</w:t>
      </w:r>
    </w:p>
    <w:p>
      <w:r>
        <w:t xml:space="preserve">Jos haluat allekirjoittaa passin, käytä sinistä kynää .</w:t>
      </w:r>
    </w:p>
    <w:p>
      <w:r>
        <w:rPr>
          <w:b/>
        </w:rPr>
        <w:t xml:space="preserve">Tulos</w:t>
      </w:r>
    </w:p>
    <w:p>
      <w:r>
        <w:t xml:space="preserve">Jos haluat toteuttaa rajoituksen, sinun on käytettävä sinistä puuta .</w:t>
      </w:r>
    </w:p>
    <w:p>
      <w:r>
        <w:rPr>
          <w:b/>
        </w:rPr>
        <w:t xml:space="preserve">Tulos</w:t>
      </w:r>
    </w:p>
    <w:p>
      <w:r>
        <w:t xml:space="preserve">Jos oletat allekirjoittavasi osan, sinun pitäisi käyttää sinistä kynää .</w:t>
      </w:r>
    </w:p>
    <w:p>
      <w:r>
        <w:rPr>
          <w:b/>
        </w:rPr>
        <w:t xml:space="preserve">Tulos</w:t>
      </w:r>
    </w:p>
    <w:p>
      <w:r>
        <w:t xml:space="preserve">Jos haluat allekirjoittaa sopimuksen, käytä sinistä kynää.</w:t>
      </w:r>
    </w:p>
    <w:p>
      <w:r>
        <w:rPr>
          <w:b/>
        </w:rPr>
        <w:t xml:space="preserve">Esimerkki 4.4330</w:t>
      </w:r>
    </w:p>
    <w:p>
      <w:r>
        <w:t xml:space="preserve">Allekirjoittaisit sopimuksen, koska haluat kunnostaa talon .</w:t>
      </w:r>
    </w:p>
    <w:p>
      <w:r>
        <w:rPr>
          <w:b/>
        </w:rPr>
        <w:t xml:space="preserve">Tulos</w:t>
      </w:r>
    </w:p>
    <w:p>
      <w:r>
        <w:t xml:space="preserve">Allekirjoitat sopimuksen, koska haluat ostaa talon.</w:t>
      </w:r>
    </w:p>
    <w:p>
      <w:r>
        <w:rPr>
          <w:b/>
        </w:rPr>
        <w:t xml:space="preserve">Tulos</w:t>
      </w:r>
    </w:p>
    <w:p>
      <w:r>
        <w:t xml:space="preserve">Aloittaisit sopimuksen, koska haluat ostaa vähän .</w:t>
      </w:r>
    </w:p>
    <w:p>
      <w:r>
        <w:rPr>
          <w:b/>
        </w:rPr>
        <w:t xml:space="preserve">Tulos</w:t>
      </w:r>
    </w:p>
    <w:p>
      <w:r>
        <w:t xml:space="preserve">Allekirjoittaisit sopimuksen, koska haluat leikata talon .</w:t>
      </w:r>
    </w:p>
    <w:p>
      <w:r>
        <w:rPr>
          <w:b/>
        </w:rPr>
        <w:t xml:space="preserve">Tulos</w:t>
      </w:r>
    </w:p>
    <w:p>
      <w:r>
        <w:t xml:space="preserve">Allekirjoittaisit sopimuksen, koska haluat taata talon .</w:t>
      </w:r>
    </w:p>
    <w:p>
      <w:r>
        <w:rPr>
          <w:b/>
        </w:rPr>
        <w:t xml:space="preserve">Esimerkki 4.4331</w:t>
      </w:r>
    </w:p>
    <w:p>
      <w:r>
        <w:t xml:space="preserve">Voit lyödä kättäsi seinää vasten .</w:t>
      </w:r>
    </w:p>
    <w:p>
      <w:r>
        <w:rPr>
          <w:b/>
        </w:rPr>
        <w:t xml:space="preserve">Tulos</w:t>
      </w:r>
    </w:p>
    <w:p>
      <w:r>
        <w:t xml:space="preserve">Voit heiluttaa kättäsi korkkia vasten .</w:t>
      </w:r>
    </w:p>
    <w:p>
      <w:r>
        <w:rPr>
          <w:b/>
        </w:rPr>
        <w:t xml:space="preserve">Tulos</w:t>
      </w:r>
    </w:p>
    <w:p>
      <w:r>
        <w:t xml:space="preserve">Voit vaihtaa sijaintisi ajoneuvoa vastaan.</w:t>
      </w:r>
    </w:p>
    <w:p>
      <w:r>
        <w:rPr>
          <w:b/>
        </w:rPr>
        <w:t xml:space="preserve">Tulos</w:t>
      </w:r>
    </w:p>
    <w:p>
      <w:r>
        <w:t xml:space="preserve">Voit napsauttaa kätesi bambua vasten.</w:t>
      </w:r>
    </w:p>
    <w:p>
      <w:r>
        <w:rPr>
          <w:b/>
        </w:rPr>
        <w:t xml:space="preserve">Tulos</w:t>
      </w:r>
    </w:p>
    <w:p>
      <w:r>
        <w:t xml:space="preserve">Voit laittaa kätesi seinää vasten.</w:t>
      </w:r>
    </w:p>
    <w:p>
      <w:r>
        <w:rPr>
          <w:b/>
        </w:rPr>
        <w:t xml:space="preserve">Esimerkki 4.4332</w:t>
      </w:r>
    </w:p>
    <w:p>
      <w:r>
        <w:t xml:space="preserve">Löydät todennäköisesti kissanpennun, joka on riidoissa toimittajan kanssa .</w:t>
      </w:r>
    </w:p>
    <w:p>
      <w:r>
        <w:rPr>
          <w:b/>
        </w:rPr>
        <w:t xml:space="preserve">Tulos</w:t>
      </w:r>
    </w:p>
    <w:p>
      <w:r>
        <w:t xml:space="preserve">Saat todennäköisesti valmiiksi DVD:n sängyssä koiran kanssa .</w:t>
      </w:r>
    </w:p>
    <w:p>
      <w:r>
        <w:rPr>
          <w:b/>
        </w:rPr>
        <w:t xml:space="preserve">Tulos</w:t>
      </w:r>
    </w:p>
    <w:p>
      <w:r>
        <w:t xml:space="preserve">Löydät todennäköisesti kissanpennun sängystä koiran kanssa.</w:t>
      </w:r>
    </w:p>
    <w:p>
      <w:r>
        <w:rPr>
          <w:b/>
        </w:rPr>
        <w:t xml:space="preserve">Tulos</w:t>
      </w:r>
    </w:p>
    <w:p>
      <w:r>
        <w:t xml:space="preserve">Olet todennäköisesti ajaa kissanpentu sodassa koiran kanssa .</w:t>
      </w:r>
    </w:p>
    <w:p>
      <w:r>
        <w:rPr>
          <w:b/>
        </w:rPr>
        <w:t xml:space="preserve">Tulos</w:t>
      </w:r>
    </w:p>
    <w:p>
      <w:r>
        <w:t xml:space="preserve">Kulutat todennäköisesti viikunaa sängyssä koiran kanssa .</w:t>
      </w:r>
    </w:p>
    <w:p>
      <w:r>
        <w:rPr>
          <w:b/>
        </w:rPr>
        <w:t xml:space="preserve">Esimerkki 4.4333</w:t>
      </w:r>
    </w:p>
    <w:p>
      <w:r>
        <w:t xml:space="preserve">Sh-politiikka on mullistanut maailman.</w:t>
      </w:r>
    </w:p>
    <w:p>
      <w:r>
        <w:rPr>
          <w:b/>
        </w:rPr>
        <w:t xml:space="preserve">Tulos</w:t>
      </w:r>
    </w:p>
    <w:p>
      <w:r>
        <w:t xml:space="preserve">se on mullistanut sanomalehden .</w:t>
      </w:r>
    </w:p>
    <w:p>
      <w:r>
        <w:rPr>
          <w:b/>
        </w:rPr>
        <w:t xml:space="preserve">Tulos</w:t>
      </w:r>
    </w:p>
    <w:p>
      <w:r>
        <w:t xml:space="preserve">Hyvät teot ovat mullistaneet maailman .</w:t>
      </w:r>
    </w:p>
    <w:p>
      <w:r>
        <w:rPr>
          <w:b/>
        </w:rPr>
        <w:t xml:space="preserve">Tulos</w:t>
      </w:r>
    </w:p>
    <w:p>
      <w:r>
        <w:t xml:space="preserve">Poliittiset blogit ovat mullistaneet maailmankaikkeuden .</w:t>
      </w:r>
    </w:p>
    <w:p>
      <w:r>
        <w:rPr>
          <w:b/>
        </w:rPr>
        <w:t xml:space="preserve">Tulos</w:t>
      </w:r>
    </w:p>
    <w:p>
      <w:r>
        <w:t xml:space="preserve">Henkilökohtaiset tietokoneet ovat mullistaneet maailman.</w:t>
      </w:r>
    </w:p>
    <w:p>
      <w:r>
        <w:rPr>
          <w:b/>
        </w:rPr>
        <w:t xml:space="preserve">Esimerkki 4.4334</w:t>
      </w:r>
    </w:p>
    <w:p>
      <w:r>
        <w:t xml:space="preserve">Avoimet ohjelmistot voivat vastata paremmin organisaatioiden tarpeisiin.</w:t>
      </w:r>
    </w:p>
    <w:p>
      <w:r>
        <w:rPr>
          <w:b/>
        </w:rPr>
        <w:t xml:space="preserve">Tulos</w:t>
      </w:r>
    </w:p>
    <w:p>
      <w:r>
        <w:t xml:space="preserve">Avoimet ohjelmistot voivat vastata paremmin organisaatioiden määräyksiin .</w:t>
      </w:r>
    </w:p>
    <w:p>
      <w:r>
        <w:rPr>
          <w:b/>
        </w:rPr>
        <w:t xml:space="preserve">Tulos</w:t>
      </w:r>
    </w:p>
    <w:p>
      <w:r>
        <w:t xml:space="preserve">Avoimet ohjelmistot voivat vastata paremmin organisaatioiden haasteisiin.</w:t>
      </w:r>
    </w:p>
    <w:p>
      <w:r>
        <w:rPr>
          <w:b/>
        </w:rPr>
        <w:t xml:space="preserve">Tulos</w:t>
      </w:r>
    </w:p>
    <w:p>
      <w:r>
        <w:t xml:space="preserve">Avoimet ohjelmistot voivat vastata paremmin organisaatioiden suunnitelmiin.</w:t>
      </w:r>
    </w:p>
    <w:p>
      <w:r>
        <w:rPr>
          <w:b/>
        </w:rPr>
        <w:t xml:space="preserve">Tulos</w:t>
      </w:r>
    </w:p>
    <w:p>
      <w:r>
        <w:t xml:space="preserve">Avoin budjetti voi vähemmän täyttää organisaatioiden elämää .</w:t>
      </w:r>
    </w:p>
    <w:p>
      <w:r>
        <w:rPr>
          <w:b/>
        </w:rPr>
        <w:t xml:space="preserve">Esimerkki 4.4335</w:t>
      </w:r>
    </w:p>
    <w:p>
      <w:r>
        <w:t xml:space="preserve">Jos suostutte impanoimaan herran niin teidän pitäisi olla synti .</w:t>
      </w:r>
    </w:p>
    <w:p>
      <w:r>
        <w:rPr>
          <w:b/>
        </w:rPr>
        <w:t xml:space="preserve">Tulos</w:t>
      </w:r>
    </w:p>
    <w:p>
      <w:r>
        <w:t xml:space="preserve">Jos haluatte valita valamiehistön, teidän pitäisi olla tuomari .</w:t>
      </w:r>
    </w:p>
    <w:p>
      <w:r>
        <w:rPr>
          <w:b/>
        </w:rPr>
        <w:t xml:space="preserve">Tulos</w:t>
      </w:r>
    </w:p>
    <w:p>
      <w:r>
        <w:t xml:space="preserve">Jos haluatte valita valamiehistön, teidän pitäisi olla liikemies .</w:t>
      </w:r>
    </w:p>
    <w:p>
      <w:r>
        <w:rPr>
          <w:b/>
        </w:rPr>
        <w:t xml:space="preserve">Tulos</w:t>
      </w:r>
    </w:p>
    <w:p>
      <w:r>
        <w:t xml:space="preserve">Jos hyväksytte impanel raiskaus sitten sinun pitäisi olla häpeä .</w:t>
      </w:r>
    </w:p>
    <w:p>
      <w:r>
        <w:rPr>
          <w:b/>
        </w:rPr>
        <w:t xml:space="preserve">Tulos</w:t>
      </w:r>
    </w:p>
    <w:p>
      <w:r>
        <w:t xml:space="preserve">Jos haluat asettaa valamiehistön, sinun pitäisi olla tuomari.</w:t>
      </w:r>
    </w:p>
    <w:p>
      <w:r>
        <w:rPr>
          <w:b/>
        </w:rPr>
        <w:t xml:space="preserve">Esimerkki 4.4336</w:t>
      </w:r>
    </w:p>
    <w:p>
      <w:r>
        <w:t xml:space="preserve">et löydä tarinaa kerrottavaksi internetistä .</w:t>
      </w:r>
    </w:p>
    <w:p>
      <w:r>
        <w:rPr>
          <w:b/>
        </w:rPr>
        <w:t xml:space="preserve">Tulos</w:t>
      </w:r>
    </w:p>
    <w:p>
      <w:r>
        <w:t xml:space="preserve">Joskus voit löytää kissan kertomaan nimen .</w:t>
      </w:r>
    </w:p>
    <w:p>
      <w:r>
        <w:rPr>
          <w:b/>
        </w:rPr>
        <w:t xml:space="preserve">Tulos</w:t>
      </w:r>
    </w:p>
    <w:p>
      <w:r>
        <w:t xml:space="preserve">Joskus voit löytää hevosen kertomaan säästä .</w:t>
      </w:r>
    </w:p>
    <w:p>
      <w:r>
        <w:rPr>
          <w:b/>
        </w:rPr>
        <w:t xml:space="preserve">Tulos</w:t>
      </w:r>
    </w:p>
    <w:p>
      <w:r>
        <w:t xml:space="preserve">Joskus internetistä voi löytää tarinan kerrottavaksi.</w:t>
      </w:r>
    </w:p>
    <w:p>
      <w:r>
        <w:rPr>
          <w:b/>
        </w:rPr>
        <w:t xml:space="preserve">Tulos</w:t>
      </w:r>
    </w:p>
    <w:p>
      <w:r>
        <w:t xml:space="preserve">Joskus voit löytää haju kertoa pussin .</w:t>
      </w:r>
    </w:p>
    <w:p>
      <w:r>
        <w:rPr>
          <w:b/>
        </w:rPr>
        <w:t xml:space="preserve">Esimerkki 4.4337</w:t>
      </w:r>
    </w:p>
    <w:p>
      <w:r>
        <w:t xml:space="preserve">Vastaisit kohteliaisuuteen, koska haluat ratsastaa hevosella .</w:t>
      </w:r>
    </w:p>
    <w:p>
      <w:r>
        <w:rPr>
          <w:b/>
        </w:rPr>
        <w:t xml:space="preserve">Tulos</w:t>
      </w:r>
    </w:p>
    <w:p>
      <w:r>
        <w:t xml:space="preserve">Sinä menisit vuoden ohi, koska haluat ratsastaa hevosella .</w:t>
      </w:r>
    </w:p>
    <w:p>
      <w:r>
        <w:rPr>
          <w:b/>
        </w:rPr>
        <w:t xml:space="preserve">Tulos</w:t>
      </w:r>
    </w:p>
    <w:p>
      <w:r>
        <w:t xml:space="preserve">Osallistuisit karsinaan, koska haluat ratsastaa hevosella .</w:t>
      </w:r>
    </w:p>
    <w:p>
      <w:r>
        <w:rPr>
          <w:b/>
        </w:rPr>
        <w:t xml:space="preserve">Tulos</w:t>
      </w:r>
    </w:p>
    <w:p>
      <w:r>
        <w:t xml:space="preserve">Ostaisit eläimen, koska haluat ratsastaa hevosella .</w:t>
      </w:r>
    </w:p>
    <w:p>
      <w:r>
        <w:rPr>
          <w:b/>
        </w:rPr>
        <w:t xml:space="preserve">Tulos</w:t>
      </w:r>
    </w:p>
    <w:p>
      <w:r>
        <w:t xml:space="preserve">Ostaisit talon, koska haluat ratsastaa hevosella.</w:t>
      </w:r>
    </w:p>
    <w:p>
      <w:r>
        <w:rPr>
          <w:b/>
        </w:rPr>
        <w:t xml:space="preserve">Esimerkki 4.4338</w:t>
      </w:r>
    </w:p>
    <w:p>
      <w:r>
        <w:t xml:space="preserve">Vaimo voi suudella miestään.</w:t>
      </w:r>
    </w:p>
    <w:p>
      <w:r>
        <w:rPr>
          <w:b/>
        </w:rPr>
        <w:t xml:space="preserve">Tulos</w:t>
      </w:r>
    </w:p>
    <w:p>
      <w:r>
        <w:t xml:space="preserve">Vaimo voi lähettää miehelleen tekstiviestin .</w:t>
      </w:r>
    </w:p>
    <w:p>
      <w:r>
        <w:rPr>
          <w:b/>
        </w:rPr>
        <w:t xml:space="preserve">Tulos</w:t>
      </w:r>
    </w:p>
    <w:p>
      <w:r>
        <w:t xml:space="preserve">Vaimo voi olla välittämättä miehestään .</w:t>
      </w:r>
    </w:p>
    <w:p>
      <w:r>
        <w:rPr>
          <w:b/>
        </w:rPr>
        <w:t xml:space="preserve">Tulos</w:t>
      </w:r>
    </w:p>
    <w:p>
      <w:r>
        <w:t xml:space="preserve">Vaimo voi määritellä oman osuutensa .</w:t>
      </w:r>
    </w:p>
    <w:p>
      <w:r>
        <w:rPr>
          <w:b/>
        </w:rPr>
        <w:t xml:space="preserve">Tulos</w:t>
      </w:r>
    </w:p>
    <w:p>
      <w:r>
        <w:t xml:space="preserve">Vaimo voi paljastaa miehensä .</w:t>
      </w:r>
    </w:p>
    <w:p>
      <w:r>
        <w:rPr>
          <w:b/>
        </w:rPr>
        <w:t xml:space="preserve">Esimerkki 4.4339</w:t>
      </w:r>
    </w:p>
    <w:p>
      <w:r>
        <w:t xml:space="preserve">periaatteen puhuminen vaatii paljon harjoittelua .</w:t>
      </w:r>
    </w:p>
    <w:p>
      <w:r>
        <w:rPr>
          <w:b/>
        </w:rPr>
        <w:t xml:space="preserve">Tulos</w:t>
      </w:r>
    </w:p>
    <w:p>
      <w:r>
        <w:t xml:space="preserve">Pianon seisominen vaatii paljon harjoittelua .</w:t>
      </w:r>
    </w:p>
    <w:p>
      <w:r>
        <w:rPr>
          <w:b/>
        </w:rPr>
        <w:t xml:space="preserve">Tulos</w:t>
      </w:r>
    </w:p>
    <w:p>
      <w:r>
        <w:t xml:space="preserve">nimen nouseminen vaatii paljon taustatietoa .</w:t>
      </w:r>
    </w:p>
    <w:p>
      <w:r>
        <w:rPr>
          <w:b/>
        </w:rPr>
        <w:t xml:space="preserve">Tulos</w:t>
      </w:r>
    </w:p>
    <w:p>
      <w:r>
        <w:t xml:space="preserve">taitojen lisääminen vaatii paljon rahoitusta .</w:t>
      </w:r>
    </w:p>
    <w:p>
      <w:r>
        <w:rPr>
          <w:b/>
        </w:rPr>
        <w:t xml:space="preserve">Tulos</w:t>
      </w:r>
    </w:p>
    <w:p>
      <w:r>
        <w:t xml:space="preserve">Pianonsoitto vaatii paljon harjoittelua.</w:t>
      </w:r>
    </w:p>
    <w:p>
      <w:r>
        <w:rPr>
          <w:b/>
        </w:rPr>
        <w:t xml:space="preserve">Esimerkki 4.4340</w:t>
      </w:r>
    </w:p>
    <w:p>
      <w:r>
        <w:t xml:space="preserve">Kun koodaat ohjelmaa , hallitset koodirivejä .</w:t>
      </w:r>
    </w:p>
    <w:p>
      <w:r>
        <w:rPr>
          <w:b/>
        </w:rPr>
        <w:t xml:space="preserve">Tulos</w:t>
      </w:r>
    </w:p>
    <w:p>
      <w:r>
        <w:t xml:space="preserve">Kun hallinnoit alustaa , kirjoitat paljon koodia.</w:t>
      </w:r>
    </w:p>
    <w:p>
      <w:r>
        <w:rPr>
          <w:b/>
        </w:rPr>
        <w:t xml:space="preserve">Tulos</w:t>
      </w:r>
    </w:p>
    <w:p>
      <w:r>
        <w:t xml:space="preserve">Kun koodaat tapahtuman , kirjoitat koodirivejä .</w:t>
      </w:r>
    </w:p>
    <w:p>
      <w:r>
        <w:rPr>
          <w:b/>
        </w:rPr>
        <w:t xml:space="preserve">Tulos</w:t>
      </w:r>
    </w:p>
    <w:p>
      <w:r>
        <w:t xml:space="preserve">Kun koodaat ohjelmaa, kirjoitat koodirivejä.</w:t>
      </w:r>
    </w:p>
    <w:p>
      <w:r>
        <w:rPr>
          <w:b/>
        </w:rPr>
        <w:t xml:space="preserve">Tulos</w:t>
      </w:r>
    </w:p>
    <w:p>
      <w:r>
        <w:t xml:space="preserve">Kun koodaat virtaa , kirjoitat koodirivejä .</w:t>
      </w:r>
    </w:p>
    <w:p>
      <w:r>
        <w:rPr>
          <w:b/>
        </w:rPr>
        <w:t xml:space="preserve">Esimerkki 4.4341</w:t>
      </w:r>
    </w:p>
    <w:p>
      <w:r>
        <w:t xml:space="preserve">Löydät todennäköisesti majapaikan hotellista.</w:t>
      </w:r>
    </w:p>
    <w:p>
      <w:r>
        <w:rPr>
          <w:b/>
        </w:rPr>
        <w:t xml:space="preserve">Tulos</w:t>
      </w:r>
    </w:p>
    <w:p>
      <w:r>
        <w:t xml:space="preserve">Hotellissa on todennäköisesti paikka, jossa voit latautua .</w:t>
      </w:r>
    </w:p>
    <w:p>
      <w:r>
        <w:rPr>
          <w:b/>
        </w:rPr>
        <w:t xml:space="preserve">Tulos</w:t>
      </w:r>
    </w:p>
    <w:p>
      <w:r>
        <w:t xml:space="preserve">Löydät todennäköisesti paikan hotellista .</w:t>
      </w:r>
    </w:p>
    <w:p>
      <w:r>
        <w:rPr>
          <w:b/>
        </w:rPr>
        <w:t xml:space="preserve">Tulos</w:t>
      </w:r>
    </w:p>
    <w:p>
      <w:r>
        <w:t xml:space="preserve">Löydät todennäköisesti paikan, jossa voit juosta hotellissa .</w:t>
      </w:r>
    </w:p>
    <w:p>
      <w:r>
        <w:rPr>
          <w:b/>
        </w:rPr>
        <w:t xml:space="preserve">Tulos</w:t>
      </w:r>
    </w:p>
    <w:p>
      <w:r>
        <w:t xml:space="preserve">Olet hurmioitunut, kun löydät paikan, jossa voit jakaa kokemuksesi .</w:t>
      </w:r>
    </w:p>
    <w:p>
      <w:r>
        <w:rPr>
          <w:b/>
        </w:rPr>
        <w:t xml:space="preserve">Esimerkki 4.4342</w:t>
      </w:r>
    </w:p>
    <w:p>
      <w:r>
        <w:t xml:space="preserve">Äitini joi taikuuttaan .</w:t>
      </w:r>
    </w:p>
    <w:p>
      <w:r>
        <w:rPr>
          <w:b/>
        </w:rPr>
        <w:t xml:space="preserve">Tulos</w:t>
      </w:r>
    </w:p>
    <w:p>
      <w:r>
        <w:t xml:space="preserve">Äitini joi mehunsa.</w:t>
      </w:r>
    </w:p>
    <w:p>
      <w:r>
        <w:rPr>
          <w:b/>
        </w:rPr>
        <w:t xml:space="preserve">Tulos</w:t>
      </w:r>
    </w:p>
    <w:p>
      <w:r>
        <w:t xml:space="preserve">Äitini joi torveaan .</w:t>
      </w:r>
    </w:p>
    <w:p>
      <w:r>
        <w:rPr>
          <w:b/>
        </w:rPr>
        <w:t xml:space="preserve">Tulos</w:t>
      </w:r>
    </w:p>
    <w:p>
      <w:r>
        <w:t xml:space="preserve">Mummini joi mehunsa .</w:t>
      </w:r>
    </w:p>
    <w:p>
      <w:r>
        <w:rPr>
          <w:b/>
        </w:rPr>
        <w:t xml:space="preserve">Tulos</w:t>
      </w:r>
    </w:p>
    <w:p>
      <w:r>
        <w:t xml:space="preserve">Äitini joi kulhonsa .</w:t>
      </w:r>
    </w:p>
    <w:p>
      <w:r>
        <w:rPr>
          <w:b/>
        </w:rPr>
        <w:t xml:space="preserve">Esimerkki 4.4343</w:t>
      </w:r>
    </w:p>
    <w:p>
      <w:r>
        <w:t xml:space="preserve">Jossain kulta voi olla on käsitteessä .</w:t>
      </w:r>
    </w:p>
    <w:p>
      <w:r>
        <w:rPr>
          <w:b/>
        </w:rPr>
        <w:t xml:space="preserve">Tulos</w:t>
      </w:r>
    </w:p>
    <w:p>
      <w:r>
        <w:t xml:space="preserve">Kun rahaa voi olla on pääkirjassa .</w:t>
      </w:r>
    </w:p>
    <w:p>
      <w:r>
        <w:rPr>
          <w:b/>
        </w:rPr>
        <w:t xml:space="preserve">Tulos</w:t>
      </w:r>
    </w:p>
    <w:p>
      <w:r>
        <w:t xml:space="preserve">Jossain e voi olla on pisteessä .</w:t>
      </w:r>
    </w:p>
    <w:p>
      <w:r>
        <w:rPr>
          <w:b/>
        </w:rPr>
        <w:t xml:space="preserve">Tulos</w:t>
      </w:r>
    </w:p>
    <w:p>
      <w:r>
        <w:t xml:space="preserve">Raha voi olla pankissa.</w:t>
      </w:r>
    </w:p>
    <w:p>
      <w:r>
        <w:rPr>
          <w:b/>
        </w:rPr>
        <w:t xml:space="preserve">Tulos</w:t>
      </w:r>
    </w:p>
    <w:p>
      <w:r>
        <w:t xml:space="preserve">Jossain m voi olla on pellolla .</w:t>
      </w:r>
    </w:p>
    <w:p>
      <w:r>
        <w:rPr>
          <w:b/>
        </w:rPr>
        <w:t xml:space="preserve">Esimerkki 4.4344</w:t>
      </w:r>
    </w:p>
    <w:p>
      <w:r>
        <w:t xml:space="preserve">Voit sisällyttää kohtaan olutta on resepti .</w:t>
      </w:r>
    </w:p>
    <w:p>
      <w:r>
        <w:rPr>
          <w:b/>
        </w:rPr>
        <w:t xml:space="preserve">Tulos</w:t>
      </w:r>
    </w:p>
    <w:p>
      <w:r>
        <w:t xml:space="preserve">Voit käyttää olutpilliä oluen polttamiseen.</w:t>
      </w:r>
    </w:p>
    <w:p>
      <w:r>
        <w:rPr>
          <w:b/>
        </w:rPr>
        <w:t xml:space="preserve">Tulos</w:t>
      </w:r>
    </w:p>
    <w:p>
      <w:r>
        <w:t xml:space="preserve">Voit käyttää olutlaatikkoa juhlien järjestämiseen.</w:t>
      </w:r>
    </w:p>
    <w:p>
      <w:r>
        <w:rPr>
          <w:b/>
        </w:rPr>
        <w:t xml:space="preserve">Tulos</w:t>
      </w:r>
    </w:p>
    <w:p>
      <w:r>
        <w:t xml:space="preserve">Voit kertoa olutlaatikolle, että sillä on hinta .</w:t>
      </w:r>
    </w:p>
    <w:p>
      <w:r>
        <w:rPr>
          <w:b/>
        </w:rPr>
        <w:t xml:space="preserve">Tulos</w:t>
      </w:r>
    </w:p>
    <w:p>
      <w:r>
        <w:t xml:space="preserve">Voit pelata ohjain olutta on visio .</w:t>
      </w:r>
    </w:p>
    <w:p>
      <w:r>
        <w:rPr>
          <w:b/>
        </w:rPr>
        <w:t xml:space="preserve">Esimerkki 4.4345</w:t>
      </w:r>
    </w:p>
    <w:p>
      <w:r>
        <w:t xml:space="preserve">Olet todennäköisesti ohittaa koulun naapurustossasi .</w:t>
      </w:r>
    </w:p>
    <w:p>
      <w:r>
        <w:rPr>
          <w:b/>
        </w:rPr>
        <w:t xml:space="preserve">Tulos</w:t>
      </w:r>
    </w:p>
    <w:p>
      <w:r>
        <w:t xml:space="preserve">Voit todennäköisesti mainita koulun naapurustossasi.</w:t>
      </w:r>
    </w:p>
    <w:p>
      <w:r>
        <w:rPr>
          <w:b/>
        </w:rPr>
        <w:t xml:space="preserve">Tulos</w:t>
      </w:r>
    </w:p>
    <w:p>
      <w:r>
        <w:t xml:space="preserve">Olette kiitollisia siitä, että voitte heittää omantunnon naapurustossanne .</w:t>
      </w:r>
    </w:p>
    <w:p>
      <w:r>
        <w:rPr>
          <w:b/>
        </w:rPr>
        <w:t xml:space="preserve">Tulos</w:t>
      </w:r>
    </w:p>
    <w:p>
      <w:r>
        <w:t xml:space="preserve">Löydät todennäköisesti koulun lähistöltäsi.</w:t>
      </w:r>
    </w:p>
    <w:p>
      <w:r>
        <w:rPr>
          <w:b/>
        </w:rPr>
        <w:t xml:space="preserve">Tulos</w:t>
      </w:r>
    </w:p>
    <w:p>
      <w:r>
        <w:t xml:space="preserve">Olet kauhuissasi mennä näytelmään naapurustossasi .</w:t>
      </w:r>
    </w:p>
    <w:p>
      <w:r>
        <w:rPr>
          <w:b/>
        </w:rPr>
        <w:t xml:space="preserve">Esimerkki 4.4346</w:t>
      </w:r>
    </w:p>
    <w:p>
      <w:r>
        <w:t xml:space="preserve">Pokeripelissä on todennäköistä löytää hai.</w:t>
      </w:r>
    </w:p>
    <w:p>
      <w:r>
        <w:rPr>
          <w:b/>
        </w:rPr>
        <w:t xml:space="preserve">Tulos</w:t>
      </w:r>
    </w:p>
    <w:p>
      <w:r>
        <w:t xml:space="preserve">Olet hyvä myymään hain krikettipelissä .</w:t>
      </w:r>
    </w:p>
    <w:p>
      <w:r>
        <w:rPr>
          <w:b/>
        </w:rPr>
        <w:t xml:space="preserve">Tulos</w:t>
      </w:r>
    </w:p>
    <w:p>
      <w:r>
        <w:t xml:space="preserve">Olet avuton löytämään hain kalmaripelissä .</w:t>
      </w:r>
    </w:p>
    <w:p>
      <w:r>
        <w:rPr>
          <w:b/>
        </w:rPr>
        <w:t xml:space="preserve">Tulos</w:t>
      </w:r>
    </w:p>
    <w:p>
      <w:r>
        <w:t xml:space="preserve">Löydät todennäköisesti hain pokerialueelta .</w:t>
      </w:r>
    </w:p>
    <w:p>
      <w:r>
        <w:rPr>
          <w:b/>
        </w:rPr>
        <w:t xml:space="preserve">Tulos</w:t>
      </w:r>
    </w:p>
    <w:p>
      <w:r>
        <w:t xml:space="preserve">Hevonen löytyy todennäköisesti kissan pelistä .</w:t>
      </w:r>
    </w:p>
    <w:p>
      <w:r>
        <w:rPr>
          <w:b/>
        </w:rPr>
        <w:t xml:space="preserve">Esimerkki 4.4347</w:t>
      </w:r>
    </w:p>
    <w:p>
      <w:r>
        <w:t xml:space="preserve">Tietokoneella voi olla oma .</w:t>
      </w:r>
    </w:p>
    <w:p>
      <w:r>
        <w:rPr>
          <w:b/>
        </w:rPr>
        <w:t xml:space="preserve">Tulos</w:t>
      </w:r>
    </w:p>
    <w:p>
      <w:r>
        <w:t xml:space="preserve">Tietokoneella voi olla isäntä .</w:t>
      </w:r>
    </w:p>
    <w:p>
      <w:r>
        <w:rPr>
          <w:b/>
        </w:rPr>
        <w:t xml:space="preserve">Tulos</w:t>
      </w:r>
    </w:p>
    <w:p>
      <w:r>
        <w:t xml:space="preserve">A e voi olla tulostin .</w:t>
      </w:r>
    </w:p>
    <w:p>
      <w:r>
        <w:rPr>
          <w:b/>
        </w:rPr>
        <w:t xml:space="preserve">Tulos</w:t>
      </w:r>
    </w:p>
    <w:p>
      <w:r>
        <w:t xml:space="preserve">Tietokoneessa voi olla virus.</w:t>
      </w:r>
    </w:p>
    <w:p>
      <w:r>
        <w:rPr>
          <w:b/>
        </w:rPr>
        <w:t xml:space="preserve">Tulos</w:t>
      </w:r>
    </w:p>
    <w:p>
      <w:r>
        <w:t xml:space="preserve">Tietokoneella voi olla taika .</w:t>
      </w:r>
    </w:p>
    <w:p>
      <w:r>
        <w:rPr>
          <w:b/>
        </w:rPr>
        <w:t xml:space="preserve">Esimerkki 4.4348</w:t>
      </w:r>
    </w:p>
    <w:p>
      <w:r>
        <w:t xml:space="preserve">Kapteeni saattaa myös osata laulaa salaisuuden .</w:t>
      </w:r>
    </w:p>
    <w:p>
      <w:r>
        <w:rPr>
          <w:b/>
        </w:rPr>
        <w:t xml:space="preserve">Tulos</w:t>
      </w:r>
    </w:p>
    <w:p>
      <w:r>
        <w:t xml:space="preserve">Kapteeni saattaa myös osata laulaa Q .</w:t>
      </w:r>
    </w:p>
    <w:p>
      <w:r>
        <w:rPr>
          <w:b/>
        </w:rPr>
        <w:t xml:space="preserve">Tulos</w:t>
      </w:r>
    </w:p>
    <w:p>
      <w:r>
        <w:t xml:space="preserve">Kapteeni 't voi myös laulaa romaania .</w:t>
      </w:r>
    </w:p>
    <w:p>
      <w:r>
        <w:rPr>
          <w:b/>
        </w:rPr>
        <w:t xml:space="preserve">Tulos</w:t>
      </w:r>
    </w:p>
    <w:p>
      <w:r>
        <w:t xml:space="preserve">Kapteeni a voi myös laulaa P .</w:t>
      </w:r>
    </w:p>
    <w:p>
      <w:r>
        <w:rPr>
          <w:b/>
        </w:rPr>
        <w:t xml:space="preserve">Tulos</w:t>
      </w:r>
    </w:p>
    <w:p>
      <w:r>
        <w:t xml:space="preserve">Kapteeni saattaa myös osata laulaa laulun.</w:t>
      </w:r>
    </w:p>
    <w:p>
      <w:r>
        <w:rPr>
          <w:b/>
        </w:rPr>
        <w:t xml:space="preserve">Esimerkki 4.4349</w:t>
      </w:r>
    </w:p>
    <w:p>
      <w:r>
        <w:t xml:space="preserve">Jos rikosta ei olisi, neuvoisimme silti asianajajia.</w:t>
      </w:r>
    </w:p>
    <w:p>
      <w:r>
        <w:rPr>
          <w:b/>
        </w:rPr>
        <w:t xml:space="preserve">Tulos</w:t>
      </w:r>
    </w:p>
    <w:p>
      <w:r>
        <w:t xml:space="preserve">Jos rikoksia ei olisi, me kääntyisimme silti asianajajien puoleen.</w:t>
      </w:r>
    </w:p>
    <w:p>
      <w:r>
        <w:rPr>
          <w:b/>
        </w:rPr>
        <w:t xml:space="preserve">Tulos</w:t>
      </w:r>
    </w:p>
    <w:p>
      <w:r>
        <w:t xml:space="preserve">Jos rikoksia ei olisi, tarvitsisimme joka tapauksessa asianajajia .</w:t>
      </w:r>
    </w:p>
    <w:p>
      <w:r>
        <w:rPr>
          <w:b/>
        </w:rPr>
        <w:t xml:space="preserve">Tulos</w:t>
      </w:r>
    </w:p>
    <w:p>
      <w:r>
        <w:t xml:space="preserve">Jos rikoksia ei olisi, tarvitsisimme silti asianajajia.</w:t>
      </w:r>
    </w:p>
    <w:p>
      <w:r>
        <w:rPr>
          <w:b/>
        </w:rPr>
        <w:t xml:space="preserve">Tulos</w:t>
      </w:r>
    </w:p>
    <w:p>
      <w:r>
        <w:t xml:space="preserve">Jos rikoksia ei olisi, tarvitsisimme paljon asianajajia.</w:t>
      </w:r>
    </w:p>
    <w:p>
      <w:r>
        <w:rPr>
          <w:b/>
        </w:rPr>
        <w:t xml:space="preserve">Esimerkki 4.4350</w:t>
      </w:r>
    </w:p>
    <w:p>
      <w:r>
        <w:t xml:space="preserve">Eläisit elämää, koska teit hyviä valintoja.</w:t>
      </w:r>
    </w:p>
    <w:p>
      <w:r>
        <w:rPr>
          <w:b/>
        </w:rPr>
        <w:t xml:space="preserve">Tulos</w:t>
      </w:r>
    </w:p>
    <w:p>
      <w:r>
        <w:t xml:space="preserve">Ymmärtäisit elämää, koska teit hyviä valintoja .</w:t>
      </w:r>
    </w:p>
    <w:p>
      <w:r>
        <w:rPr>
          <w:b/>
        </w:rPr>
        <w:t xml:space="preserve">Tulos</w:t>
      </w:r>
    </w:p>
    <w:p>
      <w:r>
        <w:t xml:space="preserve">Eläisit elämää, koska päätit hyvistä valinnoista .</w:t>
      </w:r>
    </w:p>
    <w:p>
      <w:r>
        <w:rPr>
          <w:b/>
        </w:rPr>
        <w:t xml:space="preserve">Tulos</w:t>
      </w:r>
    </w:p>
    <w:p>
      <w:r>
        <w:t xml:space="preserve">Eläisit elämääsi, koska tienasit hyviä miljoonia .</w:t>
      </w:r>
    </w:p>
    <w:p>
      <w:r>
        <w:rPr>
          <w:b/>
        </w:rPr>
        <w:t xml:space="preserve">Tulos</w:t>
      </w:r>
    </w:p>
    <w:p>
      <w:r>
        <w:t xml:space="preserve">Eläisit elämää, koska teit hyviä tyyppejä .</w:t>
      </w:r>
    </w:p>
    <w:p>
      <w:r>
        <w:rPr>
          <w:b/>
        </w:rPr>
        <w:t xml:space="preserve">Esimerkki 4.4351</w:t>
      </w:r>
    </w:p>
    <w:p>
      <w:r>
        <w:t xml:space="preserve">Voimme suojautua varkauksilta lukitsemalla oven.</w:t>
      </w:r>
    </w:p>
    <w:p>
      <w:r>
        <w:rPr>
          <w:b/>
        </w:rPr>
        <w:t xml:space="preserve">Tulos</w:t>
      </w:r>
    </w:p>
    <w:p>
      <w:r>
        <w:t xml:space="preserve">Voimme suojautua itsemurhalta lukitsemalla oven .</w:t>
      </w:r>
    </w:p>
    <w:p>
      <w:r>
        <w:rPr>
          <w:b/>
        </w:rPr>
        <w:t xml:space="preserve">Tulos</w:t>
      </w:r>
    </w:p>
    <w:p>
      <w:r>
        <w:t xml:space="preserve">Voimme suojautua varkauksilta lukitsemalla lasin .</w:t>
      </w:r>
    </w:p>
    <w:p>
      <w:r>
        <w:rPr>
          <w:b/>
        </w:rPr>
        <w:t xml:space="preserve">Tulos</w:t>
      </w:r>
    </w:p>
    <w:p>
      <w:r>
        <w:t xml:space="preserve">Voimme vapauttaa itsemme vastuusta lukitsemalla oven .</w:t>
      </w:r>
    </w:p>
    <w:p>
      <w:r>
        <w:rPr>
          <w:b/>
        </w:rPr>
        <w:t xml:space="preserve">Tulos</w:t>
      </w:r>
    </w:p>
    <w:p>
      <w:r>
        <w:t xml:space="preserve">Voimme suojella itseämme sukupuutolta metsästämällä oikeaa .</w:t>
      </w:r>
    </w:p>
    <w:p>
      <w:r>
        <w:rPr>
          <w:b/>
        </w:rPr>
        <w:t xml:space="preserve">Esimerkki 4.4352</w:t>
      </w:r>
    </w:p>
    <w:p>
      <w:r>
        <w:t xml:space="preserve">Olet todennäköisesti ohittaa peseytyä wc noin hotellissa .</w:t>
      </w:r>
    </w:p>
    <w:p>
      <w:r>
        <w:rPr>
          <w:b/>
        </w:rPr>
        <w:t xml:space="preserve">Tulos</w:t>
      </w:r>
    </w:p>
    <w:p>
      <w:r>
        <w:t xml:space="preserve">Hotellissa on todennäköisesti kylpyhuone, jossa on valkaisuainetta .</w:t>
      </w:r>
    </w:p>
    <w:p>
      <w:r>
        <w:rPr>
          <w:b/>
        </w:rPr>
        <w:t xml:space="preserve">Tulos</w:t>
      </w:r>
    </w:p>
    <w:p>
      <w:r>
        <w:t xml:space="preserve">Olet todennäköisesti harhailee muistiinpanon kanssa wc noin hotellissa .</w:t>
      </w:r>
    </w:p>
    <w:p>
      <w:r>
        <w:rPr>
          <w:b/>
        </w:rPr>
        <w:t xml:space="preserve">Tulos</w:t>
      </w:r>
    </w:p>
    <w:p>
      <w:r>
        <w:t xml:space="preserve">Hotellissa on todennäköisesti kylpyhuone ja wc.</w:t>
      </w:r>
    </w:p>
    <w:p>
      <w:r>
        <w:rPr>
          <w:b/>
        </w:rPr>
        <w:t xml:space="preserve">Tulos</w:t>
      </w:r>
    </w:p>
    <w:p>
      <w:r>
        <w:t xml:space="preserve">Saat todennäköisesti taksin wc:llä hotellin ympärillä .</w:t>
      </w:r>
    </w:p>
    <w:p>
      <w:r>
        <w:rPr>
          <w:b/>
        </w:rPr>
        <w:t xml:space="preserve">Esimerkki 4.4353</w:t>
      </w:r>
    </w:p>
    <w:p>
      <w:r>
        <w:t xml:space="preserve">Vesi koostuu maasta ja hapesta .</w:t>
      </w:r>
    </w:p>
    <w:p>
      <w:r>
        <w:rPr>
          <w:b/>
        </w:rPr>
        <w:t xml:space="preserve">Tulos</w:t>
      </w:r>
    </w:p>
    <w:p>
      <w:r>
        <w:t xml:space="preserve">Vesi koostuu ajasta ja hapesta .</w:t>
      </w:r>
    </w:p>
    <w:p>
      <w:r>
        <w:rPr>
          <w:b/>
        </w:rPr>
        <w:t xml:space="preserve">Tulos</w:t>
      </w:r>
    </w:p>
    <w:p>
      <w:r>
        <w:t xml:space="preserve">Vesi koostuu kitkasta ja hapesta .</w:t>
      </w:r>
    </w:p>
    <w:p>
      <w:r>
        <w:rPr>
          <w:b/>
        </w:rPr>
        <w:t xml:space="preserve">Tulos</w:t>
      </w:r>
    </w:p>
    <w:p>
      <w:r>
        <w:t xml:space="preserve">Vesi koostuu vedystä ja hapesta.</w:t>
      </w:r>
    </w:p>
    <w:p>
      <w:r>
        <w:rPr>
          <w:b/>
        </w:rPr>
        <w:t xml:space="preserve">Tulos</w:t>
      </w:r>
    </w:p>
    <w:p>
      <w:r>
        <w:t xml:space="preserve">Vesi koostuu liasta ja hapesta .</w:t>
      </w:r>
    </w:p>
    <w:p>
      <w:r>
        <w:rPr>
          <w:b/>
        </w:rPr>
        <w:t xml:space="preserve">Esimerkki 4.4354</w:t>
      </w:r>
    </w:p>
    <w:p>
      <w:r>
        <w:t xml:space="preserve">Voit käyttää puhelinverkkoa pingaamaan äitiäsi .</w:t>
      </w:r>
    </w:p>
    <w:p>
      <w:r>
        <w:rPr>
          <w:b/>
        </w:rPr>
        <w:t xml:space="preserve">Tulos</w:t>
      </w:r>
    </w:p>
    <w:p>
      <w:r>
        <w:t xml:space="preserve">Voit vuokrata puhelinkopin soittamaan äidillesi .</w:t>
      </w:r>
    </w:p>
    <w:p>
      <w:r>
        <w:rPr>
          <w:b/>
        </w:rPr>
        <w:t xml:space="preserve">Tulos</w:t>
      </w:r>
    </w:p>
    <w:p>
      <w:r>
        <w:t xml:space="preserve">Voit soittaa äidillesi puhelinkopin avulla.</w:t>
      </w:r>
    </w:p>
    <w:p>
      <w:r>
        <w:rPr>
          <w:b/>
        </w:rPr>
        <w:t xml:space="preserve">Tulos</w:t>
      </w:r>
    </w:p>
    <w:p>
      <w:r>
        <w:t xml:space="preserve">Voit käyttää puhelinystävää rauhoittamaan äitiäsi .</w:t>
      </w:r>
    </w:p>
    <w:p>
      <w:r>
        <w:rPr>
          <w:b/>
        </w:rPr>
        <w:t xml:space="preserve">Tulos</w:t>
      </w:r>
    </w:p>
    <w:p>
      <w:r>
        <w:t xml:space="preserve">Voit käyttää puhelinsarjaa lainaamaan äitiäsi .</w:t>
      </w:r>
    </w:p>
    <w:p>
      <w:r>
        <w:rPr>
          <w:b/>
        </w:rPr>
        <w:t xml:space="preserve">Esimerkki 4.4355</w:t>
      </w:r>
    </w:p>
    <w:p>
      <w:r>
        <w:t xml:space="preserve">Jos paineita löytää yritys sitten sinun pitäisi mennä internetissä .</w:t>
      </w:r>
    </w:p>
    <w:p>
      <w:r>
        <w:rPr>
          <w:b/>
        </w:rPr>
        <w:t xml:space="preserve">Tulos</w:t>
      </w:r>
    </w:p>
    <w:p>
      <w:r>
        <w:t xml:space="preserve">Jos haluat kopioida tietoa, sinun pitäisi mennä internetiin .</w:t>
      </w:r>
    </w:p>
    <w:p>
      <w:r>
        <w:rPr>
          <w:b/>
        </w:rPr>
        <w:t xml:space="preserve">Tulos</w:t>
      </w:r>
    </w:p>
    <w:p>
      <w:r>
        <w:t xml:space="preserve">Jos haluat löytää tietoa, sinun on mentävä internetiin.</w:t>
      </w:r>
    </w:p>
    <w:p>
      <w:r>
        <w:rPr>
          <w:b/>
        </w:rPr>
        <w:t xml:space="preserve">Tulos</w:t>
      </w:r>
    </w:p>
    <w:p>
      <w:r>
        <w:t xml:space="preserve">Jos haluat vaihtaa tietoja, sinun pitäisi mennä Internetiin.</w:t>
      </w:r>
    </w:p>
    <w:p>
      <w:r>
        <w:rPr>
          <w:b/>
        </w:rPr>
        <w:t xml:space="preserve">Tulos</w:t>
      </w:r>
    </w:p>
    <w:p>
      <w:r>
        <w:t xml:space="preserve">Jos haluat vakoilla tietoja, sinun pitäisi mennä internetiin .</w:t>
      </w:r>
    </w:p>
    <w:p>
      <w:r>
        <w:rPr>
          <w:b/>
        </w:rPr>
        <w:t xml:space="preserve">Esimerkki 4.4356</w:t>
      </w:r>
    </w:p>
    <w:p>
      <w:r>
        <w:t xml:space="preserve">Jos uhkaa lyödä polkua niin kannattaa hankkia satula .</w:t>
      </w:r>
    </w:p>
    <w:p>
      <w:r>
        <w:rPr>
          <w:b/>
        </w:rPr>
        <w:t xml:space="preserve">Tulos</w:t>
      </w:r>
    </w:p>
    <w:p>
      <w:r>
        <w:t xml:space="preserve">Jos haluatte ottaa palveluksen vastaan, teidän pitäisi saada avain .</w:t>
      </w:r>
    </w:p>
    <w:p>
      <w:r>
        <w:rPr>
          <w:b/>
        </w:rPr>
        <w:t xml:space="preserve">Tulos</w:t>
      </w:r>
    </w:p>
    <w:p>
      <w:r>
        <w:t xml:space="preserve">Jos haluat ratsastaa hevosella, sinun pitäisi ottaa satula .</w:t>
      </w:r>
    </w:p>
    <w:p>
      <w:r>
        <w:rPr>
          <w:b/>
        </w:rPr>
        <w:t xml:space="preserve">Tulos</w:t>
      </w:r>
    </w:p>
    <w:p>
      <w:r>
        <w:t xml:space="preserve">Jos haluat ratsastaa hevosella, sinun pitäisi ratsastaa satula .</w:t>
      </w:r>
    </w:p>
    <w:p>
      <w:r>
        <w:rPr>
          <w:b/>
        </w:rPr>
        <w:t xml:space="preserve">Tulos</w:t>
      </w:r>
    </w:p>
    <w:p>
      <w:r>
        <w:t xml:space="preserve">Jos haluat ratsastaa hevosella, hanki satula.</w:t>
      </w:r>
    </w:p>
    <w:p>
      <w:r>
        <w:rPr>
          <w:b/>
        </w:rPr>
        <w:t xml:space="preserve">Esimerkki 4.4357</w:t>
      </w:r>
    </w:p>
    <w:p>
      <w:r>
        <w:t xml:space="preserve">Selviytyäksemme meidän on oltava solidaarisia ja rehellisiä .</w:t>
      </w:r>
    </w:p>
    <w:p>
      <w:r>
        <w:rPr>
          <w:b/>
        </w:rPr>
        <w:t xml:space="preserve">Tulos</w:t>
      </w:r>
    </w:p>
    <w:p>
      <w:r>
        <w:t xml:space="preserve">Selviytyäksemme meidän on saatava ruokaa ja vettä.</w:t>
      </w:r>
    </w:p>
    <w:p>
      <w:r>
        <w:rPr>
          <w:b/>
        </w:rPr>
        <w:t xml:space="preserve">Tulos</w:t>
      </w:r>
    </w:p>
    <w:p>
      <w:r>
        <w:t xml:space="preserve">Selviytyäksemme meillä on oltava uskonto ja rasismi .</w:t>
      </w:r>
    </w:p>
    <w:p>
      <w:r>
        <w:rPr>
          <w:b/>
        </w:rPr>
        <w:t xml:space="preserve">Tulos</w:t>
      </w:r>
    </w:p>
    <w:p>
      <w:r>
        <w:t xml:space="preserve">Selviytyäksemme meidän on oltava ahneita ja aktiivisia .</w:t>
      </w:r>
    </w:p>
    <w:p>
      <w:r>
        <w:rPr>
          <w:b/>
        </w:rPr>
        <w:t xml:space="preserve">Tulos</w:t>
      </w:r>
    </w:p>
    <w:p>
      <w:r>
        <w:t xml:space="preserve">Selviytyäksemme meidän on oltava tasapainossa ja kypsinä .</w:t>
      </w:r>
    </w:p>
    <w:p>
      <w:r>
        <w:rPr>
          <w:b/>
        </w:rPr>
        <w:t xml:space="preserve">Esimerkki 4.4358</w:t>
      </w:r>
    </w:p>
    <w:p>
      <w:r>
        <w:t xml:space="preserve">Löydät todennäköisesti taivaan planeetalta.</w:t>
      </w:r>
    </w:p>
    <w:p>
      <w:r>
        <w:rPr>
          <w:b/>
        </w:rPr>
        <w:t xml:space="preserve">Tulos</w:t>
      </w:r>
    </w:p>
    <w:p>
      <w:r>
        <w:t xml:space="preserve">Löydät todennäköisesti turvapaikan planeetalta .</w:t>
      </w:r>
    </w:p>
    <w:p>
      <w:r>
        <w:rPr>
          <w:b/>
        </w:rPr>
        <w:t xml:space="preserve">Tulos</w:t>
      </w:r>
    </w:p>
    <w:p>
      <w:r>
        <w:t xml:space="preserve">Olette avuttomia löytämään markkinoita planeetalta .</w:t>
      </w:r>
    </w:p>
    <w:p>
      <w:r>
        <w:rPr>
          <w:b/>
        </w:rPr>
        <w:t xml:space="preserve">Tulos</w:t>
      </w:r>
    </w:p>
    <w:p>
      <w:r>
        <w:t xml:space="preserve">Olet kauhuissasi löytämässä taivasta planeetalta .</w:t>
      </w:r>
    </w:p>
    <w:p>
      <w:r>
        <w:rPr>
          <w:b/>
        </w:rPr>
        <w:t xml:space="preserve">Tulos</w:t>
      </w:r>
    </w:p>
    <w:p>
      <w:r>
        <w:t xml:space="preserve">Olet ymmälläsi, kun löydät planeetalta taivaan .</w:t>
      </w:r>
    </w:p>
    <w:p>
      <w:r>
        <w:rPr>
          <w:b/>
        </w:rPr>
        <w:t xml:space="preserve">Esimerkki 4.4359</w:t>
      </w:r>
    </w:p>
    <w:p>
      <w:r>
        <w:t xml:space="preserve">muuten robotti voi olla on vedessä .</w:t>
      </w:r>
    </w:p>
    <w:p>
      <w:r>
        <w:rPr>
          <w:b/>
        </w:rPr>
        <w:t xml:space="preserve">Tulos</w:t>
      </w:r>
    </w:p>
    <w:p>
      <w:r>
        <w:t xml:space="preserve">Ehkäpä tasapaino voi olla veden osalta .</w:t>
      </w:r>
    </w:p>
    <w:p>
      <w:r>
        <w:rPr>
          <w:b/>
        </w:rPr>
        <w:t xml:space="preserve">Tulos</w:t>
      </w:r>
    </w:p>
    <w:p>
      <w:r>
        <w:t xml:space="preserve">Jossain subreddit voi olla on td .</w:t>
      </w:r>
    </w:p>
    <w:p>
      <w:r>
        <w:rPr>
          <w:b/>
        </w:rPr>
        <w:t xml:space="preserve">Tulos</w:t>
      </w:r>
    </w:p>
    <w:p>
      <w:r>
        <w:t xml:space="preserve">Vene voi olla vain vedessä.</w:t>
      </w:r>
    </w:p>
    <w:p>
      <w:r>
        <w:rPr>
          <w:b/>
        </w:rPr>
        <w:t xml:space="preserve">Tulos</w:t>
      </w:r>
    </w:p>
    <w:p>
      <w:r>
        <w:t xml:space="preserve">Jossain lause voi olla on painettu .</w:t>
      </w:r>
    </w:p>
    <w:p>
      <w:r>
        <w:rPr>
          <w:b/>
        </w:rPr>
        <w:t xml:space="preserve">Esimerkki 4.4360</w:t>
      </w:r>
    </w:p>
    <w:p>
      <w:r>
        <w:t xml:space="preserve">Jos haluat nostaa kanteen, sinun pitäisi puhua asianajajan kanssa .</w:t>
      </w:r>
    </w:p>
    <w:p>
      <w:r>
        <w:rPr>
          <w:b/>
        </w:rPr>
        <w:t xml:space="preserve">Tulos</w:t>
      </w:r>
    </w:p>
    <w:p>
      <w:r>
        <w:t xml:space="preserve">Jos lähestyt jatkaa pukua niin sinun pitäisi puhua asianajajan kanssa .</w:t>
      </w:r>
    </w:p>
    <w:p>
      <w:r>
        <w:rPr>
          <w:b/>
        </w:rPr>
        <w:t xml:space="preserve">Tulos</w:t>
      </w:r>
    </w:p>
    <w:p>
      <w:r>
        <w:t xml:space="preserve">Jos haluat nostaa kanteen, sinun pitäisi puhua asianajajan kanssa.</w:t>
      </w:r>
    </w:p>
    <w:p>
      <w:r>
        <w:rPr>
          <w:b/>
        </w:rPr>
        <w:t xml:space="preserve">Tulos</w:t>
      </w:r>
    </w:p>
    <w:p>
      <w:r>
        <w:t xml:space="preserve">Jos sinun PITÄÄ tuoda avioero niin sinun pitäisi puhua lakimiehen kanssa .</w:t>
      </w:r>
    </w:p>
    <w:p>
      <w:r>
        <w:rPr>
          <w:b/>
        </w:rPr>
        <w:t xml:space="preserve">Tulos</w:t>
      </w:r>
    </w:p>
    <w:p>
      <w:r>
        <w:t xml:space="preserve">Jos rekisteröidyt panna kanne täytäntöön niin sinun pitäisi puhua asianajajan kanssa .</w:t>
      </w:r>
    </w:p>
    <w:p>
      <w:r>
        <w:rPr>
          <w:b/>
        </w:rPr>
        <w:t xml:space="preserve">Esimerkki 4.4361</w:t>
      </w:r>
    </w:p>
    <w:p>
      <w:r>
        <w:t xml:space="preserve">Illallisen syömisen vaikutus on tulossa säännölliseksi .</w:t>
      </w:r>
    </w:p>
    <w:p>
      <w:r>
        <w:rPr>
          <w:b/>
        </w:rPr>
        <w:t xml:space="preserve">Tulos</w:t>
      </w:r>
    </w:p>
    <w:p>
      <w:r>
        <w:t xml:space="preserve">Illallisen syömisen vaikutuksesta tulee täysi.</w:t>
      </w:r>
    </w:p>
    <w:p>
      <w:r>
        <w:rPr>
          <w:b/>
        </w:rPr>
        <w:t xml:space="preserve">Tulos</w:t>
      </w:r>
    </w:p>
    <w:p>
      <w:r>
        <w:t xml:space="preserve">Vähenevän illallisen vaikutus on tulossa täyteen .</w:t>
      </w:r>
    </w:p>
    <w:p>
      <w:r>
        <w:rPr>
          <w:b/>
        </w:rPr>
        <w:t xml:space="preserve">Tulos</w:t>
      </w:r>
    </w:p>
    <w:p>
      <w:r>
        <w:t xml:space="preserve">Illallisen syömisen vaikutus on yleistymässä .</w:t>
      </w:r>
    </w:p>
    <w:p>
      <w:r>
        <w:rPr>
          <w:b/>
        </w:rPr>
        <w:t xml:space="preserve">Tulos</w:t>
      </w:r>
    </w:p>
    <w:p>
      <w:r>
        <w:t xml:space="preserve">Tapa syödä päivällinen on toimiminen täysi .</w:t>
      </w:r>
    </w:p>
    <w:p>
      <w:r>
        <w:rPr>
          <w:b/>
        </w:rPr>
        <w:t xml:space="preserve">Esimerkki 4.4362</w:t>
      </w:r>
    </w:p>
    <w:p>
      <w:r>
        <w:t xml:space="preserve">Tarvitset todennäköisesti autoja lähellä huoltoasemaa .</w:t>
      </w:r>
    </w:p>
    <w:p>
      <w:r>
        <w:rPr>
          <w:b/>
        </w:rPr>
        <w:t xml:space="preserve">Tulos</w:t>
      </w:r>
    </w:p>
    <w:p>
      <w:r>
        <w:t xml:space="preserve">Huoltoaseman läheisyydessä näkyy todennäköisesti autoja .</w:t>
      </w:r>
    </w:p>
    <w:p>
      <w:r>
        <w:rPr>
          <w:b/>
        </w:rPr>
        <w:t xml:space="preserve">Tulos</w:t>
      </w:r>
    </w:p>
    <w:p>
      <w:r>
        <w:t xml:space="preserve">Autoja löytyy todennäköisesti huoltoaseman läheltä.</w:t>
      </w:r>
    </w:p>
    <w:p>
      <w:r>
        <w:rPr>
          <w:b/>
        </w:rPr>
        <w:t xml:space="preserve">Tulos</w:t>
      </w:r>
    </w:p>
    <w:p>
      <w:r>
        <w:t xml:space="preserve">Tilaat todennäköisesti autoja huoltoaseman läheltä .</w:t>
      </w:r>
    </w:p>
    <w:p>
      <w:r>
        <w:rPr>
          <w:b/>
        </w:rPr>
        <w:t xml:space="preserve">Tulos</w:t>
      </w:r>
    </w:p>
    <w:p>
      <w:r>
        <w:t xml:space="preserve">Kylpyhuoneet löytyvät todennäköisesti huoltoaseman läheisyydestä .</w:t>
      </w:r>
    </w:p>
    <w:p>
      <w:r>
        <w:rPr>
          <w:b/>
        </w:rPr>
        <w:t xml:space="preserve">Esimerkki 4.4363</w:t>
      </w:r>
    </w:p>
    <w:p>
      <w:r>
        <w:t xml:space="preserve">Veitsi on teräksestä kaareva .</w:t>
      </w:r>
    </w:p>
    <w:p>
      <w:r>
        <w:rPr>
          <w:b/>
        </w:rPr>
        <w:t xml:space="preserve">Tulos</w:t>
      </w:r>
    </w:p>
    <w:p>
      <w:r>
        <w:t xml:space="preserve">Veitsi on tehty teräksestä.</w:t>
      </w:r>
    </w:p>
    <w:p>
      <w:r>
        <w:rPr>
          <w:b/>
        </w:rPr>
        <w:t xml:space="preserve">Tulos</w:t>
      </w:r>
    </w:p>
    <w:p>
      <w:r>
        <w:t xml:space="preserve">Keitto on tehty hiivasta .</w:t>
      </w:r>
    </w:p>
    <w:p>
      <w:r>
        <w:rPr>
          <w:b/>
        </w:rPr>
        <w:t xml:space="preserve">Tulos</w:t>
      </w:r>
    </w:p>
    <w:p>
      <w:r>
        <w:t xml:space="preserve">Hius on valmistettu kollageenista .</w:t>
      </w:r>
    </w:p>
    <w:p>
      <w:r>
        <w:rPr>
          <w:b/>
        </w:rPr>
        <w:t xml:space="preserve">Tulos</w:t>
      </w:r>
    </w:p>
    <w:p>
      <w:r>
        <w:t xml:space="preserve">Taivas on tehty paskasta .</w:t>
      </w:r>
    </w:p>
    <w:p>
      <w:r>
        <w:rPr>
          <w:b/>
        </w:rPr>
        <w:t xml:space="preserve">Esimerkki 4.4364</w:t>
      </w:r>
    </w:p>
    <w:p>
      <w:r>
        <w:t xml:space="preserve">Jos haluat maalata kuvan, sinun pitäisi olla taiteilija .</w:t>
      </w:r>
    </w:p>
    <w:p>
      <w:r>
        <w:rPr>
          <w:b/>
        </w:rPr>
        <w:t xml:space="preserve">Tulos</w:t>
      </w:r>
    </w:p>
    <w:p>
      <w:r>
        <w:t xml:space="preserve">Jos kasvat maalaamaan kuvan, sinun pitäisi olla taiteilija .</w:t>
      </w:r>
    </w:p>
    <w:p>
      <w:r>
        <w:rPr>
          <w:b/>
        </w:rPr>
        <w:t xml:space="preserve">Tulos</w:t>
      </w:r>
    </w:p>
    <w:p>
      <w:r>
        <w:t xml:space="preserve">Jos haluat maalata kuvan, sinun pitäisi olla taiteilija.</w:t>
      </w:r>
    </w:p>
    <w:p>
      <w:r>
        <w:rPr>
          <w:b/>
        </w:rPr>
        <w:t xml:space="preserve">Tulos</w:t>
      </w:r>
    </w:p>
    <w:p>
      <w:r>
        <w:t xml:space="preserve">Jos soitat antaaksesi näkemyksen, sinun pitäisi olla taiteilija .</w:t>
      </w:r>
    </w:p>
    <w:p>
      <w:r>
        <w:rPr>
          <w:b/>
        </w:rPr>
        <w:t xml:space="preserve">Tulos</w:t>
      </w:r>
    </w:p>
    <w:p>
      <w:r>
        <w:t xml:space="preserve">Jos haluat maalata kuvan, sinun pitäisi olla kotka .</w:t>
      </w:r>
    </w:p>
    <w:p>
      <w:r>
        <w:rPr>
          <w:b/>
        </w:rPr>
        <w:t xml:space="preserve">Esimerkki 4.4365</w:t>
      </w:r>
    </w:p>
    <w:p>
      <w:r>
        <w:t xml:space="preserve">Jos haluat kasvattaa kakun, sinun pitäisi ostaa resepti .</w:t>
      </w:r>
    </w:p>
    <w:p>
      <w:r>
        <w:rPr>
          <w:b/>
        </w:rPr>
        <w:t xml:space="preserve">Tulos</w:t>
      </w:r>
    </w:p>
    <w:p>
      <w:r>
        <w:t xml:space="preserve">Jos haluat leipoa maratonin, sinun pitäisi skannata resepti .</w:t>
      </w:r>
    </w:p>
    <w:p>
      <w:r>
        <w:rPr>
          <w:b/>
        </w:rPr>
        <w:t xml:space="preserve">Tulos</w:t>
      </w:r>
    </w:p>
    <w:p>
      <w:r>
        <w:t xml:space="preserve">Jos haluat leipoa kerroksen, sinun pitäisi tutkia resepti .</w:t>
      </w:r>
    </w:p>
    <w:p>
      <w:r>
        <w:rPr>
          <w:b/>
        </w:rPr>
        <w:t xml:space="preserve">Tulos</w:t>
      </w:r>
    </w:p>
    <w:p>
      <w:r>
        <w:t xml:space="preserve">Jos haluat leipoa sateenkaaren niin sinun pitäisi lukea elämäkerta .</w:t>
      </w:r>
    </w:p>
    <w:p>
      <w:r>
        <w:rPr>
          <w:b/>
        </w:rPr>
        <w:t xml:space="preserve">Tulos</w:t>
      </w:r>
    </w:p>
    <w:p>
      <w:r>
        <w:t xml:space="preserve">Jos haluat leipoa kakun, sinun pitäisi lukea resepti.</w:t>
      </w:r>
    </w:p>
    <w:p>
      <w:r>
        <w:rPr>
          <w:b/>
        </w:rPr>
        <w:t xml:space="preserve">Esimerkki 4.4366</w:t>
      </w:r>
    </w:p>
    <w:p>
      <w:r>
        <w:t xml:space="preserve">Puutarhaletku on pitkä putki, joka luo vettä maahan.</w:t>
      </w:r>
    </w:p>
    <w:p>
      <w:r>
        <w:rPr>
          <w:b/>
        </w:rPr>
        <w:t xml:space="preserve">Tulos</w:t>
      </w:r>
    </w:p>
    <w:p>
      <w:r>
        <w:t xml:space="preserve">Puutarhaletku on pitkä putki, joka kuljettaa vettä puutarhaan.</w:t>
      </w:r>
    </w:p>
    <w:p>
      <w:r>
        <w:rPr>
          <w:b/>
        </w:rPr>
        <w:t xml:space="preserve">Tulos</w:t>
      </w:r>
    </w:p>
    <w:p>
      <w:r>
        <w:t xml:space="preserve">Puutarhaletku on pitkä putki, joka kuljettaa mehua puutarhaan.</w:t>
      </w:r>
    </w:p>
    <w:p>
      <w:r>
        <w:rPr>
          <w:b/>
        </w:rPr>
        <w:t xml:space="preserve">Tulos</w:t>
      </w:r>
    </w:p>
    <w:p>
      <w:r>
        <w:t xml:space="preserve">Puutarhaletku on pitkä putki, joka yhdistää veden hävittämiseen.</w:t>
      </w:r>
    </w:p>
    <w:p>
      <w:r>
        <w:rPr>
          <w:b/>
        </w:rPr>
        <w:t xml:space="preserve">Tulos</w:t>
      </w:r>
    </w:p>
    <w:p>
      <w:r>
        <w:t xml:space="preserve">Puutarhaletku on pitkä putki, joka vesittää vettä vyötärölle .</w:t>
      </w:r>
    </w:p>
    <w:p>
      <w:r>
        <w:rPr>
          <w:b/>
        </w:rPr>
        <w:t xml:space="preserve">Esimerkki 4.4367</w:t>
      </w:r>
    </w:p>
    <w:p>
      <w:r>
        <w:t xml:space="preserve">muodot näyttävät usein harmailta myrskyn aikana .</w:t>
      </w:r>
    </w:p>
    <w:p>
      <w:r>
        <w:rPr>
          <w:b/>
        </w:rPr>
        <w:t xml:space="preserve">Tulos</w:t>
      </w:r>
    </w:p>
    <w:p>
      <w:r>
        <w:t xml:space="preserve">Yksityiskohdat näyttävät usein harmailta myrskyn aikana .</w:t>
      </w:r>
    </w:p>
    <w:p>
      <w:r>
        <w:rPr>
          <w:b/>
        </w:rPr>
        <w:t xml:space="preserve">Tulos</w:t>
      </w:r>
    </w:p>
    <w:p>
      <w:r>
        <w:t xml:space="preserve">Myrskyn aikana pilvet näyttävät usein harmailta.</w:t>
      </w:r>
    </w:p>
    <w:p>
      <w:r>
        <w:rPr>
          <w:b/>
        </w:rPr>
        <w:t xml:space="preserve">Tulos</w:t>
      </w:r>
    </w:p>
    <w:p>
      <w:r>
        <w:t xml:space="preserve">Pilvet venyvät usein harmaiksi myrskyn aikana .</w:t>
      </w:r>
    </w:p>
    <w:p>
      <w:r>
        <w:rPr>
          <w:b/>
        </w:rPr>
        <w:t xml:space="preserve">Tulos</w:t>
      </w:r>
    </w:p>
    <w:p>
      <w:r>
        <w:t xml:space="preserve">Pilvet usein palavat harmaina myrskyn aikana .</w:t>
      </w:r>
    </w:p>
    <w:p>
      <w:r>
        <w:rPr>
          <w:b/>
        </w:rPr>
        <w:t xml:space="preserve">Esimerkki 4.4368</w:t>
      </w:r>
    </w:p>
    <w:p>
      <w:r>
        <w:t xml:space="preserve">Vapauttaisit energiaa, koska haluat laihtua.</w:t>
      </w:r>
    </w:p>
    <w:p>
      <w:r>
        <w:rPr>
          <w:b/>
        </w:rPr>
        <w:t xml:space="preserve">Tulos</w:t>
      </w:r>
    </w:p>
    <w:p>
      <w:r>
        <w:t xml:space="preserve">Vapauttaisit energiaa, koska sinulla ei ole laihtua .</w:t>
      </w:r>
    </w:p>
    <w:p>
      <w:r>
        <w:rPr>
          <w:b/>
        </w:rPr>
        <w:t xml:space="preserve">Tulos</w:t>
      </w:r>
    </w:p>
    <w:p>
      <w:r>
        <w:t xml:space="preserve">Vapauttaisitte energianne, koska haluatte ansaita lunastuksen .</w:t>
      </w:r>
    </w:p>
    <w:p>
      <w:r>
        <w:rPr>
          <w:b/>
        </w:rPr>
        <w:t xml:space="preserve">Tulos</w:t>
      </w:r>
    </w:p>
    <w:p>
      <w:r>
        <w:t xml:space="preserve">Voisit kääntää vauvasi, koska työskentelet laihtua .</w:t>
      </w:r>
    </w:p>
    <w:p>
      <w:r>
        <w:rPr>
          <w:b/>
        </w:rPr>
        <w:t xml:space="preserve">Tulos</w:t>
      </w:r>
    </w:p>
    <w:p>
      <w:r>
        <w:t xml:space="preserve">Korjaisit leikkauksesi, koska haluat laihtua .</w:t>
      </w:r>
    </w:p>
    <w:p>
      <w:r>
        <w:rPr>
          <w:b/>
        </w:rPr>
        <w:t xml:space="preserve">Esimerkki 4.4369</w:t>
      </w:r>
    </w:p>
    <w:p>
      <w:r>
        <w:t xml:space="preserve">Tikkaat ovat korkeille paikoille pääsemiseen.</w:t>
      </w:r>
    </w:p>
    <w:p>
      <w:r>
        <w:rPr>
          <w:b/>
        </w:rPr>
        <w:t xml:space="preserve">Tulos</w:t>
      </w:r>
    </w:p>
    <w:p>
      <w:r>
        <w:t xml:space="preserve">Tikkaat on tarkoitettu yksinkertaisiin paikkoihin pääsemiseen .</w:t>
      </w:r>
    </w:p>
    <w:p>
      <w:r>
        <w:rPr>
          <w:b/>
        </w:rPr>
        <w:t xml:space="preserve">Tulos</w:t>
      </w:r>
    </w:p>
    <w:p>
      <w:r>
        <w:t xml:space="preserve">Tikkaat on tarkoitettu kapeisiin paikkoihin pääsemiseen .</w:t>
      </w:r>
    </w:p>
    <w:p>
      <w:r>
        <w:rPr>
          <w:b/>
        </w:rPr>
        <w:t xml:space="preserve">Tulos</w:t>
      </w:r>
    </w:p>
    <w:p>
      <w:r>
        <w:t xml:space="preserve">Substantiivi on korkeiden paikkojen omistamista varten .</w:t>
      </w:r>
    </w:p>
    <w:p>
      <w:r>
        <w:rPr>
          <w:b/>
        </w:rPr>
        <w:t xml:space="preserve">Tulos</w:t>
      </w:r>
    </w:p>
    <w:p>
      <w:r>
        <w:t xml:space="preserve">Tikkaat on tarkoitettu merkittäviin paikkoihin pääsemiseen .</w:t>
      </w:r>
    </w:p>
    <w:p>
      <w:r>
        <w:rPr>
          <w:b/>
        </w:rPr>
        <w:t xml:space="preserve">Esimerkki 4.4370</w:t>
      </w:r>
    </w:p>
    <w:p>
      <w:r>
        <w:t xml:space="preserve">Varastaisitte tutkinnon, koska valmistutte yliopistosta .</w:t>
      </w:r>
    </w:p>
    <w:p>
      <w:r>
        <w:rPr>
          <w:b/>
        </w:rPr>
        <w:t xml:space="preserve">Tulos</w:t>
      </w:r>
    </w:p>
    <w:p>
      <w:r>
        <w:t xml:space="preserve">Sinä jättäisit tutkinnon, koska olet tuore yliopistosta.</w:t>
      </w:r>
    </w:p>
    <w:p>
      <w:r>
        <w:rPr>
          <w:b/>
        </w:rPr>
        <w:t xml:space="preserve">Tulos</w:t>
      </w:r>
    </w:p>
    <w:p>
      <w:r>
        <w:t xml:space="preserve">Saat tutkinnon, koska valmistut yliopistosta.</w:t>
      </w:r>
    </w:p>
    <w:p>
      <w:r>
        <w:rPr>
          <w:b/>
        </w:rPr>
        <w:t xml:space="preserve">Tulos</w:t>
      </w:r>
    </w:p>
    <w:p>
      <w:r>
        <w:t xml:space="preserve">Sinulla olisi tutkinto, koska lainaat college .</w:t>
      </w:r>
    </w:p>
    <w:p>
      <w:r>
        <w:rPr>
          <w:b/>
        </w:rPr>
        <w:t xml:space="preserve">Tulos</w:t>
      </w:r>
    </w:p>
    <w:p>
      <w:r>
        <w:t xml:space="preserve">Olisit maksaa tutkinto, koska olet valmistunut korkeakoulusta .</w:t>
      </w:r>
    </w:p>
    <w:p>
      <w:r>
        <w:rPr>
          <w:b/>
        </w:rPr>
        <w:t xml:space="preserve">Esimerkki 4.4371</w:t>
      </w:r>
    </w:p>
    <w:p>
      <w:r>
        <w:t xml:space="preserve">Voit projektoida kansion asiakirjojen tallentamista varten .</w:t>
      </w:r>
    </w:p>
    <w:p>
      <w:r>
        <w:rPr>
          <w:b/>
        </w:rPr>
        <w:t xml:space="preserve">Tulos</w:t>
      </w:r>
    </w:p>
    <w:p>
      <w:r>
        <w:t xml:space="preserve">Voit käyttää Tiedostoa asiakirjojen valitsemiseen .</w:t>
      </w:r>
    </w:p>
    <w:p>
      <w:r>
        <w:rPr>
          <w:b/>
        </w:rPr>
        <w:t xml:space="preserve">Tulos</w:t>
      </w:r>
    </w:p>
    <w:p>
      <w:r>
        <w:t xml:space="preserve">Voit käyttää käyttäjää asiakirjojen uudelleenohjaamiseen .</w:t>
      </w:r>
    </w:p>
    <w:p>
      <w:r>
        <w:rPr>
          <w:b/>
        </w:rPr>
        <w:t xml:space="preserve">Tulos</w:t>
      </w:r>
    </w:p>
    <w:p>
      <w:r>
        <w:t xml:space="preserve">Voit käyttää kansiota asiakirjojen tallentamiseen.</w:t>
      </w:r>
    </w:p>
    <w:p>
      <w:r>
        <w:rPr>
          <w:b/>
        </w:rPr>
        <w:t xml:space="preserve">Tulos</w:t>
      </w:r>
    </w:p>
    <w:p>
      <w:r>
        <w:t xml:space="preserve">Voit tehdä kansion asiakirjojen tallentamista varten .</w:t>
      </w:r>
    </w:p>
    <w:p>
      <w:r>
        <w:rPr>
          <w:b/>
        </w:rPr>
        <w:t xml:space="preserve">Esimerkki 4.4372</w:t>
      </w:r>
    </w:p>
    <w:p>
      <w:r>
        <w:t xml:space="preserve">Voin halata poikaani hyvästiksi .</w:t>
      </w:r>
    </w:p>
    <w:p>
      <w:r>
        <w:rPr>
          <w:b/>
        </w:rPr>
        <w:t xml:space="preserve">Tulos</w:t>
      </w:r>
    </w:p>
    <w:p>
      <w:r>
        <w:t xml:space="preserve">Voin sitoa levyn poikaani .</w:t>
      </w:r>
    </w:p>
    <w:p>
      <w:r>
        <w:rPr>
          <w:b/>
        </w:rPr>
        <w:t xml:space="preserve">Tulos</w:t>
      </w:r>
    </w:p>
    <w:p>
      <w:r>
        <w:t xml:space="preserve">Voin palauttaa todellisuuden pojalleni .</w:t>
      </w:r>
    </w:p>
    <w:p>
      <w:r>
        <w:rPr>
          <w:b/>
        </w:rPr>
        <w:t xml:space="preserve">Tulos</w:t>
      </w:r>
    </w:p>
    <w:p>
      <w:r>
        <w:t xml:space="preserve">Voin osallistua pyhiinvaellukselle poikani luo .</w:t>
      </w:r>
    </w:p>
    <w:p>
      <w:r>
        <w:rPr>
          <w:b/>
        </w:rPr>
        <w:t xml:space="preserve">Tulos</w:t>
      </w:r>
    </w:p>
    <w:p>
      <w:r>
        <w:t xml:space="preserve">Voin antaa lahjan pojalleni.</w:t>
      </w:r>
    </w:p>
    <w:p>
      <w:r>
        <w:rPr>
          <w:b/>
        </w:rPr>
        <w:t xml:space="preserve">Esimerkki 4.4373</w:t>
      </w:r>
    </w:p>
    <w:p>
      <w:r>
        <w:t xml:space="preserve">Elokuvateatterista löytyy todennäköisesti elokuva.</w:t>
      </w:r>
    </w:p>
    <w:p>
      <w:r>
        <w:rPr>
          <w:b/>
        </w:rPr>
        <w:t xml:space="preserve">Tulos</w:t>
      </w:r>
    </w:p>
    <w:p>
      <w:r>
        <w:t xml:space="preserve">Löydät todennäköisesti lapsen elokuvateatterista .</w:t>
      </w:r>
    </w:p>
    <w:p>
      <w:r>
        <w:rPr>
          <w:b/>
        </w:rPr>
        <w:t xml:space="preserve">Tulos</w:t>
      </w:r>
    </w:p>
    <w:p>
      <w:r>
        <w:t xml:space="preserve">On todennäköistä, että löydät karhun elokuvateatterista .</w:t>
      </w:r>
    </w:p>
    <w:p>
      <w:r>
        <w:rPr>
          <w:b/>
        </w:rPr>
        <w:t xml:space="preserve">Tulos</w:t>
      </w:r>
    </w:p>
    <w:p>
      <w:r>
        <w:t xml:space="preserve">Olet hullu, jos haluat löytää elokuvan elokuvateatterista .</w:t>
      </w:r>
    </w:p>
    <w:p>
      <w:r>
        <w:rPr>
          <w:b/>
        </w:rPr>
        <w:t xml:space="preserve">Tulos</w:t>
      </w:r>
    </w:p>
    <w:p>
      <w:r>
        <w:t xml:space="preserve">Katsot todennäköisesti elokuvan elokuvateatterissa .</w:t>
      </w:r>
    </w:p>
    <w:p>
      <w:r>
        <w:rPr>
          <w:b/>
        </w:rPr>
        <w:t xml:space="preserve">Esimerkki 4.4374</w:t>
      </w:r>
    </w:p>
    <w:p>
      <w:r>
        <w:t xml:space="preserve">Olet päättänyt löytää hiiren kissan suusta .</w:t>
      </w:r>
    </w:p>
    <w:p>
      <w:r>
        <w:rPr>
          <w:b/>
        </w:rPr>
        <w:t xml:space="preserve">Tulos</w:t>
      </w:r>
    </w:p>
    <w:p>
      <w:r>
        <w:t xml:space="preserve">Löydät todennäköisesti hiiren variksen suusta.</w:t>
      </w:r>
    </w:p>
    <w:p>
      <w:r>
        <w:rPr>
          <w:b/>
        </w:rPr>
        <w:t xml:space="preserve">Tulos</w:t>
      </w:r>
    </w:p>
    <w:p>
      <w:r>
        <w:t xml:space="preserve">Olet vakuuttunut siitä, että kissan suussa on hiiri.</w:t>
      </w:r>
    </w:p>
    <w:p>
      <w:r>
        <w:rPr>
          <w:b/>
        </w:rPr>
        <w:t xml:space="preserve">Tulos</w:t>
      </w:r>
    </w:p>
    <w:p>
      <w:r>
        <w:t xml:space="preserve">Kissan suusta löytyy todennäköisesti hiiri.</w:t>
      </w:r>
    </w:p>
    <w:p>
      <w:r>
        <w:rPr>
          <w:b/>
        </w:rPr>
        <w:t xml:space="preserve">Tulos</w:t>
      </w:r>
    </w:p>
    <w:p>
      <w:r>
        <w:t xml:space="preserve">Et ole valmistautunut löytämään hiirtä kissan suusta.</w:t>
      </w:r>
    </w:p>
    <w:p>
      <w:r>
        <w:rPr>
          <w:b/>
        </w:rPr>
        <w:t xml:space="preserve">Esimerkki 4.4375</w:t>
      </w:r>
    </w:p>
    <w:p>
      <w:r>
        <w:t xml:space="preserve">Olet turvassa menettää tähti yössä koominen .</w:t>
      </w:r>
    </w:p>
    <w:p>
      <w:r>
        <w:rPr>
          <w:b/>
        </w:rPr>
        <w:t xml:space="preserve">Tulos</w:t>
      </w:r>
    </w:p>
    <w:p>
      <w:r>
        <w:t xml:space="preserve">Korostat todennäköisesti tähden yötaivaalla .</w:t>
      </w:r>
    </w:p>
    <w:p>
      <w:r>
        <w:rPr>
          <w:b/>
        </w:rPr>
        <w:t xml:space="preserve">Tulos</w:t>
      </w:r>
    </w:p>
    <w:p>
      <w:r>
        <w:t xml:space="preserve">Löydät todennäköisesti tähden yötaivaalta.</w:t>
      </w:r>
    </w:p>
    <w:p>
      <w:r>
        <w:rPr>
          <w:b/>
        </w:rPr>
        <w:t xml:space="preserve">Tulos</w:t>
      </w:r>
    </w:p>
    <w:p>
      <w:r>
        <w:t xml:space="preserve">Sinä todennäköisesti heijastat tähden yötaivaalle .</w:t>
      </w:r>
    </w:p>
    <w:p>
      <w:r>
        <w:rPr>
          <w:b/>
        </w:rPr>
        <w:t xml:space="preserve">Tulos</w:t>
      </w:r>
    </w:p>
    <w:p>
      <w:r>
        <w:t xml:space="preserve">Todennäköisesti löydät tähden aavikkotaivaalta .</w:t>
      </w:r>
    </w:p>
    <w:p>
      <w:r>
        <w:rPr>
          <w:b/>
        </w:rPr>
        <w:t xml:space="preserve">Esimerkki 4.4376</w:t>
      </w:r>
    </w:p>
    <w:p>
      <w:r>
        <w:t xml:space="preserve">Voit heittää käytetyt koirat mikroaaltouuniin , tai voit vaihtaa ne.</w:t>
      </w:r>
    </w:p>
    <w:p>
      <w:r>
        <w:rPr>
          <w:b/>
        </w:rPr>
        <w:t xml:space="preserve">Tulos</w:t>
      </w:r>
    </w:p>
    <w:p>
      <w:r>
        <w:t xml:space="preserve">Voit heittää kadonneet tavarat roskiin tai polttaa ne.</w:t>
      </w:r>
    </w:p>
    <w:p>
      <w:r>
        <w:rPr>
          <w:b/>
        </w:rPr>
        <w:t xml:space="preserve">Tulos</w:t>
      </w:r>
    </w:p>
    <w:p>
      <w:r>
        <w:t xml:space="preserve">Voit lukea käytetyt kohteet malliin , tai voit jättää ne .</w:t>
      </w:r>
    </w:p>
    <w:p>
      <w:r>
        <w:rPr>
          <w:b/>
        </w:rPr>
        <w:t xml:space="preserve">Tulos</w:t>
      </w:r>
    </w:p>
    <w:p>
      <w:r>
        <w:t xml:space="preserve">Voit heittää täytetyt tavarat suohon tai kierrättää ne.</w:t>
      </w:r>
    </w:p>
    <w:p>
      <w:r>
        <w:rPr>
          <w:b/>
        </w:rPr>
        <w:t xml:space="preserve">Tulos</w:t>
      </w:r>
    </w:p>
    <w:p>
      <w:r>
        <w:t xml:space="preserve">Voit heittää käytetyt tavarat roskiin tai kierrättää ne.</w:t>
      </w:r>
    </w:p>
    <w:p>
      <w:r>
        <w:rPr>
          <w:b/>
        </w:rPr>
        <w:t xml:space="preserve">Esimerkki 4.4377</w:t>
      </w:r>
    </w:p>
    <w:p>
      <w:r>
        <w:t xml:space="preserve">Jos autat elää, sinun pitäisi juoda vettä ja syödä vähän ruokaa .</w:t>
      </w:r>
    </w:p>
    <w:p>
      <w:r>
        <w:rPr>
          <w:b/>
        </w:rPr>
        <w:t xml:space="preserve">Tulos</w:t>
      </w:r>
    </w:p>
    <w:p>
      <w:r>
        <w:t xml:space="preserve">Jos haluatte elää, teidän pitäisi ympäröidä vesi ja sallia syötävä ruoka .</w:t>
      </w:r>
    </w:p>
    <w:p>
      <w:r>
        <w:rPr>
          <w:b/>
        </w:rPr>
        <w:t xml:space="preserve">Tulos</w:t>
      </w:r>
    </w:p>
    <w:p>
      <w:r>
        <w:t xml:space="preserve">Jos haluat ikääntyä, sinun pitäisi puhua vettä ja syödä elävää ruokaa .</w:t>
      </w:r>
    </w:p>
    <w:p>
      <w:r>
        <w:rPr>
          <w:b/>
        </w:rPr>
        <w:t xml:space="preserve">Tulos</w:t>
      </w:r>
    </w:p>
    <w:p>
      <w:r>
        <w:t xml:space="preserve">Jos haluat elää, sinun on juotava vettä ja syötävä syötävää ruokaa.</w:t>
      </w:r>
    </w:p>
    <w:p>
      <w:r>
        <w:rPr>
          <w:b/>
        </w:rPr>
        <w:t xml:space="preserve">Tulos</w:t>
      </w:r>
    </w:p>
    <w:p>
      <w:r>
        <w:t xml:space="preserve">Jos haluat elää, sinun on juotava vettä ja kerättävä syötävää ruokaa .</w:t>
      </w:r>
    </w:p>
    <w:p>
      <w:r>
        <w:rPr>
          <w:b/>
        </w:rPr>
        <w:t xml:space="preserve">Esimerkki 4.4378</w:t>
      </w:r>
    </w:p>
    <w:p>
      <w:r>
        <w:t xml:space="preserve">Luokkahuoneessa on todennäköisesti suihkukaappi .</w:t>
      </w:r>
    </w:p>
    <w:p>
      <w:r>
        <w:rPr>
          <w:b/>
        </w:rPr>
        <w:t xml:space="preserve">Tulos</w:t>
      </w:r>
    </w:p>
    <w:p>
      <w:r>
        <w:t xml:space="preserve">Löydät todennäköisesti kylpykäärmeen halkeamasta .</w:t>
      </w:r>
    </w:p>
    <w:p>
      <w:r>
        <w:rPr>
          <w:b/>
        </w:rPr>
        <w:t xml:space="preserve">Tulos</w:t>
      </w:r>
    </w:p>
    <w:p>
      <w:r>
        <w:t xml:space="preserve">Löydät todennäköisesti kylpyamme suihku puku .</w:t>
      </w:r>
    </w:p>
    <w:p>
      <w:r>
        <w:rPr>
          <w:b/>
        </w:rPr>
        <w:t xml:space="preserve">Tulos</w:t>
      </w:r>
    </w:p>
    <w:p>
      <w:r>
        <w:t xml:space="preserve">Kylpyhuoneessa on todennäköisesti suihkukaappi.</w:t>
      </w:r>
    </w:p>
    <w:p>
      <w:r>
        <w:rPr>
          <w:b/>
        </w:rPr>
        <w:t xml:space="preserve">Tulos</w:t>
      </w:r>
    </w:p>
    <w:p>
      <w:r>
        <w:t xml:space="preserve">Löydät todennäköisesti talon suihku altaassa .</w:t>
      </w:r>
    </w:p>
    <w:p>
      <w:r>
        <w:rPr>
          <w:b/>
        </w:rPr>
        <w:t xml:space="preserve">Esimerkki 4.4379</w:t>
      </w:r>
    </w:p>
    <w:p>
      <w:r>
        <w:t xml:space="preserve">Golfkentältä löytyy todennäköisesti lääkäri.</w:t>
      </w:r>
    </w:p>
    <w:p>
      <w:r>
        <w:rPr>
          <w:b/>
        </w:rPr>
        <w:t xml:space="preserve">Tulos</w:t>
      </w:r>
    </w:p>
    <w:p>
      <w:r>
        <w:t xml:space="preserve">Komeetta on todennäköisesti havaittavissa kaaren kulussa .</w:t>
      </w:r>
    </w:p>
    <w:p>
      <w:r>
        <w:rPr>
          <w:b/>
        </w:rPr>
        <w:t xml:space="preserve">Tulos</w:t>
      </w:r>
    </w:p>
    <w:p>
      <w:r>
        <w:t xml:space="preserve">Löydät todennäköisesti porsaanreiän golfkentältä .</w:t>
      </w:r>
    </w:p>
    <w:p>
      <w:r>
        <w:rPr>
          <w:b/>
        </w:rPr>
        <w:t xml:space="preserve">Tulos</w:t>
      </w:r>
    </w:p>
    <w:p>
      <w:r>
        <w:t xml:space="preserve">Olet tärkeä löytää menestystä filosofian kurssilla .</w:t>
      </w:r>
    </w:p>
    <w:p>
      <w:r>
        <w:rPr>
          <w:b/>
        </w:rPr>
        <w:t xml:space="preserve">Tulos</w:t>
      </w:r>
    </w:p>
    <w:p>
      <w:r>
        <w:t xml:space="preserve">Golfkentältä löytyy todennäköisesti verkko .</w:t>
      </w:r>
    </w:p>
    <w:p>
      <w:r>
        <w:rPr>
          <w:b/>
        </w:rPr>
        <w:t xml:space="preserve">Esimerkki 4.4380</w:t>
      </w:r>
    </w:p>
    <w:p>
      <w:r>
        <w:t xml:space="preserve">Kirjan lukeminen on viihdettä ja tietoa.</w:t>
      </w:r>
    </w:p>
    <w:p>
      <w:r>
        <w:rPr>
          <w:b/>
        </w:rPr>
        <w:t xml:space="preserve">Tulos</w:t>
      </w:r>
    </w:p>
    <w:p>
      <w:r>
        <w:t xml:space="preserve">Kirjan lukeminen on esimerkiksi ja paperia .</w:t>
      </w:r>
    </w:p>
    <w:p>
      <w:r>
        <w:rPr>
          <w:b/>
        </w:rPr>
        <w:t xml:space="preserve">Tulos</w:t>
      </w:r>
    </w:p>
    <w:p>
      <w:r>
        <w:t xml:space="preserve">kirjan ajatteleminen on viihdettä ja viihdyttää .</w:t>
      </w:r>
    </w:p>
    <w:p>
      <w:r>
        <w:rPr>
          <w:b/>
        </w:rPr>
        <w:t xml:space="preserve">Tulos</w:t>
      </w:r>
    </w:p>
    <w:p>
      <w:r>
        <w:t xml:space="preserve">Kirjan rakentaminen on viihdettä ja palvelutyötä varten .</w:t>
      </w:r>
    </w:p>
    <w:p>
      <w:r>
        <w:rPr>
          <w:b/>
        </w:rPr>
        <w:t xml:space="preserve">Tulos</w:t>
      </w:r>
    </w:p>
    <w:p>
      <w:r>
        <w:t xml:space="preserve">Kirjan lukeminen on leikkiä ja suunnittelua varten.</w:t>
      </w:r>
    </w:p>
    <w:p>
      <w:r>
        <w:rPr>
          <w:b/>
        </w:rPr>
        <w:t xml:space="preserve">Esimerkki 4.4381</w:t>
      </w:r>
    </w:p>
    <w:p>
      <w:r>
        <w:t xml:space="preserve">Katsoisit tekstiä, koska haluat katsella tilannetta .</w:t>
      </w:r>
    </w:p>
    <w:p>
      <w:r>
        <w:rPr>
          <w:b/>
        </w:rPr>
        <w:t xml:space="preserve">Tulos</w:t>
      </w:r>
    </w:p>
    <w:p>
      <w:r>
        <w:t xml:space="preserve">Siirtäisit videon, koska haluat katsoa elokuvan .</w:t>
      </w:r>
    </w:p>
    <w:p>
      <w:r>
        <w:rPr>
          <w:b/>
        </w:rPr>
        <w:t xml:space="preserve">Tulos</w:t>
      </w:r>
    </w:p>
    <w:p>
      <w:r>
        <w:t xml:space="preserve">Katsoisit lipun, koska haluat katsella kaveria .</w:t>
      </w:r>
    </w:p>
    <w:p>
      <w:r>
        <w:rPr>
          <w:b/>
        </w:rPr>
        <w:t xml:space="preserve">Tulos</w:t>
      </w:r>
    </w:p>
    <w:p>
      <w:r>
        <w:t xml:space="preserve">Katsoisit Show koska haluat katsella tavaraa .</w:t>
      </w:r>
    </w:p>
    <w:p>
      <w:r>
        <w:rPr>
          <w:b/>
        </w:rPr>
        <w:t xml:space="preserve">Tulos</w:t>
      </w:r>
    </w:p>
    <w:p>
      <w:r>
        <w:t xml:space="preserve">Katsoisit videon, koska haluat katsoa elokuvan.</w:t>
      </w:r>
    </w:p>
    <w:p>
      <w:r>
        <w:rPr>
          <w:b/>
        </w:rPr>
        <w:t xml:space="preserve">Esimerkki 4.4382</w:t>
      </w:r>
    </w:p>
    <w:p>
      <w:r>
        <w:t xml:space="preserve">Reipas päivä saisi sinut haluamaan pyöräillä .</w:t>
      </w:r>
    </w:p>
    <w:p>
      <w:r>
        <w:rPr>
          <w:b/>
        </w:rPr>
        <w:t xml:space="preserve">Tulos</w:t>
      </w:r>
    </w:p>
    <w:p>
      <w:r>
        <w:t xml:space="preserve">Terve päivä saisi sinut haluamaan vaihtaa pyörää .</w:t>
      </w:r>
    </w:p>
    <w:p>
      <w:r>
        <w:rPr>
          <w:b/>
        </w:rPr>
        <w:t xml:space="preserve">Tulos</w:t>
      </w:r>
    </w:p>
    <w:p>
      <w:r>
        <w:t xml:space="preserve">Haastava päivä saisi sinut haluamaan pyöräillä .</w:t>
      </w:r>
    </w:p>
    <w:p>
      <w:r>
        <w:rPr>
          <w:b/>
        </w:rPr>
        <w:t xml:space="preserve">Tulos</w:t>
      </w:r>
    </w:p>
    <w:p>
      <w:r>
        <w:t xml:space="preserve">Kaunis päivä saa sinut haluamaan pyöräillä.</w:t>
      </w:r>
    </w:p>
    <w:p>
      <w:r>
        <w:rPr>
          <w:b/>
        </w:rPr>
        <w:t xml:space="preserve">Tulos</w:t>
      </w:r>
    </w:p>
    <w:p>
      <w:r>
        <w:t xml:space="preserve">Luonnollinen päivä saisi sinut haluamaan pyöräillä .</w:t>
      </w:r>
    </w:p>
    <w:p>
      <w:r>
        <w:rPr>
          <w:b/>
        </w:rPr>
        <w:t xml:space="preserve">Esimerkki 4.4383</w:t>
      </w:r>
    </w:p>
    <w:p>
      <w:r>
        <w:t xml:space="preserve">Lataat tuotteita, koska haluat hyötyä myynnistä .</w:t>
      </w:r>
    </w:p>
    <w:p>
      <w:r>
        <w:rPr>
          <w:b/>
        </w:rPr>
        <w:t xml:space="preserve">Tulos</w:t>
      </w:r>
    </w:p>
    <w:p>
      <w:r>
        <w:t xml:space="preserve">Säästät tuotteita, koska haluat hyödyntää alennusmyyntiä .</w:t>
      </w:r>
    </w:p>
    <w:p>
      <w:r>
        <w:rPr>
          <w:b/>
        </w:rPr>
        <w:t xml:space="preserve">Tulos</w:t>
      </w:r>
    </w:p>
    <w:p>
      <w:r>
        <w:t xml:space="preserve">Hylkäisit tuotteita, koska haluat hyödyntää myyntiä .</w:t>
      </w:r>
    </w:p>
    <w:p>
      <w:r>
        <w:rPr>
          <w:b/>
        </w:rPr>
        <w:t xml:space="preserve">Tulos</w:t>
      </w:r>
    </w:p>
    <w:p>
      <w:r>
        <w:t xml:space="preserve">Sinä käyttäisit tuotteita, koska haluat hyödyntää yrityksen.</w:t>
      </w:r>
    </w:p>
    <w:p>
      <w:r>
        <w:rPr>
          <w:b/>
        </w:rPr>
        <w:t xml:space="preserve">Tulos</w:t>
      </w:r>
    </w:p>
    <w:p>
      <w:r>
        <w:t xml:space="preserve">Ostaisit tuotteita, koska haluat hyötyä myynnistä.</w:t>
      </w:r>
    </w:p>
    <w:p>
      <w:r>
        <w:rPr>
          <w:b/>
        </w:rPr>
        <w:t xml:space="preserve">Esimerkki 4.4384</w:t>
      </w:r>
    </w:p>
    <w:p>
      <w:r>
        <w:t xml:space="preserve">Urheilutapahtumaan osallistuminen vaikuttaa siihen, että saat hot dogeja .</w:t>
      </w:r>
    </w:p>
    <w:p>
      <w:r>
        <w:rPr>
          <w:b/>
        </w:rPr>
        <w:t xml:space="preserve">Tulos</w:t>
      </w:r>
    </w:p>
    <w:p>
      <w:r>
        <w:t xml:space="preserve">Urheilutapahtumaan valehtelemisen lopputulos on, että saat hot dogeja .</w:t>
      </w:r>
    </w:p>
    <w:p>
      <w:r>
        <w:rPr>
          <w:b/>
        </w:rPr>
        <w:t xml:space="preserve">Tulos</w:t>
      </w:r>
    </w:p>
    <w:p>
      <w:r>
        <w:t xml:space="preserve">Urheilutapahtumaan toimittamisen vaikutuksena on, että saat hot dogeja .</w:t>
      </w:r>
    </w:p>
    <w:p>
      <w:r>
        <w:rPr>
          <w:b/>
        </w:rPr>
        <w:t xml:space="preserve">Tulos</w:t>
      </w:r>
    </w:p>
    <w:p>
      <w:r>
        <w:t xml:space="preserve">Urheilutapahtumaan sopeutumisen tuska on se, että saat hot dogeja .</w:t>
      </w:r>
    </w:p>
    <w:p>
      <w:r>
        <w:rPr>
          <w:b/>
        </w:rPr>
        <w:t xml:space="preserve">Tulos</w:t>
      </w:r>
    </w:p>
    <w:p>
      <w:r>
        <w:t xml:space="preserve">Urheilutapahtumaan meneminen vaikuttaa siihen, että saat hot dogeja.</w:t>
      </w:r>
    </w:p>
    <w:p>
      <w:r>
        <w:rPr>
          <w:b/>
        </w:rPr>
        <w:t xml:space="preserve">Esimerkki 4.4385</w:t>
      </w:r>
    </w:p>
    <w:p>
      <w:r>
        <w:t xml:space="preserve">Asunnosta löytyy todennäköisesti pieni koira.</w:t>
      </w:r>
    </w:p>
    <w:p>
      <w:r>
        <w:rPr>
          <w:b/>
        </w:rPr>
        <w:t xml:space="preserve">Tulos</w:t>
      </w:r>
    </w:p>
    <w:p>
      <w:r>
        <w:t xml:space="preserve">Löydät todennäköisesti söpön koiran asunnosta .</w:t>
      </w:r>
    </w:p>
    <w:p>
      <w:r>
        <w:rPr>
          <w:b/>
        </w:rPr>
        <w:t xml:space="preserve">Tulos</w:t>
      </w:r>
    </w:p>
    <w:p>
      <w:r>
        <w:t xml:space="preserve">Löydät todennäköisesti kauniin koiran asunnosta .</w:t>
      </w:r>
    </w:p>
    <w:p>
      <w:r>
        <w:rPr>
          <w:b/>
        </w:rPr>
        <w:t xml:space="preserve">Tulos</w:t>
      </w:r>
    </w:p>
    <w:p>
      <w:r>
        <w:t xml:space="preserve">Olet todennäköisesti ruokkia pieni asia asunnossa .</w:t>
      </w:r>
    </w:p>
    <w:p>
      <w:r>
        <w:rPr>
          <w:b/>
        </w:rPr>
        <w:t xml:space="preserve">Tulos</w:t>
      </w:r>
    </w:p>
    <w:p>
      <w:r>
        <w:t xml:space="preserve">LC:stä löytyy todennäköisesti pieni vika.</w:t>
      </w:r>
    </w:p>
    <w:p>
      <w:r>
        <w:rPr>
          <w:b/>
        </w:rPr>
        <w:t xml:space="preserve">Esimerkki 4.4386</w:t>
      </w:r>
    </w:p>
    <w:p>
      <w:r>
        <w:t xml:space="preserve">Vaihdat kortteja, koska pidät haasteesta .</w:t>
      </w:r>
    </w:p>
    <w:p>
      <w:r>
        <w:rPr>
          <w:b/>
        </w:rPr>
        <w:t xml:space="preserve">Tulos</w:t>
      </w:r>
    </w:p>
    <w:p>
      <w:r>
        <w:t xml:space="preserve">Ottaisit kortit riskin, koska pidät haasteesta .</w:t>
      </w:r>
    </w:p>
    <w:p>
      <w:r>
        <w:rPr>
          <w:b/>
        </w:rPr>
        <w:t xml:space="preserve">Tulos</w:t>
      </w:r>
    </w:p>
    <w:p>
      <w:r>
        <w:t xml:space="preserve">Pelaat korttia, koska pidät haasteesta.</w:t>
      </w:r>
    </w:p>
    <w:p>
      <w:r>
        <w:rPr>
          <w:b/>
        </w:rPr>
        <w:t xml:space="preserve">Tulos</w:t>
      </w:r>
    </w:p>
    <w:p>
      <w:r>
        <w:t xml:space="preserve">Lisäät kortteja, koska pidät haasteesta.</w:t>
      </w:r>
    </w:p>
    <w:p>
      <w:r>
        <w:rPr>
          <w:b/>
        </w:rPr>
        <w:t xml:space="preserve">Tulos</w:t>
      </w:r>
    </w:p>
    <w:p>
      <w:r>
        <w:t xml:space="preserve">Sopisit kortit, koska arvostat henkilöä.</w:t>
      </w:r>
    </w:p>
    <w:p>
      <w:r>
        <w:rPr>
          <w:b/>
        </w:rPr>
        <w:t xml:space="preserve">Esimerkki 4.4387</w:t>
      </w:r>
    </w:p>
    <w:p>
      <w:r>
        <w:t xml:space="preserve">Menisit skannaukseen, koska haluat, että aivosi korjataan .</w:t>
      </w:r>
    </w:p>
    <w:p>
      <w:r>
        <w:rPr>
          <w:b/>
        </w:rPr>
        <w:t xml:space="preserve">Tulos</w:t>
      </w:r>
    </w:p>
    <w:p>
      <w:r>
        <w:t xml:space="preserve">Sinä pirstoutuisit laataksi, koska haluat, että aivosi korjataan .</w:t>
      </w:r>
    </w:p>
    <w:p>
      <w:r>
        <w:rPr>
          <w:b/>
        </w:rPr>
        <w:t xml:space="preserve">Tulos</w:t>
      </w:r>
    </w:p>
    <w:p>
      <w:r>
        <w:t xml:space="preserve">Sinä heittäydyt ruumiiseen, koska haluat, että aivosi korjataan .</w:t>
      </w:r>
    </w:p>
    <w:p>
      <w:r>
        <w:rPr>
          <w:b/>
        </w:rPr>
        <w:t xml:space="preserve">Tulos</w:t>
      </w:r>
    </w:p>
    <w:p>
      <w:r>
        <w:t xml:space="preserve">Siirtyisit valokuvaan, koska haluat, että aivosi korjataan .</w:t>
      </w:r>
    </w:p>
    <w:p>
      <w:r>
        <w:rPr>
          <w:b/>
        </w:rPr>
        <w:t xml:space="preserve">Tulos</w:t>
      </w:r>
    </w:p>
    <w:p>
      <w:r>
        <w:t xml:space="preserve">Menisit koomaan, koska haluat, että aivosi korjataan.</w:t>
      </w:r>
    </w:p>
    <w:p>
      <w:r>
        <w:rPr>
          <w:b/>
        </w:rPr>
        <w:t xml:space="preserve">Esimerkki 4.4388</w:t>
      </w:r>
    </w:p>
    <w:p>
      <w:r>
        <w:t xml:space="preserve">Sivu löytyy kirjasta.</w:t>
      </w:r>
    </w:p>
    <w:p>
      <w:r>
        <w:rPr>
          <w:b/>
        </w:rPr>
        <w:t xml:space="preserve">Tulos</w:t>
      </w:r>
    </w:p>
    <w:p>
      <w:r>
        <w:t xml:space="preserve">Osa löytyy paneelista .</w:t>
      </w:r>
    </w:p>
    <w:p>
      <w:r>
        <w:rPr>
          <w:b/>
        </w:rPr>
        <w:t xml:space="preserve">Tulos</w:t>
      </w:r>
    </w:p>
    <w:p>
      <w:r>
        <w:t xml:space="preserve">Aihetta voidaan analysoida katsauksessa .</w:t>
      </w:r>
    </w:p>
    <w:p>
      <w:r>
        <w:rPr>
          <w:b/>
        </w:rPr>
        <w:t xml:space="preserve">Tulos</w:t>
      </w:r>
    </w:p>
    <w:p>
      <w:r>
        <w:t xml:space="preserve">Linkki voidaan palauttaa href .</w:t>
      </w:r>
    </w:p>
    <w:p>
      <w:r>
        <w:rPr>
          <w:b/>
        </w:rPr>
        <w:t xml:space="preserve">Tulos</w:t>
      </w:r>
    </w:p>
    <w:p>
      <w:r>
        <w:t xml:space="preserve">Kysely voidaan liittää SELECT .</w:t>
      </w:r>
    </w:p>
    <w:p>
      <w:r>
        <w:rPr>
          <w:b/>
        </w:rPr>
        <w:t xml:space="preserve">Esimerkki 4.4389</w:t>
      </w:r>
    </w:p>
    <w:p>
      <w:r>
        <w:t xml:space="preserve">Sosiaalityön oppimiseen käytetään kirjaa.</w:t>
      </w:r>
    </w:p>
    <w:p>
      <w:r>
        <w:rPr>
          <w:b/>
        </w:rPr>
        <w:t xml:space="preserve">Tulos</w:t>
      </w:r>
    </w:p>
    <w:p>
      <w:r>
        <w:t xml:space="preserve">Kokeilu on suositeltavampi sosiaalisten toimintojen oppimiseksi .</w:t>
      </w:r>
    </w:p>
    <w:p>
      <w:r>
        <w:rPr>
          <w:b/>
        </w:rPr>
        <w:t xml:space="preserve">Tulos</w:t>
      </w:r>
    </w:p>
    <w:p>
      <w:r>
        <w:t xml:space="preserve">Robottia käytetään sosiaalisen turvallisuuden oppimiseen .</w:t>
      </w:r>
    </w:p>
    <w:p>
      <w:r>
        <w:rPr>
          <w:b/>
        </w:rPr>
        <w:t xml:space="preserve">Tulos</w:t>
      </w:r>
    </w:p>
    <w:p>
      <w:r>
        <w:t xml:space="preserve">Leikkikenttää käytetään sosiaalisen yrittäjyyden oppimiseen.</w:t>
      </w:r>
    </w:p>
    <w:p>
      <w:r>
        <w:rPr>
          <w:b/>
        </w:rPr>
        <w:t xml:space="preserve">Tulos</w:t>
      </w:r>
    </w:p>
    <w:p>
      <w:r>
        <w:t xml:space="preserve">Kirja on mukautettu sosiaalisten konfliktien oppimiseen .</w:t>
      </w:r>
    </w:p>
    <w:p>
      <w:r>
        <w:rPr>
          <w:b/>
        </w:rPr>
        <w:t xml:space="preserve">Esimerkki 4.4390</w:t>
      </w:r>
    </w:p>
    <w:p>
      <w:r>
        <w:t xml:space="preserve">Olet vakuuttunut tervehtimään olentoa metsässä .</w:t>
      </w:r>
    </w:p>
    <w:p>
      <w:r>
        <w:rPr>
          <w:b/>
        </w:rPr>
        <w:t xml:space="preserve">Tulos</w:t>
      </w:r>
    </w:p>
    <w:p>
      <w:r>
        <w:t xml:space="preserve">Löydät todennäköisesti johtolangan metsästä .</w:t>
      </w:r>
    </w:p>
    <w:p>
      <w:r>
        <w:rPr>
          <w:b/>
        </w:rPr>
        <w:t xml:space="preserve">Tulos</w:t>
      </w:r>
    </w:p>
    <w:p>
      <w:r>
        <w:t xml:space="preserve">Löydät todennäköisesti metsästä olennon.</w:t>
      </w:r>
    </w:p>
    <w:p>
      <w:r>
        <w:rPr>
          <w:b/>
        </w:rPr>
        <w:t xml:space="preserve">Tulos</w:t>
      </w:r>
    </w:p>
    <w:p>
      <w:r>
        <w:t xml:space="preserve">Löydät todennäköisesti rapuja metsästä .</w:t>
      </w:r>
    </w:p>
    <w:p>
      <w:r>
        <w:rPr>
          <w:b/>
        </w:rPr>
        <w:t xml:space="preserve">Tulos</w:t>
      </w:r>
    </w:p>
    <w:p>
      <w:r>
        <w:t xml:space="preserve">Löydät todennäköisesti merkin metsästä .</w:t>
      </w:r>
    </w:p>
    <w:p>
      <w:r>
        <w:rPr>
          <w:b/>
        </w:rPr>
        <w:t xml:space="preserve">Esimerkki 4.4391</w:t>
      </w:r>
    </w:p>
    <w:p>
      <w:r>
        <w:t xml:space="preserve">Tarkoitat huoneesi, koska haluat löytää kohteita .</w:t>
      </w:r>
    </w:p>
    <w:p>
      <w:r>
        <w:rPr>
          <w:b/>
        </w:rPr>
        <w:t xml:space="preserve">Tulos</w:t>
      </w:r>
    </w:p>
    <w:p>
      <w:r>
        <w:t xml:space="preserve">Laajentaisit huonettasi, koska haluat löytää tavaroita .</w:t>
      </w:r>
    </w:p>
    <w:p>
      <w:r>
        <w:rPr>
          <w:b/>
        </w:rPr>
        <w:t xml:space="preserve">Tulos</w:t>
      </w:r>
    </w:p>
    <w:p>
      <w:r>
        <w:t xml:space="preserve">Sinä hallitsisit huonettasi, koska haluat pystyä puhdistamaan kohteita .</w:t>
      </w:r>
    </w:p>
    <w:p>
      <w:r>
        <w:rPr>
          <w:b/>
        </w:rPr>
        <w:t xml:space="preserve">Tulos</w:t>
      </w:r>
    </w:p>
    <w:p>
      <w:r>
        <w:t xml:space="preserve">Siivoaisit huoneesi, koska haluat löytää tavarat.</w:t>
      </w:r>
    </w:p>
    <w:p>
      <w:r>
        <w:rPr>
          <w:b/>
        </w:rPr>
        <w:t xml:space="preserve">Tulos</w:t>
      </w:r>
    </w:p>
    <w:p>
      <w:r>
        <w:t xml:space="preserve">Sinä romuttaisit huoneesi, koska haluat löytää esineitä .</w:t>
      </w:r>
    </w:p>
    <w:p>
      <w:r>
        <w:rPr>
          <w:b/>
        </w:rPr>
        <w:t xml:space="preserve">Esimerkki 4.4392</w:t>
      </w:r>
    </w:p>
    <w:p>
      <w:r>
        <w:t xml:space="preserve">Liipaisimen liikuttaminen on raskas motorinen taito .</w:t>
      </w:r>
    </w:p>
    <w:p>
      <w:r>
        <w:rPr>
          <w:b/>
        </w:rPr>
        <w:t xml:space="preserve">Tulos</w:t>
      </w:r>
    </w:p>
    <w:p>
      <w:r>
        <w:t xml:space="preserve">Liipaisimen liikuttaminen on toiminnallinen motorinen taito .</w:t>
      </w:r>
    </w:p>
    <w:p>
      <w:r>
        <w:rPr>
          <w:b/>
        </w:rPr>
        <w:t xml:space="preserve">Tulos</w:t>
      </w:r>
    </w:p>
    <w:p>
      <w:r>
        <w:t xml:space="preserve">Liipaisimen liikuttaminen on hienomotorinen taito.</w:t>
      </w:r>
    </w:p>
    <w:p>
      <w:r>
        <w:rPr>
          <w:b/>
        </w:rPr>
        <w:t xml:space="preserve">Tulos</w:t>
      </w:r>
    </w:p>
    <w:p>
      <w:r>
        <w:t xml:space="preserve">Liipaisimen liikuttaminen on rajoitettu motorinen taito .</w:t>
      </w:r>
    </w:p>
    <w:p>
      <w:r>
        <w:rPr>
          <w:b/>
        </w:rPr>
        <w:t xml:space="preserve">Tulos</w:t>
      </w:r>
    </w:p>
    <w:p>
      <w:r>
        <w:t xml:space="preserve">vyöhykkeellä työskentely on hieno metsästystaito .</w:t>
      </w:r>
    </w:p>
    <w:p>
      <w:r>
        <w:rPr>
          <w:b/>
        </w:rPr>
        <w:t xml:space="preserve">Esimerkki 4.4393</w:t>
      </w:r>
    </w:p>
    <w:p>
      <w:r>
        <w:t xml:space="preserve">Ovi on tapa päästä rakennukseen.</w:t>
      </w:r>
    </w:p>
    <w:p>
      <w:r>
        <w:rPr>
          <w:b/>
        </w:rPr>
        <w:t xml:space="preserve">Tulos</w:t>
      </w:r>
    </w:p>
    <w:p>
      <w:r>
        <w:t xml:space="preserve">Ovi on tapa sitoa kisko .</w:t>
      </w:r>
    </w:p>
    <w:p>
      <w:r>
        <w:rPr>
          <w:b/>
        </w:rPr>
        <w:t xml:space="preserve">Tulos</w:t>
      </w:r>
    </w:p>
    <w:p>
      <w:r>
        <w:t xml:space="preserve">Ovi on rakennuksen sisäänkäynnin muotoilu .</w:t>
      </w:r>
    </w:p>
    <w:p>
      <w:r>
        <w:rPr>
          <w:b/>
        </w:rPr>
        <w:t xml:space="preserve">Tulos</w:t>
      </w:r>
    </w:p>
    <w:p>
      <w:r>
        <w:t xml:space="preserve">Ovi on tapa kumota suunnitelma .</w:t>
      </w:r>
    </w:p>
    <w:p>
      <w:r>
        <w:rPr>
          <w:b/>
        </w:rPr>
        <w:t xml:space="preserve">Tulos</w:t>
      </w:r>
    </w:p>
    <w:p>
      <w:r>
        <w:t xml:space="preserve">Hanke on tapa levittää arvoa .</w:t>
      </w:r>
    </w:p>
    <w:p>
      <w:r>
        <w:rPr>
          <w:b/>
        </w:rPr>
        <w:t xml:space="preserve">Esimerkki 4.4394</w:t>
      </w:r>
    </w:p>
    <w:p>
      <w:r>
        <w:t xml:space="preserve">Voit tukea lämmitettyä pyyhetelinettä, jotta voit käyttää lämmintä pyyhettä uinnin jälkeen.</w:t>
      </w:r>
    </w:p>
    <w:p>
      <w:r>
        <w:rPr>
          <w:b/>
        </w:rPr>
        <w:t xml:space="preserve">Tulos</w:t>
      </w:r>
    </w:p>
    <w:p>
      <w:r>
        <w:t xml:space="preserve">Voit käyttää lämmitettyä pyyhetelinettä, jotta voit käyttää lämmintä pyyhettä uinnin jälkeen.</w:t>
      </w:r>
    </w:p>
    <w:p>
      <w:r>
        <w:rPr>
          <w:b/>
        </w:rPr>
        <w:t xml:space="preserve">Tulos</w:t>
      </w:r>
    </w:p>
    <w:p>
      <w:r>
        <w:t xml:space="preserve">Voit käyttää lämmitettyä pyyhetelinettä käyttämään pientä pyyhettä uinnin jälkeen .</w:t>
      </w:r>
    </w:p>
    <w:p>
      <w:r>
        <w:rPr>
          <w:b/>
        </w:rPr>
        <w:t xml:space="preserve">Tulos</w:t>
      </w:r>
    </w:p>
    <w:p>
      <w:r>
        <w:t xml:space="preserve">Voit kiinnittää lämmitetyn pyyhetelineen, jotta voit käyttää lämmintä pyyhettä uinnin jälkeen.</w:t>
      </w:r>
    </w:p>
    <w:p>
      <w:r>
        <w:rPr>
          <w:b/>
        </w:rPr>
        <w:t xml:space="preserve">Tulos</w:t>
      </w:r>
    </w:p>
    <w:p>
      <w:r>
        <w:t xml:space="preserve">Voit pyöräyttää lämmitetyn pyyhetelineen, jotta voit käyttää lämmintä pyyhettä uinnin jälkeen.</w:t>
      </w:r>
    </w:p>
    <w:p>
      <w:r>
        <w:rPr>
          <w:b/>
        </w:rPr>
        <w:t xml:space="preserve">Esimerkki 4.4395</w:t>
      </w:r>
    </w:p>
    <w:p>
      <w:r>
        <w:t xml:space="preserve">Et pidä naisesta, koska kutsut häntä taiteeksi .</w:t>
      </w:r>
    </w:p>
    <w:p>
      <w:r>
        <w:rPr>
          <w:b/>
        </w:rPr>
        <w:t xml:space="preserve">Tulos</w:t>
      </w:r>
    </w:p>
    <w:p>
      <w:r>
        <w:t xml:space="preserve">Kohteesi on museo, koska ihailet taidetta .</w:t>
      </w:r>
    </w:p>
    <w:p>
      <w:r>
        <w:rPr>
          <w:b/>
        </w:rPr>
        <w:t xml:space="preserve">Tulos</w:t>
      </w:r>
    </w:p>
    <w:p>
      <w:r>
        <w:t xml:space="preserve">Vierailet museossa, koska pidät taiteesta.</w:t>
      </w:r>
    </w:p>
    <w:p>
      <w:r>
        <w:rPr>
          <w:b/>
        </w:rPr>
        <w:t xml:space="preserve">Tulos</w:t>
      </w:r>
    </w:p>
    <w:p>
      <w:r>
        <w:t xml:space="preserve">Käyisit työpaikalla, koska keskustelet taiteesta .</w:t>
      </w:r>
    </w:p>
    <w:p>
      <w:r>
        <w:rPr>
          <w:b/>
        </w:rPr>
        <w:t xml:space="preserve">Tulos</w:t>
      </w:r>
    </w:p>
    <w:p>
      <w:r>
        <w:t xml:space="preserve">Suvaitsisitte museota, koska te sensuroitte taidetta .</w:t>
      </w:r>
    </w:p>
    <w:p>
      <w:r>
        <w:rPr>
          <w:b/>
        </w:rPr>
        <w:t xml:space="preserve">Esimerkki 4.4396</w:t>
      </w:r>
    </w:p>
    <w:p>
      <w:r>
        <w:t xml:space="preserve">Kylmänä sadepäivänä tekisi mieli jäädä sänkyyn.</w:t>
      </w:r>
    </w:p>
    <w:p>
      <w:r>
        <w:rPr>
          <w:b/>
        </w:rPr>
        <w:t xml:space="preserve">Tulos</w:t>
      </w:r>
    </w:p>
    <w:p>
      <w:r>
        <w:t xml:space="preserve">Kauhea sadepäivä saisi sinut haluamaan pakata sänkyyn .</w:t>
      </w:r>
    </w:p>
    <w:p>
      <w:r>
        <w:rPr>
          <w:b/>
        </w:rPr>
        <w:t xml:space="preserve">Tulos</w:t>
      </w:r>
    </w:p>
    <w:p>
      <w:r>
        <w:t xml:space="preserve">Terävä sadepäivä saisi sinut napsahtelemaan sänkyyn .</w:t>
      </w:r>
    </w:p>
    <w:p>
      <w:r>
        <w:rPr>
          <w:b/>
        </w:rPr>
        <w:t xml:space="preserve">Tulos</w:t>
      </w:r>
    </w:p>
    <w:p>
      <w:r>
        <w:t xml:space="preserve">Vakava sadepäivä saisi sinut haluamaan jäädä sänkyyn .</w:t>
      </w:r>
    </w:p>
    <w:p>
      <w:r>
        <w:rPr>
          <w:b/>
        </w:rPr>
        <w:t xml:space="preserve">Tulos</w:t>
      </w:r>
    </w:p>
    <w:p>
      <w:r>
        <w:t xml:space="preserve">Ennustettu sadepäivä saisi sinut haluamaan pysyä sängyssä .</w:t>
      </w:r>
    </w:p>
    <w:p>
      <w:r>
        <w:rPr>
          <w:b/>
        </w:rPr>
        <w:t xml:space="preserve">Esimerkki 4.4397</w:t>
      </w:r>
    </w:p>
    <w:p>
      <w:r>
        <w:t xml:space="preserve">Teatterilipulla pääset katsomaan esitystä.</w:t>
      </w:r>
    </w:p>
    <w:p>
      <w:r>
        <w:rPr>
          <w:b/>
        </w:rPr>
        <w:t xml:space="preserve">Tulos</w:t>
      </w:r>
    </w:p>
    <w:p>
      <w:r>
        <w:t xml:space="preserve">Teatterilipulla pääset katsomaan esitystä .</w:t>
      </w:r>
    </w:p>
    <w:p>
      <w:r>
        <w:rPr>
          <w:b/>
        </w:rPr>
        <w:t xml:space="preserve">Tulos</w:t>
      </w:r>
    </w:p>
    <w:p>
      <w:r>
        <w:t xml:space="preserve">Opiskelijalippu päästää sinut sisään katsomaan palloa.</w:t>
      </w:r>
    </w:p>
    <w:p>
      <w:r>
        <w:rPr>
          <w:b/>
        </w:rPr>
        <w:t xml:space="preserve">Tulos</w:t>
      </w:r>
    </w:p>
    <w:p>
      <w:r>
        <w:t xml:space="preserve">Teatteriominaisuuden avulla pääset koe-esiintymään tuotantoon .</w:t>
      </w:r>
    </w:p>
    <w:p>
      <w:r>
        <w:rPr>
          <w:b/>
        </w:rPr>
        <w:t xml:space="preserve">Tulos</w:t>
      </w:r>
    </w:p>
    <w:p>
      <w:r>
        <w:t xml:space="preserve">Passilipulla pääset sisään lemmikkinäyttelyyn .</w:t>
      </w:r>
    </w:p>
    <w:p>
      <w:r>
        <w:rPr>
          <w:b/>
        </w:rPr>
        <w:t xml:space="preserve">Esimerkki 4.4398</w:t>
      </w:r>
    </w:p>
    <w:p>
      <w:r>
        <w:t xml:space="preserve">Ohut viini voi tuoda pitkään .</w:t>
      </w:r>
    </w:p>
    <w:p>
      <w:r>
        <w:rPr>
          <w:b/>
        </w:rPr>
        <w:t xml:space="preserve">Tulos</w:t>
      </w:r>
    </w:p>
    <w:p>
      <w:r>
        <w:t xml:space="preserve">Pitkä viini voi vanheta pitkään .</w:t>
      </w:r>
    </w:p>
    <w:p>
      <w:r>
        <w:rPr>
          <w:b/>
        </w:rPr>
        <w:t xml:space="preserve">Tulos</w:t>
      </w:r>
    </w:p>
    <w:p>
      <w:r>
        <w:t xml:space="preserve">Hyvä resepti kestää pitkään .</w:t>
      </w:r>
    </w:p>
    <w:p>
      <w:r>
        <w:rPr>
          <w:b/>
        </w:rPr>
        <w:t xml:space="preserve">Tulos</w:t>
      </w:r>
    </w:p>
    <w:p>
      <w:r>
        <w:t xml:space="preserve">Hyvä viini voi vanheta pitkään.</w:t>
      </w:r>
    </w:p>
    <w:p>
      <w:r>
        <w:rPr>
          <w:b/>
        </w:rPr>
        <w:t xml:space="preserve">Tulos</w:t>
      </w:r>
    </w:p>
    <w:p>
      <w:r>
        <w:t xml:space="preserve">Hyvä elokuva voi loistaa pitkään .</w:t>
      </w:r>
    </w:p>
    <w:p>
      <w:r>
        <w:rPr>
          <w:b/>
        </w:rPr>
        <w:t xml:space="preserve">Esimerkki 4.4399</w:t>
      </w:r>
    </w:p>
    <w:p>
      <w:r>
        <w:t xml:space="preserve">Musiikista nauttiminen vaikuttaa siihen, että haluaa katsoa videoleikkeitä.</w:t>
      </w:r>
    </w:p>
    <w:p>
      <w:r>
        <w:rPr>
          <w:b/>
        </w:rPr>
        <w:t xml:space="preserve">Tulos</w:t>
      </w:r>
    </w:p>
    <w:p>
      <w:r>
        <w:t xml:space="preserve">Musiikin avaamisen vaikutus on halu katsoa videoleikkeitä .</w:t>
      </w:r>
    </w:p>
    <w:p>
      <w:r>
        <w:rPr>
          <w:b/>
        </w:rPr>
        <w:t xml:space="preserve">Tulos</w:t>
      </w:r>
    </w:p>
    <w:p>
      <w:r>
        <w:t xml:space="preserve">Musiikista nauttimisen vaikutus sitouttaa katsomaan videoleikkeitä .</w:t>
      </w:r>
    </w:p>
    <w:p>
      <w:r>
        <w:rPr>
          <w:b/>
        </w:rPr>
        <w:t xml:space="preserve">Tulos</w:t>
      </w:r>
    </w:p>
    <w:p>
      <w:r>
        <w:t xml:space="preserve">Musiikin tekemisen vaikutus on halu piilottaa videoleikkeet .</w:t>
      </w:r>
    </w:p>
    <w:p>
      <w:r>
        <w:rPr>
          <w:b/>
        </w:rPr>
        <w:t xml:space="preserve">Tulos</w:t>
      </w:r>
    </w:p>
    <w:p>
      <w:r>
        <w:t xml:space="preserve">Musiikista nauttimisen vaikutus on muuntaminen videoleikkeiden katseluun .</w:t>
      </w:r>
    </w:p>
    <w:p>
      <w:r>
        <w:rPr>
          <w:b/>
        </w:rPr>
        <w:t xml:space="preserve">Esimerkki 4.4400</w:t>
      </w:r>
    </w:p>
    <w:p>
      <w:r>
        <w:t xml:space="preserve">Henkivakuutusten myyminen ilman valtion lupaa on lainvastaista.</w:t>
      </w:r>
    </w:p>
    <w:p>
      <w:r>
        <w:rPr>
          <w:b/>
        </w:rPr>
        <w:t xml:space="preserve">Tulos</w:t>
      </w:r>
    </w:p>
    <w:p>
      <w:r>
        <w:t xml:space="preserve">On lainvastaista kuljettaa henkivakuutuksia ilman valtion lupaa .</w:t>
      </w:r>
    </w:p>
    <w:p>
      <w:r>
        <w:rPr>
          <w:b/>
        </w:rPr>
        <w:t xml:space="preserve">Tulos</w:t>
      </w:r>
    </w:p>
    <w:p>
      <w:r>
        <w:t xml:space="preserve">Henkivakuutuksen myyminen ilman valtion toimipaikkaa on vastoin etua.</w:t>
      </w:r>
    </w:p>
    <w:p>
      <w:r>
        <w:rPr>
          <w:b/>
        </w:rPr>
        <w:t xml:space="preserve">Tulos</w:t>
      </w:r>
    </w:p>
    <w:p>
      <w:r>
        <w:t xml:space="preserve">On vastoin lakia käsitellä henkivakuutus ilman valtion lisenssiä .</w:t>
      </w:r>
    </w:p>
    <w:p>
      <w:r>
        <w:rPr>
          <w:b/>
        </w:rPr>
        <w:t xml:space="preserve">Tulos</w:t>
      </w:r>
    </w:p>
    <w:p>
      <w:r>
        <w:t xml:space="preserve">Se on vastoin lakia ajoittaa henkivakuutus ilman valtion lisenssiä .</w:t>
      </w:r>
    </w:p>
    <w:p>
      <w:r>
        <w:rPr>
          <w:b/>
        </w:rPr>
        <w:t xml:space="preserve">Esimerkki 4.4401</w:t>
      </w:r>
    </w:p>
    <w:p>
      <w:r>
        <w:t xml:space="preserve">Lapsi voi osallistua äitinsä kanssa nukkumaanmenoaikaan .</w:t>
      </w:r>
    </w:p>
    <w:p>
      <w:r>
        <w:rPr>
          <w:b/>
        </w:rPr>
        <w:t xml:space="preserve">Tulos</w:t>
      </w:r>
    </w:p>
    <w:p>
      <w:r>
        <w:t xml:space="preserve">Lapsi voi välttää äitinsä kanssa nukkumaanmenoaikaa .</w:t>
      </w:r>
    </w:p>
    <w:p>
      <w:r>
        <w:rPr>
          <w:b/>
        </w:rPr>
        <w:t xml:space="preserve">Tulos</w:t>
      </w:r>
    </w:p>
    <w:p>
      <w:r>
        <w:t xml:space="preserve">Lapsi voi taistella aikataulunsa kanssa nukkumaanmenosta .</w:t>
      </w:r>
    </w:p>
    <w:p>
      <w:r>
        <w:rPr>
          <w:b/>
        </w:rPr>
        <w:t xml:space="preserve">Tulos</w:t>
      </w:r>
    </w:p>
    <w:p>
      <w:r>
        <w:t xml:space="preserve">Lapsi voi taistella sydämensä kanssa nukkumaanmenosta .</w:t>
      </w:r>
    </w:p>
    <w:p>
      <w:r>
        <w:rPr>
          <w:b/>
        </w:rPr>
        <w:t xml:space="preserve">Tulos</w:t>
      </w:r>
    </w:p>
    <w:p>
      <w:r>
        <w:t xml:space="preserve">Lapsi voi taistella äitinsä kanssa nukkumaanmenoajasta.</w:t>
      </w:r>
    </w:p>
    <w:p>
      <w:r>
        <w:rPr>
          <w:b/>
        </w:rPr>
        <w:t xml:space="preserve">Esimerkki 4.4402</w:t>
      </w:r>
    </w:p>
    <w:p>
      <w:r>
        <w:t xml:space="preserve">Ohjelmoija voi muodostaa ryhmän koodaamaan solmun .</w:t>
      </w:r>
    </w:p>
    <w:p>
      <w:r>
        <w:rPr>
          <w:b/>
        </w:rPr>
        <w:t xml:space="preserve">Tulos</w:t>
      </w:r>
    </w:p>
    <w:p>
      <w:r>
        <w:t xml:space="preserve">Ohjelmoija voi muodostaa luonnoksen ongelman ratkaisemiseksi.</w:t>
      </w:r>
    </w:p>
    <w:p>
      <w:r>
        <w:rPr>
          <w:b/>
        </w:rPr>
        <w:t xml:space="preserve">Tulos</w:t>
      </w:r>
    </w:p>
    <w:p>
      <w:r>
        <w:t xml:space="preserve">Ohjelmoija voi muodostaa ryhmän tarkastelemaan suorituskykyä .</w:t>
      </w:r>
    </w:p>
    <w:p>
      <w:r>
        <w:rPr>
          <w:b/>
        </w:rPr>
        <w:t xml:space="preserve">Tulos</w:t>
      </w:r>
    </w:p>
    <w:p>
      <w:r>
        <w:t xml:space="preserve">Ohjelmoija voi muodostaa tiimin ongelman ratkaisemiseksi.</w:t>
      </w:r>
    </w:p>
    <w:p>
      <w:r>
        <w:rPr>
          <w:b/>
        </w:rPr>
        <w:t xml:space="preserve">Tulos</w:t>
      </w:r>
    </w:p>
    <w:p>
      <w:r>
        <w:t xml:space="preserve">Ohjelmoija voi muodostaa ryhmän tutkimaan keskeistä .</w:t>
      </w:r>
    </w:p>
    <w:p>
      <w:r>
        <w:rPr>
          <w:b/>
        </w:rPr>
        <w:t xml:space="preserve">Esimerkki 4.4403</w:t>
      </w:r>
    </w:p>
    <w:p>
      <w:r>
        <w:t xml:space="preserve">Käsien murskaamisen seurauksena on alastomat kädet .</w:t>
      </w:r>
    </w:p>
    <w:p>
      <w:r>
        <w:rPr>
          <w:b/>
        </w:rPr>
        <w:t xml:space="preserve">Tulos</w:t>
      </w:r>
    </w:p>
    <w:p>
      <w:r>
        <w:t xml:space="preserve">Käsien pesun seurauksena on puhtaat kädet.</w:t>
      </w:r>
    </w:p>
    <w:p>
      <w:r>
        <w:rPr>
          <w:b/>
        </w:rPr>
        <w:t xml:space="preserve">Tulos</w:t>
      </w:r>
    </w:p>
    <w:p>
      <w:r>
        <w:t xml:space="preserve">Käsien pesun seurauksena kädet ovat steriilit .</w:t>
      </w:r>
    </w:p>
    <w:p>
      <w:r>
        <w:rPr>
          <w:b/>
        </w:rPr>
        <w:t xml:space="preserve">Tulos</w:t>
      </w:r>
    </w:p>
    <w:p>
      <w:r>
        <w:t xml:space="preserve">Käsien välttelyn seurauksena on valtavat kädet .</w:t>
      </w:r>
    </w:p>
    <w:p>
      <w:r>
        <w:rPr>
          <w:b/>
        </w:rPr>
        <w:t xml:space="preserve">Tulos</w:t>
      </w:r>
    </w:p>
    <w:p>
      <w:r>
        <w:t xml:space="preserve">Käsienpesun seurauksena on villit kädet .</w:t>
      </w:r>
    </w:p>
    <w:p>
      <w:r>
        <w:rPr>
          <w:b/>
        </w:rPr>
        <w:t xml:space="preserve">Esimerkki 4.4404</w:t>
      </w:r>
    </w:p>
    <w:p>
      <w:r>
        <w:t xml:space="preserve">Olet varovainen vaihtamaan siskoa kaupassa .</w:t>
      </w:r>
    </w:p>
    <w:p>
      <w:r>
        <w:rPr>
          <w:b/>
        </w:rPr>
        <w:t xml:space="preserve">Tulos</w:t>
      </w:r>
    </w:p>
    <w:p>
      <w:r>
        <w:t xml:space="preserve">Olet halukas löytämään vilkaisun huoneeseen .</w:t>
      </w:r>
    </w:p>
    <w:p>
      <w:r>
        <w:rPr>
          <w:b/>
        </w:rPr>
        <w:t xml:space="preserve">Tulos</w:t>
      </w:r>
    </w:p>
    <w:p>
      <w:r>
        <w:t xml:space="preserve">Olet todennäköisesti leijua gorilla ympäriinsä huoneessa .</w:t>
      </w:r>
    </w:p>
    <w:p>
      <w:r>
        <w:rPr>
          <w:b/>
        </w:rPr>
        <w:t xml:space="preserve">Tulos</w:t>
      </w:r>
    </w:p>
    <w:p>
      <w:r>
        <w:t xml:space="preserve">Olet todennäköisesti pyyhkäisemässä koi ympärillä huoneessa .</w:t>
      </w:r>
    </w:p>
    <w:p>
      <w:r>
        <w:rPr>
          <w:b/>
        </w:rPr>
        <w:t xml:space="preserve">Tulos</w:t>
      </w:r>
    </w:p>
    <w:p>
      <w:r>
        <w:t xml:space="preserve">Löydät todennäköisesti siskon huoneesta.</w:t>
      </w:r>
    </w:p>
    <w:p>
      <w:r>
        <w:rPr>
          <w:b/>
        </w:rPr>
        <w:t xml:space="preserve">Esimerkki 4.4405</w:t>
      </w:r>
    </w:p>
    <w:p>
      <w:r>
        <w:t xml:space="preserve">Todennäköisesti löydät polkupyörän ympärillä kodissa ilman koiria .</w:t>
      </w:r>
    </w:p>
    <w:p>
      <w:r>
        <w:rPr>
          <w:b/>
        </w:rPr>
        <w:t xml:space="preserve">Tulos</w:t>
      </w:r>
    </w:p>
    <w:p>
      <w:r>
        <w:t xml:space="preserve">Löydät todennäköisesti vuoden ympäri kodin ilman koiria .</w:t>
      </w:r>
    </w:p>
    <w:p>
      <w:r>
        <w:rPr>
          <w:b/>
        </w:rPr>
        <w:t xml:space="preserve">Tulos</w:t>
      </w:r>
    </w:p>
    <w:p>
      <w:r>
        <w:t xml:space="preserve">On todennäköistä, että löydät kiväärin ympäriltä kodissa, jossa ei ole koiria .</w:t>
      </w:r>
    </w:p>
    <w:p>
      <w:r>
        <w:rPr>
          <w:b/>
        </w:rPr>
        <w:t xml:space="preserve">Tulos</w:t>
      </w:r>
    </w:p>
    <w:p>
      <w:r>
        <w:t xml:space="preserve">Kissaa on todennäköisesti kodissa, jossa ei ole koiria.</w:t>
      </w:r>
    </w:p>
    <w:p>
      <w:r>
        <w:rPr>
          <w:b/>
        </w:rPr>
        <w:t xml:space="preserve">Tulos</w:t>
      </w:r>
    </w:p>
    <w:p>
      <w:r>
        <w:t xml:space="preserve">Pommi löytyy todennäköisesti kodista, jossa ei ole koiria .</w:t>
      </w:r>
    </w:p>
    <w:p>
      <w:r>
        <w:rPr>
          <w:b/>
        </w:rPr>
        <w:t xml:space="preserve">Esimerkki 4.4406</w:t>
      </w:r>
    </w:p>
    <w:p>
      <w:r>
        <w:t xml:space="preserve">Hyvä vauva antaa huutonsa anteeksi .</w:t>
      </w:r>
    </w:p>
    <w:p>
      <w:r>
        <w:rPr>
          <w:b/>
        </w:rPr>
        <w:t xml:space="preserve">Tulos</w:t>
      </w:r>
    </w:p>
    <w:p>
      <w:r>
        <w:t xml:space="preserve">Oikeudenmukainen hallitsija antaa tappajilleen anteeksi .</w:t>
      </w:r>
    </w:p>
    <w:p>
      <w:r>
        <w:rPr>
          <w:b/>
        </w:rPr>
        <w:t xml:space="preserve">Tulos</w:t>
      </w:r>
    </w:p>
    <w:p>
      <w:r>
        <w:t xml:space="preserve">Hyvä hallitsija antaa alamaisilleen anteeksi.</w:t>
      </w:r>
    </w:p>
    <w:p>
      <w:r>
        <w:rPr>
          <w:b/>
        </w:rPr>
        <w:t xml:space="preserve">Tulos</w:t>
      </w:r>
    </w:p>
    <w:p>
      <w:r>
        <w:t xml:space="preserve">Hyvä toimielin antaa velvoitteensa anteeksi .</w:t>
      </w:r>
    </w:p>
    <w:p>
      <w:r>
        <w:rPr>
          <w:b/>
        </w:rPr>
        <w:t xml:space="preserve">Tulos</w:t>
      </w:r>
    </w:p>
    <w:p>
      <w:r>
        <w:t xml:space="preserve">Verinen hallitsija antaa anteeksi alamaisilleen .</w:t>
      </w:r>
    </w:p>
    <w:p>
      <w:r>
        <w:rPr>
          <w:b/>
        </w:rPr>
        <w:t xml:space="preserve">Esimerkki 4.4407</w:t>
      </w:r>
    </w:p>
    <w:p>
      <w:r>
        <w:t xml:space="preserve">Muutamat eläimet voidaan kouluttaa ajamaan polkupyörällä.</w:t>
      </w:r>
    </w:p>
    <w:p>
      <w:r>
        <w:rPr>
          <w:b/>
        </w:rPr>
        <w:t xml:space="preserve">Tulos</w:t>
      </w:r>
    </w:p>
    <w:p>
      <w:r>
        <w:t xml:space="preserve">Muutama poikanen voidaan kouluttaa ajamaan polkupyörällä .</w:t>
      </w:r>
    </w:p>
    <w:p>
      <w:r>
        <w:rPr>
          <w:b/>
        </w:rPr>
        <w:t xml:space="preserve">Tulos</w:t>
      </w:r>
    </w:p>
    <w:p>
      <w:r>
        <w:t xml:space="preserve">Muutamat potilaat voidaan kouluttaa ajamaan polkupyörällä .</w:t>
      </w:r>
    </w:p>
    <w:p>
      <w:r>
        <w:rPr>
          <w:b/>
        </w:rPr>
        <w:t xml:space="preserve">Tulos</w:t>
      </w:r>
    </w:p>
    <w:p>
      <w:r>
        <w:t xml:space="preserve">Muutaman eläimen voi antaa ohjata polkupyöriä .</w:t>
      </w:r>
    </w:p>
    <w:p>
      <w:r>
        <w:rPr>
          <w:b/>
        </w:rPr>
        <w:t xml:space="preserve">Tulos</w:t>
      </w:r>
    </w:p>
    <w:p>
      <w:r>
        <w:t xml:space="preserve">Muutama eläin voidaan hävittää polkupyörien pesuun .</w:t>
      </w:r>
    </w:p>
    <w:p>
      <w:r>
        <w:rPr>
          <w:b/>
        </w:rPr>
        <w:t xml:space="preserve">Esimerkki 4.4408</w:t>
      </w:r>
    </w:p>
    <w:p>
      <w:r>
        <w:t xml:space="preserve">Löydät todennäköisesti projektin työpöydältä tietokoneen vierestä .</w:t>
      </w:r>
    </w:p>
    <w:p>
      <w:r>
        <w:rPr>
          <w:b/>
        </w:rPr>
        <w:t xml:space="preserve">Tulos</w:t>
      </w:r>
    </w:p>
    <w:p>
      <w:r>
        <w:t xml:space="preserve">Tunnistat todennäköisesti hiiren pöydällä tietokoneen vieressä .</w:t>
      </w:r>
    </w:p>
    <w:p>
      <w:r>
        <w:rPr>
          <w:b/>
        </w:rPr>
        <w:t xml:space="preserve">Tulos</w:t>
      </w:r>
    </w:p>
    <w:p>
      <w:r>
        <w:t xml:space="preserve">Aloitat todennäköisesti hiiri pöydällä tietokoneen vieressä .</w:t>
      </w:r>
    </w:p>
    <w:p>
      <w:r>
        <w:rPr>
          <w:b/>
        </w:rPr>
        <w:t xml:space="preserve">Tulos</w:t>
      </w:r>
    </w:p>
    <w:p>
      <w:r>
        <w:t xml:space="preserve">Löydät todennäköisesti hiiren pöydältä jalan vierestä .</w:t>
      </w:r>
    </w:p>
    <w:p>
      <w:r>
        <w:rPr>
          <w:b/>
        </w:rPr>
        <w:t xml:space="preserve">Tulos</w:t>
      </w:r>
    </w:p>
    <w:p>
      <w:r>
        <w:t xml:space="preserve">Hiiri on todennäköisesti pöydällä tietokoneen vieressä.</w:t>
      </w:r>
    </w:p>
    <w:p>
      <w:r>
        <w:rPr>
          <w:b/>
        </w:rPr>
        <w:t xml:space="preserve">Esimerkki 4.4409</w:t>
      </w:r>
    </w:p>
    <w:p>
      <w:r>
        <w:t xml:space="preserve">Kaikki valtameret sisältävät suolaisia kaloja .</w:t>
      </w:r>
    </w:p>
    <w:p>
      <w:r>
        <w:rPr>
          <w:b/>
        </w:rPr>
        <w:t xml:space="preserve">Tulos</w:t>
      </w:r>
    </w:p>
    <w:p>
      <w:r>
        <w:t xml:space="preserve">Kaikki valtameret sisältävät suolavettä.</w:t>
      </w:r>
    </w:p>
    <w:p>
      <w:r>
        <w:rPr>
          <w:b/>
        </w:rPr>
        <w:t xml:space="preserve">Tulos</w:t>
      </w:r>
    </w:p>
    <w:p>
      <w:r>
        <w:t xml:space="preserve">Kaikki valtameret sisältävät suolaa .</w:t>
      </w:r>
    </w:p>
    <w:p>
      <w:r>
        <w:rPr>
          <w:b/>
        </w:rPr>
        <w:t xml:space="preserve">Tulos</w:t>
      </w:r>
    </w:p>
    <w:p>
      <w:r>
        <w:t xml:space="preserve">Kaikki valtameret sisältävät suolaista suota.</w:t>
      </w:r>
    </w:p>
    <w:p>
      <w:r>
        <w:rPr>
          <w:b/>
        </w:rPr>
        <w:t xml:space="preserve">Tulos</w:t>
      </w:r>
    </w:p>
    <w:p>
      <w:r>
        <w:t xml:space="preserve">Kaikki valtameret sisältävät tyhjää vettä .</w:t>
      </w:r>
    </w:p>
    <w:p>
      <w:r>
        <w:rPr>
          <w:b/>
        </w:rPr>
        <w:t xml:space="preserve">Esimerkki 4.4410</w:t>
      </w:r>
    </w:p>
    <w:p>
      <w:r>
        <w:t xml:space="preserve">Eväste sisältää roskaa .</w:t>
      </w:r>
    </w:p>
    <w:p>
      <w:r>
        <w:rPr>
          <w:b/>
        </w:rPr>
        <w:t xml:space="preserve">Tulos</w:t>
      </w:r>
    </w:p>
    <w:p>
      <w:r>
        <w:t xml:space="preserve">Tiedosto sisältää asiayhteyden .</w:t>
      </w:r>
    </w:p>
    <w:p>
      <w:r>
        <w:rPr>
          <w:b/>
        </w:rPr>
        <w:t xml:space="preserve">Tulos</w:t>
      </w:r>
    </w:p>
    <w:p>
      <w:r>
        <w:t xml:space="preserve">Tiedosto sisältää roskaa .</w:t>
      </w:r>
    </w:p>
    <w:p>
      <w:r>
        <w:rPr>
          <w:b/>
        </w:rPr>
        <w:t xml:space="preserve">Tulos</w:t>
      </w:r>
    </w:p>
    <w:p>
      <w:r>
        <w:t xml:space="preserve">A ilmaus sisältää virheen .</w:t>
      </w:r>
    </w:p>
    <w:p>
      <w:r>
        <w:rPr>
          <w:b/>
        </w:rPr>
        <w:t xml:space="preserve">Tulos</w:t>
      </w:r>
    </w:p>
    <w:p>
      <w:r>
        <w:t xml:space="preserve">Tiedosto sisältää tietoa.</w:t>
      </w:r>
    </w:p>
    <w:p>
      <w:r>
        <w:rPr>
          <w:b/>
        </w:rPr>
        <w:t xml:space="preserve">Esimerkki 4.4411</w:t>
      </w:r>
    </w:p>
    <w:p>
      <w:r>
        <w:t xml:space="preserve">Olet todennäköisesti väistää valonlähde ympäri runsaasti tulitikkuja .</w:t>
      </w:r>
    </w:p>
    <w:p>
      <w:r>
        <w:rPr>
          <w:b/>
        </w:rPr>
        <w:t xml:space="preserve">Tulos</w:t>
      </w:r>
    </w:p>
    <w:p>
      <w:r>
        <w:t xml:space="preserve">Olet todennäköisesti työntää valonlähde ympäriinsä ihottuma tulitikkuja .</w:t>
      </w:r>
    </w:p>
    <w:p>
      <w:r>
        <w:rPr>
          <w:b/>
        </w:rPr>
        <w:t xml:space="preserve">Tulos</w:t>
      </w:r>
    </w:p>
    <w:p>
      <w:r>
        <w:t xml:space="preserve">Säilytät todennäköisesti valonlähteen ympärillä tulitikkujen kuorossa .</w:t>
      </w:r>
    </w:p>
    <w:p>
      <w:r>
        <w:rPr>
          <w:b/>
        </w:rPr>
        <w:t xml:space="preserve">Tulos</w:t>
      </w:r>
    </w:p>
    <w:p>
      <w:r>
        <w:t xml:space="preserve">Olet todennäköisesti istuttaa valonlähteen ympärille tulitikkujen yhdistelmällä .</w:t>
      </w:r>
    </w:p>
    <w:p>
      <w:r>
        <w:rPr>
          <w:b/>
        </w:rPr>
        <w:t xml:space="preserve">Tulos</w:t>
      </w:r>
    </w:p>
    <w:p>
      <w:r>
        <w:t xml:space="preserve">Valonlähde löytyy todennäköisesti tulitikkukirjasta.</w:t>
      </w:r>
    </w:p>
    <w:p>
      <w:r>
        <w:rPr>
          <w:b/>
        </w:rPr>
        <w:t xml:space="preserve">Esimerkki 4.4412</w:t>
      </w:r>
    </w:p>
    <w:p>
      <w:r>
        <w:t xml:space="preserve">Olet harhainen kokeillessasi lehmää soppakauppaan .</w:t>
      </w:r>
    </w:p>
    <w:p>
      <w:r>
        <w:rPr>
          <w:b/>
        </w:rPr>
        <w:t xml:space="preserve">Tulos</w:t>
      </w:r>
    </w:p>
    <w:p>
      <w:r>
        <w:t xml:space="preserve">Löydät todennäköisesti lehmän pukukaupasta .</w:t>
      </w:r>
    </w:p>
    <w:p>
      <w:r>
        <w:rPr>
          <w:b/>
        </w:rPr>
        <w:t xml:space="preserve">Tulos</w:t>
      </w:r>
    </w:p>
    <w:p>
      <w:r>
        <w:t xml:space="preserve">Lelukaupassa näkee todennäköisesti lehmän .</w:t>
      </w:r>
    </w:p>
    <w:p>
      <w:r>
        <w:rPr>
          <w:b/>
        </w:rPr>
        <w:t xml:space="preserve">Tulos</w:t>
      </w:r>
    </w:p>
    <w:p>
      <w:r>
        <w:t xml:space="preserve">Löydät todennäköisesti lehmän lelukaupasta.</w:t>
      </w:r>
    </w:p>
    <w:p>
      <w:r>
        <w:rPr>
          <w:b/>
        </w:rPr>
        <w:t xml:space="preserve">Tulos</w:t>
      </w:r>
    </w:p>
    <w:p>
      <w:r>
        <w:t xml:space="preserve">Voit todennäköisesti voittaa lehmän lelukaupassa .</w:t>
      </w:r>
    </w:p>
    <w:p>
      <w:r>
        <w:rPr>
          <w:b/>
        </w:rPr>
        <w:t xml:space="preserve">Esimerkki 4.4413</w:t>
      </w:r>
    </w:p>
    <w:p>
      <w:r>
        <w:t xml:space="preserve">Jos haluat pelata pokeria, sinun pitäisi hankkia kortteja.</w:t>
      </w:r>
    </w:p>
    <w:p>
      <w:r>
        <w:rPr>
          <w:b/>
        </w:rPr>
        <w:t xml:space="preserve">Tulos</w:t>
      </w:r>
    </w:p>
    <w:p>
      <w:r>
        <w:t xml:space="preserve">Jos haluat hallita pokeria niin sinun pitäisi säilyttää joitakin kortteja .</w:t>
      </w:r>
    </w:p>
    <w:p>
      <w:r>
        <w:rPr>
          <w:b/>
        </w:rPr>
        <w:t xml:space="preserve">Tulos</w:t>
      </w:r>
    </w:p>
    <w:p>
      <w:r>
        <w:t xml:space="preserve">Jos uskallat pelata pokeria niin sinun pitäisi saada joitakin kortteja.</w:t>
      </w:r>
    </w:p>
    <w:p>
      <w:r>
        <w:rPr>
          <w:b/>
        </w:rPr>
        <w:t xml:space="preserve">Tulos</w:t>
      </w:r>
    </w:p>
    <w:p>
      <w:r>
        <w:t xml:space="preserve">Jos haluat seisomaan pokeria niin sinun pitäisi saada joitakin kortteja .</w:t>
      </w:r>
    </w:p>
    <w:p>
      <w:r>
        <w:rPr>
          <w:b/>
        </w:rPr>
        <w:t xml:space="preserve">Tulos</w:t>
      </w:r>
    </w:p>
    <w:p>
      <w:r>
        <w:t xml:space="preserve">Jos haluat pelata pokeria, sinun pitäisi toimittaa joitakin kortteja.</w:t>
      </w:r>
    </w:p>
    <w:p>
      <w:r>
        <w:rPr>
          <w:b/>
        </w:rPr>
        <w:t xml:space="preserve">Esimerkki 4.4414</w:t>
      </w:r>
    </w:p>
    <w:p>
      <w:r>
        <w:t xml:space="preserve">Kangas on seinien rajaama tila .</w:t>
      </w:r>
    </w:p>
    <w:p>
      <w:r>
        <w:rPr>
          <w:b/>
        </w:rPr>
        <w:t xml:space="preserve">Tulos</w:t>
      </w:r>
    </w:p>
    <w:p>
      <w:r>
        <w:t xml:space="preserve">Katu on seinien rajaama tila .</w:t>
      </w:r>
    </w:p>
    <w:p>
      <w:r>
        <w:rPr>
          <w:b/>
        </w:rPr>
        <w:t xml:space="preserve">Tulos</w:t>
      </w:r>
    </w:p>
    <w:p>
      <w:r>
        <w:t xml:space="preserve">Void on lippujen määrittelemä offset .</w:t>
      </w:r>
    </w:p>
    <w:p>
      <w:r>
        <w:rPr>
          <w:b/>
        </w:rPr>
        <w:t xml:space="preserve">Tulos</w:t>
      </w:r>
    </w:p>
    <w:p>
      <w:r>
        <w:t xml:space="preserve">Vektori on seinien määrittelemä avaruus .</w:t>
      </w:r>
    </w:p>
    <w:p>
      <w:r>
        <w:rPr>
          <w:b/>
        </w:rPr>
        <w:t xml:space="preserve">Tulos</w:t>
      </w:r>
    </w:p>
    <w:p>
      <w:r>
        <w:t xml:space="preserve">Huone on seinien rajaama tila.</w:t>
      </w:r>
    </w:p>
    <w:p>
      <w:r>
        <w:rPr>
          <w:b/>
        </w:rPr>
        <w:t xml:space="preserve">Esimerkki 4.4415</w:t>
      </w:r>
    </w:p>
    <w:p>
      <w:r>
        <w:t xml:space="preserve">Pilvet voivat estää sinua näkemästä taivaalle.</w:t>
      </w:r>
    </w:p>
    <w:p>
      <w:r>
        <w:rPr>
          <w:b/>
        </w:rPr>
        <w:t xml:space="preserve">Tulos</w:t>
      </w:r>
    </w:p>
    <w:p>
      <w:r>
        <w:t xml:space="preserve">Pilvet voivat estää sinua näkemästä puutarhaan .</w:t>
      </w:r>
    </w:p>
    <w:p>
      <w:r>
        <w:rPr>
          <w:b/>
        </w:rPr>
        <w:t xml:space="preserve">Tulos</w:t>
      </w:r>
    </w:p>
    <w:p>
      <w:r>
        <w:t xml:space="preserve">Pilvet voivat vapauttaa sinut näkemästä prosessia.</w:t>
      </w:r>
    </w:p>
    <w:p>
      <w:r>
        <w:rPr>
          <w:b/>
        </w:rPr>
        <w:t xml:space="preserve">Tulos</w:t>
      </w:r>
    </w:p>
    <w:p>
      <w:r>
        <w:t xml:space="preserve">Pilvet voivat estää sinua näkemästä iltaan asti.</w:t>
      </w:r>
    </w:p>
    <w:p>
      <w:r>
        <w:rPr>
          <w:b/>
        </w:rPr>
        <w:t xml:space="preserve">Tulos</w:t>
      </w:r>
    </w:p>
    <w:p>
      <w:r>
        <w:t xml:space="preserve">Pilvet voivat estää sinua näkemästä taaksepäin.</w:t>
      </w:r>
    </w:p>
    <w:p>
      <w:r>
        <w:rPr>
          <w:b/>
        </w:rPr>
        <w:t xml:space="preserve">Esimerkki 4.4416</w:t>
      </w:r>
    </w:p>
    <w:p>
      <w:r>
        <w:t xml:space="preserve">Jos lupaat mennä oopperaan, sinun pitäisi ensin hankkia liput.</w:t>
      </w:r>
    </w:p>
    <w:p>
      <w:r>
        <w:rPr>
          <w:b/>
        </w:rPr>
        <w:t xml:space="preserve">Tulos</w:t>
      </w:r>
    </w:p>
    <w:p>
      <w:r>
        <w:t xml:space="preserve">Jos haluat mennä oopperaan, sinun on ensin ostettava liput.</w:t>
      </w:r>
    </w:p>
    <w:p>
      <w:r>
        <w:rPr>
          <w:b/>
        </w:rPr>
        <w:t xml:space="preserve">Tulos</w:t>
      </w:r>
    </w:p>
    <w:p>
      <w:r>
        <w:t xml:space="preserve">Jos haluat mennä OU:hun, sinun pitäisi ostaa liput ensin.</w:t>
      </w:r>
    </w:p>
    <w:p>
      <w:r>
        <w:rPr>
          <w:b/>
        </w:rPr>
        <w:t xml:space="preserve">Tulos</w:t>
      </w:r>
    </w:p>
    <w:p>
      <w:r>
        <w:t xml:space="preserve">Jos haluatte mennä loppuun niin ostakaa liput ensin .</w:t>
      </w:r>
    </w:p>
    <w:p>
      <w:r>
        <w:rPr>
          <w:b/>
        </w:rPr>
        <w:t xml:space="preserve">Tulos</w:t>
      </w:r>
    </w:p>
    <w:p>
      <w:r>
        <w:t xml:space="preserve">Jos haluatte päättää, että menette syömään, ostakaa ensin liput.</w:t>
      </w:r>
    </w:p>
    <w:p>
      <w:r>
        <w:rPr>
          <w:b/>
        </w:rPr>
        <w:t xml:space="preserve">Esimerkki 4.4417</w:t>
      </w:r>
    </w:p>
    <w:p>
      <w:r>
        <w:t xml:space="preserve">Jos haluat taittaa jalkapallon, sinun pitäisi aloittaa paperista .</w:t>
      </w:r>
    </w:p>
    <w:p>
      <w:r>
        <w:rPr>
          <w:b/>
        </w:rPr>
        <w:t xml:space="preserve">Tulos</w:t>
      </w:r>
    </w:p>
    <w:p>
      <w:r>
        <w:t xml:space="preserve">Jos haluat kutoa opetusohjelman, sinun pitäisi aloittaa paperista .</w:t>
      </w:r>
    </w:p>
    <w:p>
      <w:r>
        <w:rPr>
          <w:b/>
        </w:rPr>
        <w:t xml:space="preserve">Tulos</w:t>
      </w:r>
    </w:p>
    <w:p>
      <w:r>
        <w:t xml:space="preserve">Jos haluat kirjoittaa runon, kannattaa aloittaa paperista.</w:t>
      </w:r>
    </w:p>
    <w:p>
      <w:r>
        <w:rPr>
          <w:b/>
        </w:rPr>
        <w:t xml:space="preserve">Tulos</w:t>
      </w:r>
    </w:p>
    <w:p>
      <w:r>
        <w:t xml:space="preserve">Jos aiot kirjoittaa runon niin sinun pitäisi aloittaa seuraavat .</w:t>
      </w:r>
    </w:p>
    <w:p>
      <w:r>
        <w:rPr>
          <w:b/>
        </w:rPr>
        <w:t xml:space="preserve">Tulos</w:t>
      </w:r>
    </w:p>
    <w:p>
      <w:r>
        <w:t xml:space="preserve">Jos laiminlyödä kirjoittaa suosituksen niin sinun pitäisi takaisin paperilla .</w:t>
      </w:r>
    </w:p>
    <w:p>
      <w:r>
        <w:rPr>
          <w:b/>
        </w:rPr>
        <w:t xml:space="preserve">Esimerkki 4.4418</w:t>
      </w:r>
    </w:p>
    <w:p>
      <w:r>
        <w:t xml:space="preserve">Useimmat rakennukset on rakennettu tasaiselle maalle .</w:t>
      </w:r>
    </w:p>
    <w:p>
      <w:r>
        <w:rPr>
          <w:b/>
        </w:rPr>
        <w:t xml:space="preserve">Tulos</w:t>
      </w:r>
    </w:p>
    <w:p>
      <w:r>
        <w:t xml:space="preserve">Useimmat yritykset siirretään tasaiselle maalle .</w:t>
      </w:r>
    </w:p>
    <w:p>
      <w:r>
        <w:rPr>
          <w:b/>
        </w:rPr>
        <w:t xml:space="preserve">Tulos</w:t>
      </w:r>
    </w:p>
    <w:p>
      <w:r>
        <w:t xml:space="preserve">Useimmat panimot on rakennettu tasaiselle maalle .</w:t>
      </w:r>
    </w:p>
    <w:p>
      <w:r>
        <w:rPr>
          <w:b/>
        </w:rPr>
        <w:t xml:space="preserve">Tulos</w:t>
      </w:r>
    </w:p>
    <w:p>
      <w:r>
        <w:t xml:space="preserve">Useimmat rakennukset on rakennettu tasaiselle maalle.</w:t>
      </w:r>
    </w:p>
    <w:p>
      <w:r>
        <w:rPr>
          <w:b/>
        </w:rPr>
        <w:t xml:space="preserve">Tulos</w:t>
      </w:r>
    </w:p>
    <w:p>
      <w:r>
        <w:t xml:space="preserve">Useimmat portit rakennetaan tasaiselle maalle .</w:t>
      </w:r>
    </w:p>
    <w:p>
      <w:r>
        <w:rPr>
          <w:b/>
        </w:rPr>
        <w:t xml:space="preserve">Esimerkki 4.4419</w:t>
      </w:r>
    </w:p>
    <w:p>
      <w:r>
        <w:t xml:space="preserve">Hallitus tappaa sinut, jos se näkee sinut uhkana .</w:t>
      </w:r>
    </w:p>
    <w:p>
      <w:r>
        <w:rPr>
          <w:b/>
        </w:rPr>
        <w:t xml:space="preserve">Tulos</w:t>
      </w:r>
    </w:p>
    <w:p>
      <w:r>
        <w:t xml:space="preserve">Hallitus tappaa sinut, jos se näkee sinut uhkana .</w:t>
      </w:r>
    </w:p>
    <w:p>
      <w:r>
        <w:rPr>
          <w:b/>
        </w:rPr>
        <w:t xml:space="preserve">Tulos</w:t>
      </w:r>
    </w:p>
    <w:p>
      <w:r>
        <w:t xml:space="preserve">Hallitus kouluttaa sinut, jos se pitää sinua uhkana .</w:t>
      </w:r>
    </w:p>
    <w:p>
      <w:r>
        <w:rPr>
          <w:b/>
        </w:rPr>
        <w:t xml:space="preserve">Tulos</w:t>
      </w:r>
    </w:p>
    <w:p>
      <w:r>
        <w:t xml:space="preserve">Hallitus tappaa sinut, jos se pelkää sinua uhkana .</w:t>
      </w:r>
    </w:p>
    <w:p>
      <w:r>
        <w:rPr>
          <w:b/>
        </w:rPr>
        <w:t xml:space="preserve">Tulos</w:t>
      </w:r>
    </w:p>
    <w:p>
      <w:r>
        <w:t xml:space="preserve">Hallitus tappaa sinut, jos se pitää sinua uhkana.</w:t>
      </w:r>
    </w:p>
    <w:p>
      <w:r>
        <w:rPr>
          <w:b/>
        </w:rPr>
        <w:t xml:space="preserve">Esimerkki 4.4420</w:t>
      </w:r>
    </w:p>
    <w:p>
      <w:r>
        <w:t xml:space="preserve">Lapsi on kokenut monissa perheissä .</w:t>
      </w:r>
    </w:p>
    <w:p>
      <w:r>
        <w:rPr>
          <w:b/>
        </w:rPr>
        <w:t xml:space="preserve">Tulos</w:t>
      </w:r>
    </w:p>
    <w:p>
      <w:r>
        <w:t xml:space="preserve">Maailma on jakautunut moniin maihin.</w:t>
      </w:r>
    </w:p>
    <w:p>
      <w:r>
        <w:rPr>
          <w:b/>
        </w:rPr>
        <w:t xml:space="preserve">Tulos</w:t>
      </w:r>
    </w:p>
    <w:p>
      <w:r>
        <w:t xml:space="preserve">Tapahtumaa tarkastellaan monilla markkinoilla .</w:t>
      </w:r>
    </w:p>
    <w:p>
      <w:r>
        <w:rPr>
          <w:b/>
        </w:rPr>
        <w:t xml:space="preserve">Tulos</w:t>
      </w:r>
    </w:p>
    <w:p>
      <w:r>
        <w:t xml:space="preserve">Kysymys on jaettu moniin virkoihin .</w:t>
      </w:r>
    </w:p>
    <w:p>
      <w:r>
        <w:rPr>
          <w:b/>
        </w:rPr>
        <w:t xml:space="preserve">Tulos</w:t>
      </w:r>
    </w:p>
    <w:p>
      <w:r>
        <w:t xml:space="preserve">Väitettä tarkastellaan monessa eri asennossa.</w:t>
      </w:r>
    </w:p>
    <w:p>
      <w:r>
        <w:rPr>
          <w:b/>
        </w:rPr>
        <w:t xml:space="preserve">Esimerkki 4.4421</w:t>
      </w:r>
    </w:p>
    <w:p>
      <w:r>
        <w:t xml:space="preserve">Sanomalehtiartikkeli on kirjan käyttöä varten .</w:t>
      </w:r>
    </w:p>
    <w:p>
      <w:r>
        <w:rPr>
          <w:b/>
        </w:rPr>
        <w:t xml:space="preserve">Tulos</w:t>
      </w:r>
    </w:p>
    <w:p>
      <w:r>
        <w:t xml:space="preserve">Toiminta lomassa on kirjan tarkistamista varten .</w:t>
      </w:r>
    </w:p>
    <w:p>
      <w:r>
        <w:rPr>
          <w:b/>
        </w:rPr>
        <w:t xml:space="preserve">Tulos</w:t>
      </w:r>
    </w:p>
    <w:p>
      <w:r>
        <w:t xml:space="preserve">Sanomalehtiartikkeli on kirjan arvostelua varten.</w:t>
      </w:r>
    </w:p>
    <w:p>
      <w:r>
        <w:rPr>
          <w:b/>
        </w:rPr>
        <w:t xml:space="preserve">Tulos</w:t>
      </w:r>
    </w:p>
    <w:p>
      <w:r>
        <w:t xml:space="preserve">Lehtiartikkeli on tarkoitettu sopimuksen tarkistamiseen .</w:t>
      </w:r>
    </w:p>
    <w:p>
      <w:r>
        <w:rPr>
          <w:b/>
        </w:rPr>
        <w:t xml:space="preserve">Tulos</w:t>
      </w:r>
    </w:p>
    <w:p>
      <w:r>
        <w:t xml:space="preserve">Perse jalustassa on kirjan arvostelua varten .</w:t>
      </w:r>
    </w:p>
    <w:p>
      <w:r>
        <w:rPr>
          <w:b/>
        </w:rPr>
        <w:t xml:space="preserve">Esimerkki 4.4422</w:t>
      </w:r>
    </w:p>
    <w:p>
      <w:r>
        <w:t xml:space="preserve">Jos haluat kalastaa, sinun pitäisi hankkia syöttiä.</w:t>
      </w:r>
    </w:p>
    <w:p>
      <w:r>
        <w:rPr>
          <w:b/>
        </w:rPr>
        <w:t xml:space="preserve">Tulos</w:t>
      </w:r>
    </w:p>
    <w:p>
      <w:r>
        <w:t xml:space="preserve">Jos haluat kalastaa, sinun pitäisi tappaa syöttejä .</w:t>
      </w:r>
    </w:p>
    <w:p>
      <w:r>
        <w:rPr>
          <w:b/>
        </w:rPr>
        <w:t xml:space="preserve">Tulos</w:t>
      </w:r>
    </w:p>
    <w:p>
      <w:r>
        <w:t xml:space="preserve">Jos haluat kalastaa, sinun pitäisi varastoida syöttejä .</w:t>
      </w:r>
    </w:p>
    <w:p>
      <w:r>
        <w:rPr>
          <w:b/>
        </w:rPr>
        <w:t xml:space="preserve">Tulos</w:t>
      </w:r>
    </w:p>
    <w:p>
      <w:r>
        <w:t xml:space="preserve">Jos RAKASTAT kalastusta, sinun pitäisi saada opetusta .</w:t>
      </w:r>
    </w:p>
    <w:p>
      <w:r>
        <w:rPr>
          <w:b/>
        </w:rPr>
        <w:t xml:space="preserve">Tulos</w:t>
      </w:r>
    </w:p>
    <w:p>
      <w:r>
        <w:t xml:space="preserve">Jos haluatte kalastaa, teidän pitäisi hankkia syöttejä .</w:t>
      </w:r>
    </w:p>
    <w:p>
      <w:r>
        <w:rPr>
          <w:b/>
        </w:rPr>
        <w:t xml:space="preserve">Esimerkki 4.4423</w:t>
      </w:r>
    </w:p>
    <w:p>
      <w:r>
        <w:t xml:space="preserve">Työkalu voi vahingoittua, jos se on liian innokas työhön .</w:t>
      </w:r>
    </w:p>
    <w:p>
      <w:r>
        <w:rPr>
          <w:b/>
        </w:rPr>
        <w:t xml:space="preserve">Tulos</w:t>
      </w:r>
    </w:p>
    <w:p>
      <w:r>
        <w:t xml:space="preserve">Työkalu voidaan piilottaa, jos se on liian pieni työhön .</w:t>
      </w:r>
    </w:p>
    <w:p>
      <w:r>
        <w:rPr>
          <w:b/>
        </w:rPr>
        <w:t xml:space="preserve">Tulos</w:t>
      </w:r>
    </w:p>
    <w:p>
      <w:r>
        <w:t xml:space="preserve">Työkalu voi jäädä käyttämättä, jos se on liian pieni työhön.</w:t>
      </w:r>
    </w:p>
    <w:p>
      <w:r>
        <w:rPr>
          <w:b/>
        </w:rPr>
        <w:t xml:space="preserve">Tulos</w:t>
      </w:r>
    </w:p>
    <w:p>
      <w:r>
        <w:t xml:space="preserve">Työkalu löytyy, jos se on liian pieni työhön .</w:t>
      </w:r>
    </w:p>
    <w:p>
      <w:r>
        <w:rPr>
          <w:b/>
        </w:rPr>
        <w:t xml:space="preserve">Tulos</w:t>
      </w:r>
    </w:p>
    <w:p>
      <w:r>
        <w:t xml:space="preserve">Työkalu voi vahingoittua, jos se on liian pieni työhön nähden.</w:t>
      </w:r>
    </w:p>
    <w:p>
      <w:r>
        <w:rPr>
          <w:b/>
        </w:rPr>
        <w:t xml:space="preserve">Esimerkki 4.4424</w:t>
      </w:r>
    </w:p>
    <w:p>
      <w:r>
        <w:t xml:space="preserve">Löydät todennäköisesti tanssia ympäriinsä jonkun kotona .</w:t>
      </w:r>
    </w:p>
    <w:p>
      <w:r>
        <w:rPr>
          <w:b/>
        </w:rPr>
        <w:t xml:space="preserve">Tulos</w:t>
      </w:r>
    </w:p>
    <w:p>
      <w:r>
        <w:t xml:space="preserve">Löydät todennäköisesti paikan jonkun kodista.</w:t>
      </w:r>
    </w:p>
    <w:p>
      <w:r>
        <w:rPr>
          <w:b/>
        </w:rPr>
        <w:t xml:space="preserve">Tulos</w:t>
      </w:r>
    </w:p>
    <w:p>
      <w:r>
        <w:t xml:space="preserve">Löydät todennäköisesti kompassin jonkun kotoa.</w:t>
      </w:r>
    </w:p>
    <w:p>
      <w:r>
        <w:rPr>
          <w:b/>
        </w:rPr>
        <w:t xml:space="preserve">Tulos</w:t>
      </w:r>
    </w:p>
    <w:p>
      <w:r>
        <w:t xml:space="preserve">Jonkun kodista löytyy todennäköisesti kissa.</w:t>
      </w:r>
    </w:p>
    <w:p>
      <w:r>
        <w:rPr>
          <w:b/>
        </w:rPr>
        <w:t xml:space="preserve">Tulos</w:t>
      </w:r>
    </w:p>
    <w:p>
      <w:r>
        <w:t xml:space="preserve">Pistooli löytyy todennäköisesti jonkun kotoa.</w:t>
      </w:r>
    </w:p>
    <w:p>
      <w:r>
        <w:rPr>
          <w:b/>
        </w:rPr>
        <w:t xml:space="preserve">Esimerkki 4.4425</w:t>
      </w:r>
    </w:p>
    <w:p>
      <w:r>
        <w:t xml:space="preserve">Te rikkoisitte perheen, koska haluatte siirtää varallisuuttanne .</w:t>
      </w:r>
    </w:p>
    <w:p>
      <w:r>
        <w:rPr>
          <w:b/>
        </w:rPr>
        <w:t xml:space="preserve">Tulos</w:t>
      </w:r>
    </w:p>
    <w:p>
      <w:r>
        <w:t xml:space="preserve">Perustaisit perheen, koska haluat pilata avioliittosi.</w:t>
      </w:r>
    </w:p>
    <w:p>
      <w:r>
        <w:rPr>
          <w:b/>
        </w:rPr>
        <w:t xml:space="preserve">Tulos</w:t>
      </w:r>
    </w:p>
    <w:p>
      <w:r>
        <w:t xml:space="preserve">Sinä estäisit perheen perustamisen, koska haluat säilyttää valintasi .</w:t>
      </w:r>
    </w:p>
    <w:p>
      <w:r>
        <w:rPr>
          <w:b/>
        </w:rPr>
        <w:t xml:space="preserve">Tulos</w:t>
      </w:r>
    </w:p>
    <w:p>
      <w:r>
        <w:t xml:space="preserve">Myisit perheen, koska haluat tarkistaa lääkärisi .</w:t>
      </w:r>
    </w:p>
    <w:p>
      <w:r>
        <w:rPr>
          <w:b/>
        </w:rPr>
        <w:t xml:space="preserve">Tulos</w:t>
      </w:r>
    </w:p>
    <w:p>
      <w:r>
        <w:t xml:space="preserve">Perustaisit perheen, koska haluat pilata kotikaupunkisi .</w:t>
      </w:r>
    </w:p>
    <w:p>
      <w:r>
        <w:rPr>
          <w:b/>
        </w:rPr>
        <w:t xml:space="preserve">Esimerkki 4.4426</w:t>
      </w:r>
    </w:p>
    <w:p>
      <w:r>
        <w:t xml:space="preserve">Etsit todennäköisesti näppäimistöä näytön läheltä .</w:t>
      </w:r>
    </w:p>
    <w:p>
      <w:r>
        <w:rPr>
          <w:b/>
        </w:rPr>
        <w:t xml:space="preserve">Tulos</w:t>
      </w:r>
    </w:p>
    <w:p>
      <w:r>
        <w:t xml:space="preserve">Olet altis löytämään näppäimistö lähellä näyttöä .</w:t>
      </w:r>
    </w:p>
    <w:p>
      <w:r>
        <w:rPr>
          <w:b/>
        </w:rPr>
        <w:t xml:space="preserve">Tulos</w:t>
      </w:r>
    </w:p>
    <w:p>
      <w:r>
        <w:t xml:space="preserve">Näppäimistö on todennäköisesti lähellä näyttöä.</w:t>
      </w:r>
    </w:p>
    <w:p>
      <w:r>
        <w:rPr>
          <w:b/>
        </w:rPr>
        <w:t xml:space="preserve">Tulos</w:t>
      </w:r>
    </w:p>
    <w:p>
      <w:r>
        <w:t xml:space="preserve">Olet todennäköisesti syöttää näppäimistö lähellä näyttöä .</w:t>
      </w:r>
    </w:p>
    <w:p>
      <w:r>
        <w:rPr>
          <w:b/>
        </w:rPr>
        <w:t xml:space="preserve">Tulos</w:t>
      </w:r>
    </w:p>
    <w:p>
      <w:r>
        <w:t xml:space="preserve">Olet tervetullut etsimään toimintaa monitorin läheltä .</w:t>
      </w:r>
    </w:p>
    <w:p>
      <w:r>
        <w:rPr>
          <w:b/>
        </w:rPr>
        <w:t xml:space="preserve">Esimerkki 4.4427</w:t>
      </w:r>
    </w:p>
    <w:p>
      <w:r>
        <w:t xml:space="preserve">Soittaisit D:tä, koska kirjoitat musiikkia.</w:t>
      </w:r>
    </w:p>
    <w:p>
      <w:r>
        <w:rPr>
          <w:b/>
        </w:rPr>
        <w:t xml:space="preserve">Tulos</w:t>
      </w:r>
    </w:p>
    <w:p>
      <w:r>
        <w:t xml:space="preserve">Haluat siirtää testamentin, koska haluat tehdä hoitoa .</w:t>
      </w:r>
    </w:p>
    <w:p>
      <w:r>
        <w:rPr>
          <w:b/>
        </w:rPr>
        <w:t xml:space="preserve">Tulos</w:t>
      </w:r>
    </w:p>
    <w:p>
      <w:r>
        <w:t xml:space="preserve">Soittaisit kitaraa, koska haluat tehdä musiikkia.</w:t>
      </w:r>
    </w:p>
    <w:p>
      <w:r>
        <w:rPr>
          <w:b/>
        </w:rPr>
        <w:t xml:space="preserve">Tulos</w:t>
      </w:r>
    </w:p>
    <w:p>
      <w:r>
        <w:t xml:space="preserve">Kypsennät kurpitsaa, koska haluat tehdä sp .</w:t>
      </w:r>
    </w:p>
    <w:p>
      <w:r>
        <w:rPr>
          <w:b/>
        </w:rPr>
        <w:t xml:space="preserve">Tulos</w:t>
      </w:r>
    </w:p>
    <w:p>
      <w:r>
        <w:t xml:space="preserve">Sinä imisit ystävää, koska haluat tehdä vaikutuksen .</w:t>
      </w:r>
    </w:p>
    <w:p>
      <w:r>
        <w:rPr>
          <w:b/>
        </w:rPr>
        <w:t xml:space="preserve">Esimerkki 4.4428</w:t>
      </w:r>
    </w:p>
    <w:p>
      <w:r>
        <w:t xml:space="preserve">Pysäyttäisit autosi, koska haluat mennä kauppaan.</w:t>
      </w:r>
    </w:p>
    <w:p>
      <w:r>
        <w:rPr>
          <w:b/>
        </w:rPr>
        <w:t xml:space="preserve">Tulos</w:t>
      </w:r>
    </w:p>
    <w:p>
      <w:r>
        <w:t xml:space="preserve">Pysäyttäisit autosi, koska haluat mennä junaan .</w:t>
      </w:r>
    </w:p>
    <w:p>
      <w:r>
        <w:rPr>
          <w:b/>
        </w:rPr>
        <w:t xml:space="preserve">Tulos</w:t>
      </w:r>
    </w:p>
    <w:p>
      <w:r>
        <w:t xml:space="preserve">Pysäyttäisit autosi, koska haluat mennä yliopistoon.</w:t>
      </w:r>
    </w:p>
    <w:p>
      <w:r>
        <w:rPr>
          <w:b/>
        </w:rPr>
        <w:t xml:space="preserve">Tulos</w:t>
      </w:r>
    </w:p>
    <w:p>
      <w:r>
        <w:t xml:space="preserve">Pysäyttäisit autosi, koska haluat mennä p .</w:t>
      </w:r>
    </w:p>
    <w:p>
      <w:r>
        <w:rPr>
          <w:b/>
        </w:rPr>
        <w:t xml:space="preserve">Tulos</w:t>
      </w:r>
    </w:p>
    <w:p>
      <w:r>
        <w:t xml:space="preserve">Paskantaisit autosi, koska menisit kännissä kauppaan .</w:t>
      </w:r>
    </w:p>
    <w:p>
      <w:r>
        <w:rPr>
          <w:b/>
        </w:rPr>
        <w:t xml:space="preserve">Esimerkki 4.4429</w:t>
      </w:r>
    </w:p>
    <w:p>
      <w:r>
        <w:t xml:space="preserve">Pylväästä putoava lehti kukkii .</w:t>
      </w:r>
    </w:p>
    <w:p>
      <w:r>
        <w:rPr>
          <w:b/>
        </w:rPr>
        <w:t xml:space="preserve">Tulos</w:t>
      </w:r>
    </w:p>
    <w:p>
      <w:r>
        <w:t xml:space="preserve">Liittoon kuulumaton haara kuolee .</w:t>
      </w:r>
    </w:p>
    <w:p>
      <w:r>
        <w:rPr>
          <w:b/>
        </w:rPr>
        <w:t xml:space="preserve">Tulos</w:t>
      </w:r>
    </w:p>
    <w:p>
      <w:r>
        <w:t xml:space="preserve">Kynttilä, joka virtaa tietokoneesta, kuolee .</w:t>
      </w:r>
    </w:p>
    <w:p>
      <w:r>
        <w:rPr>
          <w:b/>
        </w:rPr>
        <w:t xml:space="preserve">Tulos</w:t>
      </w:r>
    </w:p>
    <w:p>
      <w:r>
        <w:t xml:space="preserve">Kuorma-auto, joka savuaa kelalta, kuolee .</w:t>
      </w:r>
    </w:p>
    <w:p>
      <w:r>
        <w:rPr>
          <w:b/>
        </w:rPr>
        <w:t xml:space="preserve">Tulos</w:t>
      </w:r>
    </w:p>
    <w:p>
      <w:r>
        <w:t xml:space="preserve">Puusta putoava lehti kuolee.</w:t>
      </w:r>
    </w:p>
    <w:p>
      <w:r>
        <w:rPr>
          <w:b/>
        </w:rPr>
        <w:t xml:space="preserve">Esimerkki 4.4430</w:t>
      </w:r>
    </w:p>
    <w:p>
      <w:r>
        <w:t xml:space="preserve">Kirjautumista varten ladataan puu .</w:t>
      </w:r>
    </w:p>
    <w:p>
      <w:r>
        <w:rPr>
          <w:b/>
        </w:rPr>
        <w:t xml:space="preserve">Tulos</w:t>
      </w:r>
    </w:p>
    <w:p>
      <w:r>
        <w:t xml:space="preserve">Puu on hapeton .</w:t>
      </w:r>
    </w:p>
    <w:p>
      <w:r>
        <w:rPr>
          <w:b/>
        </w:rPr>
        <w:t xml:space="preserve">Tulos</w:t>
      </w:r>
    </w:p>
    <w:p>
      <w:r>
        <w:t xml:space="preserve">Keskustelussa käytetään puuta .</w:t>
      </w:r>
    </w:p>
    <w:p>
      <w:r>
        <w:rPr>
          <w:b/>
        </w:rPr>
        <w:t xml:space="preserve">Tulos</w:t>
      </w:r>
    </w:p>
    <w:p>
      <w:r>
        <w:t xml:space="preserve">Puuta käytetään hapen saamiseksi.</w:t>
      </w:r>
    </w:p>
    <w:p>
      <w:r>
        <w:rPr>
          <w:b/>
        </w:rPr>
        <w:t xml:space="preserve">Tulos</w:t>
      </w:r>
    </w:p>
    <w:p>
      <w:r>
        <w:t xml:space="preserve">Puuta käytetään kirjaamiseen .</w:t>
      </w:r>
    </w:p>
    <w:p>
      <w:r>
        <w:rPr>
          <w:b/>
        </w:rPr>
        <w:t xml:space="preserve">Esimerkki 4.4431</w:t>
      </w:r>
    </w:p>
    <w:p>
      <w:r>
        <w:t xml:space="preserve">Autojen verkko lentää likaisena ja se on vaihdettava .</w:t>
      </w:r>
    </w:p>
    <w:p>
      <w:r>
        <w:rPr>
          <w:b/>
        </w:rPr>
        <w:t xml:space="preserve">Tulos</w:t>
      </w:r>
    </w:p>
    <w:p>
      <w:r>
        <w:t xml:space="preserve">Elektroniikan öljy likaantuu ja se on vaihdettava .</w:t>
      </w:r>
    </w:p>
    <w:p>
      <w:r>
        <w:rPr>
          <w:b/>
        </w:rPr>
        <w:t xml:space="preserve">Tulos</w:t>
      </w:r>
    </w:p>
    <w:p>
      <w:r>
        <w:t xml:space="preserve">Varastoissa oleva öljy likaantuu ja se on vaihdettava .</w:t>
      </w:r>
    </w:p>
    <w:p>
      <w:r>
        <w:rPr>
          <w:b/>
        </w:rPr>
        <w:t xml:space="preserve">Tulos</w:t>
      </w:r>
    </w:p>
    <w:p>
      <w:r>
        <w:t xml:space="preserve">Muiden öljy likaantuu ja se on vaihdettava .</w:t>
      </w:r>
    </w:p>
    <w:p>
      <w:r>
        <w:rPr>
          <w:b/>
        </w:rPr>
        <w:t xml:space="preserve">Tulos</w:t>
      </w:r>
    </w:p>
    <w:p>
      <w:r>
        <w:t xml:space="preserve">Autojen öljy likaantuu ja se on vaihdettava.</w:t>
      </w:r>
    </w:p>
    <w:p>
      <w:r>
        <w:rPr>
          <w:b/>
        </w:rPr>
        <w:t xml:space="preserve">Esimerkki 4.4432</w:t>
      </w:r>
    </w:p>
    <w:p>
      <w:r>
        <w:t xml:space="preserve">Voit käyttää ruostepalaa teräksen kovettamiseen .</w:t>
      </w:r>
    </w:p>
    <w:p>
      <w:r>
        <w:rPr>
          <w:b/>
        </w:rPr>
        <w:t xml:space="preserve">Tulos</w:t>
      </w:r>
    </w:p>
    <w:p>
      <w:r>
        <w:t xml:space="preserve">Hiilenpalasta voi tehdä terästä.</w:t>
      </w:r>
    </w:p>
    <w:p>
      <w:r>
        <w:rPr>
          <w:b/>
        </w:rPr>
        <w:t xml:space="preserve">Tulos</w:t>
      </w:r>
    </w:p>
    <w:p>
      <w:r>
        <w:t xml:space="preserve">Hiilipalkista voidaan valmistaa terästä .</w:t>
      </w:r>
    </w:p>
    <w:p>
      <w:r>
        <w:rPr>
          <w:b/>
        </w:rPr>
        <w:t xml:space="preserve">Tulos</w:t>
      </w:r>
    </w:p>
    <w:p>
      <w:r>
        <w:t xml:space="preserve">Voit käyttää hiuskiilaa teräksen tekemiseen.</w:t>
      </w:r>
    </w:p>
    <w:p>
      <w:r>
        <w:rPr>
          <w:b/>
        </w:rPr>
        <w:t xml:space="preserve">Tulos</w:t>
      </w:r>
    </w:p>
    <w:p>
      <w:r>
        <w:t xml:space="preserve">Voit käyttää palan tahnaa teräksen laittamiseen.</w:t>
      </w:r>
    </w:p>
    <w:p>
      <w:r>
        <w:rPr>
          <w:b/>
        </w:rPr>
        <w:t xml:space="preserve">Esimerkki 4.4433</w:t>
      </w:r>
    </w:p>
    <w:p>
      <w:r>
        <w:t xml:space="preserve">Olet hämmentynyt löytämään aurinkopurkin rautakauppiaalta .</w:t>
      </w:r>
    </w:p>
    <w:p>
      <w:r>
        <w:rPr>
          <w:b/>
        </w:rPr>
        <w:t xml:space="preserve">Tulos</w:t>
      </w:r>
    </w:p>
    <w:p>
      <w:r>
        <w:t xml:space="preserve">Löydät todennäköisesti filmipurkin rautakaupasta.</w:t>
      </w:r>
    </w:p>
    <w:p>
      <w:r>
        <w:rPr>
          <w:b/>
        </w:rPr>
        <w:t xml:space="preserve">Tulos</w:t>
      </w:r>
    </w:p>
    <w:p>
      <w:r>
        <w:t xml:space="preserve">Olet ymmälläsi, kun löydät maalipurkin rautakaupasta .</w:t>
      </w:r>
    </w:p>
    <w:p>
      <w:r>
        <w:rPr>
          <w:b/>
        </w:rPr>
        <w:t xml:space="preserve">Tulos</w:t>
      </w:r>
    </w:p>
    <w:p>
      <w:r>
        <w:t xml:space="preserve">Löydät todennäköisesti maalipurkin rautakaupasta.</w:t>
      </w:r>
    </w:p>
    <w:p>
      <w:r>
        <w:rPr>
          <w:b/>
        </w:rPr>
        <w:t xml:space="preserve">Tulos</w:t>
      </w:r>
    </w:p>
    <w:p>
      <w:r>
        <w:t xml:space="preserve">Olet skeptinen löytämään maalipurkin rautakauppapinosta .</w:t>
      </w:r>
    </w:p>
    <w:p>
      <w:r>
        <w:rPr>
          <w:b/>
        </w:rPr>
        <w:t xml:space="preserve">Esimerkki 4.4434</w:t>
      </w:r>
    </w:p>
    <w:p>
      <w:r>
        <w:t xml:space="preserve">Kun poistut vuorelta , voit vastata säästää hieman vettä .</w:t>
      </w:r>
    </w:p>
    <w:p>
      <w:r>
        <w:rPr>
          <w:b/>
        </w:rPr>
        <w:t xml:space="preserve">Tulos</w:t>
      </w:r>
    </w:p>
    <w:p>
      <w:r>
        <w:t xml:space="preserve">Kun kiipeät vuorelle, saatat haluta kantaa mukanasi kompassia.</w:t>
      </w:r>
    </w:p>
    <w:p>
      <w:r>
        <w:rPr>
          <w:b/>
        </w:rPr>
        <w:t xml:space="preserve">Tulos</w:t>
      </w:r>
    </w:p>
    <w:p>
      <w:r>
        <w:t xml:space="preserve">Kun kiipeät vuorelle , saatat haluta kantaa mukanasi keittoa.</w:t>
      </w:r>
    </w:p>
    <w:p>
      <w:r>
        <w:rPr>
          <w:b/>
        </w:rPr>
        <w:t xml:space="preserve">Tulos</w:t>
      </w:r>
    </w:p>
    <w:p>
      <w:r>
        <w:t xml:space="preserve">Kun kiipeät kuoppaan , saatat haluta kantaa vettä mukanasi.</w:t>
      </w:r>
    </w:p>
    <w:p>
      <w:r>
        <w:rPr>
          <w:b/>
        </w:rPr>
        <w:t xml:space="preserve">Tulos</w:t>
      </w:r>
    </w:p>
    <w:p>
      <w:r>
        <w:t xml:space="preserve">Kun kiipeät vuorelle, saatat haluta kantaa mukanasi vettä.</w:t>
      </w:r>
    </w:p>
    <w:p>
      <w:r>
        <w:rPr>
          <w:b/>
        </w:rPr>
        <w:t xml:space="preserve">Esimerkki 4.4435</w:t>
      </w:r>
    </w:p>
    <w:p>
      <w:r>
        <w:t xml:space="preserve">Voit käyttää kakkua tunteiden vahvistamiseen .</w:t>
      </w:r>
    </w:p>
    <w:p>
      <w:r>
        <w:rPr>
          <w:b/>
        </w:rPr>
        <w:t xml:space="preserve">Tulos</w:t>
      </w:r>
    </w:p>
    <w:p>
      <w:r>
        <w:t xml:space="preserve">Voit käyttää mantraa tunteiden voittamiseen .</w:t>
      </w:r>
    </w:p>
    <w:p>
      <w:r>
        <w:rPr>
          <w:b/>
        </w:rPr>
        <w:t xml:space="preserve">Tulos</w:t>
      </w:r>
    </w:p>
    <w:p>
      <w:r>
        <w:t xml:space="preserve">Voit käyttää kakkua tunteiden näyttämiseen.</w:t>
      </w:r>
    </w:p>
    <w:p>
      <w:r>
        <w:rPr>
          <w:b/>
        </w:rPr>
        <w:t xml:space="preserve">Tulos</w:t>
      </w:r>
    </w:p>
    <w:p>
      <w:r>
        <w:t xml:space="preserve">Voit käyttää luokkaa muuntaa tunteita .</w:t>
      </w:r>
    </w:p>
    <w:p>
      <w:r>
        <w:rPr>
          <w:b/>
        </w:rPr>
        <w:t xml:space="preserve">Tulos</w:t>
      </w:r>
    </w:p>
    <w:p>
      <w:r>
        <w:t xml:space="preserve">Voit käyttää kakkua jäljittelemään tunteita .</w:t>
      </w:r>
    </w:p>
    <w:p>
      <w:r>
        <w:rPr>
          <w:b/>
        </w:rPr>
        <w:t xml:space="preserve">Esimerkki 4.4436</w:t>
      </w:r>
    </w:p>
    <w:p>
      <w:r>
        <w:t xml:space="preserve">Tutkijat tekevät tutkimusta oppiakseen, miten sairautta voidaan hoitaa.</w:t>
      </w:r>
    </w:p>
    <w:p>
      <w:r>
        <w:rPr>
          <w:b/>
        </w:rPr>
        <w:t xml:space="preserve">Tulos</w:t>
      </w:r>
    </w:p>
    <w:p>
      <w:r>
        <w:t xml:space="preserve">Tutkijat tekevät tutkimusta luonnehtimaan, miten sairautta hoidetaan.</w:t>
      </w:r>
    </w:p>
    <w:p>
      <w:r>
        <w:rPr>
          <w:b/>
        </w:rPr>
        <w:t xml:space="preserve">Tulos</w:t>
      </w:r>
    </w:p>
    <w:p>
      <w:r>
        <w:t xml:space="preserve">Vanhemmat tekevät tutkimusta luonnehtia, miten hoitaa sydän .</w:t>
      </w:r>
    </w:p>
    <w:p>
      <w:r>
        <w:rPr>
          <w:b/>
        </w:rPr>
        <w:t xml:space="preserve">Tulos</w:t>
      </w:r>
    </w:p>
    <w:p>
      <w:r>
        <w:t xml:space="preserve">Tutkijat tekevät tutkimusta säätääkseen, miten sairautta hoidetaan.</w:t>
      </w:r>
    </w:p>
    <w:p>
      <w:r>
        <w:rPr>
          <w:b/>
        </w:rPr>
        <w:t xml:space="preserve">Tulos</w:t>
      </w:r>
    </w:p>
    <w:p>
      <w:r>
        <w:t xml:space="preserve">tiedemiehet tekevät tutkimusta rekonstruoidakseen, miten viivettä hoidetaan.</w:t>
      </w:r>
    </w:p>
    <w:p>
      <w:r>
        <w:rPr>
          <w:b/>
        </w:rPr>
        <w:t xml:space="preserve">Esimerkki 4.4437</w:t>
      </w:r>
    </w:p>
    <w:p>
      <w:r>
        <w:t xml:space="preserve">Istuin voidaan kiinnittää toimistoon .</w:t>
      </w:r>
    </w:p>
    <w:p>
      <w:r>
        <w:rPr>
          <w:b/>
        </w:rPr>
        <w:t xml:space="preserve">Tulos</w:t>
      </w:r>
    </w:p>
    <w:p>
      <w:r>
        <w:t xml:space="preserve">Tuoli löytyy toimistosta.</w:t>
      </w:r>
    </w:p>
    <w:p>
      <w:r>
        <w:rPr>
          <w:b/>
        </w:rPr>
        <w:t xml:space="preserve">Tulos</w:t>
      </w:r>
    </w:p>
    <w:p>
      <w:r>
        <w:t xml:space="preserve">Ääni voi kuulua toimistossa .</w:t>
      </w:r>
    </w:p>
    <w:p>
      <w:r>
        <w:rPr>
          <w:b/>
        </w:rPr>
        <w:t xml:space="preserve">Tulos</w:t>
      </w:r>
    </w:p>
    <w:p>
      <w:r>
        <w:t xml:space="preserve">Luentoa voidaan opiskella toimistossa .</w:t>
      </w:r>
    </w:p>
    <w:p>
      <w:r>
        <w:rPr>
          <w:b/>
        </w:rPr>
        <w:t xml:space="preserve">Tulos</w:t>
      </w:r>
    </w:p>
    <w:p>
      <w:r>
        <w:t xml:space="preserve">Jälki löytyy toimistosta .</w:t>
      </w:r>
    </w:p>
    <w:p>
      <w:r>
        <w:rPr>
          <w:b/>
        </w:rPr>
        <w:t xml:space="preserve">Esimerkki 4.4438</w:t>
      </w:r>
    </w:p>
    <w:p>
      <w:r>
        <w:t xml:space="preserve">Ohjaisit kuljettajaa, koska katkaiset valon .</w:t>
      </w:r>
    </w:p>
    <w:p>
      <w:r>
        <w:rPr>
          <w:b/>
        </w:rPr>
        <w:t xml:space="preserve">Tulos</w:t>
      </w:r>
    </w:p>
    <w:p>
      <w:r>
        <w:t xml:space="preserve">Sytyttäisit tulen, koska haluat valoa.</w:t>
      </w:r>
    </w:p>
    <w:p>
      <w:r>
        <w:rPr>
          <w:b/>
        </w:rPr>
        <w:t xml:space="preserve">Tulos</w:t>
      </w:r>
    </w:p>
    <w:p>
      <w:r>
        <w:t xml:space="preserve">Kehittäisit blokin, koska haluat valoa .</w:t>
      </w:r>
    </w:p>
    <w:p>
      <w:r>
        <w:rPr>
          <w:b/>
        </w:rPr>
        <w:t xml:space="preserve">Tulos</w:t>
      </w:r>
    </w:p>
    <w:p>
      <w:r>
        <w:t xml:space="preserve">Kokeilisit keskikokoista, koska suosit valoa .</w:t>
      </w:r>
    </w:p>
    <w:p>
      <w:r>
        <w:rPr>
          <w:b/>
        </w:rPr>
        <w:t xml:space="preserve">Tulos</w:t>
      </w:r>
    </w:p>
    <w:p>
      <w:r>
        <w:t xml:space="preserve">Kosketat kolikkoa, koska tunnistat valon .</w:t>
      </w:r>
    </w:p>
    <w:p>
      <w:r>
        <w:rPr>
          <w:b/>
        </w:rPr>
        <w:t xml:space="preserve">Esimerkki 4.4439</w:t>
      </w:r>
    </w:p>
    <w:p>
      <w:r>
        <w:t xml:space="preserve">Olet vakuuttunut siitä, että löydät karitsan takapihalta .</w:t>
      </w:r>
    </w:p>
    <w:p>
      <w:r>
        <w:rPr>
          <w:b/>
        </w:rPr>
        <w:t xml:space="preserve">Tulos</w:t>
      </w:r>
    </w:p>
    <w:p>
      <w:r>
        <w:t xml:space="preserve">Löydät todennäköisesti kätkön takapihalta .</w:t>
      </w:r>
    </w:p>
    <w:p>
      <w:r>
        <w:rPr>
          <w:b/>
        </w:rPr>
        <w:t xml:space="preserve">Tulos</w:t>
      </w:r>
    </w:p>
    <w:p>
      <w:r>
        <w:t xml:space="preserve">Löydät todennäköisesti puun takapihalta.</w:t>
      </w:r>
    </w:p>
    <w:p>
      <w:r>
        <w:rPr>
          <w:b/>
        </w:rPr>
        <w:t xml:space="preserve">Tulos</w:t>
      </w:r>
    </w:p>
    <w:p>
      <w:r>
        <w:t xml:space="preserve">Olet skeptinen löytämään puun varastopihalta .</w:t>
      </w:r>
    </w:p>
    <w:p>
      <w:r>
        <w:rPr>
          <w:b/>
        </w:rPr>
        <w:t xml:space="preserve">Tulos</w:t>
      </w:r>
    </w:p>
    <w:p>
      <w:r>
        <w:t xml:space="preserve">Löydät todennäköisesti puun kaivoksen pihalta .</w:t>
      </w:r>
    </w:p>
    <w:p>
      <w:r>
        <w:rPr>
          <w:b/>
        </w:rPr>
        <w:t xml:space="preserve">Esimerkki 4.4440</w:t>
      </w:r>
    </w:p>
    <w:p>
      <w:r>
        <w:t xml:space="preserve">Tuotantoon kiirehtimisen vaikutus on mielihyvä .</w:t>
      </w:r>
    </w:p>
    <w:p>
      <w:r>
        <w:rPr>
          <w:b/>
        </w:rPr>
        <w:t xml:space="preserve">Tulos</w:t>
      </w:r>
    </w:p>
    <w:p>
      <w:r>
        <w:t xml:space="preserve">Valinnan mukainen vaikutus on mielihyvä .</w:t>
      </w:r>
    </w:p>
    <w:p>
      <w:r>
        <w:rPr>
          <w:b/>
        </w:rPr>
        <w:t xml:space="preserve">Tulos</w:t>
      </w:r>
    </w:p>
    <w:p>
      <w:r>
        <w:t xml:space="preserve">Musiikin kuuntelu tuottaa mielihyvää.</w:t>
      </w:r>
    </w:p>
    <w:p>
      <w:r>
        <w:rPr>
          <w:b/>
        </w:rPr>
        <w:t xml:space="preserve">Tulos</w:t>
      </w:r>
    </w:p>
    <w:p>
      <w:r>
        <w:t xml:space="preserve">Kaunokirjallisuuden kuunteleminen tuottaa mielihyvää .</w:t>
      </w:r>
    </w:p>
    <w:p>
      <w:r>
        <w:rPr>
          <w:b/>
        </w:rPr>
        <w:t xml:space="preserve">Tulos</w:t>
      </w:r>
    </w:p>
    <w:p>
      <w:r>
        <w:t xml:space="preserve">Metallin kuuntelun vaikutus on nautinto .</w:t>
      </w:r>
    </w:p>
    <w:p>
      <w:r>
        <w:rPr>
          <w:b/>
        </w:rPr>
        <w:t xml:space="preserve">Esimerkki 4.4441</w:t>
      </w:r>
    </w:p>
    <w:p>
      <w:r>
        <w:t xml:space="preserve">Resepti auton särkemisestä on vesi kielellä .</w:t>
      </w:r>
    </w:p>
    <w:p>
      <w:r>
        <w:rPr>
          <w:b/>
        </w:rPr>
        <w:t xml:space="preserve">Tulos</w:t>
      </w:r>
    </w:p>
    <w:p>
      <w:r>
        <w:t xml:space="preserve">Vaikutus tappaa autosi on vettä päähän .</w:t>
      </w:r>
    </w:p>
    <w:p>
      <w:r>
        <w:rPr>
          <w:b/>
        </w:rPr>
        <w:t xml:space="preserve">Tulos</w:t>
      </w:r>
    </w:p>
    <w:p>
      <w:r>
        <w:t xml:space="preserve">Auton räjähtämisen seurauksena putkessa on vettä .</w:t>
      </w:r>
    </w:p>
    <w:p>
      <w:r>
        <w:rPr>
          <w:b/>
        </w:rPr>
        <w:t xml:space="preserve">Tulos</w:t>
      </w:r>
    </w:p>
    <w:p>
      <w:r>
        <w:t xml:space="preserve">Autosi testaamisen ydin on vesi laboratoriossa .</w:t>
      </w:r>
    </w:p>
    <w:p>
      <w:r>
        <w:rPr>
          <w:b/>
        </w:rPr>
        <w:t xml:space="preserve">Tulos</w:t>
      </w:r>
    </w:p>
    <w:p>
      <w:r>
        <w:t xml:space="preserve">Auton pesun seurauksena kadulla on vettä.</w:t>
      </w:r>
    </w:p>
    <w:p>
      <w:r>
        <w:rPr>
          <w:b/>
        </w:rPr>
        <w:t xml:space="preserve">Esimerkki 4.4442</w:t>
      </w:r>
    </w:p>
    <w:p>
      <w:r>
        <w:t xml:space="preserve">Soittaisit pianoa, koska haluat kehittyä pianistina.</w:t>
      </w:r>
    </w:p>
    <w:p>
      <w:r>
        <w:rPr>
          <w:b/>
        </w:rPr>
        <w:t xml:space="preserve">Tulos</w:t>
      </w:r>
    </w:p>
    <w:p>
      <w:r>
        <w:t xml:space="preserve">Soittaisit pianoa, koska haluat olla surkea kuin ääni .</w:t>
      </w:r>
    </w:p>
    <w:p>
      <w:r>
        <w:rPr>
          <w:b/>
        </w:rPr>
        <w:t xml:space="preserve">Tulos</w:t>
      </w:r>
    </w:p>
    <w:p>
      <w:r>
        <w:t xml:space="preserve">Tekisit pianon, koska haluat kehittyä sankarina .</w:t>
      </w:r>
    </w:p>
    <w:p>
      <w:r>
        <w:rPr>
          <w:b/>
        </w:rPr>
        <w:t xml:space="preserve">Tulos</w:t>
      </w:r>
    </w:p>
    <w:p>
      <w:r>
        <w:t xml:space="preserve">Suljette kauden, koska haluatte kehittyä pianistina.</w:t>
      </w:r>
    </w:p>
    <w:p>
      <w:r>
        <w:rPr>
          <w:b/>
        </w:rPr>
        <w:t xml:space="preserve">Tulos</w:t>
      </w:r>
    </w:p>
    <w:p>
      <w:r>
        <w:t xml:space="preserve">Tuhoaisit pianon, koska haluat kehittyä taistelijana .</w:t>
      </w:r>
    </w:p>
    <w:p>
      <w:r>
        <w:rPr>
          <w:b/>
        </w:rPr>
        <w:t xml:space="preserve">Esimerkki 4.4443</w:t>
      </w:r>
    </w:p>
    <w:p>
      <w:r>
        <w:t xml:space="preserve">Jotkin aseet on valmistettu muovista tai asbestista, ja niitä pidetään malleina .</w:t>
      </w:r>
    </w:p>
    <w:p>
      <w:r>
        <w:rPr>
          <w:b/>
        </w:rPr>
        <w:t xml:space="preserve">Tulos</w:t>
      </w:r>
    </w:p>
    <w:p>
      <w:r>
        <w:t xml:space="preserve">Jotkut aseet on tehty muovista tai puusta, ja niitä pidetään leluina.</w:t>
      </w:r>
    </w:p>
    <w:p>
      <w:r>
        <w:rPr>
          <w:b/>
        </w:rPr>
        <w:t xml:space="preserve">Tulos</w:t>
      </w:r>
    </w:p>
    <w:p>
      <w:r>
        <w:t xml:space="preserve">Jotkut liput on valmistettu mustasta tai nikkelistä, ja niitä pidetään leluina .</w:t>
      </w:r>
    </w:p>
    <w:p>
      <w:r>
        <w:rPr>
          <w:b/>
        </w:rPr>
        <w:t xml:space="preserve">Tulos</w:t>
      </w:r>
    </w:p>
    <w:p>
      <w:r>
        <w:t xml:space="preserve">Jotkut sirut on valmistettu muovista tai sarvesta, ja niitä pidetään leluina .</w:t>
      </w:r>
    </w:p>
    <w:p>
      <w:r>
        <w:rPr>
          <w:b/>
        </w:rPr>
        <w:t xml:space="preserve">Tulos</w:t>
      </w:r>
    </w:p>
    <w:p>
      <w:r>
        <w:t xml:space="preserve">Jotkut aseet on tehty muovista tai levystä, ja niitä pidetään rekvisiittana .</w:t>
      </w:r>
    </w:p>
    <w:p>
      <w:r>
        <w:rPr>
          <w:b/>
        </w:rPr>
        <w:t xml:space="preserve">Esimerkki 4.4444</w:t>
      </w:r>
    </w:p>
    <w:p>
      <w:r>
        <w:t xml:space="preserve">Jos palosuihku on punainen , sinun on pysähdyttävä.</w:t>
      </w:r>
    </w:p>
    <w:p>
      <w:r>
        <w:rPr>
          <w:b/>
        </w:rPr>
        <w:t xml:space="preserve">Tulos</w:t>
      </w:r>
    </w:p>
    <w:p>
      <w:r>
        <w:t xml:space="preserve">Jos parametrin merkki on punainen , sinun pitäisi aliluokitella .</w:t>
      </w:r>
    </w:p>
    <w:p>
      <w:r>
        <w:rPr>
          <w:b/>
        </w:rPr>
        <w:t xml:space="preserve">Tulos</w:t>
      </w:r>
    </w:p>
    <w:p>
      <w:r>
        <w:t xml:space="preserve">Jos tilavaihtoehto on punainen , sinun on pysähdyttävä.</w:t>
      </w:r>
    </w:p>
    <w:p>
      <w:r>
        <w:rPr>
          <w:b/>
        </w:rPr>
        <w:t xml:space="preserve">Tulos</w:t>
      </w:r>
    </w:p>
    <w:p>
      <w:r>
        <w:t xml:space="preserve">Jos mon ifier on punainen , sinun pitäisi luetella .</w:t>
      </w:r>
    </w:p>
    <w:p>
      <w:r>
        <w:rPr>
          <w:b/>
        </w:rPr>
        <w:t xml:space="preserve">Tulos</w:t>
      </w:r>
    </w:p>
    <w:p>
      <w:r>
        <w:t xml:space="preserve">Jos liikennevalo on punainen, sinun on pysähdyttävä.</w:t>
      </w:r>
    </w:p>
    <w:p>
      <w:r>
        <w:rPr>
          <w:b/>
        </w:rPr>
        <w:t xml:space="preserve">Esimerkki 4.4445</w:t>
      </w:r>
    </w:p>
    <w:p>
      <w:r>
        <w:t xml:space="preserve">Jos sallit elokuvan katsomisen kotona niin sinun pitäisi tappaa yksi .</w:t>
      </w:r>
    </w:p>
    <w:p>
      <w:r>
        <w:rPr>
          <w:b/>
        </w:rPr>
        <w:t xml:space="preserve">Tulos</w:t>
      </w:r>
    </w:p>
    <w:p>
      <w:r>
        <w:t xml:space="preserve">Jos sallit elokuvan katsomisen kotona, sinun pitäisi voittaa yksi .</w:t>
      </w:r>
    </w:p>
    <w:p>
      <w:r>
        <w:rPr>
          <w:b/>
        </w:rPr>
        <w:t xml:space="preserve">Tulos</w:t>
      </w:r>
    </w:p>
    <w:p>
      <w:r>
        <w:t xml:space="preserve">Jos haluatte katsoa elokuvan kotona, teidän pitäisi jättää yksi .</w:t>
      </w:r>
    </w:p>
    <w:p>
      <w:r>
        <w:rPr>
          <w:b/>
        </w:rPr>
        <w:t xml:space="preserve">Tulos</w:t>
      </w:r>
    </w:p>
    <w:p>
      <w:r>
        <w:t xml:space="preserve">Jos teeskentelet katsovasi elokuvan kotona, niin sinun pitäisi antaa yhden .</w:t>
      </w:r>
    </w:p>
    <w:p>
      <w:r>
        <w:rPr>
          <w:b/>
        </w:rPr>
        <w:t xml:space="preserve">Tulos</w:t>
      </w:r>
    </w:p>
    <w:p>
      <w:r>
        <w:t xml:space="preserve">Jos haluat katsoa elokuvan kotona, sinun kannattaa vuokrata se.</w:t>
      </w:r>
    </w:p>
    <w:p>
      <w:r>
        <w:rPr>
          <w:b/>
        </w:rPr>
        <w:t xml:space="preserve">Esimerkki 4.4446</w:t>
      </w:r>
    </w:p>
    <w:p>
      <w:r>
        <w:t xml:space="preserve">Olet todennäköisesti liittää kaapin kirjasto huonekalukerhossa .</w:t>
      </w:r>
    </w:p>
    <w:p>
      <w:r>
        <w:rPr>
          <w:b/>
        </w:rPr>
        <w:t xml:space="preserve">Tulos</w:t>
      </w:r>
    </w:p>
    <w:p>
      <w:r>
        <w:t xml:space="preserve">Löydät todennäköisesti kaappipöydän terveysneuvonnasta .</w:t>
      </w:r>
    </w:p>
    <w:p>
      <w:r>
        <w:rPr>
          <w:b/>
        </w:rPr>
        <w:t xml:space="preserve">Tulos</w:t>
      </w:r>
    </w:p>
    <w:p>
      <w:r>
        <w:t xml:space="preserve">Löydät todennäköisesti pukuhuoneen metallikerhosta .</w:t>
      </w:r>
    </w:p>
    <w:p>
      <w:r>
        <w:rPr>
          <w:b/>
        </w:rPr>
        <w:t xml:space="preserve">Tulos</w:t>
      </w:r>
    </w:p>
    <w:p>
      <w:r>
        <w:t xml:space="preserve">Löydät todennäköisesti kaapin idean terveystilasta .</w:t>
      </w:r>
    </w:p>
    <w:p>
      <w:r>
        <w:rPr>
          <w:b/>
        </w:rPr>
        <w:t xml:space="preserve">Tulos</w:t>
      </w:r>
    </w:p>
    <w:p>
      <w:r>
        <w:t xml:space="preserve">Kuntoklubilla on todennäköisesti pukuhuone.</w:t>
      </w:r>
    </w:p>
    <w:p>
      <w:r>
        <w:rPr>
          <w:b/>
        </w:rPr>
        <w:t xml:space="preserve">Esimerkki 4.4447</w:t>
      </w:r>
    </w:p>
    <w:p>
      <w:r>
        <w:t xml:space="preserve">Elävän esiintyjän kuva voidaan tallentaa videonauhoille.</w:t>
      </w:r>
    </w:p>
    <w:p>
      <w:r>
        <w:rPr>
          <w:b/>
        </w:rPr>
        <w:t xml:space="preserve">Tulos</w:t>
      </w:r>
    </w:p>
    <w:p>
      <w:r>
        <w:t xml:space="preserve">Elävän esiintyjän nauru voidaan tehdä videonauhoille .</w:t>
      </w:r>
    </w:p>
    <w:p>
      <w:r>
        <w:rPr>
          <w:b/>
        </w:rPr>
        <w:t xml:space="preserve">Tulos</w:t>
      </w:r>
    </w:p>
    <w:p>
      <w:r>
        <w:t xml:space="preserve">Elävän esiintyjän luonne voidaan siirtää tv-nauhoille .</w:t>
      </w:r>
    </w:p>
    <w:p>
      <w:r>
        <w:rPr>
          <w:b/>
        </w:rPr>
        <w:t xml:space="preserve">Tulos</w:t>
      </w:r>
    </w:p>
    <w:p>
      <w:r>
        <w:t xml:space="preserve">Elävän esiintyjän kuolema voidaan pidättää videonauhoille .</w:t>
      </w:r>
    </w:p>
    <w:p>
      <w:r>
        <w:rPr>
          <w:b/>
        </w:rPr>
        <w:t xml:space="preserve">Tulos</w:t>
      </w:r>
    </w:p>
    <w:p>
      <w:r>
        <w:t xml:space="preserve">Harvinaisen esiintyjän vaikutus voidaan tallentaa videonauhoille .</w:t>
      </w:r>
    </w:p>
    <w:p>
      <w:r>
        <w:rPr>
          <w:b/>
        </w:rPr>
        <w:t xml:space="preserve">Esimerkki 4.4448</w:t>
      </w:r>
    </w:p>
    <w:p>
      <w:r>
        <w:t xml:space="preserve">Ihmiset voivat kirjoittaa kevyellä näppäimistöllä .</w:t>
      </w:r>
    </w:p>
    <w:p>
      <w:r>
        <w:rPr>
          <w:b/>
        </w:rPr>
        <w:t xml:space="preserve">Tulos</w:t>
      </w:r>
    </w:p>
    <w:p>
      <w:r>
        <w:t xml:space="preserve">Ihmiset voivat kirjoittaa kirjoituskoneen näppäimistöllä.</w:t>
      </w:r>
    </w:p>
    <w:p>
      <w:r>
        <w:rPr>
          <w:b/>
        </w:rPr>
        <w:t xml:space="preserve">Tulos</w:t>
      </w:r>
    </w:p>
    <w:p>
      <w:r>
        <w:t xml:space="preserve">Ihmiset voivat kirjoittaa flash-näppäimistöllä .</w:t>
      </w:r>
    </w:p>
    <w:p>
      <w:r>
        <w:rPr>
          <w:b/>
        </w:rPr>
        <w:t xml:space="preserve">Tulos</w:t>
      </w:r>
    </w:p>
    <w:p>
      <w:r>
        <w:t xml:space="preserve">Ihmiset voivat kirjoittaa kynällä näppäimistöllä .</w:t>
      </w:r>
    </w:p>
    <w:p>
      <w:r>
        <w:rPr>
          <w:b/>
        </w:rPr>
        <w:t xml:space="preserve">Tulos</w:t>
      </w:r>
    </w:p>
    <w:p>
      <w:r>
        <w:t xml:space="preserve">Ihmiset voivat kirjoittaa neliön muotoisella näppäimistöllä .</w:t>
      </w:r>
    </w:p>
    <w:p>
      <w:r>
        <w:rPr>
          <w:b/>
        </w:rPr>
        <w:t xml:space="preserve">Esimerkki 4.4449</w:t>
      </w:r>
    </w:p>
    <w:p>
      <w:r>
        <w:t xml:space="preserve">Sinä laskisit numeroita yhteen, koska haluat oppia pituuden.</w:t>
      </w:r>
    </w:p>
    <w:p>
      <w:r>
        <w:rPr>
          <w:b/>
        </w:rPr>
        <w:t xml:space="preserve">Tulos</w:t>
      </w:r>
    </w:p>
    <w:p>
      <w:r>
        <w:t xml:space="preserve">Laskisit numerot yhteen, koska haluat ladata kokonaismäärän.</w:t>
      </w:r>
    </w:p>
    <w:p>
      <w:r>
        <w:rPr>
          <w:b/>
        </w:rPr>
        <w:t xml:space="preserve">Tulos</w:t>
      </w:r>
    </w:p>
    <w:p>
      <w:r>
        <w:t xml:space="preserve">Laskisit numerot yhteen, koska haluat erottaa kokonaismäärän.</w:t>
      </w:r>
    </w:p>
    <w:p>
      <w:r>
        <w:rPr>
          <w:b/>
        </w:rPr>
        <w:t xml:space="preserve">Tulos</w:t>
      </w:r>
    </w:p>
    <w:p>
      <w:r>
        <w:t xml:space="preserve">Laskisit numerot yhteen, koska haluat laittaa kokonaismäärän .</w:t>
      </w:r>
    </w:p>
    <w:p>
      <w:r>
        <w:rPr>
          <w:b/>
        </w:rPr>
        <w:t xml:space="preserve">Tulos</w:t>
      </w:r>
    </w:p>
    <w:p>
      <w:r>
        <w:t xml:space="preserve">Laskisit numerot yhteen, koska haluat löytää kokonaissumman.</w:t>
      </w:r>
    </w:p>
    <w:p>
      <w:r>
        <w:rPr>
          <w:b/>
        </w:rPr>
        <w:t xml:space="preserve">Esimerkki 4.4450</w:t>
      </w:r>
    </w:p>
    <w:p>
      <w:r>
        <w:t xml:space="preserve">Meressä on todennäköisesti hai.</w:t>
      </w:r>
    </w:p>
    <w:p>
      <w:r>
        <w:rPr>
          <w:b/>
        </w:rPr>
        <w:t xml:space="preserve">Tulos</w:t>
      </w:r>
    </w:p>
    <w:p>
      <w:r>
        <w:t xml:space="preserve">Olet todennäköisesti näyttää hai noin meressä .</w:t>
      </w:r>
    </w:p>
    <w:p>
      <w:r>
        <w:rPr>
          <w:b/>
        </w:rPr>
        <w:t xml:space="preserve">Tulos</w:t>
      </w:r>
    </w:p>
    <w:p>
      <w:r>
        <w:t xml:space="preserve">Olet todennäköisesti pudottaa hai noin uinti .</w:t>
      </w:r>
    </w:p>
    <w:p>
      <w:r>
        <w:rPr>
          <w:b/>
        </w:rPr>
        <w:t xml:space="preserve">Tulos</w:t>
      </w:r>
    </w:p>
    <w:p>
      <w:r>
        <w:t xml:space="preserve">Olet todennäköisesti yllättää hai ympäri merta .</w:t>
      </w:r>
    </w:p>
    <w:p>
      <w:r>
        <w:rPr>
          <w:b/>
        </w:rPr>
        <w:t xml:space="preserve">Tulos</w:t>
      </w:r>
    </w:p>
    <w:p>
      <w:r>
        <w:t xml:space="preserve">Olet todennäköisesti rakentaa hai noin meressä .</w:t>
      </w:r>
    </w:p>
    <w:p>
      <w:r>
        <w:rPr>
          <w:b/>
        </w:rPr>
        <w:t xml:space="preserve">Esimerkki 4.4451</w:t>
      </w:r>
    </w:p>
    <w:p>
      <w:r>
        <w:t xml:space="preserve">Olet todennäköisesti antaa metallia autossa .</w:t>
      </w:r>
    </w:p>
    <w:p>
      <w:r>
        <w:rPr>
          <w:b/>
        </w:rPr>
        <w:t xml:space="preserve">Tulos</w:t>
      </w:r>
    </w:p>
    <w:p>
      <w:r>
        <w:t xml:space="preserve">Autosta löytyy todennäköisesti metallia.</w:t>
      </w:r>
    </w:p>
    <w:p>
      <w:r>
        <w:rPr>
          <w:b/>
        </w:rPr>
        <w:t xml:space="preserve">Tulos</w:t>
      </w:r>
    </w:p>
    <w:p>
      <w:r>
        <w:t xml:space="preserve">Olet todennäköisesti luoda metallia autossa .</w:t>
      </w:r>
    </w:p>
    <w:p>
      <w:r>
        <w:rPr>
          <w:b/>
        </w:rPr>
        <w:t xml:space="preserve">Tulos</w:t>
      </w:r>
    </w:p>
    <w:p>
      <w:r>
        <w:t xml:space="preserve">Olet todennäköisesti pistää metallia autoon .</w:t>
      </w:r>
    </w:p>
    <w:p>
      <w:r>
        <w:rPr>
          <w:b/>
        </w:rPr>
        <w:t xml:space="preserve">Tulos</w:t>
      </w:r>
    </w:p>
    <w:p>
      <w:r>
        <w:t xml:space="preserve">Olet todennäköisesti tapahtuu kävellä autossa .</w:t>
      </w:r>
    </w:p>
    <w:p>
      <w:r>
        <w:rPr>
          <w:b/>
        </w:rPr>
        <w:t xml:space="preserve">Esimerkki 4.4452</w:t>
      </w:r>
    </w:p>
    <w:p>
      <w:r>
        <w:t xml:space="preserve">Jätätte perheen huomiotta, koska syytätte lapsia .</w:t>
      </w:r>
    </w:p>
    <w:p>
      <w:r>
        <w:rPr>
          <w:b/>
        </w:rPr>
        <w:t xml:space="preserve">Tulos</w:t>
      </w:r>
    </w:p>
    <w:p>
      <w:r>
        <w:t xml:space="preserve">Perustaisit perheen, koska rakastat käärmeitä .</w:t>
      </w:r>
    </w:p>
    <w:p>
      <w:r>
        <w:rPr>
          <w:b/>
        </w:rPr>
        <w:t xml:space="preserve">Tulos</w:t>
      </w:r>
    </w:p>
    <w:p>
      <w:r>
        <w:t xml:space="preserve">Voisit vaihtaa kansallisuutta, koska rakastat miehiä .</w:t>
      </w:r>
    </w:p>
    <w:p>
      <w:r>
        <w:rPr>
          <w:b/>
        </w:rPr>
        <w:t xml:space="preserve">Tulos</w:t>
      </w:r>
    </w:p>
    <w:p>
      <w:r>
        <w:t xml:space="preserve">Ripustaisit mekon, koska rakastat raitoja .</w:t>
      </w:r>
    </w:p>
    <w:p>
      <w:r>
        <w:rPr>
          <w:b/>
        </w:rPr>
        <w:t xml:space="preserve">Tulos</w:t>
      </w:r>
    </w:p>
    <w:p>
      <w:r>
        <w:t xml:space="preserve">Perustaisit perheen, koska rakastat lapsia.</w:t>
      </w:r>
    </w:p>
    <w:p>
      <w:r>
        <w:rPr>
          <w:b/>
        </w:rPr>
        <w:t xml:space="preserve">Esimerkki 4.4453</w:t>
      </w:r>
    </w:p>
    <w:p>
      <w:r>
        <w:t xml:space="preserve">Jakaja voi laittaa kortteja pelaajille.</w:t>
      </w:r>
    </w:p>
    <w:p>
      <w:r>
        <w:rPr>
          <w:b/>
        </w:rPr>
        <w:t xml:space="preserve">Tulos</w:t>
      </w:r>
    </w:p>
    <w:p>
      <w:r>
        <w:t xml:space="preserve">Jakaja voi opettaa kortteja pelaajille.</w:t>
      </w:r>
    </w:p>
    <w:p>
      <w:r>
        <w:rPr>
          <w:b/>
        </w:rPr>
        <w:t xml:space="preserve">Tulos</w:t>
      </w:r>
    </w:p>
    <w:p>
      <w:r>
        <w:t xml:space="preserve">Jakaja voi riisua kortteja pelaajille.</w:t>
      </w:r>
    </w:p>
    <w:p>
      <w:r>
        <w:rPr>
          <w:b/>
        </w:rPr>
        <w:t xml:space="preserve">Tulos</w:t>
      </w:r>
    </w:p>
    <w:p>
      <w:r>
        <w:t xml:space="preserve">Jakaja voi muuttaa kortteja pelaajille.</w:t>
      </w:r>
    </w:p>
    <w:p>
      <w:r>
        <w:rPr>
          <w:b/>
        </w:rPr>
        <w:t xml:space="preserve">Tulos</w:t>
      </w:r>
    </w:p>
    <w:p>
      <w:r>
        <w:t xml:space="preserve">Jakaja voi jakaa kortteja pelaajille.</w:t>
      </w:r>
    </w:p>
    <w:p>
      <w:r>
        <w:rPr>
          <w:b/>
        </w:rPr>
        <w:t xml:space="preserve">Esimerkki 4.4454</w:t>
      </w:r>
    </w:p>
    <w:p>
      <w:r>
        <w:t xml:space="preserve">Vedät todennäköisesti hiuksia sängyssäsi .</w:t>
      </w:r>
    </w:p>
    <w:p>
      <w:r>
        <w:rPr>
          <w:b/>
        </w:rPr>
        <w:t xml:space="preserve">Tulos</w:t>
      </w:r>
    </w:p>
    <w:p>
      <w:r>
        <w:t xml:space="preserve">Löydät todennäköisesti meteorin sängystäsi .</w:t>
      </w:r>
    </w:p>
    <w:p>
      <w:r>
        <w:rPr>
          <w:b/>
        </w:rPr>
        <w:t xml:space="preserve">Tulos</w:t>
      </w:r>
    </w:p>
    <w:p>
      <w:r>
        <w:t xml:space="preserve">Olet mahdollista löytää hiukset laatikostasi .</w:t>
      </w:r>
    </w:p>
    <w:p>
      <w:r>
        <w:rPr>
          <w:b/>
        </w:rPr>
        <w:t xml:space="preserve">Tulos</w:t>
      </w:r>
    </w:p>
    <w:p>
      <w:r>
        <w:t xml:space="preserve">Löydät todennäköisesti hiuksia sängystäsi.</w:t>
      </w:r>
    </w:p>
    <w:p>
      <w:r>
        <w:rPr>
          <w:b/>
        </w:rPr>
        <w:t xml:space="preserve">Tulos</w:t>
      </w:r>
    </w:p>
    <w:p>
      <w:r>
        <w:t xml:space="preserve">Olet todennäköisesti satuttaa hiukset sängyssäsi .</w:t>
      </w:r>
    </w:p>
    <w:p>
      <w:r>
        <w:rPr>
          <w:b/>
        </w:rPr>
        <w:t xml:space="preserve">Esimerkki 4.4455</w:t>
      </w:r>
    </w:p>
    <w:p>
      <w:r>
        <w:t xml:space="preserve">Löydät todennäköisesti pisaran kaupungista .</w:t>
      </w:r>
    </w:p>
    <w:p>
      <w:r>
        <w:rPr>
          <w:b/>
        </w:rPr>
        <w:t xml:space="preserve">Tulos</w:t>
      </w:r>
    </w:p>
    <w:p>
      <w:r>
        <w:t xml:space="preserve">Kaupungissa on todennäköisesti kirjasto.</w:t>
      </w:r>
    </w:p>
    <w:p>
      <w:r>
        <w:rPr>
          <w:b/>
        </w:rPr>
        <w:t xml:space="preserve">Tulos</w:t>
      </w:r>
    </w:p>
    <w:p>
      <w:r>
        <w:t xml:space="preserve">Löydät todennäköisesti yrityksen kaupungista .</w:t>
      </w:r>
    </w:p>
    <w:p>
      <w:r>
        <w:rPr>
          <w:b/>
        </w:rPr>
        <w:t xml:space="preserve">Tulos</w:t>
      </w:r>
    </w:p>
    <w:p>
      <w:r>
        <w:t xml:space="preserve">Olet avuton valitsemaan kirjastoa kaupungissa .</w:t>
      </w:r>
    </w:p>
    <w:p>
      <w:r>
        <w:rPr>
          <w:b/>
        </w:rPr>
        <w:t xml:space="preserve">Tulos</w:t>
      </w:r>
    </w:p>
    <w:p>
      <w:r>
        <w:t xml:space="preserve">Löydät todennäköisesti tutorin kaupungista .</w:t>
      </w:r>
    </w:p>
    <w:p>
      <w:r>
        <w:rPr>
          <w:b/>
        </w:rPr>
        <w:t xml:space="preserve">Esimerkki 4.4456</w:t>
      </w:r>
    </w:p>
    <w:p>
      <w:r>
        <w:t xml:space="preserve">Voit lisätä leijonan edustamaan rohkeutta .</w:t>
      </w:r>
    </w:p>
    <w:p>
      <w:r>
        <w:rPr>
          <w:b/>
        </w:rPr>
        <w:t xml:space="preserve">Tulos</w:t>
      </w:r>
    </w:p>
    <w:p>
      <w:r>
        <w:t xml:space="preserve">Voit kehittää numeron edustamaan float-arvoa .</w:t>
      </w:r>
    </w:p>
    <w:p>
      <w:r>
        <w:rPr>
          <w:b/>
        </w:rPr>
        <w:t xml:space="preserve">Tulos</w:t>
      </w:r>
    </w:p>
    <w:p>
      <w:r>
        <w:t xml:space="preserve">Voit käyttää leijonaa edustamaan rohkeutta.</w:t>
      </w:r>
    </w:p>
    <w:p>
      <w:r>
        <w:rPr>
          <w:b/>
        </w:rPr>
        <w:t xml:space="preserve">Tulos</w:t>
      </w:r>
    </w:p>
    <w:p>
      <w:r>
        <w:t xml:space="preserve">Leijona voi edustaa rohkeutta .</w:t>
      </w:r>
    </w:p>
    <w:p>
      <w:r>
        <w:rPr>
          <w:b/>
        </w:rPr>
        <w:t xml:space="preserve">Tulos</w:t>
      </w:r>
    </w:p>
    <w:p>
      <w:r>
        <w:t xml:space="preserve">Voit palkata leijonan edustamaan rohkeutta .</w:t>
      </w:r>
    </w:p>
    <w:p>
      <w:r>
        <w:rPr>
          <w:b/>
        </w:rPr>
        <w:t xml:space="preserve">Esimerkki 4.4457</w:t>
      </w:r>
    </w:p>
    <w:p>
      <w:r>
        <w:t xml:space="preserve">Aterian valmistaminen tekee ruoasta maukkaampaa.</w:t>
      </w:r>
    </w:p>
    <w:p>
      <w:r>
        <w:rPr>
          <w:b/>
        </w:rPr>
        <w:t xml:space="preserve">Tulos</w:t>
      </w:r>
    </w:p>
    <w:p>
      <w:r>
        <w:t xml:space="preserve">Raketin keittäminen tekee ruoasta maukkaampaa .</w:t>
      </w:r>
    </w:p>
    <w:p>
      <w:r>
        <w:rPr>
          <w:b/>
        </w:rPr>
        <w:t xml:space="preserve">Tulos</w:t>
      </w:r>
    </w:p>
    <w:p>
      <w:r>
        <w:t xml:space="preserve">Kimpaleen keittämisen vaikutus on ruoan maukkaampi .</w:t>
      </w:r>
    </w:p>
    <w:p>
      <w:r>
        <w:rPr>
          <w:b/>
        </w:rPr>
        <w:t xml:space="preserve">Tulos</w:t>
      </w:r>
    </w:p>
    <w:p>
      <w:r>
        <w:t xml:space="preserve">Nopean keittämisen vaikutus on ruoan jäädyttäminen maukkaammaksi .</w:t>
      </w:r>
    </w:p>
    <w:p>
      <w:r>
        <w:rPr>
          <w:b/>
        </w:rPr>
        <w:t xml:space="preserve">Tulos</w:t>
      </w:r>
    </w:p>
    <w:p>
      <w:r>
        <w:t xml:space="preserve">Hain keittämisen vaikutus on ruoan maukkaampi .</w:t>
      </w:r>
    </w:p>
    <w:p>
      <w:r>
        <w:rPr>
          <w:b/>
        </w:rPr>
        <w:t xml:space="preserve">Esimerkki 4.4458</w:t>
      </w:r>
    </w:p>
    <w:p>
      <w:r>
        <w:t xml:space="preserve">Sinä pilaisit suhteen, koska haluat valtaa .</w:t>
      </w:r>
    </w:p>
    <w:p>
      <w:r>
        <w:rPr>
          <w:b/>
        </w:rPr>
        <w:t xml:space="preserve">Tulos</w:t>
      </w:r>
    </w:p>
    <w:p>
      <w:r>
        <w:t xml:space="preserve">Valloitatte puolueen, koska haluatte valtaa .</w:t>
      </w:r>
    </w:p>
    <w:p>
      <w:r>
        <w:rPr>
          <w:b/>
        </w:rPr>
        <w:t xml:space="preserve">Tulos</w:t>
      </w:r>
    </w:p>
    <w:p>
      <w:r>
        <w:t xml:space="preserve">Valloitatte alueen, koska haluatte valtaa.</w:t>
      </w:r>
    </w:p>
    <w:p>
      <w:r>
        <w:rPr>
          <w:b/>
        </w:rPr>
        <w:t xml:space="preserve">Tulos</w:t>
      </w:r>
    </w:p>
    <w:p>
      <w:r>
        <w:t xml:space="preserve">Valloittaisit kansakunnan, koska haluat valtaa.</w:t>
      </w:r>
    </w:p>
    <w:p>
      <w:r>
        <w:rPr>
          <w:b/>
        </w:rPr>
        <w:t xml:space="preserve">Tulos</w:t>
      </w:r>
    </w:p>
    <w:p>
      <w:r>
        <w:t xml:space="preserve">Valloittaisitte kansakunnan, koska haluatte toimintaa .</w:t>
      </w:r>
    </w:p>
    <w:p>
      <w:r>
        <w:rPr>
          <w:b/>
        </w:rPr>
        <w:t xml:space="preserve">Esimerkki 4.4459</w:t>
      </w:r>
    </w:p>
    <w:p>
      <w:r>
        <w:t xml:space="preserve">Olet todennäköisesti löytänyt rakentamisen teollisuusalueella .</w:t>
      </w:r>
    </w:p>
    <w:p>
      <w:r>
        <w:rPr>
          <w:b/>
        </w:rPr>
        <w:t xml:space="preserve">Tulos</w:t>
      </w:r>
    </w:p>
    <w:p>
      <w:r>
        <w:t xml:space="preserve">Löydät todennäköisesti tehtaan teollisessa luonteessa .</w:t>
      </w:r>
    </w:p>
    <w:p>
      <w:r>
        <w:rPr>
          <w:b/>
        </w:rPr>
        <w:t xml:space="preserve">Tulos</w:t>
      </w:r>
    </w:p>
    <w:p>
      <w:r>
        <w:t xml:space="preserve">Löydät todennäköisesti tehtaan teollisuuskujalta .</w:t>
      </w:r>
    </w:p>
    <w:p>
      <w:r>
        <w:rPr>
          <w:b/>
        </w:rPr>
        <w:t xml:space="preserve">Tulos</w:t>
      </w:r>
    </w:p>
    <w:p>
      <w:r>
        <w:t xml:space="preserve">Olet haluton tukemaan studiota teollisuusalueella .</w:t>
      </w:r>
    </w:p>
    <w:p>
      <w:r>
        <w:rPr>
          <w:b/>
        </w:rPr>
        <w:t xml:space="preserve">Tulos</w:t>
      </w:r>
    </w:p>
    <w:p>
      <w:r>
        <w:t xml:space="preserve">Tehdas sijaitsee todennäköisesti teollisuusalueella.</w:t>
      </w:r>
    </w:p>
    <w:p>
      <w:r>
        <w:rPr>
          <w:b/>
        </w:rPr>
        <w:t xml:space="preserve">Esimerkki 4.4460</w:t>
      </w:r>
    </w:p>
    <w:p>
      <w:r>
        <w:t xml:space="preserve">Pelkäät löytää rikosluettelon kaverin toimistosta .</w:t>
      </w:r>
    </w:p>
    <w:p>
      <w:r>
        <w:rPr>
          <w:b/>
        </w:rPr>
        <w:t xml:space="preserve">Tulos</w:t>
      </w:r>
    </w:p>
    <w:p>
      <w:r>
        <w:t xml:space="preserve">On mukavaa, että komissaarin toimistosta löytyy luettelo käytöstavoista.</w:t>
      </w:r>
    </w:p>
    <w:p>
      <w:r>
        <w:rPr>
          <w:b/>
        </w:rPr>
        <w:t xml:space="preserve">Tulos</w:t>
      </w:r>
    </w:p>
    <w:p>
      <w:r>
        <w:t xml:space="preserve">Olet todennäköisesti löytää luettelon lajittelee lääkärin vastaanotolla .</w:t>
      </w:r>
    </w:p>
    <w:p>
      <w:r>
        <w:rPr>
          <w:b/>
        </w:rPr>
        <w:t xml:space="preserve">Tulos</w:t>
      </w:r>
    </w:p>
    <w:p>
      <w:r>
        <w:t xml:space="preserve">Lääkärin vastaanotolla on todennäköisesti luettelo tapaamisista.</w:t>
      </w:r>
    </w:p>
    <w:p>
      <w:r>
        <w:rPr>
          <w:b/>
        </w:rPr>
        <w:t xml:space="preserve">Tulos</w:t>
      </w:r>
    </w:p>
    <w:p>
      <w:r>
        <w:t xml:space="preserve">Olet lähellä löytää luettelon värejä perustaja 's toimistossa .</w:t>
      </w:r>
    </w:p>
    <w:p>
      <w:r>
        <w:rPr>
          <w:b/>
        </w:rPr>
        <w:t xml:space="preserve">Esimerkki 4.4461</w:t>
      </w:r>
    </w:p>
    <w:p>
      <w:r>
        <w:t xml:space="preserve">Vessasta löytyy todennäköisesti auton säiliö.</w:t>
      </w:r>
    </w:p>
    <w:p>
      <w:r>
        <w:rPr>
          <w:b/>
        </w:rPr>
        <w:t xml:space="preserve">Tulos</w:t>
      </w:r>
    </w:p>
    <w:p>
      <w:r>
        <w:t xml:space="preserve">Muodostat todennäköisesti vessanpissan vessassa .</w:t>
      </w:r>
    </w:p>
    <w:p>
      <w:r>
        <w:rPr>
          <w:b/>
        </w:rPr>
        <w:t xml:space="preserve">Tulos</w:t>
      </w:r>
    </w:p>
    <w:p>
      <w:r>
        <w:t xml:space="preserve">Pistät todennäköisesti vessapuristimen vessanpönttöön .</w:t>
      </w:r>
    </w:p>
    <w:p>
      <w:r>
        <w:rPr>
          <w:b/>
        </w:rPr>
        <w:t xml:space="preserve">Tulos</w:t>
      </w:r>
    </w:p>
    <w:p>
      <w:r>
        <w:t xml:space="preserve">WC-säiliö löytyy todennäköisesti WC:stä.</w:t>
      </w:r>
    </w:p>
    <w:p>
      <w:r>
        <w:rPr>
          <w:b/>
        </w:rPr>
        <w:t xml:space="preserve">Tulos</w:t>
      </w:r>
    </w:p>
    <w:p>
      <w:r>
        <w:t xml:space="preserve">Löydät todennäköisesti crack-säiliön wc:stä .</w:t>
      </w:r>
    </w:p>
    <w:p>
      <w:r>
        <w:rPr>
          <w:b/>
        </w:rPr>
        <w:t xml:space="preserve">Esimerkki 4.4462</w:t>
      </w:r>
    </w:p>
    <w:p>
      <w:r>
        <w:t xml:space="preserve">Muistaisit konttorin numeron, koska haluat soittaa jollekin myöhemmin .</w:t>
      </w:r>
    </w:p>
    <w:p>
      <w:r>
        <w:rPr>
          <w:b/>
        </w:rPr>
        <w:t xml:space="preserve">Tulos</w:t>
      </w:r>
    </w:p>
    <w:p>
      <w:r>
        <w:t xml:space="preserve">Muistaisit hätänumeron, koska haluat soittaa jollekin myöhemmin .</w:t>
      </w:r>
    </w:p>
    <w:p>
      <w:r>
        <w:rPr>
          <w:b/>
        </w:rPr>
        <w:t xml:space="preserve">Tulos</w:t>
      </w:r>
    </w:p>
    <w:p>
      <w:r>
        <w:t xml:space="preserve">Muistaisit operaattorin numeron, koska haluat soittaa jollekin myöhemmin .</w:t>
      </w:r>
    </w:p>
    <w:p>
      <w:r>
        <w:rPr>
          <w:b/>
        </w:rPr>
        <w:t xml:space="preserve">Tulos</w:t>
      </w:r>
    </w:p>
    <w:p>
      <w:r>
        <w:t xml:space="preserve">Muistaisit taustanumeron, koska haluat soittaa jollekulle myöhemmin .</w:t>
      </w:r>
    </w:p>
    <w:p>
      <w:r>
        <w:rPr>
          <w:b/>
        </w:rPr>
        <w:t xml:space="preserve">Tulos</w:t>
      </w:r>
    </w:p>
    <w:p>
      <w:r>
        <w:t xml:space="preserve">Muistat puhelinnumeron, koska haluat soittaa jollekin myöhemmin.</w:t>
      </w:r>
    </w:p>
    <w:p>
      <w:r>
        <w:rPr>
          <w:b/>
        </w:rPr>
        <w:t xml:space="preserve">Esimerkki 4.4463</w:t>
      </w:r>
    </w:p>
    <w:p>
      <w:r>
        <w:t xml:space="preserve">Jos haluat ladata kappaleen, sinun pitäisi keksiä idea .</w:t>
      </w:r>
    </w:p>
    <w:p>
      <w:r>
        <w:rPr>
          <w:b/>
        </w:rPr>
        <w:t xml:space="preserve">Tulos</w:t>
      </w:r>
    </w:p>
    <w:p>
      <w:r>
        <w:t xml:space="preserve">Jos haluat sisältää tarinan, sinun pitäisi keksiä idea .</w:t>
      </w:r>
    </w:p>
    <w:p>
      <w:r>
        <w:rPr>
          <w:b/>
        </w:rPr>
        <w:t xml:space="preserve">Tulos</w:t>
      </w:r>
    </w:p>
    <w:p>
      <w:r>
        <w:t xml:space="preserve">Jos haluat tulla tarinaksi, sinun pitäisi keksiä idea .</w:t>
      </w:r>
    </w:p>
    <w:p>
      <w:r>
        <w:rPr>
          <w:b/>
        </w:rPr>
        <w:t xml:space="preserve">Tulos</w:t>
      </w:r>
    </w:p>
    <w:p>
      <w:r>
        <w:t xml:space="preserve">Jos haluat kirjoittaa tarinan, sinun on keksittävä idea.</w:t>
      </w:r>
    </w:p>
    <w:p>
      <w:r>
        <w:rPr>
          <w:b/>
        </w:rPr>
        <w:t xml:space="preserve">Tulos</w:t>
      </w:r>
    </w:p>
    <w:p>
      <w:r>
        <w:t xml:space="preserve">Jos ajaa kirjoittaa tarinan niin sinun pitäisi toivoa, koska idea .</w:t>
      </w:r>
    </w:p>
    <w:p>
      <w:r>
        <w:rPr>
          <w:b/>
        </w:rPr>
        <w:t xml:space="preserve">Esimerkki 4.4464</w:t>
      </w:r>
    </w:p>
    <w:p>
      <w:r>
        <w:t xml:space="preserve">Äiti voi suudella lastaan.</w:t>
      </w:r>
    </w:p>
    <w:p>
      <w:r>
        <w:rPr>
          <w:b/>
        </w:rPr>
        <w:t xml:space="preserve">Tulos</w:t>
      </w:r>
    </w:p>
    <w:p>
      <w:r>
        <w:t xml:space="preserve">Lintu voi rangaista lastaan .</w:t>
      </w:r>
    </w:p>
    <w:p>
      <w:r>
        <w:rPr>
          <w:b/>
        </w:rPr>
        <w:t xml:space="preserve">Tulos</w:t>
      </w:r>
    </w:p>
    <w:p>
      <w:r>
        <w:t xml:space="preserve">Työntekijä voi kunnioittaa lastaan .</w:t>
      </w:r>
    </w:p>
    <w:p>
      <w:r>
        <w:rPr>
          <w:b/>
        </w:rPr>
        <w:t xml:space="preserve">Tulos</w:t>
      </w:r>
    </w:p>
    <w:p>
      <w:r>
        <w:t xml:space="preserve">Lapsi voi suudella lastaan .</w:t>
      </w:r>
    </w:p>
    <w:p>
      <w:r>
        <w:rPr>
          <w:b/>
        </w:rPr>
        <w:t xml:space="preserve">Tulos</w:t>
      </w:r>
    </w:p>
    <w:p>
      <w:r>
        <w:t xml:space="preserve">Linja voi kiusata lastaan .</w:t>
      </w:r>
    </w:p>
    <w:p>
      <w:r>
        <w:rPr>
          <w:b/>
        </w:rPr>
        <w:t xml:space="preserve">Esimerkki 4.4465</w:t>
      </w:r>
    </w:p>
    <w:p>
      <w:r>
        <w:t xml:space="preserve">Yllätysilmoitus saisi sinut haluamaan juhlia.</w:t>
      </w:r>
    </w:p>
    <w:p>
      <w:r>
        <w:rPr>
          <w:b/>
        </w:rPr>
        <w:t xml:space="preserve">Tulos</w:t>
      </w:r>
    </w:p>
    <w:p>
      <w:r>
        <w:t xml:space="preserve">Konferenssi-ilmoitus saisi sinut haluamaan yhteenottoa .</w:t>
      </w:r>
    </w:p>
    <w:p>
      <w:r>
        <w:rPr>
          <w:b/>
        </w:rPr>
        <w:t xml:space="preserve">Tulos</w:t>
      </w:r>
    </w:p>
    <w:p>
      <w:r>
        <w:t xml:space="preserve">Yllätysilmoitus ansaitsisi sen, että haluaisit kaivaa .</w:t>
      </w:r>
    </w:p>
    <w:p>
      <w:r>
        <w:rPr>
          <w:b/>
        </w:rPr>
        <w:t xml:space="preserve">Tulos</w:t>
      </w:r>
    </w:p>
    <w:p>
      <w:r>
        <w:t xml:space="preserve">Yllätysilmoitus saisi sinut haluamaan juhlia .</w:t>
      </w:r>
    </w:p>
    <w:p>
      <w:r>
        <w:rPr>
          <w:b/>
        </w:rPr>
        <w:t xml:space="preserve">Tulos</w:t>
      </w:r>
    </w:p>
    <w:p>
      <w:r>
        <w:t xml:space="preserve">Yllätysilmoitus ostaisi sinut haluaisit pitää juhlat .</w:t>
      </w:r>
    </w:p>
    <w:p>
      <w:r>
        <w:rPr>
          <w:b/>
        </w:rPr>
        <w:t xml:space="preserve">Esimerkki 4.4466</w:t>
      </w:r>
    </w:p>
    <w:p>
      <w:r>
        <w:t xml:space="preserve">Jotkut uhrit kuolevat epätoivoon .</w:t>
      </w:r>
    </w:p>
    <w:p>
      <w:r>
        <w:rPr>
          <w:b/>
        </w:rPr>
        <w:t xml:space="preserve">Tulos</w:t>
      </w:r>
    </w:p>
    <w:p>
      <w:r>
        <w:t xml:space="preserve">Jotkut aviomiehet kuolevat syöpään .</w:t>
      </w:r>
    </w:p>
    <w:p>
      <w:r>
        <w:rPr>
          <w:b/>
        </w:rPr>
        <w:t xml:space="preserve">Tulos</w:t>
      </w:r>
    </w:p>
    <w:p>
      <w:r>
        <w:t xml:space="preserve">Jotkut lukijat kuolevat syöpään .</w:t>
      </w:r>
    </w:p>
    <w:p>
      <w:r>
        <w:rPr>
          <w:b/>
        </w:rPr>
        <w:t xml:space="preserve">Tulos</w:t>
      </w:r>
    </w:p>
    <w:p>
      <w:r>
        <w:t xml:space="preserve">Jotkut lapset kuolevat terrorismiin .</w:t>
      </w:r>
    </w:p>
    <w:p>
      <w:r>
        <w:rPr>
          <w:b/>
        </w:rPr>
        <w:t xml:space="preserve">Tulos</w:t>
      </w:r>
    </w:p>
    <w:p>
      <w:r>
        <w:t xml:space="preserve">Jotkut lapset kuolevat syöpään.</w:t>
      </w:r>
    </w:p>
    <w:p>
      <w:r>
        <w:rPr>
          <w:b/>
        </w:rPr>
        <w:t xml:space="preserve">Esimerkki 4.4467</w:t>
      </w:r>
    </w:p>
    <w:p>
      <w:r>
        <w:t xml:space="preserve">Voit käyttää opintolippua saadaksesi kotiin .</w:t>
      </w:r>
    </w:p>
    <w:p>
      <w:r>
        <w:rPr>
          <w:b/>
        </w:rPr>
        <w:t xml:space="preserve">Tulos</w:t>
      </w:r>
    </w:p>
    <w:p>
      <w:r>
        <w:t xml:space="preserve">Voit painaa paluulippua palataksesi kotiin .</w:t>
      </w:r>
    </w:p>
    <w:p>
      <w:r>
        <w:rPr>
          <w:b/>
        </w:rPr>
        <w:t xml:space="preserve">Tulos</w:t>
      </w:r>
    </w:p>
    <w:p>
      <w:r>
        <w:t xml:space="preserve">Voit käyttää voittokuponkia kotiarvontaan .</w:t>
      </w:r>
    </w:p>
    <w:p>
      <w:r>
        <w:rPr>
          <w:b/>
        </w:rPr>
        <w:t xml:space="preserve">Tulos</w:t>
      </w:r>
    </w:p>
    <w:p>
      <w:r>
        <w:t xml:space="preserve">Voit valita paluulippu kotiinpaluuta varten.</w:t>
      </w:r>
    </w:p>
    <w:p>
      <w:r>
        <w:rPr>
          <w:b/>
        </w:rPr>
        <w:t xml:space="preserve">Tulos</w:t>
      </w:r>
    </w:p>
    <w:p>
      <w:r>
        <w:t xml:space="preserve">Voit käyttää paluulippua palataksesi kotiin.</w:t>
      </w:r>
    </w:p>
    <w:p>
      <w:r>
        <w:rPr>
          <w:b/>
        </w:rPr>
        <w:t xml:space="preserve">Esimerkki 4.4468</w:t>
      </w:r>
    </w:p>
    <w:p>
      <w:r>
        <w:t xml:space="preserve">Olet taipuvainen muuttamaan hiiren autiossa talossa .</w:t>
      </w:r>
    </w:p>
    <w:p>
      <w:r>
        <w:rPr>
          <w:b/>
        </w:rPr>
        <w:t xml:space="preserve">Tulos</w:t>
      </w:r>
    </w:p>
    <w:p>
      <w:r>
        <w:t xml:space="preserve">Olet kauhuissasi välttämässä hiirtä autiossa talossa .</w:t>
      </w:r>
    </w:p>
    <w:p>
      <w:r>
        <w:rPr>
          <w:b/>
        </w:rPr>
        <w:t xml:space="preserve">Tulos</w:t>
      </w:r>
    </w:p>
    <w:p>
      <w:r>
        <w:t xml:space="preserve">Olet huolissasi morsiamen löytämisestä autiosta talosta .</w:t>
      </w:r>
    </w:p>
    <w:p>
      <w:r>
        <w:rPr>
          <w:b/>
        </w:rPr>
        <w:t xml:space="preserve">Tulos</w:t>
      </w:r>
    </w:p>
    <w:p>
      <w:r>
        <w:t xml:space="preserve">Olet ylpeä siitä, että voit nylkeä hiiren autiossa talossa .</w:t>
      </w:r>
    </w:p>
    <w:p>
      <w:r>
        <w:rPr>
          <w:b/>
        </w:rPr>
        <w:t xml:space="preserve">Tulos</w:t>
      </w:r>
    </w:p>
    <w:p>
      <w:r>
        <w:t xml:space="preserve">Löydät hiiren todennäköisesti autiosta talosta.</w:t>
      </w:r>
    </w:p>
    <w:p>
      <w:r>
        <w:rPr>
          <w:b/>
        </w:rPr>
        <w:t xml:space="preserve">Esimerkki 4.4469</w:t>
      </w:r>
    </w:p>
    <w:p>
      <w:r>
        <w:t xml:space="preserve">Jos haluat keskustella poliitikkojen kanssa niin sinun pitäisi t puhelimessa .</w:t>
      </w:r>
    </w:p>
    <w:p>
      <w:r>
        <w:rPr>
          <w:b/>
        </w:rPr>
        <w:t xml:space="preserve">Tulos</w:t>
      </w:r>
    </w:p>
    <w:p>
      <w:r>
        <w:t xml:space="preserve">Jos epäröit jutella ystävien kanssa, sinun kannattaa tarttua puhelimeen .</w:t>
      </w:r>
    </w:p>
    <w:p>
      <w:r>
        <w:rPr>
          <w:b/>
        </w:rPr>
        <w:t xml:space="preserve">Tulos</w:t>
      </w:r>
    </w:p>
    <w:p>
      <w:r>
        <w:t xml:space="preserve">Jos haluat keskustella bloggaajien kanssa, sinun kannattaa hankkia Reader .</w:t>
      </w:r>
    </w:p>
    <w:p>
      <w:r>
        <w:rPr>
          <w:b/>
        </w:rPr>
        <w:t xml:space="preserve">Tulos</w:t>
      </w:r>
    </w:p>
    <w:p>
      <w:r>
        <w:t xml:space="preserve">Jos luet keskustellaksesi luokkatovereiden kanssa, sinun pitäisi ottaa markkeri mukaan.</w:t>
      </w:r>
    </w:p>
    <w:p>
      <w:r>
        <w:rPr>
          <w:b/>
        </w:rPr>
        <w:t xml:space="preserve">Tulos</w:t>
      </w:r>
    </w:p>
    <w:p>
      <w:r>
        <w:t xml:space="preserve">Jos haluat jutella ystävien kanssa, sinun kannattaa tarttua puhelimeen.</w:t>
      </w:r>
    </w:p>
    <w:p>
      <w:r>
        <w:rPr>
          <w:b/>
        </w:rPr>
        <w:t xml:space="preserve">Esimerkki 4.4470</w:t>
      </w:r>
    </w:p>
    <w:p>
      <w:r>
        <w:t xml:space="preserve">Jos haluat pitää juhlat, sinun pitäisi ostaa välipaloja ja juomia.</w:t>
      </w:r>
    </w:p>
    <w:p>
      <w:r>
        <w:rPr>
          <w:b/>
        </w:rPr>
        <w:t xml:space="preserve">Tulos</w:t>
      </w:r>
    </w:p>
    <w:p>
      <w:r>
        <w:t xml:space="preserve">Jos haluat pitää juhlat, sinun pitäisi ostaa kalaa ja juomia .</w:t>
      </w:r>
    </w:p>
    <w:p>
      <w:r>
        <w:rPr>
          <w:b/>
        </w:rPr>
        <w:t xml:space="preserve">Tulos</w:t>
      </w:r>
    </w:p>
    <w:p>
      <w:r>
        <w:t xml:space="preserve">Jos haluat pitää juhlat, sinun pitäisi hakea välipaloja ja juomia .</w:t>
      </w:r>
    </w:p>
    <w:p>
      <w:r>
        <w:rPr>
          <w:b/>
        </w:rPr>
        <w:t xml:space="preserve">Tulos</w:t>
      </w:r>
    </w:p>
    <w:p>
      <w:r>
        <w:t xml:space="preserve">Jos haluat pitää juhlat, sinun pitäisi ostaa elektroniikkaa ja juomia .</w:t>
      </w:r>
    </w:p>
    <w:p>
      <w:r>
        <w:rPr>
          <w:b/>
        </w:rPr>
        <w:t xml:space="preserve">Tulos</w:t>
      </w:r>
    </w:p>
    <w:p>
      <w:r>
        <w:t xml:space="preserve">Jos haluat yhdistelmän, sinun pitäisi yhdistää välipalat ja hampurilaiset .</w:t>
      </w:r>
    </w:p>
    <w:p>
      <w:r>
        <w:rPr>
          <w:b/>
        </w:rPr>
        <w:t xml:space="preserve">Esimerkki 4.4471</w:t>
      </w:r>
    </w:p>
    <w:p>
      <w:r>
        <w:t xml:space="preserve">Jos se viihtyy tarpeeksi hyvin , kissa saattaa yrittää pyyhkiä lompakkosi.</w:t>
      </w:r>
    </w:p>
    <w:p>
      <w:r>
        <w:rPr>
          <w:b/>
        </w:rPr>
        <w:t xml:space="preserve">Tulos</w:t>
      </w:r>
    </w:p>
    <w:p>
      <w:r>
        <w:t xml:space="preserve">Jos se käy tarpeeksi epämiellyttäväksi , kissa saattaa yrittää hakata lompakkoasi.</w:t>
      </w:r>
    </w:p>
    <w:p>
      <w:r>
        <w:rPr>
          <w:b/>
        </w:rPr>
        <w:t xml:space="preserve">Tulos</w:t>
      </w:r>
    </w:p>
    <w:p>
      <w:r>
        <w:t xml:space="preserve">Jos se on tarpeeksi nälkäinen, kissa saattaa yrittää syödä pihasi.</w:t>
      </w:r>
    </w:p>
    <w:p>
      <w:r>
        <w:rPr>
          <w:b/>
        </w:rPr>
        <w:t xml:space="preserve">Tulos</w:t>
      </w:r>
    </w:p>
    <w:p>
      <w:r>
        <w:t xml:space="preserve">Jos kissa on tarpeeksi nälkäinen, se saattaa yrittää syödä lompakkosi.</w:t>
      </w:r>
    </w:p>
    <w:p>
      <w:r>
        <w:rPr>
          <w:b/>
        </w:rPr>
        <w:t xml:space="preserve">Tulos</w:t>
      </w:r>
    </w:p>
    <w:p>
      <w:r>
        <w:t xml:space="preserve">Jos se käy tarpeeksi helpoksi , kissa saattaa yrittää lohkaista lompakkosi.</w:t>
      </w:r>
    </w:p>
    <w:p>
      <w:r>
        <w:rPr>
          <w:b/>
        </w:rPr>
        <w:t xml:space="preserve">Esimerkki 4.4472</w:t>
      </w:r>
    </w:p>
    <w:p>
      <w:r>
        <w:t xml:space="preserve">Jos ette ole samaa mieltä totuuden luomisesta, teidän pitäisi kysyä kysymyksiä .</w:t>
      </w:r>
    </w:p>
    <w:p>
      <w:r>
        <w:rPr>
          <w:b/>
        </w:rPr>
        <w:t xml:space="preserve">Tulos</w:t>
      </w:r>
    </w:p>
    <w:p>
      <w:r>
        <w:t xml:space="preserve">Jos haluatte luottaa totuuteen, teidän pitäisi kysyä kysymyksiä .</w:t>
      </w:r>
    </w:p>
    <w:p>
      <w:r>
        <w:rPr>
          <w:b/>
        </w:rPr>
        <w:t xml:space="preserve">Tulos</w:t>
      </w:r>
    </w:p>
    <w:p>
      <w:r>
        <w:t xml:space="preserve">Jos haluat löytää totuuden, sinun on esitettävä kysymyksiä.</w:t>
      </w:r>
    </w:p>
    <w:p>
      <w:r>
        <w:rPr>
          <w:b/>
        </w:rPr>
        <w:t xml:space="preserve">Tulos</w:t>
      </w:r>
    </w:p>
    <w:p>
      <w:r>
        <w:t xml:space="preserve">Jos haluatte tunnustaa totuuden, teidän pitäisi kysyä kysymyksiä .</w:t>
      </w:r>
    </w:p>
    <w:p>
      <w:r>
        <w:rPr>
          <w:b/>
        </w:rPr>
        <w:t xml:space="preserve">Tulos</w:t>
      </w:r>
    </w:p>
    <w:p>
      <w:r>
        <w:t xml:space="preserve">Jos haluatte selvittää totuuden, teidän on esitettävä kysymyksiä.</w:t>
      </w:r>
    </w:p>
    <w:p>
      <w:r>
        <w:rPr>
          <w:b/>
        </w:rPr>
        <w:t xml:space="preserve">Esimerkki 4.4473</w:t>
      </w:r>
    </w:p>
    <w:p>
      <w:r>
        <w:t xml:space="preserve">Tapa takoa omaa kirjastoa voi olla hyvin rajoittava .</w:t>
      </w:r>
    </w:p>
    <w:p>
      <w:r>
        <w:rPr>
          <w:b/>
        </w:rPr>
        <w:t xml:space="preserve">Tulos</w:t>
      </w:r>
    </w:p>
    <w:p>
      <w:r>
        <w:t xml:space="preserve">Oman kirjaston perustaminen voi olla hyvin kallista.</w:t>
      </w:r>
    </w:p>
    <w:p>
      <w:r>
        <w:rPr>
          <w:b/>
        </w:rPr>
        <w:t xml:space="preserve">Tulos</w:t>
      </w:r>
    </w:p>
    <w:p>
      <w:r>
        <w:t xml:space="preserve">Oman osaston perustamisesta aiheutuvat kustannukset voivat olla hyvin erityiset.</w:t>
      </w:r>
    </w:p>
    <w:p>
      <w:r>
        <w:rPr>
          <w:b/>
        </w:rPr>
        <w:t xml:space="preserve">Tulos</w:t>
      </w:r>
    </w:p>
    <w:p>
      <w:r>
        <w:t xml:space="preserve">Oman kirjaston tasapainottamisen onnistuminen voi olla hyvin huomionarvoista .</w:t>
      </w:r>
    </w:p>
    <w:p>
      <w:r>
        <w:rPr>
          <w:b/>
        </w:rPr>
        <w:t xml:space="preserve">Tulos</w:t>
      </w:r>
    </w:p>
    <w:p>
      <w:r>
        <w:t xml:space="preserve">Investointi oman aseman perustamiseen voi olla hyvin suoraviivaista.</w:t>
      </w:r>
    </w:p>
    <w:p>
      <w:r>
        <w:rPr>
          <w:b/>
        </w:rPr>
        <w:t xml:space="preserve">Esimerkki 4.4474</w:t>
      </w:r>
    </w:p>
    <w:p>
      <w:r>
        <w:t xml:space="preserve">Ihmiset sanovat, että elokuviin mennään huvin vuoksi.</w:t>
      </w:r>
    </w:p>
    <w:p>
      <w:r>
        <w:rPr>
          <w:b/>
        </w:rPr>
        <w:t xml:space="preserve">Tulos</w:t>
      </w:r>
    </w:p>
    <w:p>
      <w:r>
        <w:t xml:space="preserve">Ihmiset menevät elokuviin huvikseen .</w:t>
      </w:r>
    </w:p>
    <w:p>
      <w:r>
        <w:rPr>
          <w:b/>
        </w:rPr>
        <w:t xml:space="preserve">Tulos</w:t>
      </w:r>
    </w:p>
    <w:p>
      <w:r>
        <w:t xml:space="preserve">Ihmiset ryömivät elokuviin huvikseen .</w:t>
      </w:r>
    </w:p>
    <w:p>
      <w:r>
        <w:rPr>
          <w:b/>
        </w:rPr>
        <w:t xml:space="preserve">Tulos</w:t>
      </w:r>
    </w:p>
    <w:p>
      <w:r>
        <w:t xml:space="preserve">Ihmiset käyvät elokuvissa huvikseen.</w:t>
      </w:r>
    </w:p>
    <w:p>
      <w:r>
        <w:rPr>
          <w:b/>
        </w:rPr>
        <w:t xml:space="preserve">Tulos</w:t>
      </w:r>
    </w:p>
    <w:p>
      <w:r>
        <w:t xml:space="preserve">istit käyvät elokuvissa huvikseen .</w:t>
      </w:r>
    </w:p>
    <w:p>
      <w:r>
        <w:rPr>
          <w:b/>
        </w:rPr>
        <w:t xml:space="preserve">Esimerkki 4.4475</w:t>
      </w:r>
    </w:p>
    <w:p>
      <w:r>
        <w:t xml:space="preserve">Jos kirjoitat muuttaaksesi mielialaa, sinulla pitäisi olla ideoita .</w:t>
      </w:r>
    </w:p>
    <w:p>
      <w:r>
        <w:rPr>
          <w:b/>
        </w:rPr>
        <w:t xml:space="preserve">Tulos</w:t>
      </w:r>
    </w:p>
    <w:p>
      <w:r>
        <w:t xml:space="preserve">Jos tunnustatte haluavanne yhteiskuntaa, teillä pitäisi olla ideoita .</w:t>
      </w:r>
    </w:p>
    <w:p>
      <w:r>
        <w:rPr>
          <w:b/>
        </w:rPr>
        <w:t xml:space="preserve">Tulos</w:t>
      </w:r>
    </w:p>
    <w:p>
      <w:r>
        <w:t xml:space="preserve">Jos haluat muuttaa muotoilua, sinulla pitäisi olla ideoita .</w:t>
      </w:r>
    </w:p>
    <w:p>
      <w:r>
        <w:rPr>
          <w:b/>
        </w:rPr>
        <w:t xml:space="preserve">Tulos</w:t>
      </w:r>
    </w:p>
    <w:p>
      <w:r>
        <w:t xml:space="preserve">Jos tavoitteena on muuttaa valvontaa, sinulla pitäisi olla ideoita .</w:t>
      </w:r>
    </w:p>
    <w:p>
      <w:r>
        <w:rPr>
          <w:b/>
        </w:rPr>
        <w:t xml:space="preserve">Tulos</w:t>
      </w:r>
    </w:p>
    <w:p>
      <w:r>
        <w:t xml:space="preserve">Jos haluat muuttaa yhteiskuntaa, sinulla pitäisi olla ideoita.</w:t>
      </w:r>
    </w:p>
    <w:p>
      <w:r>
        <w:rPr>
          <w:b/>
        </w:rPr>
        <w:t xml:space="preserve">Esimerkki 4.4476</w:t>
      </w:r>
    </w:p>
    <w:p>
      <w:r>
        <w:t xml:space="preserve">Luottokorttilompakko löytyy todennäköisesti sukulaiselta .</w:t>
      </w:r>
    </w:p>
    <w:p>
      <w:r>
        <w:rPr>
          <w:b/>
        </w:rPr>
        <w:t xml:space="preserve">Tulos</w:t>
      </w:r>
    </w:p>
    <w:p>
      <w:r>
        <w:t xml:space="preserve">Löydät todennäköisesti luottokortin sormenjäljen taskusta .</w:t>
      </w:r>
    </w:p>
    <w:p>
      <w:r>
        <w:rPr>
          <w:b/>
        </w:rPr>
        <w:t xml:space="preserve">Tulos</w:t>
      </w:r>
    </w:p>
    <w:p>
      <w:r>
        <w:t xml:space="preserve">Olet ärsyttävä löytää luottokortti lompakko taskussa .</w:t>
      </w:r>
    </w:p>
    <w:p>
      <w:r>
        <w:rPr>
          <w:b/>
        </w:rPr>
        <w:t xml:space="preserve">Tulos</w:t>
      </w:r>
    </w:p>
    <w:p>
      <w:r>
        <w:t xml:space="preserve">Luottokorttilompakko löytyy todennäköisesti taskusta.</w:t>
      </w:r>
    </w:p>
    <w:p>
      <w:r>
        <w:rPr>
          <w:b/>
        </w:rPr>
        <w:t xml:space="preserve">Tulos</w:t>
      </w:r>
    </w:p>
    <w:p>
      <w:r>
        <w:t xml:space="preserve">Löydät todennäköisesti luottokortin saldon taskusta .</w:t>
      </w:r>
    </w:p>
    <w:p>
      <w:r>
        <w:rPr>
          <w:b/>
        </w:rPr>
        <w:t xml:space="preserve">Esimerkki 4.4477</w:t>
      </w:r>
    </w:p>
    <w:p>
      <w:r>
        <w:t xml:space="preserve">Jos pukeudut syömään, sinun pitäisi mennä ruokakauppaan .</w:t>
      </w:r>
    </w:p>
    <w:p>
      <w:r>
        <w:rPr>
          <w:b/>
        </w:rPr>
        <w:t xml:space="preserve">Tulos</w:t>
      </w:r>
    </w:p>
    <w:p>
      <w:r>
        <w:t xml:space="preserve">Jos haluat syödä, sinun pitäisi mennä ruokakauppaan.</w:t>
      </w:r>
    </w:p>
    <w:p>
      <w:r>
        <w:rPr>
          <w:b/>
        </w:rPr>
        <w:t xml:space="preserve">Tulos</w:t>
      </w:r>
    </w:p>
    <w:p>
      <w:r>
        <w:t xml:space="preserve">Jos haluatte kasvattaa niin teidän pitäisi kääntyä ruokakauppaan .</w:t>
      </w:r>
    </w:p>
    <w:p>
      <w:r>
        <w:rPr>
          <w:b/>
        </w:rPr>
        <w:t xml:space="preserve">Tulos</w:t>
      </w:r>
    </w:p>
    <w:p>
      <w:r>
        <w:t xml:space="preserve">Jos haluat itkeä, mene ruokakauppaan .</w:t>
      </w:r>
    </w:p>
    <w:p>
      <w:r>
        <w:rPr>
          <w:b/>
        </w:rPr>
        <w:t xml:space="preserve">Tulos</w:t>
      </w:r>
    </w:p>
    <w:p>
      <w:r>
        <w:t xml:space="preserve">Jos ruokavaliota syödä niin sinun pitäisi mennä ruokakauppaan .</w:t>
      </w:r>
    </w:p>
    <w:p>
      <w:r>
        <w:rPr>
          <w:b/>
        </w:rPr>
        <w:t xml:space="preserve">Esimerkki 4.4478</w:t>
      </w:r>
    </w:p>
    <w:p>
      <w:r>
        <w:t xml:space="preserve">Oluen ostamisen haittapuolena on vähemmän muistia .</w:t>
      </w:r>
    </w:p>
    <w:p>
      <w:r>
        <w:rPr>
          <w:b/>
        </w:rPr>
        <w:t xml:space="preserve">Tulos</w:t>
      </w:r>
    </w:p>
    <w:p>
      <w:r>
        <w:t xml:space="preserve">Oluen ostamisen urheilulla on vähemmän ansioita .</w:t>
      </w:r>
    </w:p>
    <w:p>
      <w:r>
        <w:rPr>
          <w:b/>
        </w:rPr>
        <w:t xml:space="preserve">Tulos</w:t>
      </w:r>
    </w:p>
    <w:p>
      <w:r>
        <w:t xml:space="preserve">Vaikutus oluen tarpeeseen on, että rahaa on pidempään .</w:t>
      </w:r>
    </w:p>
    <w:p>
      <w:r>
        <w:rPr>
          <w:b/>
        </w:rPr>
        <w:t xml:space="preserve">Tulos</w:t>
      </w:r>
    </w:p>
    <w:p>
      <w:r>
        <w:t xml:space="preserve">Oluen ostaminen vaikuttaa siihen, että sinulla on vähemmän rahaa.</w:t>
      </w:r>
    </w:p>
    <w:p>
      <w:r>
        <w:rPr>
          <w:b/>
        </w:rPr>
        <w:t xml:space="preserve">Tulos</w:t>
      </w:r>
    </w:p>
    <w:p>
      <w:r>
        <w:t xml:space="preserve">Oluen ostamisen peli on vähemmän altistumista .</w:t>
      </w:r>
    </w:p>
    <w:p>
      <w:r>
        <w:rPr>
          <w:b/>
        </w:rPr>
        <w:t xml:space="preserve">Esimerkki 4.4479</w:t>
      </w:r>
    </w:p>
    <w:p>
      <w:r>
        <w:t xml:space="preserve">Suojelet todennäköisesti eläintä metsässä .</w:t>
      </w:r>
    </w:p>
    <w:p>
      <w:r>
        <w:rPr>
          <w:b/>
        </w:rPr>
        <w:t xml:space="preserve">Tulos</w:t>
      </w:r>
    </w:p>
    <w:p>
      <w:r>
        <w:t xml:space="preserve">Näännyttää eläimen metsässä todennäköisesti nälkään .</w:t>
      </w:r>
    </w:p>
    <w:p>
      <w:r>
        <w:rPr>
          <w:b/>
        </w:rPr>
        <w:t xml:space="preserve">Tulos</w:t>
      </w:r>
    </w:p>
    <w:p>
      <w:r>
        <w:t xml:space="preserve">Olet todennäköisesti tervehtimässä eläintä metsässä .</w:t>
      </w:r>
    </w:p>
    <w:p>
      <w:r>
        <w:rPr>
          <w:b/>
        </w:rPr>
        <w:t xml:space="preserve">Tulos</w:t>
      </w:r>
    </w:p>
    <w:p>
      <w:r>
        <w:t xml:space="preserve">Olet lähellä löytää eläimen kaupasta .</w:t>
      </w:r>
    </w:p>
    <w:p>
      <w:r>
        <w:rPr>
          <w:b/>
        </w:rPr>
        <w:t xml:space="preserve">Tulos</w:t>
      </w:r>
    </w:p>
    <w:p>
      <w:r>
        <w:t xml:space="preserve">Metsästä löytyy todennäköisesti eläin.</w:t>
      </w:r>
    </w:p>
    <w:p>
      <w:r>
        <w:rPr>
          <w:b/>
        </w:rPr>
        <w:t xml:space="preserve">Esimerkki 4.4480</w:t>
      </w:r>
    </w:p>
    <w:p>
      <w:r>
        <w:t xml:space="preserve">Jos haluat kylpeä, sinun on juoksutettava vesi.</w:t>
      </w:r>
    </w:p>
    <w:p>
      <w:r>
        <w:rPr>
          <w:b/>
        </w:rPr>
        <w:t xml:space="preserve">Tulos</w:t>
      </w:r>
    </w:p>
    <w:p>
      <w:r>
        <w:t xml:space="preserve">Jos haluat olla linja niin sinun pitäisi juoksuttaa vettä .</w:t>
      </w:r>
    </w:p>
    <w:p>
      <w:r>
        <w:rPr>
          <w:b/>
        </w:rPr>
        <w:t xml:space="preserve">Tulos</w:t>
      </w:r>
    </w:p>
    <w:p>
      <w:r>
        <w:t xml:space="preserve">Jos haluatte pitää kokouksen, teidän on ohjattava vesi pois .</w:t>
      </w:r>
    </w:p>
    <w:p>
      <w:r>
        <w:rPr>
          <w:b/>
        </w:rPr>
        <w:t xml:space="preserve">Tulos</w:t>
      </w:r>
    </w:p>
    <w:p>
      <w:r>
        <w:t xml:space="preserve">Jos haluatte pitää juhlat, teidän pitäisi juoksuttaa vettä .</w:t>
      </w:r>
    </w:p>
    <w:p>
      <w:r>
        <w:rPr>
          <w:b/>
        </w:rPr>
        <w:t xml:space="preserve">Tulos</w:t>
      </w:r>
    </w:p>
    <w:p>
      <w:r>
        <w:t xml:space="preserve">Jos aiheutat riitaa, sinun pitäisi juoksuttaa vettä .</w:t>
      </w:r>
    </w:p>
    <w:p>
      <w:r>
        <w:rPr>
          <w:b/>
        </w:rPr>
        <w:t xml:space="preserve">Esimerkki 4.4481</w:t>
      </w:r>
    </w:p>
    <w:p>
      <w:r>
        <w:t xml:space="preserve">Modifieria käytetään kiroiluun peleistä .</w:t>
      </w:r>
    </w:p>
    <w:p>
      <w:r>
        <w:rPr>
          <w:b/>
        </w:rPr>
        <w:t xml:space="preserve">Tulos</w:t>
      </w:r>
    </w:p>
    <w:p>
      <w:r>
        <w:t xml:space="preserve">Kirjan avulla opitaan J .</w:t>
      </w:r>
    </w:p>
    <w:p>
      <w:r>
        <w:rPr>
          <w:b/>
        </w:rPr>
        <w:t xml:space="preserve">Tulos</w:t>
      </w:r>
    </w:p>
    <w:p>
      <w:r>
        <w:t xml:space="preserve">Eläimistä oppimiseen käytetään kirjaa.</w:t>
      </w:r>
    </w:p>
    <w:p>
      <w:r>
        <w:rPr>
          <w:b/>
        </w:rPr>
        <w:t xml:space="preserve">Tulos</w:t>
      </w:r>
    </w:p>
    <w:p>
      <w:r>
        <w:t xml:space="preserve">Kirja on tarkoitettu ongelmien oppimiseen .</w:t>
      </w:r>
    </w:p>
    <w:p>
      <w:r>
        <w:rPr>
          <w:b/>
        </w:rPr>
        <w:t xml:space="preserve">Tulos</w:t>
      </w:r>
    </w:p>
    <w:p>
      <w:r>
        <w:t xml:space="preserve">Murtolukujen oppimiseen käytetään kirjaa .</w:t>
      </w:r>
    </w:p>
    <w:p>
      <w:r>
        <w:rPr>
          <w:b/>
        </w:rPr>
        <w:t xml:space="preserve">Esimerkki 4.4482</w:t>
      </w:r>
    </w:p>
    <w:p>
      <w:r>
        <w:t xml:space="preserve">Olet todennäköisesti sisällyttää runon runokirjaan .</w:t>
      </w:r>
    </w:p>
    <w:p>
      <w:r>
        <w:rPr>
          <w:b/>
        </w:rPr>
        <w:t xml:space="preserve">Tulos</w:t>
      </w:r>
    </w:p>
    <w:p>
      <w:r>
        <w:t xml:space="preserve">Olet todennäköisesti osoite runo runokirjassa .</w:t>
      </w:r>
    </w:p>
    <w:p>
      <w:r>
        <w:rPr>
          <w:b/>
        </w:rPr>
        <w:t xml:space="preserve">Tulos</w:t>
      </w:r>
    </w:p>
    <w:p>
      <w:r>
        <w:t xml:space="preserve">Löydät todennäköisesti runon runousperinteestä .</w:t>
      </w:r>
    </w:p>
    <w:p>
      <w:r>
        <w:rPr>
          <w:b/>
        </w:rPr>
        <w:t xml:space="preserve">Tulos</w:t>
      </w:r>
    </w:p>
    <w:p>
      <w:r>
        <w:t xml:space="preserve">Löydät runon todennäköisesti runokirjasta.</w:t>
      </w:r>
    </w:p>
    <w:p>
      <w:r>
        <w:rPr>
          <w:b/>
        </w:rPr>
        <w:t xml:space="preserve">Tulos</w:t>
      </w:r>
    </w:p>
    <w:p>
      <w:r>
        <w:t xml:space="preserve">Olet kuuluisa runon löytämiseksi runokirjasta .</w:t>
      </w:r>
    </w:p>
    <w:p>
      <w:r>
        <w:rPr>
          <w:b/>
        </w:rPr>
        <w:t xml:space="preserve">Esimerkki 4.4483</w:t>
      </w:r>
    </w:p>
    <w:p>
      <w:r>
        <w:t xml:space="preserve">Aurinko savuaa valon heijastuksen .</w:t>
      </w:r>
    </w:p>
    <w:p>
      <w:r>
        <w:rPr>
          <w:b/>
        </w:rPr>
        <w:t xml:space="preserve">Tulos</w:t>
      </w:r>
    </w:p>
    <w:p>
      <w:r>
        <w:t xml:space="preserve">Aurinko säteilee valovoimaa .</w:t>
      </w:r>
    </w:p>
    <w:p>
      <w:r>
        <w:rPr>
          <w:b/>
        </w:rPr>
        <w:t xml:space="preserve">Tulos</w:t>
      </w:r>
    </w:p>
    <w:p>
      <w:r>
        <w:t xml:space="preserve">Aurinko säteilee valon kierrettä .</w:t>
      </w:r>
    </w:p>
    <w:p>
      <w:r>
        <w:rPr>
          <w:b/>
        </w:rPr>
        <w:t xml:space="preserve">Tulos</w:t>
      </w:r>
    </w:p>
    <w:p>
      <w:r>
        <w:t xml:space="preserve">Aurinko rakastaa hyvää valoa .</w:t>
      </w:r>
    </w:p>
    <w:p>
      <w:r>
        <w:rPr>
          <w:b/>
        </w:rPr>
        <w:t xml:space="preserve">Tulos</w:t>
      </w:r>
    </w:p>
    <w:p>
      <w:r>
        <w:t xml:space="preserve">Aurinko säteilee paljon valoa.</w:t>
      </w:r>
    </w:p>
    <w:p>
      <w:r>
        <w:rPr>
          <w:b/>
        </w:rPr>
        <w:t xml:space="preserve">Esimerkki 4.4484</w:t>
      </w:r>
    </w:p>
    <w:p>
      <w:r>
        <w:t xml:space="preserve">Löydät todennäköisesti taidetta laatikosta .</w:t>
      </w:r>
    </w:p>
    <w:p>
      <w:r>
        <w:rPr>
          <w:b/>
        </w:rPr>
        <w:t xml:space="preserve">Tulos</w:t>
      </w:r>
    </w:p>
    <w:p>
      <w:r>
        <w:t xml:space="preserve">Olet avoin löytämään ilmapiirin kamppailussa .</w:t>
      </w:r>
    </w:p>
    <w:p>
      <w:r>
        <w:rPr>
          <w:b/>
        </w:rPr>
        <w:t xml:space="preserve">Tulos</w:t>
      </w:r>
    </w:p>
    <w:p>
      <w:r>
        <w:t xml:space="preserve">Olet kauhuissasi, kun säilytät atomia laatikossa .</w:t>
      </w:r>
    </w:p>
    <w:p>
      <w:r>
        <w:rPr>
          <w:b/>
        </w:rPr>
        <w:t xml:space="preserve">Tulos</w:t>
      </w:r>
    </w:p>
    <w:p>
      <w:r>
        <w:t xml:space="preserve">Löydät todennäköisesti kirjekuoren laatikosta.</w:t>
      </w:r>
    </w:p>
    <w:p>
      <w:r>
        <w:rPr>
          <w:b/>
        </w:rPr>
        <w:t xml:space="preserve">Tulos</w:t>
      </w:r>
    </w:p>
    <w:p>
      <w:r>
        <w:t xml:space="preserve">Olet varovainen tyhjentämään kirjekuoren kääreeseen .</w:t>
      </w:r>
    </w:p>
    <w:p>
      <w:r>
        <w:rPr>
          <w:b/>
        </w:rPr>
        <w:t xml:space="preserve">Esimerkki 4.4485</w:t>
      </w:r>
    </w:p>
    <w:p>
      <w:r>
        <w:t xml:space="preserve">Auton manipuloinnin seurauksena rengas voi pudota .</w:t>
      </w:r>
    </w:p>
    <w:p>
      <w:r>
        <w:rPr>
          <w:b/>
        </w:rPr>
        <w:t xml:space="preserve">Tulos</w:t>
      </w:r>
    </w:p>
    <w:p>
      <w:r>
        <w:t xml:space="preserve">Kepin pudottamisen seurauksena rengas voi pudota .</w:t>
      </w:r>
    </w:p>
    <w:p>
      <w:r>
        <w:rPr>
          <w:b/>
        </w:rPr>
        <w:t xml:space="preserve">Tulos</w:t>
      </w:r>
    </w:p>
    <w:p>
      <w:r>
        <w:t xml:space="preserve">Auton testaamisen seurauksena rengas saattaa pudota.</w:t>
      </w:r>
    </w:p>
    <w:p>
      <w:r>
        <w:rPr>
          <w:b/>
        </w:rPr>
        <w:t xml:space="preserve">Tulos</w:t>
      </w:r>
    </w:p>
    <w:p>
      <w:r>
        <w:t xml:space="preserve">Pumpun pureskelun seurauksena rengas voi pudota .</w:t>
      </w:r>
    </w:p>
    <w:p>
      <w:r>
        <w:rPr>
          <w:b/>
        </w:rPr>
        <w:t xml:space="preserve">Tulos</w:t>
      </w:r>
    </w:p>
    <w:p>
      <w:r>
        <w:t xml:space="preserve">Ruuvin kohdistamisen seurauksena rengas voi pudota.</w:t>
      </w:r>
    </w:p>
    <w:p>
      <w:r>
        <w:rPr>
          <w:b/>
        </w:rPr>
        <w:t xml:space="preserve">Esimerkki 4.4486</w:t>
      </w:r>
    </w:p>
    <w:p>
      <w:r>
        <w:t xml:space="preserve">Luen sarjakuvia sanomalehdestä.</w:t>
      </w:r>
    </w:p>
    <w:p>
      <w:r>
        <w:rPr>
          <w:b/>
        </w:rPr>
        <w:t xml:space="preserve">Tulos</w:t>
      </w:r>
    </w:p>
    <w:p>
      <w:r>
        <w:t xml:space="preserve">Varastin sanomalehden sarjakuvat .</w:t>
      </w:r>
    </w:p>
    <w:p>
      <w:r>
        <w:rPr>
          <w:b/>
        </w:rPr>
        <w:t xml:space="preserve">Tulos</w:t>
      </w:r>
    </w:p>
    <w:p>
      <w:r>
        <w:t xml:space="preserve">Kaivoin sarjakuvia uutisissa .</w:t>
      </w:r>
    </w:p>
    <w:p>
      <w:r>
        <w:rPr>
          <w:b/>
        </w:rPr>
        <w:t xml:space="preserve">Tulos</w:t>
      </w:r>
    </w:p>
    <w:p>
      <w:r>
        <w:t xml:space="preserve">Luin sarjakuvia pakettiautossa .</w:t>
      </w:r>
    </w:p>
    <w:p>
      <w:r>
        <w:rPr>
          <w:b/>
        </w:rPr>
        <w:t xml:space="preserve">Tulos</w:t>
      </w:r>
    </w:p>
    <w:p>
      <w:r>
        <w:t xml:space="preserve">Luen sarjakuvia lukulaitteesta .</w:t>
      </w:r>
    </w:p>
    <w:p>
      <w:r>
        <w:rPr>
          <w:b/>
        </w:rPr>
        <w:t xml:space="preserve">Esimerkki 4.4487</w:t>
      </w:r>
    </w:p>
    <w:p>
      <w:r>
        <w:t xml:space="preserve">Sähköposti heijastuu pois levyltä .</w:t>
      </w:r>
    </w:p>
    <w:p>
      <w:r>
        <w:rPr>
          <w:b/>
        </w:rPr>
        <w:t xml:space="preserve">Tulos</w:t>
      </w:r>
    </w:p>
    <w:p>
      <w:r>
        <w:t xml:space="preserve">Aurinko heijastuu vedestä.</w:t>
      </w:r>
    </w:p>
    <w:p>
      <w:r>
        <w:rPr>
          <w:b/>
        </w:rPr>
        <w:t xml:space="preserve">Tulos</w:t>
      </w:r>
    </w:p>
    <w:p>
      <w:r>
        <w:t xml:space="preserve">Kulma heijastuu kuparista .</w:t>
      </w:r>
    </w:p>
    <w:p>
      <w:r>
        <w:rPr>
          <w:b/>
        </w:rPr>
        <w:t xml:space="preserve">Tulos</w:t>
      </w:r>
    </w:p>
    <w:p>
      <w:r>
        <w:t xml:space="preserve">Kulma heijastuu syvyydestä .</w:t>
      </w:r>
    </w:p>
    <w:p>
      <w:r>
        <w:rPr>
          <w:b/>
        </w:rPr>
        <w:t xml:space="preserve">Tulos</w:t>
      </w:r>
    </w:p>
    <w:p>
      <w:r>
        <w:t xml:space="preserve">Teksti heijastaa j .</w:t>
      </w:r>
    </w:p>
    <w:p>
      <w:r>
        <w:rPr>
          <w:b/>
        </w:rPr>
        <w:t xml:space="preserve">Esimerkki 4.4488</w:t>
      </w:r>
    </w:p>
    <w:p>
      <w:r>
        <w:t xml:space="preserve">Kun öljy loppuu, jotkut kansat saattavat joutua käyttämään länsimaisia hallituksia.</w:t>
      </w:r>
    </w:p>
    <w:p>
      <w:r>
        <w:rPr>
          <w:b/>
        </w:rPr>
        <w:t xml:space="preserve">Tulos</w:t>
      </w:r>
    </w:p>
    <w:p>
      <w:r>
        <w:t xml:space="preserve">Kun öljy loppuu, jotkut kansakunnat saattavat joutua turvautumaan ydinaseisiin.</w:t>
      </w:r>
    </w:p>
    <w:p>
      <w:r>
        <w:rPr>
          <w:b/>
        </w:rPr>
        <w:t xml:space="preserve">Tulos</w:t>
      </w:r>
    </w:p>
    <w:p>
      <w:r>
        <w:t xml:space="preserve">Kun öljy loppuu, jotkut kansakunnat voivat joutua käyttämään ydinaseita.</w:t>
      </w:r>
    </w:p>
    <w:p>
      <w:r>
        <w:rPr>
          <w:b/>
        </w:rPr>
        <w:t xml:space="preserve">Tulos</w:t>
      </w:r>
    </w:p>
    <w:p>
      <w:r>
        <w:t xml:space="preserve">Kun öljy loppuu, jotkin kansakunnat saattavat joutua käyttämään ydinaseita.</w:t>
      </w:r>
    </w:p>
    <w:p>
      <w:r>
        <w:rPr>
          <w:b/>
        </w:rPr>
        <w:t xml:space="preserve">Tulos</w:t>
      </w:r>
    </w:p>
    <w:p>
      <w:r>
        <w:t xml:space="preserve">Kun öljy loppuu, jotkin kansakunnat saattavat houkutella rakentamaan ydinaseita.</w:t>
      </w:r>
    </w:p>
    <w:p>
      <w:r>
        <w:rPr>
          <w:b/>
        </w:rPr>
        <w:t xml:space="preserve">Esimerkki 4.4489</w:t>
      </w:r>
    </w:p>
    <w:p>
      <w:r>
        <w:t xml:space="preserve">Jos sortuu roisto urheiluun niin sitten pitäisi tulla ylös kerhon kanssa .</w:t>
      </w:r>
    </w:p>
    <w:p>
      <w:r>
        <w:rPr>
          <w:b/>
        </w:rPr>
        <w:t xml:space="preserve">Tulos</w:t>
      </w:r>
    </w:p>
    <w:p>
      <w:r>
        <w:t xml:space="preserve">Jos kaipaat kestää urheilua niin sinun pitäisi astua ylös seuran kanssa .</w:t>
      </w:r>
    </w:p>
    <w:p>
      <w:r>
        <w:rPr>
          <w:b/>
        </w:rPr>
        <w:t xml:space="preserve">Tulos</w:t>
      </w:r>
    </w:p>
    <w:p>
      <w:r>
        <w:t xml:space="preserve">Jos haluat harrastaa urheilua, sinun pitäisi liittyä johonkin seuraan.</w:t>
      </w:r>
    </w:p>
    <w:p>
      <w:r>
        <w:rPr>
          <w:b/>
        </w:rPr>
        <w:t xml:space="preserve">Tulos</w:t>
      </w:r>
    </w:p>
    <w:p>
      <w:r>
        <w:t xml:space="preserve">Jos omistat pelata urheilua niin sinun pitäisi lopettaa jopa seuran kanssa .</w:t>
      </w:r>
    </w:p>
    <w:p>
      <w:r>
        <w:rPr>
          <w:b/>
        </w:rPr>
        <w:t xml:space="preserve">Tulos</w:t>
      </w:r>
    </w:p>
    <w:p>
      <w:r>
        <w:t xml:space="preserve">Jos haluat urheilla tuomioistuimessa, sinun pitäisi ilmoittautua Guardianille .</w:t>
      </w:r>
    </w:p>
    <w:p>
      <w:r>
        <w:rPr>
          <w:b/>
        </w:rPr>
        <w:t xml:space="preserve">Esimerkki 4.4490</w:t>
      </w:r>
    </w:p>
    <w:p>
      <w:r>
        <w:t xml:space="preserve">Jos haluat tutkia talon niin sinun pitäisi googlettaa kiinteistönvälittäjä .</w:t>
      </w:r>
    </w:p>
    <w:p>
      <w:r>
        <w:rPr>
          <w:b/>
        </w:rPr>
        <w:t xml:space="preserve">Tulos</w:t>
      </w:r>
    </w:p>
    <w:p>
      <w:r>
        <w:t xml:space="preserve">Jos haluat ostaa talon niin sinun pitäisi nähdä todellinen - City agentti .</w:t>
      </w:r>
    </w:p>
    <w:p>
      <w:r>
        <w:rPr>
          <w:b/>
        </w:rPr>
        <w:t xml:space="preserve">Tulos</w:t>
      </w:r>
    </w:p>
    <w:p>
      <w:r>
        <w:t xml:space="preserve">Jos haluat ostaa talon, sinun pitäisi nähdä todellinen - palvelu agentti .</w:t>
      </w:r>
    </w:p>
    <w:p>
      <w:r>
        <w:rPr>
          <w:b/>
        </w:rPr>
        <w:t xml:space="preserve">Tulos</w:t>
      </w:r>
    </w:p>
    <w:p>
      <w:r>
        <w:t xml:space="preserve">Jos haluat ostaa oikeuden, sinun pitäisi nähdä kiinteistönvälittäjä .</w:t>
      </w:r>
    </w:p>
    <w:p>
      <w:r>
        <w:rPr>
          <w:b/>
        </w:rPr>
        <w:t xml:space="preserve">Tulos</w:t>
      </w:r>
    </w:p>
    <w:p>
      <w:r>
        <w:t xml:space="preserve">Jos haluat ostaa talon, sinun kannattaa ottaa yhteyttä kiinteistönvälittäjään.</w:t>
      </w:r>
    </w:p>
    <w:p>
      <w:r>
        <w:rPr>
          <w:b/>
        </w:rPr>
        <w:t xml:space="preserve">Esimerkki 4.4491</w:t>
      </w:r>
    </w:p>
    <w:p>
      <w:r>
        <w:t xml:space="preserve">Jos aiot sytyttää tulipalon, sinun pitäisi hankkia tulitikkupakkaus .</w:t>
      </w:r>
    </w:p>
    <w:p>
      <w:r>
        <w:rPr>
          <w:b/>
        </w:rPr>
        <w:t xml:space="preserve">Tulos</w:t>
      </w:r>
    </w:p>
    <w:p>
      <w:r>
        <w:t xml:space="preserve">Jos haluat ylläpitää vuoroa, sinun pitäisi hankkia pakkaus siipiä .</w:t>
      </w:r>
    </w:p>
    <w:p>
      <w:r>
        <w:rPr>
          <w:b/>
        </w:rPr>
        <w:t xml:space="preserve">Tulos</w:t>
      </w:r>
    </w:p>
    <w:p>
      <w:r>
        <w:t xml:space="preserve">Jos haluat sytyttää nuotion, sinun on hankittava tulitikkuaski.</w:t>
      </w:r>
    </w:p>
    <w:p>
      <w:r>
        <w:rPr>
          <w:b/>
        </w:rPr>
        <w:t xml:space="preserve">Tulos</w:t>
      </w:r>
    </w:p>
    <w:p>
      <w:r>
        <w:t xml:space="preserve">Jos haluat murtaa verkon, sinun pitäisi hankkia kaveripakkaus .</w:t>
      </w:r>
    </w:p>
    <w:p>
      <w:r>
        <w:rPr>
          <w:b/>
        </w:rPr>
        <w:t xml:space="preserve">Tulos</w:t>
      </w:r>
    </w:p>
    <w:p>
      <w:r>
        <w:t xml:space="preserve">Jos haluat sytyttää nuotion, sinun on hankittava tulitikkupakkaus .</w:t>
      </w:r>
    </w:p>
    <w:p>
      <w:r>
        <w:rPr>
          <w:b/>
        </w:rPr>
        <w:t xml:space="preserve">Esimerkki 4.4492</w:t>
      </w:r>
    </w:p>
    <w:p>
      <w:r>
        <w:t xml:space="preserve">Sytyttäisit liekin tai tulen, koska haluat lämpöä.</w:t>
      </w:r>
    </w:p>
    <w:p>
      <w:r>
        <w:rPr>
          <w:b/>
        </w:rPr>
        <w:t xml:space="preserve">Tulos</w:t>
      </w:r>
    </w:p>
    <w:p>
      <w:r>
        <w:t xml:space="preserve">Sytyttäisit liekin tai tulen, koska haluat oranssin .</w:t>
      </w:r>
    </w:p>
    <w:p>
      <w:r>
        <w:rPr>
          <w:b/>
        </w:rPr>
        <w:t xml:space="preserve">Tulos</w:t>
      </w:r>
    </w:p>
    <w:p>
      <w:r>
        <w:t xml:space="preserve">Sytyttäisitte liekin tai tulen, koska haluatte laavaa .</w:t>
      </w:r>
    </w:p>
    <w:p>
      <w:r>
        <w:rPr>
          <w:b/>
        </w:rPr>
        <w:t xml:space="preserve">Tulos</w:t>
      </w:r>
    </w:p>
    <w:p>
      <w:r>
        <w:t xml:space="preserve">Aloittaisit koiran tai parin, koska haluat toimintaa .</w:t>
      </w:r>
    </w:p>
    <w:p>
      <w:r>
        <w:rPr>
          <w:b/>
        </w:rPr>
        <w:t xml:space="preserve">Tulos</w:t>
      </w:r>
    </w:p>
    <w:p>
      <w:r>
        <w:t xml:space="preserve">Aloitat CD-levyn tai viestin, koska haluat nopeutta.</w:t>
      </w:r>
    </w:p>
    <w:p>
      <w:r>
        <w:rPr>
          <w:b/>
        </w:rPr>
        <w:t xml:space="preserve">Esimerkki 4.4493</w:t>
      </w:r>
    </w:p>
    <w:p>
      <w:r>
        <w:t xml:space="preserve">Jos haluat mennä syömään, ota käteistä mukaan .</w:t>
      </w:r>
    </w:p>
    <w:p>
      <w:r>
        <w:rPr>
          <w:b/>
        </w:rPr>
        <w:t xml:space="preserve">Tulos</w:t>
      </w:r>
    </w:p>
    <w:p>
      <w:r>
        <w:t xml:space="preserve">Jos teet sopimuksen uida ravintolaan niin sinun pitäisi säästää käteistä .</w:t>
      </w:r>
    </w:p>
    <w:p>
      <w:r>
        <w:rPr>
          <w:b/>
        </w:rPr>
        <w:t xml:space="preserve">Tulos</w:t>
      </w:r>
    </w:p>
    <w:p>
      <w:r>
        <w:t xml:space="preserve">Jos haluatte mennä varastoon, teidän pitäisi ottaa käteistä mukaan .</w:t>
      </w:r>
    </w:p>
    <w:p>
      <w:r>
        <w:rPr>
          <w:b/>
        </w:rPr>
        <w:t xml:space="preserve">Tulos</w:t>
      </w:r>
    </w:p>
    <w:p>
      <w:r>
        <w:t xml:space="preserve">Jos haluatte mennä ravintolaan, ottakaa käteistä mukaan.</w:t>
      </w:r>
    </w:p>
    <w:p>
      <w:r>
        <w:rPr>
          <w:b/>
        </w:rPr>
        <w:t xml:space="preserve">Tulos</w:t>
      </w:r>
    </w:p>
    <w:p>
      <w:r>
        <w:t xml:space="preserve">Jos haluat mennä ravintolaan, ota käteistä mukaan.</w:t>
      </w:r>
    </w:p>
    <w:p>
      <w:r>
        <w:rPr>
          <w:b/>
        </w:rPr>
        <w:t xml:space="preserve">Esimerkki 4.4494</w:t>
      </w:r>
    </w:p>
    <w:p>
      <w:r>
        <w:t xml:space="preserve">Löydät todennäköisesti teatterista valehtelun .</w:t>
      </w:r>
    </w:p>
    <w:p>
      <w:r>
        <w:rPr>
          <w:b/>
        </w:rPr>
        <w:t xml:space="preserve">Tulos</w:t>
      </w:r>
    </w:p>
    <w:p>
      <w:r>
        <w:t xml:space="preserve">Löydät todennäköisesti hiippailijan ympäri teatteria .</w:t>
      </w:r>
    </w:p>
    <w:p>
      <w:r>
        <w:rPr>
          <w:b/>
        </w:rPr>
        <w:t xml:space="preserve">Tulos</w:t>
      </w:r>
    </w:p>
    <w:p>
      <w:r>
        <w:t xml:space="preserve">Löydät todennäköisesti goof noin teatterissa .</w:t>
      </w:r>
    </w:p>
    <w:p>
      <w:r>
        <w:rPr>
          <w:b/>
        </w:rPr>
        <w:t xml:space="preserve">Tulos</w:t>
      </w:r>
    </w:p>
    <w:p>
      <w:r>
        <w:t xml:space="preserve">Löydät todennäköisesti kiven ympäri teatteria .</w:t>
      </w:r>
    </w:p>
    <w:p>
      <w:r>
        <w:rPr>
          <w:b/>
        </w:rPr>
        <w:t xml:space="preserve">Tulos</w:t>
      </w:r>
    </w:p>
    <w:p>
      <w:r>
        <w:t xml:space="preserve">Löydät todennäköisesti lipun teatterista.</w:t>
      </w:r>
    </w:p>
    <w:p>
      <w:r>
        <w:rPr>
          <w:b/>
        </w:rPr>
        <w:t xml:space="preserve">Esimerkki 4.4495</w:t>
      </w:r>
    </w:p>
    <w:p>
      <w:r>
        <w:t xml:space="preserve">Löydät todennäköisesti taikakynän kaupan koulutarvikeosastolta.</w:t>
      </w:r>
    </w:p>
    <w:p>
      <w:r>
        <w:rPr>
          <w:b/>
        </w:rPr>
        <w:t xml:space="preserve">Tulos</w:t>
      </w:r>
    </w:p>
    <w:p>
      <w:r>
        <w:t xml:space="preserve">Olet avuton löytämään lyijykynää koulun lun osasto myymälässä .</w:t>
      </w:r>
    </w:p>
    <w:p>
      <w:r>
        <w:rPr>
          <w:b/>
        </w:rPr>
        <w:t xml:space="preserve">Tulos</w:t>
      </w:r>
    </w:p>
    <w:p>
      <w:r>
        <w:t xml:space="preserve">Olet pahoillasi, että löydät lyijykynän kaupan koulun wc-osastolta .</w:t>
      </w:r>
    </w:p>
    <w:p>
      <w:r>
        <w:rPr>
          <w:b/>
        </w:rPr>
        <w:t xml:space="preserve">Tulos</w:t>
      </w:r>
    </w:p>
    <w:p>
      <w:r>
        <w:t xml:space="preserve">Olet todennäköisesti lähde kuvaaja kynä koulu tarvikkeet osassa myymälä .</w:t>
      </w:r>
    </w:p>
    <w:p>
      <w:r>
        <w:rPr>
          <w:b/>
        </w:rPr>
        <w:t xml:space="preserve">Tulos</w:t>
      </w:r>
    </w:p>
    <w:p>
      <w:r>
        <w:t xml:space="preserve">Lyijykynän löydät todennäköisesti kaupan koulutarvikeosastolta.</w:t>
      </w:r>
    </w:p>
    <w:p>
      <w:r>
        <w:rPr>
          <w:b/>
        </w:rPr>
        <w:t xml:space="preserve">Esimerkki 4.4496</w:t>
      </w:r>
    </w:p>
    <w:p>
      <w:r>
        <w:t xml:space="preserve">Olet todennäköisesti rokata pari housut ympäri kaapissa .</w:t>
      </w:r>
    </w:p>
    <w:p>
      <w:r>
        <w:rPr>
          <w:b/>
        </w:rPr>
        <w:t xml:space="preserve">Tulos</w:t>
      </w:r>
    </w:p>
    <w:p>
      <w:r>
        <w:t xml:space="preserve">Olet todennäköisesti pysäköidä housut ympäri kaappia .</w:t>
      </w:r>
    </w:p>
    <w:p>
      <w:r>
        <w:rPr>
          <w:b/>
        </w:rPr>
        <w:t xml:space="preserve">Tulos</w:t>
      </w:r>
    </w:p>
    <w:p>
      <w:r>
        <w:t xml:space="preserve">Löydät todennäköisesti housut kaapista.</w:t>
      </w:r>
    </w:p>
    <w:p>
      <w:r>
        <w:rPr>
          <w:b/>
        </w:rPr>
        <w:t xml:space="preserve">Tulos</w:t>
      </w:r>
    </w:p>
    <w:p>
      <w:r>
        <w:t xml:space="preserve">Olet todennäköisesti kuulla pari housut noin kaapissa .</w:t>
      </w:r>
    </w:p>
    <w:p>
      <w:r>
        <w:rPr>
          <w:b/>
        </w:rPr>
        <w:t xml:space="preserve">Tulos</w:t>
      </w:r>
    </w:p>
    <w:p>
      <w:r>
        <w:t xml:space="preserve">Olet todennäköisesti nostanut housut ympäri kaappia .</w:t>
      </w:r>
    </w:p>
    <w:p>
      <w:r>
        <w:rPr>
          <w:b/>
        </w:rPr>
        <w:t xml:space="preserve">Esimerkki 4.4497</w:t>
      </w:r>
    </w:p>
    <w:p>
      <w:r>
        <w:t xml:space="preserve">Poistuisit autostasi, koska tulit punaisiin valoihin .</w:t>
      </w:r>
    </w:p>
    <w:p>
      <w:r>
        <w:rPr>
          <w:b/>
        </w:rPr>
        <w:t xml:space="preserve">Tulos</w:t>
      </w:r>
    </w:p>
    <w:p>
      <w:r>
        <w:t xml:space="preserve">Hälyttäisit autosi, koska tulit punaisiin valoihin .</w:t>
      </w:r>
    </w:p>
    <w:p>
      <w:r>
        <w:rPr>
          <w:b/>
        </w:rPr>
        <w:t xml:space="preserve">Tulos</w:t>
      </w:r>
    </w:p>
    <w:p>
      <w:r>
        <w:t xml:space="preserve">Pysäyttäisit lapsesi, koska ohitit punaisen valon .</w:t>
      </w:r>
    </w:p>
    <w:p>
      <w:r>
        <w:rPr>
          <w:b/>
        </w:rPr>
        <w:t xml:space="preserve">Tulos</w:t>
      </w:r>
    </w:p>
    <w:p>
      <w:r>
        <w:t xml:space="preserve">Pysäyttäisit autosi, koska tulit punaisiin valoihin.</w:t>
      </w:r>
    </w:p>
    <w:p>
      <w:r>
        <w:rPr>
          <w:b/>
        </w:rPr>
        <w:t xml:space="preserve">Tulos</w:t>
      </w:r>
    </w:p>
    <w:p>
      <w:r>
        <w:t xml:space="preserve">Pysäyttäisit autosi, koska tulit pysähtyneeseen valoon .</w:t>
      </w:r>
    </w:p>
    <w:p>
      <w:r>
        <w:rPr>
          <w:b/>
        </w:rPr>
        <w:t xml:space="preserve">Esimerkki 4.4498</w:t>
      </w:r>
    </w:p>
    <w:p>
      <w:r>
        <w:t xml:space="preserve">Jos haluat puhdistaa vaatteita, sinun pitäisi olla pesularyhmässä .</w:t>
      </w:r>
    </w:p>
    <w:p>
      <w:r>
        <w:rPr>
          <w:b/>
        </w:rPr>
        <w:t xml:space="preserve">Tulos</w:t>
      </w:r>
    </w:p>
    <w:p>
      <w:r>
        <w:t xml:space="preserve">Jos haluat puhdistaa vaatteita, sinun pitäisi olla pesuteltassa .</w:t>
      </w:r>
    </w:p>
    <w:p>
      <w:r>
        <w:rPr>
          <w:b/>
        </w:rPr>
        <w:t xml:space="preserve">Tulos</w:t>
      </w:r>
    </w:p>
    <w:p>
      <w:r>
        <w:t xml:space="preserve">Jos haluat puhdistaa vaatteita, sinun pitäisi olla pesulassa rep .</w:t>
      </w:r>
    </w:p>
    <w:p>
      <w:r>
        <w:rPr>
          <w:b/>
        </w:rPr>
        <w:t xml:space="preserve">Tulos</w:t>
      </w:r>
    </w:p>
    <w:p>
      <w:r>
        <w:t xml:space="preserve">Jos haluat puhdistaa vaatteita, sinun pitäisi olla pesulassa .</w:t>
      </w:r>
    </w:p>
    <w:p>
      <w:r>
        <w:rPr>
          <w:b/>
        </w:rPr>
        <w:t xml:space="preserve">Tulos</w:t>
      </w:r>
    </w:p>
    <w:p>
      <w:r>
        <w:t xml:space="preserve">Jos haluat puhdistaa vaatteita, sinun pitäisi olla pesulassa.</w:t>
      </w:r>
    </w:p>
    <w:p>
      <w:r>
        <w:rPr>
          <w:b/>
        </w:rPr>
        <w:t xml:space="preserve">Esimerkki 4.4499</w:t>
      </w:r>
    </w:p>
    <w:p>
      <w:r>
        <w:t xml:space="preserve">Vaikutus voi jättää reiän .</w:t>
      </w:r>
    </w:p>
    <w:p>
      <w:r>
        <w:rPr>
          <w:b/>
        </w:rPr>
        <w:t xml:space="preserve">Tulos</w:t>
      </w:r>
    </w:p>
    <w:p>
      <w:r>
        <w:t xml:space="preserve">Pöllö voi pysäyttää nuolen .</w:t>
      </w:r>
    </w:p>
    <w:p>
      <w:r>
        <w:rPr>
          <w:b/>
        </w:rPr>
        <w:t xml:space="preserve">Tulos</w:t>
      </w:r>
    </w:p>
    <w:p>
      <w:r>
        <w:t xml:space="preserve">Räjähdys voi jättää reiän.</w:t>
      </w:r>
    </w:p>
    <w:p>
      <w:r>
        <w:rPr>
          <w:b/>
        </w:rPr>
        <w:t xml:space="preserve">Tulos</w:t>
      </w:r>
    </w:p>
    <w:p>
      <w:r>
        <w:t xml:space="preserve">Jää voi jättää reiän .</w:t>
      </w:r>
    </w:p>
    <w:p>
      <w:r>
        <w:rPr>
          <w:b/>
        </w:rPr>
        <w:t xml:space="preserve">Tulos</w:t>
      </w:r>
    </w:p>
    <w:p>
      <w:r>
        <w:t xml:space="preserve">An itors voi jättää kyselyn .</w:t>
      </w:r>
    </w:p>
    <w:p>
      <w:r>
        <w:rPr>
          <w:b/>
        </w:rPr>
        <w:t xml:space="preserve">Esimerkki 4.4500</w:t>
      </w:r>
    </w:p>
    <w:p>
      <w:r>
        <w:t xml:space="preserve">Ihmiset koskettavat eläimiä syödäkseen niitä .</w:t>
      </w:r>
    </w:p>
    <w:p>
      <w:r>
        <w:rPr>
          <w:b/>
        </w:rPr>
        <w:t xml:space="preserve">Tulos</w:t>
      </w:r>
    </w:p>
    <w:p>
      <w:r>
        <w:t xml:space="preserve">Ihmiset tuntevat eläimet ratsastaakseen niillä .</w:t>
      </w:r>
    </w:p>
    <w:p>
      <w:r>
        <w:rPr>
          <w:b/>
        </w:rPr>
        <w:t xml:space="preserve">Tulos</w:t>
      </w:r>
    </w:p>
    <w:p>
      <w:r>
        <w:t xml:space="preserve">Ihmiset tappavat eläimiä leikatakseen niitä .</w:t>
      </w:r>
    </w:p>
    <w:p>
      <w:r>
        <w:rPr>
          <w:b/>
        </w:rPr>
        <w:t xml:space="preserve">Tulos</w:t>
      </w:r>
    </w:p>
    <w:p>
      <w:r>
        <w:t xml:space="preserve">Ihmiset tappavat eläimiä siirtääkseen niitä .</w:t>
      </w:r>
    </w:p>
    <w:p>
      <w:r>
        <w:rPr>
          <w:b/>
        </w:rPr>
        <w:t xml:space="preserve">Tulos</w:t>
      </w:r>
    </w:p>
    <w:p>
      <w:r>
        <w:t xml:space="preserve">Ihmiset tappavat eläimiä syödäkseen niitä.</w:t>
      </w:r>
    </w:p>
    <w:p>
      <w:r>
        <w:rPr>
          <w:b/>
        </w:rPr>
        <w:t xml:space="preserve">Esimerkki 4.4501</w:t>
      </w:r>
    </w:p>
    <w:p>
      <w:r>
        <w:t xml:space="preserve">Löydät todennäköisesti naisen kirkosta.</w:t>
      </w:r>
    </w:p>
    <w:p>
      <w:r>
        <w:rPr>
          <w:b/>
        </w:rPr>
        <w:t xml:space="preserve">Tulos</w:t>
      </w:r>
    </w:p>
    <w:p>
      <w:r>
        <w:t xml:space="preserve">Löydät todennäköisesti johtolangan osoitteesta P .</w:t>
      </w:r>
    </w:p>
    <w:p>
      <w:r>
        <w:rPr>
          <w:b/>
        </w:rPr>
        <w:t xml:space="preserve">Tulos</w:t>
      </w:r>
    </w:p>
    <w:p>
      <w:r>
        <w:t xml:space="preserve">Löydät todennäköisesti äidin kirkosta .</w:t>
      </w:r>
    </w:p>
    <w:p>
      <w:r>
        <w:rPr>
          <w:b/>
        </w:rPr>
        <w:t xml:space="preserve">Tulos</w:t>
      </w:r>
    </w:p>
    <w:p>
      <w:r>
        <w:t xml:space="preserve">Löydät todennäköisesti rakkauden kirkosta .</w:t>
      </w:r>
    </w:p>
    <w:p>
      <w:r>
        <w:rPr>
          <w:b/>
        </w:rPr>
        <w:t xml:space="preserve">Tulos</w:t>
      </w:r>
    </w:p>
    <w:p>
      <w:r>
        <w:t xml:space="preserve">Löydät todennäköisesti intohimosi kirkosta .</w:t>
      </w:r>
    </w:p>
    <w:p>
      <w:r>
        <w:rPr>
          <w:b/>
        </w:rPr>
        <w:t xml:space="preserve">Esimerkki 4.4502</w:t>
      </w:r>
    </w:p>
    <w:p>
      <w:r>
        <w:t xml:space="preserve">Jos haluat kasvattaa kirjastoa, sinun pitäisi mennä t .</w:t>
      </w:r>
    </w:p>
    <w:p>
      <w:r>
        <w:rPr>
          <w:b/>
        </w:rPr>
        <w:t xml:space="preserve">Tulos</w:t>
      </w:r>
    </w:p>
    <w:p>
      <w:r>
        <w:t xml:space="preserve">Jos viitsii ostaa olutta niin kannattaa mennä sanakirjaan .</w:t>
      </w:r>
    </w:p>
    <w:p>
      <w:r>
        <w:rPr>
          <w:b/>
        </w:rPr>
        <w:t xml:space="preserve">Tulos</w:t>
      </w:r>
    </w:p>
    <w:p>
      <w:r>
        <w:t xml:space="preserve">Jos laiminlyöt oluen ostamisen, sinun pitäisi mennä kaatopaikalle .</w:t>
      </w:r>
    </w:p>
    <w:p>
      <w:r>
        <w:rPr>
          <w:b/>
        </w:rPr>
        <w:t xml:space="preserve">Tulos</w:t>
      </w:r>
    </w:p>
    <w:p>
      <w:r>
        <w:t xml:space="preserve">Jos haluat ostaa oluen, mene baariin.</w:t>
      </w:r>
    </w:p>
    <w:p>
      <w:r>
        <w:rPr>
          <w:b/>
        </w:rPr>
        <w:t xml:space="preserve">Tulos</w:t>
      </w:r>
    </w:p>
    <w:p>
      <w:r>
        <w:t xml:space="preserve">Jos haluat potkaista olutta niin sitten sinun pitäisi vierittää ovelle .</w:t>
      </w:r>
    </w:p>
    <w:p>
      <w:r>
        <w:rPr>
          <w:b/>
        </w:rPr>
        <w:t xml:space="preserve">Esimerkki 4.4503</w:t>
      </w:r>
    </w:p>
    <w:p>
      <w:r>
        <w:t xml:space="preserve">Ihmiset, jotka eivät opi paljon, ovat passiivisia kumppaneita .</w:t>
      </w:r>
    </w:p>
    <w:p>
      <w:r>
        <w:rPr>
          <w:b/>
        </w:rPr>
        <w:t xml:space="preserve">Tulos</w:t>
      </w:r>
    </w:p>
    <w:p>
      <w:r>
        <w:t xml:space="preserve">Ihmiset, jotka eivät n't skip paljon on inaktiivinen pelaajat .</w:t>
      </w:r>
    </w:p>
    <w:p>
      <w:r>
        <w:rPr>
          <w:b/>
        </w:rPr>
        <w:t xml:space="preserve">Tulos</w:t>
      </w:r>
    </w:p>
    <w:p>
      <w:r>
        <w:t xml:space="preserve">Ihmiset, jotka eivät n't oppia heti on inaktiivinen painot .</w:t>
      </w:r>
    </w:p>
    <w:p>
      <w:r>
        <w:rPr>
          <w:b/>
        </w:rPr>
        <w:t xml:space="preserve">Tulos</w:t>
      </w:r>
    </w:p>
    <w:p>
      <w:r>
        <w:t xml:space="preserve">Ihmisillä, jotka eivät opi paljon, on toimimaton mieli.</w:t>
      </w:r>
    </w:p>
    <w:p>
      <w:r>
        <w:rPr>
          <w:b/>
        </w:rPr>
        <w:t xml:space="preserve">Tulos</w:t>
      </w:r>
    </w:p>
    <w:p>
      <w:r>
        <w:t xml:space="preserve">tyypit, jotka eivät muistuta paljoa, ovat toimettomia.</w:t>
      </w:r>
    </w:p>
    <w:p>
      <w:r>
        <w:rPr>
          <w:b/>
        </w:rPr>
        <w:t xml:space="preserve">Esimerkki 4.4504</w:t>
      </w:r>
    </w:p>
    <w:p>
      <w:r>
        <w:t xml:space="preserve">Autolla ajamisen vaikutus on ilmaston lämpeneminen.</w:t>
      </w:r>
    </w:p>
    <w:p>
      <w:r>
        <w:rPr>
          <w:b/>
        </w:rPr>
        <w:t xml:space="preserve">Tulos</w:t>
      </w:r>
    </w:p>
    <w:p>
      <w:r>
        <w:t xml:space="preserve">Kasvunne jatkamisen päätepiste on ilmaston lämpeneminen .</w:t>
      </w:r>
    </w:p>
    <w:p>
      <w:r>
        <w:rPr>
          <w:b/>
        </w:rPr>
        <w:t xml:space="preserve">Tulos</w:t>
      </w:r>
    </w:p>
    <w:p>
      <w:r>
        <w:t xml:space="preserve">Ilmaston lämpeneminen vaikuttaa siihen, että sanotaan, että rajana on ilmaston lämpeneminen .</w:t>
      </w:r>
    </w:p>
    <w:p>
      <w:r>
        <w:rPr>
          <w:b/>
        </w:rPr>
        <w:t xml:space="preserve">Tulos</w:t>
      </w:r>
    </w:p>
    <w:p>
      <w:r>
        <w:t xml:space="preserve">Värin imemisen vaikutus on ilmaston lämpeneminen .</w:t>
      </w:r>
    </w:p>
    <w:p>
      <w:r>
        <w:rPr>
          <w:b/>
        </w:rPr>
        <w:t xml:space="preserve">Tulos</w:t>
      </w:r>
    </w:p>
    <w:p>
      <w:r>
        <w:t xml:space="preserve">Toiveiden tuhlaamisen opetus on ilmaston lämpeneminen .</w:t>
      </w:r>
    </w:p>
    <w:p>
      <w:r>
        <w:rPr>
          <w:b/>
        </w:rPr>
        <w:t xml:space="preserve">Esimerkki 4.4505</w:t>
      </w:r>
    </w:p>
    <w:p>
      <w:r>
        <w:t xml:space="preserve">Rakkaus urheiluun saisi sinut haluamaan käyttää urheilua .</w:t>
      </w:r>
    </w:p>
    <w:p>
      <w:r>
        <w:rPr>
          <w:b/>
        </w:rPr>
        <w:t xml:space="preserve">Tulos</w:t>
      </w:r>
    </w:p>
    <w:p>
      <w:r>
        <w:t xml:space="preserve">Rakkaus urheiluun saisi sinut haluamaan urheilla.</w:t>
      </w:r>
    </w:p>
    <w:p>
      <w:r>
        <w:rPr>
          <w:b/>
        </w:rPr>
        <w:t xml:space="preserve">Tulos</w:t>
      </w:r>
    </w:p>
    <w:p>
      <w:r>
        <w:t xml:space="preserve">Urheilukilpailu saisi sinut haluamaan urheilla .</w:t>
      </w:r>
    </w:p>
    <w:p>
      <w:r>
        <w:rPr>
          <w:b/>
        </w:rPr>
        <w:t xml:space="preserve">Tulos</w:t>
      </w:r>
    </w:p>
    <w:p>
      <w:r>
        <w:t xml:space="preserve">Rakkaus urheiluun saisi sinut haluamaan hallita urheilua .</w:t>
      </w:r>
    </w:p>
    <w:p>
      <w:r>
        <w:rPr>
          <w:b/>
        </w:rPr>
        <w:t xml:space="preserve">Tulos</w:t>
      </w:r>
    </w:p>
    <w:p>
      <w:r>
        <w:t xml:space="preserve">Rakkaus urheiluun saisi sinut haluamaan lyödä urheilua .</w:t>
      </w:r>
    </w:p>
    <w:p>
      <w:r>
        <w:rPr>
          <w:b/>
        </w:rPr>
        <w:t xml:space="preserve">Esimerkki 4.4506</w:t>
      </w:r>
    </w:p>
    <w:p>
      <w:r>
        <w:t xml:space="preserve">Jos haluat kokata illallista, sinun pitäisi pilata ruoka .</w:t>
      </w:r>
    </w:p>
    <w:p>
      <w:r>
        <w:rPr>
          <w:b/>
        </w:rPr>
        <w:t xml:space="preserve">Tulos</w:t>
      </w:r>
    </w:p>
    <w:p>
      <w:r>
        <w:t xml:space="preserve">Jos haluat valmistaa päivällistä, sinun on lämmitettävä ruoka.</w:t>
      </w:r>
    </w:p>
    <w:p>
      <w:r>
        <w:rPr>
          <w:b/>
        </w:rPr>
        <w:t xml:space="preserve">Tulos</w:t>
      </w:r>
    </w:p>
    <w:p>
      <w:r>
        <w:t xml:space="preserve">Jos haluat keittää lammasta, sinun on lämmitettävä ruoka .</w:t>
      </w:r>
    </w:p>
    <w:p>
      <w:r>
        <w:rPr>
          <w:b/>
        </w:rPr>
        <w:t xml:space="preserve">Tulos</w:t>
      </w:r>
    </w:p>
    <w:p>
      <w:r>
        <w:t xml:space="preserve">Jos haluat kokata illallista, sinun pitäisi korjata ruoka .</w:t>
      </w:r>
    </w:p>
    <w:p>
      <w:r>
        <w:rPr>
          <w:b/>
        </w:rPr>
        <w:t xml:space="preserve">Tulos</w:t>
      </w:r>
    </w:p>
    <w:p>
      <w:r>
        <w:t xml:space="preserve">Jos sinun PITÄÄ tavata päivällinen, sinun pitäisi lämmittää kannu .</w:t>
      </w:r>
    </w:p>
    <w:p>
      <w:r>
        <w:rPr>
          <w:b/>
        </w:rPr>
        <w:t xml:space="preserve">Esimerkki 4.4507</w:t>
      </w:r>
    </w:p>
    <w:p>
      <w:r>
        <w:t xml:space="preserve">Korva kuulee ääniaallot.</w:t>
      </w:r>
    </w:p>
    <w:p>
      <w:r>
        <w:rPr>
          <w:b/>
        </w:rPr>
        <w:t xml:space="preserve">Tulos</w:t>
      </w:r>
    </w:p>
    <w:p>
      <w:r>
        <w:t xml:space="preserve">Alogi voi heittää ääniaaltoja .</w:t>
      </w:r>
    </w:p>
    <w:p>
      <w:r>
        <w:rPr>
          <w:b/>
        </w:rPr>
        <w:t xml:space="preserve">Tulos</w:t>
      </w:r>
    </w:p>
    <w:p>
      <w:r>
        <w:t xml:space="preserve">Korva voi peittää ääniaallot .</w:t>
      </w:r>
    </w:p>
    <w:p>
      <w:r>
        <w:rPr>
          <w:b/>
        </w:rPr>
        <w:t xml:space="preserve">Tulos</w:t>
      </w:r>
    </w:p>
    <w:p>
      <w:r>
        <w:t xml:space="preserve">Käyttäjä voi väärentää ääniaaltoja .</w:t>
      </w:r>
    </w:p>
    <w:p>
      <w:r>
        <w:rPr>
          <w:b/>
        </w:rPr>
        <w:t xml:space="preserve">Tulos</w:t>
      </w:r>
    </w:p>
    <w:p>
      <w:r>
        <w:t xml:space="preserve">Korva voi hallita ääniaaltoja .</w:t>
      </w:r>
    </w:p>
    <w:p>
      <w:r>
        <w:rPr>
          <w:b/>
        </w:rPr>
        <w:t xml:space="preserve">Esimerkki 4.4508</w:t>
      </w:r>
    </w:p>
    <w:p>
      <w:r>
        <w:t xml:space="preserve">Taiteen harjoittamisen vaikutuksena on ajatusten tai odotusten herättäminen .</w:t>
      </w:r>
    </w:p>
    <w:p>
      <w:r>
        <w:rPr>
          <w:b/>
        </w:rPr>
        <w:t xml:space="preserve">Tulos</w:t>
      </w:r>
    </w:p>
    <w:p>
      <w:r>
        <w:t xml:space="preserve">Evoluution näkemisen vaikutus on ideoiden tai muutosten kylväminen .</w:t>
      </w:r>
    </w:p>
    <w:p>
      <w:r>
        <w:rPr>
          <w:b/>
        </w:rPr>
        <w:t xml:space="preserve">Tulos</w:t>
      </w:r>
    </w:p>
    <w:p>
      <w:r>
        <w:t xml:space="preserve">Taiteen näkeminen herättää ajatuksia tai tunteita.</w:t>
      </w:r>
    </w:p>
    <w:p>
      <w:r>
        <w:rPr>
          <w:b/>
        </w:rPr>
        <w:t xml:space="preserve">Tulos</w:t>
      </w:r>
    </w:p>
    <w:p>
      <w:r>
        <w:t xml:space="preserve">Uutisten näkemisen vaikutuksena on ajatusten tai ennakkoluulojen lisensointi .</w:t>
      </w:r>
    </w:p>
    <w:p>
      <w:r>
        <w:rPr>
          <w:b/>
        </w:rPr>
        <w:t xml:space="preserve">Tulos</w:t>
      </w:r>
    </w:p>
    <w:p>
      <w:r>
        <w:t xml:space="preserve">Kaaoksen näkemisen vaikutuksena on ideoiden tai erojen esittely .</w:t>
      </w:r>
    </w:p>
    <w:p>
      <w:r>
        <w:rPr>
          <w:b/>
        </w:rPr>
        <w:t xml:space="preserve">Esimerkki 4.4509</w:t>
      </w:r>
    </w:p>
    <w:p>
      <w:r>
        <w:t xml:space="preserve">Voit valittaa uutisista laatikon kautta .</w:t>
      </w:r>
    </w:p>
    <w:p>
      <w:r>
        <w:rPr>
          <w:b/>
        </w:rPr>
        <w:t xml:space="preserve">Tulos</w:t>
      </w:r>
    </w:p>
    <w:p>
      <w:r>
        <w:t xml:space="preserve">Voit saada uutisia tiedotusvälineiden kautta.</w:t>
      </w:r>
    </w:p>
    <w:p>
      <w:r>
        <w:rPr>
          <w:b/>
        </w:rPr>
        <w:t xml:space="preserve">Tulos</w:t>
      </w:r>
    </w:p>
    <w:p>
      <w:r>
        <w:t xml:space="preserve">Voit twiitata uutisia paikan kautta .</w:t>
      </w:r>
    </w:p>
    <w:p>
      <w:r>
        <w:rPr>
          <w:b/>
        </w:rPr>
        <w:t xml:space="preserve">Tulos</w:t>
      </w:r>
    </w:p>
    <w:p>
      <w:r>
        <w:t xml:space="preserve">Voit kerätä uutisia vihjelinjan kautta .</w:t>
      </w:r>
    </w:p>
    <w:p>
      <w:r>
        <w:rPr>
          <w:b/>
        </w:rPr>
        <w:t xml:space="preserve">Tulos</w:t>
      </w:r>
    </w:p>
    <w:p>
      <w:r>
        <w:t xml:space="preserve">Voit saada jakelua tiedotusvälineiden kautta .</w:t>
      </w:r>
    </w:p>
    <w:p>
      <w:r>
        <w:rPr>
          <w:b/>
        </w:rPr>
        <w:t xml:space="preserve">Esimerkki 4.4510</w:t>
      </w:r>
    </w:p>
    <w:p>
      <w:r>
        <w:t xml:space="preserve">Löydät todennäköisesti kissan sylistäsi.</w:t>
      </w:r>
    </w:p>
    <w:p>
      <w:r>
        <w:rPr>
          <w:b/>
        </w:rPr>
        <w:t xml:space="preserve">Tulos</w:t>
      </w:r>
    </w:p>
    <w:p>
      <w:r>
        <w:t xml:space="preserve">Sinua huvittaa jakaa kissa sylissäsi .</w:t>
      </w:r>
    </w:p>
    <w:p>
      <w:r>
        <w:rPr>
          <w:b/>
        </w:rPr>
        <w:t xml:space="preserve">Tulos</w:t>
      </w:r>
    </w:p>
    <w:p>
      <w:r>
        <w:t xml:space="preserve">Olet todennäköisesti heittänyt kissan syliisi .</w:t>
      </w:r>
    </w:p>
    <w:p>
      <w:r>
        <w:rPr>
          <w:b/>
        </w:rPr>
        <w:t xml:space="preserve">Tulos</w:t>
      </w:r>
    </w:p>
    <w:p>
      <w:r>
        <w:t xml:space="preserve">Kaupungistasi löytyy todennäköisesti kissa .</w:t>
      </w:r>
    </w:p>
    <w:p>
      <w:r>
        <w:rPr>
          <w:b/>
        </w:rPr>
        <w:t xml:space="preserve">Tulos</w:t>
      </w:r>
    </w:p>
    <w:p>
      <w:r>
        <w:t xml:space="preserve">Olet oikeutettu löytämään opiskelijan heimosi.</w:t>
      </w:r>
    </w:p>
    <w:p>
      <w:r>
        <w:rPr>
          <w:b/>
        </w:rPr>
        <w:t xml:space="preserve">Esimerkki 4.4511</w:t>
      </w:r>
    </w:p>
    <w:p>
      <w:r>
        <w:t xml:space="preserve">Turvallisuus ja tiede voivat liittyä toisiinsa.</w:t>
      </w:r>
    </w:p>
    <w:p>
      <w:r>
        <w:rPr>
          <w:b/>
        </w:rPr>
        <w:t xml:space="preserve">Tulos</w:t>
      </w:r>
    </w:p>
    <w:p>
      <w:r>
        <w:t xml:space="preserve">Luottamus ja tiede voivat liittyä toisiinsa.</w:t>
      </w:r>
    </w:p>
    <w:p>
      <w:r>
        <w:rPr>
          <w:b/>
        </w:rPr>
        <w:t xml:space="preserve">Tulos</w:t>
      </w:r>
    </w:p>
    <w:p>
      <w:r>
        <w:t xml:space="preserve">Taide ja tiede voivat liittyä toisiinsa.</w:t>
      </w:r>
    </w:p>
    <w:p>
      <w:r>
        <w:rPr>
          <w:b/>
        </w:rPr>
        <w:t xml:space="preserve">Tulos</w:t>
      </w:r>
    </w:p>
    <w:p>
      <w:r>
        <w:t xml:space="preserve">Tutkimus ja tiede voivat liittyä toisiinsa.</w:t>
      </w:r>
    </w:p>
    <w:p>
      <w:r>
        <w:rPr>
          <w:b/>
        </w:rPr>
        <w:t xml:space="preserve">Tulos</w:t>
      </w:r>
    </w:p>
    <w:p>
      <w:r>
        <w:t xml:space="preserve">Taide ja tietokone voivat liittyä toisiinsa.</w:t>
      </w:r>
    </w:p>
    <w:p>
      <w:r>
        <w:rPr>
          <w:b/>
        </w:rPr>
        <w:t xml:space="preserve">Esimerkki 4.4512</w:t>
      </w:r>
    </w:p>
    <w:p>
      <w:r>
        <w:t xml:space="preserve">Seinä voi peittää kentän .</w:t>
      </w:r>
    </w:p>
    <w:p>
      <w:r>
        <w:rPr>
          <w:b/>
        </w:rPr>
        <w:t xml:space="preserve">Tulos</w:t>
      </w:r>
    </w:p>
    <w:p>
      <w:r>
        <w:t xml:space="preserve">Muuri voi pysäyttää tuulen.</w:t>
      </w:r>
    </w:p>
    <w:p>
      <w:r>
        <w:rPr>
          <w:b/>
        </w:rPr>
        <w:t xml:space="preserve">Tulos</w:t>
      </w:r>
    </w:p>
    <w:p>
      <w:r>
        <w:t xml:space="preserve">Seinä voi heijastaa julkisivua .</w:t>
      </w:r>
    </w:p>
    <w:p>
      <w:r>
        <w:rPr>
          <w:b/>
        </w:rPr>
        <w:t xml:space="preserve">Tulos</w:t>
      </w:r>
    </w:p>
    <w:p>
      <w:r>
        <w:t xml:space="preserve">Vuohi voi viilentää tuulen .</w:t>
      </w:r>
    </w:p>
    <w:p>
      <w:r>
        <w:rPr>
          <w:b/>
        </w:rPr>
        <w:t xml:space="preserve">Tulos</w:t>
      </w:r>
    </w:p>
    <w:p>
      <w:r>
        <w:t xml:space="preserve">Asianajaja voi estää äänestyksen .</w:t>
      </w:r>
    </w:p>
    <w:p>
      <w:r>
        <w:rPr>
          <w:b/>
        </w:rPr>
        <w:t xml:space="preserve">Esimerkki 4.4513</w:t>
      </w:r>
    </w:p>
    <w:p>
      <w:r>
        <w:t xml:space="preserve">Kotikaupunkisi on kaupunki, jossa olet syntynyt.</w:t>
      </w:r>
    </w:p>
    <w:p>
      <w:r>
        <w:rPr>
          <w:b/>
        </w:rPr>
        <w:t xml:space="preserve">Tulos</w:t>
      </w:r>
    </w:p>
    <w:p>
      <w:r>
        <w:t xml:space="preserve">Kotikaupunkisi on pubi, johon sinut kutsuttiin .</w:t>
      </w:r>
    </w:p>
    <w:p>
      <w:r>
        <w:rPr>
          <w:b/>
        </w:rPr>
        <w:t xml:space="preserve">Tulos</w:t>
      </w:r>
    </w:p>
    <w:p>
      <w:r>
        <w:t xml:space="preserve">Kotikaupunkisi on kaupunki, jossa olet syntynyt .</w:t>
      </w:r>
    </w:p>
    <w:p>
      <w:r>
        <w:rPr>
          <w:b/>
        </w:rPr>
        <w:t xml:space="preserve">Tulos</w:t>
      </w:r>
    </w:p>
    <w:p>
      <w:r>
        <w:t xml:space="preserve">Isäkaupunkisi on kaupunki, jossa olet syntynyt .</w:t>
      </w:r>
    </w:p>
    <w:p>
      <w:r>
        <w:rPr>
          <w:b/>
        </w:rPr>
        <w:t xml:space="preserve">Tulos</w:t>
      </w:r>
    </w:p>
    <w:p>
      <w:r>
        <w:t xml:space="preserve">Kyläkaupunkisi on kaupunki, jossa olet syntynyt .</w:t>
      </w:r>
    </w:p>
    <w:p>
      <w:r>
        <w:rPr>
          <w:b/>
        </w:rPr>
        <w:t xml:space="preserve">Esimerkki 4.4514</w:t>
      </w:r>
    </w:p>
    <w:p>
      <w:r>
        <w:t xml:space="preserve">Merestä löydät todennäköisesti kalan.</w:t>
      </w:r>
    </w:p>
    <w:p>
      <w:r>
        <w:rPr>
          <w:b/>
        </w:rPr>
        <w:t xml:space="preserve">Tulos</w:t>
      </w:r>
    </w:p>
    <w:p>
      <w:r>
        <w:t xml:space="preserve">Olet voimaton löytämään tuolia merellä .</w:t>
      </w:r>
    </w:p>
    <w:p>
      <w:r>
        <w:rPr>
          <w:b/>
        </w:rPr>
        <w:t xml:space="preserve">Tulos</w:t>
      </w:r>
    </w:p>
    <w:p>
      <w:r>
        <w:t xml:space="preserve">Kaivoksessa on todennäköisesti kalaa .</w:t>
      </w:r>
    </w:p>
    <w:p>
      <w:r>
        <w:rPr>
          <w:b/>
        </w:rPr>
        <w:t xml:space="preserve">Tulos</w:t>
      </w:r>
    </w:p>
    <w:p>
      <w:r>
        <w:t xml:space="preserve">Sinulla on etuoikeus arvostaa kalaa juhlissa .</w:t>
      </w:r>
    </w:p>
    <w:p>
      <w:r>
        <w:rPr>
          <w:b/>
        </w:rPr>
        <w:t xml:space="preserve">Tulos</w:t>
      </w:r>
    </w:p>
    <w:p>
      <w:r>
        <w:t xml:space="preserve">Löydät todennäköisesti kalan näköalapaikalta .</w:t>
      </w:r>
    </w:p>
    <w:p>
      <w:r>
        <w:rPr>
          <w:b/>
        </w:rPr>
        <w:t xml:space="preserve">Esimerkki 4.4515</w:t>
      </w:r>
    </w:p>
    <w:p>
      <w:r>
        <w:t xml:space="preserve">Olet vainoharhainen saadaksesi kiinni pallokotelon makuuhuoneessa .</w:t>
      </w:r>
    </w:p>
    <w:p>
      <w:r>
        <w:rPr>
          <w:b/>
        </w:rPr>
        <w:t xml:space="preserve">Tulos</w:t>
      </w:r>
    </w:p>
    <w:p>
      <w:r>
        <w:t xml:space="preserve">Olet todennäköisesti peittää tyynynpäällinen makuuhuoneessa .</w:t>
      </w:r>
    </w:p>
    <w:p>
      <w:r>
        <w:rPr>
          <w:b/>
        </w:rPr>
        <w:t xml:space="preserve">Tulos</w:t>
      </w:r>
    </w:p>
    <w:p>
      <w:r>
        <w:t xml:space="preserve">Makuuhuoneesta löytyy todennäköisesti tyynyliina.</w:t>
      </w:r>
    </w:p>
    <w:p>
      <w:r>
        <w:rPr>
          <w:b/>
        </w:rPr>
        <w:t xml:space="preserve">Tulos</w:t>
      </w:r>
    </w:p>
    <w:p>
      <w:r>
        <w:t xml:space="preserve">Olet todennäköisesti varustaa tyynyliina makuuhuoneessa .</w:t>
      </w:r>
    </w:p>
    <w:p>
      <w:r>
        <w:rPr>
          <w:b/>
        </w:rPr>
        <w:t xml:space="preserve">Tulos</w:t>
      </w:r>
    </w:p>
    <w:p>
      <w:r>
        <w:t xml:space="preserve">Makuuhuoneessa osuu todennäköisesti tyynynpäälliseen .</w:t>
      </w:r>
    </w:p>
    <w:p>
      <w:r>
        <w:rPr>
          <w:b/>
        </w:rPr>
        <w:t xml:space="preserve">Esimerkki 4.4516</w:t>
      </w:r>
    </w:p>
    <w:p>
      <w:r>
        <w:t xml:space="preserve">Julkinen politiikka on perusta yhteiskunnallisten päätösten tekemiselle.</w:t>
      </w:r>
    </w:p>
    <w:p>
      <w:r>
        <w:rPr>
          <w:b/>
        </w:rPr>
        <w:t xml:space="preserve">Tulos</w:t>
      </w:r>
    </w:p>
    <w:p>
      <w:r>
        <w:t xml:space="preserve">Julkinen politiikka on perustavanlaatuinen muutos yhteiskunnallisten järjestelyjen tekemisessä.</w:t>
      </w:r>
    </w:p>
    <w:p>
      <w:r>
        <w:rPr>
          <w:b/>
        </w:rPr>
        <w:t xml:space="preserve">Tulos</w:t>
      </w:r>
    </w:p>
    <w:p>
      <w:r>
        <w:t xml:space="preserve">Julkinen politiikka on yhteiskunnallisten päätösten tekemisen perusta.</w:t>
      </w:r>
    </w:p>
    <w:p>
      <w:r>
        <w:rPr>
          <w:b/>
        </w:rPr>
        <w:t xml:space="preserve">Tulos</w:t>
      </w:r>
    </w:p>
    <w:p>
      <w:r>
        <w:t xml:space="preserve">Julkinen politiikka on yhteiskunnallisten päätösten tekemisen perusta.</w:t>
      </w:r>
    </w:p>
    <w:p>
      <w:r>
        <w:rPr>
          <w:b/>
        </w:rPr>
        <w:t xml:space="preserve">Tulos</w:t>
      </w:r>
    </w:p>
    <w:p>
      <w:r>
        <w:t xml:space="preserve">Julkinen politiikka on perustavanlaatuinen liima yhteiskunnallisen vuorovaikutuksen luomisessa.</w:t>
      </w:r>
    </w:p>
    <w:p>
      <w:r>
        <w:rPr>
          <w:b/>
        </w:rPr>
        <w:t xml:space="preserve">Esimerkki 4.4517</w:t>
      </w:r>
    </w:p>
    <w:p>
      <w:r>
        <w:t xml:space="preserve">Kylmän tekeminen neuvoo, että haluat käynnistää liekin tai prosessin .</w:t>
      </w:r>
    </w:p>
    <w:p>
      <w:r>
        <w:rPr>
          <w:b/>
        </w:rPr>
        <w:t xml:space="preserve">Tulos</w:t>
      </w:r>
    </w:p>
    <w:p>
      <w:r>
        <w:t xml:space="preserve">Kylmä olo saisi sinut käynnistämään liekin tai vasaran .</w:t>
      </w:r>
    </w:p>
    <w:p>
      <w:r>
        <w:rPr>
          <w:b/>
        </w:rPr>
        <w:t xml:space="preserve">Tulos</w:t>
      </w:r>
    </w:p>
    <w:p>
      <w:r>
        <w:t xml:space="preserve">Kylmänä seisominen vetäisi halutessasi liekkiä tai lankaa .</w:t>
      </w:r>
    </w:p>
    <w:p>
      <w:r>
        <w:rPr>
          <w:b/>
        </w:rPr>
        <w:t xml:space="preserve">Tulos</w:t>
      </w:r>
    </w:p>
    <w:p>
      <w:r>
        <w:t xml:space="preserve">Kylmyyden tunne saisi sinut lopettamaan liekin tai pöydän sytyttämisen .</w:t>
      </w:r>
    </w:p>
    <w:p>
      <w:r>
        <w:rPr>
          <w:b/>
        </w:rPr>
        <w:t xml:space="preserve">Tulos</w:t>
      </w:r>
    </w:p>
    <w:p>
      <w:r>
        <w:t xml:space="preserve">Kylmyyden tunne saisi sinut haluamaan sytyttää liekin tai tulen.</w:t>
      </w:r>
    </w:p>
    <w:p>
      <w:r>
        <w:rPr>
          <w:b/>
        </w:rPr>
        <w:t xml:space="preserve">Esimerkki 4.4518</w:t>
      </w:r>
    </w:p>
    <w:p>
      <w:r>
        <w:t xml:space="preserve">Jotkut toiminnot voivat olla mukavia vaatteita .</w:t>
      </w:r>
    </w:p>
    <w:p>
      <w:r>
        <w:rPr>
          <w:b/>
        </w:rPr>
        <w:t xml:space="preserve">Tulos</w:t>
      </w:r>
    </w:p>
    <w:p>
      <w:r>
        <w:t xml:space="preserve">Osa omaisuudestasi voi olla mukavaa majoitusta .</w:t>
      </w:r>
    </w:p>
    <w:p>
      <w:r>
        <w:rPr>
          <w:b/>
        </w:rPr>
        <w:t xml:space="preserve">Tulos</w:t>
      </w:r>
    </w:p>
    <w:p>
      <w:r>
        <w:t xml:space="preserve">Osa lahjoituksista voi olla mukavia vaatteita.</w:t>
      </w:r>
    </w:p>
    <w:p>
      <w:r>
        <w:rPr>
          <w:b/>
        </w:rPr>
        <w:t xml:space="preserve">Tulos</w:t>
      </w:r>
    </w:p>
    <w:p>
      <w:r>
        <w:t xml:space="preserve">Osa lahjoista voi olla mukavia vaatteita .</w:t>
      </w:r>
    </w:p>
    <w:p>
      <w:r>
        <w:rPr>
          <w:b/>
        </w:rPr>
        <w:t xml:space="preserve">Tulos</w:t>
      </w:r>
    </w:p>
    <w:p>
      <w:r>
        <w:t xml:space="preserve">Osa omaisuudestasi voi olla mukavia vaatteita.</w:t>
      </w:r>
    </w:p>
    <w:p>
      <w:r>
        <w:rPr>
          <w:b/>
        </w:rPr>
        <w:t xml:space="preserve">Esimerkki 4.4519</w:t>
      </w:r>
    </w:p>
    <w:p>
      <w:r>
        <w:t xml:space="preserve">En voi potkaista autoa kuuhun .</w:t>
      </w:r>
    </w:p>
    <w:p>
      <w:r>
        <w:rPr>
          <w:b/>
        </w:rPr>
        <w:t xml:space="preserve">Tulos</w:t>
      </w:r>
    </w:p>
    <w:p>
      <w:r>
        <w:t xml:space="preserve">En ole menettänyt yhtään ruosteen takia.</w:t>
      </w:r>
    </w:p>
    <w:p>
      <w:r>
        <w:rPr>
          <w:b/>
        </w:rPr>
        <w:t xml:space="preserve">Tulos</w:t>
      </w:r>
    </w:p>
    <w:p>
      <w:r>
        <w:t xml:space="preserve">En voi myydä autoa kuuhun .</w:t>
      </w:r>
    </w:p>
    <w:p>
      <w:r>
        <w:rPr>
          <w:b/>
        </w:rPr>
        <w:t xml:space="preserve">Tulos</w:t>
      </w:r>
    </w:p>
    <w:p>
      <w:r>
        <w:t xml:space="preserve">En voi ajaa autolla kuuhun.</w:t>
      </w:r>
    </w:p>
    <w:p>
      <w:r>
        <w:rPr>
          <w:b/>
        </w:rPr>
        <w:t xml:space="preserve">Tulos</w:t>
      </w:r>
    </w:p>
    <w:p>
      <w:r>
        <w:t xml:space="preserve">En voi heittää autoa kuuhun.</w:t>
      </w:r>
    </w:p>
    <w:p>
      <w:r>
        <w:rPr>
          <w:b/>
        </w:rPr>
        <w:t xml:space="preserve">Esimerkki 4.4520</w:t>
      </w:r>
    </w:p>
    <w:p>
      <w:r>
        <w:t xml:space="preserve">Olet innostunut löytämään pikaruokapalvelun tiskin mistä tahansa maasta .</w:t>
      </w:r>
    </w:p>
    <w:p>
      <w:r>
        <w:rPr>
          <w:b/>
        </w:rPr>
        <w:t xml:space="preserve">Tulos</w:t>
      </w:r>
    </w:p>
    <w:p>
      <w:r>
        <w:t xml:space="preserve">Sinua pelottaa löytää pikaruokapankin tiski missä tahansa maassa .</w:t>
      </w:r>
    </w:p>
    <w:p>
      <w:r>
        <w:rPr>
          <w:b/>
        </w:rPr>
        <w:t xml:space="preserve">Tulos</w:t>
      </w:r>
    </w:p>
    <w:p>
      <w:r>
        <w:t xml:space="preserve">Pikaruokaravintolan tiski löytyy todennäköisesti mistä tahansa maasta.</w:t>
      </w:r>
    </w:p>
    <w:p>
      <w:r>
        <w:rPr>
          <w:b/>
        </w:rPr>
        <w:t xml:space="preserve">Tulos</w:t>
      </w:r>
    </w:p>
    <w:p>
      <w:r>
        <w:t xml:space="preserve">Olet oikeassa, että pikaruokapisteen voi löytää mistä tahansa maasta.</w:t>
      </w:r>
    </w:p>
    <w:p>
      <w:r>
        <w:rPr>
          <w:b/>
        </w:rPr>
        <w:t xml:space="preserve">Tulos</w:t>
      </w:r>
    </w:p>
    <w:p>
      <w:r>
        <w:t xml:space="preserve">Sinua pelottaa löytää pikaruokaa huijaustiskiltä missä tahansa maassa .</w:t>
      </w:r>
    </w:p>
    <w:p>
      <w:r>
        <w:rPr>
          <w:b/>
        </w:rPr>
        <w:t xml:space="preserve">Esimerkki 4.4521</w:t>
      </w:r>
    </w:p>
    <w:p>
      <w:r>
        <w:t xml:space="preserve">Voit käyttää pysäköintialuetta keskustelemaan .</w:t>
      </w:r>
    </w:p>
    <w:p>
      <w:r>
        <w:rPr>
          <w:b/>
        </w:rPr>
        <w:t xml:space="preserve">Tulos</w:t>
      </w:r>
    </w:p>
    <w:p>
      <w:r>
        <w:t xml:space="preserve">Voit päivittää pysäköintivapautuksen tilausta varten .</w:t>
      </w:r>
    </w:p>
    <w:p>
      <w:r>
        <w:rPr>
          <w:b/>
        </w:rPr>
        <w:t xml:space="preserve">Tulos</w:t>
      </w:r>
    </w:p>
    <w:p>
      <w:r>
        <w:t xml:space="preserve">Voit käyttää pysäköintialuetta pysäköintiin.</w:t>
      </w:r>
    </w:p>
    <w:p>
      <w:r>
        <w:rPr>
          <w:b/>
        </w:rPr>
        <w:t xml:space="preserve">Tulos</w:t>
      </w:r>
    </w:p>
    <w:p>
      <w:r>
        <w:t xml:space="preserve">Voit käyttää pysäköintialuetta ohittamiseen .</w:t>
      </w:r>
    </w:p>
    <w:p>
      <w:r>
        <w:rPr>
          <w:b/>
        </w:rPr>
        <w:t xml:space="preserve">Tulos</w:t>
      </w:r>
    </w:p>
    <w:p>
      <w:r>
        <w:t xml:space="preserve">Voit käyttää pysäköintialuetta nousemiseen .</w:t>
      </w:r>
    </w:p>
    <w:p>
      <w:r>
        <w:rPr>
          <w:b/>
        </w:rPr>
        <w:t xml:space="preserve">Esimerkki 4.4522</w:t>
      </w:r>
    </w:p>
    <w:p>
      <w:r>
        <w:t xml:space="preserve">Olet hölmö, jos löydät kynän paidan taskusta .</w:t>
      </w:r>
    </w:p>
    <w:p>
      <w:r>
        <w:rPr>
          <w:b/>
        </w:rPr>
        <w:t xml:space="preserve">Tulos</w:t>
      </w:r>
    </w:p>
    <w:p>
      <w:r>
        <w:t xml:space="preserve">Kynä löytyy todennäköisesti paidan taskusta.</w:t>
      </w:r>
    </w:p>
    <w:p>
      <w:r>
        <w:rPr>
          <w:b/>
        </w:rPr>
        <w:t xml:space="preserve">Tulos</w:t>
      </w:r>
    </w:p>
    <w:p>
      <w:r>
        <w:t xml:space="preserve">Olet onneton, jos löydät kynän paidan taskusta .</w:t>
      </w:r>
    </w:p>
    <w:p>
      <w:r>
        <w:rPr>
          <w:b/>
        </w:rPr>
        <w:t xml:space="preserve">Tulos</w:t>
      </w:r>
    </w:p>
    <w:p>
      <w:r>
        <w:t xml:space="preserve">Olet hauska löytää kynä noin paidan taskussa .</w:t>
      </w:r>
    </w:p>
    <w:p>
      <w:r>
        <w:rPr>
          <w:b/>
        </w:rPr>
        <w:t xml:space="preserve">Tulos</w:t>
      </w:r>
    </w:p>
    <w:p>
      <w:r>
        <w:t xml:space="preserve">Olet kauhuissasi, kun löydät kynän paidan taskusta .</w:t>
      </w:r>
    </w:p>
    <w:p>
      <w:r>
        <w:rPr>
          <w:b/>
        </w:rPr>
        <w:t xml:space="preserve">Esimerkki 4.4523</w:t>
      </w:r>
    </w:p>
    <w:p>
      <w:r>
        <w:t xml:space="preserve">Jos vannot valmistavasi tarinan, sinun pitäisi löytää agentti .</w:t>
      </w:r>
    </w:p>
    <w:p>
      <w:r>
        <w:rPr>
          <w:b/>
        </w:rPr>
        <w:t xml:space="preserve">Tulos</w:t>
      </w:r>
    </w:p>
    <w:p>
      <w:r>
        <w:t xml:space="preserve">Jos sinun täytyy iskeä tarina, sinun pitäisi löytää agentti .</w:t>
      </w:r>
    </w:p>
    <w:p>
      <w:r>
        <w:rPr>
          <w:b/>
        </w:rPr>
        <w:t xml:space="preserve">Tulos</w:t>
      </w:r>
    </w:p>
    <w:p>
      <w:r>
        <w:t xml:space="preserve">Jos haluat kirjoittaa tarinan, sinun pitäisi löytää agentti.</w:t>
      </w:r>
    </w:p>
    <w:p>
      <w:r>
        <w:rPr>
          <w:b/>
        </w:rPr>
        <w:t xml:space="preserve">Tulos</w:t>
      </w:r>
    </w:p>
    <w:p>
      <w:r>
        <w:t xml:space="preserve">Jos haluat kirjoittaa tarinan, sinun pitäisi ampua agentti .</w:t>
      </w:r>
    </w:p>
    <w:p>
      <w:r>
        <w:rPr>
          <w:b/>
        </w:rPr>
        <w:t xml:space="preserve">Tulos</w:t>
      </w:r>
    </w:p>
    <w:p>
      <w:r>
        <w:t xml:space="preserve">Jos haluat kirjoittaa suunnitelman, sinun pitäisi löytää agentti .</w:t>
      </w:r>
    </w:p>
    <w:p>
      <w:r>
        <w:rPr>
          <w:b/>
        </w:rPr>
        <w:t xml:space="preserve">Esimerkki 4.4524</w:t>
      </w:r>
    </w:p>
    <w:p>
      <w:r>
        <w:t xml:space="preserve">Syötätte aamiaista, koska koulutus antaa energiaa .</w:t>
      </w:r>
    </w:p>
    <w:p>
      <w:r>
        <w:rPr>
          <w:b/>
        </w:rPr>
        <w:t xml:space="preserve">Tulos</w:t>
      </w:r>
    </w:p>
    <w:p>
      <w:r>
        <w:t xml:space="preserve">Syöt aamiaista, koska ruoka antaa energiaa.</w:t>
      </w:r>
    </w:p>
    <w:p>
      <w:r>
        <w:rPr>
          <w:b/>
        </w:rPr>
        <w:t xml:space="preserve">Tulos</w:t>
      </w:r>
    </w:p>
    <w:p>
      <w:r>
        <w:t xml:space="preserve">Söisit kurpitsaa, koska maku antaa sinulle mielialan .</w:t>
      </w:r>
    </w:p>
    <w:p>
      <w:r>
        <w:rPr>
          <w:b/>
        </w:rPr>
        <w:t xml:space="preserve">Tulos</w:t>
      </w:r>
    </w:p>
    <w:p>
      <w:r>
        <w:t xml:space="preserve">Välttelet aamiaista, koska suola antaa energiaa .</w:t>
      </w:r>
    </w:p>
    <w:p>
      <w:r>
        <w:rPr>
          <w:b/>
        </w:rPr>
        <w:t xml:space="preserve">Tulos</w:t>
      </w:r>
    </w:p>
    <w:p>
      <w:r>
        <w:t xml:space="preserve">Valitsisit aamiaisen, koska ruoka antaa sinulle kurinalaisuutta .</w:t>
      </w:r>
    </w:p>
    <w:p>
      <w:r>
        <w:rPr>
          <w:b/>
        </w:rPr>
        <w:t xml:space="preserve">Esimerkki 4.4525</w:t>
      </w:r>
    </w:p>
    <w:p>
      <w:r>
        <w:t xml:space="preserve">Jos haluat levätä, sinun pitäisi nukkua jonkin aikaa.</w:t>
      </w:r>
    </w:p>
    <w:p>
      <w:r>
        <w:rPr>
          <w:b/>
        </w:rPr>
        <w:t xml:space="preserve">Tulos</w:t>
      </w:r>
    </w:p>
    <w:p>
      <w:r>
        <w:t xml:space="preserve">Jos haluatte vielä veljen niin teidän pitäisi valita jonkin aikaa .</w:t>
      </w:r>
    </w:p>
    <w:p>
      <w:r>
        <w:rPr>
          <w:b/>
        </w:rPr>
        <w:t xml:space="preserve">Tulos</w:t>
      </w:r>
    </w:p>
    <w:p>
      <w:r>
        <w:t xml:space="preserve">Jos sinulla on oikeus saada pikkulapsi niin sinun pitäisi nukkua jonkin aikaa .</w:t>
      </w:r>
    </w:p>
    <w:p>
      <w:r>
        <w:rPr>
          <w:b/>
        </w:rPr>
        <w:t xml:space="preserve">Tulos</w:t>
      </w:r>
    </w:p>
    <w:p>
      <w:r>
        <w:t xml:space="preserve">Jos haluatte leikkiä, teidän pitäisi työskennellä jonkin aikaa .</w:t>
      </w:r>
    </w:p>
    <w:p>
      <w:r>
        <w:rPr>
          <w:b/>
        </w:rPr>
        <w:t xml:space="preserve">Tulos</w:t>
      </w:r>
    </w:p>
    <w:p>
      <w:r>
        <w:t xml:space="preserve">Jos selviät kliimaksista, sinun pitäisi nukkua jonkin aikaa .</w:t>
      </w:r>
    </w:p>
    <w:p>
      <w:r>
        <w:rPr>
          <w:b/>
        </w:rPr>
        <w:t xml:space="preserve">Esimerkki 4.4526</w:t>
      </w:r>
    </w:p>
    <w:p>
      <w:r>
        <w:t xml:space="preserve">Jos haluat olla salaatti sopii niin sinun pitäisi täydentää rasvaisia elintarvikkeita .</w:t>
      </w:r>
    </w:p>
    <w:p>
      <w:r>
        <w:rPr>
          <w:b/>
        </w:rPr>
        <w:t xml:space="preserve">Tulos</w:t>
      </w:r>
    </w:p>
    <w:p>
      <w:r>
        <w:t xml:space="preserve">Jos haluat olla bul gar sitten sinun pitäisi täydentää rasvaisia elintarvikkeita .</w:t>
      </w:r>
    </w:p>
    <w:p>
      <w:r>
        <w:rPr>
          <w:b/>
        </w:rPr>
        <w:t xml:space="preserve">Tulos</w:t>
      </w:r>
    </w:p>
    <w:p>
      <w:r>
        <w:t xml:space="preserve">Jos aiot saada sydänkohtauksen, sinun pitäisi hamstrata rasvaisia ruokia .</w:t>
      </w:r>
    </w:p>
    <w:p>
      <w:r>
        <w:rPr>
          <w:b/>
        </w:rPr>
        <w:t xml:space="preserve">Tulos</w:t>
      </w:r>
    </w:p>
    <w:p>
      <w:r>
        <w:t xml:space="preserve">Jos haluat saada sydänkohtauksen, sinun pitäisi syödä rasvaisia ruokia.</w:t>
      </w:r>
    </w:p>
    <w:p>
      <w:r>
        <w:rPr>
          <w:b/>
        </w:rPr>
        <w:t xml:space="preserve">Tulos</w:t>
      </w:r>
    </w:p>
    <w:p>
      <w:r>
        <w:t xml:space="preserve">Jos haluat olla ket kuvake niin sinun pitäisi halveksia rasvaisia ruokia .</w:t>
      </w:r>
    </w:p>
    <w:p>
      <w:r>
        <w:rPr>
          <w:b/>
        </w:rPr>
        <w:t xml:space="preserve">Esimerkki 4.4527</w:t>
      </w:r>
    </w:p>
    <w:p>
      <w:r>
        <w:t xml:space="preserve">Jos haluat ajaa autoa, sinun on hankittava ajokortti.</w:t>
      </w:r>
    </w:p>
    <w:p>
      <w:r>
        <w:rPr>
          <w:b/>
        </w:rPr>
        <w:t xml:space="preserve">Tulos</w:t>
      </w:r>
    </w:p>
    <w:p>
      <w:r>
        <w:t xml:space="preserve">Jos lähdet ajamaan autoa niin sinun pitäisi olettaa ajokortti .</w:t>
      </w:r>
    </w:p>
    <w:p>
      <w:r>
        <w:rPr>
          <w:b/>
        </w:rPr>
        <w:t xml:space="preserve">Tulos</w:t>
      </w:r>
    </w:p>
    <w:p>
      <w:r>
        <w:t xml:space="preserve">Jos sanot ajavasi autoa, sinun pitäisi odottaa ajokorttia .</w:t>
      </w:r>
    </w:p>
    <w:p>
      <w:r>
        <w:rPr>
          <w:b/>
        </w:rPr>
        <w:t xml:space="preserve">Tulos</w:t>
      </w:r>
    </w:p>
    <w:p>
      <w:r>
        <w:t xml:space="preserve">Jos matkustat ajaa autoa niin sinun pitäisi hyväksyä ajokortti .</w:t>
      </w:r>
    </w:p>
    <w:p>
      <w:r>
        <w:rPr>
          <w:b/>
        </w:rPr>
        <w:t xml:space="preserve">Tulos</w:t>
      </w:r>
    </w:p>
    <w:p>
      <w:r>
        <w:t xml:space="preserve">Jos haluat ajaa kaupunkisi niin sinun pitäisi leikata ajokortti .</w:t>
      </w:r>
    </w:p>
    <w:p>
      <w:r>
        <w:rPr>
          <w:b/>
        </w:rPr>
        <w:t xml:space="preserve">Esimerkki 4.4528</w:t>
      </w:r>
    </w:p>
    <w:p>
      <w:r>
        <w:t xml:space="preserve">Lastenistuin on edullisempi paikka istua lentokoneessa.</w:t>
      </w:r>
    </w:p>
    <w:p>
      <w:r>
        <w:rPr>
          <w:b/>
        </w:rPr>
        <w:t xml:space="preserve">Tulos</w:t>
      </w:r>
    </w:p>
    <w:p>
      <w:r>
        <w:t xml:space="preserve">Vaunun istuin on edullisempi paikka istua pikkulapselle.</w:t>
      </w:r>
    </w:p>
    <w:p>
      <w:r>
        <w:rPr>
          <w:b/>
        </w:rPr>
        <w:t xml:space="preserve">Tulos</w:t>
      </w:r>
    </w:p>
    <w:p>
      <w:r>
        <w:t xml:space="preserve">Valmentajan paikka on edullisempi istumapaikka lentokoneessa.</w:t>
      </w:r>
    </w:p>
    <w:p>
      <w:r>
        <w:rPr>
          <w:b/>
        </w:rPr>
        <w:t xml:space="preserve">Tulos</w:t>
      </w:r>
    </w:p>
    <w:p>
      <w:r>
        <w:t xml:space="preserve">Valmentajan paikka on edullisempi paikka istua hetkessä .</w:t>
      </w:r>
    </w:p>
    <w:p>
      <w:r>
        <w:rPr>
          <w:b/>
        </w:rPr>
        <w:t xml:space="preserve">Tulos</w:t>
      </w:r>
    </w:p>
    <w:p>
      <w:r>
        <w:t xml:space="preserve">Valmentajan paikka on vähemmän intuitiivinen paikka istua lentokoneessa.</w:t>
      </w:r>
    </w:p>
    <w:p>
      <w:r>
        <w:rPr>
          <w:b/>
        </w:rPr>
        <w:t xml:space="preserve">Esimerkki 4.4529</w:t>
      </w:r>
    </w:p>
    <w:p>
      <w:r>
        <w:t xml:space="preserve">Ystävystyisit, koska haluat olla tyytyväinen muihin .</w:t>
      </w:r>
    </w:p>
    <w:p>
      <w:r>
        <w:rPr>
          <w:b/>
        </w:rPr>
        <w:t xml:space="preserve">Tulos</w:t>
      </w:r>
    </w:p>
    <w:p>
      <w:r>
        <w:t xml:space="preserve">Sinä saisit ystäviä, koska uhkaat sitoutua toisten kanssa .</w:t>
      </w:r>
    </w:p>
    <w:p>
      <w:r>
        <w:rPr>
          <w:b/>
        </w:rPr>
        <w:t xml:space="preserve">Tulos</w:t>
      </w:r>
    </w:p>
    <w:p>
      <w:r>
        <w:t xml:space="preserve">Asetat ystävät etusijalle, koska haluat jakaa itsesi muiden kanssa .</w:t>
      </w:r>
    </w:p>
    <w:p>
      <w:r>
        <w:rPr>
          <w:b/>
        </w:rPr>
        <w:t xml:space="preserve">Tulos</w:t>
      </w:r>
    </w:p>
    <w:p>
      <w:r>
        <w:t xml:space="preserve">Poistaisit ystävät, koska haluat jakaa itsesi muiden kanssa .</w:t>
      </w:r>
    </w:p>
    <w:p>
      <w:r>
        <w:rPr>
          <w:b/>
        </w:rPr>
        <w:t xml:space="preserve">Tulos</w:t>
      </w:r>
    </w:p>
    <w:p>
      <w:r>
        <w:t xml:space="preserve">Hankkisit ystäviä, koska haluat jakaa itsesi muiden kanssa.</w:t>
      </w:r>
    </w:p>
    <w:p>
      <w:r>
        <w:rPr>
          <w:b/>
        </w:rPr>
        <w:t xml:space="preserve">Esimerkki 4.4530</w:t>
      </w:r>
    </w:p>
    <w:p>
      <w:r>
        <w:t xml:space="preserve">Jos haluat mennä kalastamaan, sinun pitäisi löytää kalastusvälineet .</w:t>
      </w:r>
    </w:p>
    <w:p>
      <w:r>
        <w:rPr>
          <w:b/>
        </w:rPr>
        <w:t xml:space="preserve">Tulos</w:t>
      </w:r>
    </w:p>
    <w:p>
      <w:r>
        <w:t xml:space="preserve">Jos haluat mennä kalastamaan, sinun pitäisi ostaa kalastusnahka .</w:t>
      </w:r>
    </w:p>
    <w:p>
      <w:r>
        <w:rPr>
          <w:b/>
        </w:rPr>
        <w:t xml:space="preserve">Tulos</w:t>
      </w:r>
    </w:p>
    <w:p>
      <w:r>
        <w:t xml:space="preserve">Jos haluat kalastaa, sinun on ostettava kalastusvälineitä.</w:t>
      </w:r>
    </w:p>
    <w:p>
      <w:r>
        <w:rPr>
          <w:b/>
        </w:rPr>
        <w:t xml:space="preserve">Tulos</w:t>
      </w:r>
    </w:p>
    <w:p>
      <w:r>
        <w:t xml:space="preserve">Jos haluat mennä kalastamaan, sinun on täytettävä kalastusvälineet .</w:t>
      </w:r>
    </w:p>
    <w:p>
      <w:r>
        <w:rPr>
          <w:b/>
        </w:rPr>
        <w:t xml:space="preserve">Tulos</w:t>
      </w:r>
    </w:p>
    <w:p>
      <w:r>
        <w:t xml:space="preserve">Jos haluat mennä kalastamaan, sinun pitäisi kehittää kalastusvälineitä .</w:t>
      </w:r>
    </w:p>
    <w:p>
      <w:r>
        <w:rPr>
          <w:b/>
        </w:rPr>
        <w:t xml:space="preserve">Esimerkki 4.4531</w:t>
      </w:r>
    </w:p>
    <w:p>
      <w:r>
        <w:t xml:space="preserve">Romaanista löytyy todennäköisesti hai.</w:t>
      </w:r>
    </w:p>
    <w:p>
      <w:r>
        <w:rPr>
          <w:b/>
        </w:rPr>
        <w:t xml:space="preserve">Tulos</w:t>
      </w:r>
    </w:p>
    <w:p>
      <w:r>
        <w:t xml:space="preserve">Todennäköisesti havaitset todellisuuden romaanissa .</w:t>
      </w:r>
    </w:p>
    <w:p>
      <w:r>
        <w:rPr>
          <w:b/>
        </w:rPr>
        <w:t xml:space="preserve">Tulos</w:t>
      </w:r>
    </w:p>
    <w:p>
      <w:r>
        <w:t xml:space="preserve">Olet todennäköisesti heittää luodin romaaniin .</w:t>
      </w:r>
    </w:p>
    <w:p>
      <w:r>
        <w:rPr>
          <w:b/>
        </w:rPr>
        <w:t xml:space="preserve">Tulos</w:t>
      </w:r>
    </w:p>
    <w:p>
      <w:r>
        <w:t xml:space="preserve">Sinua epäilyttää löytää hai kasasta .</w:t>
      </w:r>
    </w:p>
    <w:p>
      <w:r>
        <w:rPr>
          <w:b/>
        </w:rPr>
        <w:t xml:space="preserve">Tulos</w:t>
      </w:r>
    </w:p>
    <w:p>
      <w:r>
        <w:t xml:space="preserve">Löydät todennäköisesti hain takakontista .</w:t>
      </w:r>
    </w:p>
    <w:p>
      <w:r>
        <w:rPr>
          <w:b/>
        </w:rPr>
        <w:t xml:space="preserve">Esimerkki 4.4532</w:t>
      </w:r>
    </w:p>
    <w:p>
      <w:r>
        <w:t xml:space="preserve">Tarvitset aikaa rentoutumiseen, joten haluaisit suunnitella leikkausta .</w:t>
      </w:r>
    </w:p>
    <w:p>
      <w:r>
        <w:rPr>
          <w:b/>
        </w:rPr>
        <w:t xml:space="preserve">Tulos</w:t>
      </w:r>
    </w:p>
    <w:p>
      <w:r>
        <w:t xml:space="preserve">Tulojen tarvitseminen rentoutumiseen saisi sinut lähtemään lomalle .</w:t>
      </w:r>
    </w:p>
    <w:p>
      <w:r>
        <w:rPr>
          <w:b/>
        </w:rPr>
        <w:t xml:space="preserve">Tulos</w:t>
      </w:r>
    </w:p>
    <w:p>
      <w:r>
        <w:t xml:space="preserve">Jos tarvitset aikaa rentoutumiseen, haluat suunnitella lomaa.</w:t>
      </w:r>
    </w:p>
    <w:p>
      <w:r>
        <w:rPr>
          <w:b/>
        </w:rPr>
        <w:t xml:space="preserve">Tulos</w:t>
      </w:r>
    </w:p>
    <w:p>
      <w:r>
        <w:t xml:space="preserve">Jos tarvitset aikaa rentoutumiseen, haluat suunnitella salamannopeaa toimintaa .</w:t>
      </w:r>
    </w:p>
    <w:p>
      <w:r>
        <w:rPr>
          <w:b/>
        </w:rPr>
        <w:t xml:space="preserve">Tulos</w:t>
      </w:r>
    </w:p>
    <w:p>
      <w:r>
        <w:t xml:space="preserve">Kun tarvitset aikaa rentoutua, opit suunnittelemaan lomaa .</w:t>
      </w:r>
    </w:p>
    <w:p>
      <w:r>
        <w:rPr>
          <w:b/>
        </w:rPr>
        <w:t xml:space="preserve">Esimerkki 4.4533</w:t>
      </w:r>
    </w:p>
    <w:p>
      <w:r>
        <w:t xml:space="preserve">Olette valmistautumattomia lentämään luoti aseissa .</w:t>
      </w:r>
    </w:p>
    <w:p>
      <w:r>
        <w:rPr>
          <w:b/>
        </w:rPr>
        <w:t xml:space="preserve">Tulos</w:t>
      </w:r>
    </w:p>
    <w:p>
      <w:r>
        <w:t xml:space="preserve">On ok löytää luoti aseista .</w:t>
      </w:r>
    </w:p>
    <w:p>
      <w:r>
        <w:rPr>
          <w:b/>
        </w:rPr>
        <w:t xml:space="preserve">Tulos</w:t>
      </w:r>
    </w:p>
    <w:p>
      <w:r>
        <w:t xml:space="preserve">Olet kova lyömään luotia aseisiin .</w:t>
      </w:r>
    </w:p>
    <w:p>
      <w:r>
        <w:rPr>
          <w:b/>
        </w:rPr>
        <w:t xml:space="preserve">Tulos</w:t>
      </w:r>
    </w:p>
    <w:p>
      <w:r>
        <w:t xml:space="preserve">On luonnollista löytää luoti aseista .</w:t>
      </w:r>
    </w:p>
    <w:p>
      <w:r>
        <w:rPr>
          <w:b/>
        </w:rPr>
        <w:t xml:space="preserve">Tulos</w:t>
      </w:r>
    </w:p>
    <w:p>
      <w:r>
        <w:t xml:space="preserve">Aseista löytyy todennäköisesti luoti.</w:t>
      </w:r>
    </w:p>
    <w:p>
      <w:r>
        <w:rPr>
          <w:b/>
        </w:rPr>
        <w:t xml:space="preserve">Esimerkki 4.4534</w:t>
      </w:r>
    </w:p>
    <w:p>
      <w:r>
        <w:t xml:space="preserve">Menisit elokuviin, koska ihailet hyviä tarinoita .</w:t>
      </w:r>
    </w:p>
    <w:p>
      <w:r>
        <w:rPr>
          <w:b/>
        </w:rPr>
        <w:t xml:space="preserve">Tulos</w:t>
      </w:r>
    </w:p>
    <w:p>
      <w:r>
        <w:t xml:space="preserve">Menisit elokuviin, koska pidät hyvistä tarinoista.</w:t>
      </w:r>
    </w:p>
    <w:p>
      <w:r>
        <w:rPr>
          <w:b/>
        </w:rPr>
        <w:t xml:space="preserve">Tulos</w:t>
      </w:r>
    </w:p>
    <w:p>
      <w:r>
        <w:t xml:space="preserve">Menisit elokuviin, koska keräät hyviä tarinoita .</w:t>
      </w:r>
    </w:p>
    <w:p>
      <w:r>
        <w:rPr>
          <w:b/>
        </w:rPr>
        <w:t xml:space="preserve">Tulos</w:t>
      </w:r>
    </w:p>
    <w:p>
      <w:r>
        <w:t xml:space="preserve">Menisit kaatopaikalle, koska pidät hyvistä tarinoista .</w:t>
      </w:r>
    </w:p>
    <w:p>
      <w:r>
        <w:rPr>
          <w:b/>
        </w:rPr>
        <w:t xml:space="preserve">Tulos</w:t>
      </w:r>
    </w:p>
    <w:p>
      <w:r>
        <w:t xml:space="preserve">Hyppäisit häihin, koska pidät hyvistä päätöksistä .</w:t>
      </w:r>
    </w:p>
    <w:p>
      <w:r>
        <w:rPr>
          <w:b/>
        </w:rPr>
        <w:t xml:space="preserve">Esimerkki 4.4535</w:t>
      </w:r>
    </w:p>
    <w:p>
      <w:r>
        <w:t xml:space="preserve">Voit varmistaa, että pormestari johtaa kaupunginvaltuustoa .</w:t>
      </w:r>
    </w:p>
    <w:p>
      <w:r>
        <w:rPr>
          <w:b/>
        </w:rPr>
        <w:t xml:space="preserve">Tulos</w:t>
      </w:r>
    </w:p>
    <w:p>
      <w:r>
        <w:t xml:space="preserve">Kaupunginvaltuustoa voi johtaa pormestarin avulla.</w:t>
      </w:r>
    </w:p>
    <w:p>
      <w:r>
        <w:rPr>
          <w:b/>
        </w:rPr>
        <w:t xml:space="preserve">Tulos</w:t>
      </w:r>
    </w:p>
    <w:p>
      <w:r>
        <w:t xml:space="preserve">Budjetin avulla voi asettaa kaupunginvaltuuston .</w:t>
      </w:r>
    </w:p>
    <w:p>
      <w:r>
        <w:rPr>
          <w:b/>
        </w:rPr>
        <w:t xml:space="preserve">Tulos</w:t>
      </w:r>
    </w:p>
    <w:p>
      <w:r>
        <w:t xml:space="preserve">Voit uudistaa pormestarin johtamaan keskustan neuvostoa .</w:t>
      </w:r>
    </w:p>
    <w:p>
      <w:r>
        <w:rPr>
          <w:b/>
        </w:rPr>
        <w:t xml:space="preserve">Tulos</w:t>
      </w:r>
    </w:p>
    <w:p>
      <w:r>
        <w:t xml:space="preserve">Voit käyttää wikiä konferenssineuvoston johtamiseen .</w:t>
      </w:r>
    </w:p>
    <w:p>
      <w:r>
        <w:rPr>
          <w:b/>
        </w:rPr>
        <w:t xml:space="preserve">Esimerkki 4.4536</w:t>
      </w:r>
    </w:p>
    <w:p>
      <w:r>
        <w:t xml:space="preserve">Näin käärmeen ruohikossa.</w:t>
      </w:r>
    </w:p>
    <w:p>
      <w:r>
        <w:rPr>
          <w:b/>
        </w:rPr>
        <w:t xml:space="preserve">Tulos</w:t>
      </w:r>
    </w:p>
    <w:p>
      <w:r>
        <w:t xml:space="preserve">Muutin menetelmän haaraa .</w:t>
      </w:r>
    </w:p>
    <w:p>
      <w:r>
        <w:rPr>
          <w:b/>
        </w:rPr>
        <w:t xml:space="preserve">Tulos</w:t>
      </w:r>
    </w:p>
    <w:p>
      <w:r>
        <w:t xml:space="preserve">Puukotin apinaa ruohikossa .</w:t>
      </w:r>
    </w:p>
    <w:p>
      <w:r>
        <w:rPr>
          <w:b/>
        </w:rPr>
        <w:t xml:space="preserve">Tulos</w:t>
      </w:r>
    </w:p>
    <w:p>
      <w:r>
        <w:t xml:space="preserve">Näin aidan siinä paikassa .</w:t>
      </w:r>
    </w:p>
    <w:p>
      <w:r>
        <w:rPr>
          <w:b/>
        </w:rPr>
        <w:t xml:space="preserve">Tulos</w:t>
      </w:r>
    </w:p>
    <w:p>
      <w:r>
        <w:t xml:space="preserve">Näin olennon pohjoisessa .</w:t>
      </w:r>
    </w:p>
    <w:p>
      <w:r>
        <w:rPr>
          <w:b/>
        </w:rPr>
        <w:t xml:space="preserve">Esimerkki 4.4537</w:t>
      </w:r>
    </w:p>
    <w:p>
      <w:r>
        <w:t xml:space="preserve">Jos haluat lahjoa asiakkaita, sinulla pitäisi olla hyvä asenne .</w:t>
      </w:r>
    </w:p>
    <w:p>
      <w:r>
        <w:rPr>
          <w:b/>
        </w:rPr>
        <w:t xml:space="preserve">Tulos</w:t>
      </w:r>
    </w:p>
    <w:p>
      <w:r>
        <w:t xml:space="preserve">Jos teet sopimuksen palvellaksesi asiakkaita, sinulla on oltava varovainen asenne .</w:t>
      </w:r>
    </w:p>
    <w:p>
      <w:r>
        <w:rPr>
          <w:b/>
        </w:rPr>
        <w:t xml:space="preserve">Tulos</w:t>
      </w:r>
    </w:p>
    <w:p>
      <w:r>
        <w:t xml:space="preserve">Jos haluat palvella asiakkaita, sinulla on oltava hyvä asenne.</w:t>
      </w:r>
    </w:p>
    <w:p>
      <w:r>
        <w:rPr>
          <w:b/>
        </w:rPr>
        <w:t xml:space="preserve">Tulos</w:t>
      </w:r>
    </w:p>
    <w:p>
      <w:r>
        <w:t xml:space="preserve">Jos haluat kerätä asiakkaita, sinulla pitäisi olla hyvä asenne .</w:t>
      </w:r>
    </w:p>
    <w:p>
      <w:r>
        <w:rPr>
          <w:b/>
        </w:rPr>
        <w:t xml:space="preserve">Tulos</w:t>
      </w:r>
    </w:p>
    <w:p>
      <w:r>
        <w:t xml:space="preserve">Jos toimitte palvelemaan asiakkaita, teillä pitäisi olla kiitollinen asenne .</w:t>
      </w:r>
    </w:p>
    <w:p>
      <w:r>
        <w:rPr>
          <w:b/>
        </w:rPr>
        <w:t xml:space="preserve">Esimerkki 4.4538</w:t>
      </w:r>
    </w:p>
    <w:p>
      <w:r>
        <w:t xml:space="preserve">Lähettäjä voi merkitä tilille zip .</w:t>
      </w:r>
    </w:p>
    <w:p>
      <w:r>
        <w:rPr>
          <w:b/>
        </w:rPr>
        <w:t xml:space="preserve">Tulos</w:t>
      </w:r>
    </w:p>
    <w:p>
      <w:r>
        <w:t xml:space="preserve">Noita voi merkitä seinään timantin .</w:t>
      </w:r>
    </w:p>
    <w:p>
      <w:r>
        <w:rPr>
          <w:b/>
        </w:rPr>
        <w:t xml:space="preserve">Tulos</w:t>
      </w:r>
    </w:p>
    <w:p>
      <w:r>
        <w:t xml:space="preserve">Lapsi voi merkitä seinän hymyillen .</w:t>
      </w:r>
    </w:p>
    <w:p>
      <w:r>
        <w:rPr>
          <w:b/>
        </w:rPr>
        <w:t xml:space="preserve">Tulos</w:t>
      </w:r>
    </w:p>
    <w:p>
      <w:r>
        <w:t xml:space="preserve">Lapsi voi kurkistaa seinää pitkin kynällä .</w:t>
      </w:r>
    </w:p>
    <w:p>
      <w:r>
        <w:rPr>
          <w:b/>
        </w:rPr>
        <w:t xml:space="preserve">Tulos</w:t>
      </w:r>
    </w:p>
    <w:p>
      <w:r>
        <w:t xml:space="preserve">Lapsi voi merkitä seinään kynällä.</w:t>
      </w:r>
    </w:p>
    <w:p>
      <w:r>
        <w:rPr>
          <w:b/>
        </w:rPr>
        <w:t xml:space="preserve">Esimerkki 4.4539</w:t>
      </w:r>
    </w:p>
    <w:p>
      <w:r>
        <w:t xml:space="preserve">Lentokoneiden ostaminen aiheuttaa sen, että on käytettävä rahaa .</w:t>
      </w:r>
    </w:p>
    <w:p>
      <w:r>
        <w:rPr>
          <w:b/>
        </w:rPr>
        <w:t xml:space="preserve">Tulos</w:t>
      </w:r>
    </w:p>
    <w:p>
      <w:r>
        <w:t xml:space="preserve">Vaikutus ostaa varoja on sinun täytyy kehittää rahaa .</w:t>
      </w:r>
    </w:p>
    <w:p>
      <w:r>
        <w:rPr>
          <w:b/>
        </w:rPr>
        <w:t xml:space="preserve">Tulos</w:t>
      </w:r>
    </w:p>
    <w:p>
      <w:r>
        <w:t xml:space="preserve">Tuotteiden ostaminen aiheuttaa sen, että sinun on käytettävä rahaa.</w:t>
      </w:r>
    </w:p>
    <w:p>
      <w:r>
        <w:rPr>
          <w:b/>
        </w:rPr>
        <w:t xml:space="preserve">Tulos</w:t>
      </w:r>
    </w:p>
    <w:p>
      <w:r>
        <w:t xml:space="preserve">Widgettien ostaminen vaikuttaa siihen, että sinun on käytettävä rahaa .</w:t>
      </w:r>
    </w:p>
    <w:p>
      <w:r>
        <w:rPr>
          <w:b/>
        </w:rPr>
        <w:t xml:space="preserve">Tulos</w:t>
      </w:r>
    </w:p>
    <w:p>
      <w:r>
        <w:t xml:space="preserve">Nuudelien ostaminen vaikuttaa siihen, että joudut käyttämään rahaa .</w:t>
      </w:r>
    </w:p>
    <w:p>
      <w:r>
        <w:rPr>
          <w:b/>
        </w:rPr>
        <w:t xml:space="preserve">Esimerkki 4.4540</w:t>
      </w:r>
    </w:p>
    <w:p>
      <w:r>
        <w:t xml:space="preserve">Puhdistamalla vaatteesi saadaan ne puhtaiksi.</w:t>
      </w:r>
    </w:p>
    <w:p>
      <w:r>
        <w:rPr>
          <w:b/>
        </w:rPr>
        <w:t xml:space="preserve">Tulos</w:t>
      </w:r>
    </w:p>
    <w:p>
      <w:r>
        <w:t xml:space="preserve">Vaatteiden pilkkomisen vaikutus on, että ne ovat puhtaita .</w:t>
      </w:r>
    </w:p>
    <w:p>
      <w:r>
        <w:rPr>
          <w:b/>
        </w:rPr>
        <w:t xml:space="preserve">Tulos</w:t>
      </w:r>
    </w:p>
    <w:p>
      <w:r>
        <w:t xml:space="preserve">Sähköpostisi puhdistamisen vaikutuksesta ne ovat ehjiä .</w:t>
      </w:r>
    </w:p>
    <w:p>
      <w:r>
        <w:rPr>
          <w:b/>
        </w:rPr>
        <w:t xml:space="preserve">Tulos</w:t>
      </w:r>
    </w:p>
    <w:p>
      <w:r>
        <w:t xml:space="preserve">Vaatteiden säätämisen vaikutuksesta ne ovat puhtaita .</w:t>
      </w:r>
    </w:p>
    <w:p>
      <w:r>
        <w:rPr>
          <w:b/>
        </w:rPr>
        <w:t xml:space="preserve">Tulos</w:t>
      </w:r>
    </w:p>
    <w:p>
      <w:r>
        <w:t xml:space="preserve">Siivoamisen vaikutus on, että askareet ovat turhia .</w:t>
      </w:r>
    </w:p>
    <w:p>
      <w:r>
        <w:rPr>
          <w:b/>
        </w:rPr>
        <w:t xml:space="preserve">Esimerkki 4.4541</w:t>
      </w:r>
    </w:p>
    <w:p>
      <w:r>
        <w:t xml:space="preserve">Kylpyhuoneessa on todennäköisesti suihkukytkin .</w:t>
      </w:r>
    </w:p>
    <w:p>
      <w:r>
        <w:rPr>
          <w:b/>
        </w:rPr>
        <w:t xml:space="preserve">Tulos</w:t>
      </w:r>
    </w:p>
    <w:p>
      <w:r>
        <w:t xml:space="preserve">Kylpyhuoneesta löytyy todennäköisesti taikakytkin .</w:t>
      </w:r>
    </w:p>
    <w:p>
      <w:r>
        <w:rPr>
          <w:b/>
        </w:rPr>
        <w:t xml:space="preserve">Tulos</w:t>
      </w:r>
    </w:p>
    <w:p>
      <w:r>
        <w:t xml:space="preserve">Kylpyhuoneessa on todennäköisesti suihkukytkin.</w:t>
      </w:r>
    </w:p>
    <w:p>
      <w:r>
        <w:rPr>
          <w:b/>
        </w:rPr>
        <w:t xml:space="preserve">Tulos</w:t>
      </w:r>
    </w:p>
    <w:p>
      <w:r>
        <w:t xml:space="preserve">Sarjasta löytyy todennäköisesti toimintokytkin .</w:t>
      </w:r>
    </w:p>
    <w:p>
      <w:r>
        <w:rPr>
          <w:b/>
        </w:rPr>
        <w:t xml:space="preserve">Tulos</w:t>
      </w:r>
    </w:p>
    <w:p>
      <w:r>
        <w:t xml:space="preserve">Kylpyhuoneesta löytyy todennäköisesti porttikytkin .</w:t>
      </w:r>
    </w:p>
    <w:p>
      <w:r>
        <w:rPr>
          <w:b/>
        </w:rPr>
        <w:t xml:space="preserve">Esimerkki 4.4542</w:t>
      </w:r>
    </w:p>
    <w:p>
      <w:r>
        <w:t xml:space="preserve">Jos et enää kehitä tulosta, sinun pitäisi selvittää kysymys .</w:t>
      </w:r>
    </w:p>
    <w:p>
      <w:r>
        <w:rPr>
          <w:b/>
        </w:rPr>
        <w:t xml:space="preserve">Tulos</w:t>
      </w:r>
    </w:p>
    <w:p>
      <w:r>
        <w:t xml:space="preserve">Jos haluat löytää totuuden, sinun on selvitettävä kysymys.</w:t>
      </w:r>
    </w:p>
    <w:p>
      <w:r>
        <w:rPr>
          <w:b/>
        </w:rPr>
        <w:t xml:space="preserve">Tulos</w:t>
      </w:r>
    </w:p>
    <w:p>
      <w:r>
        <w:t xml:space="preserve">Jos palaat löytää linkin niin sinun pitäisi selvittää sisältö .</w:t>
      </w:r>
    </w:p>
    <w:p>
      <w:r>
        <w:rPr>
          <w:b/>
        </w:rPr>
        <w:t xml:space="preserve">Tulos</w:t>
      </w:r>
    </w:p>
    <w:p>
      <w:r>
        <w:t xml:space="preserve">Jos ymmärrätte löytää totuuden, teidän on selvitettävä kysymys .</w:t>
      </w:r>
    </w:p>
    <w:p>
      <w:r>
        <w:rPr>
          <w:b/>
        </w:rPr>
        <w:t xml:space="preserve">Tulos</w:t>
      </w:r>
    </w:p>
    <w:p>
      <w:r>
        <w:t xml:space="preserve">Jos näet luoda tietokokonaisuuden, sinun pitäisi selvittää kysymys .</w:t>
      </w:r>
    </w:p>
    <w:p>
      <w:r>
        <w:rPr>
          <w:b/>
        </w:rPr>
        <w:t xml:space="preserve">Esimerkki 4.4543</w:t>
      </w:r>
    </w:p>
    <w:p>
      <w:r>
        <w:t xml:space="preserve">Jos haluat pureskella riisiäsi, käytä hampaita.</w:t>
      </w:r>
    </w:p>
    <w:p>
      <w:r>
        <w:rPr>
          <w:b/>
        </w:rPr>
        <w:t xml:space="preserve">Tulos</w:t>
      </w:r>
    </w:p>
    <w:p>
      <w:r>
        <w:t xml:space="preserve">Jos katsot pureskella täytettäsi niin sinun pitäisi raapia hampaita .</w:t>
      </w:r>
    </w:p>
    <w:p>
      <w:r>
        <w:rPr>
          <w:b/>
        </w:rPr>
        <w:t xml:space="preserve">Tulos</w:t>
      </w:r>
    </w:p>
    <w:p>
      <w:r>
        <w:t xml:space="preserve">Jos haluat pureskella pinaattia, sinun on käytettävä hampaita .</w:t>
      </w:r>
    </w:p>
    <w:p>
      <w:r>
        <w:rPr>
          <w:b/>
        </w:rPr>
        <w:t xml:space="preserve">Tulos</w:t>
      </w:r>
    </w:p>
    <w:p>
      <w:r>
        <w:t xml:space="preserve">Jos tulette pureskelemaan lautasenne, niin teidän pitäisi lyödä hampaitanne .</w:t>
      </w:r>
    </w:p>
    <w:p>
      <w:r>
        <w:rPr>
          <w:b/>
        </w:rPr>
        <w:t xml:space="preserve">Tulos</w:t>
      </w:r>
    </w:p>
    <w:p>
      <w:r>
        <w:t xml:space="preserve">Jos haluat pureskella ruokaa, sinun on käytettävä hampaita.</w:t>
      </w:r>
    </w:p>
    <w:p>
      <w:r>
        <w:rPr>
          <w:b/>
        </w:rPr>
        <w:t xml:space="preserve">Esimerkki 4.4544</w:t>
      </w:r>
    </w:p>
    <w:p>
      <w:r>
        <w:t xml:space="preserve">Olet hämmentynyt, kun löydät leiristä lampun .</w:t>
      </w:r>
    </w:p>
    <w:p>
      <w:r>
        <w:rPr>
          <w:b/>
        </w:rPr>
        <w:t xml:space="preserve">Tulos</w:t>
      </w:r>
    </w:p>
    <w:p>
      <w:r>
        <w:t xml:space="preserve">Keittiössä on todennäköisesti tuoli.</w:t>
      </w:r>
    </w:p>
    <w:p>
      <w:r>
        <w:rPr>
          <w:b/>
        </w:rPr>
        <w:t xml:space="preserve">Tulos</w:t>
      </w:r>
    </w:p>
    <w:p>
      <w:r>
        <w:t xml:space="preserve">Keittiöstä löytyy todennäköisesti peikko .</w:t>
      </w:r>
    </w:p>
    <w:p>
      <w:r>
        <w:rPr>
          <w:b/>
        </w:rPr>
        <w:t xml:space="preserve">Tulos</w:t>
      </w:r>
    </w:p>
    <w:p>
      <w:r>
        <w:t xml:space="preserve">Todennäköisesti sanot kyykkyä keittiössä .</w:t>
      </w:r>
    </w:p>
    <w:p>
      <w:r>
        <w:rPr>
          <w:b/>
        </w:rPr>
        <w:t xml:space="preserve">Tulos</w:t>
      </w:r>
    </w:p>
    <w:p>
      <w:r>
        <w:t xml:space="preserve">Voit todennäköisesti voittaa toistamiseen keittiössä .</w:t>
      </w:r>
    </w:p>
    <w:p>
      <w:r>
        <w:rPr>
          <w:b/>
        </w:rPr>
        <w:t xml:space="preserve">Esimerkki 4.4545</w:t>
      </w:r>
    </w:p>
    <w:p>
      <w:r>
        <w:t xml:space="preserve">Lopettaisitte avioliiton jonkun kanssa, koska haluatte rauhaa ihmiskunnalle .</w:t>
      </w:r>
    </w:p>
    <w:p>
      <w:r>
        <w:rPr>
          <w:b/>
        </w:rPr>
        <w:t xml:space="preserve">Tulos</w:t>
      </w:r>
    </w:p>
    <w:p>
      <w:r>
        <w:t xml:space="preserve">Lopettaisit avioliiton jonkun kanssa, koska haluat mielenrauhan.</w:t>
      </w:r>
    </w:p>
    <w:p>
      <w:r>
        <w:rPr>
          <w:b/>
        </w:rPr>
        <w:t xml:space="preserve">Tulos</w:t>
      </w:r>
    </w:p>
    <w:p>
      <w:r>
        <w:t xml:space="preserve">Lopettaisit naimisissa olemisen jonkun kanssa, koska haluat kunnioitusrauhan .</w:t>
      </w:r>
    </w:p>
    <w:p>
      <w:r>
        <w:rPr>
          <w:b/>
        </w:rPr>
        <w:t xml:space="preserve">Tulos</w:t>
      </w:r>
    </w:p>
    <w:p>
      <w:r>
        <w:t xml:space="preserve">Lopettaisit naimisissa olemisen jonkun kanssa, koska haluat rauhaa suhteeseen .</w:t>
      </w:r>
    </w:p>
    <w:p>
      <w:r>
        <w:rPr>
          <w:b/>
        </w:rPr>
        <w:t xml:space="preserve">Tulos</w:t>
      </w:r>
    </w:p>
    <w:p>
      <w:r>
        <w:t xml:space="preserve">Lopettaisit naimisissa olemisen jonkun kanssa, koska haluat rauhaa erimielisyyksistä .</w:t>
      </w:r>
    </w:p>
    <w:p>
      <w:r>
        <w:rPr>
          <w:b/>
        </w:rPr>
        <w:t xml:space="preserve">Esimerkki 4.4546</w:t>
      </w:r>
    </w:p>
    <w:p>
      <w:r>
        <w:t xml:space="preserve">Jos epäröit keskustella puhelinoperaattorista, sinun pitäisi muistaa se ulkoa.</w:t>
      </w:r>
    </w:p>
    <w:p>
      <w:r>
        <w:rPr>
          <w:b/>
        </w:rPr>
        <w:t xml:space="preserve">Tulos</w:t>
      </w:r>
    </w:p>
    <w:p>
      <w:r>
        <w:t xml:space="preserve">Jos kasvaa menettää päätteen numero niin sinun pitäisi muistaa se.</w:t>
      </w:r>
    </w:p>
    <w:p>
      <w:r>
        <w:rPr>
          <w:b/>
        </w:rPr>
        <w:t xml:space="preserve">Tulos</w:t>
      </w:r>
    </w:p>
    <w:p>
      <w:r>
        <w:t xml:space="preserve">Jos haluat muistaa puhelinnumeron, sinun pitäisi muistaa se ulkoa.</w:t>
      </w:r>
    </w:p>
    <w:p>
      <w:r>
        <w:rPr>
          <w:b/>
        </w:rPr>
        <w:t xml:space="preserve">Tulos</w:t>
      </w:r>
    </w:p>
    <w:p>
      <w:r>
        <w:t xml:space="preserve">Jos kuvittelet sitoa puhelimen tarra niin sinun pitäisi muistaa se .</w:t>
      </w:r>
    </w:p>
    <w:p>
      <w:r>
        <w:rPr>
          <w:b/>
        </w:rPr>
        <w:t xml:space="preserve">Tulos</w:t>
      </w:r>
    </w:p>
    <w:p>
      <w:r>
        <w:t xml:space="preserve">Jos haluat muistaa luettelon numeron, sinun pitäisi muistaa se ulkoa.</w:t>
      </w:r>
    </w:p>
    <w:p>
      <w:r>
        <w:rPr>
          <w:b/>
        </w:rPr>
        <w:t xml:space="preserve">Esimerkki 4.4547</w:t>
      </w:r>
    </w:p>
    <w:p>
      <w:r>
        <w:t xml:space="preserve">Neula voi olla käsilaukussa .</w:t>
      </w:r>
    </w:p>
    <w:p>
      <w:r>
        <w:rPr>
          <w:b/>
        </w:rPr>
        <w:t xml:space="preserve">Tulos</w:t>
      </w:r>
    </w:p>
    <w:p>
      <w:r>
        <w:t xml:space="preserve">Jossain metsä voi olla on sekaisin .</w:t>
      </w:r>
    </w:p>
    <w:p>
      <w:r>
        <w:rPr>
          <w:b/>
        </w:rPr>
        <w:t xml:space="preserve">Tulos</w:t>
      </w:r>
    </w:p>
    <w:p>
      <w:r>
        <w:t xml:space="preserve">Muuten muisti voi olla on laatikossa .</w:t>
      </w:r>
    </w:p>
    <w:p>
      <w:r>
        <w:rPr>
          <w:b/>
        </w:rPr>
        <w:t xml:space="preserve">Tulos</w:t>
      </w:r>
    </w:p>
    <w:p>
      <w:r>
        <w:t xml:space="preserve">Tietokone voi olla vain laatikossa.</w:t>
      </w:r>
    </w:p>
    <w:p>
      <w:r>
        <w:rPr>
          <w:b/>
        </w:rPr>
        <w:t xml:space="preserve">Tulos</w:t>
      </w:r>
    </w:p>
    <w:p>
      <w:r>
        <w:t xml:space="preserve">Yhtäkkiä tietokone voi olla on käsikirjoitus .</w:t>
      </w:r>
    </w:p>
    <w:p>
      <w:r>
        <w:rPr>
          <w:b/>
        </w:rPr>
        <w:t xml:space="preserve">Esimerkki 4.4548</w:t>
      </w:r>
    </w:p>
    <w:p>
      <w:r>
        <w:t xml:space="preserve">Löydät todennäköisesti saippuaa omasta järjestelmästäsi .</w:t>
      </w:r>
    </w:p>
    <w:p>
      <w:r>
        <w:rPr>
          <w:b/>
        </w:rPr>
        <w:t xml:space="preserve">Tulos</w:t>
      </w:r>
    </w:p>
    <w:p>
      <w:r>
        <w:t xml:space="preserve">Löydät todennäköisesti saippuan omasta kodistasi.</w:t>
      </w:r>
    </w:p>
    <w:p>
      <w:r>
        <w:rPr>
          <w:b/>
        </w:rPr>
        <w:t xml:space="preserve">Tulos</w:t>
      </w:r>
    </w:p>
    <w:p>
      <w:r>
        <w:t xml:space="preserve">Omasta pakettiautosta löytyy todennäköisesti saippuaa .</w:t>
      </w:r>
    </w:p>
    <w:p>
      <w:r>
        <w:rPr>
          <w:b/>
        </w:rPr>
        <w:t xml:space="preserve">Tulos</w:t>
      </w:r>
    </w:p>
    <w:p>
      <w:r>
        <w:t xml:space="preserve">Olet todennäköisesti säästää saippuaa omassa kodissasi .</w:t>
      </w:r>
    </w:p>
    <w:p>
      <w:r>
        <w:rPr>
          <w:b/>
        </w:rPr>
        <w:t xml:space="preserve">Tulos</w:t>
      </w:r>
    </w:p>
    <w:p>
      <w:r>
        <w:t xml:space="preserve">Löydät todennäköisesti saippuaa omasta pullostasi .</w:t>
      </w:r>
    </w:p>
    <w:p>
      <w:r>
        <w:rPr>
          <w:b/>
        </w:rPr>
        <w:t xml:space="preserve">Esimerkki 4.4549</w:t>
      </w:r>
    </w:p>
    <w:p>
      <w:r>
        <w:t xml:space="preserve">Jos menetät ajantajun, saatat myöhästyä tapahtuman alusta.</w:t>
      </w:r>
    </w:p>
    <w:p>
      <w:r>
        <w:rPr>
          <w:b/>
        </w:rPr>
        <w:t xml:space="preserve">Tulos</w:t>
      </w:r>
    </w:p>
    <w:p>
      <w:r>
        <w:t xml:space="preserve">Jos menetät ajantajun, saatat jäädä paitsi tapahtuman alkamisesta.</w:t>
      </w:r>
    </w:p>
    <w:p>
      <w:r>
        <w:rPr>
          <w:b/>
        </w:rPr>
        <w:t xml:space="preserve">Tulos</w:t>
      </w:r>
    </w:p>
    <w:p>
      <w:r>
        <w:t xml:space="preserve">Jos kadotat ajantajun, saatat menettää tapahtuman onnistumisen.</w:t>
      </w:r>
    </w:p>
    <w:p>
      <w:r>
        <w:rPr>
          <w:b/>
        </w:rPr>
        <w:t xml:space="preserve">Tulos</w:t>
      </w:r>
    </w:p>
    <w:p>
      <w:r>
        <w:t xml:space="preserve">Jos kadotat ajantajun, saatat menettää tapahtuman tilan.</w:t>
      </w:r>
    </w:p>
    <w:p>
      <w:r>
        <w:rPr>
          <w:b/>
        </w:rPr>
        <w:t xml:space="preserve">Tulos</w:t>
      </w:r>
    </w:p>
    <w:p>
      <w:r>
        <w:t xml:space="preserve">Jos menetät aikaa, saatat myöhästyä tapahtuman alusta.</w:t>
      </w:r>
    </w:p>
    <w:p>
      <w:r>
        <w:rPr>
          <w:b/>
        </w:rPr>
        <w:t xml:space="preserve">Esimerkki 4.4550</w:t>
      </w:r>
    </w:p>
    <w:p>
      <w:r>
        <w:t xml:space="preserve">Savukkeiden polttaminen on ikävää puuhaa .</w:t>
      </w:r>
    </w:p>
    <w:p>
      <w:r>
        <w:rPr>
          <w:b/>
        </w:rPr>
        <w:t xml:space="preserve">Tulos</w:t>
      </w:r>
    </w:p>
    <w:p>
      <w:r>
        <w:t xml:space="preserve">Tupakointi on ikävä tapa.</w:t>
      </w:r>
    </w:p>
    <w:p>
      <w:r>
        <w:rPr>
          <w:b/>
        </w:rPr>
        <w:t xml:space="preserve">Tulos</w:t>
      </w:r>
    </w:p>
    <w:p>
      <w:r>
        <w:t xml:space="preserve">Savukkeiden polttaminen on ikävä riesa .</w:t>
      </w:r>
    </w:p>
    <w:p>
      <w:r>
        <w:rPr>
          <w:b/>
        </w:rPr>
        <w:t xml:space="preserve">Tulos</w:t>
      </w:r>
    </w:p>
    <w:p>
      <w:r>
        <w:t xml:space="preserve">Savukkeiden polttaminen on ikävää harjoittelua .</w:t>
      </w:r>
    </w:p>
    <w:p>
      <w:r>
        <w:rPr>
          <w:b/>
        </w:rPr>
        <w:t xml:space="preserve">Tulos</w:t>
      </w:r>
    </w:p>
    <w:p>
      <w:r>
        <w:t xml:space="preserve">Tupakointi on ikävä toiminto .</w:t>
      </w:r>
    </w:p>
    <w:p>
      <w:r>
        <w:rPr>
          <w:b/>
        </w:rPr>
        <w:t xml:space="preserve">Esimerkki 4.4551</w:t>
      </w:r>
    </w:p>
    <w:p>
      <w:r>
        <w:t xml:space="preserve">Tunnet todennäköisesti hevosen kotiradalla .</w:t>
      </w:r>
    </w:p>
    <w:p>
      <w:r>
        <w:rPr>
          <w:b/>
        </w:rPr>
        <w:t xml:space="preserve">Tulos</w:t>
      </w:r>
    </w:p>
    <w:p>
      <w:r>
        <w:t xml:space="preserve">Todennäköisesti seisot hevonen hevospallossa .</w:t>
      </w:r>
    </w:p>
    <w:p>
      <w:r>
        <w:rPr>
          <w:b/>
        </w:rPr>
        <w:t xml:space="preserve">Tulos</w:t>
      </w:r>
    </w:p>
    <w:p>
      <w:r>
        <w:t xml:space="preserve">Olet todennäköisesti lainata hevosen tehdasraviradalla .</w:t>
      </w:r>
    </w:p>
    <w:p>
      <w:r>
        <w:rPr>
          <w:b/>
        </w:rPr>
        <w:t xml:space="preserve">Tulos</w:t>
      </w:r>
    </w:p>
    <w:p>
      <w:r>
        <w:t xml:space="preserve">Löydät todennäköisesti hevosen raviradalta.</w:t>
      </w:r>
    </w:p>
    <w:p>
      <w:r>
        <w:rPr>
          <w:b/>
        </w:rPr>
        <w:t xml:space="preserve">Tulos</w:t>
      </w:r>
    </w:p>
    <w:p>
      <w:r>
        <w:t xml:space="preserve">Hevonen todennäköisesti kusee hevosen karsinaan .</w:t>
      </w:r>
    </w:p>
    <w:p>
      <w:r>
        <w:rPr>
          <w:b/>
        </w:rPr>
        <w:t xml:space="preserve">Esimerkki 4.4552</w:t>
      </w:r>
    </w:p>
    <w:p>
      <w:r>
        <w:t xml:space="preserve">Ystävä voi soittaa lounaalle .</w:t>
      </w:r>
    </w:p>
    <w:p>
      <w:r>
        <w:rPr>
          <w:b/>
        </w:rPr>
        <w:t xml:space="preserve">Tulos</w:t>
      </w:r>
    </w:p>
    <w:p>
      <w:r>
        <w:t xml:space="preserve">Kämppäkaveri voi tulla käymään pianon soittoa varten.</w:t>
      </w:r>
    </w:p>
    <w:p>
      <w:r>
        <w:rPr>
          <w:b/>
        </w:rPr>
        <w:t xml:space="preserve">Tulos</w:t>
      </w:r>
    </w:p>
    <w:p>
      <w:r>
        <w:t xml:space="preserve">Ystävä voi kokoontua lounaalle .</w:t>
      </w:r>
    </w:p>
    <w:p>
      <w:r>
        <w:rPr>
          <w:b/>
        </w:rPr>
        <w:t xml:space="preserve">Tulos</w:t>
      </w:r>
    </w:p>
    <w:p>
      <w:r>
        <w:t xml:space="preserve">Lintu voi kalastaa siittiöitä .</w:t>
      </w:r>
    </w:p>
    <w:p>
      <w:r>
        <w:rPr>
          <w:b/>
        </w:rPr>
        <w:t xml:space="preserve">Tulos</w:t>
      </w:r>
    </w:p>
    <w:p>
      <w:r>
        <w:t xml:space="preserve">Ystävä voi tulla lounaalle.</w:t>
      </w:r>
    </w:p>
    <w:p>
      <w:r>
        <w:rPr>
          <w:b/>
        </w:rPr>
        <w:t xml:space="preserve">Esimerkki 4.4553</w:t>
      </w:r>
    </w:p>
    <w:p>
      <w:r>
        <w:t xml:space="preserve">On todennäköistä, että pari astiaa särkyy törmäyksessä .</w:t>
      </w:r>
    </w:p>
    <w:p>
      <w:r>
        <w:rPr>
          <w:b/>
        </w:rPr>
        <w:t xml:space="preserve">Tulos</w:t>
      </w:r>
    </w:p>
    <w:p>
      <w:r>
        <w:t xml:space="preserve">Olet todennäköisesti lipsahtaa pari miekkoja yöllä .</w:t>
      </w:r>
    </w:p>
    <w:p>
      <w:r>
        <w:rPr>
          <w:b/>
        </w:rPr>
        <w:t xml:space="preserve">Tulos</w:t>
      </w:r>
    </w:p>
    <w:p>
      <w:r>
        <w:t xml:space="preserve">Löydät todennäköisesti pari numeroa sanomalehdestä .</w:t>
      </w:r>
    </w:p>
    <w:p>
      <w:r>
        <w:rPr>
          <w:b/>
        </w:rPr>
        <w:t xml:space="preserve">Tulos</w:t>
      </w:r>
    </w:p>
    <w:p>
      <w:r>
        <w:t xml:space="preserve">Olet laiska löytämään housuja kaupasta .</w:t>
      </w:r>
    </w:p>
    <w:p>
      <w:r>
        <w:rPr>
          <w:b/>
        </w:rPr>
        <w:t xml:space="preserve">Tulos</w:t>
      </w:r>
    </w:p>
    <w:p>
      <w:r>
        <w:t xml:space="preserve">Löydät todennäköisesti housut kaupasta.</w:t>
      </w:r>
    </w:p>
    <w:p>
      <w:r>
        <w:rPr>
          <w:b/>
        </w:rPr>
        <w:t xml:space="preserve">Esimerkki 4.4554</w:t>
      </w:r>
    </w:p>
    <w:p>
      <w:r>
        <w:t xml:space="preserve">Voit käyttää matkalippua päästäksesi museoon.</w:t>
      </w:r>
    </w:p>
    <w:p>
      <w:r>
        <w:rPr>
          <w:b/>
        </w:rPr>
        <w:t xml:space="preserve">Tulos</w:t>
      </w:r>
    </w:p>
    <w:p>
      <w:r>
        <w:t xml:space="preserve">Voit jakaa museon lipun päästäksesi sisään yleisölle .</w:t>
      </w:r>
    </w:p>
    <w:p>
      <w:r>
        <w:rPr>
          <w:b/>
        </w:rPr>
        <w:t xml:space="preserve">Tulos</w:t>
      </w:r>
    </w:p>
    <w:p>
      <w:r>
        <w:t xml:space="preserve">Voit käyttää GA-lippua, jolla pääset galleriaan.</w:t>
      </w:r>
    </w:p>
    <w:p>
      <w:r>
        <w:rPr>
          <w:b/>
        </w:rPr>
        <w:t xml:space="preserve">Tulos</w:t>
      </w:r>
    </w:p>
    <w:p>
      <w:r>
        <w:t xml:space="preserve">Museoon pääsee museolipulla.</w:t>
      </w:r>
    </w:p>
    <w:p>
      <w:r>
        <w:rPr>
          <w:b/>
        </w:rPr>
        <w:t xml:space="preserve">Tulos</w:t>
      </w:r>
    </w:p>
    <w:p>
      <w:r>
        <w:t xml:space="preserve">Voit käyttää GA-lippua korjaukseen pääsemiseksi.</w:t>
      </w:r>
    </w:p>
    <w:p>
      <w:r>
        <w:rPr>
          <w:b/>
        </w:rPr>
        <w:t xml:space="preserve">Esimerkki 4.4555</w:t>
      </w:r>
    </w:p>
    <w:p>
      <w:r>
        <w:t xml:space="preserve">Jos haluatte riidellä, teidän pitäisi mennä asianajajan luo .</w:t>
      </w:r>
    </w:p>
    <w:p>
      <w:r>
        <w:rPr>
          <w:b/>
        </w:rPr>
        <w:t xml:space="preserve">Tulos</w:t>
      </w:r>
    </w:p>
    <w:p>
      <w:r>
        <w:t xml:space="preserve">Jos haluat yhteyden, sinun pitäisi mennä vessaan .</w:t>
      </w:r>
    </w:p>
    <w:p>
      <w:r>
        <w:rPr>
          <w:b/>
        </w:rPr>
        <w:t xml:space="preserve">Tulos</w:t>
      </w:r>
    </w:p>
    <w:p>
      <w:r>
        <w:t xml:space="preserve">Jos haluat käydä pissalla, sinun on mentävä vessaan.</w:t>
      </w:r>
    </w:p>
    <w:p>
      <w:r>
        <w:rPr>
          <w:b/>
        </w:rPr>
        <w:t xml:space="preserve">Tulos</w:t>
      </w:r>
    </w:p>
    <w:p>
      <w:r>
        <w:t xml:space="preserve">Jos haluat kämppäkaverin niin sinun pitäisi mennä sor .</w:t>
      </w:r>
    </w:p>
    <w:p>
      <w:r>
        <w:rPr>
          <w:b/>
        </w:rPr>
        <w:t xml:space="preserve">Tulos</w:t>
      </w:r>
    </w:p>
    <w:p>
      <w:r>
        <w:t xml:space="preserve">Jos haluat pissalle niin sinun pitäisi huuhtoa vessaan .</w:t>
      </w:r>
    </w:p>
    <w:p>
      <w:r>
        <w:rPr>
          <w:b/>
        </w:rPr>
        <w:t xml:space="preserve">Esimerkki 4.4556</w:t>
      </w:r>
    </w:p>
    <w:p>
      <w:r>
        <w:t xml:space="preserve">Voit todennäköisesti muuttaa järjestelmää välittömästi simulaattorissa .</w:t>
      </w:r>
    </w:p>
    <w:p>
      <w:r>
        <w:rPr>
          <w:b/>
        </w:rPr>
        <w:t xml:space="preserve">Tulos</w:t>
      </w:r>
    </w:p>
    <w:p>
      <w:r>
        <w:t xml:space="preserve">Löydät todennäköisesti järjestelmän rakennuksesta .</w:t>
      </w:r>
    </w:p>
    <w:p>
      <w:r>
        <w:rPr>
          <w:b/>
        </w:rPr>
        <w:t xml:space="preserve">Tulos</w:t>
      </w:r>
    </w:p>
    <w:p>
      <w:r>
        <w:t xml:space="preserve">Löydät todennäköisesti järjestelmän tietokoneen ympäriltä.</w:t>
      </w:r>
    </w:p>
    <w:p>
      <w:r>
        <w:rPr>
          <w:b/>
        </w:rPr>
        <w:t xml:space="preserve">Tulos</w:t>
      </w:r>
    </w:p>
    <w:p>
      <w:r>
        <w:t xml:space="preserve">Löydät todennäköisesti järjestelmän ympärillä asemassa .</w:t>
      </w:r>
    </w:p>
    <w:p>
      <w:r>
        <w:rPr>
          <w:b/>
        </w:rPr>
        <w:t xml:space="preserve">Tulos</w:t>
      </w:r>
    </w:p>
    <w:p>
      <w:r>
        <w:t xml:space="preserve">Olet todennäköisesti löytää järjestelmän noin markkinoilla .</w:t>
      </w:r>
    </w:p>
    <w:p>
      <w:r>
        <w:rPr>
          <w:b/>
        </w:rPr>
        <w:t xml:space="preserve">Esimerkki 4.4557</w:t>
      </w:r>
    </w:p>
    <w:p>
      <w:r>
        <w:t xml:space="preserve">Voit käyttää aurinkoa tarkistettujen vaatteiden kuivaamiseen.</w:t>
      </w:r>
    </w:p>
    <w:p>
      <w:r>
        <w:rPr>
          <w:b/>
        </w:rPr>
        <w:t xml:space="preserve">Tulos</w:t>
      </w:r>
    </w:p>
    <w:p>
      <w:r>
        <w:t xml:space="preserve">Voit suostutella auringon kuivaamaan pestyt vaatteet .</w:t>
      </w:r>
    </w:p>
    <w:p>
      <w:r>
        <w:rPr>
          <w:b/>
        </w:rPr>
        <w:t xml:space="preserve">Tulos</w:t>
      </w:r>
    </w:p>
    <w:p>
      <w:r>
        <w:t xml:space="preserve">Voit käyttää aurinkoa pestyjen vaatteiden kuivaamiseen.</w:t>
      </w:r>
    </w:p>
    <w:p>
      <w:r>
        <w:rPr>
          <w:b/>
        </w:rPr>
        <w:t xml:space="preserve">Tulos</w:t>
      </w:r>
    </w:p>
    <w:p>
      <w:r>
        <w:t xml:space="preserve">Voit käyttää aurinkoa pestyjen vaatteiden kuivaamiseen.</w:t>
      </w:r>
    </w:p>
    <w:p>
      <w:r>
        <w:rPr>
          <w:b/>
        </w:rPr>
        <w:t xml:space="preserve">Tulos</w:t>
      </w:r>
    </w:p>
    <w:p>
      <w:r>
        <w:t xml:space="preserve">Voit käyttää nestettä pestyjen kohtien kuivaamiseen .</w:t>
      </w:r>
    </w:p>
    <w:p>
      <w:r>
        <w:rPr>
          <w:b/>
        </w:rPr>
        <w:t xml:space="preserve">Esimerkki 4.4558</w:t>
      </w:r>
    </w:p>
    <w:p>
      <w:r>
        <w:t xml:space="preserve">Kun lähdet yöksi, voit suositella koiraa mukaasi .</w:t>
      </w:r>
    </w:p>
    <w:p>
      <w:r>
        <w:rPr>
          <w:b/>
        </w:rPr>
        <w:t xml:space="preserve">Tulos</w:t>
      </w:r>
    </w:p>
    <w:p>
      <w:r>
        <w:t xml:space="preserve">Kun otat hihnan, voit sitoa koirasi mukaasi.</w:t>
      </w:r>
    </w:p>
    <w:p>
      <w:r>
        <w:rPr>
          <w:b/>
        </w:rPr>
        <w:t xml:space="preserve">Tulos</w:t>
      </w:r>
    </w:p>
    <w:p>
      <w:r>
        <w:t xml:space="preserve">Kun lähdet ajojahtiin, voit lisätä koirasi mukaan.</w:t>
      </w:r>
    </w:p>
    <w:p>
      <w:r>
        <w:rPr>
          <w:b/>
        </w:rPr>
        <w:t xml:space="preserve">Tulos</w:t>
      </w:r>
    </w:p>
    <w:p>
      <w:r>
        <w:t xml:space="preserve">Kun vuokraat sohvan, voit ottaa koirasi mukaan.</w:t>
      </w:r>
    </w:p>
    <w:p>
      <w:r>
        <w:rPr>
          <w:b/>
        </w:rPr>
        <w:t xml:space="preserve">Tulos</w:t>
      </w:r>
    </w:p>
    <w:p>
      <w:r>
        <w:t xml:space="preserve">Kun menet kävelylle, voit ottaa koiran mukaan.</w:t>
      </w:r>
    </w:p>
    <w:p>
      <w:r>
        <w:rPr>
          <w:b/>
        </w:rPr>
        <w:t xml:space="preserve">Esimerkki 4.4559</w:t>
      </w:r>
    </w:p>
    <w:p>
      <w:r>
        <w:t xml:space="preserve">Kävisit koulua, koska haluat oppia tieteestä.</w:t>
      </w:r>
    </w:p>
    <w:p>
      <w:r>
        <w:rPr>
          <w:b/>
        </w:rPr>
        <w:t xml:space="preserve">Tulos</w:t>
      </w:r>
    </w:p>
    <w:p>
      <w:r>
        <w:t xml:space="preserve">Sinä jatkaisit koulua, koska haluat oppia jalkapallosta .</w:t>
      </w:r>
    </w:p>
    <w:p>
      <w:r>
        <w:rPr>
          <w:b/>
        </w:rPr>
        <w:t xml:space="preserve">Tulos</w:t>
      </w:r>
    </w:p>
    <w:p>
      <w:r>
        <w:t xml:space="preserve">Kävisit koulua, koska käytit oppia tieteestä.</w:t>
      </w:r>
    </w:p>
    <w:p>
      <w:r>
        <w:rPr>
          <w:b/>
        </w:rPr>
        <w:t xml:space="preserve">Tulos</w:t>
      </w:r>
    </w:p>
    <w:p>
      <w:r>
        <w:t xml:space="preserve">Te sabotoisitte koulua, koska haluatte oppia rauhasta .</w:t>
      </w:r>
    </w:p>
    <w:p>
      <w:r>
        <w:rPr>
          <w:b/>
        </w:rPr>
        <w:t xml:space="preserve">Tulos</w:t>
      </w:r>
    </w:p>
    <w:p>
      <w:r>
        <w:t xml:space="preserve">Nukutte koulussa, koska haluatte oppia totuuden .</w:t>
      </w:r>
    </w:p>
    <w:p>
      <w:r>
        <w:rPr>
          <w:b/>
        </w:rPr>
        <w:t xml:space="preserve">Esimerkki 4.4560</w:t>
      </w:r>
    </w:p>
    <w:p>
      <w:r>
        <w:t xml:space="preserve">Jos haluat lentää lentokoneella, sinun pitäisi ottaa lentävät polkupyörät .</w:t>
      </w:r>
    </w:p>
    <w:p>
      <w:r>
        <w:rPr>
          <w:b/>
        </w:rPr>
        <w:t xml:space="preserve">Tulos</w:t>
      </w:r>
    </w:p>
    <w:p>
      <w:r>
        <w:t xml:space="preserve">Jos haluat lentää lentokoneella, ota lentotunteja.</w:t>
      </w:r>
    </w:p>
    <w:p>
      <w:r>
        <w:rPr>
          <w:b/>
        </w:rPr>
        <w:t xml:space="preserve">Tulos</w:t>
      </w:r>
    </w:p>
    <w:p>
      <w:r>
        <w:t xml:space="preserve">Jos haluat lentää orkesterissa, sinun pitäisi kuulla lentotunteja .</w:t>
      </w:r>
    </w:p>
    <w:p>
      <w:r>
        <w:rPr>
          <w:b/>
        </w:rPr>
        <w:t xml:space="preserve">Tulos</w:t>
      </w:r>
    </w:p>
    <w:p>
      <w:r>
        <w:t xml:space="preserve">Jos haluat menestyä näyttelyssä, sinun pitäisi ottaa lentotunteja .</w:t>
      </w:r>
    </w:p>
    <w:p>
      <w:r>
        <w:rPr>
          <w:b/>
        </w:rPr>
        <w:t xml:space="preserve">Tulos</w:t>
      </w:r>
    </w:p>
    <w:p>
      <w:r>
        <w:t xml:space="preserve">Jos haluat lentää hätätilanteessa, sinun kannattaa googlettaa lentotunteja .</w:t>
      </w:r>
    </w:p>
    <w:p>
      <w:r>
        <w:rPr>
          <w:b/>
        </w:rPr>
        <w:t xml:space="preserve">Esimerkki 4.4561</w:t>
      </w:r>
    </w:p>
    <w:p>
      <w:r>
        <w:t xml:space="preserve">Joitakin vuosia ei ehkä huomioida paljon enempää kuin toisia .</w:t>
      </w:r>
    </w:p>
    <w:p>
      <w:r>
        <w:rPr>
          <w:b/>
        </w:rPr>
        <w:t xml:space="preserve">Tulos</w:t>
      </w:r>
    </w:p>
    <w:p>
      <w:r>
        <w:t xml:space="preserve">Saatat pitää joistakin ystävistä paljon enemmän kuin toisista.</w:t>
      </w:r>
    </w:p>
    <w:p>
      <w:r>
        <w:rPr>
          <w:b/>
        </w:rPr>
        <w:t xml:space="preserve">Tulos</w:t>
      </w:r>
    </w:p>
    <w:p>
      <w:r>
        <w:t xml:space="preserve">Saatat pitää joistakin termeistä enemmän kuin toisista.</w:t>
      </w:r>
    </w:p>
    <w:p>
      <w:r>
        <w:rPr>
          <w:b/>
        </w:rPr>
        <w:t xml:space="preserve">Tulos</w:t>
      </w:r>
    </w:p>
    <w:p>
      <w:r>
        <w:t xml:space="preserve">Saatat pitää joistakin albumeista itkua enemmän kuin toisista.</w:t>
      </w:r>
    </w:p>
    <w:p>
      <w:r>
        <w:rPr>
          <w:b/>
        </w:rPr>
        <w:t xml:space="preserve">Tulos</w:t>
      </w:r>
    </w:p>
    <w:p>
      <w:r>
        <w:t xml:space="preserve">Saatat pitää joistakin romaaneista enemmän kuin toisista .</w:t>
      </w:r>
    </w:p>
    <w:p>
      <w:r>
        <w:rPr>
          <w:b/>
        </w:rPr>
        <w:t xml:space="preserve">Esimerkki 4.4562</w:t>
      </w:r>
    </w:p>
    <w:p>
      <w:r>
        <w:t xml:space="preserve">Jos haluat kasvattaa vihanneksia, sinulla pitäisi olla puutarha.</w:t>
      </w:r>
    </w:p>
    <w:p>
      <w:r>
        <w:rPr>
          <w:b/>
        </w:rPr>
        <w:t xml:space="preserve">Tulos</w:t>
      </w:r>
    </w:p>
    <w:p>
      <w:r>
        <w:t xml:space="preserve">Jos haluat kasvattaa työkaluja, sinulla pitäisi olla puutarha .</w:t>
      </w:r>
    </w:p>
    <w:p>
      <w:r>
        <w:rPr>
          <w:b/>
        </w:rPr>
        <w:t xml:space="preserve">Tulos</w:t>
      </w:r>
    </w:p>
    <w:p>
      <w:r>
        <w:t xml:space="preserve">Jos haluat kasvattaa osakkeenomistajia, sinun pitäisi olla kumppanuus .</w:t>
      </w:r>
    </w:p>
    <w:p>
      <w:r>
        <w:rPr>
          <w:b/>
        </w:rPr>
        <w:t xml:space="preserve">Tulos</w:t>
      </w:r>
    </w:p>
    <w:p>
      <w:r>
        <w:t xml:space="preserve">Jos haluat kasvattaa ravintoloita, sinulla pitäisi olla tehdas .</w:t>
      </w:r>
    </w:p>
    <w:p>
      <w:r>
        <w:rPr>
          <w:b/>
        </w:rPr>
        <w:t xml:space="preserve">Tulos</w:t>
      </w:r>
    </w:p>
    <w:p>
      <w:r>
        <w:t xml:space="preserve">Jos odotat rakastavasi vihanneksia, sinulla pitäisi olla aviomies .</w:t>
      </w:r>
    </w:p>
    <w:p>
      <w:r>
        <w:rPr>
          <w:b/>
        </w:rPr>
        <w:t xml:space="preserve">Esimerkki 4.4563</w:t>
      </w:r>
    </w:p>
    <w:p>
      <w:r>
        <w:t xml:space="preserve">Lukisit palloa, koska haluat HS-urheilua .</w:t>
      </w:r>
    </w:p>
    <w:p>
      <w:r>
        <w:rPr>
          <w:b/>
        </w:rPr>
        <w:t xml:space="preserve">Tulos</w:t>
      </w:r>
    </w:p>
    <w:p>
      <w:r>
        <w:t xml:space="preserve">Pelaisitte sotaa, koska haluatte ilmaurheilua .</w:t>
      </w:r>
    </w:p>
    <w:p>
      <w:r>
        <w:rPr>
          <w:b/>
        </w:rPr>
        <w:t xml:space="preserve">Tulos</w:t>
      </w:r>
    </w:p>
    <w:p>
      <w:r>
        <w:t xml:space="preserve">Sinä sylkäisit palloa, koska haluat ampua urheilua .</w:t>
      </w:r>
    </w:p>
    <w:p>
      <w:r>
        <w:rPr>
          <w:b/>
        </w:rPr>
        <w:t xml:space="preserve">Tulos</w:t>
      </w:r>
    </w:p>
    <w:p>
      <w:r>
        <w:t xml:space="preserve">Pelaat palloa, koska haluat urheilla.</w:t>
      </w:r>
    </w:p>
    <w:p>
      <w:r>
        <w:rPr>
          <w:b/>
        </w:rPr>
        <w:t xml:space="preserve">Tulos</w:t>
      </w:r>
    </w:p>
    <w:p>
      <w:r>
        <w:t xml:space="preserve">Te pelaisitte palloa, koska haluatte pelata politiikkaa .</w:t>
      </w:r>
    </w:p>
    <w:p>
      <w:r>
        <w:rPr>
          <w:b/>
        </w:rPr>
        <w:t xml:space="preserve">Esimerkki 4.4564</w:t>
      </w:r>
    </w:p>
    <w:p>
      <w:r>
        <w:t xml:space="preserve">Illalliskaveri voi siirtää paineita .</w:t>
      </w:r>
    </w:p>
    <w:p>
      <w:r>
        <w:rPr>
          <w:b/>
        </w:rPr>
        <w:t xml:space="preserve">Tulos</w:t>
      </w:r>
    </w:p>
    <w:p>
      <w:r>
        <w:t xml:space="preserve">Illallinen voi kulkea lattialla .</w:t>
      </w:r>
    </w:p>
    <w:p>
      <w:r>
        <w:rPr>
          <w:b/>
        </w:rPr>
        <w:t xml:space="preserve">Tulos</w:t>
      </w:r>
    </w:p>
    <w:p>
      <w:r>
        <w:t xml:space="preserve">A lder vieras voi läpäistä todisteen .</w:t>
      </w:r>
    </w:p>
    <w:p>
      <w:r>
        <w:rPr>
          <w:b/>
        </w:rPr>
        <w:t xml:space="preserve">Tulos</w:t>
      </w:r>
    </w:p>
    <w:p>
      <w:r>
        <w:t xml:space="preserve">Illallisvieras voi siirtää vauvan .</w:t>
      </w:r>
    </w:p>
    <w:p>
      <w:r>
        <w:rPr>
          <w:b/>
        </w:rPr>
        <w:t xml:space="preserve">Tulos</w:t>
      </w:r>
    </w:p>
    <w:p>
      <w:r>
        <w:t xml:space="preserve">Illallisvieras voi ojentaa suolan.</w:t>
      </w:r>
    </w:p>
    <w:p>
      <w:r>
        <w:rPr>
          <w:b/>
        </w:rPr>
        <w:t xml:space="preserve">Esimerkki 4.4565</w:t>
      </w:r>
    </w:p>
    <w:p>
      <w:r>
        <w:t xml:space="preserve">Käsikirjoituksen voisi tallettaa taidegalleriaan .</w:t>
      </w:r>
    </w:p>
    <w:p>
      <w:r>
        <w:rPr>
          <w:b/>
        </w:rPr>
        <w:t xml:space="preserve">Tulos</w:t>
      </w:r>
    </w:p>
    <w:p>
      <w:r>
        <w:t xml:space="preserve">Kameran voisi laittaa taidegalleriaan .</w:t>
      </w:r>
    </w:p>
    <w:p>
      <w:r>
        <w:rPr>
          <w:b/>
        </w:rPr>
        <w:t xml:space="preserve">Tulos</w:t>
      </w:r>
    </w:p>
    <w:p>
      <w:r>
        <w:t xml:space="preserve">Voit ostaa maalauksen taidegalleriasta.</w:t>
      </w:r>
    </w:p>
    <w:p>
      <w:r>
        <w:rPr>
          <w:b/>
        </w:rPr>
        <w:t xml:space="preserve">Tulos</w:t>
      </w:r>
    </w:p>
    <w:p>
      <w:r>
        <w:t xml:space="preserve">Voisit palauttaa maalauksen taidegalleriassa .</w:t>
      </w:r>
    </w:p>
    <w:p>
      <w:r>
        <w:rPr>
          <w:b/>
        </w:rPr>
        <w:t xml:space="preserve">Tulos</w:t>
      </w:r>
    </w:p>
    <w:p>
      <w:r>
        <w:t xml:space="preserve">Voit tarkkailla maalausta taidegalleriassa .</w:t>
      </w:r>
    </w:p>
    <w:p>
      <w:r>
        <w:rPr>
          <w:b/>
        </w:rPr>
        <w:t xml:space="preserve">Esimerkki 4.4566</w:t>
      </w:r>
    </w:p>
    <w:p>
      <w:r>
        <w:t xml:space="preserve">Jos haluat lähteä pyöräilemään, sinulla pitäisi olla auto .</w:t>
      </w:r>
    </w:p>
    <w:p>
      <w:r>
        <w:rPr>
          <w:b/>
        </w:rPr>
        <w:t xml:space="preserve">Tulos</w:t>
      </w:r>
    </w:p>
    <w:p>
      <w:r>
        <w:t xml:space="preserve">Jos haluat lähteä ajelulle, sinulla pitäisi olla auto.</w:t>
      </w:r>
    </w:p>
    <w:p>
      <w:r>
        <w:rPr>
          <w:b/>
        </w:rPr>
        <w:t xml:space="preserve">Tulos</w:t>
      </w:r>
    </w:p>
    <w:p>
      <w:r>
        <w:t xml:space="preserve">Jos sanot, että lähdet ajelulle, sinulla pitäisi olla muistilappu .</w:t>
      </w:r>
    </w:p>
    <w:p>
      <w:r>
        <w:rPr>
          <w:b/>
        </w:rPr>
        <w:t xml:space="preserve">Tulos</w:t>
      </w:r>
    </w:p>
    <w:p>
      <w:r>
        <w:t xml:space="preserve">Jos haluat lähteä liikkeelle, sinulla pitäisi olla auto .</w:t>
      </w:r>
    </w:p>
    <w:p>
      <w:r>
        <w:rPr>
          <w:b/>
        </w:rPr>
        <w:t xml:space="preserve">Tulos</w:t>
      </w:r>
    </w:p>
    <w:p>
      <w:r>
        <w:t xml:space="preserve">Jos haluat lähteä kiirehtimään, sinulla pitäisi olla auto .</w:t>
      </w:r>
    </w:p>
    <w:p>
      <w:r>
        <w:rPr>
          <w:b/>
        </w:rPr>
        <w:t xml:space="preserve">Esimerkki 4.4567</w:t>
      </w:r>
    </w:p>
    <w:p>
      <w:r>
        <w:t xml:space="preserve">Opettaja voi näyttää taulukossa, miten teksti ratkaistaan.</w:t>
      </w:r>
    </w:p>
    <w:p>
      <w:r>
        <w:rPr>
          <w:b/>
        </w:rPr>
        <w:t xml:space="preserve">Tulos</w:t>
      </w:r>
    </w:p>
    <w:p>
      <w:r>
        <w:t xml:space="preserve">Opettaja voi näyttää osastolle, miten ongelma ratkaistaan.</w:t>
      </w:r>
    </w:p>
    <w:p>
      <w:r>
        <w:rPr>
          <w:b/>
        </w:rPr>
        <w:t xml:space="preserve">Tulos</w:t>
      </w:r>
    </w:p>
    <w:p>
      <w:r>
        <w:t xml:space="preserve">Luettelo voi maksaa opiskelijalle, miten ratkaista ongelma.</w:t>
      </w:r>
    </w:p>
    <w:p>
      <w:r>
        <w:rPr>
          <w:b/>
        </w:rPr>
        <w:t xml:space="preserve">Tulos</w:t>
      </w:r>
    </w:p>
    <w:p>
      <w:r>
        <w:t xml:space="preserve">Opettaja voi näyttää oppilaalle, miten ongelma ratkaistaan.</w:t>
      </w:r>
    </w:p>
    <w:p>
      <w:r>
        <w:rPr>
          <w:b/>
        </w:rPr>
        <w:t xml:space="preserve">Tulos</w:t>
      </w:r>
    </w:p>
    <w:p>
      <w:r>
        <w:t xml:space="preserve">Opettaja voi kirjoittaa opiskelijalle, miten ongelma luokitellaan.</w:t>
      </w:r>
    </w:p>
    <w:p>
      <w:r>
        <w:rPr>
          <w:b/>
        </w:rPr>
        <w:t xml:space="preserve">Esimerkki 4.4568</w:t>
      </w:r>
    </w:p>
    <w:p>
      <w:r>
        <w:t xml:space="preserve">Kuvittelisit shakkia, koska haluat harjoitella strategian miettimistä.</w:t>
      </w:r>
    </w:p>
    <w:p>
      <w:r>
        <w:rPr>
          <w:b/>
        </w:rPr>
        <w:t xml:space="preserve">Tulos</w:t>
      </w:r>
    </w:p>
    <w:p>
      <w:r>
        <w:t xml:space="preserve">Pelaisit shakkia, koska haluat harjoitella strategian miettimistä.</w:t>
      </w:r>
    </w:p>
    <w:p>
      <w:r>
        <w:rPr>
          <w:b/>
        </w:rPr>
        <w:t xml:space="preserve">Tulos</w:t>
      </w:r>
    </w:p>
    <w:p>
      <w:r>
        <w:t xml:space="preserve">Pelaisit tänä iltana, koska haluat motivoida ajattelemaan strategiaa .</w:t>
      </w:r>
    </w:p>
    <w:p>
      <w:r>
        <w:rPr>
          <w:b/>
        </w:rPr>
        <w:t xml:space="preserve">Tulos</w:t>
      </w:r>
    </w:p>
    <w:p>
      <w:r>
        <w:t xml:space="preserve">Pelaisit shakkia, koska haluat poistaa vaaran ajattelun.</w:t>
      </w:r>
    </w:p>
    <w:p>
      <w:r>
        <w:rPr>
          <w:b/>
        </w:rPr>
        <w:t xml:space="preserve">Tulos</w:t>
      </w:r>
    </w:p>
    <w:p>
      <w:r>
        <w:t xml:space="preserve">Tuhoaisit shakin, koska haluat harjoitella strategian miettimistä.</w:t>
      </w:r>
    </w:p>
    <w:p>
      <w:r>
        <w:rPr>
          <w:b/>
        </w:rPr>
        <w:t xml:space="preserve">Esimerkki 4.4569</w:t>
      </w:r>
    </w:p>
    <w:p>
      <w:r>
        <w:t xml:space="preserve">Jos haluatte syödä, teidän pitäisi saada sieni ja fo .</w:t>
      </w:r>
    </w:p>
    <w:p>
      <w:r>
        <w:rPr>
          <w:b/>
        </w:rPr>
        <w:t xml:space="preserve">Tulos</w:t>
      </w:r>
    </w:p>
    <w:p>
      <w:r>
        <w:t xml:space="preserve">Jos haluatte tehdä vapaaehtoistyötä, hankkikaa CD-levy ja paperia .</w:t>
      </w:r>
    </w:p>
    <w:p>
      <w:r>
        <w:rPr>
          <w:b/>
        </w:rPr>
        <w:t xml:space="preserve">Tulos</w:t>
      </w:r>
    </w:p>
    <w:p>
      <w:r>
        <w:t xml:space="preserve">Jos haluat kirjoittaa niin sinun pitäisi hankkia pino ja paperi .</w:t>
      </w:r>
    </w:p>
    <w:p>
      <w:r>
        <w:rPr>
          <w:b/>
        </w:rPr>
        <w:t xml:space="preserve">Tulos</w:t>
      </w:r>
    </w:p>
    <w:p>
      <w:r>
        <w:t xml:space="preserve">Jos haluatte protestoida, teidän pitäisi hankkia lakiesitys ja paperi .</w:t>
      </w:r>
    </w:p>
    <w:p>
      <w:r>
        <w:rPr>
          <w:b/>
        </w:rPr>
        <w:t xml:space="preserve">Tulos</w:t>
      </w:r>
    </w:p>
    <w:p>
      <w:r>
        <w:t xml:space="preserve">Jos haluat kirjoittaa, hanki kynä ja paperi.</w:t>
      </w:r>
    </w:p>
    <w:p>
      <w:r>
        <w:rPr>
          <w:b/>
        </w:rPr>
        <w:t xml:space="preserve">Esimerkki 4.4570</w:t>
      </w:r>
    </w:p>
    <w:p>
      <w:r>
        <w:t xml:space="preserve">Olet todennäköisesti kutsua käärme metsässä .</w:t>
      </w:r>
    </w:p>
    <w:p>
      <w:r>
        <w:rPr>
          <w:b/>
        </w:rPr>
        <w:t xml:space="preserve">Tulos</w:t>
      </w:r>
    </w:p>
    <w:p>
      <w:r>
        <w:t xml:space="preserve">Olet todennäköisesti jäljittää käärmeen rengas .</w:t>
      </w:r>
    </w:p>
    <w:p>
      <w:r>
        <w:rPr>
          <w:b/>
        </w:rPr>
        <w:t xml:space="preserve">Tulos</w:t>
      </w:r>
    </w:p>
    <w:p>
      <w:r>
        <w:t xml:space="preserve">Metsästä löytyy todennäköisesti käärme.</w:t>
      </w:r>
    </w:p>
    <w:p>
      <w:r>
        <w:rPr>
          <w:b/>
        </w:rPr>
        <w:t xml:space="preserve">Tulos</w:t>
      </w:r>
    </w:p>
    <w:p>
      <w:r>
        <w:t xml:space="preserve">Löydät todennäköisesti käärmeen vaatteista .</w:t>
      </w:r>
    </w:p>
    <w:p>
      <w:r>
        <w:rPr>
          <w:b/>
        </w:rPr>
        <w:t xml:space="preserve">Tulos</w:t>
      </w:r>
    </w:p>
    <w:p>
      <w:r>
        <w:t xml:space="preserve">Unohdat todennäköisesti käärmeen metsässä .</w:t>
      </w:r>
    </w:p>
    <w:p>
      <w:r>
        <w:rPr>
          <w:b/>
        </w:rPr>
        <w:t xml:space="preserve">Esimerkki 4.4571</w:t>
      </w:r>
    </w:p>
    <w:p>
      <w:r>
        <w:t xml:space="preserve">Järjestäisit jalkapalloa, koska teet pisteitä liikunnasta .</w:t>
      </w:r>
    </w:p>
    <w:p>
      <w:r>
        <w:rPr>
          <w:b/>
        </w:rPr>
        <w:t xml:space="preserve">Tulos</w:t>
      </w:r>
    </w:p>
    <w:p>
      <w:r>
        <w:t xml:space="preserve">Harjoittaisit jalkapalloa, koska haluat harrastaa liikuntaa .</w:t>
      </w:r>
    </w:p>
    <w:p>
      <w:r>
        <w:rPr>
          <w:b/>
        </w:rPr>
        <w:t xml:space="preserve">Tulos</w:t>
      </w:r>
    </w:p>
    <w:p>
      <w:r>
        <w:t xml:space="preserve">Kuulisit jalkapalloa, koska haluat liikuntaa .</w:t>
      </w:r>
    </w:p>
    <w:p>
      <w:r>
        <w:rPr>
          <w:b/>
        </w:rPr>
        <w:t xml:space="preserve">Tulos</w:t>
      </w:r>
    </w:p>
    <w:p>
      <w:r>
        <w:t xml:space="preserve">Pelaat jalkapalloa, koska haluat harrastaa liikuntaa.</w:t>
      </w:r>
    </w:p>
    <w:p>
      <w:r>
        <w:rPr>
          <w:b/>
        </w:rPr>
        <w:t xml:space="preserve">Tulos</w:t>
      </w:r>
    </w:p>
    <w:p>
      <w:r>
        <w:t xml:space="preserve">Varastaisitte jalkapallon, koska haluatte golfia .</w:t>
      </w:r>
    </w:p>
    <w:p>
      <w:r>
        <w:rPr>
          <w:b/>
        </w:rPr>
        <w:t xml:space="preserve">Esimerkki 4.4572</w:t>
      </w:r>
    </w:p>
    <w:p>
      <w:r>
        <w:t xml:space="preserve">Jos opetat tasolle luokan niin sinun pitäisi erottaa testit.</w:t>
      </w:r>
    </w:p>
    <w:p>
      <w:r>
        <w:rPr>
          <w:b/>
        </w:rPr>
        <w:t xml:space="preserve">Tulos</w:t>
      </w:r>
    </w:p>
    <w:p>
      <w:r>
        <w:t xml:space="preserve">Jos päätät laittaa luokan niin sinun pitäisi liittyä testeihin .</w:t>
      </w:r>
    </w:p>
    <w:p>
      <w:r>
        <w:rPr>
          <w:b/>
        </w:rPr>
        <w:t xml:space="preserve">Tulos</w:t>
      </w:r>
    </w:p>
    <w:p>
      <w:r>
        <w:t xml:space="preserve">Jos haluat läpäistä luokan, sinun on jaettava testit.</w:t>
      </w:r>
    </w:p>
    <w:p>
      <w:r>
        <w:rPr>
          <w:b/>
        </w:rPr>
        <w:t xml:space="preserve">Tulos</w:t>
      </w:r>
    </w:p>
    <w:p>
      <w:r>
        <w:t xml:space="preserve">Jos haluat läpäistä luokan, sinun on läpäistävä kokeet.</w:t>
      </w:r>
    </w:p>
    <w:p>
      <w:r>
        <w:rPr>
          <w:b/>
        </w:rPr>
        <w:t xml:space="preserve">Tulos</w:t>
      </w:r>
    </w:p>
    <w:p>
      <w:r>
        <w:t xml:space="preserve">Jos haluat läpäistä luokan, sinun on läpäistävä kokeet.</w:t>
      </w:r>
    </w:p>
    <w:p>
      <w:r>
        <w:rPr>
          <w:b/>
        </w:rPr>
        <w:t xml:space="preserve">Esimerkki 4.4573</w:t>
      </w:r>
    </w:p>
    <w:p>
      <w:r>
        <w:t xml:space="preserve">Keskustelisit aiheesta, koska haluat hallita aihetta paremmin.</w:t>
      </w:r>
    </w:p>
    <w:p>
      <w:r>
        <w:rPr>
          <w:b/>
        </w:rPr>
        <w:t xml:space="preserve">Tulos</w:t>
      </w:r>
    </w:p>
    <w:p>
      <w:r>
        <w:t xml:space="preserve">Opiskelet aiheesta, koska haluat ymmärtää aihetta paremmin.</w:t>
      </w:r>
    </w:p>
    <w:p>
      <w:r>
        <w:rPr>
          <w:b/>
        </w:rPr>
        <w:t xml:space="preserve">Tulos</w:t>
      </w:r>
    </w:p>
    <w:p>
      <w:r>
        <w:t xml:space="preserve">Opit muutoksesta, koska haluat ymmärtää yleisöä paremmin.</w:t>
      </w:r>
    </w:p>
    <w:p>
      <w:r>
        <w:rPr>
          <w:b/>
        </w:rPr>
        <w:t xml:space="preserve">Tulos</w:t>
      </w:r>
    </w:p>
    <w:p>
      <w:r>
        <w:t xml:space="preserve">Opit konfliktista, koska haluat ymmärtää pelaajaa paremmin.</w:t>
      </w:r>
    </w:p>
    <w:p>
      <w:r>
        <w:rPr>
          <w:b/>
        </w:rPr>
        <w:t xml:space="preserve">Tulos</w:t>
      </w:r>
    </w:p>
    <w:p>
      <w:r>
        <w:t xml:space="preserve">Arvostelisit aihetta, koska haluat tietää aiheesta tarkemmin.</w:t>
      </w:r>
    </w:p>
    <w:p>
      <w:r>
        <w:rPr>
          <w:b/>
        </w:rPr>
        <w:t xml:space="preserve">Esimerkki 4.4574</w:t>
      </w:r>
    </w:p>
    <w:p>
      <w:r>
        <w:t xml:space="preserve">Laittaisit lahjoja muille, koska haluat näyttää, että välität.</w:t>
      </w:r>
    </w:p>
    <w:p>
      <w:r>
        <w:rPr>
          <w:b/>
        </w:rPr>
        <w:t xml:space="preserve">Tulos</w:t>
      </w:r>
    </w:p>
    <w:p>
      <w:r>
        <w:t xml:space="preserve">Ostaisit lahjoja muille, koska haluat vahvistaa, että olet mukana .</w:t>
      </w:r>
    </w:p>
    <w:p>
      <w:r>
        <w:rPr>
          <w:b/>
        </w:rPr>
        <w:t xml:space="preserve">Tulos</w:t>
      </w:r>
    </w:p>
    <w:p>
      <w:r>
        <w:t xml:space="preserve">Muodostaisit lahjoja muille, koska haluat kokea, että välität.</w:t>
      </w:r>
    </w:p>
    <w:p>
      <w:r>
        <w:rPr>
          <w:b/>
        </w:rPr>
        <w:t xml:space="preserve">Tulos</w:t>
      </w:r>
    </w:p>
    <w:p>
      <w:r>
        <w:t xml:space="preserve">Ostaisit lahjoja toisille, koska haluat osoittaa, että välität heistä.</w:t>
      </w:r>
    </w:p>
    <w:p>
      <w:r>
        <w:rPr>
          <w:b/>
        </w:rPr>
        <w:t xml:space="preserve">Tulos</w:t>
      </w:r>
    </w:p>
    <w:p>
      <w:r>
        <w:t xml:space="preserve">Ostaisit mainoksia muille, koska haluat näyttää, että välität.</w:t>
      </w:r>
    </w:p>
    <w:p>
      <w:r>
        <w:rPr>
          <w:b/>
        </w:rPr>
        <w:t xml:space="preserve">Esimerkki 4.4575</w:t>
      </w:r>
    </w:p>
    <w:p>
      <w:r>
        <w:t xml:space="preserve">Opettaja voi parantaa, että olet läpäissyt tämän työkalun .</w:t>
      </w:r>
    </w:p>
    <w:p>
      <w:r>
        <w:rPr>
          <w:b/>
        </w:rPr>
        <w:t xml:space="preserve">Tulos</w:t>
      </w:r>
    </w:p>
    <w:p>
      <w:r>
        <w:t xml:space="preserve">Opettaja voi arvioida, että olet läpäissyt tämän luokan.</w:t>
      </w:r>
    </w:p>
    <w:p>
      <w:r>
        <w:rPr>
          <w:b/>
        </w:rPr>
        <w:t xml:space="preserve">Tulos</w:t>
      </w:r>
    </w:p>
    <w:p>
      <w:r>
        <w:t xml:space="preserve">Mestari voi arvioida, että olet työskennellyt tällä luokalla.</w:t>
      </w:r>
    </w:p>
    <w:p>
      <w:r>
        <w:rPr>
          <w:b/>
        </w:rPr>
        <w:t xml:space="preserve">Tulos</w:t>
      </w:r>
    </w:p>
    <w:p>
      <w:r>
        <w:t xml:space="preserve">Opettaja voi mainita, että olet soveltanut tätä opinnäytetyötä.</w:t>
      </w:r>
    </w:p>
    <w:p>
      <w:r>
        <w:rPr>
          <w:b/>
        </w:rPr>
        <w:t xml:space="preserve">Tulos</w:t>
      </w:r>
    </w:p>
    <w:p>
      <w:r>
        <w:t xml:space="preserve">Opettaja voi todistaa, että olet läpäissyt tämän luokan.</w:t>
      </w:r>
    </w:p>
    <w:p>
      <w:r>
        <w:rPr>
          <w:b/>
        </w:rPr>
        <w:t xml:space="preserve">Esimerkki 4.4576</w:t>
      </w:r>
    </w:p>
    <w:p>
      <w:r>
        <w:t xml:space="preserve">Meidän tiedustelumme on edelleen täynnä ydinaseita .</w:t>
      </w:r>
    </w:p>
    <w:p>
      <w:r>
        <w:rPr>
          <w:b/>
        </w:rPr>
        <w:t xml:space="preserve">Tulos</w:t>
      </w:r>
    </w:p>
    <w:p>
      <w:r>
        <w:t xml:space="preserve">Maailmamme päätti riehua ydinaseiden parissa .</w:t>
      </w:r>
    </w:p>
    <w:p>
      <w:r>
        <w:rPr>
          <w:b/>
        </w:rPr>
        <w:t xml:space="preserve">Tulos</w:t>
      </w:r>
    </w:p>
    <w:p>
      <w:r>
        <w:t xml:space="preserve">Maamme on edelleen täynnä ydinaseita .</w:t>
      </w:r>
    </w:p>
    <w:p>
      <w:r>
        <w:rPr>
          <w:b/>
        </w:rPr>
        <w:t xml:space="preserve">Tulos</w:t>
      </w:r>
    </w:p>
    <w:p>
      <w:r>
        <w:t xml:space="preserve">Maailmamme on edelleen täynnä ydinaseita.</w:t>
      </w:r>
    </w:p>
    <w:p>
      <w:r>
        <w:rPr>
          <w:b/>
        </w:rPr>
        <w:t xml:space="preserve">Tulos</w:t>
      </w:r>
    </w:p>
    <w:p>
      <w:r>
        <w:t xml:space="preserve">Maailmamme halusi kuhista ydinaseita .</w:t>
      </w:r>
    </w:p>
    <w:p>
      <w:r>
        <w:rPr>
          <w:b/>
        </w:rPr>
        <w:t xml:space="preserve">Esimerkki 4.4577</w:t>
      </w:r>
    </w:p>
    <w:p>
      <w:r>
        <w:t xml:space="preserve">Kompressorin ohjauksen vaikutus on musiikkia parantava .</w:t>
      </w:r>
    </w:p>
    <w:p>
      <w:r>
        <w:rPr>
          <w:b/>
        </w:rPr>
        <w:t xml:space="preserve">Tulos</w:t>
      </w:r>
    </w:p>
    <w:p>
      <w:r>
        <w:t xml:space="preserve">Pianonsoiton vaikutus on musiikin tekeminen.</w:t>
      </w:r>
    </w:p>
    <w:p>
      <w:r>
        <w:rPr>
          <w:b/>
        </w:rPr>
        <w:t xml:space="preserve">Tulos</w:t>
      </w:r>
    </w:p>
    <w:p>
      <w:r>
        <w:t xml:space="preserve">Pianon madaltamisen seurauksena musiikki latistuu.</w:t>
      </w:r>
    </w:p>
    <w:p>
      <w:r>
        <w:rPr>
          <w:b/>
        </w:rPr>
        <w:t xml:space="preserve">Tulos</w:t>
      </w:r>
    </w:p>
    <w:p>
      <w:r>
        <w:t xml:space="preserve">Monitorin hyräilyn vaikutus on musiikin kirjoittaminen .</w:t>
      </w:r>
    </w:p>
    <w:p>
      <w:r>
        <w:rPr>
          <w:b/>
        </w:rPr>
        <w:t xml:space="preserve">Tulos</w:t>
      </w:r>
    </w:p>
    <w:p>
      <w:r>
        <w:t xml:space="preserve">Olennaista pianonsoiton jalostamisessa on musiikin kuluttaminen.</w:t>
      </w:r>
    </w:p>
    <w:p>
      <w:r>
        <w:rPr>
          <w:b/>
        </w:rPr>
        <w:t xml:space="preserve">Esimerkki 4.4578</w:t>
      </w:r>
    </w:p>
    <w:p>
      <w:r>
        <w:t xml:space="preserve">Ostaisit mereneläviä, koska haluat saada illallista .</w:t>
      </w:r>
    </w:p>
    <w:p>
      <w:r>
        <w:rPr>
          <w:b/>
        </w:rPr>
        <w:t xml:space="preserve">Tulos</w:t>
      </w:r>
    </w:p>
    <w:p>
      <w:r>
        <w:t xml:space="preserve">Ostaisit vuokraa, koska haluat sytyttää illallisen .</w:t>
      </w:r>
    </w:p>
    <w:p>
      <w:r>
        <w:rPr>
          <w:b/>
        </w:rPr>
        <w:t xml:space="preserve">Tulos</w:t>
      </w:r>
    </w:p>
    <w:p>
      <w:r>
        <w:t xml:space="preserve">Ostaisit ruokaa, koska haluat valmistaa illallista.</w:t>
      </w:r>
    </w:p>
    <w:p>
      <w:r>
        <w:rPr>
          <w:b/>
        </w:rPr>
        <w:t xml:space="preserve">Tulos</w:t>
      </w:r>
    </w:p>
    <w:p>
      <w:r>
        <w:t xml:space="preserve">Ostaisit purukumia, koska haluat pilata illallisen .</w:t>
      </w:r>
    </w:p>
    <w:p>
      <w:r>
        <w:rPr>
          <w:b/>
        </w:rPr>
        <w:t xml:space="preserve">Tulos</w:t>
      </w:r>
    </w:p>
    <w:p>
      <w:r>
        <w:t xml:space="preserve">Levittäisit ruokaa, koska sanot kokkaavasi af .</w:t>
      </w:r>
    </w:p>
    <w:p>
      <w:r>
        <w:rPr>
          <w:b/>
        </w:rPr>
        <w:t xml:space="preserve">Esimerkki 4.4579</w:t>
      </w:r>
    </w:p>
    <w:p>
      <w:r>
        <w:t xml:space="preserve">Jos haluat katsoa elokuvaa, sinun pitäisi laittaa televisio päälle.</w:t>
      </w:r>
    </w:p>
    <w:p>
      <w:r>
        <w:rPr>
          <w:b/>
        </w:rPr>
        <w:t xml:space="preserve">Tulos</w:t>
      </w:r>
    </w:p>
    <w:p>
      <w:r>
        <w:t xml:space="preserve">Jos haluatte elää elokuvan, teidän pitäisi laittaa televisio päälle .</w:t>
      </w:r>
    </w:p>
    <w:p>
      <w:r>
        <w:rPr>
          <w:b/>
        </w:rPr>
        <w:t xml:space="preserve">Tulos</w:t>
      </w:r>
    </w:p>
    <w:p>
      <w:r>
        <w:t xml:space="preserve">Jos haluat katsoa tv:tä, niin sinun pitäisi kuitata tv .</w:t>
      </w:r>
    </w:p>
    <w:p>
      <w:r>
        <w:rPr>
          <w:b/>
        </w:rPr>
        <w:t xml:space="preserve">Tulos</w:t>
      </w:r>
    </w:p>
    <w:p>
      <w:r>
        <w:t xml:space="preserve">Jos ajat katsomaan lasta niin sinun pitäisi estää tv .</w:t>
      </w:r>
    </w:p>
    <w:p>
      <w:r>
        <w:rPr>
          <w:b/>
        </w:rPr>
        <w:t xml:space="preserve">Tulos</w:t>
      </w:r>
    </w:p>
    <w:p>
      <w:r>
        <w:t xml:space="preserve">Jos haluat käynnistää elokuvan niin sinun pitäisi vuokrata televisiosta .</w:t>
      </w:r>
    </w:p>
    <w:p>
      <w:r>
        <w:rPr>
          <w:b/>
        </w:rPr>
        <w:t xml:space="preserve">Esimerkki 4.4580</w:t>
      </w:r>
    </w:p>
    <w:p>
      <w:r>
        <w:t xml:space="preserve">Olet todennäköisesti seistä odotushuoneessa lääkärin vastaanotolla .</w:t>
      </w:r>
    </w:p>
    <w:p>
      <w:r>
        <w:rPr>
          <w:b/>
        </w:rPr>
        <w:t xml:space="preserve">Tulos</w:t>
      </w:r>
    </w:p>
    <w:p>
      <w:r>
        <w:t xml:space="preserve">Olet vaikea toimittaa odotushuoneeseen asianajajan toimistossa .</w:t>
      </w:r>
    </w:p>
    <w:p>
      <w:r>
        <w:rPr>
          <w:b/>
        </w:rPr>
        <w:t xml:space="preserve">Tulos</w:t>
      </w:r>
    </w:p>
    <w:p>
      <w:r>
        <w:t xml:space="preserve">Olet hämmentynyt, kun löydät odotushuoneen lääkärin vastaanotosta .</w:t>
      </w:r>
    </w:p>
    <w:p>
      <w:r>
        <w:rPr>
          <w:b/>
        </w:rPr>
        <w:t xml:space="preserve">Tulos</w:t>
      </w:r>
    </w:p>
    <w:p>
      <w:r>
        <w:t xml:space="preserve">Olet laiton kysyä odotushuoneessa vanhemman toimistossa .</w:t>
      </w:r>
    </w:p>
    <w:p>
      <w:r>
        <w:rPr>
          <w:b/>
        </w:rPr>
        <w:t xml:space="preserve">Tulos</w:t>
      </w:r>
    </w:p>
    <w:p>
      <w:r>
        <w:t xml:space="preserve">Lääkärin vastaanotolla on todennäköisesti odotushuone.</w:t>
      </w:r>
    </w:p>
    <w:p>
      <w:r>
        <w:rPr>
          <w:b/>
        </w:rPr>
        <w:t xml:space="preserve">Esimerkki 4.4581</w:t>
      </w:r>
    </w:p>
    <w:p>
      <w:r>
        <w:t xml:space="preserve">Muistat todennäköisesti näppäimen päätelaitteessa .</w:t>
      </w:r>
    </w:p>
    <w:p>
      <w:r>
        <w:rPr>
          <w:b/>
        </w:rPr>
        <w:t xml:space="preserve">Tulos</w:t>
      </w:r>
    </w:p>
    <w:p>
      <w:r>
        <w:t xml:space="preserve">Löydät todennäköisesti maanosan maanosasta.</w:t>
      </w:r>
    </w:p>
    <w:p>
      <w:r>
        <w:rPr>
          <w:b/>
        </w:rPr>
        <w:t xml:space="preserve">Tulos</w:t>
      </w:r>
    </w:p>
    <w:p>
      <w:r>
        <w:t xml:space="preserve">Löydät todennäköisesti pisaran mantereelta .</w:t>
      </w:r>
    </w:p>
    <w:p>
      <w:r>
        <w:rPr>
          <w:b/>
        </w:rPr>
        <w:t xml:space="preserve">Tulos</w:t>
      </w:r>
    </w:p>
    <w:p>
      <w:r>
        <w:t xml:space="preserve">Paniikissa saavutat todennäköisesti ihmeen .</w:t>
      </w:r>
    </w:p>
    <w:p>
      <w:r>
        <w:rPr>
          <w:b/>
        </w:rPr>
        <w:t xml:space="preserve">Tulos</w:t>
      </w:r>
    </w:p>
    <w:p>
      <w:r>
        <w:t xml:space="preserve">Olet lähellä löytää maanosan maanosasta .</w:t>
      </w:r>
    </w:p>
    <w:p>
      <w:r>
        <w:rPr>
          <w:b/>
        </w:rPr>
        <w:t xml:space="preserve">Esimerkki 4.4582</w:t>
      </w:r>
    </w:p>
    <w:p>
      <w:r>
        <w:t xml:space="preserve">Et pitäisi uutisista, koska kuuntelisit ajankohtaisia tapahtumia .</w:t>
      </w:r>
    </w:p>
    <w:p>
      <w:r>
        <w:rPr>
          <w:b/>
        </w:rPr>
        <w:t xml:space="preserve">Tulos</w:t>
      </w:r>
    </w:p>
    <w:p>
      <w:r>
        <w:t xml:space="preserve">Välttelisitte uutisia, koska kuuntelisitte ajankohtaisia tapahtumia .</w:t>
      </w:r>
    </w:p>
    <w:p>
      <w:r>
        <w:rPr>
          <w:b/>
        </w:rPr>
        <w:t xml:space="preserve">Tulos</w:t>
      </w:r>
    </w:p>
    <w:p>
      <w:r>
        <w:t xml:space="preserve">Kuulit uutiset, koska kuuntelit ajankohtaisia tapahtumia.</w:t>
      </w:r>
    </w:p>
    <w:p>
      <w:r>
        <w:rPr>
          <w:b/>
        </w:rPr>
        <w:t xml:space="preserve">Tulos</w:t>
      </w:r>
    </w:p>
    <w:p>
      <w:r>
        <w:t xml:space="preserve">Uutisia voisi sulatella, koska kuuntelisi ajankohtaisia tapahtumia.</w:t>
      </w:r>
    </w:p>
    <w:p>
      <w:r>
        <w:rPr>
          <w:b/>
        </w:rPr>
        <w:t xml:space="preserve">Tulos</w:t>
      </w:r>
    </w:p>
    <w:p>
      <w:r>
        <w:t xml:space="preserve">Tutkit uutisia, koska kuuntelit ajankohtaisia tapahtumia.</w:t>
      </w:r>
    </w:p>
    <w:p>
      <w:r>
        <w:rPr>
          <w:b/>
        </w:rPr>
        <w:t xml:space="preserve">Esimerkki 4.4583</w:t>
      </w:r>
    </w:p>
    <w:p>
      <w:r>
        <w:t xml:space="preserve">Taisteluhäiriöiden seurauksena on verenvuodatus .</w:t>
      </w:r>
    </w:p>
    <w:p>
      <w:r>
        <w:rPr>
          <w:b/>
        </w:rPr>
        <w:t xml:space="preserve">Tulos</w:t>
      </w:r>
    </w:p>
    <w:p>
      <w:r>
        <w:t xml:space="preserve">Jatkuvan sodan seurauksena on verenvuodatus .</w:t>
      </w:r>
    </w:p>
    <w:p>
      <w:r>
        <w:rPr>
          <w:b/>
        </w:rPr>
        <w:t xml:space="preserve">Tulos</w:t>
      </w:r>
    </w:p>
    <w:p>
      <w:r>
        <w:t xml:space="preserve">Kansanmurhan torjunnan seurauksena on verenvuodatus .</w:t>
      </w:r>
    </w:p>
    <w:p>
      <w:r>
        <w:rPr>
          <w:b/>
        </w:rPr>
        <w:t xml:space="preserve">Tulos</w:t>
      </w:r>
    </w:p>
    <w:p>
      <w:r>
        <w:t xml:space="preserve">Sodankäynnin seurauksena on verenvuodatus.</w:t>
      </w:r>
    </w:p>
    <w:p>
      <w:r>
        <w:rPr>
          <w:b/>
        </w:rPr>
        <w:t xml:space="preserve">Tulos</w:t>
      </w:r>
    </w:p>
    <w:p>
      <w:r>
        <w:t xml:space="preserve">Sodan julistamisen seurauksena on verenvuodatus .</w:t>
      </w:r>
    </w:p>
    <w:p>
      <w:r>
        <w:rPr>
          <w:b/>
        </w:rPr>
        <w:t xml:space="preserve">Esimerkki 4.4584</w:t>
      </w:r>
    </w:p>
    <w:p>
      <w:r>
        <w:t xml:space="preserve">Ihmiset näyttävät itkevän ruokaa joka päivä elääkseen .</w:t>
      </w:r>
    </w:p>
    <w:p>
      <w:r>
        <w:rPr>
          <w:b/>
        </w:rPr>
        <w:t xml:space="preserve">Tulos</w:t>
      </w:r>
    </w:p>
    <w:p>
      <w:r>
        <w:t xml:space="preserve">Ihmisten on syötävä ruokaa joka päivä elääkseen.</w:t>
      </w:r>
    </w:p>
    <w:p>
      <w:r>
        <w:rPr>
          <w:b/>
        </w:rPr>
        <w:t xml:space="preserve">Tulos</w:t>
      </w:r>
    </w:p>
    <w:p>
      <w:r>
        <w:t xml:space="preserve">ihmisten on syötävä ruokaa joka päivä kuluttaa .</w:t>
      </w:r>
    </w:p>
    <w:p>
      <w:r>
        <w:rPr>
          <w:b/>
        </w:rPr>
        <w:t xml:space="preserve">Tulos</w:t>
      </w:r>
    </w:p>
    <w:p>
      <w:r>
        <w:t xml:space="preserve">Ihmiset tekevät perusruokaa joka päivä elääkseen .</w:t>
      </w:r>
    </w:p>
    <w:p>
      <w:r>
        <w:rPr>
          <w:b/>
        </w:rPr>
        <w:t xml:space="preserve">Tulos</w:t>
      </w:r>
    </w:p>
    <w:p>
      <w:r>
        <w:t xml:space="preserve">Ihmiset taistelevat saadakseen ruokaa, joka on elämisen kannalta välttämätöntä.</w:t>
      </w:r>
    </w:p>
    <w:p>
      <w:r>
        <w:rPr>
          <w:b/>
        </w:rPr>
        <w:t xml:space="preserve">Esimerkki 4.4585</w:t>
      </w:r>
    </w:p>
    <w:p>
      <w:r>
        <w:t xml:space="preserve">Eläisitte kävelyllä, koska teillä ei ole kuorma-autoa .</w:t>
      </w:r>
    </w:p>
    <w:p>
      <w:r>
        <w:rPr>
          <w:b/>
        </w:rPr>
        <w:t xml:space="preserve">Tulos</w:t>
      </w:r>
    </w:p>
    <w:p>
      <w:r>
        <w:t xml:space="preserve">Eläisit elämääsi, koska sinulla ei ole vaihtoehtoja.</w:t>
      </w:r>
    </w:p>
    <w:p>
      <w:r>
        <w:rPr>
          <w:b/>
        </w:rPr>
        <w:t xml:space="preserve">Tulos</w:t>
      </w:r>
    </w:p>
    <w:p>
      <w:r>
        <w:t xml:space="preserve">Sinä eläisit miehenä, koska sinulla ei ole suunnitelmaa .</w:t>
      </w:r>
    </w:p>
    <w:p>
      <w:r>
        <w:rPr>
          <w:b/>
        </w:rPr>
        <w:t xml:space="preserve">Tulos</w:t>
      </w:r>
    </w:p>
    <w:p>
      <w:r>
        <w:t xml:space="preserve">Sinä eläisit miehenä, koska sinulla ei ole motiivia .</w:t>
      </w:r>
    </w:p>
    <w:p>
      <w:r>
        <w:rPr>
          <w:b/>
        </w:rPr>
        <w:t xml:space="preserve">Tulos</w:t>
      </w:r>
    </w:p>
    <w:p>
      <w:r>
        <w:t xml:space="preserve">Nussitte taloa, koska teillä ei ole nimeä .</w:t>
      </w:r>
    </w:p>
    <w:p>
      <w:r>
        <w:rPr>
          <w:b/>
        </w:rPr>
        <w:t xml:space="preserve">Esimerkki 4.4586</w:t>
      </w:r>
    </w:p>
    <w:p>
      <w:r>
        <w:t xml:space="preserve">Ratsastat todennäköisesti apinalla satukirjassa .</w:t>
      </w:r>
    </w:p>
    <w:p>
      <w:r>
        <w:rPr>
          <w:b/>
        </w:rPr>
        <w:t xml:space="preserve">Tulos</w:t>
      </w:r>
    </w:p>
    <w:p>
      <w:r>
        <w:t xml:space="preserve">Sinua huvittaa löytää apina violetista kirjasta .</w:t>
      </w:r>
    </w:p>
    <w:p>
      <w:r>
        <w:rPr>
          <w:b/>
        </w:rPr>
        <w:t xml:space="preserve">Tulos</w:t>
      </w:r>
    </w:p>
    <w:p>
      <w:r>
        <w:t xml:space="preserve">Lisäät todennäköisesti apinan satukirjaan .</w:t>
      </w:r>
    </w:p>
    <w:p>
      <w:r>
        <w:rPr>
          <w:b/>
        </w:rPr>
        <w:t xml:space="preserve">Tulos</w:t>
      </w:r>
    </w:p>
    <w:p>
      <w:r>
        <w:t xml:space="preserve">Valitset todennäköisesti apinan satukirjasta .</w:t>
      </w:r>
    </w:p>
    <w:p>
      <w:r>
        <w:rPr>
          <w:b/>
        </w:rPr>
        <w:t xml:space="preserve">Tulos</w:t>
      </w:r>
    </w:p>
    <w:p>
      <w:r>
        <w:t xml:space="preserve">Apina löytyy todennäköisesti satukirjasta.</w:t>
      </w:r>
    </w:p>
    <w:p>
      <w:r>
        <w:rPr>
          <w:b/>
        </w:rPr>
        <w:t xml:space="preserve">Esimerkki 4.4587</w:t>
      </w:r>
    </w:p>
    <w:p>
      <w:r>
        <w:t xml:space="preserve">Harjoittelisit, koska lupaat lisätä energiatasoasi .</w:t>
      </w:r>
    </w:p>
    <w:p>
      <w:r>
        <w:rPr>
          <w:b/>
        </w:rPr>
        <w:t xml:space="preserve">Tulos</w:t>
      </w:r>
    </w:p>
    <w:p>
      <w:r>
        <w:t xml:space="preserve">Sinä vastustaisit sitä, koska haluat vaihtaa energiatasosi .</w:t>
      </w:r>
    </w:p>
    <w:p>
      <w:r>
        <w:rPr>
          <w:b/>
        </w:rPr>
        <w:t xml:space="preserve">Tulos</w:t>
      </w:r>
    </w:p>
    <w:p>
      <w:r>
        <w:t xml:space="preserve">Sinä huutaisit, koska haluat laajentaa osaamistasoasi .</w:t>
      </w:r>
    </w:p>
    <w:p>
      <w:r>
        <w:rPr>
          <w:b/>
        </w:rPr>
        <w:t xml:space="preserve">Tulos</w:t>
      </w:r>
    </w:p>
    <w:p>
      <w:r>
        <w:t xml:space="preserve">Harjoittelisit, koska haluat nostaa energiatasoasi.</w:t>
      </w:r>
    </w:p>
    <w:p>
      <w:r>
        <w:rPr>
          <w:b/>
        </w:rPr>
        <w:t xml:space="preserve">Tulos</w:t>
      </w:r>
    </w:p>
    <w:p>
      <w:r>
        <w:t xml:space="preserve">Päätät, koska haluat tuntea totuutesi tason .</w:t>
      </w:r>
    </w:p>
    <w:p>
      <w:r>
        <w:rPr>
          <w:b/>
        </w:rPr>
        <w:t xml:space="preserve">Esimerkki 4.4588</w:t>
      </w:r>
    </w:p>
    <w:p>
      <w:r>
        <w:t xml:space="preserve">Puhdistaisitte, koska olisitte avanneet pisaran lihaa .</w:t>
      </w:r>
    </w:p>
    <w:p>
      <w:r>
        <w:rPr>
          <w:b/>
        </w:rPr>
        <w:t xml:space="preserve">Tulos</w:t>
      </w:r>
    </w:p>
    <w:p>
      <w:r>
        <w:t xml:space="preserve">Siivoaisit, koska olisit kaatanut lasillisen mehua.</w:t>
      </w:r>
    </w:p>
    <w:p>
      <w:r>
        <w:rPr>
          <w:b/>
        </w:rPr>
        <w:t xml:space="preserve">Tulos</w:t>
      </w:r>
    </w:p>
    <w:p>
      <w:r>
        <w:t xml:space="preserve">Puhdistaisit, koska olisit puhdistanut lasillisen mehua .</w:t>
      </w:r>
    </w:p>
    <w:p>
      <w:r>
        <w:rPr>
          <w:b/>
        </w:rPr>
        <w:t xml:space="preserve">Tulos</w:t>
      </w:r>
    </w:p>
    <w:p>
      <w:r>
        <w:t xml:space="preserve">Yllätyisit, koska olisit läikyttänyt pullon mehua .</w:t>
      </w:r>
    </w:p>
    <w:p>
      <w:r>
        <w:rPr>
          <w:b/>
        </w:rPr>
        <w:t xml:space="preserve">Tulos</w:t>
      </w:r>
    </w:p>
    <w:p>
      <w:r>
        <w:t xml:space="preserve">Puhdistaisit, koska olisit läikyttänyt levyn ripulia .</w:t>
      </w:r>
    </w:p>
    <w:p>
      <w:r>
        <w:rPr>
          <w:b/>
        </w:rPr>
        <w:t xml:space="preserve">Esimerkki 4.4589</w:t>
      </w:r>
    </w:p>
    <w:p>
      <w:r>
        <w:t xml:space="preserve">Kätevä sammutin voi hallita pientä tuulta .</w:t>
      </w:r>
    </w:p>
    <w:p>
      <w:r>
        <w:rPr>
          <w:b/>
        </w:rPr>
        <w:t xml:space="preserve">Tulos</w:t>
      </w:r>
    </w:p>
    <w:p>
      <w:r>
        <w:t xml:space="preserve">Kätevä sammutin voi hallita pienen tulipalon.</w:t>
      </w:r>
    </w:p>
    <w:p>
      <w:r>
        <w:rPr>
          <w:b/>
        </w:rPr>
        <w:t xml:space="preserve">Tulos</w:t>
      </w:r>
    </w:p>
    <w:p>
      <w:r>
        <w:t xml:space="preserve">Kätevä sammutin voi jäähdyttää pienen kuopan .</w:t>
      </w:r>
    </w:p>
    <w:p>
      <w:r>
        <w:rPr>
          <w:b/>
        </w:rPr>
        <w:t xml:space="preserve">Tulos</w:t>
      </w:r>
    </w:p>
    <w:p>
      <w:r>
        <w:t xml:space="preserve">Kätevä sammutin voi olla pienikokoinen .</w:t>
      </w:r>
    </w:p>
    <w:p>
      <w:r>
        <w:rPr>
          <w:b/>
        </w:rPr>
        <w:t xml:space="preserve">Tulos</w:t>
      </w:r>
    </w:p>
    <w:p>
      <w:r>
        <w:t xml:space="preserve">Kätevä apuopas voi ehdottaa pientä tulta .</w:t>
      </w:r>
    </w:p>
    <w:p>
      <w:r>
        <w:rPr>
          <w:b/>
        </w:rPr>
        <w:t xml:space="preserve">Esimerkki 4.4590</w:t>
      </w:r>
    </w:p>
    <w:p>
      <w:r>
        <w:t xml:space="preserve">Valokuvaaja kuvasi transkriptiota .</w:t>
      </w:r>
    </w:p>
    <w:p>
      <w:r>
        <w:rPr>
          <w:b/>
        </w:rPr>
        <w:t xml:space="preserve">Tulos</w:t>
      </w:r>
    </w:p>
    <w:p>
      <w:r>
        <w:t xml:space="preserve">Sotilas ampui vihollisen.</w:t>
      </w:r>
    </w:p>
    <w:p>
      <w:r>
        <w:rPr>
          <w:b/>
        </w:rPr>
        <w:t xml:space="preserve">Tulos</w:t>
      </w:r>
    </w:p>
    <w:p>
      <w:r>
        <w:t xml:space="preserve">Kotka ampui paikalla .</w:t>
      </w:r>
    </w:p>
    <w:p>
      <w:r>
        <w:rPr>
          <w:b/>
        </w:rPr>
        <w:t xml:space="preserve">Tulos</w:t>
      </w:r>
    </w:p>
    <w:p>
      <w:r>
        <w:t xml:space="preserve">Poika ampui vihollisen .</w:t>
      </w:r>
    </w:p>
    <w:p>
      <w:r>
        <w:rPr>
          <w:b/>
        </w:rPr>
        <w:t xml:space="preserve">Tulos</w:t>
      </w:r>
    </w:p>
    <w:p>
      <w:r>
        <w:t xml:space="preserve">Fani ampui näyttelijää .</w:t>
      </w:r>
    </w:p>
    <w:p>
      <w:r>
        <w:rPr>
          <w:b/>
        </w:rPr>
        <w:t xml:space="preserve">Esimerkki 4.4591</w:t>
      </w:r>
    </w:p>
    <w:p>
      <w:r>
        <w:t xml:space="preserve">Jos haluat pitää juhlat, sinun pitäisi pitää kutsut .</w:t>
      </w:r>
    </w:p>
    <w:p>
      <w:r>
        <w:rPr>
          <w:b/>
        </w:rPr>
        <w:t xml:space="preserve">Tulos</w:t>
      </w:r>
    </w:p>
    <w:p>
      <w:r>
        <w:t xml:space="preserve">Jos haluat pitää juhlat, sinun on laadittava kutsut .</w:t>
      </w:r>
    </w:p>
    <w:p>
      <w:r>
        <w:rPr>
          <w:b/>
        </w:rPr>
        <w:t xml:space="preserve">Tulos</w:t>
      </w:r>
    </w:p>
    <w:p>
      <w:r>
        <w:t xml:space="preserve">Jos haluat pitää juhlat, sinun pitäisi ilmoittaa kutsut .</w:t>
      </w:r>
    </w:p>
    <w:p>
      <w:r>
        <w:rPr>
          <w:b/>
        </w:rPr>
        <w:t xml:space="preserve">Tulos</w:t>
      </w:r>
    </w:p>
    <w:p>
      <w:r>
        <w:t xml:space="preserve">Jos haluat pitää juhlat, sinun pitäisi estää kutsut .</w:t>
      </w:r>
    </w:p>
    <w:p>
      <w:r>
        <w:rPr>
          <w:b/>
        </w:rPr>
        <w:t xml:space="preserve">Tulos</w:t>
      </w:r>
    </w:p>
    <w:p>
      <w:r>
        <w:t xml:space="preserve">Jos haluat järjestää juhlat, sinun on lähetettävä kutsut.</w:t>
      </w:r>
    </w:p>
    <w:p>
      <w:r>
        <w:rPr>
          <w:b/>
        </w:rPr>
        <w:t xml:space="preserve">Esimerkki 4.4592</w:t>
      </w:r>
    </w:p>
    <w:p>
      <w:r>
        <w:t xml:space="preserve">Yksi työskentelee henkilöstönsä rikastuttamiseksi .</w:t>
      </w:r>
    </w:p>
    <w:p>
      <w:r>
        <w:rPr>
          <w:b/>
        </w:rPr>
        <w:t xml:space="preserve">Tulos</w:t>
      </w:r>
    </w:p>
    <w:p>
      <w:r>
        <w:t xml:space="preserve">A m työskentelee isäntänsä ohjauksessa .</w:t>
      </w:r>
    </w:p>
    <w:p>
      <w:r>
        <w:rPr>
          <w:b/>
        </w:rPr>
        <w:t xml:space="preserve">Tulos</w:t>
      </w:r>
    </w:p>
    <w:p>
      <w:r>
        <w:t xml:space="preserve">Lukija työskentelee lompakkonsa hyväksi .</w:t>
      </w:r>
    </w:p>
    <w:p>
      <w:r>
        <w:rPr>
          <w:b/>
        </w:rPr>
        <w:t xml:space="preserve">Tulos</w:t>
      </w:r>
    </w:p>
    <w:p>
      <w:r>
        <w:t xml:space="preserve">Orja työskentelee isäntänsä hyväksi.</w:t>
      </w:r>
    </w:p>
    <w:p>
      <w:r>
        <w:rPr>
          <w:b/>
        </w:rPr>
        <w:t xml:space="preserve">Tulos</w:t>
      </w:r>
    </w:p>
    <w:p>
      <w:r>
        <w:t xml:space="preserve">Perustaja työskentelee toimistonsa hyväksi .</w:t>
      </w:r>
    </w:p>
    <w:p>
      <w:r>
        <w:rPr>
          <w:b/>
        </w:rPr>
        <w:t xml:space="preserve">Esimerkki 4.4593</w:t>
      </w:r>
    </w:p>
    <w:p>
      <w:r>
        <w:t xml:space="preserve">Aurinko voi paistaa päivällesi.</w:t>
      </w:r>
    </w:p>
    <w:p>
      <w:r>
        <w:rPr>
          <w:b/>
        </w:rPr>
        <w:t xml:space="preserve">Tulos</w:t>
      </w:r>
    </w:p>
    <w:p>
      <w:r>
        <w:t xml:space="preserve">Avatar voi ilmestyä kasvoillesi .</w:t>
      </w:r>
    </w:p>
    <w:p>
      <w:r>
        <w:rPr>
          <w:b/>
        </w:rPr>
        <w:t xml:space="preserve">Tulos</w:t>
      </w:r>
    </w:p>
    <w:p>
      <w:r>
        <w:t xml:space="preserve">Kynä voi loistaa päiväsi .</w:t>
      </w:r>
    </w:p>
    <w:p>
      <w:r>
        <w:rPr>
          <w:b/>
        </w:rPr>
        <w:t xml:space="preserve">Tulos</w:t>
      </w:r>
    </w:p>
    <w:p>
      <w:r>
        <w:t xml:space="preserve">Lämpö voi loistaa päiväsi .</w:t>
      </w:r>
    </w:p>
    <w:p>
      <w:r>
        <w:rPr>
          <w:b/>
        </w:rPr>
        <w:t xml:space="preserve">Tulos</w:t>
      </w:r>
    </w:p>
    <w:p>
      <w:r>
        <w:t xml:space="preserve">Verho voi loistaa naamioosi .</w:t>
      </w:r>
    </w:p>
    <w:p>
      <w:r>
        <w:rPr>
          <w:b/>
        </w:rPr>
        <w:t xml:space="preserve">Esimerkki 4.4594</w:t>
      </w:r>
    </w:p>
    <w:p>
      <w:r>
        <w:t xml:space="preserve">Videota käytetään koodaukseen .</w:t>
      </w:r>
    </w:p>
    <w:p>
      <w:r>
        <w:rPr>
          <w:b/>
        </w:rPr>
        <w:t xml:space="preserve">Tulos</w:t>
      </w:r>
    </w:p>
    <w:p>
      <w:r>
        <w:t xml:space="preserve">Taivasta käytetään hengittämiseen.</w:t>
      </w:r>
    </w:p>
    <w:p>
      <w:r>
        <w:rPr>
          <w:b/>
        </w:rPr>
        <w:t xml:space="preserve">Tulos</w:t>
      </w:r>
    </w:p>
    <w:p>
      <w:r>
        <w:t xml:space="preserve">Ympyrä on merkitty hengitystä varten .</w:t>
      </w:r>
    </w:p>
    <w:p>
      <w:r>
        <w:rPr>
          <w:b/>
        </w:rPr>
        <w:t xml:space="preserve">Tulos</w:t>
      </w:r>
    </w:p>
    <w:p>
      <w:r>
        <w:t xml:space="preserve">Sivua käytetään musiikkiin .</w:t>
      </w:r>
    </w:p>
    <w:p>
      <w:r>
        <w:rPr>
          <w:b/>
        </w:rPr>
        <w:t xml:space="preserve">Tulos</w:t>
      </w:r>
    </w:p>
    <w:p>
      <w:r>
        <w:t xml:space="preserve">Kaula on sidottu hengittämistä varten .</w:t>
      </w:r>
    </w:p>
    <w:p>
      <w:r>
        <w:rPr>
          <w:b/>
        </w:rPr>
        <w:t xml:space="preserve">Esimerkki 4.4595</w:t>
      </w:r>
    </w:p>
    <w:p>
      <w:r>
        <w:t xml:space="preserve">Vitsin löydät helposti vuodessa .</w:t>
      </w:r>
    </w:p>
    <w:p>
      <w:r>
        <w:rPr>
          <w:b/>
        </w:rPr>
        <w:t xml:space="preserve">Tulos</w:t>
      </w:r>
    </w:p>
    <w:p>
      <w:r>
        <w:t xml:space="preserve">Olet todennäköisesti kirjautua järven metsässä .</w:t>
      </w:r>
    </w:p>
    <w:p>
      <w:r>
        <w:rPr>
          <w:b/>
        </w:rPr>
        <w:t xml:space="preserve">Tulos</w:t>
      </w:r>
    </w:p>
    <w:p>
      <w:r>
        <w:t xml:space="preserve">Vaihdat todennäköisesti solun metsässä .</w:t>
      </w:r>
    </w:p>
    <w:p>
      <w:r>
        <w:rPr>
          <w:b/>
        </w:rPr>
        <w:t xml:space="preserve">Tulos</w:t>
      </w:r>
    </w:p>
    <w:p>
      <w:r>
        <w:t xml:space="preserve">Näet todennäköisesti järven metsässä .</w:t>
      </w:r>
    </w:p>
    <w:p>
      <w:r>
        <w:rPr>
          <w:b/>
        </w:rPr>
        <w:t xml:space="preserve">Tulos</w:t>
      </w:r>
    </w:p>
    <w:p>
      <w:r>
        <w:t xml:space="preserve">Löydät todennäköisesti järven metsästä.</w:t>
      </w:r>
    </w:p>
    <w:p>
      <w:r>
        <w:rPr>
          <w:b/>
        </w:rPr>
        <w:t xml:space="preserve">Esimerkki 4.4596</w:t>
      </w:r>
    </w:p>
    <w:p>
      <w:r>
        <w:t xml:space="preserve">Löydät todennäköisesti koulun kaupungista.</w:t>
      </w:r>
    </w:p>
    <w:p>
      <w:r>
        <w:rPr>
          <w:b/>
        </w:rPr>
        <w:t xml:space="preserve">Tulos</w:t>
      </w:r>
    </w:p>
    <w:p>
      <w:r>
        <w:t xml:space="preserve">Olet todennäköisesti korvata koulu kaupassa .</w:t>
      </w:r>
    </w:p>
    <w:p>
      <w:r>
        <w:rPr>
          <w:b/>
        </w:rPr>
        <w:t xml:space="preserve">Tulos</w:t>
      </w:r>
    </w:p>
    <w:p>
      <w:r>
        <w:t xml:space="preserve">Kaupungissa voi todennäköisesti tehdä edullisia löytöjä.</w:t>
      </w:r>
    </w:p>
    <w:p>
      <w:r>
        <w:rPr>
          <w:b/>
        </w:rPr>
        <w:t xml:space="preserve">Tulos</w:t>
      </w:r>
    </w:p>
    <w:p>
      <w:r>
        <w:t xml:space="preserve">Olet todennäköisesti hankkia koulun apurahalla .</w:t>
      </w:r>
    </w:p>
    <w:p>
      <w:r>
        <w:rPr>
          <w:b/>
        </w:rPr>
        <w:t xml:space="preserve">Tulos</w:t>
      </w:r>
    </w:p>
    <w:p>
      <w:r>
        <w:t xml:space="preserve">Kaupungissa on todennäköisesti maatila .</w:t>
      </w:r>
    </w:p>
    <w:p>
      <w:r>
        <w:rPr>
          <w:b/>
        </w:rPr>
        <w:t xml:space="preserve">Esimerkki 4.4597</w:t>
      </w:r>
    </w:p>
    <w:p>
      <w:r>
        <w:t xml:space="preserve">Äänesi voivat lisätä tai vähentää kuuluisuuttasi puhetähtenä .</w:t>
      </w:r>
    </w:p>
    <w:p>
      <w:r>
        <w:rPr>
          <w:b/>
        </w:rPr>
        <w:t xml:space="preserve">Tulos</w:t>
      </w:r>
    </w:p>
    <w:p>
      <w:r>
        <w:t xml:space="preserve">Vaatteet voivat lisätä tai vähentää mainettasi vauvatähtenä .</w:t>
      </w:r>
    </w:p>
    <w:p>
      <w:r>
        <w:rPr>
          <w:b/>
        </w:rPr>
        <w:t xml:space="preserve">Tulos</w:t>
      </w:r>
    </w:p>
    <w:p>
      <w:r>
        <w:t xml:space="preserve">Vaatteet voivat lisätä tai vähentää mainettasi elokuvatähtenä.</w:t>
      </w:r>
    </w:p>
    <w:p>
      <w:r>
        <w:rPr>
          <w:b/>
        </w:rPr>
        <w:t xml:space="preserve">Tulos</w:t>
      </w:r>
    </w:p>
    <w:p>
      <w:r>
        <w:t xml:space="preserve">Tarinasi voivat lisätä tai vähentää mainettasi kaapelitähtenä .</w:t>
      </w:r>
    </w:p>
    <w:p>
      <w:r>
        <w:rPr>
          <w:b/>
        </w:rPr>
        <w:t xml:space="preserve">Tulos</w:t>
      </w:r>
    </w:p>
    <w:p>
      <w:r>
        <w:t xml:space="preserve">Vaatteet voivat mukautua tai heikentää asentoasi elokuvatähtenä .</w:t>
      </w:r>
    </w:p>
    <w:p>
      <w:r>
        <w:rPr>
          <w:b/>
        </w:rPr>
        <w:t xml:space="preserve">Esimerkki 4.4598</w:t>
      </w:r>
    </w:p>
    <w:p>
      <w:r>
        <w:t xml:space="preserve">Tekisit joitakin harjoituksia, koska jatkat kehosi käyttöä.</w:t>
      </w:r>
    </w:p>
    <w:p>
      <w:r>
        <w:rPr>
          <w:b/>
        </w:rPr>
        <w:t xml:space="preserve">Tulos</w:t>
      </w:r>
    </w:p>
    <w:p>
      <w:r>
        <w:t xml:space="preserve">Tekisit joitakin harjoituksia, koska nautit kehosi käyttämisestä.</w:t>
      </w:r>
    </w:p>
    <w:p>
      <w:r>
        <w:rPr>
          <w:b/>
        </w:rPr>
        <w:t xml:space="preserve">Tulos</w:t>
      </w:r>
    </w:p>
    <w:p>
      <w:r>
        <w:t xml:space="preserve">Tekisit joitakin harjoituksia, koska unohdat käyttää kehoasi .</w:t>
      </w:r>
    </w:p>
    <w:p>
      <w:r>
        <w:rPr>
          <w:b/>
        </w:rPr>
        <w:t xml:space="preserve">Tulos</w:t>
      </w:r>
    </w:p>
    <w:p>
      <w:r>
        <w:t xml:space="preserve">Tekisit joitakin harjoituksia, koska teet käyttämällä juoksumattoa .</w:t>
      </w:r>
    </w:p>
    <w:p>
      <w:r>
        <w:rPr>
          <w:b/>
        </w:rPr>
        <w:t xml:space="preserve">Tulos</w:t>
      </w:r>
    </w:p>
    <w:p>
      <w:r>
        <w:t xml:space="preserve">Tekisit joitakin harjoituksia, koska kosketat kehoasi .</w:t>
      </w:r>
    </w:p>
    <w:p>
      <w:r>
        <w:rPr>
          <w:b/>
        </w:rPr>
        <w:t xml:space="preserve">Esimerkki 4.4599</w:t>
      </w:r>
    </w:p>
    <w:p>
      <w:r>
        <w:t xml:space="preserve">Teräspäässä on todennäköisesti terästä .</w:t>
      </w:r>
    </w:p>
    <w:p>
      <w:r>
        <w:rPr>
          <w:b/>
        </w:rPr>
        <w:t xml:space="preserve">Tulos</w:t>
      </w:r>
    </w:p>
    <w:p>
      <w:r>
        <w:t xml:space="preserve">Terästä löytyy todennäköisesti terästehtaalta.</w:t>
      </w:r>
    </w:p>
    <w:p>
      <w:r>
        <w:rPr>
          <w:b/>
        </w:rPr>
        <w:t xml:space="preserve">Tulos</w:t>
      </w:r>
    </w:p>
    <w:p>
      <w:r>
        <w:t xml:space="preserve">Teräshuoneessa on todennäköisesti terästä .</w:t>
      </w:r>
    </w:p>
    <w:p>
      <w:r>
        <w:rPr>
          <w:b/>
        </w:rPr>
        <w:t xml:space="preserve">Tulos</w:t>
      </w:r>
    </w:p>
    <w:p>
      <w:r>
        <w:t xml:space="preserve">Olet väärässä, jos haluat löytää teräksen terästehtaalta .</w:t>
      </w:r>
    </w:p>
    <w:p>
      <w:r>
        <w:rPr>
          <w:b/>
        </w:rPr>
        <w:t xml:space="preserve">Tulos</w:t>
      </w:r>
    </w:p>
    <w:p>
      <w:r>
        <w:t xml:space="preserve">Olet kiinnostunut löytämään terästä terästehtaalta .</w:t>
      </w:r>
    </w:p>
    <w:p>
      <w:r>
        <w:rPr>
          <w:b/>
        </w:rPr>
        <w:t xml:space="preserve">Esimerkki 4.4600</w:t>
      </w:r>
    </w:p>
    <w:p>
      <w:r>
        <w:t xml:space="preserve">Olet todennäköisesti pysäköidä hevonen laitumelle tai urheiluun .</w:t>
      </w:r>
    </w:p>
    <w:p>
      <w:r>
        <w:rPr>
          <w:b/>
        </w:rPr>
        <w:t xml:space="preserve">Tulos</w:t>
      </w:r>
    </w:p>
    <w:p>
      <w:r>
        <w:t xml:space="preserve">Löydät todennäköisesti hevosen laitumelta tai pellolta.</w:t>
      </w:r>
    </w:p>
    <w:p>
      <w:r>
        <w:rPr>
          <w:b/>
        </w:rPr>
        <w:t xml:space="preserve">Tulos</w:t>
      </w:r>
    </w:p>
    <w:p>
      <w:r>
        <w:t xml:space="preserve">Hevosen hylkääminen laitumelle tai pellolle on harvinaista.</w:t>
      </w:r>
    </w:p>
    <w:p>
      <w:r>
        <w:rPr>
          <w:b/>
        </w:rPr>
        <w:t xml:space="preserve">Tulos</w:t>
      </w:r>
    </w:p>
    <w:p>
      <w:r>
        <w:t xml:space="preserve">Olet laillinen valmentaa hevosta keppi- tai kenttävalmennuksessa .</w:t>
      </w:r>
    </w:p>
    <w:p>
      <w:r>
        <w:rPr>
          <w:b/>
        </w:rPr>
        <w:t xml:space="preserve">Tulos</w:t>
      </w:r>
    </w:p>
    <w:p>
      <w:r>
        <w:t xml:space="preserve">Todennäköisesti kiusaat hevosta laitumella tai ratsastat .</w:t>
      </w:r>
    </w:p>
    <w:p>
      <w:r>
        <w:rPr>
          <w:b/>
        </w:rPr>
        <w:t xml:space="preserve">Esimerkki 4.4601</w:t>
      </w:r>
    </w:p>
    <w:p>
      <w:r>
        <w:t xml:space="preserve">Käyttäisit kannettavaa tietokonetta, koska haluat etsiä tietoa .</w:t>
      </w:r>
    </w:p>
    <w:p>
      <w:r>
        <w:rPr>
          <w:b/>
        </w:rPr>
        <w:t xml:space="preserve">Tulos</w:t>
      </w:r>
    </w:p>
    <w:p>
      <w:r>
        <w:t xml:space="preserve">Menisit kelloon, koska haluat etsiä tietoa .</w:t>
      </w:r>
    </w:p>
    <w:p>
      <w:r>
        <w:rPr>
          <w:b/>
        </w:rPr>
        <w:t xml:space="preserve">Tulos</w:t>
      </w:r>
    </w:p>
    <w:p>
      <w:r>
        <w:t xml:space="preserve">Menisit matkalle, koska haluat etsiä tietoa .</w:t>
      </w:r>
    </w:p>
    <w:p>
      <w:r>
        <w:rPr>
          <w:b/>
        </w:rPr>
        <w:t xml:space="preserve">Tulos</w:t>
      </w:r>
    </w:p>
    <w:p>
      <w:r>
        <w:t xml:space="preserve">Menisit internetiin, koska haluat etsiä tietoa.</w:t>
      </w:r>
    </w:p>
    <w:p>
      <w:r>
        <w:rPr>
          <w:b/>
        </w:rPr>
        <w:t xml:space="preserve">Tulos</w:t>
      </w:r>
    </w:p>
    <w:p>
      <w:r>
        <w:t xml:space="preserve">Menisit tarkkailuun, koska haluat etsiä tietoa .</w:t>
      </w:r>
    </w:p>
    <w:p>
      <w:r>
        <w:rPr>
          <w:b/>
        </w:rPr>
        <w:t xml:space="preserve">Esimerkki 4.4602</w:t>
      </w:r>
    </w:p>
    <w:p>
      <w:r>
        <w:t xml:space="preserve">Olet todennäköisesti haluavat lämmönlähde autossa.</w:t>
      </w:r>
    </w:p>
    <w:p>
      <w:r>
        <w:rPr>
          <w:b/>
        </w:rPr>
        <w:t xml:space="preserve">Tulos</w:t>
      </w:r>
    </w:p>
    <w:p>
      <w:r>
        <w:t xml:space="preserve">Sinulla on todennäköisesti talossa lämmönlähde autossasi .</w:t>
      </w:r>
    </w:p>
    <w:p>
      <w:r>
        <w:rPr>
          <w:b/>
        </w:rPr>
        <w:t xml:space="preserve">Tulos</w:t>
      </w:r>
    </w:p>
    <w:p>
      <w:r>
        <w:t xml:space="preserve">Olet todennäköisesti käsitellä lämmönlähde autossa .</w:t>
      </w:r>
    </w:p>
    <w:p>
      <w:r>
        <w:rPr>
          <w:b/>
        </w:rPr>
        <w:t xml:space="preserve">Tulos</w:t>
      </w:r>
    </w:p>
    <w:p>
      <w:r>
        <w:t xml:space="preserve">Autosta löytyy todennäköisesti lämmönlähde.</w:t>
      </w:r>
    </w:p>
    <w:p>
      <w:r>
        <w:rPr>
          <w:b/>
        </w:rPr>
        <w:t xml:space="preserve">Tulos</w:t>
      </w:r>
    </w:p>
    <w:p>
      <w:r>
        <w:t xml:space="preserve">Otat todennäköisesti käyttöön lämmönlähteen autossasi .</w:t>
      </w:r>
    </w:p>
    <w:p>
      <w:r>
        <w:rPr>
          <w:b/>
        </w:rPr>
        <w:t xml:space="preserve">Esimerkki 4.4603</w:t>
      </w:r>
    </w:p>
    <w:p>
      <w:r>
        <w:t xml:space="preserve">Pienten tyttöjen on opittava kääntämään puhelut .</w:t>
      </w:r>
    </w:p>
    <w:p>
      <w:r>
        <w:rPr>
          <w:b/>
        </w:rPr>
        <w:t xml:space="preserve">Tulos</w:t>
      </w:r>
    </w:p>
    <w:p>
      <w:r>
        <w:t xml:space="preserve">Pienten tyttöjen on selitettävä, miten soittaa puheluita .</w:t>
      </w:r>
    </w:p>
    <w:p>
      <w:r>
        <w:rPr>
          <w:b/>
        </w:rPr>
        <w:t xml:space="preserve">Tulos</w:t>
      </w:r>
    </w:p>
    <w:p>
      <w:r>
        <w:t xml:space="preserve">Pienten tyttöjen on opittava estämään puheluita .</w:t>
      </w:r>
    </w:p>
    <w:p>
      <w:r>
        <w:rPr>
          <w:b/>
        </w:rPr>
        <w:t xml:space="preserve">Tulos</w:t>
      </w:r>
    </w:p>
    <w:p>
      <w:r>
        <w:t xml:space="preserve">Pienten tyttöjen on opittava erottamaan puhelut .</w:t>
      </w:r>
    </w:p>
    <w:p>
      <w:r>
        <w:rPr>
          <w:b/>
        </w:rPr>
        <w:t xml:space="preserve">Tulos</w:t>
      </w:r>
    </w:p>
    <w:p>
      <w:r>
        <w:t xml:space="preserve">Pienten tyttöjen on opittava soittamaan puheluja.</w:t>
      </w:r>
    </w:p>
    <w:p>
      <w:r>
        <w:rPr>
          <w:b/>
        </w:rPr>
        <w:t xml:space="preserve">Esimerkki 4.4604</w:t>
      </w:r>
    </w:p>
    <w:p>
      <w:r>
        <w:t xml:space="preserve">Kun saat työpaikan, sinun on mentävä toimistoon töihin .</w:t>
      </w:r>
    </w:p>
    <w:p>
      <w:r>
        <w:rPr>
          <w:b/>
        </w:rPr>
        <w:t xml:space="preserve">Tulos</w:t>
      </w:r>
    </w:p>
    <w:p>
      <w:r>
        <w:t xml:space="preserve">Kun saat työpaikan, saatat mennä toimistoon vastaanottamaan .</w:t>
      </w:r>
    </w:p>
    <w:p>
      <w:r>
        <w:rPr>
          <w:b/>
        </w:rPr>
        <w:t xml:space="preserve">Tulos</w:t>
      </w:r>
    </w:p>
    <w:p>
      <w:r>
        <w:t xml:space="preserve">Kun saat työpaikan, saatat rynnätä toimistoon töihin .</w:t>
      </w:r>
    </w:p>
    <w:p>
      <w:r>
        <w:rPr>
          <w:b/>
        </w:rPr>
        <w:t xml:space="preserve">Tulos</w:t>
      </w:r>
    </w:p>
    <w:p>
      <w:r>
        <w:t xml:space="preserve">Kun saat nousun, saatat mennä toimistoon töihin .</w:t>
      </w:r>
    </w:p>
    <w:p>
      <w:r>
        <w:rPr>
          <w:b/>
        </w:rPr>
        <w:t xml:space="preserve">Tulos</w:t>
      </w:r>
    </w:p>
    <w:p>
      <w:r>
        <w:t xml:space="preserve">Kun saat työpaikan, saatat mennä toimistoon töihin.</w:t>
      </w:r>
    </w:p>
    <w:p>
      <w:r>
        <w:rPr>
          <w:b/>
        </w:rPr>
        <w:t xml:space="preserve">Esimerkki 4.4605</w:t>
      </w:r>
    </w:p>
    <w:p>
      <w:r>
        <w:t xml:space="preserve">Voit käyttää pussia roskien niputtamiseen.</w:t>
      </w:r>
    </w:p>
    <w:p>
      <w:r>
        <w:rPr>
          <w:b/>
        </w:rPr>
        <w:t xml:space="preserve">Tulos</w:t>
      </w:r>
    </w:p>
    <w:p>
      <w:r>
        <w:t xml:space="preserve">Voit käyttää pussia purkan heittämiseen.</w:t>
      </w:r>
    </w:p>
    <w:p>
      <w:r>
        <w:rPr>
          <w:b/>
        </w:rPr>
        <w:t xml:space="preserve">Tulos</w:t>
      </w:r>
    </w:p>
    <w:p>
      <w:r>
        <w:t xml:space="preserve">Voit käyttää pussia roskien heittämiseen.</w:t>
      </w:r>
    </w:p>
    <w:p>
      <w:r>
        <w:rPr>
          <w:b/>
        </w:rPr>
        <w:t xml:space="preserve">Tulos</w:t>
      </w:r>
    </w:p>
    <w:p>
      <w:r>
        <w:t xml:space="preserve">Voit käyttää pussia, johon voit heittää pekonia .</w:t>
      </w:r>
    </w:p>
    <w:p>
      <w:r>
        <w:rPr>
          <w:b/>
        </w:rPr>
        <w:t xml:space="preserve">Tulos</w:t>
      </w:r>
    </w:p>
    <w:p>
      <w:r>
        <w:t xml:space="preserve">Voit käyttää pussia roskien avaamiseen .</w:t>
      </w:r>
    </w:p>
    <w:p>
      <w:r>
        <w:rPr>
          <w:b/>
        </w:rPr>
        <w:t xml:space="preserve">Esimerkki 4.4606</w:t>
      </w:r>
    </w:p>
    <w:p>
      <w:r>
        <w:t xml:space="preserve">Olet villi löytää omenapuu puistossa .</w:t>
      </w:r>
    </w:p>
    <w:p>
      <w:r>
        <w:rPr>
          <w:b/>
        </w:rPr>
        <w:t xml:space="preserve">Tulos</w:t>
      </w:r>
    </w:p>
    <w:p>
      <w:r>
        <w:t xml:space="preserve">Omenapuu on todennäköisesti puistossa .</w:t>
      </w:r>
    </w:p>
    <w:p>
      <w:r>
        <w:rPr>
          <w:b/>
        </w:rPr>
        <w:t xml:space="preserve">Tulos</w:t>
      </w:r>
    </w:p>
    <w:p>
      <w:r>
        <w:t xml:space="preserve">Olet surullinen, kun löydät omenapuun puistosta .</w:t>
      </w:r>
    </w:p>
    <w:p>
      <w:r>
        <w:rPr>
          <w:b/>
        </w:rPr>
        <w:t xml:space="preserve">Tulos</w:t>
      </w:r>
    </w:p>
    <w:p>
      <w:r>
        <w:t xml:space="preserve">Puistossa on todennäköisesti omenapuu.</w:t>
      </w:r>
    </w:p>
    <w:p>
      <w:r>
        <w:rPr>
          <w:b/>
        </w:rPr>
        <w:t xml:space="preserve">Tulos</w:t>
      </w:r>
    </w:p>
    <w:p>
      <w:r>
        <w:t xml:space="preserve">Et todennäköisesti pidä omenapuusta kukassa .</w:t>
      </w:r>
    </w:p>
    <w:p>
      <w:r>
        <w:rPr>
          <w:b/>
        </w:rPr>
        <w:t xml:space="preserve">Esimerkki 4.4607</w:t>
      </w:r>
    </w:p>
    <w:p>
      <w:r>
        <w:t xml:space="preserve">Jos unohdat A:n , sinun on ehkä tilattava .</w:t>
      </w:r>
    </w:p>
    <w:p>
      <w:r>
        <w:rPr>
          <w:b/>
        </w:rPr>
        <w:t xml:space="preserve">Tulos</w:t>
      </w:r>
    </w:p>
    <w:p>
      <w:r>
        <w:t xml:space="preserve">Jos menetät ajantajun, sinun on ehkä nopeutettava.</w:t>
      </w:r>
    </w:p>
    <w:p>
      <w:r>
        <w:rPr>
          <w:b/>
        </w:rPr>
        <w:t xml:space="preserve">Tulos</w:t>
      </w:r>
    </w:p>
    <w:p>
      <w:r>
        <w:t xml:space="preserve">Jos mittaat ajan , saatat joutua pilkkomaan .</w:t>
      </w:r>
    </w:p>
    <w:p>
      <w:r>
        <w:rPr>
          <w:b/>
        </w:rPr>
        <w:t xml:space="preserve">Tulos</w:t>
      </w:r>
    </w:p>
    <w:p>
      <w:r>
        <w:t xml:space="preserve">Jos kuljette osavaltion raiteilla , saatatte joutua kiihdyttämään .</w:t>
      </w:r>
    </w:p>
    <w:p>
      <w:r>
        <w:rPr>
          <w:b/>
        </w:rPr>
        <w:t xml:space="preserve">Tulos</w:t>
      </w:r>
    </w:p>
    <w:p>
      <w:r>
        <w:t xml:space="preserve">Jos et noudata rataa , saatat joutua asianajajaan .</w:t>
      </w:r>
    </w:p>
    <w:p>
      <w:r>
        <w:rPr>
          <w:b/>
        </w:rPr>
        <w:t xml:space="preserve">Esimerkki 4.4608</w:t>
      </w:r>
    </w:p>
    <w:p>
      <w:r>
        <w:t xml:space="preserve">Vaatteiden pesu on sitä varten, että voit palauttaa puhtaat vaatteet töihin .</w:t>
      </w:r>
    </w:p>
    <w:p>
      <w:r>
        <w:rPr>
          <w:b/>
        </w:rPr>
        <w:t xml:space="preserve">Tulos</w:t>
      </w:r>
    </w:p>
    <w:p>
      <w:r>
        <w:t xml:space="preserve">Vaatteiden pesu on sitä varten, että voit käyttää tiettyjä vaatteita töissä .</w:t>
      </w:r>
    </w:p>
    <w:p>
      <w:r>
        <w:rPr>
          <w:b/>
        </w:rPr>
        <w:t xml:space="preserve">Tulos</w:t>
      </w:r>
    </w:p>
    <w:p>
      <w:r>
        <w:t xml:space="preserve">Vaatteiden pesu on sitä varten, että voit pukeutua puhtaisiin vaatteisiin töissä.</w:t>
      </w:r>
    </w:p>
    <w:p>
      <w:r>
        <w:rPr>
          <w:b/>
        </w:rPr>
        <w:t xml:space="preserve">Tulos</w:t>
      </w:r>
    </w:p>
    <w:p>
      <w:r>
        <w:t xml:space="preserve">Vaatteiden pesu on puhtaiden tavaroiden kuljettamista töihin .</w:t>
      </w:r>
    </w:p>
    <w:p>
      <w:r>
        <w:rPr>
          <w:b/>
        </w:rPr>
        <w:t xml:space="preserve">Tulos</w:t>
      </w:r>
    </w:p>
    <w:p>
      <w:r>
        <w:t xml:space="preserve">Vaatteiden pesu on puhtaiden tavaroiden syöttämistä töihin .</w:t>
      </w:r>
    </w:p>
    <w:p>
      <w:r>
        <w:rPr>
          <w:b/>
        </w:rPr>
        <w:t xml:space="preserve">Esimerkki 4.4609</w:t>
      </w:r>
    </w:p>
    <w:p>
      <w:r>
        <w:t xml:space="preserve">Jos haluat ostaa ruokaa, mene ruokakauppaan.</w:t>
      </w:r>
    </w:p>
    <w:p>
      <w:r>
        <w:rPr>
          <w:b/>
        </w:rPr>
        <w:t xml:space="preserve">Tulos</w:t>
      </w:r>
    </w:p>
    <w:p>
      <w:r>
        <w:t xml:space="preserve">Jos haluat kuljettaa ruokaa, sinun pitäisi mennä ruokakauppaan .</w:t>
      </w:r>
    </w:p>
    <w:p>
      <w:r>
        <w:rPr>
          <w:b/>
        </w:rPr>
        <w:t xml:space="preserve">Tulos</w:t>
      </w:r>
    </w:p>
    <w:p>
      <w:r>
        <w:t xml:space="preserve">Jos haluat ostaa ruokaa, sinun pitäisi soittaa ruokakauppaan .</w:t>
      </w:r>
    </w:p>
    <w:p>
      <w:r>
        <w:rPr>
          <w:b/>
        </w:rPr>
        <w:t xml:space="preserve">Tulos</w:t>
      </w:r>
    </w:p>
    <w:p>
      <w:r>
        <w:t xml:space="preserve">Jos haluat ostaa ruokaa, sinun pitäisi mennä ruokakauppaan .</w:t>
      </w:r>
    </w:p>
    <w:p>
      <w:r>
        <w:rPr>
          <w:b/>
        </w:rPr>
        <w:t xml:space="preserve">Tulos</w:t>
      </w:r>
    </w:p>
    <w:p>
      <w:r>
        <w:t xml:space="preserve">Jos uskot ostaa hopeaa niin sinun pitäisi mennä ruokakauppaan kasvi .</w:t>
      </w:r>
    </w:p>
    <w:p>
      <w:r>
        <w:rPr>
          <w:b/>
        </w:rPr>
        <w:t xml:space="preserve">Esimerkki 4.4610</w:t>
      </w:r>
    </w:p>
    <w:p>
      <w:r>
        <w:t xml:space="preserve">Sinulta todennäköisesti puuttuu ottelu naapurustossa .</w:t>
      </w:r>
    </w:p>
    <w:p>
      <w:r>
        <w:rPr>
          <w:b/>
        </w:rPr>
        <w:t xml:space="preserve">Tulos</w:t>
      </w:r>
    </w:p>
    <w:p>
      <w:r>
        <w:t xml:space="preserve">Olette järkyttyneitä nähdessänne verilöylyn naapurustossa .</w:t>
      </w:r>
    </w:p>
    <w:p>
      <w:r>
        <w:rPr>
          <w:b/>
        </w:rPr>
        <w:t xml:space="preserve">Tulos</w:t>
      </w:r>
    </w:p>
    <w:p>
      <w:r>
        <w:t xml:space="preserve">Olet todennäköisesti piilottaa DVD naapurustossa .</w:t>
      </w:r>
    </w:p>
    <w:p>
      <w:r>
        <w:rPr>
          <w:b/>
        </w:rPr>
        <w:t xml:space="preserve">Tulos</w:t>
      </w:r>
    </w:p>
    <w:p>
      <w:r>
        <w:t xml:space="preserve">Löydät todennäköisesti kodin naapurustosta.</w:t>
      </w:r>
    </w:p>
    <w:p>
      <w:r>
        <w:rPr>
          <w:b/>
        </w:rPr>
        <w:t xml:space="preserve">Tulos</w:t>
      </w:r>
    </w:p>
    <w:p>
      <w:r>
        <w:t xml:space="preserve">Olet todennäköisesti ajaa kypärä naapurustossa .</w:t>
      </w:r>
    </w:p>
    <w:p>
      <w:r>
        <w:rPr>
          <w:b/>
        </w:rPr>
        <w:t xml:space="preserve">Esimerkki 4.4611</w:t>
      </w:r>
    </w:p>
    <w:p>
      <w:r>
        <w:t xml:space="preserve">Voit kokeilla pää nousta tapahtumaan .</w:t>
      </w:r>
    </w:p>
    <w:p>
      <w:r>
        <w:rPr>
          <w:b/>
        </w:rPr>
        <w:t xml:space="preserve">Tulos</w:t>
      </w:r>
    </w:p>
    <w:p>
      <w:r>
        <w:t xml:space="preserve">Voit luoda pään nousemaan kylpyhuoneeseen .</w:t>
      </w:r>
    </w:p>
    <w:p>
      <w:r>
        <w:rPr>
          <w:b/>
        </w:rPr>
        <w:t xml:space="preserve">Tulos</w:t>
      </w:r>
    </w:p>
    <w:p>
      <w:r>
        <w:t xml:space="preserve">Voit käyttää päätä laittaa kylpyhuoneeseen .</w:t>
      </w:r>
    </w:p>
    <w:p>
      <w:r>
        <w:rPr>
          <w:b/>
        </w:rPr>
        <w:t xml:space="preserve">Tulos</w:t>
      </w:r>
    </w:p>
    <w:p>
      <w:r>
        <w:t xml:space="preserve">Voit käyttää päätä tehdä kylpyhuoneeseen .</w:t>
      </w:r>
    </w:p>
    <w:p>
      <w:r>
        <w:rPr>
          <w:b/>
        </w:rPr>
        <w:t xml:space="preserve">Tulos</w:t>
      </w:r>
    </w:p>
    <w:p>
      <w:r>
        <w:t xml:space="preserve">Voit käyttää päätä vessassa käymiseen.</w:t>
      </w:r>
    </w:p>
    <w:p>
      <w:r>
        <w:rPr>
          <w:b/>
        </w:rPr>
        <w:t xml:space="preserve">Esimerkki 4.4612</w:t>
      </w:r>
    </w:p>
    <w:p>
      <w:r>
        <w:t xml:space="preserve">Olet todennäköisesti kertoa ihon omassa hiki .</w:t>
      </w:r>
    </w:p>
    <w:p>
      <w:r>
        <w:rPr>
          <w:b/>
        </w:rPr>
        <w:t xml:space="preserve">Tulos</w:t>
      </w:r>
    </w:p>
    <w:p>
      <w:r>
        <w:t xml:space="preserve">Ihoa löytyy todennäköisesti omasta perheestäsi.</w:t>
      </w:r>
    </w:p>
    <w:p>
      <w:r>
        <w:rPr>
          <w:b/>
        </w:rPr>
        <w:t xml:space="preserve">Tulos</w:t>
      </w:r>
    </w:p>
    <w:p>
      <w:r>
        <w:t xml:space="preserve">Olet todennäköisesti menettänyt nahkasi omassa ryhmässäsi .</w:t>
      </w:r>
    </w:p>
    <w:p>
      <w:r>
        <w:rPr>
          <w:b/>
        </w:rPr>
        <w:t xml:space="preserve">Tulos</w:t>
      </w:r>
    </w:p>
    <w:p>
      <w:r>
        <w:t xml:space="preserve">Suojelet todennäköisesti ihoa omassa perheessäsi .</w:t>
      </w:r>
    </w:p>
    <w:p>
      <w:r>
        <w:rPr>
          <w:b/>
        </w:rPr>
        <w:t xml:space="preserve">Tulos</w:t>
      </w:r>
    </w:p>
    <w:p>
      <w:r>
        <w:t xml:space="preserve">Olet todennäköisesti inhoaa ihoa omassa perheessäsi .</w:t>
      </w:r>
    </w:p>
    <w:p>
      <w:r>
        <w:rPr>
          <w:b/>
        </w:rPr>
        <w:t xml:space="preserve">Esimerkki 4.4613</w:t>
      </w:r>
    </w:p>
    <w:p>
      <w:r>
        <w:t xml:space="preserve">Jos haluat lavalle, sinun pitäisi ryhtyä taiteilijaksi.</w:t>
      </w:r>
    </w:p>
    <w:p>
      <w:r>
        <w:rPr>
          <w:b/>
        </w:rPr>
        <w:t xml:space="preserve">Tulos</w:t>
      </w:r>
    </w:p>
    <w:p>
      <w:r>
        <w:t xml:space="preserve">Jos haluat mestariksi lavalla, sinun pitäisi tulla taiteilijaksi .</w:t>
      </w:r>
    </w:p>
    <w:p>
      <w:r>
        <w:rPr>
          <w:b/>
        </w:rPr>
        <w:t xml:space="preserve">Tulos</w:t>
      </w:r>
    </w:p>
    <w:p>
      <w:r>
        <w:t xml:space="preserve">Jos haluat kuulla lavalla, sinun pitäisi tulla taiteilijaksi .</w:t>
      </w:r>
    </w:p>
    <w:p>
      <w:r>
        <w:rPr>
          <w:b/>
        </w:rPr>
        <w:t xml:space="preserve">Tulos</w:t>
      </w:r>
    </w:p>
    <w:p>
      <w:r>
        <w:t xml:space="preserve">Jos haluatte täyttää baarin, teidän pitäisi rahoittaa taiteilijaa .</w:t>
      </w:r>
    </w:p>
    <w:p>
      <w:r>
        <w:rPr>
          <w:b/>
        </w:rPr>
        <w:t xml:space="preserve">Tulos</w:t>
      </w:r>
    </w:p>
    <w:p>
      <w:r>
        <w:t xml:space="preserve">Jos haluatte paskoa lavalle, teidän pitäisi ryhtyä taiteilijaksi .</w:t>
      </w:r>
    </w:p>
    <w:p>
      <w:r>
        <w:rPr>
          <w:b/>
        </w:rPr>
        <w:t xml:space="preserve">Esimerkki 4.4614</w:t>
      </w:r>
    </w:p>
    <w:p>
      <w:r>
        <w:t xml:space="preserve">Olet oikeutettu kattamaan paistin keittiössäsi .</w:t>
      </w:r>
    </w:p>
    <w:p>
      <w:r>
        <w:rPr>
          <w:b/>
        </w:rPr>
        <w:t xml:space="preserve">Tulos</w:t>
      </w:r>
    </w:p>
    <w:p>
      <w:r>
        <w:t xml:space="preserve">Olet vakuuttunut siitä, että löydät viinirypäleen omalta kapealta alueeltasi .</w:t>
      </w:r>
    </w:p>
    <w:p>
      <w:r>
        <w:rPr>
          <w:b/>
        </w:rPr>
        <w:t xml:space="preserve">Tulos</w:t>
      </w:r>
    </w:p>
    <w:p>
      <w:r>
        <w:t xml:space="preserve">Keittiöstäsi löytyy todennäköisesti viinirypäle.</w:t>
      </w:r>
    </w:p>
    <w:p>
      <w:r>
        <w:rPr>
          <w:b/>
        </w:rPr>
        <w:t xml:space="preserve">Tulos</w:t>
      </w:r>
    </w:p>
    <w:p>
      <w:r>
        <w:t xml:space="preserve">Sinä todennäköisesti hoidat viinirypäleitä asunnossasi .</w:t>
      </w:r>
    </w:p>
    <w:p>
      <w:r>
        <w:rPr>
          <w:b/>
        </w:rPr>
        <w:t xml:space="preserve">Tulos</w:t>
      </w:r>
    </w:p>
    <w:p>
      <w:r>
        <w:t xml:space="preserve">Olet todennäköisesti haudannut viinirypäleen yläosaan .</w:t>
      </w:r>
    </w:p>
    <w:p>
      <w:r>
        <w:rPr>
          <w:b/>
        </w:rPr>
        <w:t xml:space="preserve">Esimerkki 4.4615</w:t>
      </w:r>
    </w:p>
    <w:p>
      <w:r>
        <w:t xml:space="preserve">Jos teillä on oikeus hoitaa karjaa, teillä pitäisi olla pysyvä armeija .</w:t>
      </w:r>
    </w:p>
    <w:p>
      <w:r>
        <w:rPr>
          <w:b/>
        </w:rPr>
        <w:t xml:space="preserve">Tulos</w:t>
      </w:r>
    </w:p>
    <w:p>
      <w:r>
        <w:t xml:space="preserve">Jos haluatte valloittaa kansakunnan, teillä pitäisi olla pysyvä oppositio .</w:t>
      </w:r>
    </w:p>
    <w:p>
      <w:r>
        <w:rPr>
          <w:b/>
        </w:rPr>
        <w:t xml:space="preserve">Tulos</w:t>
      </w:r>
    </w:p>
    <w:p>
      <w:r>
        <w:t xml:space="preserve">Jos haluat valloittaa kansakunnan, sinulla pitäisi olla pysyvä armeija.</w:t>
      </w:r>
    </w:p>
    <w:p>
      <w:r>
        <w:rPr>
          <w:b/>
        </w:rPr>
        <w:t xml:space="preserve">Tulos</w:t>
      </w:r>
    </w:p>
    <w:p>
      <w:r>
        <w:t xml:space="preserve">Jos haluat valloittaa kansakunnan, sinulla pitäisi olla pysyvä julistus .</w:t>
      </w:r>
    </w:p>
    <w:p>
      <w:r>
        <w:rPr>
          <w:b/>
        </w:rPr>
        <w:t xml:space="preserve">Tulos</w:t>
      </w:r>
    </w:p>
    <w:p>
      <w:r>
        <w:t xml:space="preserve">Jos järjestätte kansakunnan valloittamisen, teillä pitäisi olla pysyvä armeija .</w:t>
      </w:r>
    </w:p>
    <w:p>
      <w:r>
        <w:rPr>
          <w:b/>
        </w:rPr>
        <w:t xml:space="preserve">Esimerkki 4.4616</w:t>
      </w:r>
    </w:p>
    <w:p>
      <w:r>
        <w:t xml:space="preserve">Söisit jäätelöä, koska olet masentunut.</w:t>
      </w:r>
    </w:p>
    <w:p>
      <w:r>
        <w:rPr>
          <w:b/>
        </w:rPr>
        <w:t xml:space="preserve">Tulos</w:t>
      </w:r>
    </w:p>
    <w:p>
      <w:r>
        <w:t xml:space="preserve">Vaihtaisit jäätelöä, koska olet masentunut .</w:t>
      </w:r>
    </w:p>
    <w:p>
      <w:r>
        <w:rPr>
          <w:b/>
        </w:rPr>
        <w:t xml:space="preserve">Tulos</w:t>
      </w:r>
    </w:p>
    <w:p>
      <w:r>
        <w:t xml:space="preserve">Poistaisit jäätelön, koska olet epäkunnioittava .</w:t>
      </w:r>
    </w:p>
    <w:p>
      <w:r>
        <w:rPr>
          <w:b/>
        </w:rPr>
        <w:t xml:space="preserve">Tulos</w:t>
      </w:r>
    </w:p>
    <w:p>
      <w:r>
        <w:t xml:space="preserve">Levittäisit jäätelöä, koska olet ruotsalainen .</w:t>
      </w:r>
    </w:p>
    <w:p>
      <w:r>
        <w:rPr>
          <w:b/>
        </w:rPr>
        <w:t xml:space="preserve">Tulos</w:t>
      </w:r>
    </w:p>
    <w:p>
      <w:r>
        <w:t xml:space="preserve">Poistaisit jäätelön, koska olet laktoosia .</w:t>
      </w:r>
    </w:p>
    <w:p>
      <w:r>
        <w:rPr>
          <w:b/>
        </w:rPr>
        <w:t xml:space="preserve">Esimerkki 4.4617</w:t>
      </w:r>
    </w:p>
    <w:p>
      <w:r>
        <w:t xml:space="preserve">Jos oletat löytäväsi tietoa, sinun pitäisi kysyä kysymyksiä .</w:t>
      </w:r>
    </w:p>
    <w:p>
      <w:r>
        <w:rPr>
          <w:b/>
        </w:rPr>
        <w:t xml:space="preserve">Tulos</w:t>
      </w:r>
    </w:p>
    <w:p>
      <w:r>
        <w:t xml:space="preserve">Jos haluat löytää tietoa, sinun pitäisi miettiä kysymyksiä .</w:t>
      </w:r>
    </w:p>
    <w:p>
      <w:r>
        <w:rPr>
          <w:b/>
        </w:rPr>
        <w:t xml:space="preserve">Tulos</w:t>
      </w:r>
    </w:p>
    <w:p>
      <w:r>
        <w:t xml:space="preserve">Jos sinulla on kiire löytää tietoa, kysy asiantuntijoilta .</w:t>
      </w:r>
    </w:p>
    <w:p>
      <w:r>
        <w:rPr>
          <w:b/>
        </w:rPr>
        <w:t xml:space="preserve">Tulos</w:t>
      </w:r>
    </w:p>
    <w:p>
      <w:r>
        <w:t xml:space="preserve">Jos epäröit käsitellä tietoja, sinun pitäisi kysyä kysymyksiä .</w:t>
      </w:r>
    </w:p>
    <w:p>
      <w:r>
        <w:rPr>
          <w:b/>
        </w:rPr>
        <w:t xml:space="preserve">Tulos</w:t>
      </w:r>
    </w:p>
    <w:p>
      <w:r>
        <w:t xml:space="preserve">Jos haluat löytää tietoa, sinun on esitettävä kysymyksiä.</w:t>
      </w:r>
    </w:p>
    <w:p>
      <w:r>
        <w:rPr>
          <w:b/>
        </w:rPr>
        <w:t xml:space="preserve">Esimerkki 4.4618</w:t>
      </w:r>
    </w:p>
    <w:p>
      <w:r>
        <w:t xml:space="preserve">Voit kastella tummia kukkia, jotta silmäsi pysyvät erossa kirkkaasta auringonvalosta.</w:t>
      </w:r>
    </w:p>
    <w:p>
      <w:r>
        <w:rPr>
          <w:b/>
        </w:rPr>
        <w:t xml:space="preserve">Tulos</w:t>
      </w:r>
    </w:p>
    <w:p>
      <w:r>
        <w:t xml:space="preserve">Voit käyttää monia laseja suojaamaan silmiäsi kirkkaalta auringonvalolta .</w:t>
      </w:r>
    </w:p>
    <w:p>
      <w:r>
        <w:rPr>
          <w:b/>
        </w:rPr>
        <w:t xml:space="preserve">Tulos</w:t>
      </w:r>
    </w:p>
    <w:p>
      <w:r>
        <w:t xml:space="preserve">Voit käyttää tummia laseja suojaamaan silmiäsi kirkkaalta auringonvalolta.</w:t>
      </w:r>
    </w:p>
    <w:p>
      <w:r>
        <w:rPr>
          <w:b/>
        </w:rPr>
        <w:t xml:space="preserve">Tulos</w:t>
      </w:r>
    </w:p>
    <w:p>
      <w:r>
        <w:t xml:space="preserve">Voit pitää pimeistä paikoista vahvistaaksesi silmiäsi kirkkaalta auringonvalolta .</w:t>
      </w:r>
    </w:p>
    <w:p>
      <w:r>
        <w:rPr>
          <w:b/>
        </w:rPr>
        <w:t xml:space="preserve">Tulos</w:t>
      </w:r>
    </w:p>
    <w:p>
      <w:r>
        <w:t xml:space="preserve">Voit sijoittaa tummat kellot poistamaan silmäsi kirkkaalta auringonvalolta .</w:t>
      </w:r>
    </w:p>
    <w:p>
      <w:r>
        <w:rPr>
          <w:b/>
        </w:rPr>
        <w:t xml:space="preserve">Esimerkki 4.4619</w:t>
      </w:r>
    </w:p>
    <w:p>
      <w:r>
        <w:t xml:space="preserve">Kun ääni jäätyy, siitä tulee jäätä.</w:t>
      </w:r>
    </w:p>
    <w:p>
      <w:r>
        <w:rPr>
          <w:b/>
        </w:rPr>
        <w:t xml:space="preserve">Tulos</w:t>
      </w:r>
    </w:p>
    <w:p>
      <w:r>
        <w:t xml:space="preserve">Kun talvi jäätyy, siitä tulee jäätä.</w:t>
      </w:r>
    </w:p>
    <w:p>
      <w:r>
        <w:rPr>
          <w:b/>
        </w:rPr>
        <w:t xml:space="preserve">Tulos</w:t>
      </w:r>
    </w:p>
    <w:p>
      <w:r>
        <w:t xml:space="preserve">Kun vesi jäätyy, siitä tulee jäätä.</w:t>
      </w:r>
    </w:p>
    <w:p>
      <w:r>
        <w:rPr>
          <w:b/>
        </w:rPr>
        <w:t xml:space="preserve">Tulos</w:t>
      </w:r>
    </w:p>
    <w:p>
      <w:r>
        <w:t xml:space="preserve">Kun spagetti jäätyy, siitä tulee jäätä.</w:t>
      </w:r>
    </w:p>
    <w:p>
      <w:r>
        <w:rPr>
          <w:b/>
        </w:rPr>
        <w:t xml:space="preserve">Tulos</w:t>
      </w:r>
    </w:p>
    <w:p>
      <w:r>
        <w:t xml:space="preserve">Kun vesi jäätyy, siitä tulee öljyä.</w:t>
      </w:r>
    </w:p>
    <w:p>
      <w:r>
        <w:rPr>
          <w:b/>
        </w:rPr>
        <w:t xml:space="preserve">Esimerkki 4.4620</w:t>
      </w:r>
    </w:p>
    <w:p>
      <w:r>
        <w:t xml:space="preserve">Vehnä on todennäköisesti leipää .</w:t>
      </w:r>
    </w:p>
    <w:p>
      <w:r>
        <w:rPr>
          <w:b/>
        </w:rPr>
        <w:t xml:space="preserve">Tulos</w:t>
      </w:r>
    </w:p>
    <w:p>
      <w:r>
        <w:t xml:space="preserve">Vehnää löytyy todennäköisesti leivästä.</w:t>
      </w:r>
    </w:p>
    <w:p>
      <w:r>
        <w:rPr>
          <w:b/>
        </w:rPr>
        <w:t xml:space="preserve">Tulos</w:t>
      </w:r>
    </w:p>
    <w:p>
      <w:r>
        <w:t xml:space="preserve">Te todennäköisesti valmistatte vehnää salaa .</w:t>
      </w:r>
    </w:p>
    <w:p>
      <w:r>
        <w:rPr>
          <w:b/>
        </w:rPr>
        <w:t xml:space="preserve">Tulos</w:t>
      </w:r>
    </w:p>
    <w:p>
      <w:r>
        <w:t xml:space="preserve">Vehnä imeytyy todennäköisesti leipään .</w:t>
      </w:r>
    </w:p>
    <w:p>
      <w:r>
        <w:rPr>
          <w:b/>
        </w:rPr>
        <w:t xml:space="preserve">Tulos</w:t>
      </w:r>
    </w:p>
    <w:p>
      <w:r>
        <w:t xml:space="preserve">Kuljetat todennäköisesti vehnää kuljetuksessa .</w:t>
      </w:r>
    </w:p>
    <w:p>
      <w:r>
        <w:rPr>
          <w:b/>
        </w:rPr>
        <w:t xml:space="preserve">Esimerkki 4.4621</w:t>
      </w:r>
    </w:p>
    <w:p>
      <w:r>
        <w:t xml:space="preserve">Jos laiminlyöt miekan löytämisen, sinun pitäisi murhata maailma.</w:t>
      </w:r>
    </w:p>
    <w:p>
      <w:r>
        <w:rPr>
          <w:b/>
        </w:rPr>
        <w:t xml:space="preserve">Tulos</w:t>
      </w:r>
    </w:p>
    <w:p>
      <w:r>
        <w:t xml:space="preserve">Jos rukoilette löytääksenne totuuden , teidän pitäisi soittaa maailmalle.</w:t>
      </w:r>
    </w:p>
    <w:p>
      <w:r>
        <w:rPr>
          <w:b/>
        </w:rPr>
        <w:t xml:space="preserve">Tulos</w:t>
      </w:r>
    </w:p>
    <w:p>
      <w:r>
        <w:t xml:space="preserve">Jos haluatte palauttaa totuuden , teidän pitäisi sulkea päiväkirja .</w:t>
      </w:r>
    </w:p>
    <w:p>
      <w:r>
        <w:rPr>
          <w:b/>
        </w:rPr>
        <w:t xml:space="preserve">Tulos</w:t>
      </w:r>
    </w:p>
    <w:p>
      <w:r>
        <w:t xml:space="preserve">Jos laiminlyöt auton löytämisen , niin kirottu olkoon maailma .</w:t>
      </w:r>
    </w:p>
    <w:p>
      <w:r>
        <w:rPr>
          <w:b/>
        </w:rPr>
        <w:t xml:space="preserve">Tulos</w:t>
      </w:r>
    </w:p>
    <w:p>
      <w:r>
        <w:t xml:space="preserve">Jos haluat löytää totuuden, sinun on tutkittava maailmaa.</w:t>
      </w:r>
    </w:p>
    <w:p>
      <w:r>
        <w:rPr>
          <w:b/>
        </w:rPr>
        <w:t xml:space="preserve">Esimerkki 4.4622</w:t>
      </w:r>
    </w:p>
    <w:p>
      <w:r>
        <w:t xml:space="preserve">Laatikkoon mahtuu polkupyörä .</w:t>
      </w:r>
    </w:p>
    <w:p>
      <w:r>
        <w:rPr>
          <w:b/>
        </w:rPr>
        <w:t xml:space="preserve">Tulos</w:t>
      </w:r>
    </w:p>
    <w:p>
      <w:r>
        <w:t xml:space="preserve">Lahja voi pitää sisällään salaisuuden .</w:t>
      </w:r>
    </w:p>
    <w:p>
      <w:r>
        <w:rPr>
          <w:b/>
        </w:rPr>
        <w:t xml:space="preserve">Tulos</w:t>
      </w:r>
    </w:p>
    <w:p>
      <w:r>
        <w:t xml:space="preserve">Laatikkoon mahtuu näppäimistö .</w:t>
      </w:r>
    </w:p>
    <w:p>
      <w:r>
        <w:rPr>
          <w:b/>
        </w:rPr>
        <w:t xml:space="preserve">Tulos</w:t>
      </w:r>
    </w:p>
    <w:p>
      <w:r>
        <w:t xml:space="preserve">Laatikko voi pitää sisällään salaisuuden.</w:t>
      </w:r>
    </w:p>
    <w:p>
      <w:r>
        <w:rPr>
          <w:b/>
        </w:rPr>
        <w:t xml:space="preserve">Tulos</w:t>
      </w:r>
    </w:p>
    <w:p>
      <w:r>
        <w:t xml:space="preserve">Koi voi pitää salaisuuden .</w:t>
      </w:r>
    </w:p>
    <w:p>
      <w:r>
        <w:rPr>
          <w:b/>
        </w:rPr>
        <w:t xml:space="preserve">Esimerkki 4.4623</w:t>
      </w:r>
    </w:p>
    <w:p>
      <w:r>
        <w:t xml:space="preserve">Konserttiin menemisen vaikutus on nauhan kuunteleminen .</w:t>
      </w:r>
    </w:p>
    <w:p>
      <w:r>
        <w:rPr>
          <w:b/>
        </w:rPr>
        <w:t xml:space="preserve">Tulos</w:t>
      </w:r>
    </w:p>
    <w:p>
      <w:r>
        <w:t xml:space="preserve">Konserttiin menemisen tunti on nauhan kuuntelua .</w:t>
      </w:r>
    </w:p>
    <w:p>
      <w:r>
        <w:rPr>
          <w:b/>
        </w:rPr>
        <w:t xml:space="preserve">Tulos</w:t>
      </w:r>
    </w:p>
    <w:p>
      <w:r>
        <w:t xml:space="preserve">Mahdollisuus mennä luostariin on saarnaa musiikille .</w:t>
      </w:r>
    </w:p>
    <w:p>
      <w:r>
        <w:rPr>
          <w:b/>
        </w:rPr>
        <w:t xml:space="preserve">Tulos</w:t>
      </w:r>
    </w:p>
    <w:p>
      <w:r>
        <w:t xml:space="preserve">Konserttiin menemisen vaikutus on kuunnella itsemurhaa .</w:t>
      </w:r>
    </w:p>
    <w:p>
      <w:r>
        <w:rPr>
          <w:b/>
        </w:rPr>
        <w:t xml:space="preserve">Tulos</w:t>
      </w:r>
    </w:p>
    <w:p>
      <w:r>
        <w:t xml:space="preserve">Konserttiin menemisen vaikutus on musiikin kuunteleminen.</w:t>
      </w:r>
    </w:p>
    <w:p>
      <w:r>
        <w:rPr>
          <w:b/>
        </w:rPr>
        <w:t xml:space="preserve">Esimerkki 4.4624</w:t>
      </w:r>
    </w:p>
    <w:p>
      <w:r>
        <w:t xml:space="preserve">Susi voidaan rikkoa paloiksi syömistä varten .</w:t>
      </w:r>
    </w:p>
    <w:p>
      <w:r>
        <w:rPr>
          <w:b/>
        </w:rPr>
        <w:t xml:space="preserve">Tulos</w:t>
      </w:r>
    </w:p>
    <w:p>
      <w:r>
        <w:t xml:space="preserve">Ruoka voidaan rikkoa palasiksi syömistä varten.</w:t>
      </w:r>
    </w:p>
    <w:p>
      <w:r>
        <w:rPr>
          <w:b/>
        </w:rPr>
        <w:t xml:space="preserve">Tulos</w:t>
      </w:r>
    </w:p>
    <w:p>
      <w:r>
        <w:t xml:space="preserve">kakku voidaan rikkoa paloiksi syömistä varten .</w:t>
      </w:r>
    </w:p>
    <w:p>
      <w:r>
        <w:rPr>
          <w:b/>
        </w:rPr>
        <w:t xml:space="preserve">Tulos</w:t>
      </w:r>
    </w:p>
    <w:p>
      <w:r>
        <w:t xml:space="preserve">Cast voidaan rikkoa paloiksi syömistä varten .</w:t>
      </w:r>
    </w:p>
    <w:p>
      <w:r>
        <w:rPr>
          <w:b/>
        </w:rPr>
        <w:t xml:space="preserve">Tulos</w:t>
      </w:r>
    </w:p>
    <w:p>
      <w:r>
        <w:t xml:space="preserve">Kalvo voidaan rikkoa paloiksi syömistä varten .</w:t>
      </w:r>
    </w:p>
    <w:p>
      <w:r>
        <w:rPr>
          <w:b/>
        </w:rPr>
        <w:t xml:space="preserve">Esimerkki 4.4625</w:t>
      </w:r>
    </w:p>
    <w:p>
      <w:r>
        <w:t xml:space="preserve">Joskus lentokoneen lennoilla näytetään elokuvia.</w:t>
      </w:r>
    </w:p>
    <w:p>
      <w:r>
        <w:rPr>
          <w:b/>
        </w:rPr>
        <w:t xml:space="preserve">Tulos</w:t>
      </w:r>
    </w:p>
    <w:p>
      <w:r>
        <w:t xml:space="preserve">Joskus elokuvat on rajoitettu lentokoneen lennoilla .</w:t>
      </w:r>
    </w:p>
    <w:p>
      <w:r>
        <w:rPr>
          <w:b/>
        </w:rPr>
        <w:t xml:space="preserve">Tulos</w:t>
      </w:r>
    </w:p>
    <w:p>
      <w:r>
        <w:t xml:space="preserve">Joskus Sky-lennoilla näytetään elokuvia.</w:t>
      </w:r>
    </w:p>
    <w:p>
      <w:r>
        <w:rPr>
          <w:b/>
        </w:rPr>
        <w:t xml:space="preserve">Tulos</w:t>
      </w:r>
    </w:p>
    <w:p>
      <w:r>
        <w:t xml:space="preserve">Joskus elokuvat jäävät näkemättä lentokoneen lennoilla .</w:t>
      </w:r>
    </w:p>
    <w:p>
      <w:r>
        <w:rPr>
          <w:b/>
        </w:rPr>
        <w:t xml:space="preserve">Tulos</w:t>
      </w:r>
    </w:p>
    <w:p>
      <w:r>
        <w:t xml:space="preserve">Joskus elokuvia esitellään laskeutumislennoilla .</w:t>
      </w:r>
    </w:p>
    <w:p>
      <w:r>
        <w:rPr>
          <w:b/>
        </w:rPr>
        <w:t xml:space="preserve">Esimerkki 4.4626</w:t>
      </w:r>
    </w:p>
    <w:p>
      <w:r>
        <w:t xml:space="preserve">Paikka, jonne voi heittää ruokaa .</w:t>
      </w:r>
    </w:p>
    <w:p>
      <w:r>
        <w:rPr>
          <w:b/>
        </w:rPr>
        <w:t xml:space="preserve">Tulos</w:t>
      </w:r>
    </w:p>
    <w:p>
      <w:r>
        <w:t xml:space="preserve">Paikka, jossa voit haukkua ruokaa .</w:t>
      </w:r>
    </w:p>
    <w:p>
      <w:r>
        <w:rPr>
          <w:b/>
        </w:rPr>
        <w:t xml:space="preserve">Tulos</w:t>
      </w:r>
    </w:p>
    <w:p>
      <w:r>
        <w:t xml:space="preserve">Paikka, jossa voit paistaa ruokaa .</w:t>
      </w:r>
    </w:p>
    <w:p>
      <w:r>
        <w:rPr>
          <w:b/>
        </w:rPr>
        <w:t xml:space="preserve">Tulos</w:t>
      </w:r>
    </w:p>
    <w:p>
      <w:r>
        <w:t xml:space="preserve">Paikka, josta voit ostaa ruokaa.</w:t>
      </w:r>
    </w:p>
    <w:p>
      <w:r>
        <w:rPr>
          <w:b/>
        </w:rPr>
        <w:t xml:space="preserve">Tulos</w:t>
      </w:r>
    </w:p>
    <w:p>
      <w:r>
        <w:t xml:space="preserve">Paikka, jossa voit lähettää ruokaa .</w:t>
      </w:r>
    </w:p>
    <w:p>
      <w:r>
        <w:rPr>
          <w:b/>
        </w:rPr>
        <w:t xml:space="preserve">Esimerkki 4.4627</w:t>
      </w:r>
    </w:p>
    <w:p>
      <w:r>
        <w:t xml:space="preserve">Kivuliaat sormet saisivat sinut lukemaan kupin pöydällä .</w:t>
      </w:r>
    </w:p>
    <w:p>
      <w:r>
        <w:rPr>
          <w:b/>
        </w:rPr>
        <w:t xml:space="preserve">Tulos</w:t>
      </w:r>
    </w:p>
    <w:p>
      <w:r>
        <w:t xml:space="preserve">Vanhat sormet saisivat sinut haluamaan laskea kupin pöydälle .</w:t>
      </w:r>
    </w:p>
    <w:p>
      <w:r>
        <w:rPr>
          <w:b/>
        </w:rPr>
        <w:t xml:space="preserve">Tulos</w:t>
      </w:r>
    </w:p>
    <w:p>
      <w:r>
        <w:t xml:space="preserve">Yksinkertaiset sormet saisivat sinut tietämään asettaa taulukon pöydälle .</w:t>
      </w:r>
    </w:p>
    <w:p>
      <w:r>
        <w:rPr>
          <w:b/>
        </w:rPr>
        <w:t xml:space="preserve">Tulos</w:t>
      </w:r>
    </w:p>
    <w:p>
      <w:r>
        <w:t xml:space="preserve">Kipuiset sormet saisivat sinut haluamaan roskata kupin pöydälle .</w:t>
      </w:r>
    </w:p>
    <w:p>
      <w:r>
        <w:rPr>
          <w:b/>
        </w:rPr>
        <w:t xml:space="preserve">Tulos</w:t>
      </w:r>
    </w:p>
    <w:p>
      <w:r>
        <w:t xml:space="preserve">Kipuiset sormet saisivat sinut haluamaan laskea kupin pöydälle.</w:t>
      </w:r>
    </w:p>
    <w:p>
      <w:r>
        <w:rPr>
          <w:b/>
        </w:rPr>
        <w:t xml:space="preserve">Esimerkki 4.4628</w:t>
      </w:r>
    </w:p>
    <w:p>
      <w:r>
        <w:t xml:space="preserve">Poika kaatoi maidon.</w:t>
      </w:r>
    </w:p>
    <w:p>
      <w:r>
        <w:rPr>
          <w:b/>
        </w:rPr>
        <w:t xml:space="preserve">Tulos</w:t>
      </w:r>
    </w:p>
    <w:p>
      <w:r>
        <w:t xml:space="preserve">Poika vuodatti rauhan .</w:t>
      </w:r>
    </w:p>
    <w:p>
      <w:r>
        <w:rPr>
          <w:b/>
        </w:rPr>
        <w:t xml:space="preserve">Tulos</w:t>
      </w:r>
    </w:p>
    <w:p>
      <w:r>
        <w:t xml:space="preserve">Poika läikytti ainetta .</w:t>
      </w:r>
    </w:p>
    <w:p>
      <w:r>
        <w:rPr>
          <w:b/>
        </w:rPr>
        <w:t xml:space="preserve">Tulos</w:t>
      </w:r>
    </w:p>
    <w:p>
      <w:r>
        <w:t xml:space="preserve">Poika kaatoi kannun .</w:t>
      </w:r>
    </w:p>
    <w:p>
      <w:r>
        <w:rPr>
          <w:b/>
        </w:rPr>
        <w:t xml:space="preserve">Tulos</w:t>
      </w:r>
    </w:p>
    <w:p>
      <w:r>
        <w:t xml:space="preserve">Juoma kaatoi maidon .</w:t>
      </w:r>
    </w:p>
    <w:p>
      <w:r>
        <w:rPr>
          <w:b/>
        </w:rPr>
        <w:t xml:space="preserve">Esimerkki 4.4629</w:t>
      </w:r>
    </w:p>
    <w:p>
      <w:r>
        <w:t xml:space="preserve">Löydät todennäköisesti käden hiiren koloon .</w:t>
      </w:r>
    </w:p>
    <w:p>
      <w:r>
        <w:rPr>
          <w:b/>
        </w:rPr>
        <w:t xml:space="preserve">Tulos</w:t>
      </w:r>
    </w:p>
    <w:p>
      <w:r>
        <w:t xml:space="preserve">Pelkäät jättää huomiotta hiiren pesäkolossa .</w:t>
      </w:r>
    </w:p>
    <w:p>
      <w:r>
        <w:rPr>
          <w:b/>
        </w:rPr>
        <w:t xml:space="preserve">Tulos</w:t>
      </w:r>
    </w:p>
    <w:p>
      <w:r>
        <w:t xml:space="preserve">Löydät todennäköisesti aseen hiirenkolosta .</w:t>
      </w:r>
    </w:p>
    <w:p>
      <w:r>
        <w:rPr>
          <w:b/>
        </w:rPr>
        <w:t xml:space="preserve">Tulos</w:t>
      </w:r>
    </w:p>
    <w:p>
      <w:r>
        <w:t xml:space="preserve">Löydät todennäköisesti hiiren hiirenkolosta.</w:t>
      </w:r>
    </w:p>
    <w:p>
      <w:r>
        <w:rPr>
          <w:b/>
        </w:rPr>
        <w:t xml:space="preserve">Tulos</w:t>
      </w:r>
    </w:p>
    <w:p>
      <w:r>
        <w:t xml:space="preserve">Tartut todennäköisesti hiiren nenänreikään .</w:t>
      </w:r>
    </w:p>
    <w:p>
      <w:r>
        <w:rPr>
          <w:b/>
        </w:rPr>
        <w:t xml:space="preserve">Esimerkki 4.4630</w:t>
      </w:r>
    </w:p>
    <w:p>
      <w:r>
        <w:t xml:space="preserve">Jos poltat piknikillä, sinulla pitäisi olla pyyhe .</w:t>
      </w:r>
    </w:p>
    <w:p>
      <w:r>
        <w:rPr>
          <w:b/>
        </w:rPr>
        <w:t xml:space="preserve">Tulos</w:t>
      </w:r>
    </w:p>
    <w:p>
      <w:r>
        <w:t xml:space="preserve">Jos haluat käydä suihkussa, sinulla pitäisi olla pyyhe.</w:t>
      </w:r>
    </w:p>
    <w:p>
      <w:r>
        <w:rPr>
          <w:b/>
        </w:rPr>
        <w:t xml:space="preserve">Tulos</w:t>
      </w:r>
    </w:p>
    <w:p>
      <w:r>
        <w:t xml:space="preserve">Jos tapat olla siru niin sinulla pitäisi olla työkalu .</w:t>
      </w:r>
    </w:p>
    <w:p>
      <w:r>
        <w:rPr>
          <w:b/>
        </w:rPr>
        <w:t xml:space="preserve">Tulos</w:t>
      </w:r>
    </w:p>
    <w:p>
      <w:r>
        <w:t xml:space="preserve">Jos haluat vettä, sinulla pitäisi olla pyyhe .</w:t>
      </w:r>
    </w:p>
    <w:p>
      <w:r>
        <w:rPr>
          <w:b/>
        </w:rPr>
        <w:t xml:space="preserve">Tulos</w:t>
      </w:r>
    </w:p>
    <w:p>
      <w:r>
        <w:t xml:space="preserve">Jos haluat katsoa, sinun pitäisi olla pyyhe .</w:t>
      </w:r>
    </w:p>
    <w:p>
      <w:r>
        <w:rPr>
          <w:b/>
        </w:rPr>
        <w:t xml:space="preserve">Esimerkki 4.4631</w:t>
      </w:r>
    </w:p>
    <w:p>
      <w:r>
        <w:t xml:space="preserve">Voit väärentää villakangasta villapaidan kuvaamiseen .</w:t>
      </w:r>
    </w:p>
    <w:p>
      <w:r>
        <w:rPr>
          <w:b/>
        </w:rPr>
        <w:t xml:space="preserve">Tulos</w:t>
      </w:r>
    </w:p>
    <w:p>
      <w:r>
        <w:t xml:space="preserve">Voit esittää villakangasta villapaidan tekemistä varten .</w:t>
      </w:r>
    </w:p>
    <w:p>
      <w:r>
        <w:rPr>
          <w:b/>
        </w:rPr>
        <w:t xml:space="preserve">Tulos</w:t>
      </w:r>
    </w:p>
    <w:p>
      <w:r>
        <w:t xml:space="preserve">Voit KÄYTTÄÄ villakangasta villapaidan paikkaamiseen .</w:t>
      </w:r>
    </w:p>
    <w:p>
      <w:r>
        <w:rPr>
          <w:b/>
        </w:rPr>
        <w:t xml:space="preserve">Tulos</w:t>
      </w:r>
    </w:p>
    <w:p>
      <w:r>
        <w:t xml:space="preserve">Voit käyttää villakangasta villapaidan tekemiseen.</w:t>
      </w:r>
    </w:p>
    <w:p>
      <w:r>
        <w:rPr>
          <w:b/>
        </w:rPr>
        <w:t xml:space="preserve">Tulos</w:t>
      </w:r>
    </w:p>
    <w:p>
      <w:r>
        <w:t xml:space="preserve">Voit liu'uttaa villakangasta villapaidan tekemiseen .</w:t>
      </w:r>
    </w:p>
    <w:p>
      <w:r>
        <w:rPr>
          <w:b/>
        </w:rPr>
        <w:t xml:space="preserve">Esimerkki 4.4632</w:t>
      </w:r>
    </w:p>
    <w:p>
      <w:r>
        <w:t xml:space="preserve">Opintokeskuksessa on todennäköisesti omenapuu.</w:t>
      </w:r>
    </w:p>
    <w:p>
      <w:r>
        <w:rPr>
          <w:b/>
        </w:rPr>
        <w:t xml:space="preserve">Tulos</w:t>
      </w:r>
    </w:p>
    <w:p>
      <w:r>
        <w:t xml:space="preserve">Omenapuu löytyy todennäköisesti ostoskeskuksesta .</w:t>
      </w:r>
    </w:p>
    <w:p>
      <w:r>
        <w:rPr>
          <w:b/>
        </w:rPr>
        <w:t xml:space="preserve">Tulos</w:t>
      </w:r>
    </w:p>
    <w:p>
      <w:r>
        <w:t xml:space="preserve">Löydät omenapuun todennäköisesti puutarhamyymälästä.</w:t>
      </w:r>
    </w:p>
    <w:p>
      <w:r>
        <w:rPr>
          <w:b/>
        </w:rPr>
        <w:t xml:space="preserve">Tulos</w:t>
      </w:r>
    </w:p>
    <w:p>
      <w:r>
        <w:t xml:space="preserve">Vihaat todennäköisesti omenapuuta syöpäkeskuksessa .</w:t>
      </w:r>
    </w:p>
    <w:p>
      <w:r>
        <w:rPr>
          <w:b/>
        </w:rPr>
        <w:t xml:space="preserve">Tulos</w:t>
      </w:r>
    </w:p>
    <w:p>
      <w:r>
        <w:t xml:space="preserve">Piknik-keskuksessa on todennäköisesti omenapuu .</w:t>
      </w:r>
    </w:p>
    <w:p>
      <w:r>
        <w:rPr>
          <w:b/>
        </w:rPr>
        <w:t xml:space="preserve">Esimerkki 4.4633</w:t>
      </w:r>
    </w:p>
    <w:p>
      <w:r>
        <w:t xml:space="preserve">Mieheni voi luulla olevansa kuningatar .</w:t>
      </w:r>
    </w:p>
    <w:p>
      <w:r>
        <w:rPr>
          <w:b/>
        </w:rPr>
        <w:t xml:space="preserve">Tulos</w:t>
      </w:r>
    </w:p>
    <w:p>
      <w:r>
        <w:t xml:space="preserve">Johtajani voi ajatella, että hän on seuraajani.</w:t>
      </w:r>
    </w:p>
    <w:p>
      <w:r>
        <w:rPr>
          <w:b/>
        </w:rPr>
        <w:t xml:space="preserve">Tulos</w:t>
      </w:r>
    </w:p>
    <w:p>
      <w:r>
        <w:t xml:space="preserve">Mieheni voi luulla olevansa pomo.</w:t>
      </w:r>
    </w:p>
    <w:p>
      <w:r>
        <w:rPr>
          <w:b/>
        </w:rPr>
        <w:t xml:space="preserve">Tulos</w:t>
      </w:r>
    </w:p>
    <w:p>
      <w:r>
        <w:t xml:space="preserve">Mieheni voi luulla olevansa puhuja .</w:t>
      </w:r>
    </w:p>
    <w:p>
      <w:r>
        <w:rPr>
          <w:b/>
        </w:rPr>
        <w:t xml:space="preserve">Tulos</w:t>
      </w:r>
    </w:p>
    <w:p>
      <w:r>
        <w:t xml:space="preserve">Kissani voi luulla olevansa pomo .</w:t>
      </w:r>
    </w:p>
    <w:p>
      <w:r>
        <w:rPr>
          <w:b/>
        </w:rPr>
        <w:t xml:space="preserve">Esimerkki 4.4634</w:t>
      </w:r>
    </w:p>
    <w:p>
      <w:r>
        <w:t xml:space="preserve">Kentällä herääminen on uusi alku .</w:t>
      </w:r>
    </w:p>
    <w:p>
      <w:r>
        <w:rPr>
          <w:b/>
        </w:rPr>
        <w:t xml:space="preserve">Tulos</w:t>
      </w:r>
    </w:p>
    <w:p>
      <w:r>
        <w:t xml:space="preserve">Aamulla herääminen on kuin uusi alku.</w:t>
      </w:r>
    </w:p>
    <w:p>
      <w:r>
        <w:rPr>
          <w:b/>
        </w:rPr>
        <w:t xml:space="preserve">Tulos</w:t>
      </w:r>
    </w:p>
    <w:p>
      <w:r>
        <w:t xml:space="preserve">Aamulla herääminen vaikuttaa tuoreeseen järjestykseen .</w:t>
      </w:r>
    </w:p>
    <w:p>
      <w:r>
        <w:rPr>
          <w:b/>
        </w:rPr>
        <w:t xml:space="preserve">Tulos</w:t>
      </w:r>
    </w:p>
    <w:p>
      <w:r>
        <w:t xml:space="preserve">Kysymys heräämisestä märkänä on kauhea alku .</w:t>
      </w:r>
    </w:p>
    <w:p>
      <w:r>
        <w:rPr>
          <w:b/>
        </w:rPr>
        <w:t xml:space="preserve">Tulos</w:t>
      </w:r>
    </w:p>
    <w:p>
      <w:r>
        <w:t xml:space="preserve">Viikolla heräämisen vaikutus on raju alku .</w:t>
      </w:r>
    </w:p>
    <w:p>
      <w:r>
        <w:rPr>
          <w:b/>
        </w:rPr>
        <w:t xml:space="preserve">Esimerkki 4.4635</w:t>
      </w:r>
    </w:p>
    <w:p>
      <w:r>
        <w:t xml:space="preserve">Ihmisillä on todella tarpeeksi aikaa , joten meidän on varattava aikaa .</w:t>
      </w:r>
    </w:p>
    <w:p>
      <w:r>
        <w:rPr>
          <w:b/>
        </w:rPr>
        <w:t xml:space="preserve">Tulos</w:t>
      </w:r>
    </w:p>
    <w:p>
      <w:r>
        <w:t xml:space="preserve">Lentokoneilla ei ole koskaan keskeytymätöntä aikaa , joten meidän on varattava aikaa.</w:t>
      </w:r>
    </w:p>
    <w:p>
      <w:r>
        <w:rPr>
          <w:b/>
        </w:rPr>
        <w:t xml:space="preserve">Tulos</w:t>
      </w:r>
    </w:p>
    <w:p>
      <w:r>
        <w:t xml:space="preserve">Ihmisillä on lopulta tarpeeksi aikaa, joten meidän on varattava aikaa.</w:t>
      </w:r>
    </w:p>
    <w:p>
      <w:r>
        <w:rPr>
          <w:b/>
        </w:rPr>
        <w:t xml:space="preserve">Tulos</w:t>
      </w:r>
    </w:p>
    <w:p>
      <w:r>
        <w:t xml:space="preserve">Ihmisillä ei ole koskaan tarpeeksi aikaa, joten meidän on varattava aikaa.</w:t>
      </w:r>
    </w:p>
    <w:p>
      <w:r>
        <w:rPr>
          <w:b/>
        </w:rPr>
        <w:t xml:space="preserve">Tulos</w:t>
      </w:r>
    </w:p>
    <w:p>
      <w:r>
        <w:t xml:space="preserve">Ihmisillä on ilmeisesti riittävästi aikaa , joten meidän on varattava aikaa .</w:t>
      </w:r>
    </w:p>
    <w:p>
      <w:r>
        <w:rPr>
          <w:b/>
        </w:rPr>
        <w:t xml:space="preserve">Esimerkki 4.4636</w:t>
      </w:r>
    </w:p>
    <w:p>
      <w:r>
        <w:t xml:space="preserve">Olet hurmioitunut löytäessäsi kitaran musikaalista .</w:t>
      </w:r>
    </w:p>
    <w:p>
      <w:r>
        <w:rPr>
          <w:b/>
        </w:rPr>
        <w:t xml:space="preserve">Tulos</w:t>
      </w:r>
    </w:p>
    <w:p>
      <w:r>
        <w:t xml:space="preserve">Olet varovainen ripustamaan kitaraa hilloon .</w:t>
      </w:r>
    </w:p>
    <w:p>
      <w:r>
        <w:rPr>
          <w:b/>
        </w:rPr>
        <w:t xml:space="preserve">Tulos</w:t>
      </w:r>
    </w:p>
    <w:p>
      <w:r>
        <w:t xml:space="preserve">Todennäköisesti löydät kitaran kaupasta.</w:t>
      </w:r>
    </w:p>
    <w:p>
      <w:r>
        <w:rPr>
          <w:b/>
        </w:rPr>
        <w:t xml:space="preserve">Tulos</w:t>
      </w:r>
    </w:p>
    <w:p>
      <w:r>
        <w:t xml:space="preserve">Olet tietämätön, jos haluat alennusta kitarasta kaupassa .</w:t>
      </w:r>
    </w:p>
    <w:p>
      <w:r>
        <w:rPr>
          <w:b/>
        </w:rPr>
        <w:t xml:space="preserve">Tulos</w:t>
      </w:r>
    </w:p>
    <w:p>
      <w:r>
        <w:t xml:space="preserve">Olet taipuvainen löytämään kitaran ottelussa .</w:t>
      </w:r>
    </w:p>
    <w:p>
      <w:r>
        <w:rPr>
          <w:b/>
        </w:rPr>
        <w:t xml:space="preserve">Esimerkki 4.4637</w:t>
      </w:r>
    </w:p>
    <w:p>
      <w:r>
        <w:t xml:space="preserve">Voit nolata ystävän järkyttääkseen salaisuuden .</w:t>
      </w:r>
    </w:p>
    <w:p>
      <w:r>
        <w:rPr>
          <w:b/>
        </w:rPr>
        <w:t xml:space="preserve">Tulos</w:t>
      </w:r>
    </w:p>
    <w:p>
      <w:r>
        <w:t xml:space="preserve">Voit luottaa siihen, että ystävä solmii romanssin .</w:t>
      </w:r>
    </w:p>
    <w:p>
      <w:r>
        <w:rPr>
          <w:b/>
        </w:rPr>
        <w:t xml:space="preserve">Tulos</w:t>
      </w:r>
    </w:p>
    <w:p>
      <w:r>
        <w:t xml:space="preserve">Voit luottaa siihen, että ystävä pitää salanimen .</w:t>
      </w:r>
    </w:p>
    <w:p>
      <w:r>
        <w:rPr>
          <w:b/>
        </w:rPr>
        <w:t xml:space="preserve">Tulos</w:t>
      </w:r>
    </w:p>
    <w:p>
      <w:r>
        <w:t xml:space="preserve">Ystävän voi menettää pitääkseen salaisuuden .</w:t>
      </w:r>
    </w:p>
    <w:p>
      <w:r>
        <w:rPr>
          <w:b/>
        </w:rPr>
        <w:t xml:space="preserve">Tulos</w:t>
      </w:r>
    </w:p>
    <w:p>
      <w:r>
        <w:t xml:space="preserve">Voit luottaa siihen, että ystävä pitää salaisuuden.</w:t>
      </w:r>
    </w:p>
    <w:p>
      <w:r>
        <w:rPr>
          <w:b/>
        </w:rPr>
        <w:t xml:space="preserve">Esimerkki 4.4638</w:t>
      </w:r>
    </w:p>
    <w:p>
      <w:r>
        <w:t xml:space="preserve">On todennäköistä, että löydät viinirypäleitä siipikarjalautaselta .</w:t>
      </w:r>
    </w:p>
    <w:p>
      <w:r>
        <w:rPr>
          <w:b/>
        </w:rPr>
        <w:t xml:space="preserve">Tulos</w:t>
      </w:r>
    </w:p>
    <w:p>
      <w:r>
        <w:t xml:space="preserve">Rehulautaselta löytyy todennäköisesti viinirypäle .</w:t>
      </w:r>
    </w:p>
    <w:p>
      <w:r>
        <w:rPr>
          <w:b/>
        </w:rPr>
        <w:t xml:space="preserve">Tulos</w:t>
      </w:r>
    </w:p>
    <w:p>
      <w:r>
        <w:t xml:space="preserve">Keräät todennäköisesti voileivän hedelmälautaselle .</w:t>
      </w:r>
    </w:p>
    <w:p>
      <w:r>
        <w:rPr>
          <w:b/>
        </w:rPr>
        <w:t xml:space="preserve">Tulos</w:t>
      </w:r>
    </w:p>
    <w:p>
      <w:r>
        <w:t xml:space="preserve">On todennäköistä, että hedelmälautaselta löytyy viinirypäle.</w:t>
      </w:r>
    </w:p>
    <w:p>
      <w:r>
        <w:rPr>
          <w:b/>
        </w:rPr>
        <w:t xml:space="preserve">Tulos</w:t>
      </w:r>
    </w:p>
    <w:p>
      <w:r>
        <w:t xml:space="preserve">On vaikea sujauttaa pesäpalloa hedelmälautaselle .</w:t>
      </w:r>
    </w:p>
    <w:p>
      <w:r>
        <w:rPr>
          <w:b/>
        </w:rPr>
        <w:t xml:space="preserve">Esimerkki 4.4639</w:t>
      </w:r>
    </w:p>
    <w:p>
      <w:r>
        <w:t xml:space="preserve">elämä elää metsissä .</w:t>
      </w:r>
    </w:p>
    <w:p>
      <w:r>
        <w:rPr>
          <w:b/>
        </w:rPr>
        <w:t xml:space="preserve">Tulos</w:t>
      </w:r>
    </w:p>
    <w:p>
      <w:r>
        <w:t xml:space="preserve">he asuvat .</w:t>
      </w:r>
    </w:p>
    <w:p>
      <w:r>
        <w:rPr>
          <w:b/>
        </w:rPr>
        <w:t xml:space="preserve">Tulos</w:t>
      </w:r>
    </w:p>
    <w:p>
      <w:r>
        <w:t xml:space="preserve">elävät enimmäkseen metsissä .</w:t>
      </w:r>
    </w:p>
    <w:p>
      <w:r>
        <w:rPr>
          <w:b/>
        </w:rPr>
        <w:t xml:space="preserve">Tulos</w:t>
      </w:r>
    </w:p>
    <w:p>
      <w:r>
        <w:t xml:space="preserve">âĢĵ live in ! .</w:t>
      </w:r>
    </w:p>
    <w:p>
      <w:r>
        <w:rPr>
          <w:b/>
        </w:rPr>
        <w:t xml:space="preserve">Tulos</w:t>
      </w:r>
    </w:p>
    <w:p>
      <w:r>
        <w:t xml:space="preserve">Karhut elävät metsissä.</w:t>
      </w:r>
    </w:p>
    <w:p>
      <w:r>
        <w:rPr>
          <w:b/>
        </w:rPr>
        <w:t xml:space="preserve">Esimerkki 4.4640</w:t>
      </w:r>
    </w:p>
    <w:p>
      <w:r>
        <w:t xml:space="preserve">Voit testata sormella, onko hammas painekipuinen.</w:t>
      </w:r>
    </w:p>
    <w:p>
      <w:r>
        <w:rPr>
          <w:b/>
        </w:rPr>
        <w:t xml:space="preserve">Tulos</w:t>
      </w:r>
    </w:p>
    <w:p>
      <w:r>
        <w:t xml:space="preserve">Voit käyttää sormea pudottamaan hampaan kipua paineesta .</w:t>
      </w:r>
    </w:p>
    <w:p>
      <w:r>
        <w:rPr>
          <w:b/>
        </w:rPr>
        <w:t xml:space="preserve">Tulos</w:t>
      </w:r>
    </w:p>
    <w:p>
      <w:r>
        <w:t xml:space="preserve">Voit käyttää robottia signaalin paikkaan kipua paineesta .</w:t>
      </w:r>
    </w:p>
    <w:p>
      <w:r>
        <w:rPr>
          <w:b/>
        </w:rPr>
        <w:t xml:space="preserve">Tulos</w:t>
      </w:r>
    </w:p>
    <w:p>
      <w:r>
        <w:t xml:space="preserve">Voit käyttää sormea testataksesi hampaan kaasun paineesta.</w:t>
      </w:r>
    </w:p>
    <w:p>
      <w:r>
        <w:rPr>
          <w:b/>
        </w:rPr>
        <w:t xml:space="preserve">Tulos</w:t>
      </w:r>
    </w:p>
    <w:p>
      <w:r>
        <w:t xml:space="preserve">Voit yltää sormella hangata hammasta kipua paineesta .</w:t>
      </w:r>
    </w:p>
    <w:p>
      <w:r>
        <w:rPr>
          <w:b/>
        </w:rPr>
        <w:t xml:space="preserve">Esimerkki 4.4641</w:t>
      </w:r>
    </w:p>
    <w:p>
      <w:r>
        <w:t xml:space="preserve">Pidän suklaakakusta.</w:t>
      </w:r>
    </w:p>
    <w:p>
      <w:r>
        <w:rPr>
          <w:b/>
        </w:rPr>
        <w:t xml:space="preserve">Tulos</w:t>
      </w:r>
    </w:p>
    <w:p>
      <w:r>
        <w:t xml:space="preserve">I vaniljasuklaakakku .</w:t>
      </w:r>
    </w:p>
    <w:p>
      <w:r>
        <w:rPr>
          <w:b/>
        </w:rPr>
        <w:t xml:space="preserve">Tulos</w:t>
      </w:r>
    </w:p>
    <w:p>
      <w:r>
        <w:t xml:space="preserve">Minä ruskea suklaakakku .</w:t>
      </w:r>
    </w:p>
    <w:p>
      <w:r>
        <w:rPr>
          <w:b/>
        </w:rPr>
        <w:t xml:space="preserve">Tulos</w:t>
      </w:r>
    </w:p>
    <w:p>
      <w:r>
        <w:t xml:space="preserve">I ow suklaan väri .</w:t>
      </w:r>
    </w:p>
    <w:p>
      <w:r>
        <w:rPr>
          <w:b/>
        </w:rPr>
        <w:t xml:space="preserve">Tulos</w:t>
      </w:r>
    </w:p>
    <w:p>
      <w:r>
        <w:t xml:space="preserve">I z suklaakakku .</w:t>
      </w:r>
    </w:p>
    <w:p>
      <w:r>
        <w:rPr>
          <w:b/>
        </w:rPr>
        <w:t xml:space="preserve">Esimerkki 4.4642</w:t>
      </w:r>
    </w:p>
    <w:p>
      <w:r>
        <w:t xml:space="preserve">Löytäisit tietoa, koska rakastat vastauksia .</w:t>
      </w:r>
    </w:p>
    <w:p>
      <w:r>
        <w:rPr>
          <w:b/>
        </w:rPr>
        <w:t xml:space="preserve">Tulos</w:t>
      </w:r>
    </w:p>
    <w:p>
      <w:r>
        <w:t xml:space="preserve">Vihaatte tietoa, koska haluatte vastauksia .</w:t>
      </w:r>
    </w:p>
    <w:p>
      <w:r>
        <w:rPr>
          <w:b/>
        </w:rPr>
        <w:t xml:space="preserve">Tulos</w:t>
      </w:r>
    </w:p>
    <w:p>
      <w:r>
        <w:t xml:space="preserve">Sinä manipuloit tietoa, koska haluat vastauksia .</w:t>
      </w:r>
    </w:p>
    <w:p>
      <w:r>
        <w:rPr>
          <w:b/>
        </w:rPr>
        <w:t xml:space="preserve">Tulos</w:t>
      </w:r>
    </w:p>
    <w:p>
      <w:r>
        <w:t xml:space="preserve">Sinä tuottaisit tietoa, koska haluat vastauksia .</w:t>
      </w:r>
    </w:p>
    <w:p>
      <w:r>
        <w:rPr>
          <w:b/>
        </w:rPr>
        <w:t xml:space="preserve">Tulos</w:t>
      </w:r>
    </w:p>
    <w:p>
      <w:r>
        <w:t xml:space="preserve">Etsit tietoa, koska haluat vastauksia.</w:t>
      </w:r>
    </w:p>
    <w:p>
      <w:r>
        <w:rPr>
          <w:b/>
        </w:rPr>
        <w:t xml:space="preserve">Esimerkki 4.4643</w:t>
      </w:r>
    </w:p>
    <w:p>
      <w:r>
        <w:t xml:space="preserve">Esine voi pudota alakertaan tai kehyksen ulkopuolelle .</w:t>
      </w:r>
    </w:p>
    <w:p>
      <w:r>
        <w:rPr>
          <w:b/>
        </w:rPr>
        <w:t xml:space="preserve">Tulos</w:t>
      </w:r>
    </w:p>
    <w:p>
      <w:r>
        <w:t xml:space="preserve">Esine voi pudota kehyksen itäpuolelle tai sen ulkopuolelle .</w:t>
      </w:r>
    </w:p>
    <w:p>
      <w:r>
        <w:rPr>
          <w:b/>
        </w:rPr>
        <w:t xml:space="preserve">Tulos</w:t>
      </w:r>
    </w:p>
    <w:p>
      <w:r>
        <w:t xml:space="preserve">Esine voi pudota kehyksen sisä- tai ulkopuolelle.</w:t>
      </w:r>
    </w:p>
    <w:p>
      <w:r>
        <w:rPr>
          <w:b/>
        </w:rPr>
        <w:t xml:space="preserve">Tulos</w:t>
      </w:r>
    </w:p>
    <w:p>
      <w:r>
        <w:t xml:space="preserve">Paneeli voi pudota alaspäin tai kehyksen ulkopuolelle .</w:t>
      </w:r>
    </w:p>
    <w:p>
      <w:r>
        <w:rPr>
          <w:b/>
        </w:rPr>
        <w:t xml:space="preserve">Tulos</w:t>
      </w:r>
    </w:p>
    <w:p>
      <w:r>
        <w:t xml:space="preserve">Esine voi pudota ylöspäin tai kehyksen ulkopuolelle .</w:t>
      </w:r>
    </w:p>
    <w:p>
      <w:r>
        <w:rPr>
          <w:b/>
        </w:rPr>
        <w:t xml:space="preserve">Esimerkki 4.4644</w:t>
      </w:r>
    </w:p>
    <w:p>
      <w:r>
        <w:t xml:space="preserve">Näytät todennäköisesti lääkärin vastaanoton lääketieteellisessä kartassa .</w:t>
      </w:r>
    </w:p>
    <w:p>
      <w:r>
        <w:rPr>
          <w:b/>
        </w:rPr>
        <w:t xml:space="preserve">Tulos</w:t>
      </w:r>
    </w:p>
    <w:p>
      <w:r>
        <w:t xml:space="preserve">Olet todennäköisesti kävellä lääkärin vastaanotolla lääketieteellisen vuoden .</w:t>
      </w:r>
    </w:p>
    <w:p>
      <w:r>
        <w:rPr>
          <w:b/>
        </w:rPr>
        <w:t xml:space="preserve">Tulos</w:t>
      </w:r>
    </w:p>
    <w:p>
      <w:r>
        <w:t xml:space="preserve">Olet todennäköisesti olettaa lääkärin vastaanotolla lääketieteen kotitalouden .</w:t>
      </w:r>
    </w:p>
    <w:p>
      <w:r>
        <w:rPr>
          <w:b/>
        </w:rPr>
        <w:t xml:space="preserve">Tulos</w:t>
      </w:r>
    </w:p>
    <w:p>
      <w:r>
        <w:t xml:space="preserve">Huomaat todennäköisesti lääkärin vastaanoton lääketieteellisessä yhdistyksessä .</w:t>
      </w:r>
    </w:p>
    <w:p>
      <w:r>
        <w:rPr>
          <w:b/>
        </w:rPr>
        <w:t xml:space="preserve">Tulos</w:t>
      </w:r>
    </w:p>
    <w:p>
      <w:r>
        <w:t xml:space="preserve">Löydät todennäköisesti lääkärin vastaanoton lääketieteellisestä keskuksesta.</w:t>
      </w:r>
    </w:p>
    <w:p>
      <w:r>
        <w:rPr>
          <w:b/>
        </w:rPr>
        <w:t xml:space="preserve">Esimerkki 4.4645</w:t>
      </w:r>
    </w:p>
    <w:p>
      <w:r>
        <w:t xml:space="preserve">idean pitäminen on yksilölle .</w:t>
      </w:r>
    </w:p>
    <w:p>
      <w:r>
        <w:rPr>
          <w:b/>
        </w:rPr>
        <w:t xml:space="preserve">Tulos</w:t>
      </w:r>
    </w:p>
    <w:p>
      <w:r>
        <w:t xml:space="preserve">Idean luominen on aloitetta varten .</w:t>
      </w:r>
    </w:p>
    <w:p>
      <w:r>
        <w:rPr>
          <w:b/>
        </w:rPr>
        <w:t xml:space="preserve">Tulos</w:t>
      </w:r>
    </w:p>
    <w:p>
      <w:r>
        <w:t xml:space="preserve">Idean luominen on keksijälle .</w:t>
      </w:r>
    </w:p>
    <w:p>
      <w:r>
        <w:rPr>
          <w:b/>
        </w:rPr>
        <w:t xml:space="preserve">Tulos</w:t>
      </w:r>
    </w:p>
    <w:p>
      <w:r>
        <w:t xml:space="preserve">Ajatuksen luominen on henkilölle .</w:t>
      </w:r>
    </w:p>
    <w:p>
      <w:r>
        <w:rPr>
          <w:b/>
        </w:rPr>
        <w:t xml:space="preserve">Tulos</w:t>
      </w:r>
    </w:p>
    <w:p>
      <w:r>
        <w:t xml:space="preserve">Idean luominen on yksilön tehtävä.</w:t>
      </w:r>
    </w:p>
    <w:p>
      <w:r>
        <w:rPr>
          <w:b/>
        </w:rPr>
        <w:t xml:space="preserve">Esimerkki 4.4646</w:t>
      </w:r>
    </w:p>
    <w:p>
      <w:r>
        <w:t xml:space="preserve">Jos sinun on mentävä vessaan, sinun pitäisi ajaa autolla.</w:t>
      </w:r>
    </w:p>
    <w:p>
      <w:r>
        <w:rPr>
          <w:b/>
        </w:rPr>
        <w:t xml:space="preserve">Tulos</w:t>
      </w:r>
    </w:p>
    <w:p>
      <w:r>
        <w:t xml:space="preserve">Jos tarkoituksena on lähteä elokuvaan, sinun pitäisi ajaa autolla .</w:t>
      </w:r>
    </w:p>
    <w:p>
      <w:r>
        <w:rPr>
          <w:b/>
        </w:rPr>
        <w:t xml:space="preserve">Tulos</w:t>
      </w:r>
    </w:p>
    <w:p>
      <w:r>
        <w:t xml:space="preserve">Jos haluat rentoutua premium-luokkaan, sinun pitäisi ajaa taksilla .</w:t>
      </w:r>
    </w:p>
    <w:p>
      <w:r>
        <w:rPr>
          <w:b/>
        </w:rPr>
        <w:t xml:space="preserve">Tulos</w:t>
      </w:r>
    </w:p>
    <w:p>
      <w:r>
        <w:t xml:space="preserve">Jos haluat mennä elokuviin, sinun pitäisi ajaa autolla.</w:t>
      </w:r>
    </w:p>
    <w:p>
      <w:r>
        <w:rPr>
          <w:b/>
        </w:rPr>
        <w:t xml:space="preserve">Tulos</w:t>
      </w:r>
    </w:p>
    <w:p>
      <w:r>
        <w:t xml:space="preserve">Jos aiot mennä elokuviin, sinun pitäisi suunnata autosi .</w:t>
      </w:r>
    </w:p>
    <w:p>
      <w:r>
        <w:rPr>
          <w:b/>
        </w:rPr>
        <w:t xml:space="preserve">Esimerkki 4.4647</w:t>
      </w:r>
    </w:p>
    <w:p>
      <w:r>
        <w:t xml:space="preserve">Herkullisella ilmalla täytetty ilmapallo kelluu .</w:t>
      </w:r>
    </w:p>
    <w:p>
      <w:r>
        <w:rPr>
          <w:b/>
        </w:rPr>
        <w:t xml:space="preserve">Tulos</w:t>
      </w:r>
    </w:p>
    <w:p>
      <w:r>
        <w:t xml:space="preserve">Kivi täynnä raikasta ilmaa huokaa .</w:t>
      </w:r>
    </w:p>
    <w:p>
      <w:r>
        <w:rPr>
          <w:b/>
        </w:rPr>
        <w:t xml:space="preserve">Tulos</w:t>
      </w:r>
    </w:p>
    <w:p>
      <w:r>
        <w:t xml:space="preserve">Vapaan ilman täyttämä pyörre jakautuu.</w:t>
      </w:r>
    </w:p>
    <w:p>
      <w:r>
        <w:rPr>
          <w:b/>
        </w:rPr>
        <w:t xml:space="preserve">Tulos</w:t>
      </w:r>
    </w:p>
    <w:p>
      <w:r>
        <w:t xml:space="preserve">Vihreällä ilmalla täytetty ilmapallo kelluu .</w:t>
      </w:r>
    </w:p>
    <w:p>
      <w:r>
        <w:rPr>
          <w:b/>
        </w:rPr>
        <w:t xml:space="preserve">Tulos</w:t>
      </w:r>
    </w:p>
    <w:p>
      <w:r>
        <w:t xml:space="preserve">Kuumalla ilmalla täytetty ilmapallo leijuu.</w:t>
      </w:r>
    </w:p>
    <w:p>
      <w:r>
        <w:rPr>
          <w:b/>
        </w:rPr>
        <w:t xml:space="preserve">Esimerkki 4.4648</w:t>
      </w:r>
    </w:p>
    <w:p>
      <w:r>
        <w:t xml:space="preserve">Jos haluat saada oppitunnin niin sinun pitäisi tapailla joitakin ystäviä .</w:t>
      </w:r>
    </w:p>
    <w:p>
      <w:r>
        <w:rPr>
          <w:b/>
        </w:rPr>
        <w:t xml:space="preserve">Tulos</w:t>
      </w:r>
    </w:p>
    <w:p>
      <w:r>
        <w:t xml:space="preserve">Jos haluat pitää juhlat, sinun pitäisi kutsua ystäviä.</w:t>
      </w:r>
    </w:p>
    <w:p>
      <w:r>
        <w:rPr>
          <w:b/>
        </w:rPr>
        <w:t xml:space="preserve">Tulos</w:t>
      </w:r>
    </w:p>
    <w:p>
      <w:r>
        <w:t xml:space="preserve">Jos odotat, että saat kannen, sinun pitäisi yhdistää ystäviä .</w:t>
      </w:r>
    </w:p>
    <w:p>
      <w:r>
        <w:rPr>
          <w:b/>
        </w:rPr>
        <w:t xml:space="preserve">Tulos</w:t>
      </w:r>
    </w:p>
    <w:p>
      <w:r>
        <w:t xml:space="preserve">Jos haluat menestyä, sinun pitäisi kutsua ystäviä .</w:t>
      </w:r>
    </w:p>
    <w:p>
      <w:r>
        <w:rPr>
          <w:b/>
        </w:rPr>
        <w:t xml:space="preserve">Tulos</w:t>
      </w:r>
    </w:p>
    <w:p>
      <w:r>
        <w:t xml:space="preserve">Jos haluatte grillata, teidän pitäisi yhdistää ystäviä .</w:t>
      </w:r>
    </w:p>
    <w:p>
      <w:r>
        <w:rPr>
          <w:b/>
        </w:rPr>
        <w:t xml:space="preserve">Esimerkki 4.4649</w:t>
      </w:r>
    </w:p>
    <w:p>
      <w:r>
        <w:t xml:space="preserve">Opter voi ripustaa silmänsä .</w:t>
      </w:r>
    </w:p>
    <w:p>
      <w:r>
        <w:rPr>
          <w:b/>
        </w:rPr>
        <w:t xml:space="preserve">Tulos</w:t>
      </w:r>
    </w:p>
    <w:p>
      <w:r>
        <w:t xml:space="preserve">Yksi voi puhkaista silmänsä .</w:t>
      </w:r>
    </w:p>
    <w:p>
      <w:r>
        <w:rPr>
          <w:b/>
        </w:rPr>
        <w:t xml:space="preserve">Tulos</w:t>
      </w:r>
    </w:p>
    <w:p>
      <w:r>
        <w:t xml:space="preserve">Eläin voi sulkea silmänsä.</w:t>
      </w:r>
    </w:p>
    <w:p>
      <w:r>
        <w:rPr>
          <w:b/>
        </w:rPr>
        <w:t xml:space="preserve">Tulos</w:t>
      </w:r>
    </w:p>
    <w:p>
      <w:r>
        <w:t xml:space="preserve">Eläin voi vapauttaa rajansa .</w:t>
      </w:r>
    </w:p>
    <w:p>
      <w:r>
        <w:rPr>
          <w:b/>
        </w:rPr>
        <w:t xml:space="preserve">Tulos</w:t>
      </w:r>
    </w:p>
    <w:p>
      <w:r>
        <w:t xml:space="preserve">Eläin voi tarkkailla silmiään .</w:t>
      </w:r>
    </w:p>
    <w:p>
      <w:r>
        <w:rPr>
          <w:b/>
        </w:rPr>
        <w:t xml:space="preserve">Esimerkki 4.4650</w:t>
      </w:r>
    </w:p>
    <w:p>
      <w:r>
        <w:t xml:space="preserve">Jos louhit tarpeeksi kolikoita, keräät suuren määrän rahaa.</w:t>
      </w:r>
    </w:p>
    <w:p>
      <w:r>
        <w:rPr>
          <w:b/>
        </w:rPr>
        <w:t xml:space="preserve">Tulos</w:t>
      </w:r>
    </w:p>
    <w:p>
      <w:r>
        <w:t xml:space="preserve">Jos työskentelet tarpeeksi kolikoita , voit kerätä suuren määrän rahaa .</w:t>
      </w:r>
    </w:p>
    <w:p>
      <w:r>
        <w:rPr>
          <w:b/>
        </w:rPr>
        <w:t xml:space="preserve">Tulos</w:t>
      </w:r>
    </w:p>
    <w:p>
      <w:r>
        <w:t xml:space="preserve">Jos säästät paljon kolikoita , estät suuren määrän tulostusta .</w:t>
      </w:r>
    </w:p>
    <w:p>
      <w:r>
        <w:rPr>
          <w:b/>
        </w:rPr>
        <w:t xml:space="preserve">Tulos</w:t>
      </w:r>
    </w:p>
    <w:p>
      <w:r>
        <w:t xml:space="preserve">Jos säästät tavallisia kolikoita , sinulle kertyy iso säkki rahaa .</w:t>
      </w:r>
    </w:p>
    <w:p>
      <w:r>
        <w:rPr>
          <w:b/>
        </w:rPr>
        <w:t xml:space="preserve">Tulos</w:t>
      </w:r>
    </w:p>
    <w:p>
      <w:r>
        <w:t xml:space="preserve">Jos säästät tarpeeksi kolikoita, sinulle kertyy suuri määrä rahaa.</w:t>
      </w:r>
    </w:p>
    <w:p>
      <w:r>
        <w:rPr>
          <w:b/>
        </w:rPr>
        <w:t xml:space="preserve">Esimerkki 4.4651</w:t>
      </w:r>
    </w:p>
    <w:p>
      <w:r>
        <w:t xml:space="preserve">Jos haluatte valita kuvanne, teidän pitäisi lähettää viesti peiliin .</w:t>
      </w:r>
    </w:p>
    <w:p>
      <w:r>
        <w:rPr>
          <w:b/>
        </w:rPr>
        <w:t xml:space="preserve">Tulos</w:t>
      </w:r>
    </w:p>
    <w:p>
      <w:r>
        <w:t xml:space="preserve">Jos haluat tunnistaa kuvasi, sinun pitäisi tarkistaa peilistä .</w:t>
      </w:r>
    </w:p>
    <w:p>
      <w:r>
        <w:rPr>
          <w:b/>
        </w:rPr>
        <w:t xml:space="preserve">Tulos</w:t>
      </w:r>
    </w:p>
    <w:p>
      <w:r>
        <w:t xml:space="preserve">Jos haluat poistaa kuvasi niin sinun pitäisi heittää peiliin .</w:t>
      </w:r>
    </w:p>
    <w:p>
      <w:r>
        <w:rPr>
          <w:b/>
        </w:rPr>
        <w:t xml:space="preserve">Tulos</w:t>
      </w:r>
    </w:p>
    <w:p>
      <w:r>
        <w:t xml:space="preserve">Jos haluat parantaa imagoasi, sinun kannattaa katsoa peiliin.</w:t>
      </w:r>
    </w:p>
    <w:p>
      <w:r>
        <w:rPr>
          <w:b/>
        </w:rPr>
        <w:t xml:space="preserve">Tulos</w:t>
      </w:r>
    </w:p>
    <w:p>
      <w:r>
        <w:t xml:space="preserve">Jos haluat kritisoida imagoasi, sinun pitäisi katsoa peiliin .</w:t>
      </w:r>
    </w:p>
    <w:p>
      <w:r>
        <w:rPr>
          <w:b/>
        </w:rPr>
        <w:t xml:space="preserve">Esimerkki 4.4652</w:t>
      </w:r>
    </w:p>
    <w:p>
      <w:r>
        <w:t xml:space="preserve">Sadeologia on märkä trooppinen ympäristö, joka kuhisee kasveja ja eläimiä .</w:t>
      </w:r>
    </w:p>
    <w:p>
      <w:r>
        <w:rPr>
          <w:b/>
        </w:rPr>
        <w:t xml:space="preserve">Tulos</w:t>
      </w:r>
    </w:p>
    <w:p>
      <w:r>
        <w:t xml:space="preserve">Sademetsä on pienoiskoossa trooppinen ympäristö täynnä hirviöitä ja eläimiä .</w:t>
      </w:r>
    </w:p>
    <w:p>
      <w:r>
        <w:rPr>
          <w:b/>
        </w:rPr>
        <w:t xml:space="preserve">Tulos</w:t>
      </w:r>
    </w:p>
    <w:p>
      <w:r>
        <w:t xml:space="preserve">Sademetsä on kostea trooppinen ympäristö, jossa on runsaasti kasveja ja eläimiä.</w:t>
      </w:r>
    </w:p>
    <w:p>
      <w:r>
        <w:rPr>
          <w:b/>
        </w:rPr>
        <w:t xml:space="preserve">Tulos</w:t>
      </w:r>
    </w:p>
    <w:p>
      <w:r>
        <w:t xml:space="preserve">Sadejuuri on märkä trooppinen ympäristö, jossa on runsaasti kasveja ja eläimiä .</w:t>
      </w:r>
    </w:p>
    <w:p>
      <w:r>
        <w:rPr>
          <w:b/>
        </w:rPr>
        <w:t xml:space="preserve">Tulos</w:t>
      </w:r>
    </w:p>
    <w:p>
      <w:r>
        <w:t xml:space="preserve">Sademetsä on kostea trooppinen ympäristö, jossa on runsaasti kasveja ja kalastusta.</w:t>
      </w:r>
    </w:p>
    <w:p>
      <w:r>
        <w:rPr>
          <w:b/>
        </w:rPr>
        <w:t xml:space="preserve">Esimerkki 4.4653</w:t>
      </w:r>
    </w:p>
    <w:p>
      <w:r>
        <w:t xml:space="preserve">Takapihan uima-allas on loistava paikka viilentyä kuumana päivänä.</w:t>
      </w:r>
    </w:p>
    <w:p>
      <w:r>
        <w:rPr>
          <w:b/>
        </w:rPr>
        <w:t xml:space="preserve">Tulos</w:t>
      </w:r>
    </w:p>
    <w:p>
      <w:r>
        <w:t xml:space="preserve">Takapihan uima-allas on loistava paikka opettaa pois kuumana päivänä .</w:t>
      </w:r>
    </w:p>
    <w:p>
      <w:r>
        <w:rPr>
          <w:b/>
        </w:rPr>
        <w:t xml:space="preserve">Tulos</w:t>
      </w:r>
    </w:p>
    <w:p>
      <w:r>
        <w:t xml:space="preserve">Takapihan uima-allas on loistava paikka meloa puhtaana päivänä .</w:t>
      </w:r>
    </w:p>
    <w:p>
      <w:r>
        <w:rPr>
          <w:b/>
        </w:rPr>
        <w:t xml:space="preserve">Tulos</w:t>
      </w:r>
    </w:p>
    <w:p>
      <w:r>
        <w:t xml:space="preserve">Takapihan uima-allas on loistava paikka poreilla kuumana päivänä .</w:t>
      </w:r>
    </w:p>
    <w:p>
      <w:r>
        <w:rPr>
          <w:b/>
        </w:rPr>
        <w:t xml:space="preserve">Tulos</w:t>
      </w:r>
    </w:p>
    <w:p>
      <w:r>
        <w:t xml:space="preserve">Takapihan uima-allas on loistava paikka kipinöintiin kuumana päivänä .</w:t>
      </w:r>
    </w:p>
    <w:p>
      <w:r>
        <w:rPr>
          <w:b/>
        </w:rPr>
        <w:t xml:space="preserve">Esimerkki 4.4654</w:t>
      </w:r>
    </w:p>
    <w:p>
      <w:r>
        <w:t xml:space="preserve">Useimmissa talon huoneissa on on/off-kytkin, jolla valoja ohjataan.</w:t>
      </w:r>
    </w:p>
    <w:p>
      <w:r>
        <w:rPr>
          <w:b/>
        </w:rPr>
        <w:t xml:space="preserve">Tulos</w:t>
      </w:r>
    </w:p>
    <w:p>
      <w:r>
        <w:t xml:space="preserve">Useimmat portit puun on on / off-kytkin, joka ohjaa valoja .</w:t>
      </w:r>
    </w:p>
    <w:p>
      <w:r>
        <w:rPr>
          <w:b/>
        </w:rPr>
        <w:t xml:space="preserve">Tulos</w:t>
      </w:r>
    </w:p>
    <w:p>
      <w:r>
        <w:t xml:space="preserve">Useimmat iät myrskyssä on on / off-kytkin, joka ohjaa valoja .</w:t>
      </w:r>
    </w:p>
    <w:p>
      <w:r>
        <w:rPr>
          <w:b/>
        </w:rPr>
        <w:t xml:space="preserve">Tulos</w:t>
      </w:r>
    </w:p>
    <w:p>
      <w:r>
        <w:t xml:space="preserve">Useimmissa vaatteissa talossa on on / off-kytkin, joka poistaa valot käytöstä.</w:t>
      </w:r>
    </w:p>
    <w:p>
      <w:r>
        <w:rPr>
          <w:b/>
        </w:rPr>
        <w:t xml:space="preserve">Tulos</w:t>
      </w:r>
    </w:p>
    <w:p>
      <w:r>
        <w:t xml:space="preserve">Useimmissa huoneissa talossa on on / off päätöslauselma, joka ohjaa tiloja .</w:t>
      </w:r>
    </w:p>
    <w:p>
      <w:r>
        <w:rPr>
          <w:b/>
        </w:rPr>
        <w:t xml:space="preserve">Esimerkki 4.4655</w:t>
      </w:r>
    </w:p>
    <w:p>
      <w:r>
        <w:t xml:space="preserve">Vanhemmat voivat antaa lasten tehdä virheitä.</w:t>
      </w:r>
    </w:p>
    <w:p>
      <w:r>
        <w:rPr>
          <w:b/>
        </w:rPr>
        <w:t xml:space="preserve">Tulos</w:t>
      </w:r>
    </w:p>
    <w:p>
      <w:r>
        <w:t xml:space="preserve">Vanhemmat voivat antaa lasten merkitä virheitä .</w:t>
      </w:r>
    </w:p>
    <w:p>
      <w:r>
        <w:rPr>
          <w:b/>
        </w:rPr>
        <w:t xml:space="preserve">Tulos</w:t>
      </w:r>
    </w:p>
    <w:p>
      <w:r>
        <w:t xml:space="preserve">Vanhemmat voivat antaa lasten todistaa virheitä .</w:t>
      </w:r>
    </w:p>
    <w:p>
      <w:r>
        <w:rPr>
          <w:b/>
        </w:rPr>
        <w:t xml:space="preserve">Tulos</w:t>
      </w:r>
    </w:p>
    <w:p>
      <w:r>
        <w:t xml:space="preserve">Vanhemmat voivat yllyttää lapsia tekemään virheitä .</w:t>
      </w:r>
    </w:p>
    <w:p>
      <w:r>
        <w:rPr>
          <w:b/>
        </w:rPr>
        <w:t xml:space="preserve">Tulos</w:t>
      </w:r>
    </w:p>
    <w:p>
      <w:r>
        <w:t xml:space="preserve">Vanhemmat voivat antaa lasten tunnistaa virheet .</w:t>
      </w:r>
    </w:p>
    <w:p>
      <w:r>
        <w:rPr>
          <w:b/>
        </w:rPr>
        <w:t xml:space="preserve">Esimerkki 4.4656</w:t>
      </w:r>
    </w:p>
    <w:p>
      <w:r>
        <w:t xml:space="preserve">Voit sisällyttää musiikkia kosketinsoittimella .</w:t>
      </w:r>
    </w:p>
    <w:p>
      <w:r>
        <w:rPr>
          <w:b/>
        </w:rPr>
        <w:t xml:space="preserve">Tulos</w:t>
      </w:r>
    </w:p>
    <w:p>
      <w:r>
        <w:t xml:space="preserve">Voit esittää musiikkia hopeisella soittimella .</w:t>
      </w:r>
    </w:p>
    <w:p>
      <w:r>
        <w:rPr>
          <w:b/>
        </w:rPr>
        <w:t xml:space="preserve">Tulos</w:t>
      </w:r>
    </w:p>
    <w:p>
      <w:r>
        <w:t xml:space="preserve">Voit lajitella musiikkia näppäimistöoperaattorilla .</w:t>
      </w:r>
    </w:p>
    <w:p>
      <w:r>
        <w:rPr>
          <w:b/>
        </w:rPr>
        <w:t xml:space="preserve">Tulos</w:t>
      </w:r>
    </w:p>
    <w:p>
      <w:r>
        <w:t xml:space="preserve">Voit luoda musiikkia kosketinsoittimella.</w:t>
      </w:r>
    </w:p>
    <w:p>
      <w:r>
        <w:rPr>
          <w:b/>
        </w:rPr>
        <w:t xml:space="preserve">Tulos</w:t>
      </w:r>
    </w:p>
    <w:p>
      <w:r>
        <w:t xml:space="preserve">Voit esittää musiikkia kosketinsoittimella.</w:t>
      </w:r>
    </w:p>
    <w:p>
      <w:r>
        <w:rPr>
          <w:b/>
        </w:rPr>
        <w:t xml:space="preserve">Esimerkki 4.4657</w:t>
      </w:r>
    </w:p>
    <w:p>
      <w:r>
        <w:t xml:space="preserve">Käyttäisit pulloa, koska haluat unohtaa juomasi .</w:t>
      </w:r>
    </w:p>
    <w:p>
      <w:r>
        <w:rPr>
          <w:b/>
        </w:rPr>
        <w:t xml:space="preserve">Tulos</w:t>
      </w:r>
    </w:p>
    <w:p>
      <w:r>
        <w:t xml:space="preserve">Käyttäydyt pullon ääressä, koska haluat unohtaa ongelmasi.</w:t>
      </w:r>
    </w:p>
    <w:p>
      <w:r>
        <w:rPr>
          <w:b/>
        </w:rPr>
        <w:t xml:space="preserve">Tulos</w:t>
      </w:r>
    </w:p>
    <w:p>
      <w:r>
        <w:t xml:space="preserve">Sinä löisit pulloa, koska unohdat ongelmasi .</w:t>
      </w:r>
    </w:p>
    <w:p>
      <w:r>
        <w:rPr>
          <w:b/>
        </w:rPr>
        <w:t xml:space="preserve">Tulos</w:t>
      </w:r>
    </w:p>
    <w:p>
      <w:r>
        <w:t xml:space="preserve">Osuisitte keskelle, koska tarkoitatte, että unohdatte ongelmanne .</w:t>
      </w:r>
    </w:p>
    <w:p>
      <w:r>
        <w:rPr>
          <w:b/>
        </w:rPr>
        <w:t xml:space="preserve">Tulos</w:t>
      </w:r>
    </w:p>
    <w:p>
      <w:r>
        <w:t xml:space="preserve">Painaisit näppäintä, koska unohtaisit ongelmasi .</w:t>
      </w:r>
    </w:p>
    <w:p>
      <w:r>
        <w:rPr>
          <w:b/>
        </w:rPr>
        <w:t xml:space="preserve">Esimerkki 4.4658</w:t>
      </w:r>
    </w:p>
    <w:p>
      <w:r>
        <w:t xml:space="preserve">Tietokone voi katsella joitakin numeroita .</w:t>
      </w:r>
    </w:p>
    <w:p>
      <w:r>
        <w:rPr>
          <w:b/>
        </w:rPr>
        <w:t xml:space="preserve">Tulos</w:t>
      </w:r>
    </w:p>
    <w:p>
      <w:r>
        <w:t xml:space="preserve">Kellukkeella voi palvella joitakin numeroita .</w:t>
      </w:r>
    </w:p>
    <w:p>
      <w:r>
        <w:rPr>
          <w:b/>
        </w:rPr>
        <w:t xml:space="preserve">Tulos</w:t>
      </w:r>
    </w:p>
    <w:p>
      <w:r>
        <w:t xml:space="preserve">Tietokone voi lisätä joitakin merkintöjä .</w:t>
      </w:r>
    </w:p>
    <w:p>
      <w:r>
        <w:rPr>
          <w:b/>
        </w:rPr>
        <w:t xml:space="preserve">Tulos</w:t>
      </w:r>
    </w:p>
    <w:p>
      <w:r>
        <w:t xml:space="preserve">Tietokone voi lisätä joitakin lukuja.</w:t>
      </w:r>
    </w:p>
    <w:p>
      <w:r>
        <w:rPr>
          <w:b/>
        </w:rPr>
        <w:t xml:space="preserve">Tulos</w:t>
      </w:r>
    </w:p>
    <w:p>
      <w:r>
        <w:t xml:space="preserve">Huomautus voi olla lisäämällä joitakin numeroita .</w:t>
      </w:r>
    </w:p>
    <w:p>
      <w:r>
        <w:rPr>
          <w:b/>
        </w:rPr>
        <w:t xml:space="preserve">Esimerkki 4.4659</w:t>
      </w:r>
    </w:p>
    <w:p>
      <w:r>
        <w:t xml:space="preserve">Vaikutus klikkaamalla palkki ominaisuus on passiivinen jonkin aikaa .</w:t>
      </w:r>
    </w:p>
    <w:p>
      <w:r>
        <w:rPr>
          <w:b/>
        </w:rPr>
        <w:t xml:space="preserve">Tulos</w:t>
      </w:r>
    </w:p>
    <w:p>
      <w:r>
        <w:t xml:space="preserve">Televisio-ohjelman käyttämisen vaikutus on passiivisuus jonkin aikaa .</w:t>
      </w:r>
    </w:p>
    <w:p>
      <w:r>
        <w:rPr>
          <w:b/>
        </w:rPr>
        <w:t xml:space="preserve">Tulos</w:t>
      </w:r>
    </w:p>
    <w:p>
      <w:r>
        <w:t xml:space="preserve">Televisio-ohjelman katsominen vaikuttaa siihen, että on hetken aikaa passiivinen.</w:t>
      </w:r>
    </w:p>
    <w:p>
      <w:r>
        <w:rPr>
          <w:b/>
        </w:rPr>
        <w:t xml:space="preserve">Tulos</w:t>
      </w:r>
    </w:p>
    <w:p>
      <w:r>
        <w:t xml:space="preserve">Liikkeenseurantajärjestelmän virittämisen vaikutus on passiivisuus jonkin aikaa .</w:t>
      </w:r>
    </w:p>
    <w:p>
      <w:r>
        <w:rPr>
          <w:b/>
        </w:rPr>
        <w:t xml:space="preserve">Tulos</w:t>
      </w:r>
    </w:p>
    <w:p>
      <w:r>
        <w:t xml:space="preserve">Char-koodin heittämisen vaikutus on passiivisuus jonkin aikaa .</w:t>
      </w:r>
    </w:p>
    <w:p>
      <w:r>
        <w:rPr>
          <w:b/>
        </w:rPr>
        <w:t xml:space="preserve">Esimerkki 4.4660</w:t>
      </w:r>
    </w:p>
    <w:p>
      <w:r>
        <w:t xml:space="preserve">Soittaisit kitaraa, koska haluat vaikuttaa musiikkiin .</w:t>
      </w:r>
    </w:p>
    <w:p>
      <w:r>
        <w:rPr>
          <w:b/>
        </w:rPr>
        <w:t xml:space="preserve">Tulos</w:t>
      </w:r>
    </w:p>
    <w:p>
      <w:r>
        <w:t xml:space="preserve">Soittaisit kitaraa, koska haluat soittaa musiikkia.</w:t>
      </w:r>
    </w:p>
    <w:p>
      <w:r>
        <w:rPr>
          <w:b/>
        </w:rPr>
        <w:t xml:space="preserve">Tulos</w:t>
      </w:r>
    </w:p>
    <w:p>
      <w:r>
        <w:t xml:space="preserve">Soittaisit kitaraa, koska haluat omaksua musiikkia.</w:t>
      </w:r>
    </w:p>
    <w:p>
      <w:r>
        <w:rPr>
          <w:b/>
        </w:rPr>
        <w:t xml:space="preserve">Tulos</w:t>
      </w:r>
    </w:p>
    <w:p>
      <w:r>
        <w:t xml:space="preserve">Soittaisit kitaraa, koska haluat tehdä musiikkia.</w:t>
      </w:r>
    </w:p>
    <w:p>
      <w:r>
        <w:rPr>
          <w:b/>
        </w:rPr>
        <w:t xml:space="preserve">Tulos</w:t>
      </w:r>
    </w:p>
    <w:p>
      <w:r>
        <w:t xml:space="preserve">Soittaisit kitaraa, koska haluat inspiroida musiikkia .</w:t>
      </w:r>
    </w:p>
    <w:p>
      <w:r>
        <w:rPr>
          <w:b/>
        </w:rPr>
        <w:t xml:space="preserve">Esimerkki 4.4661</w:t>
      </w:r>
    </w:p>
    <w:p>
      <w:r>
        <w:t xml:space="preserve">Voit käyttää pukuhuonetta vaatteiden sovittamiseen tavaratalossa.</w:t>
      </w:r>
    </w:p>
    <w:p>
      <w:r>
        <w:rPr>
          <w:b/>
        </w:rPr>
        <w:t xml:space="preserve">Tulos</w:t>
      </w:r>
    </w:p>
    <w:p>
      <w:r>
        <w:t xml:space="preserve">Voit käyttää pukuhuonetta vaatteiden sovittamiseen startup-kaupassa .</w:t>
      </w:r>
    </w:p>
    <w:p>
      <w:r>
        <w:rPr>
          <w:b/>
        </w:rPr>
        <w:t xml:space="preserve">Tulos</w:t>
      </w:r>
    </w:p>
    <w:p>
      <w:r>
        <w:t xml:space="preserve">Voit käyttää pukuhuonetta vaatteiden sovittamiseen varastossa .</w:t>
      </w:r>
    </w:p>
    <w:p>
      <w:r>
        <w:rPr>
          <w:b/>
        </w:rPr>
        <w:t xml:space="preserve">Tulos</w:t>
      </w:r>
    </w:p>
    <w:p>
      <w:r>
        <w:t xml:space="preserve">Voit käyttää pukuhuonetta vaatteiden sovittamiseen maakaupassa .</w:t>
      </w:r>
    </w:p>
    <w:p>
      <w:r>
        <w:rPr>
          <w:b/>
        </w:rPr>
        <w:t xml:space="preserve">Tulos</w:t>
      </w:r>
    </w:p>
    <w:p>
      <w:r>
        <w:t xml:space="preserve">Voit käyttää sivustoluokkaa kokeilla malleja UI-kaupassa .</w:t>
      </w:r>
    </w:p>
    <w:p>
      <w:r>
        <w:rPr>
          <w:b/>
        </w:rPr>
        <w:t xml:space="preserve">Esimerkki 4.4662</w:t>
      </w:r>
    </w:p>
    <w:p>
      <w:r>
        <w:t xml:space="preserve">Sinun on maksettava max vuokra asuaksesi täysihoitohuoneessa .</w:t>
      </w:r>
    </w:p>
    <w:p>
      <w:r>
        <w:rPr>
          <w:b/>
        </w:rPr>
        <w:t xml:space="preserve">Tulos</w:t>
      </w:r>
    </w:p>
    <w:p>
      <w:r>
        <w:t xml:space="preserve">Sinun on maksettava vuokraa asuaksesi täysihoitolassa .</w:t>
      </w:r>
    </w:p>
    <w:p>
      <w:r>
        <w:rPr>
          <w:b/>
        </w:rPr>
        <w:t xml:space="preserve">Tulos</w:t>
      </w:r>
    </w:p>
    <w:p>
      <w:r>
        <w:t xml:space="preserve">Sinun on maksettava vuokraa asuaksesi täysihoitohuoneessa.</w:t>
      </w:r>
    </w:p>
    <w:p>
      <w:r>
        <w:rPr>
          <w:b/>
        </w:rPr>
        <w:t xml:space="preserve">Tulos</w:t>
      </w:r>
    </w:p>
    <w:p>
      <w:r>
        <w:t xml:space="preserve">Täysihoitohuoneessa asumisesta on maksettava vuokraa .</w:t>
      </w:r>
    </w:p>
    <w:p>
      <w:r>
        <w:rPr>
          <w:b/>
        </w:rPr>
        <w:t xml:space="preserve">Tulos</w:t>
      </w:r>
    </w:p>
    <w:p>
      <w:r>
        <w:t xml:space="preserve">Sinun on maksettava dollarin vuokra asuaksesi täysihoitohuoneessa .</w:t>
      </w:r>
    </w:p>
    <w:p>
      <w:r>
        <w:rPr>
          <w:b/>
        </w:rPr>
        <w:t xml:space="preserve">Esimerkki 4.4663</w:t>
      </w:r>
    </w:p>
    <w:p>
      <w:r>
        <w:t xml:space="preserve">Avomerellä on todennäköistä löytää hai.</w:t>
      </w:r>
    </w:p>
    <w:p>
      <w:r>
        <w:rPr>
          <w:b/>
        </w:rPr>
        <w:t xml:space="preserve">Tulos</w:t>
      </w:r>
    </w:p>
    <w:p>
      <w:r>
        <w:t xml:space="preserve">On todennäköistä, että löydät hain tavallisesta merestä .</w:t>
      </w:r>
    </w:p>
    <w:p>
      <w:r>
        <w:rPr>
          <w:b/>
        </w:rPr>
        <w:t xml:space="preserve">Tulos</w:t>
      </w:r>
    </w:p>
    <w:p>
      <w:r>
        <w:t xml:space="preserve">Olet karmiva löytää hai noin neutraalissa meressä .</w:t>
      </w:r>
    </w:p>
    <w:p>
      <w:r>
        <w:rPr>
          <w:b/>
        </w:rPr>
        <w:t xml:space="preserve">Tulos</w:t>
      </w:r>
    </w:p>
    <w:p>
      <w:r>
        <w:t xml:space="preserve">Loputtomasta merestä löytyy todennäköisesti hai.</w:t>
      </w:r>
    </w:p>
    <w:p>
      <w:r>
        <w:rPr>
          <w:b/>
        </w:rPr>
        <w:t xml:space="preserve">Tulos</w:t>
      </w:r>
    </w:p>
    <w:p>
      <w:r>
        <w:t xml:space="preserve">Olet suuri löytää hai noin Afrikan valtameressä .</w:t>
      </w:r>
    </w:p>
    <w:p>
      <w:r>
        <w:rPr>
          <w:b/>
        </w:rPr>
        <w:t xml:space="preserve">Esimerkki 4.4664</w:t>
      </w:r>
    </w:p>
    <w:p>
      <w:r>
        <w:t xml:space="preserve">Shakkipeliä pelataan shakkilaatalla .</w:t>
      </w:r>
    </w:p>
    <w:p>
      <w:r>
        <w:rPr>
          <w:b/>
        </w:rPr>
        <w:t xml:space="preserve">Tulos</w:t>
      </w:r>
    </w:p>
    <w:p>
      <w:r>
        <w:t xml:space="preserve">Shakkipeliä pelataan shakkinappulalla .</w:t>
      </w:r>
    </w:p>
    <w:p>
      <w:r>
        <w:rPr>
          <w:b/>
        </w:rPr>
        <w:t xml:space="preserve">Tulos</w:t>
      </w:r>
    </w:p>
    <w:p>
      <w:r>
        <w:t xml:space="preserve">Shakkipeliä pelataan shakkilaudalla.</w:t>
      </w:r>
    </w:p>
    <w:p>
      <w:r>
        <w:rPr>
          <w:b/>
        </w:rPr>
        <w:t xml:space="preserve">Tulos</w:t>
      </w:r>
    </w:p>
    <w:p>
      <w:r>
        <w:t xml:space="preserve">Puoli shakkia pelataan shakkilaudalla .</w:t>
      </w:r>
    </w:p>
    <w:p>
      <w:r>
        <w:rPr>
          <w:b/>
        </w:rPr>
        <w:t xml:space="preserve">Tulos</w:t>
      </w:r>
    </w:p>
    <w:p>
      <w:r>
        <w:t xml:space="preserve">Shakkipeliä pelataan shakkimonitorilla .</w:t>
      </w:r>
    </w:p>
    <w:p>
      <w:r>
        <w:rPr>
          <w:b/>
        </w:rPr>
        <w:t xml:space="preserve">Esimerkki 4.4665</w:t>
      </w:r>
    </w:p>
    <w:p>
      <w:r>
        <w:t xml:space="preserve">Sinulla olisi varaa huumeisiin, koska haluat ruokkia rahaa .</w:t>
      </w:r>
    </w:p>
    <w:p>
      <w:r>
        <w:rPr>
          <w:b/>
        </w:rPr>
        <w:t xml:space="preserve">Tulos</w:t>
      </w:r>
    </w:p>
    <w:p>
      <w:r>
        <w:t xml:space="preserve">Myisit huumeita, koska olet olemassa ansaitaksesi rahaa .</w:t>
      </w:r>
    </w:p>
    <w:p>
      <w:r>
        <w:rPr>
          <w:b/>
        </w:rPr>
        <w:t xml:space="preserve">Tulos</w:t>
      </w:r>
    </w:p>
    <w:p>
      <w:r>
        <w:t xml:space="preserve">Myisit huumeita, koska haluat tehdä rahaa.</w:t>
      </w:r>
    </w:p>
    <w:p>
      <w:r>
        <w:rPr>
          <w:b/>
        </w:rPr>
        <w:t xml:space="preserve">Tulos</w:t>
      </w:r>
    </w:p>
    <w:p>
      <w:r>
        <w:t xml:space="preserve">Liityttekö huumeisiin, koska aiotte kerätä rahaa .</w:t>
      </w:r>
    </w:p>
    <w:p>
      <w:r>
        <w:rPr>
          <w:b/>
        </w:rPr>
        <w:t xml:space="preserve">Tulos</w:t>
      </w:r>
    </w:p>
    <w:p>
      <w:r>
        <w:t xml:space="preserve">Postittaisit huumeita, koska näytät menestyvän .</w:t>
      </w:r>
    </w:p>
    <w:p>
      <w:r>
        <w:rPr>
          <w:b/>
        </w:rPr>
        <w:t xml:space="preserve">Esimerkki 4.4666</w:t>
      </w:r>
    </w:p>
    <w:p>
      <w:r>
        <w:t xml:space="preserve">Työkaluilla leikkiminen voi johtaa tulipaloon .</w:t>
      </w:r>
    </w:p>
    <w:p>
      <w:r>
        <w:rPr>
          <w:b/>
        </w:rPr>
        <w:t xml:space="preserve">Tulos</w:t>
      </w:r>
    </w:p>
    <w:p>
      <w:r>
        <w:t xml:space="preserve">Tulitikuilla leikkiminen voi johtaa tulipaloon.</w:t>
      </w:r>
    </w:p>
    <w:p>
      <w:r>
        <w:rPr>
          <w:b/>
        </w:rPr>
        <w:t xml:space="preserve">Tulos</w:t>
      </w:r>
    </w:p>
    <w:p>
      <w:r>
        <w:t xml:space="preserve">Tulitikkujen kanssa meneminen voi syttyä tulipalossa .</w:t>
      </w:r>
    </w:p>
    <w:p>
      <w:r>
        <w:rPr>
          <w:b/>
        </w:rPr>
        <w:t xml:space="preserve">Tulos</w:t>
      </w:r>
    </w:p>
    <w:p>
      <w:r>
        <w:t xml:space="preserve">Portailla leikkiminen voi johtaa tulipaloon .</w:t>
      </w:r>
    </w:p>
    <w:p>
      <w:r>
        <w:rPr>
          <w:b/>
        </w:rPr>
        <w:t xml:space="preserve">Tulos</w:t>
      </w:r>
    </w:p>
    <w:p>
      <w:r>
        <w:t xml:space="preserve">Mehiläisten kanssa leikkiminen voi yhdistyä sienituleen .</w:t>
      </w:r>
    </w:p>
    <w:p>
      <w:r>
        <w:rPr>
          <w:b/>
        </w:rPr>
        <w:t xml:space="preserve">Esimerkki 4.4667</w:t>
      </w:r>
    </w:p>
    <w:p>
      <w:r>
        <w:t xml:space="preserve">kurssi valmistetaan ja syödään pääasiassa keittiössä .</w:t>
      </w:r>
    </w:p>
    <w:p>
      <w:r>
        <w:rPr>
          <w:b/>
        </w:rPr>
        <w:t xml:space="preserve">Tulos</w:t>
      </w:r>
    </w:p>
    <w:p>
      <w:r>
        <w:t xml:space="preserve">Ruoka värjätään ja syödään usein keittiössä .</w:t>
      </w:r>
    </w:p>
    <w:p>
      <w:r>
        <w:rPr>
          <w:b/>
        </w:rPr>
        <w:t xml:space="preserve">Tulos</w:t>
      </w:r>
    </w:p>
    <w:p>
      <w:r>
        <w:t xml:space="preserve">Kanaa valmistetaan ja syödään hiljaa keittiössä .</w:t>
      </w:r>
    </w:p>
    <w:p>
      <w:r>
        <w:rPr>
          <w:b/>
        </w:rPr>
        <w:t xml:space="preserve">Tulos</w:t>
      </w:r>
    </w:p>
    <w:p>
      <w:r>
        <w:t xml:space="preserve">Ruoka valmistetaan ja syödään usein keittiössä.</w:t>
      </w:r>
    </w:p>
    <w:p>
      <w:r>
        <w:rPr>
          <w:b/>
        </w:rPr>
        <w:t xml:space="preserve">Tulos</w:t>
      </w:r>
    </w:p>
    <w:p>
      <w:r>
        <w:t xml:space="preserve">Pihvi valmistetaan ja julkaistaan usein muodossa .</w:t>
      </w:r>
    </w:p>
    <w:p>
      <w:r>
        <w:rPr>
          <w:b/>
        </w:rPr>
        <w:t xml:space="preserve">Esimerkki 4.4668</w:t>
      </w:r>
    </w:p>
    <w:p>
      <w:r>
        <w:t xml:space="preserve">Voit käyttää liettä ruoan tyylittelyyn .</w:t>
      </w:r>
    </w:p>
    <w:p>
      <w:r>
        <w:rPr>
          <w:b/>
        </w:rPr>
        <w:t xml:space="preserve">Tulos</w:t>
      </w:r>
    </w:p>
    <w:p>
      <w:r>
        <w:t xml:space="preserve">Voit käyttää liettä ruoan pönkittämiseen .</w:t>
      </w:r>
    </w:p>
    <w:p>
      <w:r>
        <w:rPr>
          <w:b/>
        </w:rPr>
        <w:t xml:space="preserve">Tulos</w:t>
      </w:r>
    </w:p>
    <w:p>
      <w:r>
        <w:t xml:space="preserve">Voit luoda kulttuurin ruoan kokemiseen .</w:t>
      </w:r>
    </w:p>
    <w:p>
      <w:r>
        <w:rPr>
          <w:b/>
        </w:rPr>
        <w:t xml:space="preserve">Tulos</w:t>
      </w:r>
    </w:p>
    <w:p>
      <w:r>
        <w:t xml:space="preserve">Voit käyttää liettä ruoan valmistamiseen.</w:t>
      </w:r>
    </w:p>
    <w:p>
      <w:r>
        <w:rPr>
          <w:b/>
        </w:rPr>
        <w:t xml:space="preserve">Tulos</w:t>
      </w:r>
    </w:p>
    <w:p>
      <w:r>
        <w:t xml:space="preserve">Voit ajoittaa ruokailijan valmistamaan jälkiruokaa .</w:t>
      </w:r>
    </w:p>
    <w:p>
      <w:r>
        <w:rPr>
          <w:b/>
        </w:rPr>
        <w:t xml:space="preserve">Esimerkki 4.4669</w:t>
      </w:r>
    </w:p>
    <w:p>
      <w:r>
        <w:t xml:space="preserve">Kävelyn vaikutus jalkakäytävällä on saada kipeät lihakset .</w:t>
      </w:r>
    </w:p>
    <w:p>
      <w:r>
        <w:rPr>
          <w:b/>
        </w:rPr>
        <w:t xml:space="preserve">Tulos</w:t>
      </w:r>
    </w:p>
    <w:p>
      <w:r>
        <w:t xml:space="preserve">Kurssin kiertämisen seurauksena lihakset kipeytyvät .</w:t>
      </w:r>
    </w:p>
    <w:p>
      <w:r>
        <w:rPr>
          <w:b/>
        </w:rPr>
        <w:t xml:space="preserve">Tulos</w:t>
      </w:r>
    </w:p>
    <w:p>
      <w:r>
        <w:t xml:space="preserve">Järven ympärillä kävelemisen seurauksena lihakset kipeytyvät.</w:t>
      </w:r>
    </w:p>
    <w:p>
      <w:r>
        <w:rPr>
          <w:b/>
        </w:rPr>
        <w:t xml:space="preserve">Tulos</w:t>
      </w:r>
    </w:p>
    <w:p>
      <w:r>
        <w:t xml:space="preserve">Kävelystä aiheutuu kipeytyneitä lihaksia .</w:t>
      </w:r>
    </w:p>
    <w:p>
      <w:r>
        <w:rPr>
          <w:b/>
        </w:rPr>
        <w:t xml:space="preserve">Tulos</w:t>
      </w:r>
    </w:p>
    <w:p>
      <w:r>
        <w:t xml:space="preserve">Kävelykepin vaikutus on saada kipeät lihakset .</w:t>
      </w:r>
    </w:p>
    <w:p>
      <w:r>
        <w:rPr>
          <w:b/>
        </w:rPr>
        <w:t xml:space="preserve">Esimerkki 4.4670</w:t>
      </w:r>
    </w:p>
    <w:p>
      <w:r>
        <w:t xml:space="preserve">Jos haluatte omaksua sodan, teidän pitäisi liittyä kapinallisiin.</w:t>
      </w:r>
    </w:p>
    <w:p>
      <w:r>
        <w:rPr>
          <w:b/>
        </w:rPr>
        <w:t xml:space="preserve">Tulos</w:t>
      </w:r>
    </w:p>
    <w:p>
      <w:r>
        <w:t xml:space="preserve">Jos tarjoudut sotimaan, sinun pitäisi punnita tuomio .</w:t>
      </w:r>
    </w:p>
    <w:p>
      <w:r>
        <w:rPr>
          <w:b/>
        </w:rPr>
        <w:t xml:space="preserve">Tulos</w:t>
      </w:r>
    </w:p>
    <w:p>
      <w:r>
        <w:t xml:space="preserve">Jos haluatte neuvotella sodasta, liittykää lippuun .</w:t>
      </w:r>
    </w:p>
    <w:p>
      <w:r>
        <w:rPr>
          <w:b/>
        </w:rPr>
        <w:t xml:space="preserve">Tulos</w:t>
      </w:r>
    </w:p>
    <w:p>
      <w:r>
        <w:t xml:space="preserve">Jos haluat taistella sotaa vastaan, sinun pitäisi liittyä armeijaan.</w:t>
      </w:r>
    </w:p>
    <w:p>
      <w:r>
        <w:rPr>
          <w:b/>
        </w:rPr>
        <w:t xml:space="preserve">Tulos</w:t>
      </w:r>
    </w:p>
    <w:p>
      <w:r>
        <w:t xml:space="preserve">Jos haluatte taistella vapautta vastaan, teidän pitäisi liittyä GNU:hon.</w:t>
      </w:r>
    </w:p>
    <w:p>
      <w:r>
        <w:rPr>
          <w:b/>
        </w:rPr>
        <w:t xml:space="preserve">Esimerkki 4.4671</w:t>
      </w:r>
    </w:p>
    <w:p>
      <w:r>
        <w:t xml:space="preserve">Kuvat ovat yleensä ammattivalokuvaajien raportoimia .</w:t>
      </w:r>
    </w:p>
    <w:p>
      <w:r>
        <w:rPr>
          <w:b/>
        </w:rPr>
        <w:t xml:space="preserve">Tulos</w:t>
      </w:r>
    </w:p>
    <w:p>
      <w:r>
        <w:t xml:space="preserve">Ammattivalokuvaajat hyväksyvät yleensä kuvat .</w:t>
      </w:r>
    </w:p>
    <w:p>
      <w:r>
        <w:rPr>
          <w:b/>
        </w:rPr>
        <w:t xml:space="preserve">Tulos</w:t>
      </w:r>
    </w:p>
    <w:p>
      <w:r>
        <w:t xml:space="preserve">Kuvat ovat ammattikuvaajien hiljattain ottamia .</w:t>
      </w:r>
    </w:p>
    <w:p>
      <w:r>
        <w:rPr>
          <w:b/>
        </w:rPr>
        <w:t xml:space="preserve">Tulos</w:t>
      </w:r>
    </w:p>
    <w:p>
      <w:r>
        <w:t xml:space="preserve">Kuvat ottavat yleensä ammattivalokuvaajat.</w:t>
      </w:r>
    </w:p>
    <w:p>
      <w:r>
        <w:rPr>
          <w:b/>
        </w:rPr>
        <w:t xml:space="preserve">Tulos</w:t>
      </w:r>
    </w:p>
    <w:p>
      <w:r>
        <w:t xml:space="preserve">Kuvat ovat muka ammattivalokuvaajien ottamia.</w:t>
      </w:r>
    </w:p>
    <w:p>
      <w:r>
        <w:rPr>
          <w:b/>
        </w:rPr>
        <w:t xml:space="preserve">Esimerkki 4.4672</w:t>
      </w:r>
    </w:p>
    <w:p>
      <w:r>
        <w:t xml:space="preserve">Tuet todennäköisesti omenapuuta metsässä .</w:t>
      </w:r>
    </w:p>
    <w:p>
      <w:r>
        <w:rPr>
          <w:b/>
        </w:rPr>
        <w:t xml:space="preserve">Tulos</w:t>
      </w:r>
    </w:p>
    <w:p>
      <w:r>
        <w:t xml:space="preserve">Metsästä löytyy todennäköisesti omenapuu.</w:t>
      </w:r>
    </w:p>
    <w:p>
      <w:r>
        <w:rPr>
          <w:b/>
        </w:rPr>
        <w:t xml:space="preserve">Tulos</w:t>
      </w:r>
    </w:p>
    <w:p>
      <w:r>
        <w:t xml:space="preserve">Kotoa löytyy todennäköisesti omenapuu .</w:t>
      </w:r>
    </w:p>
    <w:p>
      <w:r>
        <w:rPr>
          <w:b/>
        </w:rPr>
        <w:t xml:space="preserve">Tulos</w:t>
      </w:r>
    </w:p>
    <w:p>
      <w:r>
        <w:t xml:space="preserve">Erehdyt todennäköisesti omenapuusta metsässä .</w:t>
      </w:r>
    </w:p>
    <w:p>
      <w:r>
        <w:rPr>
          <w:b/>
        </w:rPr>
        <w:t xml:space="preserve">Tulos</w:t>
      </w:r>
    </w:p>
    <w:p>
      <w:r>
        <w:t xml:space="preserve">Olet todennäköisesti katsella omenapuu metsässä .</w:t>
      </w:r>
    </w:p>
    <w:p>
      <w:r>
        <w:rPr>
          <w:b/>
        </w:rPr>
        <w:t xml:space="preserve">Esimerkki 4.4673</w:t>
      </w:r>
    </w:p>
    <w:p>
      <w:r>
        <w:t xml:space="preserve">Jos aiot ruokkia kasviasi, sinun pitäisi ostaa ruokaa .</w:t>
      </w:r>
    </w:p>
    <w:p>
      <w:r>
        <w:rPr>
          <w:b/>
        </w:rPr>
        <w:t xml:space="preserve">Tulos</w:t>
      </w:r>
    </w:p>
    <w:p>
      <w:r>
        <w:t xml:space="preserve">Jos valehtelet perheesi kunniaksi, sinun pitäisi ostaa viinaa .</w:t>
      </w:r>
    </w:p>
    <w:p>
      <w:r>
        <w:rPr>
          <w:b/>
        </w:rPr>
        <w:t xml:space="preserve">Tulos</w:t>
      </w:r>
    </w:p>
    <w:p>
      <w:r>
        <w:t xml:space="preserve">Jos haluat ruokkia perheesi, sinun on ostettava ruokaa.</w:t>
      </w:r>
    </w:p>
    <w:p>
      <w:r>
        <w:rPr>
          <w:b/>
        </w:rPr>
        <w:t xml:space="preserve">Tulos</w:t>
      </w:r>
    </w:p>
    <w:p>
      <w:r>
        <w:t xml:space="preserve">Jos sinulla on rahaa perheesi ruokkimiseen, sinun pitäisi ostaa ruokaa .</w:t>
      </w:r>
    </w:p>
    <w:p>
      <w:r>
        <w:rPr>
          <w:b/>
        </w:rPr>
        <w:t xml:space="preserve">Tulos</w:t>
      </w:r>
    </w:p>
    <w:p>
      <w:r>
        <w:t xml:space="preserve">Jos haluat ruokkia siipikarjaa, sinun pitäisi kattaa ruoka .</w:t>
      </w:r>
    </w:p>
    <w:p>
      <w:r>
        <w:rPr>
          <w:b/>
        </w:rPr>
        <w:t xml:space="preserve">Esimerkki 4.4674</w:t>
      </w:r>
    </w:p>
    <w:p>
      <w:r>
        <w:t xml:space="preserve">Ilmaisit tietoa, koska haluat oppia tietosi muiden kanssa.</w:t>
      </w:r>
    </w:p>
    <w:p>
      <w:r>
        <w:rPr>
          <w:b/>
        </w:rPr>
        <w:t xml:space="preserve">Tulos</w:t>
      </w:r>
    </w:p>
    <w:p>
      <w:r>
        <w:t xml:space="preserve">Ilmaisitte häpeänne, koska haluatte jakaa tietonne muiden kanssa .</w:t>
      </w:r>
    </w:p>
    <w:p>
      <w:r>
        <w:rPr>
          <w:b/>
        </w:rPr>
        <w:t xml:space="preserve">Tulos</w:t>
      </w:r>
    </w:p>
    <w:p>
      <w:r>
        <w:t xml:space="preserve">Ilmaisit tietoa, koska haluat jakaa tietosi muiden kanssa.</w:t>
      </w:r>
    </w:p>
    <w:p>
      <w:r>
        <w:rPr>
          <w:b/>
        </w:rPr>
        <w:t xml:space="preserve">Tulos</w:t>
      </w:r>
    </w:p>
    <w:p>
      <w:r>
        <w:t xml:space="preserve">Ilmaisit tietoa, koska haluat nähdä tietosi muiden kanssa.</w:t>
      </w:r>
    </w:p>
    <w:p>
      <w:r>
        <w:rPr>
          <w:b/>
        </w:rPr>
        <w:t xml:space="preserve">Tulos</w:t>
      </w:r>
    </w:p>
    <w:p>
      <w:r>
        <w:t xml:space="preserve">Ilmaisitte tietoa, koska haluatte jakaa tietonne muiden kanssa.</w:t>
      </w:r>
    </w:p>
    <w:p>
      <w:r>
        <w:rPr>
          <w:b/>
        </w:rPr>
        <w:t xml:space="preserve">Esimerkki 4.4675</w:t>
      </w:r>
    </w:p>
    <w:p>
      <w:r>
        <w:t xml:space="preserve">Kasvin lukeminen vaatii tekstiä .</w:t>
      </w:r>
    </w:p>
    <w:p>
      <w:r>
        <w:rPr>
          <w:b/>
        </w:rPr>
        <w:t xml:space="preserve">Tulos</w:t>
      </w:r>
    </w:p>
    <w:p>
      <w:r>
        <w:t xml:space="preserve">Podcastin lukeminen edellyttää suostumusta .</w:t>
      </w:r>
    </w:p>
    <w:p>
      <w:r>
        <w:rPr>
          <w:b/>
        </w:rPr>
        <w:t xml:space="preserve">Tulos</w:t>
      </w:r>
    </w:p>
    <w:p>
      <w:r>
        <w:t xml:space="preserve">Sanomalehden julkaiseminen vaatii aikaa .</w:t>
      </w:r>
    </w:p>
    <w:p>
      <w:r>
        <w:rPr>
          <w:b/>
        </w:rPr>
        <w:t xml:space="preserve">Tulos</w:t>
      </w:r>
    </w:p>
    <w:p>
      <w:r>
        <w:t xml:space="preserve">Binäärin lukeminen ei vaadi mitään .</w:t>
      </w:r>
    </w:p>
    <w:p>
      <w:r>
        <w:rPr>
          <w:b/>
        </w:rPr>
        <w:t xml:space="preserve">Tulos</w:t>
      </w:r>
    </w:p>
    <w:p>
      <w:r>
        <w:t xml:space="preserve">Sanomalehden lukeminen vaatii aikaa.</w:t>
      </w:r>
    </w:p>
    <w:p>
      <w:r>
        <w:rPr>
          <w:b/>
        </w:rPr>
        <w:t xml:space="preserve">Esimerkki 4.4676</w:t>
      </w:r>
    </w:p>
    <w:p>
      <w:r>
        <w:t xml:space="preserve">Ihmiset pitävät kukkia visuaalisesti viehättävinä, ja he nauttivat myös kukkien tuoksusta.</w:t>
      </w:r>
    </w:p>
    <w:p>
      <w:r>
        <w:rPr>
          <w:b/>
        </w:rPr>
        <w:t xml:space="preserve">Tulos</w:t>
      </w:r>
    </w:p>
    <w:p>
      <w:r>
        <w:t xml:space="preserve">Työntekijät pitävät kukkia visuaalisesti viehättävinä ; he myös nauttivat kukkien tuoksusta.</w:t>
      </w:r>
    </w:p>
    <w:p>
      <w:r>
        <w:rPr>
          <w:b/>
        </w:rPr>
        <w:t xml:space="preserve">Tulos</w:t>
      </w:r>
    </w:p>
    <w:p>
      <w:r>
        <w:t xml:space="preserve">eläimet pitävät kukkia visuaalisesti houkuttelevina ; ne myös nauttivat kukkien tuoksusta .</w:t>
      </w:r>
    </w:p>
    <w:p>
      <w:r>
        <w:rPr>
          <w:b/>
        </w:rPr>
        <w:t xml:space="preserve">Tulos</w:t>
      </w:r>
    </w:p>
    <w:p>
      <w:r>
        <w:t xml:space="preserve">ihmiset pitävät kukkia visuaalisesti houkuttelevina ; he myös nauttivat kukkien tuoksusta .</w:t>
      </w:r>
    </w:p>
    <w:p>
      <w:r>
        <w:rPr>
          <w:b/>
        </w:rPr>
        <w:t xml:space="preserve">Tulos</w:t>
      </w:r>
    </w:p>
    <w:p>
      <w:r>
        <w:t xml:space="preserve">Ihmiset pitävät kukkia visuaalisesti viehättävinä ; he myös nauttivat tomaattien tuoksua .</w:t>
      </w:r>
    </w:p>
    <w:p>
      <w:r>
        <w:rPr>
          <w:b/>
        </w:rPr>
        <w:t xml:space="preserve">Esimerkki 4.4677</w:t>
      </w:r>
    </w:p>
    <w:p>
      <w:r>
        <w:t xml:space="preserve">Voit käyttää junatähteä matkustamiseen .</w:t>
      </w:r>
    </w:p>
    <w:p>
      <w:r>
        <w:rPr>
          <w:b/>
        </w:rPr>
        <w:t xml:space="preserve">Tulos</w:t>
      </w:r>
    </w:p>
    <w:p>
      <w:r>
        <w:t xml:space="preserve">Voit matkustaa junalipulla.</w:t>
      </w:r>
    </w:p>
    <w:p>
      <w:r>
        <w:rPr>
          <w:b/>
        </w:rPr>
        <w:t xml:space="preserve">Tulos</w:t>
      </w:r>
    </w:p>
    <w:p>
      <w:r>
        <w:t xml:space="preserve">Voit järjestää junamaksun matkustamiseen .</w:t>
      </w:r>
    </w:p>
    <w:p>
      <w:r>
        <w:rPr>
          <w:b/>
        </w:rPr>
        <w:t xml:space="preserve">Tulos</w:t>
      </w:r>
    </w:p>
    <w:p>
      <w:r>
        <w:t xml:space="preserve">Voit käyttää näytön lippua kerätäksesi .</w:t>
      </w:r>
    </w:p>
    <w:p>
      <w:r>
        <w:rPr>
          <w:b/>
        </w:rPr>
        <w:t xml:space="preserve">Tulos</w:t>
      </w:r>
    </w:p>
    <w:p>
      <w:r>
        <w:t xml:space="preserve">Voit käyttää junarengasta matkustamiseen .</w:t>
      </w:r>
    </w:p>
    <w:p>
      <w:r>
        <w:rPr>
          <w:b/>
        </w:rPr>
        <w:t xml:space="preserve">Esimerkki 4.4678</w:t>
      </w:r>
    </w:p>
    <w:p>
      <w:r>
        <w:t xml:space="preserve">Olet todennäköisesti tukea siemeniä syksyllä .</w:t>
      </w:r>
    </w:p>
    <w:p>
      <w:r>
        <w:rPr>
          <w:b/>
        </w:rPr>
        <w:t xml:space="preserve">Tulos</w:t>
      </w:r>
    </w:p>
    <w:p>
      <w:r>
        <w:t xml:space="preserve">Hedelmistä löytyy todennäköisesti siemeniä.</w:t>
      </w:r>
    </w:p>
    <w:p>
      <w:r>
        <w:rPr>
          <w:b/>
        </w:rPr>
        <w:t xml:space="preserve">Tulos</w:t>
      </w:r>
    </w:p>
    <w:p>
      <w:r>
        <w:t xml:space="preserve">Öljyt löytyvät todennäköisesti hedelmistä .</w:t>
      </w:r>
    </w:p>
    <w:p>
      <w:r>
        <w:rPr>
          <w:b/>
        </w:rPr>
        <w:t xml:space="preserve">Tulos</w:t>
      </w:r>
    </w:p>
    <w:p>
      <w:r>
        <w:t xml:space="preserve">Sinulle on tärkeää löytää siemeniä hedelmistä .</w:t>
      </w:r>
    </w:p>
    <w:p>
      <w:r>
        <w:rPr>
          <w:b/>
        </w:rPr>
        <w:t xml:space="preserve">Tulos</w:t>
      </w:r>
    </w:p>
    <w:p>
      <w:r>
        <w:t xml:space="preserve">Sinä todennäköisesti kasvatat siemeniä etusijalle .</w:t>
      </w:r>
    </w:p>
    <w:p>
      <w:r>
        <w:rPr>
          <w:b/>
        </w:rPr>
        <w:t xml:space="preserve">Esimerkki 4.4679</w:t>
      </w:r>
    </w:p>
    <w:p>
      <w:r>
        <w:t xml:space="preserve">Sana voidaan tilata työkaluriville .</w:t>
      </w:r>
    </w:p>
    <w:p>
      <w:r>
        <w:rPr>
          <w:b/>
        </w:rPr>
        <w:t xml:space="preserve">Tulos</w:t>
      </w:r>
    </w:p>
    <w:p>
      <w:r>
        <w:t xml:space="preserve">Sana voidaan asentaa kilpikonnalle .</w:t>
      </w:r>
    </w:p>
    <w:p>
      <w:r>
        <w:rPr>
          <w:b/>
        </w:rPr>
        <w:t xml:space="preserve">Tulos</w:t>
      </w:r>
    </w:p>
    <w:p>
      <w:r>
        <w:t xml:space="preserve">Sana löytyy sivulta.</w:t>
      </w:r>
    </w:p>
    <w:p>
      <w:r>
        <w:rPr>
          <w:b/>
        </w:rPr>
        <w:t xml:space="preserve">Tulos</w:t>
      </w:r>
    </w:p>
    <w:p>
      <w:r>
        <w:t xml:space="preserve">Yhteenveto voidaan tulkita tietokantaan .</w:t>
      </w:r>
    </w:p>
    <w:p>
      <w:r>
        <w:rPr>
          <w:b/>
        </w:rPr>
        <w:t xml:space="preserve">Tulos</w:t>
      </w:r>
    </w:p>
    <w:p>
      <w:r>
        <w:t xml:space="preserve">Linkki voidaan sisällyttää sivulle .</w:t>
      </w:r>
    </w:p>
    <w:p>
      <w:r>
        <w:rPr>
          <w:b/>
        </w:rPr>
        <w:t xml:space="preserve">Esimerkki 4.4680</w:t>
      </w:r>
    </w:p>
    <w:p>
      <w:r>
        <w:t xml:space="preserve">Jos haluat ostaa paidan, sinun pitäisi valita fyysinen koko .</w:t>
      </w:r>
    </w:p>
    <w:p>
      <w:r>
        <w:rPr>
          <w:b/>
        </w:rPr>
        <w:t xml:space="preserve">Tulos</w:t>
      </w:r>
    </w:p>
    <w:p>
      <w:r>
        <w:t xml:space="preserve">Jos haluat ohjelmoida puhelun, sinun on valittava oikea koko .</w:t>
      </w:r>
    </w:p>
    <w:p>
      <w:r>
        <w:rPr>
          <w:b/>
        </w:rPr>
        <w:t xml:space="preserve">Tulos</w:t>
      </w:r>
    </w:p>
    <w:p>
      <w:r>
        <w:t xml:space="preserve">Jos haluat ostaa paidan, valitse oikea koko.</w:t>
      </w:r>
    </w:p>
    <w:p>
      <w:r>
        <w:rPr>
          <w:b/>
        </w:rPr>
        <w:t xml:space="preserve">Tulos</w:t>
      </w:r>
    </w:p>
    <w:p>
      <w:r>
        <w:t xml:space="preserve">Jos haluat jakaa paidan, valitse fyysinen koko .</w:t>
      </w:r>
    </w:p>
    <w:p>
      <w:r>
        <w:rPr>
          <w:b/>
        </w:rPr>
        <w:t xml:space="preserve">Tulos</w:t>
      </w:r>
    </w:p>
    <w:p>
      <w:r>
        <w:t xml:space="preserve">Jos haluat kasvattaa risteytyksen, sinun on valittava oikea x .</w:t>
      </w:r>
    </w:p>
    <w:p>
      <w:r>
        <w:rPr>
          <w:b/>
        </w:rPr>
        <w:t xml:space="preserve">Esimerkki 4.4681</w:t>
      </w:r>
    </w:p>
    <w:p>
      <w:r>
        <w:t xml:space="preserve">Runon kirjoittamisen vaikutus on tunteiden ilmaiseminen .</w:t>
      </w:r>
    </w:p>
    <w:p>
      <w:r>
        <w:rPr>
          <w:b/>
        </w:rPr>
        <w:t xml:space="preserve">Tulos</w:t>
      </w:r>
    </w:p>
    <w:p>
      <w:r>
        <w:t xml:space="preserve">Kritiikin kirjoittamisen vaikutus on tunteiden ilmaiseminen .</w:t>
      </w:r>
    </w:p>
    <w:p>
      <w:r>
        <w:rPr>
          <w:b/>
        </w:rPr>
        <w:t xml:space="preserve">Tulos</w:t>
      </w:r>
    </w:p>
    <w:p>
      <w:r>
        <w:t xml:space="preserve">Komedian kirjoittamisen vaikutus on tunteiden ilmaiseminen .</w:t>
      </w:r>
    </w:p>
    <w:p>
      <w:r>
        <w:rPr>
          <w:b/>
        </w:rPr>
        <w:t xml:space="preserve">Tulos</w:t>
      </w:r>
    </w:p>
    <w:p>
      <w:r>
        <w:t xml:space="preserve">Runon kirjoittamisen vaikutus on tunteiden ilmaiseminen.</w:t>
      </w:r>
    </w:p>
    <w:p>
      <w:r>
        <w:rPr>
          <w:b/>
        </w:rPr>
        <w:t xml:space="preserve">Tulos</w:t>
      </w:r>
    </w:p>
    <w:p>
      <w:r>
        <w:t xml:space="preserve">Päätöslauselman kirjoittamisen vaikutus on tunteiden ilmaiseminen .</w:t>
      </w:r>
    </w:p>
    <w:p>
      <w:r>
        <w:rPr>
          <w:b/>
        </w:rPr>
        <w:t xml:space="preserve">Esimerkki 4.4682</w:t>
      </w:r>
    </w:p>
    <w:p>
      <w:r>
        <w:t xml:space="preserve">Varasto on paikka, johon tavarat sijoitetaan .</w:t>
      </w:r>
    </w:p>
    <w:p>
      <w:r>
        <w:rPr>
          <w:b/>
        </w:rPr>
        <w:t xml:space="preserve">Tulos</w:t>
      </w:r>
    </w:p>
    <w:p>
      <w:r>
        <w:t xml:space="preserve">Varasto on lattia, johon tavarat vedetään .</w:t>
      </w:r>
    </w:p>
    <w:p>
      <w:r>
        <w:rPr>
          <w:b/>
        </w:rPr>
        <w:t xml:space="preserve">Tulos</w:t>
      </w:r>
    </w:p>
    <w:p>
      <w:r>
        <w:t xml:space="preserve">Varastointi on ympyrä, johon kohteet merkitään .</w:t>
      </w:r>
    </w:p>
    <w:p>
      <w:r>
        <w:rPr>
          <w:b/>
        </w:rPr>
        <w:t xml:space="preserve">Tulos</w:t>
      </w:r>
    </w:p>
    <w:p>
      <w:r>
        <w:t xml:space="preserve">Varasto on paikka, jossa tavaroita säilytetään.</w:t>
      </w:r>
    </w:p>
    <w:p>
      <w:r>
        <w:rPr>
          <w:b/>
        </w:rPr>
        <w:t xml:space="preserve">Tulos</w:t>
      </w:r>
    </w:p>
    <w:p>
      <w:r>
        <w:t xml:space="preserve">Varasto on paikka, jossa tavarat ovat poissa .</w:t>
      </w:r>
    </w:p>
    <w:p>
      <w:r>
        <w:rPr>
          <w:b/>
        </w:rPr>
        <w:t xml:space="preserve">Esimerkki 4.4683</w:t>
      </w:r>
    </w:p>
    <w:p>
      <w:r>
        <w:t xml:space="preserve">Ihmiset heräävät, kun aurinko kiehuu .</w:t>
      </w:r>
    </w:p>
    <w:p>
      <w:r>
        <w:rPr>
          <w:b/>
        </w:rPr>
        <w:t xml:space="preserve">Tulos</w:t>
      </w:r>
    </w:p>
    <w:p>
      <w:r>
        <w:t xml:space="preserve">Ihmiset heräävät, kun aurinko puhuu .</w:t>
      </w:r>
    </w:p>
    <w:p>
      <w:r>
        <w:rPr>
          <w:b/>
        </w:rPr>
        <w:t xml:space="preserve">Tulos</w:t>
      </w:r>
    </w:p>
    <w:p>
      <w:r>
        <w:t xml:space="preserve">Ihmiset heräävät, kun aurinko nousee.</w:t>
      </w:r>
    </w:p>
    <w:p>
      <w:r>
        <w:rPr>
          <w:b/>
        </w:rPr>
        <w:t xml:space="preserve">Tulos</w:t>
      </w:r>
    </w:p>
    <w:p>
      <w:r>
        <w:t xml:space="preserve">Ihmiset heräävät, kun aurinko tviittaa .</w:t>
      </w:r>
    </w:p>
    <w:p>
      <w:r>
        <w:rPr>
          <w:b/>
        </w:rPr>
        <w:t xml:space="preserve">Tulos</w:t>
      </w:r>
    </w:p>
    <w:p>
      <w:r>
        <w:t xml:space="preserve">Ihmiset heräävät, kun aurinko kertoo .</w:t>
      </w:r>
    </w:p>
    <w:p>
      <w:r>
        <w:rPr>
          <w:b/>
        </w:rPr>
        <w:t xml:space="preserve">Esimerkki 4.4684</w:t>
      </w:r>
    </w:p>
    <w:p>
      <w:r>
        <w:t xml:space="preserve">Voit hukata käsiavaimesi vanhan kasan alle.</w:t>
      </w:r>
    </w:p>
    <w:p>
      <w:r>
        <w:rPr>
          <w:b/>
        </w:rPr>
        <w:t xml:space="preserve">Tulos</w:t>
      </w:r>
    </w:p>
    <w:p>
      <w:r>
        <w:t xml:space="preserve">Voit hukata internet-avaimesi kasan vanhoja univormuja alle.</w:t>
      </w:r>
    </w:p>
    <w:p>
      <w:r>
        <w:rPr>
          <w:b/>
        </w:rPr>
        <w:t xml:space="preserve">Tulos</w:t>
      </w:r>
    </w:p>
    <w:p>
      <w:r>
        <w:t xml:space="preserve">Voit hukata auton avaimet tusinan värikkäiden lehtien alle.</w:t>
      </w:r>
    </w:p>
    <w:p>
      <w:r>
        <w:rPr>
          <w:b/>
        </w:rPr>
        <w:t xml:space="preserve">Tulos</w:t>
      </w:r>
    </w:p>
    <w:p>
      <w:r>
        <w:t xml:space="preserve">Auton avaimet voivat kadota vanhojen lehtien alle.</w:t>
      </w:r>
    </w:p>
    <w:p>
      <w:r>
        <w:rPr>
          <w:b/>
        </w:rPr>
        <w:t xml:space="preserve">Tulos</w:t>
      </w:r>
    </w:p>
    <w:p>
      <w:r>
        <w:t xml:space="preserve">Voit hukata autonavaimesi nolojen lehtien suihkun alle .</w:t>
      </w:r>
    </w:p>
    <w:p>
      <w:r>
        <w:rPr>
          <w:b/>
        </w:rPr>
        <w:t xml:space="preserve">Esimerkki 4.4685</w:t>
      </w:r>
    </w:p>
    <w:p>
      <w:r>
        <w:t xml:space="preserve">Tyttäreni voivat puhua puhelimessa koko yön.</w:t>
      </w:r>
    </w:p>
    <w:p>
      <w:r>
        <w:rPr>
          <w:b/>
        </w:rPr>
        <w:t xml:space="preserve">Tulos</w:t>
      </w:r>
    </w:p>
    <w:p>
      <w:r>
        <w:t xml:space="preserve">Tyttäreni voivat puhua venttiilissä koko yön.</w:t>
      </w:r>
    </w:p>
    <w:p>
      <w:r>
        <w:rPr>
          <w:b/>
        </w:rPr>
        <w:t xml:space="preserve">Tulos</w:t>
      </w:r>
    </w:p>
    <w:p>
      <w:r>
        <w:t xml:space="preserve">Tyttäreni voivat polttaa puhelimessa koko yön .</w:t>
      </w:r>
    </w:p>
    <w:p>
      <w:r>
        <w:rPr>
          <w:b/>
        </w:rPr>
        <w:t xml:space="preserve">Tulos</w:t>
      </w:r>
    </w:p>
    <w:p>
      <w:r>
        <w:t xml:space="preserve">Tyttäreni voivat puhua matolla koko yön.</w:t>
      </w:r>
    </w:p>
    <w:p>
      <w:r>
        <w:rPr>
          <w:b/>
        </w:rPr>
        <w:t xml:space="preserve">Tulos</w:t>
      </w:r>
    </w:p>
    <w:p>
      <w:r>
        <w:t xml:space="preserve">Tyttäreni voivat vakoilla puhelinta koko yön.</w:t>
      </w:r>
    </w:p>
    <w:p>
      <w:r>
        <w:rPr>
          <w:b/>
        </w:rPr>
        <w:t xml:space="preserve">Esimerkki 4.4686</w:t>
      </w:r>
    </w:p>
    <w:p>
      <w:r>
        <w:t xml:space="preserve">Menisit internetiin, koska haluat tietoa.</w:t>
      </w:r>
    </w:p>
    <w:p>
      <w:r>
        <w:rPr>
          <w:b/>
        </w:rPr>
        <w:t xml:space="preserve">Tulos</w:t>
      </w:r>
    </w:p>
    <w:p>
      <w:r>
        <w:t xml:space="preserve">Menisitte internetiin, koska haluatte elämää .</w:t>
      </w:r>
    </w:p>
    <w:p>
      <w:r>
        <w:rPr>
          <w:b/>
        </w:rPr>
        <w:t xml:space="preserve">Tulos</w:t>
      </w:r>
    </w:p>
    <w:p>
      <w:r>
        <w:t xml:space="preserve">Sinä tapahtuisi internetissä, koska ratkaiset jonkin tragedian .</w:t>
      </w:r>
    </w:p>
    <w:p>
      <w:r>
        <w:rPr>
          <w:b/>
        </w:rPr>
        <w:t xml:space="preserve">Tulos</w:t>
      </w:r>
    </w:p>
    <w:p>
      <w:r>
        <w:t xml:space="preserve">Menisit alustalle, koska odotat jotain laatua .</w:t>
      </w:r>
    </w:p>
    <w:p>
      <w:r>
        <w:rPr>
          <w:b/>
        </w:rPr>
        <w:t xml:space="preserve">Tulos</w:t>
      </w:r>
    </w:p>
    <w:p>
      <w:r>
        <w:t xml:space="preserve">Menisit internetiin, koska haluat jonkinlaista suojaa .</w:t>
      </w:r>
    </w:p>
    <w:p>
      <w:r>
        <w:rPr>
          <w:b/>
        </w:rPr>
        <w:t xml:space="preserve">Esimerkki 4.4687</w:t>
      </w:r>
    </w:p>
    <w:p>
      <w:r>
        <w:t xml:space="preserve">Sotilaat voivat aloittaa rauhan .</w:t>
      </w:r>
    </w:p>
    <w:p>
      <w:r>
        <w:rPr>
          <w:b/>
        </w:rPr>
        <w:t xml:space="preserve">Tulos</w:t>
      </w:r>
    </w:p>
    <w:p>
      <w:r>
        <w:t xml:space="preserve">Sotilaat voivat toimia rauhan säilyttämiseksi.</w:t>
      </w:r>
    </w:p>
    <w:p>
      <w:r>
        <w:rPr>
          <w:b/>
        </w:rPr>
        <w:t xml:space="preserve">Tulos</w:t>
      </w:r>
    </w:p>
    <w:p>
      <w:r>
        <w:t xml:space="preserve">Sotilaat voivat julistaa rauhaa .</w:t>
      </w:r>
    </w:p>
    <w:p>
      <w:r>
        <w:rPr>
          <w:b/>
        </w:rPr>
        <w:t xml:space="preserve">Tulos</w:t>
      </w:r>
    </w:p>
    <w:p>
      <w:r>
        <w:t xml:space="preserve">Toimittajat voivat jättää rauhan .</w:t>
      </w:r>
    </w:p>
    <w:p>
      <w:r>
        <w:rPr>
          <w:b/>
        </w:rPr>
        <w:t xml:space="preserve">Tulos</w:t>
      </w:r>
    </w:p>
    <w:p>
      <w:r>
        <w:t xml:space="preserve">Sotilaat voivat jättää rauhan .</w:t>
      </w:r>
    </w:p>
    <w:p>
      <w:r>
        <w:rPr>
          <w:b/>
        </w:rPr>
        <w:t xml:space="preserve">Esimerkki 4.4688</w:t>
      </w:r>
    </w:p>
    <w:p>
      <w:r>
        <w:t xml:space="preserve">Voit käyttää juna-asemaa junan nousemiseen.</w:t>
      </w:r>
    </w:p>
    <w:p>
      <w:r>
        <w:rPr>
          <w:b/>
        </w:rPr>
        <w:t xml:space="preserve">Tulos</w:t>
      </w:r>
    </w:p>
    <w:p>
      <w:r>
        <w:t xml:space="preserve">Voit kiivetä narun avulla junaan .</w:t>
      </w:r>
    </w:p>
    <w:p>
      <w:r>
        <w:rPr>
          <w:b/>
        </w:rPr>
        <w:t xml:space="preserve">Tulos</w:t>
      </w:r>
    </w:p>
    <w:p>
      <w:r>
        <w:t xml:space="preserve">Voit käyttää juna-asemaa junan koskettamiseen .</w:t>
      </w:r>
    </w:p>
    <w:p>
      <w:r>
        <w:rPr>
          <w:b/>
        </w:rPr>
        <w:t xml:space="preserve">Tulos</w:t>
      </w:r>
    </w:p>
    <w:p>
      <w:r>
        <w:t xml:space="preserve">Voit käyttää juna-asemaa yhteydenottoon junaan .</w:t>
      </w:r>
    </w:p>
    <w:p>
      <w:r>
        <w:rPr>
          <w:b/>
        </w:rPr>
        <w:t xml:space="preserve">Tulos</w:t>
      </w:r>
    </w:p>
    <w:p>
      <w:r>
        <w:t xml:space="preserve">Voit käyttää ohjauskulkulupaa junan lisäämiseen.</w:t>
      </w:r>
    </w:p>
    <w:p>
      <w:r>
        <w:rPr>
          <w:b/>
        </w:rPr>
        <w:t xml:space="preserve">Esimerkki 4.4689</w:t>
      </w:r>
    </w:p>
    <w:p>
      <w:r>
        <w:t xml:space="preserve">Seuraisit reseptiä, koska se auttaa valmistamaan ylimääräisiä aterioita .</w:t>
      </w:r>
    </w:p>
    <w:p>
      <w:r>
        <w:rPr>
          <w:b/>
        </w:rPr>
        <w:t xml:space="preserve">Tulos</w:t>
      </w:r>
    </w:p>
    <w:p>
      <w:r>
        <w:t xml:space="preserve">Sinulla olisi resepti, koska se auttaa sekoittamaan herkullisia aterioita .</w:t>
      </w:r>
    </w:p>
    <w:p>
      <w:r>
        <w:rPr>
          <w:b/>
        </w:rPr>
        <w:t xml:space="preserve">Tulos</w:t>
      </w:r>
    </w:p>
    <w:p>
      <w:r>
        <w:t xml:space="preserve">Vapaaehtoisesti resepti, koska se auttaa kokata herkullisia aterioita .</w:t>
      </w:r>
    </w:p>
    <w:p>
      <w:r>
        <w:rPr>
          <w:b/>
        </w:rPr>
        <w:t xml:space="preserve">Tulos</w:t>
      </w:r>
    </w:p>
    <w:p>
      <w:r>
        <w:t xml:space="preserve">Seuraat reseptiä, koska se auttaa valmistamaan herkullisia aterioita.</w:t>
      </w:r>
    </w:p>
    <w:p>
      <w:r>
        <w:rPr>
          <w:b/>
        </w:rPr>
        <w:t xml:space="preserve">Tulos</w:t>
      </w:r>
    </w:p>
    <w:p>
      <w:r>
        <w:t xml:space="preserve">Seuraisit reseptiä, koska se auttaa valmistamaan vähärasvaisia aterioita .</w:t>
      </w:r>
    </w:p>
    <w:p>
      <w:r>
        <w:rPr>
          <w:b/>
        </w:rPr>
        <w:t xml:space="preserve">Esimerkki 4.4690</w:t>
      </w:r>
    </w:p>
    <w:p>
      <w:r>
        <w:t xml:space="preserve">Löydät todennäköisesti turvapaikan rakennuksesta .</w:t>
      </w:r>
    </w:p>
    <w:p>
      <w:r>
        <w:rPr>
          <w:b/>
        </w:rPr>
        <w:t xml:space="preserve">Tulos</w:t>
      </w:r>
    </w:p>
    <w:p>
      <w:r>
        <w:t xml:space="preserve">Sinua ahdistaa löytää kipu taivaalla .</w:t>
      </w:r>
    </w:p>
    <w:p>
      <w:r>
        <w:rPr>
          <w:b/>
        </w:rPr>
        <w:t xml:space="preserve">Tulos</w:t>
      </w:r>
    </w:p>
    <w:p>
      <w:r>
        <w:t xml:space="preserve">Taivaalta löytyy todennäköisesti kuu.</w:t>
      </w:r>
    </w:p>
    <w:p>
      <w:r>
        <w:rPr>
          <w:b/>
        </w:rPr>
        <w:t xml:space="preserve">Tulos</w:t>
      </w:r>
    </w:p>
    <w:p>
      <w:r>
        <w:t xml:space="preserve">Olet väärässä, jos haluat löytää hinnan lainauksesta .</w:t>
      </w:r>
    </w:p>
    <w:p>
      <w:r>
        <w:rPr>
          <w:b/>
        </w:rPr>
        <w:t xml:space="preserve">Tulos</w:t>
      </w:r>
    </w:p>
    <w:p>
      <w:r>
        <w:t xml:space="preserve">Löydät todennäköisesti päivän taivaalla .</w:t>
      </w:r>
    </w:p>
    <w:p>
      <w:r>
        <w:rPr>
          <w:b/>
        </w:rPr>
        <w:t xml:space="preserve">Esimerkki 4.4691</w:t>
      </w:r>
    </w:p>
    <w:p>
      <w:r>
        <w:t xml:space="preserve">On epätavallista löytää sydän haastattelussa .</w:t>
      </w:r>
    </w:p>
    <w:p>
      <w:r>
        <w:rPr>
          <w:b/>
        </w:rPr>
        <w:t xml:space="preserve">Tulos</w:t>
      </w:r>
    </w:p>
    <w:p>
      <w:r>
        <w:t xml:space="preserve">Eläimestä löytyy todennäköisesti sydän.</w:t>
      </w:r>
    </w:p>
    <w:p>
      <w:r>
        <w:rPr>
          <w:b/>
        </w:rPr>
        <w:t xml:space="preserve">Tulos</w:t>
      </w:r>
    </w:p>
    <w:p>
      <w:r>
        <w:t xml:space="preserve">Olet viisas, kun löydät sydämen kirjekuoresta .</w:t>
      </w:r>
    </w:p>
    <w:p>
      <w:r>
        <w:rPr>
          <w:b/>
        </w:rPr>
        <w:t xml:space="preserve">Tulos</w:t>
      </w:r>
    </w:p>
    <w:p>
      <w:r>
        <w:t xml:space="preserve">Olet tervetullut löytämään sydämen tarkkailijasta .</w:t>
      </w:r>
    </w:p>
    <w:p>
      <w:r>
        <w:rPr>
          <w:b/>
        </w:rPr>
        <w:t xml:space="preserve">Tulos</w:t>
      </w:r>
    </w:p>
    <w:p>
      <w:r>
        <w:t xml:space="preserve">Olet uskomaton, kun näet eläimessä sydämen.</w:t>
      </w:r>
    </w:p>
    <w:p>
      <w:r>
        <w:rPr>
          <w:b/>
        </w:rPr>
        <w:t xml:space="preserve">Esimerkki 4.4692</w:t>
      </w:r>
    </w:p>
    <w:p>
      <w:r>
        <w:t xml:space="preserve">Menisit katsomaan bändiä, koska haluat kuunnella musiikkia.</w:t>
      </w:r>
    </w:p>
    <w:p>
      <w:r>
        <w:rPr>
          <w:b/>
        </w:rPr>
        <w:t xml:space="preserve">Tulos</w:t>
      </w:r>
    </w:p>
    <w:p>
      <w:r>
        <w:t xml:space="preserve">Salliisitte bändin, koska haluatte kuunnella musiikkia .</w:t>
      </w:r>
    </w:p>
    <w:p>
      <w:r>
        <w:rPr>
          <w:b/>
        </w:rPr>
        <w:t xml:space="preserve">Tulos</w:t>
      </w:r>
    </w:p>
    <w:p>
      <w:r>
        <w:t xml:space="preserve">Opiskelisit bändiä, koska haluat kuunnella musiikkia .</w:t>
      </w:r>
    </w:p>
    <w:p>
      <w:r>
        <w:rPr>
          <w:b/>
        </w:rPr>
        <w:t xml:space="preserve">Tulos</w:t>
      </w:r>
    </w:p>
    <w:p>
      <w:r>
        <w:t xml:space="preserve">Katsoisit bändiä, koska tilaat musiikin kuuntelua.</w:t>
      </w:r>
    </w:p>
    <w:p>
      <w:r>
        <w:rPr>
          <w:b/>
        </w:rPr>
        <w:t xml:space="preserve">Tulos</w:t>
      </w:r>
    </w:p>
    <w:p>
      <w:r>
        <w:t xml:space="preserve">Perustaisit bändin, koska haluat kuunnella musiikkia .</w:t>
      </w:r>
    </w:p>
    <w:p>
      <w:r>
        <w:rPr>
          <w:b/>
        </w:rPr>
        <w:t xml:space="preserve">Esimerkki 4.4693</w:t>
      </w:r>
    </w:p>
    <w:p>
      <w:r>
        <w:t xml:space="preserve">Olet todennäköisesti kuljettaa kirkon keskusluokan kirkossa .</w:t>
      </w:r>
    </w:p>
    <w:p>
      <w:r>
        <w:rPr>
          <w:b/>
        </w:rPr>
        <w:t xml:space="preserve">Tulos</w:t>
      </w:r>
    </w:p>
    <w:p>
      <w:r>
        <w:t xml:space="preserve">Ette halua vedota kirkon keskeiseen kohtaan kirkossa .</w:t>
      </w:r>
    </w:p>
    <w:p>
      <w:r>
        <w:rPr>
          <w:b/>
        </w:rPr>
        <w:t xml:space="preserve">Tulos</w:t>
      </w:r>
    </w:p>
    <w:p>
      <w:r>
        <w:t xml:space="preserve">Todennäköisesti teillä on kirkon keskuskomitea esillä kirkossa .</w:t>
      </w:r>
    </w:p>
    <w:p>
      <w:r>
        <w:rPr>
          <w:b/>
        </w:rPr>
        <w:t xml:space="preserve">Tulos</w:t>
      </w:r>
    </w:p>
    <w:p>
      <w:r>
        <w:t xml:space="preserve">Kirkon keskuskäytävä löytyy todennäköisesti kirkosta.</w:t>
      </w:r>
    </w:p>
    <w:p>
      <w:r>
        <w:rPr>
          <w:b/>
        </w:rPr>
        <w:t xml:space="preserve">Tulos</w:t>
      </w:r>
    </w:p>
    <w:p>
      <w:r>
        <w:t xml:space="preserve">Löydät todennäköisesti kirkosta toistuvan keskuskäytävän .</w:t>
      </w:r>
    </w:p>
    <w:p>
      <w:r>
        <w:rPr>
          <w:b/>
        </w:rPr>
        <w:t xml:space="preserve">Esimerkki 4.4694</w:t>
      </w:r>
    </w:p>
    <w:p>
      <w:r>
        <w:t xml:space="preserve">Maailma vihaa enemmän puita .</w:t>
      </w:r>
    </w:p>
    <w:p>
      <w:r>
        <w:rPr>
          <w:b/>
        </w:rPr>
        <w:t xml:space="preserve">Tulos</w:t>
      </w:r>
    </w:p>
    <w:p>
      <w:r>
        <w:t xml:space="preserve">Maailma tuhlaa enemmän puita .</w:t>
      </w:r>
    </w:p>
    <w:p>
      <w:r>
        <w:rPr>
          <w:b/>
        </w:rPr>
        <w:t xml:space="preserve">Tulos</w:t>
      </w:r>
    </w:p>
    <w:p>
      <w:r>
        <w:t xml:space="preserve">Maailma tarvitsee lisää puita.</w:t>
      </w:r>
    </w:p>
    <w:p>
      <w:r>
        <w:rPr>
          <w:b/>
        </w:rPr>
        <w:t xml:space="preserve">Tulos</w:t>
      </w:r>
    </w:p>
    <w:p>
      <w:r>
        <w:t xml:space="preserve">Raha tarvitsee lisää sivuja .</w:t>
      </w:r>
    </w:p>
    <w:p>
      <w:r>
        <w:rPr>
          <w:b/>
        </w:rPr>
        <w:t xml:space="preserve">Tulos</w:t>
      </w:r>
    </w:p>
    <w:p>
      <w:r>
        <w:t xml:space="preserve">Maailman puut lisää puita .</w:t>
      </w:r>
    </w:p>
    <w:p>
      <w:r>
        <w:rPr>
          <w:b/>
        </w:rPr>
        <w:t xml:space="preserve">Esimerkki 4.4695</w:t>
      </w:r>
    </w:p>
    <w:p>
      <w:r>
        <w:t xml:space="preserve">Näytön aikana , voit kääntää katseesi.</w:t>
      </w:r>
    </w:p>
    <w:p>
      <w:r>
        <w:rPr>
          <w:b/>
        </w:rPr>
        <w:t xml:space="preserve">Tulos</w:t>
      </w:r>
    </w:p>
    <w:p>
      <w:r>
        <w:t xml:space="preserve">Suudelman aikana , sanoisit silmäsi .</w:t>
      </w:r>
    </w:p>
    <w:p>
      <w:r>
        <w:rPr>
          <w:b/>
        </w:rPr>
        <w:t xml:space="preserve">Tulos</w:t>
      </w:r>
    </w:p>
    <w:p>
      <w:r>
        <w:t xml:space="preserve">Tunnin aikana , voit roikkua silmät .</w:t>
      </w:r>
    </w:p>
    <w:p>
      <w:r>
        <w:rPr>
          <w:b/>
        </w:rPr>
        <w:t xml:space="preserve">Tulos</w:t>
      </w:r>
    </w:p>
    <w:p>
      <w:r>
        <w:t xml:space="preserve">Suudelman aikana sinä puristaisit silmäsi.</w:t>
      </w:r>
    </w:p>
    <w:p>
      <w:r>
        <w:rPr>
          <w:b/>
        </w:rPr>
        <w:t xml:space="preserve">Tulos</w:t>
      </w:r>
    </w:p>
    <w:p>
      <w:r>
        <w:t xml:space="preserve">Suudelman aikana suljet silmäsi.</w:t>
      </w:r>
    </w:p>
    <w:p>
      <w:r>
        <w:rPr>
          <w:b/>
        </w:rPr>
        <w:t xml:space="preserve">Esimerkki 4.4696</w:t>
      </w:r>
    </w:p>
    <w:p>
      <w:r>
        <w:t xml:space="preserve">Kärpänen voi yrittää paeta hämähäkin verkosta.</w:t>
      </w:r>
    </w:p>
    <w:p>
      <w:r>
        <w:rPr>
          <w:b/>
        </w:rPr>
        <w:t xml:space="preserve">Tulos</w:t>
      </w:r>
    </w:p>
    <w:p>
      <w:r>
        <w:t xml:space="preserve">Kärpänen voi kutoa paetakseen hämähäkin verkosta .</w:t>
      </w:r>
    </w:p>
    <w:p>
      <w:r>
        <w:rPr>
          <w:b/>
        </w:rPr>
        <w:t xml:space="preserve">Tulos</w:t>
      </w:r>
    </w:p>
    <w:p>
      <w:r>
        <w:t xml:space="preserve">Merirosvo voi käyttää paeta tracker 's web .</w:t>
      </w:r>
    </w:p>
    <w:p>
      <w:r>
        <w:rPr>
          <w:b/>
        </w:rPr>
        <w:t xml:space="preserve">Tulos</w:t>
      </w:r>
    </w:p>
    <w:p>
      <w:r>
        <w:t xml:space="preserve">Kansalainen voi toimia paetakseen poliisin verkosta.</w:t>
      </w:r>
    </w:p>
    <w:p>
      <w:r>
        <w:rPr>
          <w:b/>
        </w:rPr>
        <w:t xml:space="preserve">Tulos</w:t>
      </w:r>
    </w:p>
    <w:p>
      <w:r>
        <w:t xml:space="preserve">Kärpänen voi yrittää silkkiä filamentin verkosta.</w:t>
      </w:r>
    </w:p>
    <w:p>
      <w:r>
        <w:rPr>
          <w:b/>
        </w:rPr>
        <w:t xml:space="preserve">Esimerkki 4.4697</w:t>
      </w:r>
    </w:p>
    <w:p>
      <w:r>
        <w:t xml:space="preserve">Tärkeä sääntö on huolehtia itsestäsi.</w:t>
      </w:r>
    </w:p>
    <w:p>
      <w:r>
        <w:rPr>
          <w:b/>
        </w:rPr>
        <w:t xml:space="preserve">Tulos</w:t>
      </w:r>
    </w:p>
    <w:p>
      <w:r>
        <w:t xml:space="preserve">Tärkeä käyttäytymistapa on huolehtia itsestäsi .</w:t>
      </w:r>
    </w:p>
    <w:p>
      <w:r>
        <w:rPr>
          <w:b/>
        </w:rPr>
        <w:t xml:space="preserve">Tulos</w:t>
      </w:r>
    </w:p>
    <w:p>
      <w:r>
        <w:t xml:space="preserve">Tärkeä perusta on huolehtia itsestäsi .</w:t>
      </w:r>
    </w:p>
    <w:p>
      <w:r>
        <w:rPr>
          <w:b/>
        </w:rPr>
        <w:t xml:space="preserve">Tulos</w:t>
      </w:r>
    </w:p>
    <w:p>
      <w:r>
        <w:t xml:space="preserve">Tärkeä vaisto on pitää huolta itsestään .</w:t>
      </w:r>
    </w:p>
    <w:p>
      <w:r>
        <w:rPr>
          <w:b/>
        </w:rPr>
        <w:t xml:space="preserve">Tulos</w:t>
      </w:r>
    </w:p>
    <w:p>
      <w:r>
        <w:t xml:space="preserve">Tärkeä vihje on huolehtia itsestäsi .</w:t>
      </w:r>
    </w:p>
    <w:p>
      <w:r>
        <w:rPr>
          <w:b/>
        </w:rPr>
        <w:t xml:space="preserve">Esimerkki 4.4698</w:t>
      </w:r>
    </w:p>
    <w:p>
      <w:r>
        <w:t xml:space="preserve">Juhlissa tapaisit ystäviä.</w:t>
      </w:r>
    </w:p>
    <w:p>
      <w:r>
        <w:rPr>
          <w:b/>
        </w:rPr>
        <w:t xml:space="preserve">Tulos</w:t>
      </w:r>
    </w:p>
    <w:p>
      <w:r>
        <w:t xml:space="preserve">Sivulla , unohtaisit ystävät .</w:t>
      </w:r>
    </w:p>
    <w:p>
      <w:r>
        <w:rPr>
          <w:b/>
        </w:rPr>
        <w:t xml:space="preserve">Tulos</w:t>
      </w:r>
    </w:p>
    <w:p>
      <w:r>
        <w:t xml:space="preserve">Ampumaradalla , epäonnistuisit ystävien kanssa.</w:t>
      </w:r>
    </w:p>
    <w:p>
      <w:r>
        <w:rPr>
          <w:b/>
        </w:rPr>
        <w:t xml:space="preserve">Tulos</w:t>
      </w:r>
    </w:p>
    <w:p>
      <w:r>
        <w:t xml:space="preserve">Keikalla tapaisit ystäviä.</w:t>
      </w:r>
    </w:p>
    <w:p>
      <w:r>
        <w:rPr>
          <w:b/>
        </w:rPr>
        <w:t xml:space="preserve">Tulos</w:t>
      </w:r>
    </w:p>
    <w:p>
      <w:r>
        <w:t xml:space="preserve">Kirkossa tapaisit ystäviä.</w:t>
      </w:r>
    </w:p>
    <w:p>
      <w:r>
        <w:rPr>
          <w:b/>
        </w:rPr>
        <w:t xml:space="preserve">Esimerkki 4.4699</w:t>
      </w:r>
    </w:p>
    <w:p>
      <w:r>
        <w:t xml:space="preserve">Sinun on löydettävä supermarket kaupungin lähiöissä .</w:t>
      </w:r>
    </w:p>
    <w:p>
      <w:r>
        <w:rPr>
          <w:b/>
        </w:rPr>
        <w:t xml:space="preserve">Tulos</w:t>
      </w:r>
    </w:p>
    <w:p>
      <w:r>
        <w:t xml:space="preserve">Kaupungin lähiöissä on todennäköisesti supermarket.</w:t>
      </w:r>
    </w:p>
    <w:p>
      <w:r>
        <w:rPr>
          <w:b/>
        </w:rPr>
        <w:t xml:space="preserve">Tulos</w:t>
      </w:r>
    </w:p>
    <w:p>
      <w:r>
        <w:t xml:space="preserve">Olet päättänyt löytää supermarketin kaupungin keskustoista .</w:t>
      </w:r>
    </w:p>
    <w:p>
      <w:r>
        <w:rPr>
          <w:b/>
        </w:rPr>
        <w:t xml:space="preserve">Tulos</w:t>
      </w:r>
    </w:p>
    <w:p>
      <w:r>
        <w:t xml:space="preserve">Löydät todennäköisesti supermarketin suurelta osin kaupungin esikaupungeista .</w:t>
      </w:r>
    </w:p>
    <w:p>
      <w:r>
        <w:rPr>
          <w:b/>
        </w:rPr>
        <w:t xml:space="preserve">Tulos</w:t>
      </w:r>
    </w:p>
    <w:p>
      <w:r>
        <w:t xml:space="preserve">Et ole valmistautunut löytämään mahdollisuutta noin lähiössä kaupungin .</w:t>
      </w:r>
    </w:p>
    <w:p>
      <w:r>
        <w:rPr>
          <w:b/>
        </w:rPr>
        <w:t xml:space="preserve">Esimerkki 4.4700</w:t>
      </w:r>
    </w:p>
    <w:p>
      <w:r>
        <w:t xml:space="preserve">Rakkaus Ei ole sisätilojen elämää huonekaluja .</w:t>
      </w:r>
    </w:p>
    <w:p>
      <w:r>
        <w:rPr>
          <w:b/>
        </w:rPr>
        <w:t xml:space="preserve">Tulos</w:t>
      </w:r>
    </w:p>
    <w:p>
      <w:r>
        <w:t xml:space="preserve">Rakkaus ets on sisäinen elämä muiden .</w:t>
      </w:r>
    </w:p>
    <w:p>
      <w:r>
        <w:rPr>
          <w:b/>
        </w:rPr>
        <w:t xml:space="preserve">Tulos</w:t>
      </w:r>
    </w:p>
    <w:p>
      <w:r>
        <w:t xml:space="preserve">Rakkaudella on oltava sisäinen ajatuselämä.</w:t>
      </w:r>
    </w:p>
    <w:p>
      <w:r>
        <w:rPr>
          <w:b/>
        </w:rPr>
        <w:t xml:space="preserve">Tulos</w:t>
      </w:r>
    </w:p>
    <w:p>
      <w:r>
        <w:t xml:space="preserve">Rakkaus otta on sisätilojen sängyssä ajatuksen .</w:t>
      </w:r>
    </w:p>
    <w:p>
      <w:r>
        <w:rPr>
          <w:b/>
        </w:rPr>
        <w:t xml:space="preserve">Tulos</w:t>
      </w:r>
    </w:p>
    <w:p>
      <w:r>
        <w:t xml:space="preserve">Rakkaudella on oltava sisäinen kunniaelämä .</w:t>
      </w:r>
    </w:p>
    <w:p>
      <w:r>
        <w:rPr>
          <w:b/>
        </w:rPr>
        <w:t xml:space="preserve">Esimerkki 4.4701</w:t>
      </w:r>
    </w:p>
    <w:p>
      <w:r>
        <w:t xml:space="preserve">Seinää käytetään jakamaan avointa tilaa pienempiin alueisiin.</w:t>
      </w:r>
    </w:p>
    <w:p>
      <w:r>
        <w:rPr>
          <w:b/>
        </w:rPr>
        <w:t xml:space="preserve">Tulos</w:t>
      </w:r>
    </w:p>
    <w:p>
      <w:r>
        <w:t xml:space="preserve">Suppiloa käytetään pitämään avointa tilaa pienemmiksi alueiksi .</w:t>
      </w:r>
    </w:p>
    <w:p>
      <w:r>
        <w:rPr>
          <w:b/>
        </w:rPr>
        <w:t xml:space="preserve">Tulos</w:t>
      </w:r>
    </w:p>
    <w:p>
      <w:r>
        <w:t xml:space="preserve">Podia käytetään kutomaan avointa tilaa pienemmiksi hiukkasiksi .</w:t>
      </w:r>
    </w:p>
    <w:p>
      <w:r>
        <w:rPr>
          <w:b/>
        </w:rPr>
        <w:t xml:space="preserve">Tulos</w:t>
      </w:r>
    </w:p>
    <w:p>
      <w:r>
        <w:t xml:space="preserve">Haarukkaa käytetään avoimen tilan maksimoimiseksi pienemmiksi alueiksi .</w:t>
      </w:r>
    </w:p>
    <w:p>
      <w:r>
        <w:rPr>
          <w:b/>
        </w:rPr>
        <w:t xml:space="preserve">Tulos</w:t>
      </w:r>
    </w:p>
    <w:p>
      <w:r>
        <w:t xml:space="preserve">Haarukkaa käytetään avoimeen tilaan pienempiin operaatioihin .</w:t>
      </w:r>
    </w:p>
    <w:p>
      <w:r>
        <w:rPr>
          <w:b/>
        </w:rPr>
        <w:t xml:space="preserve">Esimerkki 4.4702</w:t>
      </w:r>
    </w:p>
    <w:p>
      <w:r>
        <w:t xml:space="preserve">Voit käyttää metrolippua poistuaksesi maasta.</w:t>
      </w:r>
    </w:p>
    <w:p>
      <w:r>
        <w:rPr>
          <w:b/>
        </w:rPr>
        <w:t xml:space="preserve">Tulos</w:t>
      </w:r>
    </w:p>
    <w:p>
      <w:r>
        <w:t xml:space="preserve">Voit käyttää pyöräilylippua poistuaksesi maasta.</w:t>
      </w:r>
    </w:p>
    <w:p>
      <w:r>
        <w:rPr>
          <w:b/>
        </w:rPr>
        <w:t xml:space="preserve">Tulos</w:t>
      </w:r>
    </w:p>
    <w:p>
      <w:r>
        <w:t xml:space="preserve">Voit käyttää lentolippua maasta poistumiseen.</w:t>
      </w:r>
    </w:p>
    <w:p>
      <w:r>
        <w:rPr>
          <w:b/>
        </w:rPr>
        <w:t xml:space="preserve">Tulos</w:t>
      </w:r>
    </w:p>
    <w:p>
      <w:r>
        <w:t xml:space="preserve">Voit käyttää verkkolippua maan tukemiseen .</w:t>
      </w:r>
    </w:p>
    <w:p>
      <w:r>
        <w:rPr>
          <w:b/>
        </w:rPr>
        <w:t xml:space="preserve">Tulos</w:t>
      </w:r>
    </w:p>
    <w:p>
      <w:r>
        <w:t xml:space="preserve">Voit käyttää passilippua maasta poistumiseen.</w:t>
      </w:r>
    </w:p>
    <w:p>
      <w:r>
        <w:rPr>
          <w:b/>
        </w:rPr>
        <w:t xml:space="preserve">Esimerkki 4.4703</w:t>
      </w:r>
    </w:p>
    <w:p>
      <w:r>
        <w:t xml:space="preserve">poliitikot satuttavat joskus rakkaitaan .</w:t>
      </w:r>
    </w:p>
    <w:p>
      <w:r>
        <w:rPr>
          <w:b/>
        </w:rPr>
        <w:t xml:space="preserve">Tulos</w:t>
      </w:r>
    </w:p>
    <w:p>
      <w:r>
        <w:t xml:space="preserve">hyökkäykset satuttavat joskus niitä, joita he rakastavat .</w:t>
      </w:r>
    </w:p>
    <w:p>
      <w:r>
        <w:rPr>
          <w:b/>
        </w:rPr>
        <w:t xml:space="preserve">Tulos</w:t>
      </w:r>
    </w:p>
    <w:p>
      <w:r>
        <w:t xml:space="preserve">Ihmiset satuttavat joskus rakkaitaan.</w:t>
      </w:r>
    </w:p>
    <w:p>
      <w:r>
        <w:rPr>
          <w:b/>
        </w:rPr>
        <w:t xml:space="preserve">Tulos</w:t>
      </w:r>
    </w:p>
    <w:p>
      <w:r>
        <w:t xml:space="preserve">Ihmiset satuttavat joskus niitä, jotka ovat hyviä .</w:t>
      </w:r>
    </w:p>
    <w:p>
      <w:r>
        <w:rPr>
          <w:b/>
        </w:rPr>
        <w:t xml:space="preserve">Tulos</w:t>
      </w:r>
    </w:p>
    <w:p>
      <w:r>
        <w:t xml:space="preserve">Tähdet satuttavat joskus rakkaitaan .</w:t>
      </w:r>
    </w:p>
    <w:p>
      <w:r>
        <w:rPr>
          <w:b/>
        </w:rPr>
        <w:t xml:space="preserve">Esimerkki 4.4704</w:t>
      </w:r>
    </w:p>
    <w:p>
      <w:r>
        <w:t xml:space="preserve">madot voivat elää leivällä ja vedellä .</w:t>
      </w:r>
    </w:p>
    <w:p>
      <w:r>
        <w:rPr>
          <w:b/>
        </w:rPr>
        <w:t xml:space="preserve">Tulos</w:t>
      </w:r>
    </w:p>
    <w:p>
      <w:r>
        <w:t xml:space="preserve">Ihmiset voivat elää leivällä ja tonnikalalla .</w:t>
      </w:r>
    </w:p>
    <w:p>
      <w:r>
        <w:rPr>
          <w:b/>
        </w:rPr>
        <w:t xml:space="preserve">Tulos</w:t>
      </w:r>
    </w:p>
    <w:p>
      <w:r>
        <w:t xml:space="preserve">Vangit voivat elää leivällä ja vedellä.</w:t>
      </w:r>
    </w:p>
    <w:p>
      <w:r>
        <w:rPr>
          <w:b/>
        </w:rPr>
        <w:t xml:space="preserve">Tulos</w:t>
      </w:r>
    </w:p>
    <w:p>
      <w:r>
        <w:t xml:space="preserve">Vangit voivat elää leivällä ja ruoholla .</w:t>
      </w:r>
    </w:p>
    <w:p>
      <w:r>
        <w:rPr>
          <w:b/>
        </w:rPr>
        <w:t xml:space="preserve">Tulos</w:t>
      </w:r>
    </w:p>
    <w:p>
      <w:r>
        <w:t xml:space="preserve">Vangit voivat elää leivällä ja tonnikalalla .</w:t>
      </w:r>
    </w:p>
    <w:p>
      <w:r>
        <w:rPr>
          <w:b/>
        </w:rPr>
        <w:t xml:space="preserve">Esimerkki 4.4705</w:t>
      </w:r>
    </w:p>
    <w:p>
      <w:r>
        <w:t xml:space="preserve">Pelaat korttia, koska haluat voittaa rahaa.</w:t>
      </w:r>
    </w:p>
    <w:p>
      <w:r>
        <w:rPr>
          <w:b/>
        </w:rPr>
        <w:t xml:space="preserve">Tulos</w:t>
      </w:r>
    </w:p>
    <w:p>
      <w:r>
        <w:t xml:space="preserve">Pelaisit korttia, koska haluat hyväksyä rahaa .</w:t>
      </w:r>
    </w:p>
    <w:p>
      <w:r>
        <w:rPr>
          <w:b/>
        </w:rPr>
        <w:t xml:space="preserve">Tulos</w:t>
      </w:r>
    </w:p>
    <w:p>
      <w:r>
        <w:t xml:space="preserve">Pelaisit korttia, koska haluat käsitellä rahaa .</w:t>
      </w:r>
    </w:p>
    <w:p>
      <w:r>
        <w:rPr>
          <w:b/>
        </w:rPr>
        <w:t xml:space="preserve">Tulos</w:t>
      </w:r>
    </w:p>
    <w:p>
      <w:r>
        <w:t xml:space="preserve">Pelaisitte korttia, koska haluatte lahjoa rahaa .</w:t>
      </w:r>
    </w:p>
    <w:p>
      <w:r>
        <w:rPr>
          <w:b/>
        </w:rPr>
        <w:t xml:space="preserve">Tulos</w:t>
      </w:r>
    </w:p>
    <w:p>
      <w:r>
        <w:t xml:space="preserve">Pelaisit korttia, koska haluat voittaa.</w:t>
      </w:r>
    </w:p>
    <w:p>
      <w:r>
        <w:rPr>
          <w:b/>
        </w:rPr>
        <w:t xml:space="preserve">Esimerkki 4.4706</w:t>
      </w:r>
    </w:p>
    <w:p>
      <w:r>
        <w:t xml:space="preserve">Jos haluat liikuttaa autoa, sinun on käynnistettävä moottori.</w:t>
      </w:r>
    </w:p>
    <w:p>
      <w:r>
        <w:rPr>
          <w:b/>
        </w:rPr>
        <w:t xml:space="preserve">Tulos</w:t>
      </w:r>
    </w:p>
    <w:p>
      <w:r>
        <w:t xml:space="preserve">Jos haluat syödä auton, sinun on käynnistettävä moottori .</w:t>
      </w:r>
    </w:p>
    <w:p>
      <w:r>
        <w:rPr>
          <w:b/>
        </w:rPr>
        <w:t xml:space="preserve">Tulos</w:t>
      </w:r>
    </w:p>
    <w:p>
      <w:r>
        <w:t xml:space="preserve">Jos haluat saada vetoa niin sinun pitäisi käynnistää moottori .</w:t>
      </w:r>
    </w:p>
    <w:p>
      <w:r>
        <w:rPr>
          <w:b/>
        </w:rPr>
        <w:t xml:space="preserve">Tulos</w:t>
      </w:r>
    </w:p>
    <w:p>
      <w:r>
        <w:t xml:space="preserve">Jos aiot lisätä ohjelman, sinun on käynnistettävä moottori .</w:t>
      </w:r>
    </w:p>
    <w:p>
      <w:r>
        <w:rPr>
          <w:b/>
        </w:rPr>
        <w:t xml:space="preserve">Tulos</w:t>
      </w:r>
    </w:p>
    <w:p>
      <w:r>
        <w:t xml:space="preserve">Jos haluat käsitellä autoa, sinun on käynnistettävä moottori .</w:t>
      </w:r>
    </w:p>
    <w:p>
      <w:r>
        <w:rPr>
          <w:b/>
        </w:rPr>
        <w:t xml:space="preserve">Esimerkki 4.4707</w:t>
      </w:r>
    </w:p>
    <w:p>
      <w:r>
        <w:t xml:space="preserve">Politiikka voi siten kertoa, kun opiskelija ei n't ymmärrä testiä.</w:t>
      </w:r>
    </w:p>
    <w:p>
      <w:r>
        <w:rPr>
          <w:b/>
        </w:rPr>
        <w:t xml:space="preserve">Tulos</w:t>
      </w:r>
    </w:p>
    <w:p>
      <w:r>
        <w:t xml:space="preserve">A ll voi aina kertoa, kun malli ei opiskellut koetta varten.</w:t>
      </w:r>
    </w:p>
    <w:p>
      <w:r>
        <w:rPr>
          <w:b/>
        </w:rPr>
        <w:t xml:space="preserve">Tulos</w:t>
      </w:r>
    </w:p>
    <w:p>
      <w:r>
        <w:t xml:space="preserve">Opettaja voi yleisesti kertoa, kun käyttäytyminen ei ole opiskellut testiä varten.</w:t>
      </w:r>
    </w:p>
    <w:p>
      <w:r>
        <w:rPr>
          <w:b/>
        </w:rPr>
        <w:t xml:space="preserve">Tulos</w:t>
      </w:r>
    </w:p>
    <w:p>
      <w:r>
        <w:t xml:space="preserve">Opettaja voi aina kertoa, kun kaveri ei opiskellut.</w:t>
      </w:r>
    </w:p>
    <w:p>
      <w:r>
        <w:rPr>
          <w:b/>
        </w:rPr>
        <w:t xml:space="preserve">Tulos</w:t>
      </w:r>
    </w:p>
    <w:p>
      <w:r>
        <w:t xml:space="preserve">Opettaja huomaa aina, jos oppilas ei ole opiskellut koetta varten.</w:t>
      </w:r>
    </w:p>
    <w:p>
      <w:r>
        <w:rPr>
          <w:b/>
        </w:rPr>
        <w:t xml:space="preserve">Esimerkki 4.4708</w:t>
      </w:r>
    </w:p>
    <w:p>
      <w:r>
        <w:t xml:space="preserve">Jos unohdat mennä nukkumaan, sinun pitäisi sulkea silmäsi .</w:t>
      </w:r>
    </w:p>
    <w:p>
      <w:r>
        <w:rPr>
          <w:b/>
        </w:rPr>
        <w:t xml:space="preserve">Tulos</w:t>
      </w:r>
    </w:p>
    <w:p>
      <w:r>
        <w:t xml:space="preserve">Jos vastustat nukkumaanmenoa, sulje silmäsi .</w:t>
      </w:r>
    </w:p>
    <w:p>
      <w:r>
        <w:rPr>
          <w:b/>
        </w:rPr>
        <w:t xml:space="preserve">Tulos</w:t>
      </w:r>
    </w:p>
    <w:p>
      <w:r>
        <w:t xml:space="preserve">Jos haluat mennä nukkumaan, sinun pitäisi tehdä silmäsi .</w:t>
      </w:r>
    </w:p>
    <w:p>
      <w:r>
        <w:rPr>
          <w:b/>
        </w:rPr>
        <w:t xml:space="preserve">Tulos</w:t>
      </w:r>
    </w:p>
    <w:p>
      <w:r>
        <w:t xml:space="preserve">Jos haluat mennä nukkumaan, niin sinun on asetettava tukit .</w:t>
      </w:r>
    </w:p>
    <w:p>
      <w:r>
        <w:rPr>
          <w:b/>
        </w:rPr>
        <w:t xml:space="preserve">Tulos</w:t>
      </w:r>
    </w:p>
    <w:p>
      <w:r>
        <w:t xml:space="preserve">Jos haluat mennä nukkumaan, sulje silmäsi.</w:t>
      </w:r>
    </w:p>
    <w:p>
      <w:r>
        <w:rPr>
          <w:b/>
        </w:rPr>
        <w:t xml:space="preserve">Esimerkki 4.4709</w:t>
      </w:r>
    </w:p>
    <w:p>
      <w:r>
        <w:t xml:space="preserve">Tiski voidaan rakentaa teräksestä .</w:t>
      </w:r>
    </w:p>
    <w:p>
      <w:r>
        <w:rPr>
          <w:b/>
        </w:rPr>
        <w:t xml:space="preserve">Tulos</w:t>
      </w:r>
    </w:p>
    <w:p>
      <w:r>
        <w:t xml:space="preserve">Maa voi koostua e .</w:t>
      </w:r>
    </w:p>
    <w:p>
      <w:r>
        <w:rPr>
          <w:b/>
        </w:rPr>
        <w:t xml:space="preserve">Tulos</w:t>
      </w:r>
    </w:p>
    <w:p>
      <w:r>
        <w:t xml:space="preserve">Ase saatetaan rakentaa teräksestä .</w:t>
      </w:r>
    </w:p>
    <w:p>
      <w:r>
        <w:rPr>
          <w:b/>
        </w:rPr>
        <w:t xml:space="preserve">Tulos</w:t>
      </w:r>
    </w:p>
    <w:p>
      <w:r>
        <w:t xml:space="preserve">Laatikko voi olla valmistettu teräksestä.</w:t>
      </w:r>
    </w:p>
    <w:p>
      <w:r>
        <w:rPr>
          <w:b/>
        </w:rPr>
        <w:t xml:space="preserve">Tulos</w:t>
      </w:r>
    </w:p>
    <w:p>
      <w:r>
        <w:t xml:space="preserve">Laatikko saatetaan leikata teräksestä .</w:t>
      </w:r>
    </w:p>
    <w:p>
      <w:r>
        <w:rPr>
          <w:b/>
        </w:rPr>
        <w:t xml:space="preserve">Esimerkki 4.4710</w:t>
      </w:r>
    </w:p>
    <w:p>
      <w:r>
        <w:t xml:space="preserve">On paljon helpompi katsella elämää, jos sinulla on tarpeeksi rahaa .</w:t>
      </w:r>
    </w:p>
    <w:p>
      <w:r>
        <w:rPr>
          <w:b/>
        </w:rPr>
        <w:t xml:space="preserve">Tulos</w:t>
      </w:r>
    </w:p>
    <w:p>
      <w:r>
        <w:t xml:space="preserve">On paljon helpompaa nauttia elämäntyylistä, jos sinulla on tarpeeksi rahaa .</w:t>
      </w:r>
    </w:p>
    <w:p>
      <w:r>
        <w:rPr>
          <w:b/>
        </w:rPr>
        <w:t xml:space="preserve">Tulos</w:t>
      </w:r>
    </w:p>
    <w:p>
      <w:r>
        <w:t xml:space="preserve">Elämästä on paljon helpompi nauttia, jos on tarpeeksi rahaa.</w:t>
      </w:r>
    </w:p>
    <w:p>
      <w:r>
        <w:rPr>
          <w:b/>
        </w:rPr>
        <w:t xml:space="preserve">Tulos</w:t>
      </w:r>
    </w:p>
    <w:p>
      <w:r>
        <w:t xml:space="preserve">On paljon helpompi uskoa elämään, jos sinulla on tarpeeksi itseäsi.</w:t>
      </w:r>
    </w:p>
    <w:p>
      <w:r>
        <w:rPr>
          <w:b/>
        </w:rPr>
        <w:t xml:space="preserve">Tulos</w:t>
      </w:r>
    </w:p>
    <w:p>
      <w:r>
        <w:t xml:space="preserve">On paljon helpompaa arvostaa elämää, jos on tarpeeksi rahaa.</w:t>
      </w:r>
    </w:p>
    <w:p>
      <w:r>
        <w:rPr>
          <w:b/>
        </w:rPr>
        <w:t xml:space="preserve">Esimerkki 4.4711</w:t>
      </w:r>
    </w:p>
    <w:p>
      <w:r>
        <w:t xml:space="preserve">Meripussi löytyy todennäköisesti merimiehen kaapista.</w:t>
      </w:r>
    </w:p>
    <w:p>
      <w:r>
        <w:rPr>
          <w:b/>
        </w:rPr>
        <w:t xml:space="preserve">Tulos</w:t>
      </w:r>
    </w:p>
    <w:p>
      <w:r>
        <w:t xml:space="preserve">Merimiehen kaapissa on todennäköisesti meripussi.</w:t>
      </w:r>
    </w:p>
    <w:p>
      <w:r>
        <w:rPr>
          <w:b/>
        </w:rPr>
        <w:t xml:space="preserve">Tulos</w:t>
      </w:r>
    </w:p>
    <w:p>
      <w:r>
        <w:t xml:space="preserve">Merimiehen kaapista löytyy todennäköisesti päiväkassi.</w:t>
      </w:r>
    </w:p>
    <w:p>
      <w:r>
        <w:rPr>
          <w:b/>
        </w:rPr>
        <w:t xml:space="preserve">Tulos</w:t>
      </w:r>
    </w:p>
    <w:p>
      <w:r>
        <w:t xml:space="preserve">Merimiehen kaapissa on todennäköisesti puhelinpussin haju.</w:t>
      </w:r>
    </w:p>
    <w:p>
      <w:r>
        <w:rPr>
          <w:b/>
        </w:rPr>
        <w:t xml:space="preserve">Tulos</w:t>
      </w:r>
    </w:p>
    <w:p>
      <w:r>
        <w:t xml:space="preserve">Poltat todennäköisesti akkupussin merimiehen kaapissa.</w:t>
      </w:r>
    </w:p>
    <w:p>
      <w:r>
        <w:rPr>
          <w:b/>
        </w:rPr>
        <w:t xml:space="preserve">Esimerkki 4.4712</w:t>
      </w:r>
    </w:p>
    <w:p>
      <w:r>
        <w:t xml:space="preserve">Jos haluatte lääkärintarkastuksen, teidän on käännyttävä lääkärin puoleen.</w:t>
      </w:r>
    </w:p>
    <w:p>
      <w:r>
        <w:rPr>
          <w:b/>
        </w:rPr>
        <w:t xml:space="preserve">Tulos</w:t>
      </w:r>
    </w:p>
    <w:p>
      <w:r>
        <w:t xml:space="preserve">Jos osallistut lääkärintarkastukseen, sinun pitäisi myöntää haastattelu .</w:t>
      </w:r>
    </w:p>
    <w:p>
      <w:r>
        <w:rPr>
          <w:b/>
        </w:rPr>
        <w:t xml:space="preserve">Tulos</w:t>
      </w:r>
    </w:p>
    <w:p>
      <w:r>
        <w:t xml:space="preserve">Jos haluat lääkärintarkastuksen, soita lääkärille.</w:t>
      </w:r>
    </w:p>
    <w:p>
      <w:r>
        <w:rPr>
          <w:b/>
        </w:rPr>
        <w:t xml:space="preserve">Tulos</w:t>
      </w:r>
    </w:p>
    <w:p>
      <w:r>
        <w:t xml:space="preserve">Jos ehdotat lääkärintarkastusta, sinun pitäisi pelata kyselylomake .</w:t>
      </w:r>
    </w:p>
    <w:p>
      <w:r>
        <w:rPr>
          <w:b/>
        </w:rPr>
        <w:t xml:space="preserve">Tulos</w:t>
      </w:r>
    </w:p>
    <w:p>
      <w:r>
        <w:t xml:space="preserve">Jos pelkäät lääkärintarkastusta, sinun pitäisi itse toistaa .</w:t>
      </w:r>
    </w:p>
    <w:p>
      <w:r>
        <w:rPr>
          <w:b/>
        </w:rPr>
        <w:t xml:space="preserve">Esimerkki 4.4713</w:t>
      </w:r>
    </w:p>
    <w:p>
      <w:r>
        <w:t xml:space="preserve">Löydät todennäköisesti kanavan televisiosta.</w:t>
      </w:r>
    </w:p>
    <w:p>
      <w:r>
        <w:rPr>
          <w:b/>
        </w:rPr>
        <w:t xml:space="preserve">Tulos</w:t>
      </w:r>
    </w:p>
    <w:p>
      <w:r>
        <w:t xml:space="preserve">Olet kiinnostunut aloittamaan kanavan yhteisössä .</w:t>
      </w:r>
    </w:p>
    <w:p>
      <w:r>
        <w:rPr>
          <w:b/>
        </w:rPr>
        <w:t xml:space="preserve">Tulos</w:t>
      </w:r>
    </w:p>
    <w:p>
      <w:r>
        <w:t xml:space="preserve">Orava löytyy todennäköisesti televisiosta .</w:t>
      </w:r>
    </w:p>
    <w:p>
      <w:r>
        <w:rPr>
          <w:b/>
        </w:rPr>
        <w:t xml:space="preserve">Tulos</w:t>
      </w:r>
    </w:p>
    <w:p>
      <w:r>
        <w:t xml:space="preserve">Löydät todennäköisesti linnun televisiosta .</w:t>
      </w:r>
    </w:p>
    <w:p>
      <w:r>
        <w:rPr>
          <w:b/>
        </w:rPr>
        <w:t xml:space="preserve">Tulos</w:t>
      </w:r>
    </w:p>
    <w:p>
      <w:r>
        <w:t xml:space="preserve">Sinua motivoidaan löytämään kuva televisiosta .</w:t>
      </w:r>
    </w:p>
    <w:p>
      <w:r>
        <w:rPr>
          <w:b/>
        </w:rPr>
        <w:t xml:space="preserve">Esimerkki 4.4714</w:t>
      </w:r>
    </w:p>
    <w:p>
      <w:r>
        <w:t xml:space="preserve">Jotkin elintarvikkeet tulevat pulloissa, paitsi maito ja appelsiinimehu.</w:t>
      </w:r>
    </w:p>
    <w:p>
      <w:r>
        <w:rPr>
          <w:b/>
        </w:rPr>
        <w:t xml:space="preserve">Tulos</w:t>
      </w:r>
    </w:p>
    <w:p>
      <w:r>
        <w:t xml:space="preserve">Jotkut elintarvikkeet tulevat pulloissa , kuten maitotuotteet ja appelsiinimehu .</w:t>
      </w:r>
    </w:p>
    <w:p>
      <w:r>
        <w:rPr>
          <w:b/>
        </w:rPr>
        <w:t xml:space="preserve">Tulos</w:t>
      </w:r>
    </w:p>
    <w:p>
      <w:r>
        <w:t xml:space="preserve">Jotkut elintarvikkeet tulevat pulloissa , kuten piirakka ja appelsiinimehu .</w:t>
      </w:r>
    </w:p>
    <w:p>
      <w:r>
        <w:rPr>
          <w:b/>
        </w:rPr>
        <w:t xml:space="preserve">Tulos</w:t>
      </w:r>
    </w:p>
    <w:p>
      <w:r>
        <w:t xml:space="preserve">Joitakin elintarvikkeita, kuten maitoa ja appelsiinimehua, myydään pulloissa.</w:t>
      </w:r>
    </w:p>
    <w:p>
      <w:r>
        <w:rPr>
          <w:b/>
        </w:rPr>
        <w:t xml:space="preserve">Tulos</w:t>
      </w:r>
    </w:p>
    <w:p>
      <w:r>
        <w:t xml:space="preserve">Jotkut elintarvikkeet tulevat pulloissa , kuten kananmuna ja appelsiinimehu .</w:t>
      </w:r>
    </w:p>
    <w:p>
      <w:r>
        <w:rPr>
          <w:b/>
        </w:rPr>
        <w:t xml:space="preserve">Esimerkki 4.4715</w:t>
      </w:r>
    </w:p>
    <w:p>
      <w:r>
        <w:t xml:space="preserve">Pyöräilet, koska haluat raitista ilmaa.</w:t>
      </w:r>
    </w:p>
    <w:p>
      <w:r>
        <w:rPr>
          <w:b/>
        </w:rPr>
        <w:t xml:space="preserve">Tulos</w:t>
      </w:r>
    </w:p>
    <w:p>
      <w:r>
        <w:t xml:space="preserve">Kuormittaisit pyörää, koska sinulla oli jokin tilaa vievä kotelo .</w:t>
      </w:r>
    </w:p>
    <w:p>
      <w:r>
        <w:rPr>
          <w:b/>
        </w:rPr>
        <w:t xml:space="preserve">Tulos</w:t>
      </w:r>
    </w:p>
    <w:p>
      <w:r>
        <w:t xml:space="preserve">Keräisit pyörän, koska löysit jonkin kiehtovan innovaation .</w:t>
      </w:r>
    </w:p>
    <w:p>
      <w:r>
        <w:rPr>
          <w:b/>
        </w:rPr>
        <w:t xml:space="preserve">Tulos</w:t>
      </w:r>
    </w:p>
    <w:p>
      <w:r>
        <w:t xml:space="preserve">Ajaisit pyörällä, koska sinulla on tiettyjä oletuksia .</w:t>
      </w:r>
    </w:p>
    <w:p>
      <w:r>
        <w:rPr>
          <w:b/>
        </w:rPr>
        <w:t xml:space="preserve">Tulos</w:t>
      </w:r>
    </w:p>
    <w:p>
      <w:r>
        <w:t xml:space="preserve">Ostaisit polkupyörän, koska luit jonkun vihreän etiketin .</w:t>
      </w:r>
    </w:p>
    <w:p>
      <w:r>
        <w:rPr>
          <w:b/>
        </w:rPr>
        <w:t xml:space="preserve">Esimerkki 4.4716</w:t>
      </w:r>
    </w:p>
    <w:p>
      <w:r>
        <w:t xml:space="preserve">Jos haluat horde käteistä niin sinun pitäisi vetää luottovarastot .</w:t>
      </w:r>
    </w:p>
    <w:p>
      <w:r>
        <w:rPr>
          <w:b/>
        </w:rPr>
        <w:t xml:space="preserve">Tulos</w:t>
      </w:r>
    </w:p>
    <w:p>
      <w:r>
        <w:t xml:space="preserve">Jos haluat maksaa käteisellä, sinun pitäisi välttää investointien käsittelyä.</w:t>
      </w:r>
    </w:p>
    <w:p>
      <w:r>
        <w:rPr>
          <w:b/>
        </w:rPr>
        <w:t xml:space="preserve">Tulos</w:t>
      </w:r>
    </w:p>
    <w:p>
      <w:r>
        <w:t xml:space="preserve">Jos toimii vaihtaa käteistä niin sinun pitäisi välttää luottokortteja .</w:t>
      </w:r>
    </w:p>
    <w:p>
      <w:r>
        <w:rPr>
          <w:b/>
        </w:rPr>
        <w:t xml:space="preserve">Tulos</w:t>
      </w:r>
    </w:p>
    <w:p>
      <w:r>
        <w:t xml:space="preserve">Jos haluat syödä käteistä, sinun pitäisi vertailla luottokustannuksia .</w:t>
      </w:r>
    </w:p>
    <w:p>
      <w:r>
        <w:rPr>
          <w:b/>
        </w:rPr>
        <w:t xml:space="preserve">Tulos</w:t>
      </w:r>
    </w:p>
    <w:p>
      <w:r>
        <w:t xml:space="preserve">Jos haluat maksaa käteisellä, sinun kannattaa välttää luottokortteja.</w:t>
      </w:r>
    </w:p>
    <w:p>
      <w:r>
        <w:rPr>
          <w:b/>
        </w:rPr>
        <w:t xml:space="preserve">Esimerkki 4.4717</w:t>
      </w:r>
    </w:p>
    <w:p>
      <w:r>
        <w:t xml:space="preserve">Jotkin yritykset syyttävät terveyttä .</w:t>
      </w:r>
    </w:p>
    <w:p>
      <w:r>
        <w:rPr>
          <w:b/>
        </w:rPr>
        <w:t xml:space="preserve">Tulos</w:t>
      </w:r>
    </w:p>
    <w:p>
      <w:r>
        <w:t xml:space="preserve">Jotkut yritykset myyvät sairausvakuutuksia.</w:t>
      </w:r>
    </w:p>
    <w:p>
      <w:r>
        <w:rPr>
          <w:b/>
        </w:rPr>
        <w:t xml:space="preserve">Tulos</w:t>
      </w:r>
    </w:p>
    <w:p>
      <w:r>
        <w:t xml:space="preserve">Jotkut yritykset hoitavat sairausvakuutuksen .</w:t>
      </w:r>
    </w:p>
    <w:p>
      <w:r>
        <w:rPr>
          <w:b/>
        </w:rPr>
        <w:t xml:space="preserve">Tulos</w:t>
      </w:r>
    </w:p>
    <w:p>
      <w:r>
        <w:t xml:space="preserve">Joillakin yrityksillä on sairausvakuutusyhtiö .</w:t>
      </w:r>
    </w:p>
    <w:p>
      <w:r>
        <w:rPr>
          <w:b/>
        </w:rPr>
        <w:t xml:space="preserve">Tulos</w:t>
      </w:r>
    </w:p>
    <w:p>
      <w:r>
        <w:t xml:space="preserve">Jotkut yritykset käyttävät terveyspakkausta .</w:t>
      </w:r>
    </w:p>
    <w:p>
      <w:r>
        <w:rPr>
          <w:b/>
        </w:rPr>
        <w:t xml:space="preserve">Esimerkki 4.4718</w:t>
      </w:r>
    </w:p>
    <w:p>
      <w:r>
        <w:t xml:space="preserve">Korjaisit tietokoneen, koska haluat estää korjaushuijaukset .</w:t>
      </w:r>
    </w:p>
    <w:p>
      <w:r>
        <w:rPr>
          <w:b/>
        </w:rPr>
        <w:t xml:space="preserve">Tulos</w:t>
      </w:r>
    </w:p>
    <w:p>
      <w:r>
        <w:t xml:space="preserve">Korjaisit kodin, koska haluat säästää korjauskustannuksia .</w:t>
      </w:r>
    </w:p>
    <w:p>
      <w:r>
        <w:rPr>
          <w:b/>
        </w:rPr>
        <w:t xml:space="preserve">Tulos</w:t>
      </w:r>
    </w:p>
    <w:p>
      <w:r>
        <w:t xml:space="preserve">Voisit säätää tietokonetta, koska haluat säästää korjauskustannuksia .</w:t>
      </w:r>
    </w:p>
    <w:p>
      <w:r>
        <w:rPr>
          <w:b/>
        </w:rPr>
        <w:t xml:space="preserve">Tulos</w:t>
      </w:r>
    </w:p>
    <w:p>
      <w:r>
        <w:t xml:space="preserve">Korjaat tietokoneen, koska haluat säästää korjauskustannuksissa.</w:t>
      </w:r>
    </w:p>
    <w:p>
      <w:r>
        <w:rPr>
          <w:b/>
        </w:rPr>
        <w:t xml:space="preserve">Tulos</w:t>
      </w:r>
    </w:p>
    <w:p>
      <w:r>
        <w:t xml:space="preserve">Korjaisit aseman, koska haluat säästää korjauskustannuksia .</w:t>
      </w:r>
    </w:p>
    <w:p>
      <w:r>
        <w:rPr>
          <w:b/>
        </w:rPr>
        <w:t xml:space="preserve">Esimerkki 4.4719</w:t>
      </w:r>
    </w:p>
    <w:p>
      <w:r>
        <w:t xml:space="preserve">Ostaisit lahjoja muille, koska haluaisit kiittää heitä .</w:t>
      </w:r>
    </w:p>
    <w:p>
      <w:r>
        <w:rPr>
          <w:b/>
        </w:rPr>
        <w:t xml:space="preserve">Tulos</w:t>
      </w:r>
    </w:p>
    <w:p>
      <w:r>
        <w:t xml:space="preserve">Laittaisit lahjoja muille, koska haluat kutsua heidät .</w:t>
      </w:r>
    </w:p>
    <w:p>
      <w:r>
        <w:rPr>
          <w:b/>
        </w:rPr>
        <w:t xml:space="preserve">Tulos</w:t>
      </w:r>
    </w:p>
    <w:p>
      <w:r>
        <w:t xml:space="preserve">Ostaisit ostoksia muille, koska haluat kiittää heitä .</w:t>
      </w:r>
    </w:p>
    <w:p>
      <w:r>
        <w:rPr>
          <w:b/>
        </w:rPr>
        <w:t xml:space="preserve">Tulos</w:t>
      </w:r>
    </w:p>
    <w:p>
      <w:r>
        <w:t xml:space="preserve">Katsoisit lahjoja muille, koska haluat kiittää heitä .</w:t>
      </w:r>
    </w:p>
    <w:p>
      <w:r>
        <w:rPr>
          <w:b/>
        </w:rPr>
        <w:t xml:space="preserve">Tulos</w:t>
      </w:r>
    </w:p>
    <w:p>
      <w:r>
        <w:t xml:space="preserve">Ostaisit lahjoja muille, koska haluat kiittää heitä.</w:t>
      </w:r>
    </w:p>
    <w:p>
      <w:r>
        <w:rPr>
          <w:b/>
        </w:rPr>
        <w:t xml:space="preserve">Esimerkki 4.4720</w:t>
      </w:r>
    </w:p>
    <w:p>
      <w:r>
        <w:t xml:space="preserve">Kirkosta löytyy todennäköisesti käymälä.</w:t>
      </w:r>
    </w:p>
    <w:p>
      <w:r>
        <w:rPr>
          <w:b/>
        </w:rPr>
        <w:t xml:space="preserve">Tulos</w:t>
      </w:r>
    </w:p>
    <w:p>
      <w:r>
        <w:t xml:space="preserve">On tavallista, että kirkossa on wc .</w:t>
      </w:r>
    </w:p>
    <w:p>
      <w:r>
        <w:rPr>
          <w:b/>
        </w:rPr>
        <w:t xml:space="preserve">Tulos</w:t>
      </w:r>
    </w:p>
    <w:p>
      <w:r>
        <w:t xml:space="preserve">Sinun on rikottava wc valituksessa .</w:t>
      </w:r>
    </w:p>
    <w:p>
      <w:r>
        <w:rPr>
          <w:b/>
        </w:rPr>
        <w:t xml:space="preserve">Tulos</w:t>
      </w:r>
    </w:p>
    <w:p>
      <w:r>
        <w:t xml:space="preserve">Liityt toimiston wc:n asentamiseen .</w:t>
      </w:r>
    </w:p>
    <w:p>
      <w:r>
        <w:rPr>
          <w:b/>
        </w:rPr>
        <w:t xml:space="preserve">Tulos</w:t>
      </w:r>
    </w:p>
    <w:p>
      <w:r>
        <w:t xml:space="preserve">Jääkaapissa on todennäköisesti wc .</w:t>
      </w:r>
    </w:p>
    <w:p>
      <w:r>
        <w:rPr>
          <w:b/>
        </w:rPr>
        <w:t xml:space="preserve">Esimerkki 4.4721</w:t>
      </w:r>
    </w:p>
    <w:p>
      <w:r>
        <w:t xml:space="preserve">Maadoituksen vaikutuksesta kehosi tuntee olonsa mukavammaksi .</w:t>
      </w:r>
    </w:p>
    <w:p>
      <w:r>
        <w:rPr>
          <w:b/>
        </w:rPr>
        <w:t xml:space="preserve">Tulos</w:t>
      </w:r>
    </w:p>
    <w:p>
      <w:r>
        <w:t xml:space="preserve">Nukkumisen vaikutus on, että kehosi sopii mukavammin .</w:t>
      </w:r>
    </w:p>
    <w:p>
      <w:r>
        <w:rPr>
          <w:b/>
        </w:rPr>
        <w:t xml:space="preserve">Tulos</w:t>
      </w:r>
    </w:p>
    <w:p>
      <w:r>
        <w:t xml:space="preserve">Nukkumisen vaikutus on, että yläosa tuntuu mukavammalta .</w:t>
      </w:r>
    </w:p>
    <w:p>
      <w:r>
        <w:rPr>
          <w:b/>
        </w:rPr>
        <w:t xml:space="preserve">Tulos</w:t>
      </w:r>
    </w:p>
    <w:p>
      <w:r>
        <w:t xml:space="preserve">Nukkuminen vaikuttaa siihen, että kehosi tuntee olonsa mukavammaksi.</w:t>
      </w:r>
    </w:p>
    <w:p>
      <w:r>
        <w:rPr>
          <w:b/>
        </w:rPr>
        <w:t xml:space="preserve">Tulos</w:t>
      </w:r>
    </w:p>
    <w:p>
      <w:r>
        <w:t xml:space="preserve">Prosenttiosuuden kärki on, että kehosi tuntee olonsa mukavammaksi .</w:t>
      </w:r>
    </w:p>
    <w:p>
      <w:r>
        <w:rPr>
          <w:b/>
        </w:rPr>
        <w:t xml:space="preserve">Esimerkki 4.4722</w:t>
      </w:r>
    </w:p>
    <w:p>
      <w:r>
        <w:t xml:space="preserve">Löydät todennäköisesti passikotelon suhteesta .</w:t>
      </w:r>
    </w:p>
    <w:p>
      <w:r>
        <w:rPr>
          <w:b/>
        </w:rPr>
        <w:t xml:space="preserve">Tulos</w:t>
      </w:r>
    </w:p>
    <w:p>
      <w:r>
        <w:t xml:space="preserve">Löydät todennäköisesti passikotelon lentokentältä.</w:t>
      </w:r>
    </w:p>
    <w:p>
      <w:r>
        <w:rPr>
          <w:b/>
        </w:rPr>
        <w:t xml:space="preserve">Tulos</w:t>
      </w:r>
    </w:p>
    <w:p>
      <w:r>
        <w:t xml:space="preserve">Löydät todennäköisesti passikotelon internetistä .</w:t>
      </w:r>
    </w:p>
    <w:p>
      <w:r>
        <w:rPr>
          <w:b/>
        </w:rPr>
        <w:t xml:space="preserve">Tulos</w:t>
      </w:r>
    </w:p>
    <w:p>
      <w:r>
        <w:t xml:space="preserve">Epäilet todennäköisesti passinvaihtoa lentokentällä .</w:t>
      </w:r>
    </w:p>
    <w:p>
      <w:r>
        <w:rPr>
          <w:b/>
        </w:rPr>
        <w:t xml:space="preserve">Tulos</w:t>
      </w:r>
    </w:p>
    <w:p>
      <w:r>
        <w:t xml:space="preserve">Valitset todennäköisesti kuljetusasian lentokentällä .</w:t>
      </w:r>
    </w:p>
    <w:p>
      <w:r>
        <w:rPr>
          <w:b/>
        </w:rPr>
        <w:t xml:space="preserve">Esimerkki 4.4723</w:t>
      </w:r>
    </w:p>
    <w:p>
      <w:r>
        <w:t xml:space="preserve">Opetamme tietokoneita tulemaan omiksi kirjoittajikseen.</w:t>
      </w:r>
    </w:p>
    <w:p>
      <w:r>
        <w:rPr>
          <w:b/>
        </w:rPr>
        <w:t xml:space="preserve">Tulos</w:t>
      </w:r>
    </w:p>
    <w:p>
      <w:r>
        <w:t xml:space="preserve">Opetamme vieraita tulemaan omiksi kirjoittajikseen .</w:t>
      </w:r>
    </w:p>
    <w:p>
      <w:r>
        <w:rPr>
          <w:b/>
        </w:rPr>
        <w:t xml:space="preserve">Tulos</w:t>
      </w:r>
    </w:p>
    <w:p>
      <w:r>
        <w:t xml:space="preserve">Opetamme tietokoneita ylläpitämään omia kirjoittajia.</w:t>
      </w:r>
    </w:p>
    <w:p>
      <w:r>
        <w:rPr>
          <w:b/>
        </w:rPr>
        <w:t xml:space="preserve">Tulos</w:t>
      </w:r>
    </w:p>
    <w:p>
      <w:r>
        <w:t xml:space="preserve">Opetamme uusia tulokkaita tulemaan omiksi kirjoittajikseen .</w:t>
      </w:r>
    </w:p>
    <w:p>
      <w:r>
        <w:rPr>
          <w:b/>
        </w:rPr>
        <w:t xml:space="preserve">Tulos</w:t>
      </w:r>
    </w:p>
    <w:p>
      <w:r>
        <w:t xml:space="preserve">Opetamme tietokoneita käsittelemään omia kirjoittajiaan.</w:t>
      </w:r>
    </w:p>
    <w:p>
      <w:r>
        <w:rPr>
          <w:b/>
        </w:rPr>
        <w:t xml:space="preserve">Esimerkki 4.4724</w:t>
      </w:r>
    </w:p>
    <w:p>
      <w:r>
        <w:t xml:space="preserve">Jos pyydät päästä pissalle, sinun pitäisi koskettaa vierasta ihmistä .</w:t>
      </w:r>
    </w:p>
    <w:p>
      <w:r>
        <w:rPr>
          <w:b/>
        </w:rPr>
        <w:t xml:space="preserve">Tulos</w:t>
      </w:r>
    </w:p>
    <w:p>
      <w:r>
        <w:t xml:space="preserve">Jos haluatte järjestää kilpailun, teidän pitäisi ottaa käyttöön mekko .</w:t>
      </w:r>
    </w:p>
    <w:p>
      <w:r>
        <w:rPr>
          <w:b/>
        </w:rPr>
        <w:t xml:space="preserve">Tulos</w:t>
      </w:r>
    </w:p>
    <w:p>
      <w:r>
        <w:t xml:space="preserve">Jos haluat saada hetken, sinun pitäisi isännöidä ruukkua .</w:t>
      </w:r>
    </w:p>
    <w:p>
      <w:r>
        <w:rPr>
          <w:b/>
        </w:rPr>
        <w:t xml:space="preserve">Tulos</w:t>
      </w:r>
    </w:p>
    <w:p>
      <w:r>
        <w:t xml:space="preserve">Jos haluatte pitää hautajaiset, teidän pitäisi vaihtaa logo .</w:t>
      </w:r>
    </w:p>
    <w:p>
      <w:r>
        <w:rPr>
          <w:b/>
        </w:rPr>
        <w:t xml:space="preserve">Tulos</w:t>
      </w:r>
    </w:p>
    <w:p>
      <w:r>
        <w:t xml:space="preserve">Jos haluat käydä pissalla, sinun on löydettävä vessa.</w:t>
      </w:r>
    </w:p>
    <w:p>
      <w:r>
        <w:rPr>
          <w:b/>
        </w:rPr>
        <w:t xml:space="preserve">Esimerkki 4.4725</w:t>
      </w:r>
    </w:p>
    <w:p>
      <w:r>
        <w:t xml:space="preserve">Jos haluatte uskoa johonkin ajatukseen, antakaa mielenne liikkua .</w:t>
      </w:r>
    </w:p>
    <w:p>
      <w:r>
        <w:rPr>
          <w:b/>
        </w:rPr>
        <w:t xml:space="preserve">Tulos</w:t>
      </w:r>
    </w:p>
    <w:p>
      <w:r>
        <w:t xml:space="preserve">Jos haluat tarttua ideaan, sinun on annettava mielesi räjähtää.</w:t>
      </w:r>
    </w:p>
    <w:p>
      <w:r>
        <w:rPr>
          <w:b/>
        </w:rPr>
        <w:t xml:space="preserve">Tulos</w:t>
      </w:r>
    </w:p>
    <w:p>
      <w:r>
        <w:t xml:space="preserve">Jos haluat luoda idean, anna mielesi vaeltaa.</w:t>
      </w:r>
    </w:p>
    <w:p>
      <w:r>
        <w:rPr>
          <w:b/>
        </w:rPr>
        <w:t xml:space="preserve">Tulos</w:t>
      </w:r>
    </w:p>
    <w:p>
      <w:r>
        <w:t xml:space="preserve">Jos haluat pudottaa ajatuksen, anna mielesi kysyä.</w:t>
      </w:r>
    </w:p>
    <w:p>
      <w:r>
        <w:rPr>
          <w:b/>
        </w:rPr>
        <w:t xml:space="preserve">Tulos</w:t>
      </w:r>
    </w:p>
    <w:p>
      <w:r>
        <w:t xml:space="preserve">Jos haluat luoda idean, sinun on annettava mielesi matkustaa.</w:t>
      </w:r>
    </w:p>
    <w:p>
      <w:r>
        <w:rPr>
          <w:b/>
        </w:rPr>
        <w:t xml:space="preserve">Esimerkki 4.4726</w:t>
      </w:r>
    </w:p>
    <w:p>
      <w:r>
        <w:t xml:space="preserve">Kirkossa lauletaan virsiä.</w:t>
      </w:r>
    </w:p>
    <w:p>
      <w:r>
        <w:rPr>
          <w:b/>
        </w:rPr>
        <w:t xml:space="preserve">Tulos</w:t>
      </w:r>
    </w:p>
    <w:p>
      <w:r>
        <w:t xml:space="preserve">Ihmiset laulavat pyhäkköä kirkossa .</w:t>
      </w:r>
    </w:p>
    <w:p>
      <w:r>
        <w:rPr>
          <w:b/>
        </w:rPr>
        <w:t xml:space="preserve">Tulos</w:t>
      </w:r>
    </w:p>
    <w:p>
      <w:r>
        <w:t xml:space="preserve">Ihmiset laulavat jumalanpalveluksen kirkossa .</w:t>
      </w:r>
    </w:p>
    <w:p>
      <w:r>
        <w:rPr>
          <w:b/>
        </w:rPr>
        <w:t xml:space="preserve">Tulos</w:t>
      </w:r>
    </w:p>
    <w:p>
      <w:r>
        <w:t xml:space="preserve">Ihmiset laulavat ette kirkossa .</w:t>
      </w:r>
    </w:p>
    <w:p>
      <w:r>
        <w:rPr>
          <w:b/>
        </w:rPr>
        <w:t xml:space="preserve">Tulos</w:t>
      </w:r>
    </w:p>
    <w:p>
      <w:r>
        <w:t xml:space="preserve">Insinöörit laulavat virsiä markkinoilla .</w:t>
      </w:r>
    </w:p>
    <w:p>
      <w:r>
        <w:rPr>
          <w:b/>
        </w:rPr>
        <w:t xml:space="preserve">Esimerkki 4.4727</w:t>
      </w:r>
    </w:p>
    <w:p>
      <w:r>
        <w:t xml:space="preserve">Mikään ei voi työntyä valonnopeutta nopeammin.</w:t>
      </w:r>
    </w:p>
    <w:p>
      <w:r>
        <w:rPr>
          <w:b/>
        </w:rPr>
        <w:t xml:space="preserve">Tulos</w:t>
      </w:r>
    </w:p>
    <w:p>
      <w:r>
        <w:t xml:space="preserve">Mikään ei voi kulkea valonnopeutta nopeammin.</w:t>
      </w:r>
    </w:p>
    <w:p>
      <w:r>
        <w:rPr>
          <w:b/>
        </w:rPr>
        <w:t xml:space="preserve">Tulos</w:t>
      </w:r>
    </w:p>
    <w:p>
      <w:r>
        <w:t xml:space="preserve">Mikään ei voi satuttaa nopeammin kuin valon nopeus .</w:t>
      </w:r>
    </w:p>
    <w:p>
      <w:r>
        <w:rPr>
          <w:b/>
        </w:rPr>
        <w:t xml:space="preserve">Tulos</w:t>
      </w:r>
    </w:p>
    <w:p>
      <w:r>
        <w:t xml:space="preserve">Mikään ei voi arvata nopeammin kuin varis h .</w:t>
      </w:r>
    </w:p>
    <w:p>
      <w:r>
        <w:rPr>
          <w:b/>
        </w:rPr>
        <w:t xml:space="preserve">Tulos</w:t>
      </w:r>
    </w:p>
    <w:p>
      <w:r>
        <w:t xml:space="preserve">Mikään ei voi kaartaa valonnopeutta nopeammin.</w:t>
      </w:r>
    </w:p>
    <w:p>
      <w:r>
        <w:rPr>
          <w:b/>
        </w:rPr>
        <w:t xml:space="preserve">Esimerkki 4.4728</w:t>
      </w:r>
    </w:p>
    <w:p>
      <w:r>
        <w:t xml:space="preserve">Käyttäjä voi laittaa lelunsa pois .</w:t>
      </w:r>
    </w:p>
    <w:p>
      <w:r>
        <w:rPr>
          <w:b/>
        </w:rPr>
        <w:t xml:space="preserve">Tulos</w:t>
      </w:r>
    </w:p>
    <w:p>
      <w:r>
        <w:t xml:space="preserve">Lapsi voi laittaa lelunsa pois.</w:t>
      </w:r>
    </w:p>
    <w:p>
      <w:r>
        <w:rPr>
          <w:b/>
        </w:rPr>
        <w:t xml:space="preserve">Tulos</w:t>
      </w:r>
    </w:p>
    <w:p>
      <w:r>
        <w:t xml:space="preserve">Pupu osaa laittaa lelunsa pois .</w:t>
      </w:r>
    </w:p>
    <w:p>
      <w:r>
        <w:rPr>
          <w:b/>
        </w:rPr>
        <w:t xml:space="preserve">Tulos</w:t>
      </w:r>
    </w:p>
    <w:p>
      <w:r>
        <w:t xml:space="preserve">Lapsi voi laittaa vastuunsa pois .</w:t>
      </w:r>
    </w:p>
    <w:p>
      <w:r>
        <w:rPr>
          <w:b/>
        </w:rPr>
        <w:t xml:space="preserve">Tulos</w:t>
      </w:r>
    </w:p>
    <w:p>
      <w:r>
        <w:t xml:space="preserve">Lapsi voi kätkeä lelunsa yläkertaan .</w:t>
      </w:r>
    </w:p>
    <w:p>
      <w:r>
        <w:rPr>
          <w:b/>
        </w:rPr>
        <w:t xml:space="preserve">Esimerkki 4.4729</w:t>
      </w:r>
    </w:p>
    <w:p>
      <w:r>
        <w:t xml:space="preserve">Jos harjoittelet ruokkiaksesi perheesi, sinun pitäisi mitata ruokaa .</w:t>
      </w:r>
    </w:p>
    <w:p>
      <w:r>
        <w:rPr>
          <w:b/>
        </w:rPr>
        <w:t xml:space="preserve">Tulos</w:t>
      </w:r>
    </w:p>
    <w:p>
      <w:r>
        <w:t xml:space="preserve">Jos haluat ruokkia perheesi, sinun on kokattava ruokaa.</w:t>
      </w:r>
    </w:p>
    <w:p>
      <w:r>
        <w:rPr>
          <w:b/>
        </w:rPr>
        <w:t xml:space="preserve">Tulos</w:t>
      </w:r>
    </w:p>
    <w:p>
      <w:r>
        <w:t xml:space="preserve">Jos yrität ruokkia perheesi, sinun pitäisi valmistaa ruokaa .</w:t>
      </w:r>
    </w:p>
    <w:p>
      <w:r>
        <w:rPr>
          <w:b/>
        </w:rPr>
        <w:t xml:space="preserve">Tulos</w:t>
      </w:r>
    </w:p>
    <w:p>
      <w:r>
        <w:t xml:space="preserve">Jos haluat esitellä perheellesi, sinun pitäisi kokata ruokaa .</w:t>
      </w:r>
    </w:p>
    <w:p>
      <w:r>
        <w:rPr>
          <w:b/>
        </w:rPr>
        <w:t xml:space="preserve">Tulos</w:t>
      </w:r>
    </w:p>
    <w:p>
      <w:r>
        <w:t xml:space="preserve">Jos väität ruokkivasi perheesi, sinun pitäisi käyttää ruokaa .</w:t>
      </w:r>
    </w:p>
    <w:p>
      <w:r>
        <w:rPr>
          <w:b/>
        </w:rPr>
        <w:t xml:space="preserve">Esimerkki 4.4730</w:t>
      </w:r>
    </w:p>
    <w:p>
      <w:r>
        <w:t xml:space="preserve">Sinun täytyy syödä monenlaisia elintarvikkeita pysyäksesi kalpeana .</w:t>
      </w:r>
    </w:p>
    <w:p>
      <w:r>
        <w:rPr>
          <w:b/>
        </w:rPr>
        <w:t xml:space="preserve">Tulos</w:t>
      </w:r>
    </w:p>
    <w:p>
      <w:r>
        <w:t xml:space="preserve">Sinun on syötävä monenlaisia ruokia pysyäksesi terveenä.</w:t>
      </w:r>
    </w:p>
    <w:p>
      <w:r>
        <w:rPr>
          <w:b/>
        </w:rPr>
        <w:t xml:space="preserve">Tulos</w:t>
      </w:r>
    </w:p>
    <w:p>
      <w:r>
        <w:t xml:space="preserve">Sinun on nähtävä monenlaisia elintarvikkeita pysyäksesi terveenä .</w:t>
      </w:r>
    </w:p>
    <w:p>
      <w:r>
        <w:rPr>
          <w:b/>
        </w:rPr>
        <w:t xml:space="preserve">Tulos</w:t>
      </w:r>
    </w:p>
    <w:p>
      <w:r>
        <w:t xml:space="preserve">Sinun on lueteltava monenlaisia elintarvikkeita pysyäksesi terveenä .</w:t>
      </w:r>
    </w:p>
    <w:p>
      <w:r>
        <w:rPr>
          <w:b/>
        </w:rPr>
        <w:t xml:space="preserve">Tulos</w:t>
      </w:r>
    </w:p>
    <w:p>
      <w:r>
        <w:t xml:space="preserve">Sinun täytyy syödä kova erilaisia elintarvikkeita pysyä kuolleena .</w:t>
      </w:r>
    </w:p>
    <w:p>
      <w:r>
        <w:rPr>
          <w:b/>
        </w:rPr>
        <w:t xml:space="preserve">Esimerkki 4.4731</w:t>
      </w:r>
    </w:p>
    <w:p>
      <w:r>
        <w:t xml:space="preserve">Terraariot ovat hyödyllisiä opetettaessa lapsille sieniä ja eläimiä .</w:t>
      </w:r>
    </w:p>
    <w:p>
      <w:r>
        <w:rPr>
          <w:b/>
        </w:rPr>
        <w:t xml:space="preserve">Tulos</w:t>
      </w:r>
    </w:p>
    <w:p>
      <w:r>
        <w:t xml:space="preserve">Terraariot ovat hyödyllisiä opetettaessa teini-ikäisille kasveja ja eläimiä .</w:t>
      </w:r>
    </w:p>
    <w:p>
      <w:r>
        <w:rPr>
          <w:b/>
        </w:rPr>
        <w:t xml:space="preserve">Tulos</w:t>
      </w:r>
    </w:p>
    <w:p>
      <w:r>
        <w:t xml:space="preserve">Terraarioista on hyötyä, kun lapsille opetetaan kasveja ja eläimiä.</w:t>
      </w:r>
    </w:p>
    <w:p>
      <w:r>
        <w:rPr>
          <w:b/>
        </w:rPr>
        <w:t xml:space="preserve">Tulos</w:t>
      </w:r>
    </w:p>
    <w:p>
      <w:r>
        <w:t xml:space="preserve">Terraarioista on hyötyä maanviljelijöiden opettamisessa kasveista ja eläimistä .</w:t>
      </w:r>
    </w:p>
    <w:p>
      <w:r>
        <w:rPr>
          <w:b/>
        </w:rPr>
        <w:t xml:space="preserve">Tulos</w:t>
      </w:r>
    </w:p>
    <w:p>
      <w:r>
        <w:t xml:space="preserve">Terraariot ovat hyödyllisiä opetettaessa karppeja asioista ja kissoista .</w:t>
      </w:r>
    </w:p>
    <w:p>
      <w:r>
        <w:rPr>
          <w:b/>
        </w:rPr>
        <w:t xml:space="preserve">Esimerkki 4.4732</w:t>
      </w:r>
    </w:p>
    <w:p>
      <w:r>
        <w:t xml:space="preserve">Kun numerosarake ohitetaan ylöspäin, saavutetaan yhteensä .</w:t>
      </w:r>
    </w:p>
    <w:p>
      <w:r>
        <w:rPr>
          <w:b/>
        </w:rPr>
        <w:t xml:space="preserve">Tulos</w:t>
      </w:r>
    </w:p>
    <w:p>
      <w:r>
        <w:t xml:space="preserve">Numerosarakkeen sulkemisen seurauksena saavutetaan yhteensä .</w:t>
      </w:r>
    </w:p>
    <w:p>
      <w:r>
        <w:rPr>
          <w:b/>
        </w:rPr>
        <w:t xml:space="preserve">Tulos</w:t>
      </w:r>
    </w:p>
    <w:p>
      <w:r>
        <w:t xml:space="preserve">Kun numerosarake lasketaan yhteen, saavutetaan sata .</w:t>
      </w:r>
    </w:p>
    <w:p>
      <w:r>
        <w:rPr>
          <w:b/>
        </w:rPr>
        <w:t xml:space="preserve">Tulos</w:t>
      </w:r>
    </w:p>
    <w:p>
      <w:r>
        <w:t xml:space="preserve">Numerosarakkeen yhteenlaskun tuloksena syntyy silmukka .</w:t>
      </w:r>
    </w:p>
    <w:p>
      <w:r>
        <w:rPr>
          <w:b/>
        </w:rPr>
        <w:t xml:space="preserve">Tulos</w:t>
      </w:r>
    </w:p>
    <w:p>
      <w:r>
        <w:t xml:space="preserve">Kun numerosarake lasketaan yhteen, päästään loppusummaan.</w:t>
      </w:r>
    </w:p>
    <w:p>
      <w:r>
        <w:rPr>
          <w:b/>
        </w:rPr>
        <w:t xml:space="preserve">Esimerkki 4.4733</w:t>
      </w:r>
    </w:p>
    <w:p>
      <w:r>
        <w:t xml:space="preserve">Jos haluat lähettää viestin, sinulla pitäisi olla sähköpostiosoite.</w:t>
      </w:r>
    </w:p>
    <w:p>
      <w:r>
        <w:rPr>
          <w:b/>
        </w:rPr>
        <w:t xml:space="preserve">Tulos</w:t>
      </w:r>
    </w:p>
    <w:p>
      <w:r>
        <w:t xml:space="preserve">Jos haluat löytää viestin niin sinulla pitäisi olla sähköposti .</w:t>
      </w:r>
    </w:p>
    <w:p>
      <w:r>
        <w:rPr>
          <w:b/>
        </w:rPr>
        <w:t xml:space="preserve">Tulos</w:t>
      </w:r>
    </w:p>
    <w:p>
      <w:r>
        <w:t xml:space="preserve">Jos haluat soittaa viestin, sinulla pitäisi olla sähköpostiosoite .</w:t>
      </w:r>
    </w:p>
    <w:p>
      <w:r>
        <w:rPr>
          <w:b/>
        </w:rPr>
        <w:t xml:space="preserve">Tulos</w:t>
      </w:r>
    </w:p>
    <w:p>
      <w:r>
        <w:t xml:space="preserve">Jos haluat keskustella viestistä, sinulla pitäisi olla kuvake .</w:t>
      </w:r>
    </w:p>
    <w:p>
      <w:r>
        <w:rPr>
          <w:b/>
        </w:rPr>
        <w:t xml:space="preserve">Tulos</w:t>
      </w:r>
    </w:p>
    <w:p>
      <w:r>
        <w:t xml:space="preserve">Jos haluat pitää viestin, sinulla pitäisi olla Administrator .</w:t>
      </w:r>
    </w:p>
    <w:p>
      <w:r>
        <w:rPr>
          <w:b/>
        </w:rPr>
        <w:t xml:space="preserve">Esimerkki 4.4734</w:t>
      </w:r>
    </w:p>
    <w:p>
      <w:r>
        <w:t xml:space="preserve">Jos haluat valmistella puhetta, sinulla pitäisi olla hyvä näkö.</w:t>
      </w:r>
    </w:p>
    <w:p>
      <w:r>
        <w:rPr>
          <w:b/>
        </w:rPr>
        <w:t xml:space="preserve">Tulos</w:t>
      </w:r>
    </w:p>
    <w:p>
      <w:r>
        <w:t xml:space="preserve">Jos haluat katsella kelloa, sinulla pitäisi olla hyvä silmänäkö.</w:t>
      </w:r>
    </w:p>
    <w:p>
      <w:r>
        <w:rPr>
          <w:b/>
        </w:rPr>
        <w:t xml:space="preserve">Tulos</w:t>
      </w:r>
    </w:p>
    <w:p>
      <w:r>
        <w:t xml:space="preserve">Jos haluat heittää hehkua, sinulla pitäisi olla hyvä näkö .</w:t>
      </w:r>
    </w:p>
    <w:p>
      <w:r>
        <w:rPr>
          <w:b/>
        </w:rPr>
        <w:t xml:space="preserve">Tulos</w:t>
      </w:r>
    </w:p>
    <w:p>
      <w:r>
        <w:t xml:space="preserve">Jos haluat katsella lasta, sinulla pitäisi olla hyvä spektrinäkö.</w:t>
      </w:r>
    </w:p>
    <w:p>
      <w:r>
        <w:rPr>
          <w:b/>
        </w:rPr>
        <w:t xml:space="preserve">Tulos</w:t>
      </w:r>
    </w:p>
    <w:p>
      <w:r>
        <w:t xml:space="preserve">Jos haluat katsoa elokuvaa, sinulla pitäisi olla hyvä näkö.</w:t>
      </w:r>
    </w:p>
    <w:p>
      <w:r>
        <w:rPr>
          <w:b/>
        </w:rPr>
        <w:t xml:space="preserve">Esimerkki 4.4735</w:t>
      </w:r>
    </w:p>
    <w:p>
      <w:r>
        <w:t xml:space="preserve">Voit käyttää pöydässä istumiseen tuolia.</w:t>
      </w:r>
    </w:p>
    <w:p>
      <w:r>
        <w:rPr>
          <w:b/>
        </w:rPr>
        <w:t xml:space="preserve">Tulos</w:t>
      </w:r>
    </w:p>
    <w:p>
      <w:r>
        <w:t xml:space="preserve">Voit odottaa kesän huijata pöydässä .</w:t>
      </w:r>
    </w:p>
    <w:p>
      <w:r>
        <w:rPr>
          <w:b/>
        </w:rPr>
        <w:t xml:space="preserve">Tulos</w:t>
      </w:r>
    </w:p>
    <w:p>
      <w:r>
        <w:t xml:space="preserve">Sinulla on varaa tuoliin, jota voit hieroa pöydän ääressä .</w:t>
      </w:r>
    </w:p>
    <w:p>
      <w:r>
        <w:rPr>
          <w:b/>
        </w:rPr>
        <w:t xml:space="preserve">Tulos</w:t>
      </w:r>
    </w:p>
    <w:p>
      <w:r>
        <w:t xml:space="preserve">Voit varata tuolin pöydän ääreen .</w:t>
      </w:r>
    </w:p>
    <w:p>
      <w:r>
        <w:rPr>
          <w:b/>
        </w:rPr>
        <w:t xml:space="preserve">Tulos</w:t>
      </w:r>
    </w:p>
    <w:p>
      <w:r>
        <w:t xml:space="preserve">Voit ottaa tuolin pöydän ääreen .</w:t>
      </w:r>
    </w:p>
    <w:p>
      <w:r>
        <w:rPr>
          <w:b/>
        </w:rPr>
        <w:t xml:space="preserve">Esimerkki 4.4736</w:t>
      </w:r>
    </w:p>
    <w:p>
      <w:r>
        <w:t xml:space="preserve">Lääkäri voi veloittaa runsaasti rahaa .</w:t>
      </w:r>
    </w:p>
    <w:p>
      <w:r>
        <w:rPr>
          <w:b/>
        </w:rPr>
        <w:t xml:space="preserve">Tulos</w:t>
      </w:r>
    </w:p>
    <w:p>
      <w:r>
        <w:t xml:space="preserve">Haku voi kestää t .</w:t>
      </w:r>
    </w:p>
    <w:p>
      <w:r>
        <w:rPr>
          <w:b/>
        </w:rPr>
        <w:t xml:space="preserve">Tulos</w:t>
      </w:r>
    </w:p>
    <w:p>
      <w:r>
        <w:t xml:space="preserve">Lääkäri voi taata pahan ihmeen .</w:t>
      </w:r>
    </w:p>
    <w:p>
      <w:r>
        <w:rPr>
          <w:b/>
        </w:rPr>
        <w:t xml:space="preserve">Tulos</w:t>
      </w:r>
    </w:p>
    <w:p>
      <w:r>
        <w:t xml:space="preserve">Raportti voi veloittaa lääkäriltä laatua .</w:t>
      </w:r>
    </w:p>
    <w:p>
      <w:r>
        <w:rPr>
          <w:b/>
        </w:rPr>
        <w:t xml:space="preserve">Tulos</w:t>
      </w:r>
    </w:p>
    <w:p>
      <w:r>
        <w:t xml:space="preserve">Lääkäri voi veloittaa paljon rahaa.</w:t>
      </w:r>
    </w:p>
    <w:p>
      <w:r>
        <w:rPr>
          <w:b/>
        </w:rPr>
        <w:t xml:space="preserve">Esimerkki 4.4737</w:t>
      </w:r>
    </w:p>
    <w:p>
      <w:r>
        <w:t xml:space="preserve">kirjailijat tuntevat enemmän lintulajeja kuin he ehdottavat tuntevansa .</w:t>
      </w:r>
    </w:p>
    <w:p>
      <w:r>
        <w:rPr>
          <w:b/>
        </w:rPr>
        <w:t xml:space="preserve">Tulos</w:t>
      </w:r>
    </w:p>
    <w:p>
      <w:r>
        <w:t xml:space="preserve">Ihmiset tuntevat enemmän erilaisia luoteja kuin he luulevat tuntevansa .</w:t>
      </w:r>
    </w:p>
    <w:p>
      <w:r>
        <w:rPr>
          <w:b/>
        </w:rPr>
        <w:t xml:space="preserve">Tulos</w:t>
      </w:r>
    </w:p>
    <w:p>
      <w:r>
        <w:t xml:space="preserve">Ihmiset tuntevat enemmän lintulajeja kuin luulevatkaan tuntevansa.</w:t>
      </w:r>
    </w:p>
    <w:p>
      <w:r>
        <w:rPr>
          <w:b/>
        </w:rPr>
        <w:t xml:space="preserve">Tulos</w:t>
      </w:r>
    </w:p>
    <w:p>
      <w:r>
        <w:t xml:space="preserve">Ihmiset seuraavat useampia lintulajeja kuin luulevatkaan.</w:t>
      </w:r>
    </w:p>
    <w:p>
      <w:r>
        <w:rPr>
          <w:b/>
        </w:rPr>
        <w:t xml:space="preserve">Tulos</w:t>
      </w:r>
    </w:p>
    <w:p>
      <w:r>
        <w:t xml:space="preserve">Ihmiset tuntevat enemmän erilaisia mekaniikkoja kuin he luulevat tuntevansa.</w:t>
      </w:r>
    </w:p>
    <w:p>
      <w:r>
        <w:rPr>
          <w:b/>
        </w:rPr>
        <w:t xml:space="preserve">Esimerkki 4.4738</w:t>
      </w:r>
    </w:p>
    <w:p>
      <w:r>
        <w:t xml:space="preserve">Olet todennäköisesti kuulla pankin ulosmittaus .</w:t>
      </w:r>
    </w:p>
    <w:p>
      <w:r>
        <w:rPr>
          <w:b/>
        </w:rPr>
        <w:t xml:space="preserve">Tulos</w:t>
      </w:r>
    </w:p>
    <w:p>
      <w:r>
        <w:t xml:space="preserve">Löydät todennäköisesti rakkauden M .</w:t>
      </w:r>
    </w:p>
    <w:p>
      <w:r>
        <w:rPr>
          <w:b/>
        </w:rPr>
        <w:t xml:space="preserve">Tulos</w:t>
      </w:r>
    </w:p>
    <w:p>
      <w:r>
        <w:t xml:space="preserve">Löydät todennäköisesti rohkeuden oppitunnin .</w:t>
      </w:r>
    </w:p>
    <w:p>
      <w:r>
        <w:rPr>
          <w:b/>
        </w:rPr>
        <w:t xml:space="preserve">Tulos</w:t>
      </w:r>
    </w:p>
    <w:p>
      <w:r>
        <w:t xml:space="preserve">Todennäköisesti kohtaat pankin puolesta .</w:t>
      </w:r>
    </w:p>
    <w:p>
      <w:r>
        <w:rPr>
          <w:b/>
        </w:rPr>
        <w:t xml:space="preserve">Tulos</w:t>
      </w:r>
    </w:p>
    <w:p>
      <w:r>
        <w:t xml:space="preserve">Löydät todennäköisesti pankin rahaa.</w:t>
      </w:r>
    </w:p>
    <w:p>
      <w:r>
        <w:rPr>
          <w:b/>
        </w:rPr>
        <w:t xml:space="preserve">Esimerkki 4.4739</w:t>
      </w:r>
    </w:p>
    <w:p>
      <w:r>
        <w:t xml:space="preserve">Olet hämmentynyt, kun löydät kellarista työhuoneen .</w:t>
      </w:r>
    </w:p>
    <w:p>
      <w:r>
        <w:rPr>
          <w:b/>
        </w:rPr>
        <w:t xml:space="preserve">Tulos</w:t>
      </w:r>
    </w:p>
    <w:p>
      <w:r>
        <w:t xml:space="preserve">Olet utelias löytämään lämmityshuoneen kujalla .</w:t>
      </w:r>
    </w:p>
    <w:p>
      <w:r>
        <w:rPr>
          <w:b/>
        </w:rPr>
        <w:t xml:space="preserve">Tulos</w:t>
      </w:r>
    </w:p>
    <w:p>
      <w:r>
        <w:t xml:space="preserve">Olet varovainen löytämään lämmityshuoneen jääkaapista .</w:t>
      </w:r>
    </w:p>
    <w:p>
      <w:r>
        <w:rPr>
          <w:b/>
        </w:rPr>
        <w:t xml:space="preserve">Tulos</w:t>
      </w:r>
    </w:p>
    <w:p>
      <w:r>
        <w:t xml:space="preserve">Kellarista löytyy todennäköisesti lämmityshuone.</w:t>
      </w:r>
    </w:p>
    <w:p>
      <w:r>
        <w:rPr>
          <w:b/>
        </w:rPr>
        <w:t xml:space="preserve">Tulos</w:t>
      </w:r>
    </w:p>
    <w:p>
      <w:r>
        <w:t xml:space="preserve">Olet hankala löytää lämmityshuoneen märkä .</w:t>
      </w:r>
    </w:p>
    <w:p>
      <w:r>
        <w:rPr>
          <w:b/>
        </w:rPr>
        <w:t xml:space="preserve">Esimerkki 4.4740</w:t>
      </w:r>
    </w:p>
    <w:p>
      <w:r>
        <w:t xml:space="preserve">Autoni hajoaminen saisi sinut haluamaan tyhjentää asunnon .</w:t>
      </w:r>
    </w:p>
    <w:p>
      <w:r>
        <w:rPr>
          <w:b/>
        </w:rPr>
        <w:t xml:space="preserve">Tulos</w:t>
      </w:r>
    </w:p>
    <w:p>
      <w:r>
        <w:t xml:space="preserve">Autoni hajoaminen saisi sinut vannomaan, että ottaisit bussin .</w:t>
      </w:r>
    </w:p>
    <w:p>
      <w:r>
        <w:rPr>
          <w:b/>
        </w:rPr>
        <w:t xml:space="preserve">Tulos</w:t>
      </w:r>
    </w:p>
    <w:p>
      <w:r>
        <w:t xml:space="preserve">Autoni hajoaminen tekisi mieli satuttaa rengasta .</w:t>
      </w:r>
    </w:p>
    <w:p>
      <w:r>
        <w:rPr>
          <w:b/>
        </w:rPr>
        <w:t xml:space="preserve">Tulos</w:t>
      </w:r>
    </w:p>
    <w:p>
      <w:r>
        <w:t xml:space="preserve">Jos autoni hajoaisi, haluaisit mennä bussilla.</w:t>
      </w:r>
    </w:p>
    <w:p>
      <w:r>
        <w:rPr>
          <w:b/>
        </w:rPr>
        <w:t xml:space="preserve">Tulos</w:t>
      </w:r>
    </w:p>
    <w:p>
      <w:r>
        <w:t xml:space="preserve">Autoni hajoaminen saisi sinut vihaamaan kansakuntaa .</w:t>
      </w:r>
    </w:p>
    <w:p>
      <w:r>
        <w:rPr>
          <w:b/>
        </w:rPr>
        <w:t xml:space="preserve">Esimerkki 4.4741</w:t>
      </w:r>
    </w:p>
    <w:p>
      <w:r>
        <w:t xml:space="preserve">Se on alku salauksen murtamiselle .</w:t>
      </w:r>
    </w:p>
    <w:p>
      <w:r>
        <w:rPr>
          <w:b/>
        </w:rPr>
        <w:t xml:space="preserve">Tulos</w:t>
      </w:r>
    </w:p>
    <w:p>
      <w:r>
        <w:t xml:space="preserve">Lain rikkomista pidetään etuna.</w:t>
      </w:r>
    </w:p>
    <w:p>
      <w:r>
        <w:rPr>
          <w:b/>
        </w:rPr>
        <w:t xml:space="preserve">Tulos</w:t>
      </w:r>
    </w:p>
    <w:p>
      <w:r>
        <w:t xml:space="preserve">Lain rikkominen on rikos.</w:t>
      </w:r>
    </w:p>
    <w:p>
      <w:r>
        <w:rPr>
          <w:b/>
        </w:rPr>
        <w:t xml:space="preserve">Tulos</w:t>
      </w:r>
    </w:p>
    <w:p>
      <w:r>
        <w:t xml:space="preserve">Sitä pidetään toimenpiteenä kielen elvyttämiseksi.</w:t>
      </w:r>
    </w:p>
    <w:p>
      <w:r>
        <w:rPr>
          <w:b/>
        </w:rPr>
        <w:t xml:space="preserve">Tulos</w:t>
      </w:r>
    </w:p>
    <w:p>
      <w:r>
        <w:t xml:space="preserve">Se on mahdollisuus rikkoa lakia .</w:t>
      </w:r>
    </w:p>
    <w:p>
      <w:r>
        <w:rPr>
          <w:b/>
        </w:rPr>
        <w:t xml:space="preserve">Esimerkki 4.4742</w:t>
      </w:r>
    </w:p>
    <w:p>
      <w:r>
        <w:t xml:space="preserve">Jos haluat valloittaa kansakunnan, sinun on tehtävä sotilaallisia suunnitelmia.</w:t>
      </w:r>
    </w:p>
    <w:p>
      <w:r>
        <w:rPr>
          <w:b/>
        </w:rPr>
        <w:t xml:space="preserve">Tulos</w:t>
      </w:r>
    </w:p>
    <w:p>
      <w:r>
        <w:t xml:space="preserve">Jos haluatte periä kansakunnan, teidän pitäisi tehdä sotilaallisia suunnitelmia .</w:t>
      </w:r>
    </w:p>
    <w:p>
      <w:r>
        <w:rPr>
          <w:b/>
        </w:rPr>
        <w:t xml:space="preserve">Tulos</w:t>
      </w:r>
    </w:p>
    <w:p>
      <w:r>
        <w:t xml:space="preserve">Jos haluat valloittaa kansakunnan, sinun pitäisi miettiä sotilaallisia suunnitelmia .</w:t>
      </w:r>
    </w:p>
    <w:p>
      <w:r>
        <w:rPr>
          <w:b/>
        </w:rPr>
        <w:t xml:space="preserve">Tulos</w:t>
      </w:r>
    </w:p>
    <w:p>
      <w:r>
        <w:t xml:space="preserve">Jos kuvittelet valloittavasi legendan, sinun pitäisi tehdä sotilaallisia suunnitelmia .</w:t>
      </w:r>
    </w:p>
    <w:p>
      <w:r>
        <w:rPr>
          <w:b/>
        </w:rPr>
        <w:t xml:space="preserve">Tulos</w:t>
      </w:r>
    </w:p>
    <w:p>
      <w:r>
        <w:t xml:space="preserve">Jos haluatte valloittaa tiikerin, teidän pitäisi lopettaa sotilaalliset suunnitelmat .</w:t>
      </w:r>
    </w:p>
    <w:p>
      <w:r>
        <w:rPr>
          <w:b/>
        </w:rPr>
        <w:t xml:space="preserve">Esimerkki 4.4743</w:t>
      </w:r>
    </w:p>
    <w:p>
      <w:r>
        <w:t xml:space="preserve">Jos haluat tuottaa arvoa, sinun on käytettävä rahaa .</w:t>
      </w:r>
    </w:p>
    <w:p>
      <w:r>
        <w:rPr>
          <w:b/>
        </w:rPr>
        <w:t xml:space="preserve">Tulos</w:t>
      </w:r>
    </w:p>
    <w:p>
      <w:r>
        <w:t xml:space="preserve">Jos palvelet korjata leipää niin sinun pitäisi siirtää rahaa .</w:t>
      </w:r>
    </w:p>
    <w:p>
      <w:r>
        <w:rPr>
          <w:b/>
        </w:rPr>
        <w:t xml:space="preserve">Tulos</w:t>
      </w:r>
    </w:p>
    <w:p>
      <w:r>
        <w:t xml:space="preserve">Jos yrität toimittaa leipää niin sinun pitäisi lopettaa rahaa .</w:t>
      </w:r>
    </w:p>
    <w:p>
      <w:r>
        <w:rPr>
          <w:b/>
        </w:rPr>
        <w:t xml:space="preserve">Tulos</w:t>
      </w:r>
    </w:p>
    <w:p>
      <w:r>
        <w:t xml:space="preserve">Jos haluat puhdistaa leipää, sinun pitäisi sallia rahaa .</w:t>
      </w:r>
    </w:p>
    <w:p>
      <w:r>
        <w:rPr>
          <w:b/>
        </w:rPr>
        <w:t xml:space="preserve">Tulos</w:t>
      </w:r>
    </w:p>
    <w:p>
      <w:r>
        <w:t xml:space="preserve">Jos haluat tehdä leipää, sinun on käytettävä rahaa.</w:t>
      </w:r>
    </w:p>
    <w:p>
      <w:r>
        <w:rPr>
          <w:b/>
        </w:rPr>
        <w:t xml:space="preserve">Esimerkki 4.4744</w:t>
      </w:r>
    </w:p>
    <w:p>
      <w:r>
        <w:t xml:space="preserve">Löydät todennäköisesti shakkihyökkäyksen shakkipelistä .</w:t>
      </w:r>
    </w:p>
    <w:p>
      <w:r>
        <w:rPr>
          <w:b/>
        </w:rPr>
        <w:t xml:space="preserve">Tulos</w:t>
      </w:r>
    </w:p>
    <w:p>
      <w:r>
        <w:t xml:space="preserve">Löydät todennäköisesti ottelukuninkaan shakkiravintolasta .</w:t>
      </w:r>
    </w:p>
    <w:p>
      <w:r>
        <w:rPr>
          <w:b/>
        </w:rPr>
        <w:t xml:space="preserve">Tulos</w:t>
      </w:r>
    </w:p>
    <w:p>
      <w:r>
        <w:t xml:space="preserve">Todennäköisesti shakkilegendan löytää shakkipelistä .</w:t>
      </w:r>
    </w:p>
    <w:p>
      <w:r>
        <w:rPr>
          <w:b/>
        </w:rPr>
        <w:t xml:space="preserve">Tulos</w:t>
      </w:r>
    </w:p>
    <w:p>
      <w:r>
        <w:t xml:space="preserve">Shakkipelissä on todennäköisesti shakkikuningas.</w:t>
      </w:r>
    </w:p>
    <w:p>
      <w:r>
        <w:rPr>
          <w:b/>
        </w:rPr>
        <w:t xml:space="preserve">Tulos</w:t>
      </w:r>
    </w:p>
    <w:p>
      <w:r>
        <w:t xml:space="preserve">Uhkasit todennäköisesti shakkikuningasta tasapelissä .</w:t>
      </w:r>
    </w:p>
    <w:p>
      <w:r>
        <w:rPr>
          <w:b/>
        </w:rPr>
        <w:t xml:space="preserve">Esimerkki 4.4745</w:t>
      </w:r>
    </w:p>
    <w:p>
      <w:r>
        <w:t xml:space="preserve">Se on ihanteellinen kaupan pitämiseen kahvasta .</w:t>
      </w:r>
    </w:p>
    <w:p>
      <w:r>
        <w:rPr>
          <w:b/>
        </w:rPr>
        <w:t xml:space="preserve">Tulos</w:t>
      </w:r>
    </w:p>
    <w:p>
      <w:r>
        <w:t xml:space="preserve">On viisasta pitää veistä kahvasta kiinni.</w:t>
      </w:r>
    </w:p>
    <w:p>
      <w:r>
        <w:rPr>
          <w:b/>
        </w:rPr>
        <w:t xml:space="preserve">Tulos</w:t>
      </w:r>
    </w:p>
    <w:p>
      <w:r>
        <w:t xml:space="preserve">On viisasta ansaita kaulus sen tuotannosta .</w:t>
      </w:r>
    </w:p>
    <w:p>
      <w:r>
        <w:rPr>
          <w:b/>
        </w:rPr>
        <w:t xml:space="preserve">Tulos</w:t>
      </w:r>
    </w:p>
    <w:p>
      <w:r>
        <w:t xml:space="preserve">Veitsen kierteittäminen kahvasta käsin on ongelmallista.</w:t>
      </w:r>
    </w:p>
    <w:p>
      <w:r>
        <w:rPr>
          <w:b/>
        </w:rPr>
        <w:t xml:space="preserve">Tulos</w:t>
      </w:r>
    </w:p>
    <w:p>
      <w:r>
        <w:t xml:space="preserve">On viisasta laatia kaava sen tuottamisen perusteella .</w:t>
      </w:r>
    </w:p>
    <w:p>
      <w:r>
        <w:rPr>
          <w:b/>
        </w:rPr>
        <w:t xml:space="preserve">Esimerkki 4.4746</w:t>
      </w:r>
    </w:p>
    <w:p>
      <w:r>
        <w:t xml:space="preserve">Urheilun harrastaminen merkitsee voittamista tai häviämistä.</w:t>
      </w:r>
    </w:p>
    <w:p>
      <w:r>
        <w:rPr>
          <w:b/>
        </w:rPr>
        <w:t xml:space="preserve">Tulos</w:t>
      </w:r>
    </w:p>
    <w:p>
      <w:r>
        <w:t xml:space="preserve">Urheilun harrastamisen toiveena on hyötyminen tai häviäminen .</w:t>
      </w:r>
    </w:p>
    <w:p>
      <w:r>
        <w:rPr>
          <w:b/>
        </w:rPr>
        <w:t xml:space="preserve">Tulos</w:t>
      </w:r>
    </w:p>
    <w:p>
      <w:r>
        <w:t xml:space="preserve">Pelityylin vaikutus on voittaminen tai häviäminen .</w:t>
      </w:r>
    </w:p>
    <w:p>
      <w:r>
        <w:rPr>
          <w:b/>
        </w:rPr>
        <w:t xml:space="preserve">Tulos</w:t>
      </w:r>
    </w:p>
    <w:p>
      <w:r>
        <w:t xml:space="preserve">Urheilun pelaaminen lisääntyy tai häviää .</w:t>
      </w:r>
    </w:p>
    <w:p>
      <w:r>
        <w:rPr>
          <w:b/>
        </w:rPr>
        <w:t xml:space="preserve">Tulos</w:t>
      </w:r>
    </w:p>
    <w:p>
      <w:r>
        <w:t xml:space="preserve">Demokratian pelaamisen vaikutus on voittaminen tai häviäminen .</w:t>
      </w:r>
    </w:p>
    <w:p>
      <w:r>
        <w:rPr>
          <w:b/>
        </w:rPr>
        <w:t xml:space="preserve">Esimerkki 4.4747</w:t>
      </w:r>
    </w:p>
    <w:p>
      <w:r>
        <w:t xml:space="preserve">Jos haluat tehdä kokeen, sinun pitäisi mennä kouluun .</w:t>
      </w:r>
    </w:p>
    <w:p>
      <w:r>
        <w:rPr>
          <w:b/>
        </w:rPr>
        <w:t xml:space="preserve">Tulos</w:t>
      </w:r>
    </w:p>
    <w:p>
      <w:r>
        <w:t xml:space="preserve">Jos haluat suorittaa kokeen, sinun on mentävä kouluun.</w:t>
      </w:r>
    </w:p>
    <w:p>
      <w:r>
        <w:rPr>
          <w:b/>
        </w:rPr>
        <w:t xml:space="preserve">Tulos</w:t>
      </w:r>
    </w:p>
    <w:p>
      <w:r>
        <w:t xml:space="preserve">Jos haluat kerrata tenttiä, sinun pitäisi mennä kouluun .</w:t>
      </w:r>
    </w:p>
    <w:p>
      <w:r>
        <w:rPr>
          <w:b/>
        </w:rPr>
        <w:t xml:space="preserve">Tulos</w:t>
      </w:r>
    </w:p>
    <w:p>
      <w:r>
        <w:t xml:space="preserve">Jos haluat kokeeseen, sinun pitäisi suositella koulua .</w:t>
      </w:r>
    </w:p>
    <w:p>
      <w:r>
        <w:rPr>
          <w:b/>
        </w:rPr>
        <w:t xml:space="preserve">Tulos</w:t>
      </w:r>
    </w:p>
    <w:p>
      <w:r>
        <w:t xml:space="preserve">Jos tallennat ladata tentti niin sinun pitäisi vastata kouluun .</w:t>
      </w:r>
    </w:p>
    <w:p>
      <w:r>
        <w:rPr>
          <w:b/>
        </w:rPr>
        <w:t xml:space="preserve">Esimerkki 4.4748</w:t>
      </w:r>
    </w:p>
    <w:p>
      <w:r>
        <w:t xml:space="preserve">Olet innostunut kaivamaan käärmeen piilossa olevaan paikkaan .</w:t>
      </w:r>
    </w:p>
    <w:p>
      <w:r>
        <w:rPr>
          <w:b/>
        </w:rPr>
        <w:t xml:space="preserve">Tulos</w:t>
      </w:r>
    </w:p>
    <w:p>
      <w:r>
        <w:t xml:space="preserve">Löydät todennäköisesti käärmeen piilossa olevasta osasta .</w:t>
      </w:r>
    </w:p>
    <w:p>
      <w:r>
        <w:rPr>
          <w:b/>
        </w:rPr>
        <w:t xml:space="preserve">Tulos</w:t>
      </w:r>
    </w:p>
    <w:p>
      <w:r>
        <w:t xml:space="preserve">Löydät todennäköisesti käärmeen piilossa olevasta paikasta.</w:t>
      </w:r>
    </w:p>
    <w:p>
      <w:r>
        <w:rPr>
          <w:b/>
        </w:rPr>
        <w:t xml:space="preserve">Tulos</w:t>
      </w:r>
    </w:p>
    <w:p>
      <w:r>
        <w:t xml:space="preserve">Sinua ilahduttaa pelästyttää käärme piilossa .</w:t>
      </w:r>
    </w:p>
    <w:p>
      <w:r>
        <w:rPr>
          <w:b/>
        </w:rPr>
        <w:t xml:space="preserve">Tulos</w:t>
      </w:r>
    </w:p>
    <w:p>
      <w:r>
        <w:t xml:space="preserve">Voit todennäköisesti nauttia vesiputouksesta piilossa olevassa pesässä .</w:t>
      </w:r>
    </w:p>
    <w:p>
      <w:r>
        <w:rPr>
          <w:b/>
        </w:rPr>
        <w:t xml:space="preserve">Esimerkki 4.4749</w:t>
      </w:r>
    </w:p>
    <w:p>
      <w:r>
        <w:t xml:space="preserve">Kylmä makuuhuone saisi sinut pysymään sängyssä.</w:t>
      </w:r>
    </w:p>
    <w:p>
      <w:r>
        <w:rPr>
          <w:b/>
        </w:rPr>
        <w:t xml:space="preserve">Tulos</w:t>
      </w:r>
    </w:p>
    <w:p>
      <w:r>
        <w:t xml:space="preserve">Kylmä makuuhuone estää sinua pysymään sängyssä .</w:t>
      </w:r>
    </w:p>
    <w:p>
      <w:r>
        <w:rPr>
          <w:b/>
        </w:rPr>
        <w:t xml:space="preserve">Tulos</w:t>
      </w:r>
    </w:p>
    <w:p>
      <w:r>
        <w:t xml:space="preserve">Kylmä ikkuna merkitsisi, että haluat jäädä puuhun .</w:t>
      </w:r>
    </w:p>
    <w:p>
      <w:r>
        <w:rPr>
          <w:b/>
        </w:rPr>
        <w:t xml:space="preserve">Tulos</w:t>
      </w:r>
    </w:p>
    <w:p>
      <w:r>
        <w:t xml:space="preserve">Kylmä makuuhuone saisi sinut toivomaan, että pysyisit sängyssä .</w:t>
      </w:r>
    </w:p>
    <w:p>
      <w:r>
        <w:rPr>
          <w:b/>
        </w:rPr>
        <w:t xml:space="preserve">Tulos</w:t>
      </w:r>
    </w:p>
    <w:p>
      <w:r>
        <w:t xml:space="preserve">Kylmä ulos saisi sinut pyytämään spermaa sängyssä .</w:t>
      </w:r>
    </w:p>
    <w:p>
      <w:r>
        <w:rPr>
          <w:b/>
        </w:rPr>
        <w:t xml:space="preserve">Esimerkki 4.4750</w:t>
      </w:r>
    </w:p>
    <w:p>
      <w:r>
        <w:t xml:space="preserve">Rakkaus vaatii kovaa työtä.</w:t>
      </w:r>
    </w:p>
    <w:p>
      <w:r>
        <w:rPr>
          <w:b/>
        </w:rPr>
        <w:t xml:space="preserve">Tulos</w:t>
      </w:r>
    </w:p>
    <w:p>
      <w:r>
        <w:t xml:space="preserve">Linkki edellyttää viimeaikaista työtä .</w:t>
      </w:r>
    </w:p>
    <w:p>
      <w:r>
        <w:rPr>
          <w:b/>
        </w:rPr>
        <w:t xml:space="preserve">Tulos</w:t>
      </w:r>
    </w:p>
    <w:p>
      <w:r>
        <w:t xml:space="preserve">Kuva vaatii sähkötöitä .</w:t>
      </w:r>
    </w:p>
    <w:p>
      <w:r>
        <w:rPr>
          <w:b/>
        </w:rPr>
        <w:t xml:space="preserve">Tulos</w:t>
      </w:r>
    </w:p>
    <w:p>
      <w:r>
        <w:t xml:space="preserve">Rakkaus vaatii emotionaalista työtä .</w:t>
      </w:r>
    </w:p>
    <w:p>
      <w:r>
        <w:rPr>
          <w:b/>
        </w:rPr>
        <w:t xml:space="preserve">Tulos</w:t>
      </w:r>
    </w:p>
    <w:p>
      <w:r>
        <w:t xml:space="preserve">elokuva vaatii kovaa työtä.</w:t>
      </w:r>
    </w:p>
    <w:p>
      <w:r>
        <w:rPr>
          <w:b/>
        </w:rPr>
        <w:t xml:space="preserve">Esimerkki 4.4751</w:t>
      </w:r>
    </w:p>
    <w:p>
      <w:r>
        <w:t xml:space="preserve">Kana huolehtii lapsistaan .</w:t>
      </w:r>
    </w:p>
    <w:p>
      <w:r>
        <w:rPr>
          <w:b/>
        </w:rPr>
        <w:t xml:space="preserve">Tulos</w:t>
      </w:r>
    </w:p>
    <w:p>
      <w:r>
        <w:t xml:space="preserve">Äiti huolehtii lapsistaan.</w:t>
      </w:r>
    </w:p>
    <w:p>
      <w:r>
        <w:rPr>
          <w:b/>
        </w:rPr>
        <w:t xml:space="preserve">Tulos</w:t>
      </w:r>
    </w:p>
    <w:p>
      <w:r>
        <w:t xml:space="preserve">Äiti kutsuu lastensa huoltajaksi .</w:t>
      </w:r>
    </w:p>
    <w:p>
      <w:r>
        <w:rPr>
          <w:b/>
        </w:rPr>
        <w:t xml:space="preserve">Tulos</w:t>
      </w:r>
    </w:p>
    <w:p>
      <w:r>
        <w:t xml:space="preserve">A t huolehtii lapsistaan .</w:t>
      </w:r>
    </w:p>
    <w:p>
      <w:r>
        <w:rPr>
          <w:b/>
        </w:rPr>
        <w:t xml:space="preserve">Tulos</w:t>
      </w:r>
    </w:p>
    <w:p>
      <w:r>
        <w:t xml:space="preserve">Äiti kantaa lastensa ruokaa .</w:t>
      </w:r>
    </w:p>
    <w:p>
      <w:r>
        <w:rPr>
          <w:b/>
        </w:rPr>
        <w:t xml:space="preserve">Esimerkki 4.4752</w:t>
      </w:r>
    </w:p>
    <w:p>
      <w:r>
        <w:t xml:space="preserve">Voit pönkittää urheilupalloa pelataksesi peliä .</w:t>
      </w:r>
    </w:p>
    <w:p>
      <w:r>
        <w:rPr>
          <w:b/>
        </w:rPr>
        <w:t xml:space="preserve">Tulos</w:t>
      </w:r>
    </w:p>
    <w:p>
      <w:r>
        <w:t xml:space="preserve">Voit käyttää urheilupalloa pelin pelaamiseen.</w:t>
      </w:r>
    </w:p>
    <w:p>
      <w:r>
        <w:rPr>
          <w:b/>
        </w:rPr>
        <w:t xml:space="preserve">Tulos</w:t>
      </w:r>
    </w:p>
    <w:p>
      <w:r>
        <w:t xml:space="preserve">Voit käyttää urheilu hakata menettää pelin .</w:t>
      </w:r>
    </w:p>
    <w:p>
      <w:r>
        <w:rPr>
          <w:b/>
        </w:rPr>
        <w:t xml:space="preserve">Tulos</w:t>
      </w:r>
    </w:p>
    <w:p>
      <w:r>
        <w:t xml:space="preserve">Voit käyttää urheiluskriptiä pelin määrittämiseen .</w:t>
      </w:r>
    </w:p>
    <w:p>
      <w:r>
        <w:rPr>
          <w:b/>
        </w:rPr>
        <w:t xml:space="preserve">Tulos</w:t>
      </w:r>
    </w:p>
    <w:p>
      <w:r>
        <w:t xml:space="preserve">Voit käyttää urheilutappia pelin pelaamiseen .</w:t>
      </w:r>
    </w:p>
    <w:p>
      <w:r>
        <w:rPr>
          <w:b/>
        </w:rPr>
        <w:t xml:space="preserve">Esimerkki 4.4753</w:t>
      </w:r>
    </w:p>
    <w:p>
      <w:r>
        <w:t xml:space="preserve">Löydät todennäköisesti passin postitoimistosta .</w:t>
      </w:r>
    </w:p>
    <w:p>
      <w:r>
        <w:rPr>
          <w:b/>
        </w:rPr>
        <w:t xml:space="preserve">Tulos</w:t>
      </w:r>
    </w:p>
    <w:p>
      <w:r>
        <w:t xml:space="preserve">Postilaatikko löytyy todennäköisesti postitoimistosta.</w:t>
      </w:r>
    </w:p>
    <w:p>
      <w:r>
        <w:rPr>
          <w:b/>
        </w:rPr>
        <w:t xml:space="preserve">Tulos</w:t>
      </w:r>
    </w:p>
    <w:p>
      <w:r>
        <w:t xml:space="preserve">Olet todennäköisesti lahjoittaa postilaatikko postitoimistossa .</w:t>
      </w:r>
    </w:p>
    <w:p>
      <w:r>
        <w:rPr>
          <w:b/>
        </w:rPr>
        <w:t xml:space="preserve">Tulos</w:t>
      </w:r>
    </w:p>
    <w:p>
      <w:r>
        <w:t xml:space="preserve">Löydät todennäköisesti laastarin postitoimistosta .</w:t>
      </w:r>
    </w:p>
    <w:p>
      <w:r>
        <w:rPr>
          <w:b/>
        </w:rPr>
        <w:t xml:space="preserve">Tulos</w:t>
      </w:r>
    </w:p>
    <w:p>
      <w:r>
        <w:t xml:space="preserve">Olet todennäköisesti kierrättää postilaatikko postitoimistossa .</w:t>
      </w:r>
    </w:p>
    <w:p>
      <w:r>
        <w:rPr>
          <w:b/>
        </w:rPr>
        <w:t xml:space="preserve">Esimerkki 4.4754</w:t>
      </w:r>
    </w:p>
    <w:p>
      <w:r>
        <w:t xml:space="preserve">Tuomitsisitte varkaan, koska haluatte todella hyvän piilopaikan .</w:t>
      </w:r>
    </w:p>
    <w:p>
      <w:r>
        <w:rPr>
          <w:b/>
        </w:rPr>
        <w:t xml:space="preserve">Tulos</w:t>
      </w:r>
    </w:p>
    <w:p>
      <w:r>
        <w:t xml:space="preserve">Kirjoittaisit koiran, koska haluat todella hyvän lapsen .</w:t>
      </w:r>
    </w:p>
    <w:p>
      <w:r>
        <w:rPr>
          <w:b/>
        </w:rPr>
        <w:t xml:space="preserve">Tulos</w:t>
      </w:r>
    </w:p>
    <w:p>
      <w:r>
        <w:t xml:space="preserve">Kirjoittaisit runon, koska haluat todella hyvät treffit.</w:t>
      </w:r>
    </w:p>
    <w:p>
      <w:r>
        <w:rPr>
          <w:b/>
        </w:rPr>
        <w:t xml:space="preserve">Tulos</w:t>
      </w:r>
    </w:p>
    <w:p>
      <w:r>
        <w:t xml:space="preserve">Tietäisit lukea, koska haluat todella hyvän lauseen .</w:t>
      </w:r>
    </w:p>
    <w:p>
      <w:r>
        <w:rPr>
          <w:b/>
        </w:rPr>
        <w:t xml:space="preserve">Tulos</w:t>
      </w:r>
    </w:p>
    <w:p>
      <w:r>
        <w:t xml:space="preserve">Kieltäytyisit munuaisesta, koska haluat todella hyvää piirakkaa .</w:t>
      </w:r>
    </w:p>
    <w:p>
      <w:r>
        <w:rPr>
          <w:b/>
        </w:rPr>
        <w:t xml:space="preserve">Esimerkki 4.4755</w:t>
      </w:r>
    </w:p>
    <w:p>
      <w:r>
        <w:t xml:space="preserve">Olet vaikuttunut, kun löydät pienen koiran omasta talostasi .</w:t>
      </w:r>
    </w:p>
    <w:p>
      <w:r>
        <w:rPr>
          <w:b/>
        </w:rPr>
        <w:t xml:space="preserve">Tulos</w:t>
      </w:r>
    </w:p>
    <w:p>
      <w:r>
        <w:t xml:space="preserve">Löydät todennäköisesti pienen koiran omasta kodistasi.</w:t>
      </w:r>
    </w:p>
    <w:p>
      <w:r>
        <w:rPr>
          <w:b/>
        </w:rPr>
        <w:t xml:space="preserve">Tulos</w:t>
      </w:r>
    </w:p>
    <w:p>
      <w:r>
        <w:t xml:space="preserve">Olet todennäköisesti leikkiä pieni koira omassa talossa .</w:t>
      </w:r>
    </w:p>
    <w:p>
      <w:r>
        <w:rPr>
          <w:b/>
        </w:rPr>
        <w:t xml:space="preserve">Tulos</w:t>
      </w:r>
    </w:p>
    <w:p>
      <w:r>
        <w:t xml:space="preserve">Todennäköisesti metsästät pientä koiraa omassa talossasi .</w:t>
      </w:r>
    </w:p>
    <w:p>
      <w:r>
        <w:rPr>
          <w:b/>
        </w:rPr>
        <w:t xml:space="preserve">Tulos</w:t>
      </w:r>
    </w:p>
    <w:p>
      <w:r>
        <w:t xml:space="preserve">Varastat todennäköisesti pienen koiran omassa talossasi .</w:t>
      </w:r>
    </w:p>
    <w:p>
      <w:r>
        <w:rPr>
          <w:b/>
        </w:rPr>
        <w:t xml:space="preserve">Esimerkki 4.4756</w:t>
      </w:r>
    </w:p>
    <w:p>
      <w:r>
        <w:t xml:space="preserve">Jos haluat oppia tieteestä, sinun pitäisi ostaa kirja.</w:t>
      </w:r>
    </w:p>
    <w:p>
      <w:r>
        <w:rPr>
          <w:b/>
        </w:rPr>
        <w:t xml:space="preserve">Tulos</w:t>
      </w:r>
    </w:p>
    <w:p>
      <w:r>
        <w:t xml:space="preserve">Jos haluat oppia kehittämisestä, sinun pitäisi saada luonnos .</w:t>
      </w:r>
    </w:p>
    <w:p>
      <w:r>
        <w:rPr>
          <w:b/>
        </w:rPr>
        <w:t xml:space="preserve">Tulos</w:t>
      </w:r>
    </w:p>
    <w:p>
      <w:r>
        <w:t xml:space="preserve">Jos haluat käännyttää tieteestä, sinun pitäisi ostaa kirja .</w:t>
      </w:r>
    </w:p>
    <w:p>
      <w:r>
        <w:rPr>
          <w:b/>
        </w:rPr>
        <w:t xml:space="preserve">Tulos</w:t>
      </w:r>
    </w:p>
    <w:p>
      <w:r>
        <w:t xml:space="preserve">Jos haluat oppia tieteestä, sinun pitäisi ostaa kirja .</w:t>
      </w:r>
    </w:p>
    <w:p>
      <w:r>
        <w:rPr>
          <w:b/>
        </w:rPr>
        <w:t xml:space="preserve">Tulos</w:t>
      </w:r>
    </w:p>
    <w:p>
      <w:r>
        <w:t xml:space="preserve">Jos haluat oppia tieteestä, osta kirja.</w:t>
      </w:r>
    </w:p>
    <w:p>
      <w:r>
        <w:rPr>
          <w:b/>
        </w:rPr>
        <w:t xml:space="preserve">Esimerkki 4.4757</w:t>
      </w:r>
    </w:p>
    <w:p>
      <w:r>
        <w:t xml:space="preserve">Löydät todennäköisesti aviomiehen rakastajattarensa sängystä.</w:t>
      </w:r>
    </w:p>
    <w:p>
      <w:r>
        <w:rPr>
          <w:b/>
        </w:rPr>
        <w:t xml:space="preserve">Tulos</w:t>
      </w:r>
    </w:p>
    <w:p>
      <w:r>
        <w:t xml:space="preserve">Olet ihana löytää aviomies noin hänen rakastajansa sängyssä .</w:t>
      </w:r>
    </w:p>
    <w:p>
      <w:r>
        <w:rPr>
          <w:b/>
        </w:rPr>
        <w:t xml:space="preserve">Tulos</w:t>
      </w:r>
    </w:p>
    <w:p>
      <w:r>
        <w:t xml:space="preserve">Sinä olet OK kouluttaa aviomies noin hänen Ex 's sängyssä .</w:t>
      </w:r>
    </w:p>
    <w:p>
      <w:r>
        <w:rPr>
          <w:b/>
        </w:rPr>
        <w:t xml:space="preserve">Tulos</w:t>
      </w:r>
    </w:p>
    <w:p>
      <w:r>
        <w:t xml:space="preserve">Olet loukkaava manipuloida aviomies noin hänen klooni 's sängyssä .</w:t>
      </w:r>
    </w:p>
    <w:p>
      <w:r>
        <w:rPr>
          <w:b/>
        </w:rPr>
        <w:t xml:space="preserve">Tulos</w:t>
      </w:r>
    </w:p>
    <w:p>
      <w:r>
        <w:t xml:space="preserve">Olet säännöllisesti löytää aviomies noin hänen rakastajattarensa sängyssä .</w:t>
      </w:r>
    </w:p>
    <w:p>
      <w:r>
        <w:rPr>
          <w:b/>
        </w:rPr>
        <w:t xml:space="preserve">Esimerkki 4.4758</w:t>
      </w:r>
    </w:p>
    <w:p>
      <w:r>
        <w:t xml:space="preserve">Ihmiset tarvitsevat usein tukea kävellessään.</w:t>
      </w:r>
    </w:p>
    <w:p>
      <w:r>
        <w:rPr>
          <w:b/>
        </w:rPr>
        <w:t xml:space="preserve">Tulos</w:t>
      </w:r>
    </w:p>
    <w:p>
      <w:r>
        <w:t xml:space="preserve">Ihmiset tarvitsevat usein apua kävellessään .</w:t>
      </w:r>
    </w:p>
    <w:p>
      <w:r>
        <w:rPr>
          <w:b/>
        </w:rPr>
        <w:t xml:space="preserve">Tulos</w:t>
      </w:r>
    </w:p>
    <w:p>
      <w:r>
        <w:t xml:space="preserve">Taistelijat tarvitsevat usein tukea kävellessään .</w:t>
      </w:r>
    </w:p>
    <w:p>
      <w:r>
        <w:rPr>
          <w:b/>
        </w:rPr>
        <w:t xml:space="preserve">Tulos</w:t>
      </w:r>
    </w:p>
    <w:p>
      <w:r>
        <w:t xml:space="preserve">Ihmiset tarvitsevat usein alusvaatteita kävellessään .</w:t>
      </w:r>
    </w:p>
    <w:p>
      <w:r>
        <w:rPr>
          <w:b/>
        </w:rPr>
        <w:t xml:space="preserve">Tulos</w:t>
      </w:r>
    </w:p>
    <w:p>
      <w:r>
        <w:t xml:space="preserve">Eläimet tarvitsevat usein tukea kävellessään .</w:t>
      </w:r>
    </w:p>
    <w:p>
      <w:r>
        <w:rPr>
          <w:b/>
        </w:rPr>
        <w:t xml:space="preserve">Esimerkki 4.4759</w:t>
      </w:r>
    </w:p>
    <w:p>
      <w:r>
        <w:t xml:space="preserve">Löydät todennäköisesti sotilaan armeijasta.</w:t>
      </w:r>
    </w:p>
    <w:p>
      <w:r>
        <w:rPr>
          <w:b/>
        </w:rPr>
        <w:t xml:space="preserve">Tulos</w:t>
      </w:r>
    </w:p>
    <w:p>
      <w:r>
        <w:t xml:space="preserve">Olet nälkäinen löytämään tittelin armeijasta .</w:t>
      </w:r>
    </w:p>
    <w:p>
      <w:r>
        <w:rPr>
          <w:b/>
        </w:rPr>
        <w:t xml:space="preserve">Tulos</w:t>
      </w:r>
    </w:p>
    <w:p>
      <w:r>
        <w:t xml:space="preserve">Olet heikko löytämään aseman armeijassa .</w:t>
      </w:r>
    </w:p>
    <w:p>
      <w:r>
        <w:rPr>
          <w:b/>
        </w:rPr>
        <w:t xml:space="preserve">Tulos</w:t>
      </w:r>
    </w:p>
    <w:p>
      <w:r>
        <w:t xml:space="preserve">Olette pätevä poistamaan sotilaan armeijasta .</w:t>
      </w:r>
    </w:p>
    <w:p>
      <w:r>
        <w:rPr>
          <w:b/>
        </w:rPr>
        <w:t xml:space="preserve">Tulos</w:t>
      </w:r>
    </w:p>
    <w:p>
      <w:r>
        <w:t xml:space="preserve">Et voi valita arvonimeä armeijassa .</w:t>
      </w:r>
    </w:p>
    <w:p>
      <w:r>
        <w:rPr>
          <w:b/>
        </w:rPr>
        <w:t xml:space="preserve">Esimerkki 4.4760</w:t>
      </w:r>
    </w:p>
    <w:p>
      <w:r>
        <w:t xml:space="preserve">Nukkumaanmenon vaikutus on se, että annat käyttäytymisesi palautua .</w:t>
      </w:r>
    </w:p>
    <w:p>
      <w:r>
        <w:rPr>
          <w:b/>
        </w:rPr>
        <w:t xml:space="preserve">Tulos</w:t>
      </w:r>
    </w:p>
    <w:p>
      <w:r>
        <w:t xml:space="preserve">Nukkumaanmenon vaikeus on antaa kehosi palauttaa itsensä .</w:t>
      </w:r>
    </w:p>
    <w:p>
      <w:r>
        <w:rPr>
          <w:b/>
        </w:rPr>
        <w:t xml:space="preserve">Tulos</w:t>
      </w:r>
    </w:p>
    <w:p>
      <w:r>
        <w:t xml:space="preserve">Nukkumaanmeno antaa kehosi palautua.</w:t>
      </w:r>
    </w:p>
    <w:p>
      <w:r>
        <w:rPr>
          <w:b/>
        </w:rPr>
        <w:t xml:space="preserve">Tulos</w:t>
      </w:r>
    </w:p>
    <w:p>
      <w:r>
        <w:t xml:space="preserve">Aamupalalle menemisen vaikutus on, että kehosi voi ampua itsensä .</w:t>
      </w:r>
    </w:p>
    <w:p>
      <w:r>
        <w:rPr>
          <w:b/>
        </w:rPr>
        <w:t xml:space="preserve">Tulos</w:t>
      </w:r>
    </w:p>
    <w:p>
      <w:r>
        <w:t xml:space="preserve">Nukkumaanmenon vaikutus on se, että kehosi voi ymmärtää itseään .</w:t>
      </w:r>
    </w:p>
    <w:p>
      <w:r>
        <w:rPr>
          <w:b/>
        </w:rPr>
        <w:t xml:space="preserve">Esimerkki 4.4761</w:t>
      </w:r>
    </w:p>
    <w:p>
      <w:r>
        <w:t xml:space="preserve">Olet innokas löytämään hiiren ruohomaailmasta .</w:t>
      </w:r>
    </w:p>
    <w:p>
      <w:r>
        <w:rPr>
          <w:b/>
        </w:rPr>
        <w:t xml:space="preserve">Tulos</w:t>
      </w:r>
    </w:p>
    <w:p>
      <w:r>
        <w:t xml:space="preserve">Olet todennäköisesti liikuttaa hiirtä nurmikentällä .</w:t>
      </w:r>
    </w:p>
    <w:p>
      <w:r>
        <w:rPr>
          <w:b/>
        </w:rPr>
        <w:t xml:space="preserve">Tulos</w:t>
      </w:r>
    </w:p>
    <w:p>
      <w:r>
        <w:t xml:space="preserve">Todennäköisesti näet hiiren nurmikolla .</w:t>
      </w:r>
    </w:p>
    <w:p>
      <w:r>
        <w:rPr>
          <w:b/>
        </w:rPr>
        <w:t xml:space="preserve">Tulos</w:t>
      </w:r>
    </w:p>
    <w:p>
      <w:r>
        <w:t xml:space="preserve">Löydät todennäköisesti hiiren nurmikolta.</w:t>
      </w:r>
    </w:p>
    <w:p>
      <w:r>
        <w:rPr>
          <w:b/>
        </w:rPr>
        <w:t xml:space="preserve">Tulos</w:t>
      </w:r>
    </w:p>
    <w:p>
      <w:r>
        <w:t xml:space="preserve">Sinua on vaikea vastustaa tanssia nurmikentällä .</w:t>
      </w:r>
    </w:p>
    <w:p>
      <w:r>
        <w:rPr>
          <w:b/>
        </w:rPr>
        <w:t xml:space="preserve">Esimerkki 4.4762</w:t>
      </w:r>
    </w:p>
    <w:p>
      <w:r>
        <w:t xml:space="preserve">Useimmat autot on suunniteltu tarttumaan kiinteään pintaan.</w:t>
      </w:r>
    </w:p>
    <w:p>
      <w:r>
        <w:rPr>
          <w:b/>
        </w:rPr>
        <w:t xml:space="preserve">Tulos</w:t>
      </w:r>
    </w:p>
    <w:p>
      <w:r>
        <w:t xml:space="preserve">Useimmat autot on suunniteltu toimimaan kiinteällä männällä.</w:t>
      </w:r>
    </w:p>
    <w:p>
      <w:r>
        <w:rPr>
          <w:b/>
        </w:rPr>
        <w:t xml:space="preserve">Tulos</w:t>
      </w:r>
    </w:p>
    <w:p>
      <w:r>
        <w:t xml:space="preserve">Useimmat autot on suunniteltu toimimaan kiinteällä alustalla.</w:t>
      </w:r>
    </w:p>
    <w:p>
      <w:r>
        <w:rPr>
          <w:b/>
        </w:rPr>
        <w:t xml:space="preserve">Tulos</w:t>
      </w:r>
    </w:p>
    <w:p>
      <w:r>
        <w:t xml:space="preserve">Useimmat autot on suunniteltu hiomaan kiinteällä pinnalla.</w:t>
      </w:r>
    </w:p>
    <w:p>
      <w:r>
        <w:rPr>
          <w:b/>
        </w:rPr>
        <w:t xml:space="preserve">Tulos</w:t>
      </w:r>
    </w:p>
    <w:p>
      <w:r>
        <w:t xml:space="preserve">Useimmat autot on suunniteltu toimimaan kiinteällä teräksisellä .</w:t>
      </w:r>
    </w:p>
    <w:p>
      <w:r>
        <w:rPr>
          <w:b/>
        </w:rPr>
        <w:t xml:space="preserve">Esimerkki 4.4763</w:t>
      </w:r>
    </w:p>
    <w:p>
      <w:r>
        <w:t xml:space="preserve">Voit käyttää tanssiklubia tanssimiseen.</w:t>
      </w:r>
    </w:p>
    <w:p>
      <w:r>
        <w:rPr>
          <w:b/>
        </w:rPr>
        <w:t xml:space="preserve">Tulos</w:t>
      </w:r>
    </w:p>
    <w:p>
      <w:r>
        <w:t xml:space="preserve">Voit käyttää lattiaklubia tanssimiseen .</w:t>
      </w:r>
    </w:p>
    <w:p>
      <w:r>
        <w:rPr>
          <w:b/>
        </w:rPr>
        <w:t xml:space="preserve">Tulos</w:t>
      </w:r>
    </w:p>
    <w:p>
      <w:r>
        <w:t xml:space="preserve">Voit käyttää bridgekerhoa tanssimiseen .</w:t>
      </w:r>
    </w:p>
    <w:p>
      <w:r>
        <w:rPr>
          <w:b/>
        </w:rPr>
        <w:t xml:space="preserve">Tulos</w:t>
      </w:r>
    </w:p>
    <w:p>
      <w:r>
        <w:t xml:space="preserve">Voit varustaa tanssiklubin tanssimaan .</w:t>
      </w:r>
    </w:p>
    <w:p>
      <w:r>
        <w:rPr>
          <w:b/>
        </w:rPr>
        <w:t xml:space="preserve">Tulos</w:t>
      </w:r>
    </w:p>
    <w:p>
      <w:r>
        <w:t xml:space="preserve">Voit käyttää v-klubia tanssimiseen .</w:t>
      </w:r>
    </w:p>
    <w:p>
      <w:r>
        <w:rPr>
          <w:b/>
        </w:rPr>
        <w:t xml:space="preserve">Esimerkki 4.4764</w:t>
      </w:r>
    </w:p>
    <w:p>
      <w:r>
        <w:t xml:space="preserve">Jos haluat matkustaa bussilla, sinun on käytettävä kypärää.</w:t>
      </w:r>
    </w:p>
    <w:p>
      <w:r>
        <w:rPr>
          <w:b/>
        </w:rPr>
        <w:t xml:space="preserve">Tulos</w:t>
      </w:r>
    </w:p>
    <w:p>
      <w:r>
        <w:t xml:space="preserve">Jos alat käydä bussissa niin sinun pitäisi käyttää pukua .</w:t>
      </w:r>
    </w:p>
    <w:p>
      <w:r>
        <w:rPr>
          <w:b/>
        </w:rPr>
        <w:t xml:space="preserve">Tulos</w:t>
      </w:r>
    </w:p>
    <w:p>
      <w:r>
        <w:t xml:space="preserve">Jos sinun on otettava lääke, sinun on käytettävä kypärää.</w:t>
      </w:r>
    </w:p>
    <w:p>
      <w:r>
        <w:rPr>
          <w:b/>
        </w:rPr>
        <w:t xml:space="preserve">Tulos</w:t>
      </w:r>
    </w:p>
    <w:p>
      <w:r>
        <w:t xml:space="preserve">Jos haluatte ottaa bussin, teidän pitäisi vaatia valokuvaa .</w:t>
      </w:r>
    </w:p>
    <w:p>
      <w:r>
        <w:rPr>
          <w:b/>
        </w:rPr>
        <w:t xml:space="preserve">Tulos</w:t>
      </w:r>
    </w:p>
    <w:p>
      <w:r>
        <w:t xml:space="preserve">Jos haluat boikotoida bussia niin sinun pitäisi käyttää kutsua .</w:t>
      </w:r>
    </w:p>
    <w:p>
      <w:r>
        <w:rPr>
          <w:b/>
        </w:rPr>
        <w:t xml:space="preserve">Esimerkki 4.4765</w:t>
      </w:r>
    </w:p>
    <w:p>
      <w:r>
        <w:t xml:space="preserve">Vetoaisitte todistukseen, koska haluatte löytää todistuksen .</w:t>
      </w:r>
    </w:p>
    <w:p>
      <w:r>
        <w:rPr>
          <w:b/>
        </w:rPr>
        <w:t xml:space="preserve">Tulos</w:t>
      </w:r>
    </w:p>
    <w:p>
      <w:r>
        <w:t xml:space="preserve">Kuuntelisitte todistuksia, koska haluatte löytää totuuden.</w:t>
      </w:r>
    </w:p>
    <w:p>
      <w:r>
        <w:rPr>
          <w:b/>
        </w:rPr>
        <w:t xml:space="preserve">Tulos</w:t>
      </w:r>
    </w:p>
    <w:p>
      <w:r>
        <w:t xml:space="preserve">Te väärentäisitte todistajanlausuntoja, koska haluatte löytää ilmiantajan .</w:t>
      </w:r>
    </w:p>
    <w:p>
      <w:r>
        <w:rPr>
          <w:b/>
        </w:rPr>
        <w:t xml:space="preserve">Tulos</w:t>
      </w:r>
    </w:p>
    <w:p>
      <w:r>
        <w:t xml:space="preserve">Kuulette tietoa, koska haluatte löytää totuuden .</w:t>
      </w:r>
    </w:p>
    <w:p>
      <w:r>
        <w:rPr>
          <w:b/>
        </w:rPr>
        <w:t xml:space="preserve">Tulos</w:t>
      </w:r>
    </w:p>
    <w:p>
      <w:r>
        <w:t xml:space="preserve">Vahvistaisitte todistajanlausunnon, koska haluatte löytää tuomion .</w:t>
      </w:r>
    </w:p>
    <w:p>
      <w:r>
        <w:rPr>
          <w:b/>
        </w:rPr>
        <w:t xml:space="preserve">Esimerkki 4.4766</w:t>
      </w:r>
    </w:p>
    <w:p>
      <w:r>
        <w:t xml:space="preserve">Puutarhuri poistaa hiiret puutarhasta ajastimen avulla .</w:t>
      </w:r>
    </w:p>
    <w:p>
      <w:r>
        <w:rPr>
          <w:b/>
        </w:rPr>
        <w:t xml:space="preserve">Tulos</w:t>
      </w:r>
    </w:p>
    <w:p>
      <w:r>
        <w:t xml:space="preserve">Puutarhuri pyörittää tomaattia poistaakseen rikkaruohot huoneesta .</w:t>
      </w:r>
    </w:p>
    <w:p>
      <w:r>
        <w:rPr>
          <w:b/>
        </w:rPr>
        <w:t xml:space="preserve">Tulos</w:t>
      </w:r>
    </w:p>
    <w:p>
      <w:r>
        <w:t xml:space="preserve">Nosturi käyttää kiskoa vuohien poistamiseen puutarhasta .</w:t>
      </w:r>
    </w:p>
    <w:p>
      <w:r>
        <w:rPr>
          <w:b/>
        </w:rPr>
        <w:t xml:space="preserve">Tulos</w:t>
      </w:r>
    </w:p>
    <w:p>
      <w:r>
        <w:t xml:space="preserve">Puutarhuri poistaa rikkaruohot puutarhasta kaivurilla.</w:t>
      </w:r>
    </w:p>
    <w:p>
      <w:r>
        <w:rPr>
          <w:b/>
        </w:rPr>
        <w:t xml:space="preserve">Tulos</w:t>
      </w:r>
    </w:p>
    <w:p>
      <w:r>
        <w:t xml:space="preserve">Kaveri poistaa rikkaruohoja puutarhasta hakkuulla .</w:t>
      </w:r>
    </w:p>
    <w:p>
      <w:r>
        <w:rPr>
          <w:b/>
        </w:rPr>
        <w:t xml:space="preserve">Esimerkki 4.4767</w:t>
      </w:r>
    </w:p>
    <w:p>
      <w:r>
        <w:t xml:space="preserve">Sodan jälkeen sotilaat haluavat antautua heti kotiin .</w:t>
      </w:r>
    </w:p>
    <w:p>
      <w:r>
        <w:rPr>
          <w:b/>
        </w:rPr>
        <w:t xml:space="preserve">Tulos</w:t>
      </w:r>
    </w:p>
    <w:p>
      <w:r>
        <w:t xml:space="preserve">Avioliiton jälkeen ihmiset haluavat kantaa mukanaan kotiin .</w:t>
      </w:r>
    </w:p>
    <w:p>
      <w:r>
        <w:rPr>
          <w:b/>
        </w:rPr>
        <w:t xml:space="preserve">Tulos</w:t>
      </w:r>
    </w:p>
    <w:p>
      <w:r>
        <w:t xml:space="preserve">Sodan jälkeen sotilaat haluavat palata kotiinsa .</w:t>
      </w:r>
    </w:p>
    <w:p>
      <w:r>
        <w:rPr>
          <w:b/>
        </w:rPr>
        <w:t xml:space="preserve">Tulos</w:t>
      </w:r>
    </w:p>
    <w:p>
      <w:r>
        <w:t xml:space="preserve">Sodan jälkeen sotilaat haluavat palata jopa .</w:t>
      </w:r>
    </w:p>
    <w:p>
      <w:r>
        <w:rPr>
          <w:b/>
        </w:rPr>
        <w:t xml:space="preserve">Tulos</w:t>
      </w:r>
    </w:p>
    <w:p>
      <w:r>
        <w:t xml:space="preserve">Sodan jälkeen sotilaat haluavat palata kotiin.</w:t>
      </w:r>
    </w:p>
    <w:p>
      <w:r>
        <w:rPr>
          <w:b/>
        </w:rPr>
        <w:t xml:space="preserve">Esimerkki 4.4768</w:t>
      </w:r>
    </w:p>
    <w:p>
      <w:r>
        <w:t xml:space="preserve">Sammakko voi taistella vapauden puolesta .</w:t>
      </w:r>
    </w:p>
    <w:p>
      <w:r>
        <w:rPr>
          <w:b/>
        </w:rPr>
        <w:t xml:space="preserve">Tulos</w:t>
      </w:r>
    </w:p>
    <w:p>
      <w:r>
        <w:t xml:space="preserve">Puu voi taistella herruudesta .</w:t>
      </w:r>
    </w:p>
    <w:p>
      <w:r>
        <w:rPr>
          <w:b/>
        </w:rPr>
        <w:t xml:space="preserve">Tulos</w:t>
      </w:r>
    </w:p>
    <w:p>
      <w:r>
        <w:t xml:space="preserve">Sotilas voi taistella vapauden puolesta.</w:t>
      </w:r>
    </w:p>
    <w:p>
      <w:r>
        <w:rPr>
          <w:b/>
        </w:rPr>
        <w:t xml:space="preserve">Tulos</w:t>
      </w:r>
    </w:p>
    <w:p>
      <w:r>
        <w:t xml:space="preserve">Kone voi taistella vapauden puolesta .</w:t>
      </w:r>
    </w:p>
    <w:p>
      <w:r>
        <w:rPr>
          <w:b/>
        </w:rPr>
        <w:t xml:space="preserve">Tulos</w:t>
      </w:r>
    </w:p>
    <w:p>
      <w:r>
        <w:t xml:space="preserve">Työntekijä voi taistella hyväksikäytön puolesta .</w:t>
      </w:r>
    </w:p>
    <w:p>
      <w:r>
        <w:rPr>
          <w:b/>
        </w:rPr>
        <w:t xml:space="preserve">Esimerkki 4.4769</w:t>
      </w:r>
    </w:p>
    <w:p>
      <w:r>
        <w:t xml:space="preserve">Jos haluat juosta pallon perässä, sinulla pitäisi olla jalat.</w:t>
      </w:r>
    </w:p>
    <w:p>
      <w:r>
        <w:rPr>
          <w:b/>
        </w:rPr>
        <w:t xml:space="preserve">Tulos</w:t>
      </w:r>
    </w:p>
    <w:p>
      <w:r>
        <w:t xml:space="preserve">Jos haluat juosta lounaan jälkeen, sinulla pitäisi olla jalat .</w:t>
      </w:r>
    </w:p>
    <w:p>
      <w:r>
        <w:rPr>
          <w:b/>
        </w:rPr>
        <w:t xml:space="preserve">Tulos</w:t>
      </w:r>
    </w:p>
    <w:p>
      <w:r>
        <w:t xml:space="preserve">Jos haluat rakentaa rungon jälkeen, sinulla pitäisi olla jalat .</w:t>
      </w:r>
    </w:p>
    <w:p>
      <w:r>
        <w:rPr>
          <w:b/>
        </w:rPr>
        <w:t xml:space="preserve">Tulos</w:t>
      </w:r>
    </w:p>
    <w:p>
      <w:r>
        <w:t xml:space="preserve">Jos haluat valmentaa viran jälkeen, sinulla pitäisi olla jalat .</w:t>
      </w:r>
    </w:p>
    <w:p>
      <w:r>
        <w:rPr>
          <w:b/>
        </w:rPr>
        <w:t xml:space="preserve">Tulos</w:t>
      </w:r>
    </w:p>
    <w:p>
      <w:r>
        <w:t xml:space="preserve">Jos haluat juosta vessan perässä, sinulla pitäisi olla jalat .</w:t>
      </w:r>
    </w:p>
    <w:p>
      <w:r>
        <w:rPr>
          <w:b/>
        </w:rPr>
        <w:t xml:space="preserve">Esimerkki 4.4770</w:t>
      </w:r>
    </w:p>
    <w:p>
      <w:r>
        <w:t xml:space="preserve">Jos kuolet lentää lentokoneessa niin sinun pitäisi ostaa patja .</w:t>
      </w:r>
    </w:p>
    <w:p>
      <w:r>
        <w:rPr>
          <w:b/>
        </w:rPr>
        <w:t xml:space="preserve">Tulos</w:t>
      </w:r>
    </w:p>
    <w:p>
      <w:r>
        <w:t xml:space="preserve">Jos haluat käyttäytyä epämukavasti, sinun pitäisi ostaa lippu .</w:t>
      </w:r>
    </w:p>
    <w:p>
      <w:r>
        <w:rPr>
          <w:b/>
        </w:rPr>
        <w:t xml:space="preserve">Tulos</w:t>
      </w:r>
    </w:p>
    <w:p>
      <w:r>
        <w:t xml:space="preserve">Jos haluat lentää lentokoneella, sinun on ostettava lippu.</w:t>
      </w:r>
    </w:p>
    <w:p>
      <w:r>
        <w:rPr>
          <w:b/>
        </w:rPr>
        <w:t xml:space="preserve">Tulos</w:t>
      </w:r>
    </w:p>
    <w:p>
      <w:r>
        <w:t xml:space="preserve">Jos haluat tehdä ostoksia lentokoneessa, sinun on ostettava lippu .</w:t>
      </w:r>
    </w:p>
    <w:p>
      <w:r>
        <w:rPr>
          <w:b/>
        </w:rPr>
        <w:t xml:space="preserve">Tulos</w:t>
      </w:r>
    </w:p>
    <w:p>
      <w:r>
        <w:t xml:space="preserve">Jos haluat selviytyä taloudessa, sinun pitäisi ostaa lippu .</w:t>
      </w:r>
    </w:p>
    <w:p>
      <w:r>
        <w:rPr>
          <w:b/>
        </w:rPr>
        <w:t xml:space="preserve">Esimerkki 4.4771</w:t>
      </w:r>
    </w:p>
    <w:p>
      <w:r>
        <w:t xml:space="preserve">Todennäköisesti löydät siltakaaren sillasta.</w:t>
      </w:r>
    </w:p>
    <w:p>
      <w:r>
        <w:rPr>
          <w:b/>
        </w:rPr>
        <w:t xml:space="preserve">Tulos</w:t>
      </w:r>
    </w:p>
    <w:p>
      <w:r>
        <w:t xml:space="preserve">Olet taipuvainen löytämään siltakaaren oikeustalosta .</w:t>
      </w:r>
    </w:p>
    <w:p>
      <w:r>
        <w:rPr>
          <w:b/>
        </w:rPr>
        <w:t xml:space="preserve">Tulos</w:t>
      </w:r>
    </w:p>
    <w:p>
      <w:r>
        <w:t xml:space="preserve">Olet viisas löytää sillan kaari yhteydessä .</w:t>
      </w:r>
    </w:p>
    <w:p>
      <w:r>
        <w:rPr>
          <w:b/>
        </w:rPr>
        <w:t xml:space="preserve">Tulos</w:t>
      </w:r>
    </w:p>
    <w:p>
      <w:r>
        <w:t xml:space="preserve">Olet viisas, kun integroit siltakaaren siltaan .</w:t>
      </w:r>
    </w:p>
    <w:p>
      <w:r>
        <w:rPr>
          <w:b/>
        </w:rPr>
        <w:t xml:space="preserve">Tulos</w:t>
      </w:r>
    </w:p>
    <w:p>
      <w:r>
        <w:t xml:space="preserve">Todennäköisesti löydät sillan lyijyn sillasta .</w:t>
      </w:r>
    </w:p>
    <w:p>
      <w:r>
        <w:rPr>
          <w:b/>
        </w:rPr>
        <w:t xml:space="preserve">Esimerkki 4.4772</w:t>
      </w:r>
    </w:p>
    <w:p>
      <w:r>
        <w:t xml:space="preserve">Jos haluat opettaa pelejä, sinun pitäisi olla hyvä urheilu .</w:t>
      </w:r>
    </w:p>
    <w:p>
      <w:r>
        <w:rPr>
          <w:b/>
        </w:rPr>
        <w:t xml:space="preserve">Tulos</w:t>
      </w:r>
    </w:p>
    <w:p>
      <w:r>
        <w:t xml:space="preserve">Jos haluat huippupelejä niin sinun pitäisi olla hyvä urheilu .</w:t>
      </w:r>
    </w:p>
    <w:p>
      <w:r>
        <w:rPr>
          <w:b/>
        </w:rPr>
        <w:t xml:space="preserve">Tulos</w:t>
      </w:r>
    </w:p>
    <w:p>
      <w:r>
        <w:t xml:space="preserve">Jos haluat rakastaa pelejä, sinun pitäisi olla hyvä oppinut.</w:t>
      </w:r>
    </w:p>
    <w:p>
      <w:r>
        <w:rPr>
          <w:b/>
        </w:rPr>
        <w:t xml:space="preserve">Tulos</w:t>
      </w:r>
    </w:p>
    <w:p>
      <w:r>
        <w:t xml:space="preserve">Jos haluatte aikatauluttaa pelejä niin teidän pitäisi olla hyvä ryhmä .</w:t>
      </w:r>
    </w:p>
    <w:p>
      <w:r>
        <w:rPr>
          <w:b/>
        </w:rPr>
        <w:t xml:space="preserve">Tulos</w:t>
      </w:r>
    </w:p>
    <w:p>
      <w:r>
        <w:t xml:space="preserve">Jos haluat pelata pelejä, sinun pitäisi olla hyvä tyyppi.</w:t>
      </w:r>
    </w:p>
    <w:p>
      <w:r>
        <w:rPr>
          <w:b/>
        </w:rPr>
        <w:t xml:space="preserve">Esimerkki 4.4773</w:t>
      </w:r>
    </w:p>
    <w:p>
      <w:r>
        <w:t xml:space="preserve">Isäntä voi erota orjasta .</w:t>
      </w:r>
    </w:p>
    <w:p>
      <w:r>
        <w:rPr>
          <w:b/>
        </w:rPr>
        <w:t xml:space="preserve">Tulos</w:t>
      </w:r>
    </w:p>
    <w:p>
      <w:r>
        <w:t xml:space="preserve">Isäntä voi kouluttaa orjan.</w:t>
      </w:r>
    </w:p>
    <w:p>
      <w:r>
        <w:rPr>
          <w:b/>
        </w:rPr>
        <w:t xml:space="preserve">Tulos</w:t>
      </w:r>
    </w:p>
    <w:p>
      <w:r>
        <w:t xml:space="preserve">Muki voi kouluttaa temppuja .</w:t>
      </w:r>
    </w:p>
    <w:p>
      <w:r>
        <w:rPr>
          <w:b/>
        </w:rPr>
        <w:t xml:space="preserve">Tulos</w:t>
      </w:r>
    </w:p>
    <w:p>
      <w:r>
        <w:t xml:space="preserve">Mestari voi kouluttaa nuoren .</w:t>
      </w:r>
    </w:p>
    <w:p>
      <w:r>
        <w:rPr>
          <w:b/>
        </w:rPr>
        <w:t xml:space="preserve">Tulos</w:t>
      </w:r>
    </w:p>
    <w:p>
      <w:r>
        <w:t xml:space="preserve">Kala voi tappaa munkin .</w:t>
      </w:r>
    </w:p>
    <w:p>
      <w:r>
        <w:rPr>
          <w:b/>
        </w:rPr>
        <w:t xml:space="preserve">Esimerkki 4.4774</w:t>
      </w:r>
    </w:p>
    <w:p>
      <w:r>
        <w:t xml:space="preserve">Käyttäisit lentokoneessa, koska sinun piti matkustaa pitkä matka.</w:t>
      </w:r>
    </w:p>
    <w:p>
      <w:r>
        <w:rPr>
          <w:b/>
        </w:rPr>
        <w:t xml:space="preserve">Tulos</w:t>
      </w:r>
    </w:p>
    <w:p>
      <w:r>
        <w:t xml:space="preserve">Lentäisit lentokoneella, koska halusit matkustaa pitkän matkan.</w:t>
      </w:r>
    </w:p>
    <w:p>
      <w:r>
        <w:rPr>
          <w:b/>
        </w:rPr>
        <w:t xml:space="preserve">Tulos</w:t>
      </w:r>
    </w:p>
    <w:p>
      <w:r>
        <w:t xml:space="preserve">Lentäisit lentokoneella, koska sinun piti matkustaa strateginen matka.</w:t>
      </w:r>
    </w:p>
    <w:p>
      <w:r>
        <w:rPr>
          <w:b/>
        </w:rPr>
        <w:t xml:space="preserve">Tulos</w:t>
      </w:r>
    </w:p>
    <w:p>
      <w:r>
        <w:t xml:space="preserve">Tulisit lentokoneella, koska sinun täytyi matkustaa pyöreä matka .</w:t>
      </w:r>
    </w:p>
    <w:p>
      <w:r>
        <w:rPr>
          <w:b/>
        </w:rPr>
        <w:t xml:space="preserve">Tulos</w:t>
      </w:r>
    </w:p>
    <w:p>
      <w:r>
        <w:t xml:space="preserve">Lentäisit lentokoneella, koska sinun piti ruokkia pitkä matka .</w:t>
      </w:r>
    </w:p>
    <w:p>
      <w:r>
        <w:rPr>
          <w:b/>
        </w:rPr>
        <w:t xml:space="preserve">Esimerkki 4.4775</w:t>
      </w:r>
    </w:p>
    <w:p>
      <w:r>
        <w:t xml:space="preserve">Jos haluat ajoittaa sponsoroinnin, sinun tulee jättää tarjous .</w:t>
      </w:r>
    </w:p>
    <w:p>
      <w:r>
        <w:rPr>
          <w:b/>
        </w:rPr>
        <w:t xml:space="preserve">Tulos</w:t>
      </w:r>
    </w:p>
    <w:p>
      <w:r>
        <w:t xml:space="preserve">Jos haluat saada sopimuksen, sinun on tehtävä tarjous.</w:t>
      </w:r>
    </w:p>
    <w:p>
      <w:r>
        <w:rPr>
          <w:b/>
        </w:rPr>
        <w:t xml:space="preserve">Tulos</w:t>
      </w:r>
    </w:p>
    <w:p>
      <w:r>
        <w:t xml:space="preserve">Jos haluat saada sopimuksen, sinun pitäisi varata tarjous .</w:t>
      </w:r>
    </w:p>
    <w:p>
      <w:r>
        <w:rPr>
          <w:b/>
        </w:rPr>
        <w:t xml:space="preserve">Tulos</w:t>
      </w:r>
    </w:p>
    <w:p>
      <w:r>
        <w:t xml:space="preserve">Jos haluat saada lokin, sinun pitäisi jättää puhelu .</w:t>
      </w:r>
    </w:p>
    <w:p>
      <w:r>
        <w:rPr>
          <w:b/>
        </w:rPr>
        <w:t xml:space="preserve">Tulos</w:t>
      </w:r>
    </w:p>
    <w:p>
      <w:r>
        <w:t xml:space="preserve">Jos haluat saada käyttäjätunnuksen, sinun on lähetettävä ehdokas .</w:t>
      </w:r>
    </w:p>
    <w:p>
      <w:r>
        <w:rPr>
          <w:b/>
        </w:rPr>
        <w:t xml:space="preserve">Esimerkki 4.4776</w:t>
      </w:r>
    </w:p>
    <w:p>
      <w:r>
        <w:t xml:space="preserve">Voit käyttää taivaalla testata lentokoneen vastapäätä silmää .</w:t>
      </w:r>
    </w:p>
    <w:p>
      <w:r>
        <w:rPr>
          <w:b/>
        </w:rPr>
        <w:t xml:space="preserve">Tulos</w:t>
      </w:r>
    </w:p>
    <w:p>
      <w:r>
        <w:t xml:space="preserve">Voit käyttää palvelua lentokoneen kiinnittämiseksi laituriin laiturin yli.</w:t>
      </w:r>
    </w:p>
    <w:p>
      <w:r>
        <w:rPr>
          <w:b/>
        </w:rPr>
        <w:t xml:space="preserve">Tulos</w:t>
      </w:r>
    </w:p>
    <w:p>
      <w:r>
        <w:t xml:space="preserve">Voit käyttää palkkion nimeämään adoption eri puolilla maata .</w:t>
      </w:r>
    </w:p>
    <w:p>
      <w:r>
        <w:rPr>
          <w:b/>
        </w:rPr>
        <w:t xml:space="preserve">Tulos</w:t>
      </w:r>
    </w:p>
    <w:p>
      <w:r>
        <w:t xml:space="preserve">Voit käyttää taivasta lentääksesi lentokoneella maan halki.</w:t>
      </w:r>
    </w:p>
    <w:p>
      <w:r>
        <w:rPr>
          <w:b/>
        </w:rPr>
        <w:t xml:space="preserve">Tulos</w:t>
      </w:r>
    </w:p>
    <w:p>
      <w:r>
        <w:t xml:space="preserve">Voit käyttää taivasta ohjaamaan lentokonetta eli nokkaa .</w:t>
      </w:r>
    </w:p>
    <w:p>
      <w:r>
        <w:rPr>
          <w:b/>
        </w:rPr>
        <w:t xml:space="preserve">Esimerkki 4.4777</w:t>
      </w:r>
    </w:p>
    <w:p>
      <w:r>
        <w:t xml:space="preserve">Kun heräät päivystyksessä, aloitat henkisen päivän .</w:t>
      </w:r>
    </w:p>
    <w:p>
      <w:r>
        <w:rPr>
          <w:b/>
        </w:rPr>
        <w:t xml:space="preserve">Tulos</w:t>
      </w:r>
    </w:p>
    <w:p>
      <w:r>
        <w:t xml:space="preserve">Aamulla herätessäsi aloitat uuden päivän.</w:t>
      </w:r>
    </w:p>
    <w:p>
      <w:r>
        <w:rPr>
          <w:b/>
        </w:rPr>
        <w:t xml:space="preserve">Tulos</w:t>
      </w:r>
    </w:p>
    <w:p>
      <w:r>
        <w:t xml:space="preserve">Tietokoneessa heräämisen tae on, että aloitat uuden virheen .</w:t>
      </w:r>
    </w:p>
    <w:p>
      <w:r>
        <w:rPr>
          <w:b/>
        </w:rPr>
        <w:t xml:space="preserve">Tulos</w:t>
      </w:r>
    </w:p>
    <w:p>
      <w:r>
        <w:t xml:space="preserve">Aamulla herääminen vaikuttaa siihen, että aloitat pienen päivän .</w:t>
      </w:r>
    </w:p>
    <w:p>
      <w:r>
        <w:rPr>
          <w:b/>
        </w:rPr>
        <w:t xml:space="preserve">Tulos</w:t>
      </w:r>
    </w:p>
    <w:p>
      <w:r>
        <w:t xml:space="preserve">Aamulla herätessäsi aloitat aurinkoisen päivän .</w:t>
      </w:r>
    </w:p>
    <w:p>
      <w:r>
        <w:rPr>
          <w:b/>
        </w:rPr>
        <w:t xml:space="preserve">Esimerkki 4.4778</w:t>
      </w:r>
    </w:p>
    <w:p>
      <w:r>
        <w:t xml:space="preserve">Alkoholin juominen saisi sinut haluamaan kokata .</w:t>
      </w:r>
    </w:p>
    <w:p>
      <w:r>
        <w:rPr>
          <w:b/>
        </w:rPr>
        <w:t xml:space="preserve">Tulos</w:t>
      </w:r>
    </w:p>
    <w:p>
      <w:r>
        <w:t xml:space="preserve">Alkoholin juominen saisi sinut haluamaan ottaa .</w:t>
      </w:r>
    </w:p>
    <w:p>
      <w:r>
        <w:rPr>
          <w:b/>
        </w:rPr>
        <w:t xml:space="preserve">Tulos</w:t>
      </w:r>
    </w:p>
    <w:p>
      <w:r>
        <w:t xml:space="preserve">Alkoholin juominen saisi sinut valittamaan .</w:t>
      </w:r>
    </w:p>
    <w:p>
      <w:r>
        <w:rPr>
          <w:b/>
        </w:rPr>
        <w:t xml:space="preserve">Tulos</w:t>
      </w:r>
    </w:p>
    <w:p>
      <w:r>
        <w:t xml:space="preserve">Alkoholin juominen saisi sinut haluamaan TAPAA .</w:t>
      </w:r>
    </w:p>
    <w:p>
      <w:r>
        <w:rPr>
          <w:b/>
        </w:rPr>
        <w:t xml:space="preserve">Tulos</w:t>
      </w:r>
    </w:p>
    <w:p>
      <w:r>
        <w:t xml:space="preserve">Alkoholin juominen saisi sinut haluamaan tupakoida.</w:t>
      </w:r>
    </w:p>
    <w:p>
      <w:r>
        <w:rPr>
          <w:b/>
        </w:rPr>
        <w:t xml:space="preserve">Esimerkki 4.4779</w:t>
      </w:r>
    </w:p>
    <w:p>
      <w:r>
        <w:t xml:space="preserve">Löydät todennäköisesti pesu ja säästä kangas laatikossa .</w:t>
      </w:r>
    </w:p>
    <w:p>
      <w:r>
        <w:rPr>
          <w:b/>
        </w:rPr>
        <w:t xml:space="preserve">Tulos</w:t>
      </w:r>
    </w:p>
    <w:p>
      <w:r>
        <w:t xml:space="preserve">Olet todennäköisesti kankaanpesu ja kuluminen kangas laatikossa .</w:t>
      </w:r>
    </w:p>
    <w:p>
      <w:r>
        <w:rPr>
          <w:b/>
        </w:rPr>
        <w:t xml:space="preserve">Tulos</w:t>
      </w:r>
    </w:p>
    <w:p>
      <w:r>
        <w:t xml:space="preserve">Olet todennäköisesti löytää pesu ja kuluminen kangas suhteessa .</w:t>
      </w:r>
    </w:p>
    <w:p>
      <w:r>
        <w:rPr>
          <w:b/>
        </w:rPr>
        <w:t xml:space="preserve">Tulos</w:t>
      </w:r>
    </w:p>
    <w:p>
      <w:r>
        <w:t xml:space="preserve">Löydät todennäköisesti laatikosta pestyä ja kulunutta kangasta.</w:t>
      </w:r>
    </w:p>
    <w:p>
      <w:r>
        <w:rPr>
          <w:b/>
        </w:rPr>
        <w:t xml:space="preserve">Tulos</w:t>
      </w:r>
    </w:p>
    <w:p>
      <w:r>
        <w:t xml:space="preserve">Olet todennäköisesti tuo pesu ja haavan kangas laatikossa .</w:t>
      </w:r>
    </w:p>
    <w:p>
      <w:r>
        <w:rPr>
          <w:b/>
        </w:rPr>
        <w:t xml:space="preserve">Esimerkki 4.4780</w:t>
      </w:r>
    </w:p>
    <w:p>
      <w:r>
        <w:t xml:space="preserve">Ajaisit autollasi, koska haluat oman toteutustapasi .</w:t>
      </w:r>
    </w:p>
    <w:p>
      <w:r>
        <w:rPr>
          <w:b/>
        </w:rPr>
        <w:t xml:space="preserve">Tulos</w:t>
      </w:r>
    </w:p>
    <w:p>
      <w:r>
        <w:t xml:space="preserve">Ajaisit autolla, koska haluat oman kulkuvälineesi.</w:t>
      </w:r>
    </w:p>
    <w:p>
      <w:r>
        <w:rPr>
          <w:b/>
        </w:rPr>
        <w:t xml:space="preserve">Tulos</w:t>
      </w:r>
    </w:p>
    <w:p>
      <w:r>
        <w:t xml:space="preserve">Säilyttäisit autosi, koska haluat oman kulkuvälineesi.</w:t>
      </w:r>
    </w:p>
    <w:p>
      <w:r>
        <w:rPr>
          <w:b/>
        </w:rPr>
        <w:t xml:space="preserve">Tulos</w:t>
      </w:r>
    </w:p>
    <w:p>
      <w:r>
        <w:t xml:space="preserve">Vaadit autosi takaisin, koska haluat oman kulkuvälineesi.</w:t>
      </w:r>
    </w:p>
    <w:p>
      <w:r>
        <w:rPr>
          <w:b/>
        </w:rPr>
        <w:t xml:space="preserve">Tulos</w:t>
      </w:r>
    </w:p>
    <w:p>
      <w:r>
        <w:t xml:space="preserve">Ajaisit autolla, koska haluat oman virkistyskeinosi .</w:t>
      </w:r>
    </w:p>
    <w:p>
      <w:r>
        <w:rPr>
          <w:b/>
        </w:rPr>
        <w:t xml:space="preserve">Esimerkki 4.4781</w:t>
      </w:r>
    </w:p>
    <w:p>
      <w:r>
        <w:t xml:space="preserve">Voit ajaa autolla maalle jahdata puiden lehtiä .</w:t>
      </w:r>
    </w:p>
    <w:p>
      <w:r>
        <w:rPr>
          <w:b/>
        </w:rPr>
        <w:t xml:space="preserve">Tulos</w:t>
      </w:r>
    </w:p>
    <w:p>
      <w:r>
        <w:t xml:space="preserve">Voit ajaa autolla maalle värittämään puiden lehtiä .</w:t>
      </w:r>
    </w:p>
    <w:p>
      <w:r>
        <w:rPr>
          <w:b/>
        </w:rPr>
        <w:t xml:space="preserve">Tulos</w:t>
      </w:r>
    </w:p>
    <w:p>
      <w:r>
        <w:t xml:space="preserve">Voit ajaa autolla maalle katsomaan puiden lehtiä.</w:t>
      </w:r>
    </w:p>
    <w:p>
      <w:r>
        <w:rPr>
          <w:b/>
        </w:rPr>
        <w:t xml:space="preserve">Tulos</w:t>
      </w:r>
    </w:p>
    <w:p>
      <w:r>
        <w:t xml:space="preserve">Voit ajaa autolla maalle ja laittaa lehdet puihin .</w:t>
      </w:r>
    </w:p>
    <w:p>
      <w:r>
        <w:rPr>
          <w:b/>
        </w:rPr>
        <w:t xml:space="preserve">Tulos</w:t>
      </w:r>
    </w:p>
    <w:p>
      <w:r>
        <w:t xml:space="preserve">Voit ajaa autollasi maalle paikkaamaan puiden lehtiä .</w:t>
      </w:r>
    </w:p>
    <w:p>
      <w:r>
        <w:rPr>
          <w:b/>
        </w:rPr>
        <w:t xml:space="preserve">Esimerkki 4.4782</w:t>
      </w:r>
    </w:p>
    <w:p>
      <w:r>
        <w:t xml:space="preserve">Käyn luontaistuotekaupassa ostamassa luomutuotteita.</w:t>
      </w:r>
    </w:p>
    <w:p>
      <w:r>
        <w:rPr>
          <w:b/>
        </w:rPr>
        <w:t xml:space="preserve">Tulos</w:t>
      </w:r>
    </w:p>
    <w:p>
      <w:r>
        <w:t xml:space="preserve">Käyn terveyspuutarhamyymälässä ostamassa luomutuotteita .</w:t>
      </w:r>
    </w:p>
    <w:p>
      <w:r>
        <w:rPr>
          <w:b/>
        </w:rPr>
        <w:t xml:space="preserve">Tulos</w:t>
      </w:r>
    </w:p>
    <w:p>
      <w:r>
        <w:t xml:space="preserve">Menen terveys videovuokraamoon raportoimaan luomuvettä .</w:t>
      </w:r>
    </w:p>
    <w:p>
      <w:r>
        <w:rPr>
          <w:b/>
        </w:rPr>
        <w:t xml:space="preserve">Tulos</w:t>
      </w:r>
    </w:p>
    <w:p>
      <w:r>
        <w:t xml:space="preserve">Käyn terveysmyymälässä ostamassa luomutuotteita .</w:t>
      </w:r>
    </w:p>
    <w:p>
      <w:r>
        <w:rPr>
          <w:b/>
        </w:rPr>
        <w:t xml:space="preserve">Tulos</w:t>
      </w:r>
    </w:p>
    <w:p>
      <w:r>
        <w:t xml:space="preserve">Käyn terveystarkastuksessa ostamassa luomutuotteita .</w:t>
      </w:r>
    </w:p>
    <w:p>
      <w:r>
        <w:rPr>
          <w:b/>
        </w:rPr>
        <w:t xml:space="preserve">Esimerkki 4.4783</w:t>
      </w:r>
    </w:p>
    <w:p>
      <w:r>
        <w:t xml:space="preserve">Tunnelma ostaa museo on uskomaton arvostusta .</w:t>
      </w:r>
    </w:p>
    <w:p>
      <w:r>
        <w:rPr>
          <w:b/>
        </w:rPr>
        <w:t xml:space="preserve">Tulos</w:t>
      </w:r>
    </w:p>
    <w:p>
      <w:r>
        <w:t xml:space="preserve">Tunne museossa käydessä on tuntuva arvostus .</w:t>
      </w:r>
    </w:p>
    <w:p>
      <w:r>
        <w:rPr>
          <w:b/>
        </w:rPr>
        <w:t xml:space="preserve">Tulos</w:t>
      </w:r>
    </w:p>
    <w:p>
      <w:r>
        <w:t xml:space="preserve">Museovierailu tuo uusia arvostuksia.</w:t>
      </w:r>
    </w:p>
    <w:p>
      <w:r>
        <w:rPr>
          <w:b/>
        </w:rPr>
        <w:t xml:space="preserve">Tulos</w:t>
      </w:r>
    </w:p>
    <w:p>
      <w:r>
        <w:t xml:space="preserve">Tunnelma museossa käydessä on tuntuvaa arvostusta .</w:t>
      </w:r>
    </w:p>
    <w:p>
      <w:r>
        <w:rPr>
          <w:b/>
        </w:rPr>
        <w:t xml:space="preserve">Tulos</w:t>
      </w:r>
    </w:p>
    <w:p>
      <w:r>
        <w:t xml:space="preserve">Museon säilyttämisen vaikutus on kasvava arvostus .</w:t>
      </w:r>
    </w:p>
    <w:p>
      <w:r>
        <w:rPr>
          <w:b/>
        </w:rPr>
        <w:t xml:space="preserve">Esimerkki 4.4784</w:t>
      </w:r>
    </w:p>
    <w:p>
      <w:r>
        <w:t xml:space="preserve">Hyvässä uskossa voidaan varmistaa useimmat oikeudet .</w:t>
      </w:r>
    </w:p>
    <w:p>
      <w:r>
        <w:rPr>
          <w:b/>
        </w:rPr>
        <w:t xml:space="preserve">Tulos</w:t>
      </w:r>
    </w:p>
    <w:p>
      <w:r>
        <w:t xml:space="preserve">Iso laiva kestää useimmat myrskyt .</w:t>
      </w:r>
    </w:p>
    <w:p>
      <w:r>
        <w:rPr>
          <w:b/>
        </w:rPr>
        <w:t xml:space="preserve">Tulos</w:t>
      </w:r>
    </w:p>
    <w:p>
      <w:r>
        <w:t xml:space="preserve">Hyvä laiva kestää useimmat myrskyt.</w:t>
      </w:r>
    </w:p>
    <w:p>
      <w:r>
        <w:rPr>
          <w:b/>
        </w:rPr>
        <w:t xml:space="preserve">Tulos</w:t>
      </w:r>
    </w:p>
    <w:p>
      <w:r>
        <w:t xml:space="preserve">Hyvä verkkosivusto voi luetella useimmat kuvat .</w:t>
      </w:r>
    </w:p>
    <w:p>
      <w:r>
        <w:rPr>
          <w:b/>
        </w:rPr>
        <w:t xml:space="preserve">Tulos</w:t>
      </w:r>
    </w:p>
    <w:p>
      <w:r>
        <w:t xml:space="preserve">Japanilainen laiva kestää useimmat myrskyt .</w:t>
      </w:r>
    </w:p>
    <w:p>
      <w:r>
        <w:rPr>
          <w:b/>
        </w:rPr>
        <w:t xml:space="preserve">Esimerkki 4.4785</w:t>
      </w:r>
    </w:p>
    <w:p>
      <w:r>
        <w:t xml:space="preserve">Lukeminen lapsillesi on rakkauden jakamista perinteitä kohtaan .</w:t>
      </w:r>
    </w:p>
    <w:p>
      <w:r>
        <w:rPr>
          <w:b/>
        </w:rPr>
        <w:t xml:space="preserve">Tulos</w:t>
      </w:r>
    </w:p>
    <w:p>
      <w:r>
        <w:t xml:space="preserve">Lapsillesi puhuminen on anteliaisuuden rakkauden jakamista .</w:t>
      </w:r>
    </w:p>
    <w:p>
      <w:r>
        <w:rPr>
          <w:b/>
        </w:rPr>
        <w:t xml:space="preserve">Tulos</w:t>
      </w:r>
    </w:p>
    <w:p>
      <w:r>
        <w:t xml:space="preserve">Lukemalla lapsillesi voit jakaa rakkautesi lukemiseen.</w:t>
      </w:r>
    </w:p>
    <w:p>
      <w:r>
        <w:rPr>
          <w:b/>
        </w:rPr>
        <w:t xml:space="preserve">Tulos</w:t>
      </w:r>
    </w:p>
    <w:p>
      <w:r>
        <w:t xml:space="preserve">Lukemalla lapsillesi voit jakaa rakkautesi uskontoon .</w:t>
      </w:r>
    </w:p>
    <w:p>
      <w:r>
        <w:rPr>
          <w:b/>
        </w:rPr>
        <w:t xml:space="preserve">Tulos</w:t>
      </w:r>
    </w:p>
    <w:p>
      <w:r>
        <w:t xml:space="preserve">Lukeminen naapureille on lukemisen oppimisen jakamista .</w:t>
      </w:r>
    </w:p>
    <w:p>
      <w:r>
        <w:rPr>
          <w:b/>
        </w:rPr>
        <w:t xml:space="preserve">Esimerkki 4.4786</w:t>
      </w:r>
    </w:p>
    <w:p>
      <w:r>
        <w:t xml:space="preserve">Voit käyttää paitaa juhlistamaan muoti-ilmoitusta .</w:t>
      </w:r>
    </w:p>
    <w:p>
      <w:r>
        <w:rPr>
          <w:b/>
        </w:rPr>
        <w:t xml:space="preserve">Tulos</w:t>
      </w:r>
    </w:p>
    <w:p>
      <w:r>
        <w:t xml:space="preserve">Voit ajaa asia säveltää muodin lausunto .</w:t>
      </w:r>
    </w:p>
    <w:p>
      <w:r>
        <w:rPr>
          <w:b/>
        </w:rPr>
        <w:t xml:space="preserve">Tulos</w:t>
      </w:r>
    </w:p>
    <w:p>
      <w:r>
        <w:t xml:space="preserve">Voit valtuuttaa mentorin tekemään muoti-ilmoituksen .</w:t>
      </w:r>
    </w:p>
    <w:p>
      <w:r>
        <w:rPr>
          <w:b/>
        </w:rPr>
        <w:t xml:space="preserve">Tulos</w:t>
      </w:r>
    </w:p>
    <w:p>
      <w:r>
        <w:t xml:space="preserve">Voit käyttää paitaa muodin näyttämiseen.</w:t>
      </w:r>
    </w:p>
    <w:p>
      <w:r>
        <w:rPr>
          <w:b/>
        </w:rPr>
        <w:t xml:space="preserve">Tulos</w:t>
      </w:r>
    </w:p>
    <w:p>
      <w:r>
        <w:t xml:space="preserve">Voit käyttää paitaa nostamaan muoti-ilmoituksen .</w:t>
      </w:r>
    </w:p>
    <w:p>
      <w:r>
        <w:rPr>
          <w:b/>
        </w:rPr>
        <w:t xml:space="preserve">Esimerkki 4.4787</w:t>
      </w:r>
    </w:p>
    <w:p>
      <w:r>
        <w:t xml:space="preserve">Lahjoittaisitte, koska haluatte apua yliluonnollisesta lähteestä .</w:t>
      </w:r>
    </w:p>
    <w:p>
      <w:r>
        <w:rPr>
          <w:b/>
        </w:rPr>
        <w:t xml:space="preserve">Tulos</w:t>
      </w:r>
    </w:p>
    <w:p>
      <w:r>
        <w:t xml:space="preserve">Ottaisitte yhteyttä, koska haluatte apua yliluonnollisesta lähteestä .</w:t>
      </w:r>
    </w:p>
    <w:p>
      <w:r>
        <w:rPr>
          <w:b/>
        </w:rPr>
        <w:t xml:space="preserve">Tulos</w:t>
      </w:r>
    </w:p>
    <w:p>
      <w:r>
        <w:t xml:space="preserve">Tunnistaisitte, koska haluatte apua yliluonnolliselta veljeltä .</w:t>
      </w:r>
    </w:p>
    <w:p>
      <w:r>
        <w:rPr>
          <w:b/>
        </w:rPr>
        <w:t xml:space="preserve">Tulos</w:t>
      </w:r>
    </w:p>
    <w:p>
      <w:r>
        <w:t xml:space="preserve">Kysyisit, koska haluat totuuden kanonisesta lähteestä.</w:t>
      </w:r>
    </w:p>
    <w:p>
      <w:r>
        <w:rPr>
          <w:b/>
        </w:rPr>
        <w:t xml:space="preserve">Tulos</w:t>
      </w:r>
    </w:p>
    <w:p>
      <w:r>
        <w:t xml:space="preserve">Rukoilisit, koska haluat apua yliluonnollisesta lähteestä.</w:t>
      </w:r>
    </w:p>
    <w:p>
      <w:r>
        <w:rPr>
          <w:b/>
        </w:rPr>
        <w:t xml:space="preserve">Esimerkki 4.4788</w:t>
      </w:r>
    </w:p>
    <w:p>
      <w:r>
        <w:t xml:space="preserve">Ravintolassa valitset paikan.</w:t>
      </w:r>
    </w:p>
    <w:p>
      <w:r>
        <w:rPr>
          <w:b/>
        </w:rPr>
        <w:t xml:space="preserve">Tulos</w:t>
      </w:r>
    </w:p>
    <w:p>
      <w:r>
        <w:t xml:space="preserve">Ravintolassa , voit valita mekon .</w:t>
      </w:r>
    </w:p>
    <w:p>
      <w:r>
        <w:rPr>
          <w:b/>
        </w:rPr>
        <w:t xml:space="preserve">Tulos</w:t>
      </w:r>
    </w:p>
    <w:p>
      <w:r>
        <w:t xml:space="preserve">Vaihtoehto , voit valita valikon .</w:t>
      </w:r>
    </w:p>
    <w:p>
      <w:r>
        <w:rPr>
          <w:b/>
        </w:rPr>
        <w:t xml:space="preserve">Tulos</w:t>
      </w:r>
    </w:p>
    <w:p>
      <w:r>
        <w:t xml:space="preserve">Hakemistossa valitset valikon .</w:t>
      </w:r>
    </w:p>
    <w:p>
      <w:r>
        <w:rPr>
          <w:b/>
        </w:rPr>
        <w:t xml:space="preserve">Tulos</w:t>
      </w:r>
    </w:p>
    <w:p>
      <w:r>
        <w:t xml:space="preserve">Ravintolassa valitset ruokalistan.</w:t>
      </w:r>
    </w:p>
    <w:p>
      <w:r>
        <w:rPr>
          <w:b/>
        </w:rPr>
        <w:t xml:space="preserve">Esimerkki 4.4789</w:t>
      </w:r>
    </w:p>
    <w:p>
      <w:r>
        <w:t xml:space="preserve">Kertoisit kuuntelijalle, koska haluat jakaa näkemyksesi .</w:t>
      </w:r>
    </w:p>
    <w:p>
      <w:r>
        <w:rPr>
          <w:b/>
        </w:rPr>
        <w:t xml:space="preserve">Tulos</w:t>
      </w:r>
    </w:p>
    <w:p>
      <w:r>
        <w:t xml:space="preserve">Kertoisit taulukon, koska vastustat kirjoittaa näkökulman .</w:t>
      </w:r>
    </w:p>
    <w:p>
      <w:r>
        <w:rPr>
          <w:b/>
        </w:rPr>
        <w:t xml:space="preserve">Tulos</w:t>
      </w:r>
    </w:p>
    <w:p>
      <w:r>
        <w:t xml:space="preserve">Sinä kertoisit liberaalille, koska sinun on ilmoitettava näkökantasi .</w:t>
      </w:r>
    </w:p>
    <w:p>
      <w:r>
        <w:rPr>
          <w:b/>
        </w:rPr>
        <w:t xml:space="preserve">Tulos</w:t>
      </w:r>
    </w:p>
    <w:p>
      <w:r>
        <w:t xml:space="preserve">Kertoisit säikeen, koska haluat jakaa näkökulman .</w:t>
      </w:r>
    </w:p>
    <w:p>
      <w:r>
        <w:rPr>
          <w:b/>
        </w:rPr>
        <w:t xml:space="preserve">Tulos</w:t>
      </w:r>
    </w:p>
    <w:p>
      <w:r>
        <w:t xml:space="preserve">Kertoisit tarinan, koska haluat jakaa näkökulman.</w:t>
      </w:r>
    </w:p>
    <w:p>
      <w:r>
        <w:rPr>
          <w:b/>
        </w:rPr>
        <w:t xml:space="preserve">Esimerkki 4.4790</w:t>
      </w:r>
    </w:p>
    <w:p>
      <w:r>
        <w:t xml:space="preserve">Ihmiset käyvät teattereissa katsomassa uusia elokuvia.</w:t>
      </w:r>
    </w:p>
    <w:p>
      <w:r>
        <w:rPr>
          <w:b/>
        </w:rPr>
        <w:t xml:space="preserve">Tulos</w:t>
      </w:r>
    </w:p>
    <w:p>
      <w:r>
        <w:t xml:space="preserve">Ihmiset käyvät teattereissa katsomassa uusia elokuvia.</w:t>
      </w:r>
    </w:p>
    <w:p>
      <w:r>
        <w:rPr>
          <w:b/>
        </w:rPr>
        <w:t xml:space="preserve">Tulos</w:t>
      </w:r>
    </w:p>
    <w:p>
      <w:r>
        <w:t xml:space="preserve">Ihmiset menevät teattereihin katsomaan uuden ajan julkaisuja .</w:t>
      </w:r>
    </w:p>
    <w:p>
      <w:r>
        <w:rPr>
          <w:b/>
        </w:rPr>
        <w:t xml:space="preserve">Tulos</w:t>
      </w:r>
    </w:p>
    <w:p>
      <w:r>
        <w:t xml:space="preserve">Ihmiset menevät teattereihin katsomaan uusia painettuja julkaisuja .</w:t>
      </w:r>
    </w:p>
    <w:p>
      <w:r>
        <w:rPr>
          <w:b/>
        </w:rPr>
        <w:t xml:space="preserve">Tulos</w:t>
      </w:r>
    </w:p>
    <w:p>
      <w:r>
        <w:t xml:space="preserve">Ihmiset menevät teattereihin katsomaan uuden luokan julkaisuja .</w:t>
      </w:r>
    </w:p>
    <w:p>
      <w:r>
        <w:rPr>
          <w:b/>
        </w:rPr>
        <w:t xml:space="preserve">Esimerkki 4.4791</w:t>
      </w:r>
    </w:p>
    <w:p>
      <w:r>
        <w:t xml:space="preserve">Jos haluatte avustaa hallintoa, teidän pitäisi hankkia aseenkantolupa .</w:t>
      </w:r>
    </w:p>
    <w:p>
      <w:r>
        <w:rPr>
          <w:b/>
        </w:rPr>
        <w:t xml:space="preserve">Tulos</w:t>
      </w:r>
    </w:p>
    <w:p>
      <w:r>
        <w:t xml:space="preserve">Jos haluat ryöstää pyramidin, sinun pitäisi muistaa ase .</w:t>
      </w:r>
    </w:p>
    <w:p>
      <w:r>
        <w:rPr>
          <w:b/>
        </w:rPr>
        <w:t xml:space="preserve">Tulos</w:t>
      </w:r>
    </w:p>
    <w:p>
      <w:r>
        <w:t xml:space="preserve">Jos haluat taistella vihollista vastaan, sinun on käytettävä asetta.</w:t>
      </w:r>
    </w:p>
    <w:p>
      <w:r>
        <w:rPr>
          <w:b/>
        </w:rPr>
        <w:t xml:space="preserve">Tulos</w:t>
      </w:r>
    </w:p>
    <w:p>
      <w:r>
        <w:t xml:space="preserve">Jos haluatte murhata profeetan niin teidän pitäisi muistaa ase .</w:t>
      </w:r>
    </w:p>
    <w:p>
      <w:r>
        <w:rPr>
          <w:b/>
        </w:rPr>
        <w:t xml:space="preserve">Tulos</w:t>
      </w:r>
    </w:p>
    <w:p>
      <w:r>
        <w:t xml:space="preserve">Jos haluat pakottaa vihollisen, sinun on käytettävä asetta .</w:t>
      </w:r>
    </w:p>
    <w:p>
      <w:r>
        <w:rPr>
          <w:b/>
        </w:rPr>
        <w:t xml:space="preserve">Esimerkki 4.4792</w:t>
      </w:r>
    </w:p>
    <w:p>
      <w:r>
        <w:t xml:space="preserve">Ihmiset pelastavat suojansa vedellä .</w:t>
      </w:r>
    </w:p>
    <w:p>
      <w:r>
        <w:rPr>
          <w:b/>
        </w:rPr>
        <w:t xml:space="preserve">Tulos</w:t>
      </w:r>
    </w:p>
    <w:p>
      <w:r>
        <w:t xml:space="preserve">kävijät pesevät kätensä tupakalla .</w:t>
      </w:r>
    </w:p>
    <w:p>
      <w:r>
        <w:rPr>
          <w:b/>
        </w:rPr>
        <w:t xml:space="preserve">Tulos</w:t>
      </w:r>
    </w:p>
    <w:p>
      <w:r>
        <w:t xml:space="preserve">Ihmiset pesevät ovensa laavalla .</w:t>
      </w:r>
    </w:p>
    <w:p>
      <w:r>
        <w:rPr>
          <w:b/>
        </w:rPr>
        <w:t xml:space="preserve">Tulos</w:t>
      </w:r>
    </w:p>
    <w:p>
      <w:r>
        <w:t xml:space="preserve">Ihmiset pesevät kätensä vedellä.</w:t>
      </w:r>
    </w:p>
    <w:p>
      <w:r>
        <w:rPr>
          <w:b/>
        </w:rPr>
        <w:t xml:space="preserve">Tulos</w:t>
      </w:r>
    </w:p>
    <w:p>
      <w:r>
        <w:t xml:space="preserve">Ihmiset pesevät rintaliivit vaniljalla .</w:t>
      </w:r>
    </w:p>
    <w:p>
      <w:r>
        <w:rPr>
          <w:b/>
        </w:rPr>
        <w:t xml:space="preserve">Esimerkki 4.4793</w:t>
      </w:r>
    </w:p>
    <w:p>
      <w:r>
        <w:t xml:space="preserve">Sukulainen voi antaa sinulle lahjan syntymäpäivänäsi.</w:t>
      </w:r>
    </w:p>
    <w:p>
      <w:r>
        <w:rPr>
          <w:b/>
        </w:rPr>
        <w:t xml:space="preserve">Tulos</w:t>
      </w:r>
    </w:p>
    <w:p>
      <w:r>
        <w:t xml:space="preserve">Sukulainen voi ryöstää sinulle lahjan syntymäpäivänäsi .</w:t>
      </w:r>
    </w:p>
    <w:p>
      <w:r>
        <w:rPr>
          <w:b/>
        </w:rPr>
        <w:t xml:space="preserve">Tulos</w:t>
      </w:r>
    </w:p>
    <w:p>
      <w:r>
        <w:t xml:space="preserve">Sukulainen voi konsultoida sinua vuoden kuluttua vastuuvapauden myöntämisestä .</w:t>
      </w:r>
    </w:p>
    <w:p>
      <w:r>
        <w:rPr>
          <w:b/>
        </w:rPr>
        <w:t xml:space="preserve">Tulos</w:t>
      </w:r>
    </w:p>
    <w:p>
      <w:r>
        <w:t xml:space="preserve">Sukulainen voi antaa sinulle kierroksen syntymäpäivänäsi .</w:t>
      </w:r>
    </w:p>
    <w:p>
      <w:r>
        <w:rPr>
          <w:b/>
        </w:rPr>
        <w:t xml:space="preserve">Tulos</w:t>
      </w:r>
    </w:p>
    <w:p>
      <w:r>
        <w:t xml:space="preserve">Sukulainen voi ikävöidä sinua osan surustasi .</w:t>
      </w:r>
    </w:p>
    <w:p>
      <w:r>
        <w:rPr>
          <w:b/>
        </w:rPr>
        <w:t xml:space="preserve">Esimerkki 4.4794</w:t>
      </w:r>
    </w:p>
    <w:p>
      <w:r>
        <w:t xml:space="preserve">Tupakointi on yleensä sallittua vain tietyissä työtiloissa.</w:t>
      </w:r>
    </w:p>
    <w:p>
      <w:r>
        <w:rPr>
          <w:b/>
        </w:rPr>
        <w:t xml:space="preserve">Tulos</w:t>
      </w:r>
    </w:p>
    <w:p>
      <w:r>
        <w:t xml:space="preserve">Tupakointi on yleensä tavattu vain tietyissä laitoksissa työssä .</w:t>
      </w:r>
    </w:p>
    <w:p>
      <w:r>
        <w:rPr>
          <w:b/>
        </w:rPr>
        <w:t xml:space="preserve">Tulos</w:t>
      </w:r>
    </w:p>
    <w:p>
      <w:r>
        <w:t xml:space="preserve">Lukeminen on yleensä sallittua vain tietyissä julkaisuissa työpaikalla .</w:t>
      </w:r>
    </w:p>
    <w:p>
      <w:r>
        <w:rPr>
          <w:b/>
        </w:rPr>
        <w:t xml:space="preserve">Tulos</w:t>
      </w:r>
    </w:p>
    <w:p>
      <w:r>
        <w:t xml:space="preserve">Tupakointi on yleensä sallittua vain tietyillä esimiehillä töissä .</w:t>
      </w:r>
    </w:p>
    <w:p>
      <w:r>
        <w:rPr>
          <w:b/>
        </w:rPr>
        <w:t xml:space="preserve">Tulos</w:t>
      </w:r>
    </w:p>
    <w:p>
      <w:r>
        <w:t xml:space="preserve">Tupakointi on epäsuorasti sallittua vain tietynlaisissa työpaikoissa .</w:t>
      </w:r>
    </w:p>
    <w:p>
      <w:r>
        <w:rPr>
          <w:b/>
        </w:rPr>
        <w:t xml:space="preserve">Esimerkki 4.4795</w:t>
      </w:r>
    </w:p>
    <w:p>
      <w:r>
        <w:t xml:space="preserve">Myisit uuden kirjasi, koska haluat yrityksen tietoja .</w:t>
      </w:r>
    </w:p>
    <w:p>
      <w:r>
        <w:rPr>
          <w:b/>
        </w:rPr>
        <w:t xml:space="preserve">Tulos</w:t>
      </w:r>
    </w:p>
    <w:p>
      <w:r>
        <w:t xml:space="preserve">Myisit uuden kirjasi, koska haluat tutkimustietoa .</w:t>
      </w:r>
    </w:p>
    <w:p>
      <w:r>
        <w:rPr>
          <w:b/>
        </w:rPr>
        <w:t xml:space="preserve">Tulos</w:t>
      </w:r>
    </w:p>
    <w:p>
      <w:r>
        <w:t xml:space="preserve">Myisit uuden kirjasi, koska haluat paikkatietoa .</w:t>
      </w:r>
    </w:p>
    <w:p>
      <w:r>
        <w:rPr>
          <w:b/>
        </w:rPr>
        <w:t xml:space="preserve">Tulos</w:t>
      </w:r>
    </w:p>
    <w:p>
      <w:r>
        <w:t xml:space="preserve">Myisit uuden kirjasi, koska haluat jakaa tietoa.</w:t>
      </w:r>
    </w:p>
    <w:p>
      <w:r>
        <w:rPr>
          <w:b/>
        </w:rPr>
        <w:t xml:space="preserve">Tulos</w:t>
      </w:r>
    </w:p>
    <w:p>
      <w:r>
        <w:t xml:space="preserve">Myisit uuden kirjasi, koska arvostat osakeomaisuutta .</w:t>
      </w:r>
    </w:p>
    <w:p>
      <w:r>
        <w:rPr>
          <w:b/>
        </w:rPr>
        <w:t xml:space="preserve">Esimerkki 4.4796</w:t>
      </w:r>
    </w:p>
    <w:p>
      <w:r>
        <w:t xml:space="preserve">Lintu söi kissani .</w:t>
      </w:r>
    </w:p>
    <w:p>
      <w:r>
        <w:rPr>
          <w:b/>
        </w:rPr>
        <w:t xml:space="preserve">Tulos</w:t>
      </w:r>
    </w:p>
    <w:p>
      <w:r>
        <w:t xml:space="preserve">Käärme potkaisi palloa .</w:t>
      </w:r>
    </w:p>
    <w:p>
      <w:r>
        <w:rPr>
          <w:b/>
        </w:rPr>
        <w:t xml:space="preserve">Tulos</w:t>
      </w:r>
    </w:p>
    <w:p>
      <w:r>
        <w:t xml:space="preserve">Aave söi tavarani .</w:t>
      </w:r>
    </w:p>
    <w:p>
      <w:r>
        <w:rPr>
          <w:b/>
        </w:rPr>
        <w:t xml:space="preserve">Tulos</w:t>
      </w:r>
    </w:p>
    <w:p>
      <w:r>
        <w:t xml:space="preserve">Poika söi kissani .</w:t>
      </w:r>
    </w:p>
    <w:p>
      <w:r>
        <w:rPr>
          <w:b/>
        </w:rPr>
        <w:t xml:space="preserve">Tulos</w:t>
      </w:r>
    </w:p>
    <w:p>
      <w:r>
        <w:t xml:space="preserve">Käärme söi kissani.</w:t>
      </w:r>
    </w:p>
    <w:p>
      <w:r>
        <w:rPr>
          <w:b/>
        </w:rPr>
        <w:t xml:space="preserve">Esimerkki 4.4797</w:t>
      </w:r>
    </w:p>
    <w:p>
      <w:r>
        <w:t xml:space="preserve">Sinut on asetettu kaatamaan suuri säiliö mehuun .</w:t>
      </w:r>
    </w:p>
    <w:p>
      <w:r>
        <w:rPr>
          <w:b/>
        </w:rPr>
        <w:t xml:space="preserve">Tulos</w:t>
      </w:r>
    </w:p>
    <w:p>
      <w:r>
        <w:t xml:space="preserve">Olet varma, että löydät suuren säiliön mehua .</w:t>
      </w:r>
    </w:p>
    <w:p>
      <w:r>
        <w:rPr>
          <w:b/>
        </w:rPr>
        <w:t xml:space="preserve">Tulos</w:t>
      </w:r>
    </w:p>
    <w:p>
      <w:r>
        <w:t xml:space="preserve">Olet kiinnostunut löytämään suuren säiliön mehua .</w:t>
      </w:r>
    </w:p>
    <w:p>
      <w:r>
        <w:rPr>
          <w:b/>
        </w:rPr>
        <w:t xml:space="preserve">Tulos</w:t>
      </w:r>
    </w:p>
    <w:p>
      <w:r>
        <w:t xml:space="preserve">Olet saatavilla löytää suuri säiliö mehua .</w:t>
      </w:r>
    </w:p>
    <w:p>
      <w:r>
        <w:rPr>
          <w:b/>
        </w:rPr>
        <w:t xml:space="preserve">Tulos</w:t>
      </w:r>
    </w:p>
    <w:p>
      <w:r>
        <w:t xml:space="preserve">Löydät todennäköisesti suuren säiliön mehua.</w:t>
      </w:r>
    </w:p>
    <w:p>
      <w:r>
        <w:rPr>
          <w:b/>
        </w:rPr>
        <w:t xml:space="preserve">Esimerkki 4.4798</w:t>
      </w:r>
    </w:p>
    <w:p>
      <w:r>
        <w:t xml:space="preserve">Television näkeminen saisi sinut haluamaan oppia lisää maailmasta.</w:t>
      </w:r>
    </w:p>
    <w:p>
      <w:r>
        <w:rPr>
          <w:b/>
        </w:rPr>
        <w:t xml:space="preserve">Tulos</w:t>
      </w:r>
    </w:p>
    <w:p>
      <w:r>
        <w:t xml:space="preserve">Television tunteminen saisi sinut arvaamaan maailmasta .</w:t>
      </w:r>
    </w:p>
    <w:p>
      <w:r>
        <w:rPr>
          <w:b/>
        </w:rPr>
        <w:t xml:space="preserve">Tulos</w:t>
      </w:r>
    </w:p>
    <w:p>
      <w:r>
        <w:t xml:space="preserve">Puhuva televisio saisi sinut katsomaan maailmaa .</w:t>
      </w:r>
    </w:p>
    <w:p>
      <w:r>
        <w:rPr>
          <w:b/>
        </w:rPr>
        <w:t xml:space="preserve">Tulos</w:t>
      </w:r>
    </w:p>
    <w:p>
      <w:r>
        <w:t xml:space="preserve">Television löytäminen tekisi sinut sopivaksi oppimaan maailmasta .</w:t>
      </w:r>
    </w:p>
    <w:p>
      <w:r>
        <w:rPr>
          <w:b/>
        </w:rPr>
        <w:t xml:space="preserve">Tulos</w:t>
      </w:r>
    </w:p>
    <w:p>
      <w:r>
        <w:t xml:space="preserve">Television katsominen varmistaisi, että toivot oppivasi maailmasta .</w:t>
      </w:r>
    </w:p>
    <w:p>
      <w:r>
        <w:rPr>
          <w:b/>
        </w:rPr>
        <w:t xml:space="preserve">Esimerkki 4.4799</w:t>
      </w:r>
    </w:p>
    <w:p>
      <w:r>
        <w:t xml:space="preserve">Virustaiteesta voi tehdä animaatioelokuvan .</w:t>
      </w:r>
    </w:p>
    <w:p>
      <w:r>
        <w:rPr>
          <w:b/>
        </w:rPr>
        <w:t xml:space="preserve">Tulos</w:t>
      </w:r>
    </w:p>
    <w:p>
      <w:r>
        <w:t xml:space="preserve">Veistotaiteesta voi tehdä animaatioelokuvan.</w:t>
      </w:r>
    </w:p>
    <w:p>
      <w:r>
        <w:rPr>
          <w:b/>
        </w:rPr>
        <w:t xml:space="preserve">Tulos</w:t>
      </w:r>
    </w:p>
    <w:p>
      <w:r>
        <w:t xml:space="preserve">Voit tehdä animaatioelokuvan lyijykynäkuvasta.</w:t>
      </w:r>
    </w:p>
    <w:p>
      <w:r>
        <w:rPr>
          <w:b/>
        </w:rPr>
        <w:t xml:space="preserve">Tulos</w:t>
      </w:r>
    </w:p>
    <w:p>
      <w:r>
        <w:t xml:space="preserve">Voit tehdä animaatioelokuvan luonnospiirroksista .</w:t>
      </w:r>
    </w:p>
    <w:p>
      <w:r>
        <w:rPr>
          <w:b/>
        </w:rPr>
        <w:t xml:space="preserve">Tulos</w:t>
      </w:r>
    </w:p>
    <w:p>
      <w:r>
        <w:t xml:space="preserve">Tietokonetaiteesta voi tehdä animaatioelokuvan .</w:t>
      </w:r>
    </w:p>
    <w:p>
      <w:r>
        <w:rPr>
          <w:b/>
        </w:rPr>
        <w:t xml:space="preserve">Esimerkki 4.4800</w:t>
      </w:r>
    </w:p>
    <w:p>
      <w:r>
        <w:t xml:space="preserve">Tunnisteet on valmistettu paperista .</w:t>
      </w:r>
    </w:p>
    <w:p>
      <w:r>
        <w:rPr>
          <w:b/>
        </w:rPr>
        <w:t xml:space="preserve">Tulos</w:t>
      </w:r>
    </w:p>
    <w:p>
      <w:r>
        <w:t xml:space="preserve">Lapset on tehty paperista .</w:t>
      </w:r>
    </w:p>
    <w:p>
      <w:r>
        <w:rPr>
          <w:b/>
        </w:rPr>
        <w:t xml:space="preserve">Tulos</w:t>
      </w:r>
    </w:p>
    <w:p>
      <w:r>
        <w:t xml:space="preserve">Ainesosat on valmistettu paperista .</w:t>
      </w:r>
    </w:p>
    <w:p>
      <w:r>
        <w:rPr>
          <w:b/>
        </w:rPr>
        <w:t xml:space="preserve">Tulos</w:t>
      </w:r>
    </w:p>
    <w:p>
      <w:r>
        <w:t xml:space="preserve">Sivut on tehty paperista.</w:t>
      </w:r>
    </w:p>
    <w:p>
      <w:r>
        <w:rPr>
          <w:b/>
        </w:rPr>
        <w:t xml:space="preserve">Tulos</w:t>
      </w:r>
    </w:p>
    <w:p>
      <w:r>
        <w:t xml:space="preserve">Tekstuurit on tehty paperista .</w:t>
      </w:r>
    </w:p>
    <w:p>
      <w:r>
        <w:rPr>
          <w:b/>
        </w:rPr>
        <w:t xml:space="preserve">Esimerkki 4.4801</w:t>
      </w:r>
    </w:p>
    <w:p>
      <w:r>
        <w:t xml:space="preserve">Polkupyöräliikkeessä on todennäköisesti polkupyörien säilytystila.</w:t>
      </w:r>
    </w:p>
    <w:p>
      <w:r>
        <w:rPr>
          <w:b/>
        </w:rPr>
        <w:t xml:space="preserve">Tulos</w:t>
      </w:r>
    </w:p>
    <w:p>
      <w:r>
        <w:t xml:space="preserve">Voit todennäköisesti vuokrata pyörätuolin säilytystilan polkupyöräliikkeessä .</w:t>
      </w:r>
    </w:p>
    <w:p>
      <w:r>
        <w:rPr>
          <w:b/>
        </w:rPr>
        <w:t xml:space="preserve">Tulos</w:t>
      </w:r>
    </w:p>
    <w:p>
      <w:r>
        <w:t xml:space="preserve">Voit todennäköisesti ostaa puisen varastotilan suunnitteluliikkeestä .</w:t>
      </w:r>
    </w:p>
    <w:p>
      <w:r>
        <w:rPr>
          <w:b/>
        </w:rPr>
        <w:t xml:space="preserve">Tulos</w:t>
      </w:r>
    </w:p>
    <w:p>
      <w:r>
        <w:t xml:space="preserve">Löydät todennäköisesti kätkövaraston polkupyöräliikkeestä .</w:t>
      </w:r>
    </w:p>
    <w:p>
      <w:r>
        <w:rPr>
          <w:b/>
        </w:rPr>
        <w:t xml:space="preserve">Tulos</w:t>
      </w:r>
    </w:p>
    <w:p>
      <w:r>
        <w:t xml:space="preserve">Olet kiitollinen siitä, että löydät polkupyörän säilytyspaikan polkupyöräliikkeestä .</w:t>
      </w:r>
    </w:p>
    <w:p>
      <w:r>
        <w:rPr>
          <w:b/>
        </w:rPr>
        <w:t xml:space="preserve">Esimerkki 4.4802</w:t>
      </w:r>
    </w:p>
    <w:p>
      <w:r>
        <w:t xml:space="preserve">Olet todennäköisesti laukaista luoti koulun myymälässä .</w:t>
      </w:r>
    </w:p>
    <w:p>
      <w:r>
        <w:rPr>
          <w:b/>
        </w:rPr>
        <w:t xml:space="preserve">Tulos</w:t>
      </w:r>
    </w:p>
    <w:p>
      <w:r>
        <w:t xml:space="preserve">Löydät todennäköisesti poran asekaupasta .</w:t>
      </w:r>
    </w:p>
    <w:p>
      <w:r>
        <w:rPr>
          <w:b/>
        </w:rPr>
        <w:t xml:space="preserve">Tulos</w:t>
      </w:r>
    </w:p>
    <w:p>
      <w:r>
        <w:t xml:space="preserve">Löydät luodin todennäköisesti asekaupasta.</w:t>
      </w:r>
    </w:p>
    <w:p>
      <w:r>
        <w:rPr>
          <w:b/>
        </w:rPr>
        <w:t xml:space="preserve">Tulos</w:t>
      </w:r>
    </w:p>
    <w:p>
      <w:r>
        <w:t xml:space="preserve">Olet todennäköisesti hajottaa luodin päiväkodissa .</w:t>
      </w:r>
    </w:p>
    <w:p>
      <w:r>
        <w:rPr>
          <w:b/>
        </w:rPr>
        <w:t xml:space="preserve">Tulos</w:t>
      </w:r>
    </w:p>
    <w:p>
      <w:r>
        <w:t xml:space="preserve">Löydät todennäköisesti yhteyden asekaupasta .</w:t>
      </w:r>
    </w:p>
    <w:p>
      <w:r>
        <w:rPr>
          <w:b/>
        </w:rPr>
        <w:t xml:space="preserve">Esimerkki 4.4803</w:t>
      </w:r>
    </w:p>
    <w:p>
      <w:r>
        <w:t xml:space="preserve">Olet todennäköisesti sisältää kori pyykkiä pesutupa .</w:t>
      </w:r>
    </w:p>
    <w:p>
      <w:r>
        <w:rPr>
          <w:b/>
        </w:rPr>
        <w:t xml:space="preserve">Tulos</w:t>
      </w:r>
    </w:p>
    <w:p>
      <w:r>
        <w:t xml:space="preserve">Olet väärässä, jos löydät pyykkikorin teehuoneesta .</w:t>
      </w:r>
    </w:p>
    <w:p>
      <w:r>
        <w:rPr>
          <w:b/>
        </w:rPr>
        <w:t xml:space="preserve">Tulos</w:t>
      </w:r>
    </w:p>
    <w:p>
      <w:r>
        <w:t xml:space="preserve">Pyykkihuoneessa on todennäköisesti pyykkikori.</w:t>
      </w:r>
    </w:p>
    <w:p>
      <w:r>
        <w:rPr>
          <w:b/>
        </w:rPr>
        <w:t xml:space="preserve">Tulos</w:t>
      </w:r>
    </w:p>
    <w:p>
      <w:r>
        <w:t xml:space="preserve">On normaalia, että pelihuoneesta löytyy pyykkikori .</w:t>
      </w:r>
    </w:p>
    <w:p>
      <w:r>
        <w:rPr>
          <w:b/>
        </w:rPr>
        <w:t xml:space="preserve">Tulos</w:t>
      </w:r>
    </w:p>
    <w:p>
      <w:r>
        <w:t xml:space="preserve">Lisäät todennäköisesti pyykkikorin pyykkihuoneeseen .</w:t>
      </w:r>
    </w:p>
    <w:p>
      <w:r>
        <w:rPr>
          <w:b/>
        </w:rPr>
        <w:t xml:space="preserve">Esimerkki 4.4804</w:t>
      </w:r>
    </w:p>
    <w:p>
      <w:r>
        <w:t xml:space="preserve">Unet toimivat negatiivisten ominaisuuksien kautta .</w:t>
      </w:r>
    </w:p>
    <w:p>
      <w:r>
        <w:rPr>
          <w:b/>
        </w:rPr>
        <w:t xml:space="preserve">Tulos</w:t>
      </w:r>
    </w:p>
    <w:p>
      <w:r>
        <w:t xml:space="preserve">Unet toimivat negatiivisten tunteiden kautta.</w:t>
      </w:r>
    </w:p>
    <w:p>
      <w:r>
        <w:rPr>
          <w:b/>
        </w:rPr>
        <w:t xml:space="preserve">Tulos</w:t>
      </w:r>
    </w:p>
    <w:p>
      <w:r>
        <w:t xml:space="preserve">Unet toimivat negatiivisten syklien kautta .</w:t>
      </w:r>
    </w:p>
    <w:p>
      <w:r>
        <w:rPr>
          <w:b/>
        </w:rPr>
        <w:t xml:space="preserve">Tulos</w:t>
      </w:r>
    </w:p>
    <w:p>
      <w:r>
        <w:t xml:space="preserve">Unet toimivat negatiivisten piirteiden kautta .</w:t>
      </w:r>
    </w:p>
    <w:p>
      <w:r>
        <w:rPr>
          <w:b/>
        </w:rPr>
        <w:t xml:space="preserve">Tulos</w:t>
      </w:r>
    </w:p>
    <w:p>
      <w:r>
        <w:t xml:space="preserve">Unet toimivat negatiivisten tilojen kautta .</w:t>
      </w:r>
    </w:p>
    <w:p>
      <w:r>
        <w:rPr>
          <w:b/>
        </w:rPr>
        <w:t xml:space="preserve">Esimerkki 4.4805</w:t>
      </w:r>
    </w:p>
    <w:p>
      <w:r>
        <w:t xml:space="preserve">Pelaisit noppaa ystävien kanssa, koska ansaitset pelata uhkapeliä .</w:t>
      </w:r>
    </w:p>
    <w:p>
      <w:r>
        <w:rPr>
          <w:b/>
        </w:rPr>
        <w:t xml:space="preserve">Tulos</w:t>
      </w:r>
    </w:p>
    <w:p>
      <w:r>
        <w:t xml:space="preserve">Jätät pelin väliin kavereiden kanssa, koska haluat muistaa .</w:t>
      </w:r>
    </w:p>
    <w:p>
      <w:r>
        <w:rPr>
          <w:b/>
        </w:rPr>
        <w:t xml:space="preserve">Tulos</w:t>
      </w:r>
    </w:p>
    <w:p>
      <w:r>
        <w:t xml:space="preserve">Pelaisit peliä ystäviesi kanssa, koska haluat nauraa.</w:t>
      </w:r>
    </w:p>
    <w:p>
      <w:r>
        <w:rPr>
          <w:b/>
        </w:rPr>
        <w:t xml:space="preserve">Tulos</w:t>
      </w:r>
    </w:p>
    <w:p>
      <w:r>
        <w:t xml:space="preserve">Opettelisit pelin ystävien kanssa, koska haluat tuntea .</w:t>
      </w:r>
    </w:p>
    <w:p>
      <w:r>
        <w:rPr>
          <w:b/>
        </w:rPr>
        <w:t xml:space="preserve">Tulos</w:t>
      </w:r>
    </w:p>
    <w:p>
      <w:r>
        <w:t xml:space="preserve">Seuraisit peliä ystäviesi kanssa, koska haluat hallita .</w:t>
      </w:r>
    </w:p>
    <w:p>
      <w:r>
        <w:rPr>
          <w:b/>
        </w:rPr>
        <w:t xml:space="preserve">Esimerkki 4.4806</w:t>
      </w:r>
    </w:p>
    <w:p>
      <w:r>
        <w:t xml:space="preserve">Autat todennäköisesti bussipysäkkiä keväällä .</w:t>
      </w:r>
    </w:p>
    <w:p>
      <w:r>
        <w:rPr>
          <w:b/>
        </w:rPr>
        <w:t xml:space="preserve">Tulos</w:t>
      </w:r>
    </w:p>
    <w:p>
      <w:r>
        <w:t xml:space="preserve">Olet todennäköisesti huudella turvasuojaa aavikolla .</w:t>
      </w:r>
    </w:p>
    <w:p>
      <w:r>
        <w:rPr>
          <w:b/>
        </w:rPr>
        <w:t xml:space="preserve">Tulos</w:t>
      </w:r>
    </w:p>
    <w:p>
      <w:r>
        <w:t xml:space="preserve">Sinusta on apua löytää tapa suojaa viidakossa .</w:t>
      </w:r>
    </w:p>
    <w:p>
      <w:r>
        <w:rPr>
          <w:b/>
        </w:rPr>
        <w:t xml:space="preserve">Tulos</w:t>
      </w:r>
    </w:p>
    <w:p>
      <w:r>
        <w:t xml:space="preserve">Autiomaasta löytyy todennäköisesti bussipysäkki.</w:t>
      </w:r>
    </w:p>
    <w:p>
      <w:r>
        <w:rPr>
          <w:b/>
        </w:rPr>
        <w:t xml:space="preserve">Tulos</w:t>
      </w:r>
    </w:p>
    <w:p>
      <w:r>
        <w:t xml:space="preserve">Olet todennäköisesti vaarassa helikopterin suojaa aavikolla .</w:t>
      </w:r>
    </w:p>
    <w:p>
      <w:r>
        <w:rPr>
          <w:b/>
        </w:rPr>
        <w:t xml:space="preserve">Esimerkki 4.4807</w:t>
      </w:r>
    </w:p>
    <w:p>
      <w:r>
        <w:t xml:space="preserve">Koti on talo, jossa asut.</w:t>
      </w:r>
    </w:p>
    <w:p>
      <w:r>
        <w:rPr>
          <w:b/>
        </w:rPr>
        <w:t xml:space="preserve">Tulos</w:t>
      </w:r>
    </w:p>
    <w:p>
      <w:r>
        <w:t xml:space="preserve">Koti on ihme, jossa elät .</w:t>
      </w:r>
    </w:p>
    <w:p>
      <w:r>
        <w:rPr>
          <w:b/>
        </w:rPr>
        <w:t xml:space="preserve">Tulos</w:t>
      </w:r>
    </w:p>
    <w:p>
      <w:r>
        <w:t xml:space="preserve">Koti on asuinalue, jossa asut .</w:t>
      </w:r>
    </w:p>
    <w:p>
      <w:r>
        <w:rPr>
          <w:b/>
        </w:rPr>
        <w:t xml:space="preserve">Tulos</w:t>
      </w:r>
    </w:p>
    <w:p>
      <w:r>
        <w:t xml:space="preserve">Koti on työpaikka, jossa asut .</w:t>
      </w:r>
    </w:p>
    <w:p>
      <w:r>
        <w:rPr>
          <w:b/>
        </w:rPr>
        <w:t xml:space="preserve">Tulos</w:t>
      </w:r>
    </w:p>
    <w:p>
      <w:r>
        <w:t xml:space="preserve">Pariisi on talo, jossa asut.</w:t>
      </w:r>
    </w:p>
    <w:p>
      <w:r>
        <w:rPr>
          <w:b/>
        </w:rPr>
        <w:t xml:space="preserve">Esimerkki 4.4808</w:t>
      </w:r>
    </w:p>
    <w:p>
      <w:r>
        <w:t xml:space="preserve">Töihin menemisen houkutus on tuntea itsensä eläväksi ja haluta kahvia .</w:t>
      </w:r>
    </w:p>
    <w:p>
      <w:r>
        <w:rPr>
          <w:b/>
        </w:rPr>
        <w:t xml:space="preserve">Tulos</w:t>
      </w:r>
    </w:p>
    <w:p>
      <w:r>
        <w:t xml:space="preserve">Työhön jäätymisen vaikutuksesta tuntee itsensä kärsimättömäksi ja haluaa kahvia .</w:t>
      </w:r>
    </w:p>
    <w:p>
      <w:r>
        <w:rPr>
          <w:b/>
        </w:rPr>
        <w:t xml:space="preserve">Tulos</w:t>
      </w:r>
    </w:p>
    <w:p>
      <w:r>
        <w:t xml:space="preserve">Töihin menemisen heikkous on se, että tuntee itsensä kuolleeksi ja haluaa kahvia .</w:t>
      </w:r>
    </w:p>
    <w:p>
      <w:r>
        <w:rPr>
          <w:b/>
        </w:rPr>
        <w:t xml:space="preserve">Tulos</w:t>
      </w:r>
    </w:p>
    <w:p>
      <w:r>
        <w:t xml:space="preserve">Työhön lähestymisen vaikutus on pettynyt olo ja halu kahvia .</w:t>
      </w:r>
    </w:p>
    <w:p>
      <w:r>
        <w:rPr>
          <w:b/>
        </w:rPr>
        <w:t xml:space="preserve">Tulos</w:t>
      </w:r>
    </w:p>
    <w:p>
      <w:r>
        <w:t xml:space="preserve">Töihin meneminen vaikuttaa siihen, että olo on väsynyt ja kahvia tekee mieli.</w:t>
      </w:r>
    </w:p>
    <w:p>
      <w:r>
        <w:rPr>
          <w:b/>
        </w:rPr>
        <w:t xml:space="preserve">Esimerkki 4.4809</w:t>
      </w:r>
    </w:p>
    <w:p>
      <w:r>
        <w:t xml:space="preserve">On todennäköistä, että törmäät kissaan katolla .</w:t>
      </w:r>
    </w:p>
    <w:p>
      <w:r>
        <w:rPr>
          <w:b/>
        </w:rPr>
        <w:t xml:space="preserve">Tulos</w:t>
      </w:r>
    </w:p>
    <w:p>
      <w:r>
        <w:t xml:space="preserve">Olet kiva arvostaa ajaa katolla .</w:t>
      </w:r>
    </w:p>
    <w:p>
      <w:r>
        <w:rPr>
          <w:b/>
        </w:rPr>
        <w:t xml:space="preserve">Tulos</w:t>
      </w:r>
    </w:p>
    <w:p>
      <w:r>
        <w:t xml:space="preserve">Katolla on todennäköisesti kissa.</w:t>
      </w:r>
    </w:p>
    <w:p>
      <w:r>
        <w:rPr>
          <w:b/>
        </w:rPr>
        <w:t xml:space="preserve">Tulos</w:t>
      </w:r>
    </w:p>
    <w:p>
      <w:r>
        <w:t xml:space="preserve">Valitset todennäköisesti kissan katolla .</w:t>
      </w:r>
    </w:p>
    <w:p>
      <w:r>
        <w:rPr>
          <w:b/>
        </w:rPr>
        <w:t xml:space="preserve">Tulos</w:t>
      </w:r>
    </w:p>
    <w:p>
      <w:r>
        <w:t xml:space="preserve">Sinulla on todennäköisesti kissa katolla .</w:t>
      </w:r>
    </w:p>
    <w:p>
      <w:r>
        <w:rPr>
          <w:b/>
        </w:rPr>
        <w:t xml:space="preserve">Esimerkki 4.4810</w:t>
      </w:r>
    </w:p>
    <w:p>
      <w:r>
        <w:t xml:space="preserve">Kaikista nisäkkäistä löytyy todennäköisesti kaksoisolento .</w:t>
      </w:r>
    </w:p>
    <w:p>
      <w:r>
        <w:rPr>
          <w:b/>
        </w:rPr>
        <w:t xml:space="preserve">Tulos</w:t>
      </w:r>
    </w:p>
    <w:p>
      <w:r>
        <w:t xml:space="preserve">Tulos löytyy todennäköisesti kaikista nisäkkäistä .</w:t>
      </w:r>
    </w:p>
    <w:p>
      <w:r>
        <w:rPr>
          <w:b/>
        </w:rPr>
        <w:t xml:space="preserve">Tulos</w:t>
      </w:r>
    </w:p>
    <w:p>
      <w:r>
        <w:t xml:space="preserve">Kaikilla nisäkkäillä on todennäköisesti sydän.</w:t>
      </w:r>
    </w:p>
    <w:p>
      <w:r>
        <w:rPr>
          <w:b/>
        </w:rPr>
        <w:t xml:space="preserve">Tulos</w:t>
      </w:r>
    </w:p>
    <w:p>
      <w:r>
        <w:t xml:space="preserve">Katselette todennäköisesti katselua kaikilla alueilla .</w:t>
      </w:r>
    </w:p>
    <w:p>
      <w:r>
        <w:rPr>
          <w:b/>
        </w:rPr>
        <w:t xml:space="preserve">Tulos</w:t>
      </w:r>
    </w:p>
    <w:p>
      <w:r>
        <w:t xml:space="preserve">Malli löytyy todennäköisesti kaikista nisäkkäistä .</w:t>
      </w:r>
    </w:p>
    <w:p>
      <w:r>
        <w:rPr>
          <w:b/>
        </w:rPr>
        <w:t xml:space="preserve">Esimerkki 4.4811</w:t>
      </w:r>
    </w:p>
    <w:p>
      <w:r>
        <w:t xml:space="preserve">Löydät todennäköisesti hevosen bändistä .</w:t>
      </w:r>
    </w:p>
    <w:p>
      <w:r>
        <w:rPr>
          <w:b/>
        </w:rPr>
        <w:t xml:space="preserve">Tulos</w:t>
      </w:r>
    </w:p>
    <w:p>
      <w:r>
        <w:t xml:space="preserve">Löydät todennäköisesti hevosen portista.</w:t>
      </w:r>
    </w:p>
    <w:p>
      <w:r>
        <w:rPr>
          <w:b/>
        </w:rPr>
        <w:t xml:space="preserve">Tulos</w:t>
      </w:r>
    </w:p>
    <w:p>
      <w:r>
        <w:t xml:space="preserve">Löydät todennäköisesti hevosen raadosta .</w:t>
      </w:r>
    </w:p>
    <w:p>
      <w:r>
        <w:rPr>
          <w:b/>
        </w:rPr>
        <w:t xml:space="preserve">Tulos</w:t>
      </w:r>
    </w:p>
    <w:p>
      <w:r>
        <w:t xml:space="preserve">Olet turhautunut löytämään taskulampun portista .</w:t>
      </w:r>
    </w:p>
    <w:p>
      <w:r>
        <w:rPr>
          <w:b/>
        </w:rPr>
        <w:t xml:space="preserve">Tulos</w:t>
      </w:r>
    </w:p>
    <w:p>
      <w:r>
        <w:t xml:space="preserve">Olet huolissasi löytääksesi merkin portista .</w:t>
      </w:r>
    </w:p>
    <w:p>
      <w:r>
        <w:rPr>
          <w:b/>
        </w:rPr>
        <w:t xml:space="preserve">Esimerkki 4.4812</w:t>
      </w:r>
    </w:p>
    <w:p>
      <w:r>
        <w:t xml:space="preserve">Olet todennäköisesti lisätä arkki aitaaminen asunnossa .</w:t>
      </w:r>
    </w:p>
    <w:p>
      <w:r>
        <w:rPr>
          <w:b/>
        </w:rPr>
        <w:t xml:space="preserve">Tulos</w:t>
      </w:r>
    </w:p>
    <w:p>
      <w:r>
        <w:t xml:space="preserve">Löydät todennäköisesti paperiarkin paketista .</w:t>
      </w:r>
    </w:p>
    <w:p>
      <w:r>
        <w:rPr>
          <w:b/>
        </w:rPr>
        <w:t xml:space="preserve">Tulos</w:t>
      </w:r>
    </w:p>
    <w:p>
      <w:r>
        <w:t xml:space="preserve">Löydät todennäköisesti paperiarkin pesulasta .</w:t>
      </w:r>
    </w:p>
    <w:p>
      <w:r>
        <w:rPr>
          <w:b/>
        </w:rPr>
        <w:t xml:space="preserve">Tulos</w:t>
      </w:r>
    </w:p>
    <w:p>
      <w:r>
        <w:t xml:space="preserve">Löydät todennäköisesti paperiarkin asunnosta.</w:t>
      </w:r>
    </w:p>
    <w:p>
      <w:r>
        <w:rPr>
          <w:b/>
        </w:rPr>
        <w:t xml:space="preserve">Tulos</w:t>
      </w:r>
    </w:p>
    <w:p>
      <w:r>
        <w:t xml:space="preserve">Löydät todennäköisesti paperipalasen asunnosta .</w:t>
      </w:r>
    </w:p>
    <w:p>
      <w:r>
        <w:rPr>
          <w:b/>
        </w:rPr>
        <w:t xml:space="preserve">Esimerkki 4.4813</w:t>
      </w:r>
    </w:p>
    <w:p>
      <w:r>
        <w:t xml:space="preserve">Joku palauttaa teetä .</w:t>
      </w:r>
    </w:p>
    <w:p>
      <w:r>
        <w:rPr>
          <w:b/>
        </w:rPr>
        <w:t xml:space="preserve">Tulos</w:t>
      </w:r>
    </w:p>
    <w:p>
      <w:r>
        <w:t xml:space="preserve">Joku saa kupin H .</w:t>
      </w:r>
    </w:p>
    <w:p>
      <w:r>
        <w:rPr>
          <w:b/>
        </w:rPr>
        <w:t xml:space="preserve">Tulos</w:t>
      </w:r>
    </w:p>
    <w:p>
      <w:r>
        <w:t xml:space="preserve">Joku saa kupin teetä.</w:t>
      </w:r>
    </w:p>
    <w:p>
      <w:r>
        <w:rPr>
          <w:b/>
        </w:rPr>
        <w:t xml:space="preserve">Tulos</w:t>
      </w:r>
    </w:p>
    <w:p>
      <w:r>
        <w:t xml:space="preserve">Joku saa kupin IPA:ta .</w:t>
      </w:r>
    </w:p>
    <w:p>
      <w:r>
        <w:rPr>
          <w:b/>
        </w:rPr>
        <w:t xml:space="preserve">Tulos</w:t>
      </w:r>
    </w:p>
    <w:p>
      <w:r>
        <w:t xml:space="preserve">Joku saa kupin raivoa .</w:t>
      </w:r>
    </w:p>
    <w:p>
      <w:r>
        <w:rPr>
          <w:b/>
        </w:rPr>
        <w:t xml:space="preserve">Esimerkki 4.4814</w:t>
      </w:r>
    </w:p>
    <w:p>
      <w:r>
        <w:t xml:space="preserve">Jos maksat siitä, että saat haarukan, sinun pitäisi mennä t .</w:t>
      </w:r>
    </w:p>
    <w:p>
      <w:r>
        <w:rPr>
          <w:b/>
        </w:rPr>
        <w:t xml:space="preserve">Tulos</w:t>
      </w:r>
    </w:p>
    <w:p>
      <w:r>
        <w:t xml:space="preserve">Jos haluat olla virtausta niin sinun pitäisi avain kylpyhuoneeseen .</w:t>
      </w:r>
    </w:p>
    <w:p>
      <w:r>
        <w:rPr>
          <w:b/>
        </w:rPr>
        <w:t xml:space="preserve">Tulos</w:t>
      </w:r>
    </w:p>
    <w:p>
      <w:r>
        <w:t xml:space="preserve">Jos haluat olla suihkussa, sinun pitäisi asettaa taustalle .</w:t>
      </w:r>
    </w:p>
    <w:p>
      <w:r>
        <w:rPr>
          <w:b/>
        </w:rPr>
        <w:t xml:space="preserve">Tulos</w:t>
      </w:r>
    </w:p>
    <w:p>
      <w:r>
        <w:t xml:space="preserve">Jos haluat käydä suihkussa, mene kylpyhuoneeseen.</w:t>
      </w:r>
    </w:p>
    <w:p>
      <w:r>
        <w:rPr>
          <w:b/>
        </w:rPr>
        <w:t xml:space="preserve">Tulos</w:t>
      </w:r>
    </w:p>
    <w:p>
      <w:r>
        <w:t xml:space="preserve">Jos sinulla ei ole erektiota, sinun pitäisi siirtyä kylpyhuoneeseen .</w:t>
      </w:r>
    </w:p>
    <w:p>
      <w:r>
        <w:rPr>
          <w:b/>
        </w:rPr>
        <w:t xml:space="preserve">Esimerkki 4.4815</w:t>
      </w:r>
    </w:p>
    <w:p>
      <w:r>
        <w:t xml:space="preserve">Voit kääntää pallon pariksi .</w:t>
      </w:r>
    </w:p>
    <w:p>
      <w:r>
        <w:rPr>
          <w:b/>
        </w:rPr>
        <w:t xml:space="preserve">Tulos</w:t>
      </w:r>
    </w:p>
    <w:p>
      <w:r>
        <w:t xml:space="preserve">Voit käyttää telaa sängyn tekemiseen .</w:t>
      </w:r>
    </w:p>
    <w:p>
      <w:r>
        <w:rPr>
          <w:b/>
        </w:rPr>
        <w:t xml:space="preserve">Tulos</w:t>
      </w:r>
    </w:p>
    <w:p>
      <w:r>
        <w:t xml:space="preserve">Voit tehdä virheen ja tehdä korin .</w:t>
      </w:r>
    </w:p>
    <w:p>
      <w:r>
        <w:rPr>
          <w:b/>
        </w:rPr>
        <w:t xml:space="preserve">Tulos</w:t>
      </w:r>
    </w:p>
    <w:p>
      <w:r>
        <w:t xml:space="preserve">Voit käyttää lakanaa sängyn tekemiseen.</w:t>
      </w:r>
    </w:p>
    <w:p>
      <w:r>
        <w:rPr>
          <w:b/>
        </w:rPr>
        <w:t xml:space="preserve">Tulos</w:t>
      </w:r>
    </w:p>
    <w:p>
      <w:r>
        <w:t xml:space="preserve">Voit piirtää hevosen tehdäksesi vektorin .</w:t>
      </w:r>
    </w:p>
    <w:p>
      <w:r>
        <w:rPr>
          <w:b/>
        </w:rPr>
        <w:t xml:space="preserve">Esimerkki 4.4816</w:t>
      </w:r>
    </w:p>
    <w:p>
      <w:r>
        <w:t xml:space="preserve">Vaikutat julkisiin päätöksiin, koska haluat muuttaa maailmaa.</w:t>
      </w:r>
    </w:p>
    <w:p>
      <w:r>
        <w:rPr>
          <w:b/>
        </w:rPr>
        <w:t xml:space="preserve">Tulos</w:t>
      </w:r>
    </w:p>
    <w:p>
      <w:r>
        <w:t xml:space="preserve">Vaikuttaisit julkisiin ihmisiin, koska haluat muuttaa maailmaa .</w:t>
      </w:r>
    </w:p>
    <w:p>
      <w:r>
        <w:rPr>
          <w:b/>
        </w:rPr>
        <w:t xml:space="preserve">Tulos</w:t>
      </w:r>
    </w:p>
    <w:p>
      <w:r>
        <w:t xml:space="preserve">Vaikutat julkisiin tiloihin, koska haluat muuttaa maailmaa .</w:t>
      </w:r>
    </w:p>
    <w:p>
      <w:r>
        <w:rPr>
          <w:b/>
        </w:rPr>
        <w:t xml:space="preserve">Tulos</w:t>
      </w:r>
    </w:p>
    <w:p>
      <w:r>
        <w:t xml:space="preserve">Vaikutatte julkisiin rakennuksiin, koska haluatte muuttaa maailmaa .</w:t>
      </w:r>
    </w:p>
    <w:p>
      <w:r>
        <w:rPr>
          <w:b/>
        </w:rPr>
        <w:t xml:space="preserve">Tulos</w:t>
      </w:r>
    </w:p>
    <w:p>
      <w:r>
        <w:t xml:space="preserve">Vaikuttaisit julkisiin puheisiin, koska haluat muuttaa maailmaa .</w:t>
      </w:r>
    </w:p>
    <w:p>
      <w:r>
        <w:rPr>
          <w:b/>
        </w:rPr>
        <w:t xml:space="preserve">Esimerkki 4.4817</w:t>
      </w:r>
    </w:p>
    <w:p>
      <w:r>
        <w:t xml:space="preserve">Löydät todennäköisesti osuuden lihakaupasta .</w:t>
      </w:r>
    </w:p>
    <w:p>
      <w:r>
        <w:rPr>
          <w:b/>
        </w:rPr>
        <w:t xml:space="preserve">Tulos</w:t>
      </w:r>
    </w:p>
    <w:p>
      <w:r>
        <w:t xml:space="preserve">Ryöstät todennäköisesti lehmän cooperin kaupassa .</w:t>
      </w:r>
    </w:p>
    <w:p>
      <w:r>
        <w:rPr>
          <w:b/>
        </w:rPr>
        <w:t xml:space="preserve">Tulos</w:t>
      </w:r>
    </w:p>
    <w:p>
      <w:r>
        <w:t xml:space="preserve">Olet todennäköisesti työntää lehmän pitäjän kaupassa .</w:t>
      </w:r>
    </w:p>
    <w:p>
      <w:r>
        <w:rPr>
          <w:b/>
        </w:rPr>
        <w:t xml:space="preserve">Tulos</w:t>
      </w:r>
    </w:p>
    <w:p>
      <w:r>
        <w:t xml:space="preserve">Löydät todennäköisesti lehmän lihakaupasta.</w:t>
      </w:r>
    </w:p>
    <w:p>
      <w:r>
        <w:rPr>
          <w:b/>
        </w:rPr>
        <w:t xml:space="preserve">Tulos</w:t>
      </w:r>
    </w:p>
    <w:p>
      <w:r>
        <w:t xml:space="preserve">Pidät todennäköisesti lehmää ministerin kaupassa.</w:t>
      </w:r>
    </w:p>
    <w:p>
      <w:r>
        <w:rPr>
          <w:b/>
        </w:rPr>
        <w:t xml:space="preserve">Esimerkki 4.4818</w:t>
      </w:r>
    </w:p>
    <w:p>
      <w:r>
        <w:t xml:space="preserve">Olet hämmentynyt, kun löydät vaunun paikan kamarin vastaanotosta .</w:t>
      </w:r>
    </w:p>
    <w:p>
      <w:r>
        <w:rPr>
          <w:b/>
        </w:rPr>
        <w:t xml:space="preserve">Tulos</w:t>
      </w:r>
    </w:p>
    <w:p>
      <w:r>
        <w:t xml:space="preserve">Olet todennäköisesti sitoa valmentajan istuin takana pakastin .</w:t>
      </w:r>
    </w:p>
    <w:p>
      <w:r>
        <w:rPr>
          <w:b/>
        </w:rPr>
        <w:t xml:space="preserve">Tulos</w:t>
      </w:r>
    </w:p>
    <w:p>
      <w:r>
        <w:t xml:space="preserve">Lentokoneen takaosassa on todennäköisesti turistiluokan paikka.</w:t>
      </w:r>
    </w:p>
    <w:p>
      <w:r>
        <w:rPr>
          <w:b/>
        </w:rPr>
        <w:t xml:space="preserve">Tulos</w:t>
      </w:r>
    </w:p>
    <w:p>
      <w:r>
        <w:t xml:space="preserve">Sinua todennäköisesti haittaa perhonen istuin lentokoneen takaosassa .</w:t>
      </w:r>
    </w:p>
    <w:p>
      <w:r>
        <w:rPr>
          <w:b/>
        </w:rPr>
        <w:t xml:space="preserve">Tulos</w:t>
      </w:r>
    </w:p>
    <w:p>
      <w:r>
        <w:t xml:space="preserve">Olet innokas löytämään linja-auton pysäköinti takana pysäköinti .</w:t>
      </w:r>
    </w:p>
    <w:p>
      <w:r>
        <w:rPr>
          <w:b/>
        </w:rPr>
        <w:t xml:space="preserve">Esimerkki 4.4819</w:t>
      </w:r>
    </w:p>
    <w:p>
      <w:r>
        <w:t xml:space="preserve">Jos haluat kuunnella musiikkia, sinun pitäisi laittaa radio päälle.</w:t>
      </w:r>
    </w:p>
    <w:p>
      <w:r>
        <w:rPr>
          <w:b/>
        </w:rPr>
        <w:t xml:space="preserve">Tulos</w:t>
      </w:r>
    </w:p>
    <w:p>
      <w:r>
        <w:t xml:space="preserve">Jos haluatte kuunnella musiikkia, teidän pitäisi yhdistää radio .</w:t>
      </w:r>
    </w:p>
    <w:p>
      <w:r>
        <w:rPr>
          <w:b/>
        </w:rPr>
        <w:t xml:space="preserve">Tulos</w:t>
      </w:r>
    </w:p>
    <w:p>
      <w:r>
        <w:t xml:space="preserve">Jos haluat kuunnella musiikkia, laita radio päälle.</w:t>
      </w:r>
    </w:p>
    <w:p>
      <w:r>
        <w:rPr>
          <w:b/>
        </w:rPr>
        <w:t xml:space="preserve">Tulos</w:t>
      </w:r>
    </w:p>
    <w:p>
      <w:r>
        <w:t xml:space="preserve">Jos haluat kuunnella musiikkia, sinun pitäisi laittaa radio päälle.</w:t>
      </w:r>
    </w:p>
    <w:p>
      <w:r>
        <w:rPr>
          <w:b/>
        </w:rPr>
        <w:t xml:space="preserve">Tulos</w:t>
      </w:r>
    </w:p>
    <w:p>
      <w:r>
        <w:t xml:space="preserve">Jos haluatte mennä neuvontaan, niin laittakaa radio päälle .</w:t>
      </w:r>
    </w:p>
    <w:p>
      <w:r>
        <w:rPr>
          <w:b/>
        </w:rPr>
        <w:t xml:space="preserve">Esimerkki 4.4820</w:t>
      </w:r>
    </w:p>
    <w:p>
      <w:r>
        <w:t xml:space="preserve">Voit käyttää perliä tietojen lainaamiseen .</w:t>
      </w:r>
    </w:p>
    <w:p>
      <w:r>
        <w:rPr>
          <w:b/>
        </w:rPr>
        <w:t xml:space="preserve">Tulos</w:t>
      </w:r>
    </w:p>
    <w:p>
      <w:r>
        <w:t xml:space="preserve">Voit käyttää apua tietojen hankkimiseen .</w:t>
      </w:r>
    </w:p>
    <w:p>
      <w:r>
        <w:rPr>
          <w:b/>
        </w:rPr>
        <w:t xml:space="preserve">Tulos</w:t>
      </w:r>
    </w:p>
    <w:p>
      <w:r>
        <w:t xml:space="preserve">Voit käyttää Internetiä tiedon hankkimiseen .</w:t>
      </w:r>
    </w:p>
    <w:p>
      <w:r>
        <w:rPr>
          <w:b/>
        </w:rPr>
        <w:t xml:space="preserve">Tulos</w:t>
      </w:r>
    </w:p>
    <w:p>
      <w:r>
        <w:t xml:space="preserve">Voit käyttää portaalia tietojen hankkimiseen .</w:t>
      </w:r>
    </w:p>
    <w:p>
      <w:r>
        <w:rPr>
          <w:b/>
        </w:rPr>
        <w:t xml:space="preserve">Tulos</w:t>
      </w:r>
    </w:p>
    <w:p>
      <w:r>
        <w:t xml:space="preserve">Voit käyttää sanakirjaa tiedon hankkimiseen.</w:t>
      </w:r>
    </w:p>
    <w:p>
      <w:r>
        <w:rPr>
          <w:b/>
        </w:rPr>
        <w:t xml:space="preserve">Esimerkki 4.4821</w:t>
      </w:r>
    </w:p>
    <w:p>
      <w:r>
        <w:t xml:space="preserve">Ihmiset voivat torkkua putkiveneessä .</w:t>
      </w:r>
    </w:p>
    <w:p>
      <w:r>
        <w:rPr>
          <w:b/>
        </w:rPr>
        <w:t xml:space="preserve">Tulos</w:t>
      </w:r>
    </w:p>
    <w:p>
      <w:r>
        <w:t xml:space="preserve">Ihmiset voivat asua asuntoveneessä.</w:t>
      </w:r>
    </w:p>
    <w:p>
      <w:r>
        <w:rPr>
          <w:b/>
        </w:rPr>
        <w:t xml:space="preserve">Tulos</w:t>
      </w:r>
    </w:p>
    <w:p>
      <w:r>
        <w:t xml:space="preserve">Ihmiset voivat kokoontua siltaveneeseen .</w:t>
      </w:r>
    </w:p>
    <w:p>
      <w:r>
        <w:rPr>
          <w:b/>
        </w:rPr>
        <w:t xml:space="preserve">Tulos</w:t>
      </w:r>
    </w:p>
    <w:p>
      <w:r>
        <w:t xml:space="preserve">Ihmiset voivat heittää palloveneeseen .</w:t>
      </w:r>
    </w:p>
    <w:p>
      <w:r>
        <w:rPr>
          <w:b/>
        </w:rPr>
        <w:t xml:space="preserve">Tulos</w:t>
      </w:r>
    </w:p>
    <w:p>
      <w:r>
        <w:t xml:space="preserve">Ihmiset voivat tehdä pisteitä talon päällä .</w:t>
      </w:r>
    </w:p>
    <w:p>
      <w:r>
        <w:rPr>
          <w:b/>
        </w:rPr>
        <w:t xml:space="preserve">Esimerkki 4.4822</w:t>
      </w:r>
    </w:p>
    <w:p>
      <w:r>
        <w:t xml:space="preserve">Löydät todennäköisesti kumppanin varastosta .</w:t>
      </w:r>
    </w:p>
    <w:p>
      <w:r>
        <w:rPr>
          <w:b/>
        </w:rPr>
        <w:t xml:space="preserve">Tulos</w:t>
      </w:r>
    </w:p>
    <w:p>
      <w:r>
        <w:t xml:space="preserve">Löydät todennäköisesti äänen varastosta .</w:t>
      </w:r>
    </w:p>
    <w:p>
      <w:r>
        <w:rPr>
          <w:b/>
        </w:rPr>
        <w:t xml:space="preserve">Tulos</w:t>
      </w:r>
    </w:p>
    <w:p>
      <w:r>
        <w:t xml:space="preserve">On epätavallista löytää kirjasto varastosta .</w:t>
      </w:r>
    </w:p>
    <w:p>
      <w:r>
        <w:rPr>
          <w:b/>
        </w:rPr>
        <w:t xml:space="preserve">Tulos</w:t>
      </w:r>
    </w:p>
    <w:p>
      <w:r>
        <w:t xml:space="preserve">Löydät todennäköisesti laatikon varastosta.</w:t>
      </w:r>
    </w:p>
    <w:p>
      <w:r>
        <w:rPr>
          <w:b/>
        </w:rPr>
        <w:t xml:space="preserve">Tulos</w:t>
      </w:r>
    </w:p>
    <w:p>
      <w:r>
        <w:t xml:space="preserve">Orava löytyy todennäköisesti varastosta .</w:t>
      </w:r>
    </w:p>
    <w:p>
      <w:r>
        <w:rPr>
          <w:b/>
        </w:rPr>
        <w:t xml:space="preserve">Esimerkki 4.4823</w:t>
      </w:r>
    </w:p>
    <w:p>
      <w:r>
        <w:t xml:space="preserve">Jos alat ansaita elantosi, sinun pitäisi saada palkkaa .</w:t>
      </w:r>
    </w:p>
    <w:p>
      <w:r>
        <w:rPr>
          <w:b/>
        </w:rPr>
        <w:t xml:space="preserve">Tulos</w:t>
      </w:r>
    </w:p>
    <w:p>
      <w:r>
        <w:t xml:space="preserve">Jos kilpailee ansaitakseen elantonsa, kannattaa hankkia työpaikka .</w:t>
      </w:r>
    </w:p>
    <w:p>
      <w:r>
        <w:rPr>
          <w:b/>
        </w:rPr>
        <w:t xml:space="preserve">Tulos</w:t>
      </w:r>
    </w:p>
    <w:p>
      <w:r>
        <w:t xml:space="preserve">Jos lupaat ansaita tikkaat niin sinun pitäisi nab työtä .</w:t>
      </w:r>
    </w:p>
    <w:p>
      <w:r>
        <w:rPr>
          <w:b/>
        </w:rPr>
        <w:t xml:space="preserve">Tulos</w:t>
      </w:r>
    </w:p>
    <w:p>
      <w:r>
        <w:t xml:space="preserve">Jos haluat ansaita elantosi, sinun pitäisi hankkia työpaikka .</w:t>
      </w:r>
    </w:p>
    <w:p>
      <w:r>
        <w:rPr>
          <w:b/>
        </w:rPr>
        <w:t xml:space="preserve">Tulos</w:t>
      </w:r>
    </w:p>
    <w:p>
      <w:r>
        <w:t xml:space="preserve">Jos haluat ansaita elantosi, sinun pitäisi hankkia työpaikka.</w:t>
      </w:r>
    </w:p>
    <w:p>
      <w:r>
        <w:rPr>
          <w:b/>
        </w:rPr>
        <w:t xml:space="preserve">Esimerkki 4.4824</w:t>
      </w:r>
    </w:p>
    <w:p>
      <w:r>
        <w:t xml:space="preserve">Jos vannot kuulevasi laulua niin sinun pitäisi esitellä linnut .</w:t>
      </w:r>
    </w:p>
    <w:p>
      <w:r>
        <w:rPr>
          <w:b/>
        </w:rPr>
        <w:t xml:space="preserve">Tulos</w:t>
      </w:r>
    </w:p>
    <w:p>
      <w:r>
        <w:t xml:space="preserve">Jos haluatte kuulla laulua, kuunnelkaa lintuja.</w:t>
      </w:r>
    </w:p>
    <w:p>
      <w:r>
        <w:rPr>
          <w:b/>
        </w:rPr>
        <w:t xml:space="preserve">Tulos</w:t>
      </w:r>
    </w:p>
    <w:p>
      <w:r>
        <w:t xml:space="preserve">Jos haluatte ajatella laulua niin teidän pitäisi vähentää lintujen .</w:t>
      </w:r>
    </w:p>
    <w:p>
      <w:r>
        <w:rPr>
          <w:b/>
        </w:rPr>
        <w:t xml:space="preserve">Tulos</w:t>
      </w:r>
    </w:p>
    <w:p>
      <w:r>
        <w:t xml:space="preserve">Jos johtaa kuulla laulua niin sinun pitäisi myydä linnuille .</w:t>
      </w:r>
    </w:p>
    <w:p>
      <w:r>
        <w:rPr>
          <w:b/>
        </w:rPr>
        <w:t xml:space="preserve">Tulos</w:t>
      </w:r>
    </w:p>
    <w:p>
      <w:r>
        <w:t xml:space="preserve">Jos huomaatte kuulevanne laulua, teidän pitäisi verrata sitä lintuihin .</w:t>
      </w:r>
    </w:p>
    <w:p>
      <w:r>
        <w:rPr>
          <w:b/>
        </w:rPr>
        <w:t xml:space="preserve">Esimerkki 4.4825</w:t>
      </w:r>
    </w:p>
    <w:p>
      <w:r>
        <w:t xml:space="preserve">Todennäköisesti löydät peseytymisen meressä .</w:t>
      </w:r>
    </w:p>
    <w:p>
      <w:r>
        <w:rPr>
          <w:b/>
        </w:rPr>
        <w:t xml:space="preserve">Tulos</w:t>
      </w:r>
    </w:p>
    <w:p>
      <w:r>
        <w:t xml:space="preserve">Olet todennäköisesti ryömiä merirosvo ympäri merta .</w:t>
      </w:r>
    </w:p>
    <w:p>
      <w:r>
        <w:rPr>
          <w:b/>
        </w:rPr>
        <w:t xml:space="preserve">Tulos</w:t>
      </w:r>
    </w:p>
    <w:p>
      <w:r>
        <w:t xml:space="preserve">Hain löytää todennäköisesti merestä.</w:t>
      </w:r>
    </w:p>
    <w:p>
      <w:r>
        <w:rPr>
          <w:b/>
        </w:rPr>
        <w:t xml:space="preserve">Tulos</w:t>
      </w:r>
    </w:p>
    <w:p>
      <w:r>
        <w:t xml:space="preserve">Olet todennäköisesti ruuvata kasvi ympäriinsä meressä .</w:t>
      </w:r>
    </w:p>
    <w:p>
      <w:r>
        <w:rPr>
          <w:b/>
        </w:rPr>
        <w:t xml:space="preserve">Tulos</w:t>
      </w:r>
    </w:p>
    <w:p>
      <w:r>
        <w:t xml:space="preserve">On todennäköistä, että hain jälkiä voi seurata meressä .</w:t>
      </w:r>
    </w:p>
    <w:p>
      <w:r>
        <w:rPr>
          <w:b/>
        </w:rPr>
        <w:t xml:space="preserve">Esimerkki 4.4826</w:t>
      </w:r>
    </w:p>
    <w:p>
      <w:r>
        <w:t xml:space="preserve">Voit keksiä vekottimen, joka tekee reiän p .</w:t>
      </w:r>
    </w:p>
    <w:p>
      <w:r>
        <w:rPr>
          <w:b/>
        </w:rPr>
        <w:t xml:space="preserve">Tulos</w:t>
      </w:r>
    </w:p>
    <w:p>
      <w:r>
        <w:t xml:space="preserve">Voit tehdä materiaaliin reiän neulalla.</w:t>
      </w:r>
    </w:p>
    <w:p>
      <w:r>
        <w:rPr>
          <w:b/>
        </w:rPr>
        <w:t xml:space="preserve">Tulos</w:t>
      </w:r>
    </w:p>
    <w:p>
      <w:r>
        <w:t xml:space="preserve">Voit käyttää neulaa materiaalissa olevan reiän tiivistämiseen.</w:t>
      </w:r>
    </w:p>
    <w:p>
      <w:r>
        <w:rPr>
          <w:b/>
        </w:rPr>
        <w:t xml:space="preserve">Tulos</w:t>
      </w:r>
    </w:p>
    <w:p>
      <w:r>
        <w:t xml:space="preserve">Voit halkaista neulan tehdäksesi reiän materiaaliin .</w:t>
      </w:r>
    </w:p>
    <w:p>
      <w:r>
        <w:rPr>
          <w:b/>
        </w:rPr>
        <w:t xml:space="preserve">Tulos</w:t>
      </w:r>
    </w:p>
    <w:p>
      <w:r>
        <w:t xml:space="preserve">Voit käyttää kaksoispistettä aterian valmistamiseen mikroaaltouunissa .</w:t>
      </w:r>
    </w:p>
    <w:p>
      <w:r>
        <w:rPr>
          <w:b/>
        </w:rPr>
        <w:t xml:space="preserve">Esimerkki 4.4827</w:t>
      </w:r>
    </w:p>
    <w:p>
      <w:r>
        <w:t xml:space="preserve">Loppu ottaa lääkärintarkastus on tietää arvioinnin terveydentilasta .</w:t>
      </w:r>
    </w:p>
    <w:p>
      <w:r>
        <w:rPr>
          <w:b/>
        </w:rPr>
        <w:t xml:space="preserve">Tulos</w:t>
      </w:r>
    </w:p>
    <w:p>
      <w:r>
        <w:t xml:space="preserve">Terveystarkastuksen vaikutus on se, että tiedät terveydentilasi.</w:t>
      </w:r>
    </w:p>
    <w:p>
      <w:r>
        <w:rPr>
          <w:b/>
        </w:rPr>
        <w:t xml:space="preserve">Tulos</w:t>
      </w:r>
    </w:p>
    <w:p>
      <w:r>
        <w:t xml:space="preserve">Fysikaalisen tutkimuksen vaikutus vahingoittaa leuan arkkitehtuuria .</w:t>
      </w:r>
    </w:p>
    <w:p>
      <w:r>
        <w:rPr>
          <w:b/>
        </w:rPr>
        <w:t xml:space="preserve">Tulos</w:t>
      </w:r>
    </w:p>
    <w:p>
      <w:r>
        <w:t xml:space="preserve">Määritelmä ottaa lääkärintarkastus on tietäen elinvoima terveyttäsi .</w:t>
      </w:r>
    </w:p>
    <w:p>
      <w:r>
        <w:rPr>
          <w:b/>
        </w:rPr>
        <w:t xml:space="preserve">Tulos</w:t>
      </w:r>
    </w:p>
    <w:p>
      <w:r>
        <w:t xml:space="preserve">Filosofia ottaa fyysinen tentti on tietää korkeus oman terveyden .</w:t>
      </w:r>
    </w:p>
    <w:p>
      <w:r>
        <w:rPr>
          <w:b/>
        </w:rPr>
        <w:t xml:space="preserve">Esimerkki 4.4828</w:t>
      </w:r>
    </w:p>
    <w:p>
      <w:r>
        <w:t xml:space="preserve">Silitysrauta löytyy todennäköisesti keittiöstä.</w:t>
      </w:r>
    </w:p>
    <w:p>
      <w:r>
        <w:rPr>
          <w:b/>
        </w:rPr>
        <w:t xml:space="preserve">Tulos</w:t>
      </w:r>
    </w:p>
    <w:p>
      <w:r>
        <w:t xml:space="preserve">Öljyä löytyy todennäköisesti keittiöstä .</w:t>
      </w:r>
    </w:p>
    <w:p>
      <w:r>
        <w:rPr>
          <w:b/>
        </w:rPr>
        <w:t xml:space="preserve">Tulos</w:t>
      </w:r>
    </w:p>
    <w:p>
      <w:r>
        <w:t xml:space="preserve">Löydät todennäköisesti rautaa jakoavaimesta .</w:t>
      </w:r>
    </w:p>
    <w:p>
      <w:r>
        <w:rPr>
          <w:b/>
        </w:rPr>
        <w:t xml:space="preserve">Tulos</w:t>
      </w:r>
    </w:p>
    <w:p>
      <w:r>
        <w:t xml:space="preserve">Olet epäileväinen löytää ullakko keittiössä .</w:t>
      </w:r>
    </w:p>
    <w:p>
      <w:r>
        <w:rPr>
          <w:b/>
        </w:rPr>
        <w:t xml:space="preserve">Tulos</w:t>
      </w:r>
    </w:p>
    <w:p>
      <w:r>
        <w:t xml:space="preserve">Olet harvinainen löytää indikaattori keittiössä .</w:t>
      </w:r>
    </w:p>
    <w:p>
      <w:r>
        <w:rPr>
          <w:b/>
        </w:rPr>
        <w:t xml:space="preserve">Esimerkki 4.4829</w:t>
      </w:r>
    </w:p>
    <w:p>
      <w:r>
        <w:t xml:space="preserve">Löydät todennäköisesti kyynärpään kynästä .</w:t>
      </w:r>
    </w:p>
    <w:p>
      <w:r>
        <w:rPr>
          <w:b/>
        </w:rPr>
        <w:t xml:space="preserve">Tulos</w:t>
      </w:r>
    </w:p>
    <w:p>
      <w:r>
        <w:t xml:space="preserve">Aakkoset löytyvät todennäköisesti kynästä .</w:t>
      </w:r>
    </w:p>
    <w:p>
      <w:r>
        <w:rPr>
          <w:b/>
        </w:rPr>
        <w:t xml:space="preserve">Tulos</w:t>
      </w:r>
    </w:p>
    <w:p>
      <w:r>
        <w:t xml:space="preserve">Löydät todennäköisesti musteen lompakosta .</w:t>
      </w:r>
    </w:p>
    <w:p>
      <w:r>
        <w:rPr>
          <w:b/>
        </w:rPr>
        <w:t xml:space="preserve">Tulos</w:t>
      </w:r>
    </w:p>
    <w:p>
      <w:r>
        <w:t xml:space="preserve">Todennäköisesti löydät musteen vihkosta .</w:t>
      </w:r>
    </w:p>
    <w:p>
      <w:r>
        <w:rPr>
          <w:b/>
        </w:rPr>
        <w:t xml:space="preserve">Tulos</w:t>
      </w:r>
    </w:p>
    <w:p>
      <w:r>
        <w:t xml:space="preserve">Kynästä löytyy todennäköisesti mustetta.</w:t>
      </w:r>
    </w:p>
    <w:p>
      <w:r>
        <w:rPr>
          <w:b/>
        </w:rPr>
        <w:t xml:space="preserve">Esimerkki 4.4830</w:t>
      </w:r>
    </w:p>
    <w:p>
      <w:r>
        <w:t xml:space="preserve">Voit käyttää kirjapäätettä, joka estää kirjoja putoamasta.</w:t>
      </w:r>
    </w:p>
    <w:p>
      <w:r>
        <w:rPr>
          <w:b/>
        </w:rPr>
        <w:t xml:space="preserve">Tulos</w:t>
      </w:r>
    </w:p>
    <w:p>
      <w:r>
        <w:t xml:space="preserve">Voit käyttää kirjakaulusta pitämään kirjat putoamasta .</w:t>
      </w:r>
    </w:p>
    <w:p>
      <w:r>
        <w:rPr>
          <w:b/>
        </w:rPr>
        <w:t xml:space="preserve">Tulos</w:t>
      </w:r>
    </w:p>
    <w:p>
      <w:r>
        <w:t xml:space="preserve">Voit käyttää kirjapudotusta heittääksesi kirjoja putoamasta .</w:t>
      </w:r>
    </w:p>
    <w:p>
      <w:r>
        <w:rPr>
          <w:b/>
        </w:rPr>
        <w:t xml:space="preserve">Tulos</w:t>
      </w:r>
    </w:p>
    <w:p>
      <w:r>
        <w:t xml:space="preserve">Voit käyttää kirjapäätä pitämään rakennukset kaatumatta .</w:t>
      </w:r>
    </w:p>
    <w:p>
      <w:r>
        <w:rPr>
          <w:b/>
        </w:rPr>
        <w:t xml:space="preserve">Tulos</w:t>
      </w:r>
    </w:p>
    <w:p>
      <w:r>
        <w:t xml:space="preserve">Voit käyttää kirjatakkia pitämään kirjat putoamiselta.</w:t>
      </w:r>
    </w:p>
    <w:p>
      <w:r>
        <w:rPr>
          <w:b/>
        </w:rPr>
        <w:t xml:space="preserve">Esimerkki 4.4831</w:t>
      </w:r>
    </w:p>
    <w:p>
      <w:r>
        <w:t xml:space="preserve">Vaihtaisit ystäviesi seuraa, koska he ovat agenttejasi .</w:t>
      </w:r>
    </w:p>
    <w:p>
      <w:r>
        <w:rPr>
          <w:b/>
        </w:rPr>
        <w:t xml:space="preserve">Tulos</w:t>
      </w:r>
    </w:p>
    <w:p>
      <w:r>
        <w:t xml:space="preserve">Pysyisit ystäviesi seurassa, koska he ovat ystäviäsi .</w:t>
      </w:r>
    </w:p>
    <w:p>
      <w:r>
        <w:rPr>
          <w:b/>
        </w:rPr>
        <w:t xml:space="preserve">Tulos</w:t>
      </w:r>
    </w:p>
    <w:p>
      <w:r>
        <w:t xml:space="preserve">Nauttisit ystäviesi oluesta, koska he ovat ystäviäsi .</w:t>
      </w:r>
    </w:p>
    <w:p>
      <w:r>
        <w:rPr>
          <w:b/>
        </w:rPr>
        <w:t xml:space="preserve">Tulos</w:t>
      </w:r>
    </w:p>
    <w:p>
      <w:r>
        <w:t xml:space="preserve">Halventaisitte ystävienne seuraa, koska he ovat ystäviänne .</w:t>
      </w:r>
    </w:p>
    <w:p>
      <w:r>
        <w:rPr>
          <w:b/>
        </w:rPr>
        <w:t xml:space="preserve">Tulos</w:t>
      </w:r>
    </w:p>
    <w:p>
      <w:r>
        <w:t xml:space="preserve">Nauttisit ystäviesi seurasta, koska he ovat ystäviäsi.</w:t>
      </w:r>
    </w:p>
    <w:p>
      <w:r>
        <w:rPr>
          <w:b/>
        </w:rPr>
        <w:t xml:space="preserve">Esimerkki 4.4832</w:t>
      </w:r>
    </w:p>
    <w:p>
      <w:r>
        <w:t xml:space="preserve">Ihmiset voivat valita C .</w:t>
      </w:r>
    </w:p>
    <w:p>
      <w:r>
        <w:rPr>
          <w:b/>
        </w:rPr>
        <w:t xml:space="preserve">Tulos</w:t>
      </w:r>
    </w:p>
    <w:p>
      <w:r>
        <w:t xml:space="preserve">Muslimit voivat valita elämän .</w:t>
      </w:r>
    </w:p>
    <w:p>
      <w:r>
        <w:rPr>
          <w:b/>
        </w:rPr>
        <w:t xml:space="preserve">Tulos</w:t>
      </w:r>
    </w:p>
    <w:p>
      <w:r>
        <w:t xml:space="preserve">Ihmiset voivat valita .</w:t>
      </w:r>
    </w:p>
    <w:p>
      <w:r>
        <w:rPr>
          <w:b/>
        </w:rPr>
        <w:t xml:space="preserve">Tulos</w:t>
      </w:r>
    </w:p>
    <w:p>
      <w:r>
        <w:t xml:space="preserve">Tänään voi valita elämän .</w:t>
      </w:r>
    </w:p>
    <w:p>
      <w:r>
        <w:rPr>
          <w:b/>
        </w:rPr>
        <w:t xml:space="preserve">Tulos</w:t>
      </w:r>
    </w:p>
    <w:p>
      <w:r>
        <w:t xml:space="preserve">Ihmiset voivat valita elämän.</w:t>
      </w:r>
    </w:p>
    <w:p>
      <w:r>
        <w:rPr>
          <w:b/>
        </w:rPr>
        <w:t xml:space="preserve">Esimerkki 4.4833</w:t>
      </w:r>
    </w:p>
    <w:p>
      <w:r>
        <w:t xml:space="preserve">Muistat puhelinnumeron, koska haluat soittaa uudelleen.</w:t>
      </w:r>
    </w:p>
    <w:p>
      <w:r>
        <w:rPr>
          <w:b/>
        </w:rPr>
        <w:t xml:space="preserve">Tulos</w:t>
      </w:r>
    </w:p>
    <w:p>
      <w:r>
        <w:t xml:space="preserve">Muistaisit puhelinnumeron, koska haluat koodata uudelleen .</w:t>
      </w:r>
    </w:p>
    <w:p>
      <w:r>
        <w:rPr>
          <w:b/>
        </w:rPr>
        <w:t xml:space="preserve">Tulos</w:t>
      </w:r>
    </w:p>
    <w:p>
      <w:r>
        <w:t xml:space="preserve">Muistaisit puhelinnumeron, koska haluat faksata uudelleen .</w:t>
      </w:r>
    </w:p>
    <w:p>
      <w:r>
        <w:rPr>
          <w:b/>
        </w:rPr>
        <w:t xml:space="preserve">Tulos</w:t>
      </w:r>
    </w:p>
    <w:p>
      <w:r>
        <w:t xml:space="preserve">Muistaisit kalenterinumeron, koska haluat laulaa uudelleen .</w:t>
      </w:r>
    </w:p>
    <w:p>
      <w:r>
        <w:rPr>
          <w:b/>
        </w:rPr>
        <w:t xml:space="preserve">Tulos</w:t>
      </w:r>
    </w:p>
    <w:p>
      <w:r>
        <w:t xml:space="preserve">Muistaisit puhelinnumeron, koska haluat yhdistää uudelleen .</w:t>
      </w:r>
    </w:p>
    <w:p>
      <w:r>
        <w:rPr>
          <w:b/>
        </w:rPr>
        <w:t xml:space="preserve">Esimerkki 4.4834</w:t>
      </w:r>
    </w:p>
    <w:p>
      <w:r>
        <w:t xml:space="preserve">Jos haluat piirtää piirtää niin sinun pitäisi olla tynnyri nauraa .</w:t>
      </w:r>
    </w:p>
    <w:p>
      <w:r>
        <w:rPr>
          <w:b/>
        </w:rPr>
        <w:t xml:space="preserve">Tulos</w:t>
      </w:r>
    </w:p>
    <w:p>
      <w:r>
        <w:t xml:space="preserve">Jos haluat pitää hauskaa, sinun pitäisi olla tynnyri shortsit .</w:t>
      </w:r>
    </w:p>
    <w:p>
      <w:r>
        <w:rPr>
          <w:b/>
        </w:rPr>
        <w:t xml:space="preserve">Tulos</w:t>
      </w:r>
    </w:p>
    <w:p>
      <w:r>
        <w:t xml:space="preserve">Jos haluat pitää hauskaa, niin sinun pitäisi olla tynnyrillinen iskuja .</w:t>
      </w:r>
    </w:p>
    <w:p>
      <w:r>
        <w:rPr>
          <w:b/>
        </w:rPr>
        <w:t xml:space="preserve">Tulos</w:t>
      </w:r>
    </w:p>
    <w:p>
      <w:r>
        <w:t xml:space="preserve">Jos haluat pitää hauskaa, sinun pitäisi olla hauska.</w:t>
      </w:r>
    </w:p>
    <w:p>
      <w:r>
        <w:rPr>
          <w:b/>
        </w:rPr>
        <w:t xml:space="preserve">Tulos</w:t>
      </w:r>
    </w:p>
    <w:p>
      <w:r>
        <w:t xml:space="preserve">Jos haluatte jättää nauhoituksen väliin niin teidän pitäisi olla tynnyri nauraa .</w:t>
      </w:r>
    </w:p>
    <w:p>
      <w:r>
        <w:rPr>
          <w:b/>
        </w:rPr>
        <w:t xml:space="preserve">Esimerkki 4.4835</w:t>
      </w:r>
    </w:p>
    <w:p>
      <w:r>
        <w:t xml:space="preserve">Metsässä törmäät todennäköisesti puihin .</w:t>
      </w:r>
    </w:p>
    <w:p>
      <w:r>
        <w:rPr>
          <w:b/>
        </w:rPr>
        <w:t xml:space="preserve">Tulos</w:t>
      </w:r>
    </w:p>
    <w:p>
      <w:r>
        <w:t xml:space="preserve">Varastat todennäköisesti puita metsässä .</w:t>
      </w:r>
    </w:p>
    <w:p>
      <w:r>
        <w:rPr>
          <w:b/>
        </w:rPr>
        <w:t xml:space="preserve">Tulos</w:t>
      </w:r>
    </w:p>
    <w:p>
      <w:r>
        <w:t xml:space="preserve">Olet todennäköisesti kaatamassa puita metsässä .</w:t>
      </w:r>
    </w:p>
    <w:p>
      <w:r>
        <w:rPr>
          <w:b/>
        </w:rPr>
        <w:t xml:space="preserve">Tulos</w:t>
      </w:r>
    </w:p>
    <w:p>
      <w:r>
        <w:t xml:space="preserve">Metsässä on todennäköisesti puita.</w:t>
      </w:r>
    </w:p>
    <w:p>
      <w:r>
        <w:rPr>
          <w:b/>
        </w:rPr>
        <w:t xml:space="preserve">Tulos</w:t>
      </w:r>
    </w:p>
    <w:p>
      <w:r>
        <w:t xml:space="preserve">Olet avuton arvioimaan puita metsässä .</w:t>
      </w:r>
    </w:p>
    <w:p>
      <w:r>
        <w:rPr>
          <w:b/>
        </w:rPr>
        <w:t xml:space="preserve">Esimerkki 4.4836</w:t>
      </w:r>
    </w:p>
    <w:p>
      <w:r>
        <w:t xml:space="preserve">Osallistuisit luottokortilla, koska sinulla ei ole käteistä.</w:t>
      </w:r>
    </w:p>
    <w:p>
      <w:r>
        <w:rPr>
          <w:b/>
        </w:rPr>
        <w:t xml:space="preserve">Tulos</w:t>
      </w:r>
    </w:p>
    <w:p>
      <w:r>
        <w:t xml:space="preserve">Teet ostoksia h uffilla, koska sinulla ei ole käteistä.</w:t>
      </w:r>
    </w:p>
    <w:p>
      <w:r>
        <w:rPr>
          <w:b/>
        </w:rPr>
        <w:t xml:space="preserve">Tulos</w:t>
      </w:r>
    </w:p>
    <w:p>
      <w:r>
        <w:t xml:space="preserve">Maksaisitte ilmaputkella, koska teillä ei ole käteistä .</w:t>
      </w:r>
    </w:p>
    <w:p>
      <w:r>
        <w:rPr>
          <w:b/>
        </w:rPr>
        <w:t xml:space="preserve">Tulos</w:t>
      </w:r>
    </w:p>
    <w:p>
      <w:r>
        <w:t xml:space="preserve">Olisit viimeinen luottokortilla, koska sinulla ei ole käteistä.</w:t>
      </w:r>
    </w:p>
    <w:p>
      <w:r>
        <w:rPr>
          <w:b/>
        </w:rPr>
        <w:t xml:space="preserve">Tulos</w:t>
      </w:r>
    </w:p>
    <w:p>
      <w:r>
        <w:t xml:space="preserve">Maksat luottokortilla, koska sinulla ei ole käteistä.</w:t>
      </w:r>
    </w:p>
    <w:p>
      <w:r>
        <w:rPr>
          <w:b/>
        </w:rPr>
        <w:t xml:space="preserve">Esimerkki 4.4837</w:t>
      </w:r>
    </w:p>
    <w:p>
      <w:r>
        <w:t xml:space="preserve">Myyntitietoja varten käytetään kirjaa.</w:t>
      </w:r>
    </w:p>
    <w:p>
      <w:r>
        <w:rPr>
          <w:b/>
        </w:rPr>
        <w:t xml:space="preserve">Tulos</w:t>
      </w:r>
    </w:p>
    <w:p>
      <w:r>
        <w:t xml:space="preserve">Pankkitietoja varten käytetään kirjaa .</w:t>
      </w:r>
    </w:p>
    <w:p>
      <w:r>
        <w:rPr>
          <w:b/>
        </w:rPr>
        <w:t xml:space="preserve">Tulos</w:t>
      </w:r>
    </w:p>
    <w:p>
      <w:r>
        <w:t xml:space="preserve">Myyntirekistereitä varten käytetään kirjaa .</w:t>
      </w:r>
    </w:p>
    <w:p>
      <w:r>
        <w:rPr>
          <w:b/>
        </w:rPr>
        <w:t xml:space="preserve">Tulos</w:t>
      </w:r>
    </w:p>
    <w:p>
      <w:r>
        <w:t xml:space="preserve">Myyntikuluja varten käytetään kirjaa .</w:t>
      </w:r>
    </w:p>
    <w:p>
      <w:r>
        <w:rPr>
          <w:b/>
        </w:rPr>
        <w:t xml:space="preserve">Tulos</w:t>
      </w:r>
    </w:p>
    <w:p>
      <w:r>
        <w:t xml:space="preserve">Kirjettä käytetään kirjeenvaihdon kirjaamiseen .</w:t>
      </w:r>
    </w:p>
    <w:p>
      <w:r>
        <w:rPr>
          <w:b/>
        </w:rPr>
        <w:t xml:space="preserve">Esimerkki 4.4838</w:t>
      </w:r>
    </w:p>
    <w:p>
      <w:r>
        <w:t xml:space="preserve">Vaikutus osallistumalla instituutti on saat paremman arvosanan.</w:t>
      </w:r>
    </w:p>
    <w:p>
      <w:r>
        <w:rPr>
          <w:b/>
        </w:rPr>
        <w:t xml:space="preserve">Tulos</w:t>
      </w:r>
    </w:p>
    <w:p>
      <w:r>
        <w:t xml:space="preserve">Kesällä osallistuminen vaikuttaa siihen, että saat paremman arvosanan.</w:t>
      </w:r>
    </w:p>
    <w:p>
      <w:r>
        <w:rPr>
          <w:b/>
        </w:rPr>
        <w:t xml:space="preserve">Tulos</w:t>
      </w:r>
    </w:p>
    <w:p>
      <w:r>
        <w:t xml:space="preserve">X:ään osallistuminen vaikuttaa siihen, että saat paremman arvosanan .</w:t>
      </w:r>
    </w:p>
    <w:p>
      <w:r>
        <w:rPr>
          <w:b/>
        </w:rPr>
        <w:t xml:space="preserve">Tulos</w:t>
      </w:r>
    </w:p>
    <w:p>
      <w:r>
        <w:t xml:space="preserve">Tunneille osallistuminen vaikuttaa siihen, että saat paremman arvosanan.</w:t>
      </w:r>
    </w:p>
    <w:p>
      <w:r>
        <w:rPr>
          <w:b/>
        </w:rPr>
        <w:t xml:space="preserve">Tulos</w:t>
      </w:r>
    </w:p>
    <w:p>
      <w:r>
        <w:t xml:space="preserve">Kurssille osallistumisen seurauksena saat paremman arvosanan.</w:t>
      </w:r>
    </w:p>
    <w:p>
      <w:r>
        <w:rPr>
          <w:b/>
        </w:rPr>
        <w:t xml:space="preserve">Esimerkki 4.4839</w:t>
      </w:r>
    </w:p>
    <w:p>
      <w:r>
        <w:t xml:space="preserve">Orja voi lentää miehensä luo .</w:t>
      </w:r>
    </w:p>
    <w:p>
      <w:r>
        <w:rPr>
          <w:b/>
        </w:rPr>
        <w:t xml:space="preserve">Tulos</w:t>
      </w:r>
    </w:p>
    <w:p>
      <w:r>
        <w:t xml:space="preserve">Vaimo voi valehdella miehelleen.</w:t>
      </w:r>
    </w:p>
    <w:p>
      <w:r>
        <w:rPr>
          <w:b/>
        </w:rPr>
        <w:t xml:space="preserve">Tulos</w:t>
      </w:r>
    </w:p>
    <w:p>
      <w:r>
        <w:t xml:space="preserve">Vaimo voi valehdella hirviölleen .</w:t>
      </w:r>
    </w:p>
    <w:p>
      <w:r>
        <w:rPr>
          <w:b/>
        </w:rPr>
        <w:t xml:space="preserve">Tulos</w:t>
      </w:r>
    </w:p>
    <w:p>
      <w:r>
        <w:t xml:space="preserve">Vaimo voi valehdella prinssilleen .</w:t>
      </w:r>
    </w:p>
    <w:p>
      <w:r>
        <w:rPr>
          <w:b/>
        </w:rPr>
        <w:t xml:space="preserve">Tulos</w:t>
      </w:r>
    </w:p>
    <w:p>
      <w:r>
        <w:t xml:space="preserve">Lapsi voi mennä ikkunaansa .</w:t>
      </w:r>
    </w:p>
    <w:p>
      <w:r>
        <w:rPr>
          <w:b/>
        </w:rPr>
        <w:t xml:space="preserve">Esimerkki 4.4840</w:t>
      </w:r>
    </w:p>
    <w:p>
      <w:r>
        <w:t xml:space="preserve">Olet todennäköisesti esillä ase eläintarhan avajaisissa .</w:t>
      </w:r>
    </w:p>
    <w:p>
      <w:r>
        <w:rPr>
          <w:b/>
        </w:rPr>
        <w:t xml:space="preserve">Tulos</w:t>
      </w:r>
    </w:p>
    <w:p>
      <w:r>
        <w:t xml:space="preserve">Poliisiasemalla käytetään todennäköisesti asetta .</w:t>
      </w:r>
    </w:p>
    <w:p>
      <w:r>
        <w:rPr>
          <w:b/>
        </w:rPr>
        <w:t xml:space="preserve">Tulos</w:t>
      </w:r>
    </w:p>
    <w:p>
      <w:r>
        <w:t xml:space="preserve">Poliisiasemalta löytyy todennäköisesti ase.</w:t>
      </w:r>
    </w:p>
    <w:p>
      <w:r>
        <w:rPr>
          <w:b/>
        </w:rPr>
        <w:t xml:space="preserve">Tulos</w:t>
      </w:r>
    </w:p>
    <w:p>
      <w:r>
        <w:t xml:space="preserve">On todennäköistä, että heität aseen poliisiasemalle .</w:t>
      </w:r>
    </w:p>
    <w:p>
      <w:r>
        <w:rPr>
          <w:b/>
        </w:rPr>
        <w:t xml:space="preserve">Tulos</w:t>
      </w:r>
    </w:p>
    <w:p>
      <w:r>
        <w:t xml:space="preserve">Ase löytyy kotitalouksista todennäköisesti joka päivä.</w:t>
      </w:r>
    </w:p>
    <w:p>
      <w:r>
        <w:rPr>
          <w:b/>
        </w:rPr>
        <w:t xml:space="preserve">Esimerkki 4.4841</w:t>
      </w:r>
    </w:p>
    <w:p>
      <w:r>
        <w:t xml:space="preserve">Jos olet 've säilyttää hyvät tulot niin sinun pitäisi ilmoittaa lääkärille säännöllisesti .</w:t>
      </w:r>
    </w:p>
    <w:p>
      <w:r>
        <w:rPr>
          <w:b/>
        </w:rPr>
        <w:t xml:space="preserve">Tulos</w:t>
      </w:r>
    </w:p>
    <w:p>
      <w:r>
        <w:t xml:space="preserve">Jos vetoat ylläpitää ammatillista terveyttä niin sinun pitäisi käydä lääkärissä säännöllisesti .</w:t>
      </w:r>
    </w:p>
    <w:p>
      <w:r>
        <w:rPr>
          <w:b/>
        </w:rPr>
        <w:t xml:space="preserve">Tulos</w:t>
      </w:r>
    </w:p>
    <w:p>
      <w:r>
        <w:t xml:space="preserve">Jos sitoudut ylläpitämään vastuullista terveyttä, sinun pitäisi käydä säännöllisesti lääkärissä .</w:t>
      </w:r>
    </w:p>
    <w:p>
      <w:r>
        <w:rPr>
          <w:b/>
        </w:rPr>
        <w:t xml:space="preserve">Tulos</w:t>
      </w:r>
    </w:p>
    <w:p>
      <w:r>
        <w:t xml:space="preserve">Jos haluat säilyttää hyvän terveyden, sinun pitäisi haluta lääkäri säännöllisesti .</w:t>
      </w:r>
    </w:p>
    <w:p>
      <w:r>
        <w:rPr>
          <w:b/>
        </w:rPr>
        <w:t xml:space="preserve">Tulos</w:t>
      </w:r>
    </w:p>
    <w:p>
      <w:r>
        <w:t xml:space="preserve">Jos haluat säilyttää hyvän terveyden, sinun on käytävä säännöllisesti lääkärissä.</w:t>
      </w:r>
    </w:p>
    <w:p>
      <w:r>
        <w:rPr>
          <w:b/>
        </w:rPr>
        <w:t xml:space="preserve">Esimerkki 4.4842</w:t>
      </w:r>
    </w:p>
    <w:p>
      <w:r>
        <w:t xml:space="preserve">Jos haluat kaatua niin sinun pitäisi liittyä Italian golfkerhoon .</w:t>
      </w:r>
    </w:p>
    <w:p>
      <w:r>
        <w:rPr>
          <w:b/>
        </w:rPr>
        <w:t xml:space="preserve">Tulos</w:t>
      </w:r>
    </w:p>
    <w:p>
      <w:r>
        <w:t xml:space="preserve">Jos tunnustat ajavasi, sinun pitäisi rokata räikeä golfmaila .</w:t>
      </w:r>
    </w:p>
    <w:p>
      <w:r>
        <w:rPr>
          <w:b/>
        </w:rPr>
        <w:t xml:space="preserve">Tulos</w:t>
      </w:r>
    </w:p>
    <w:p>
      <w:r>
        <w:t xml:space="preserve">Jos haluat lopettaa, sinun on käytettävä oikeaa viestinvälitystä .</w:t>
      </w:r>
    </w:p>
    <w:p>
      <w:r>
        <w:rPr>
          <w:b/>
        </w:rPr>
        <w:t xml:space="preserve">Tulos</w:t>
      </w:r>
    </w:p>
    <w:p>
      <w:r>
        <w:t xml:space="preserve">Jos haluat lomalle niin sinun pitäisi mennä tyypilliseen golfklubiin .</w:t>
      </w:r>
    </w:p>
    <w:p>
      <w:r>
        <w:rPr>
          <w:b/>
        </w:rPr>
        <w:t xml:space="preserve">Tulos</w:t>
      </w:r>
    </w:p>
    <w:p>
      <w:r>
        <w:t xml:space="preserve">Jos haluat ajaa, sinun on käytettävä oikeaa golfmailaa.</w:t>
      </w:r>
    </w:p>
    <w:p>
      <w:r>
        <w:rPr>
          <w:b/>
        </w:rPr>
        <w:t xml:space="preserve">Esimerkki 4.4843</w:t>
      </w:r>
    </w:p>
    <w:p>
      <w:r>
        <w:t xml:space="preserve">Tarvitset todennäköisesti tulipaloa metsässä .</w:t>
      </w:r>
    </w:p>
    <w:p>
      <w:r>
        <w:rPr>
          <w:b/>
        </w:rPr>
        <w:t xml:space="preserve">Tulos</w:t>
      </w:r>
    </w:p>
    <w:p>
      <w:r>
        <w:t xml:space="preserve">Olet todennäköisesti usein tulipalo yhteiskunnassa .</w:t>
      </w:r>
    </w:p>
    <w:p>
      <w:r>
        <w:rPr>
          <w:b/>
        </w:rPr>
        <w:t xml:space="preserve">Tulos</w:t>
      </w:r>
    </w:p>
    <w:p>
      <w:r>
        <w:t xml:space="preserve">Metsästä löytyy todennäköisesti tulipalo.</w:t>
      </w:r>
    </w:p>
    <w:p>
      <w:r>
        <w:rPr>
          <w:b/>
        </w:rPr>
        <w:t xml:space="preserve">Tulos</w:t>
      </w:r>
    </w:p>
    <w:p>
      <w:r>
        <w:t xml:space="preserve">Metsässä pelätään todennäköisesti tulipaloa .</w:t>
      </w:r>
    </w:p>
    <w:p>
      <w:r>
        <w:rPr>
          <w:b/>
        </w:rPr>
        <w:t xml:space="preserve">Tulos</w:t>
      </w:r>
    </w:p>
    <w:p>
      <w:r>
        <w:t xml:space="preserve">Olet utelias löytämään tulen metsästä .</w:t>
      </w:r>
    </w:p>
    <w:p>
      <w:r>
        <w:rPr>
          <w:b/>
        </w:rPr>
        <w:t xml:space="preserve">Esimerkki 4.4844</w:t>
      </w:r>
    </w:p>
    <w:p>
      <w:r>
        <w:t xml:space="preserve">Ohjeessa käytetään sanoja ja ryhmiä .</w:t>
      </w:r>
    </w:p>
    <w:p>
      <w:r>
        <w:rPr>
          <w:b/>
        </w:rPr>
        <w:t xml:space="preserve">Tulos</w:t>
      </w:r>
    </w:p>
    <w:p>
      <w:r>
        <w:t xml:space="preserve">Kirjailija käsittelee sanoja ja käsitteitä .</w:t>
      </w:r>
    </w:p>
    <w:p>
      <w:r>
        <w:rPr>
          <w:b/>
        </w:rPr>
        <w:t xml:space="preserve">Tulos</w:t>
      </w:r>
    </w:p>
    <w:p>
      <w:r>
        <w:t xml:space="preserve">A z käyttää sanoja ja loitsuja .</w:t>
      </w:r>
    </w:p>
    <w:p>
      <w:r>
        <w:rPr>
          <w:b/>
        </w:rPr>
        <w:t xml:space="preserve">Tulos</w:t>
      </w:r>
    </w:p>
    <w:p>
      <w:r>
        <w:t xml:space="preserve">Kirjailija käyttää sanoja ja käsitteitä.</w:t>
      </w:r>
    </w:p>
    <w:p>
      <w:r>
        <w:rPr>
          <w:b/>
        </w:rPr>
        <w:t xml:space="preserve">Tulos</w:t>
      </w:r>
    </w:p>
    <w:p>
      <w:r>
        <w:t xml:space="preserve">Sekoitus käyttää sanoja ja viivoja .</w:t>
      </w:r>
    </w:p>
    <w:p>
      <w:r>
        <w:rPr>
          <w:b/>
        </w:rPr>
        <w:t xml:space="preserve">Esimerkki 4.4845</w:t>
      </w:r>
    </w:p>
    <w:p>
      <w:r>
        <w:t xml:space="preserve">Osallistuisit rockin signeeraukseen, koska se on tunteellista.</w:t>
      </w:r>
    </w:p>
    <w:p>
      <w:r>
        <w:rPr>
          <w:b/>
        </w:rPr>
        <w:t xml:space="preserve">Tulos</w:t>
      </w:r>
    </w:p>
    <w:p>
      <w:r>
        <w:t xml:space="preserve">Käy rock-konsertissa, koska se on virkistävä.</w:t>
      </w:r>
    </w:p>
    <w:p>
      <w:r>
        <w:rPr>
          <w:b/>
        </w:rPr>
        <w:t xml:space="preserve">Tulos</w:t>
      </w:r>
    </w:p>
    <w:p>
      <w:r>
        <w:t xml:space="preserve">Menisit rock-konserttiin, koska se on hauskaa.</w:t>
      </w:r>
    </w:p>
    <w:p>
      <w:r>
        <w:rPr>
          <w:b/>
        </w:rPr>
        <w:t xml:space="preserve">Tulos</w:t>
      </w:r>
    </w:p>
    <w:p>
      <w:r>
        <w:t xml:space="preserve">Voit diskontata rock rock koska se on vaikeaa .</w:t>
      </w:r>
    </w:p>
    <w:p>
      <w:r>
        <w:rPr>
          <w:b/>
        </w:rPr>
        <w:t xml:space="preserve">Tulos</w:t>
      </w:r>
    </w:p>
    <w:p>
      <w:r>
        <w:t xml:space="preserve">Menisit rokkiklubiin, koska se on ironista.</w:t>
      </w:r>
    </w:p>
    <w:p>
      <w:r>
        <w:rPr>
          <w:b/>
        </w:rPr>
        <w:t xml:space="preserve">Esimerkki 4.4846</w:t>
      </w:r>
    </w:p>
    <w:p>
      <w:r>
        <w:t xml:space="preserve">Olet todennäköisesti menettää myrskyn taivaalla .</w:t>
      </w:r>
    </w:p>
    <w:p>
      <w:r>
        <w:rPr>
          <w:b/>
        </w:rPr>
        <w:t xml:space="preserve">Tulos</w:t>
      </w:r>
    </w:p>
    <w:p>
      <w:r>
        <w:t xml:space="preserve">Taivaalla on todennäköisesti myrsky.</w:t>
      </w:r>
    </w:p>
    <w:p>
      <w:r>
        <w:rPr>
          <w:b/>
        </w:rPr>
        <w:t xml:space="preserve">Tulos</w:t>
      </w:r>
    </w:p>
    <w:p>
      <w:r>
        <w:t xml:space="preserve">Simuloit todennäköisesti myrskyä taivaalla .</w:t>
      </w:r>
    </w:p>
    <w:p>
      <w:r>
        <w:rPr>
          <w:b/>
        </w:rPr>
        <w:t xml:space="preserve">Tulos</w:t>
      </w:r>
    </w:p>
    <w:p>
      <w:r>
        <w:t xml:space="preserve">Taivaalla on todennäköisesti myrsky .</w:t>
      </w:r>
    </w:p>
    <w:p>
      <w:r>
        <w:rPr>
          <w:b/>
        </w:rPr>
        <w:t xml:space="preserve">Tulos</w:t>
      </w:r>
    </w:p>
    <w:p>
      <w:r>
        <w:t xml:space="preserve">Pysyt todennäköisesti myrskynä taivaalla .</w:t>
      </w:r>
    </w:p>
    <w:p>
      <w:r>
        <w:rPr>
          <w:b/>
        </w:rPr>
        <w:t xml:space="preserve">Esimerkki 4.4847</w:t>
      </w:r>
    </w:p>
    <w:p>
      <w:r>
        <w:t xml:space="preserve">Miekka löytyy todennäköisesti jostain kokoelmasta.</w:t>
      </w:r>
    </w:p>
    <w:p>
      <w:r>
        <w:rPr>
          <w:b/>
        </w:rPr>
        <w:t xml:space="preserve">Tulos</w:t>
      </w:r>
    </w:p>
    <w:p>
      <w:r>
        <w:t xml:space="preserve">Olet todennäköisesti löytää nukke noin kokoelma .</w:t>
      </w:r>
    </w:p>
    <w:p>
      <w:r>
        <w:rPr>
          <w:b/>
        </w:rPr>
        <w:t xml:space="preserve">Tulos</w:t>
      </w:r>
    </w:p>
    <w:p>
      <w:r>
        <w:t xml:space="preserve">Olet todennäköisesti luottaa miekka noin kokoelma .</w:t>
      </w:r>
    </w:p>
    <w:p>
      <w:r>
        <w:rPr>
          <w:b/>
        </w:rPr>
        <w:t xml:space="preserve">Tulos</w:t>
      </w:r>
    </w:p>
    <w:p>
      <w:r>
        <w:t xml:space="preserve">Löydät todennäköisesti kinkkua ympäriinsä kokoelmasta .</w:t>
      </w:r>
    </w:p>
    <w:p>
      <w:r>
        <w:rPr>
          <w:b/>
        </w:rPr>
        <w:t xml:space="preserve">Tulos</w:t>
      </w:r>
    </w:p>
    <w:p>
      <w:r>
        <w:t xml:space="preserve">Olet todennäköisesti vaihtaa miekka ympäri kokoelma .</w:t>
      </w:r>
    </w:p>
    <w:p>
      <w:r>
        <w:rPr>
          <w:b/>
        </w:rPr>
        <w:t xml:space="preserve">Esimerkki 4.4848</w:t>
      </w:r>
    </w:p>
    <w:p>
      <w:r>
        <w:t xml:space="preserve">Tuomari voi ratkaista kanteen.</w:t>
      </w:r>
    </w:p>
    <w:p>
      <w:r>
        <w:rPr>
          <w:b/>
        </w:rPr>
        <w:t xml:space="preserve">Tulos</w:t>
      </w:r>
    </w:p>
    <w:p>
      <w:r>
        <w:t xml:space="preserve">Tuomari voi ratkaista vauvan .</w:t>
      </w:r>
    </w:p>
    <w:p>
      <w:r>
        <w:rPr>
          <w:b/>
        </w:rPr>
        <w:t xml:space="preserve">Tulos</w:t>
      </w:r>
    </w:p>
    <w:p>
      <w:r>
        <w:t xml:space="preserve">Ehdotus voi ratkaista sopimuksen .</w:t>
      </w:r>
    </w:p>
    <w:p>
      <w:r>
        <w:rPr>
          <w:b/>
        </w:rPr>
        <w:t xml:space="preserve">Tulos</w:t>
      </w:r>
    </w:p>
    <w:p>
      <w:r>
        <w:t xml:space="preserve">Tuomari voi sopia tuomarin .</w:t>
      </w:r>
    </w:p>
    <w:p>
      <w:r>
        <w:rPr>
          <w:b/>
        </w:rPr>
        <w:t xml:space="preserve">Tulos</w:t>
      </w:r>
    </w:p>
    <w:p>
      <w:r>
        <w:t xml:space="preserve">Erimielisyys voi ratkaista tosiasian .</w:t>
      </w:r>
    </w:p>
    <w:p>
      <w:r>
        <w:rPr>
          <w:b/>
        </w:rPr>
        <w:t xml:space="preserve">Esimerkki 4.4849</w:t>
      </w:r>
    </w:p>
    <w:p>
      <w:r>
        <w:t xml:space="preserve">Jos haluat mennä mekkoon niin ota takki mukaan .</w:t>
      </w:r>
    </w:p>
    <w:p>
      <w:r>
        <w:rPr>
          <w:b/>
        </w:rPr>
        <w:t xml:space="preserve">Tulos</w:t>
      </w:r>
    </w:p>
    <w:p>
      <w:r>
        <w:t xml:space="preserve">Jos haluatte toivottaa tervetulleeksi näytelmään, teidän pitäisi ottaa takki mukaan .</w:t>
      </w:r>
    </w:p>
    <w:p>
      <w:r>
        <w:rPr>
          <w:b/>
        </w:rPr>
        <w:t xml:space="preserve">Tulos</w:t>
      </w:r>
    </w:p>
    <w:p>
      <w:r>
        <w:t xml:space="preserve">Jos haluat mennä näytelmään niin sinun pitäisi pelata yrittää .</w:t>
      </w:r>
    </w:p>
    <w:p>
      <w:r>
        <w:rPr>
          <w:b/>
        </w:rPr>
        <w:t xml:space="preserve">Tulos</w:t>
      </w:r>
    </w:p>
    <w:p>
      <w:r>
        <w:t xml:space="preserve">Jos haluat mennä näytelmään, ota takki mukaan.</w:t>
      </w:r>
    </w:p>
    <w:p>
      <w:r>
        <w:rPr>
          <w:b/>
        </w:rPr>
        <w:t xml:space="preserve">Tulos</w:t>
      </w:r>
    </w:p>
    <w:p>
      <w:r>
        <w:t xml:space="preserve">Jos haluatte mennä näytelmään, teidän pitäisi hylätä takkinne .</w:t>
      </w:r>
    </w:p>
    <w:p>
      <w:r>
        <w:rPr>
          <w:b/>
        </w:rPr>
        <w:t xml:space="preserve">Esimerkki 4.4850</w:t>
      </w:r>
    </w:p>
    <w:p>
      <w:r>
        <w:t xml:space="preserve">Voit käsitellä rakennuksen studio tuottaa televisio-ohjelmia .</w:t>
      </w:r>
    </w:p>
    <w:p>
      <w:r>
        <w:rPr>
          <w:b/>
        </w:rPr>
        <w:t xml:space="preserve">Tulos</w:t>
      </w:r>
    </w:p>
    <w:p>
      <w:r>
        <w:t xml:space="preserve">Televisioantennia voi käyttää televisio-ohjelmien tuottamiseen .</w:t>
      </w:r>
    </w:p>
    <w:p>
      <w:r>
        <w:rPr>
          <w:b/>
        </w:rPr>
        <w:t xml:space="preserve">Tulos</w:t>
      </w:r>
    </w:p>
    <w:p>
      <w:r>
        <w:t xml:space="preserve">Voit ohjelmoida painostudion tuottamaan televisio-ohjelmia .</w:t>
      </w:r>
    </w:p>
    <w:p>
      <w:r>
        <w:rPr>
          <w:b/>
        </w:rPr>
        <w:t xml:space="preserve">Tulos</w:t>
      </w:r>
    </w:p>
    <w:p>
      <w:r>
        <w:t xml:space="preserve">Voit käyttää televisiotelevisiota televisio-ohjelmien tuottamiseen .</w:t>
      </w:r>
    </w:p>
    <w:p>
      <w:r>
        <w:rPr>
          <w:b/>
        </w:rPr>
        <w:t xml:space="preserve">Tulos</w:t>
      </w:r>
    </w:p>
    <w:p>
      <w:r>
        <w:t xml:space="preserve">Voit käyttää televisiostudiota televisio-ohjelmien tuottamiseen.</w:t>
      </w:r>
    </w:p>
    <w:p>
      <w:r>
        <w:rPr>
          <w:b/>
        </w:rPr>
        <w:t xml:space="preserve">Esimerkki 4.4851</w:t>
      </w:r>
    </w:p>
    <w:p>
      <w:r>
        <w:t xml:space="preserve">Voit käyttää radiota liikenteen tarkistamiseen.</w:t>
      </w:r>
    </w:p>
    <w:p>
      <w:r>
        <w:rPr>
          <w:b/>
        </w:rPr>
        <w:t xml:space="preserve">Tulos</w:t>
      </w:r>
    </w:p>
    <w:p>
      <w:r>
        <w:t xml:space="preserve">Voit käyttää helmiä päivityksen välittämiseen .</w:t>
      </w:r>
    </w:p>
    <w:p>
      <w:r>
        <w:rPr>
          <w:b/>
        </w:rPr>
        <w:t xml:space="preserve">Tulos</w:t>
      </w:r>
    </w:p>
    <w:p>
      <w:r>
        <w:t xml:space="preserve">Voit käsitellä radiota liikenteen tarkistamiseksi .</w:t>
      </w:r>
    </w:p>
    <w:p>
      <w:r>
        <w:rPr>
          <w:b/>
        </w:rPr>
        <w:t xml:space="preserve">Tulos</w:t>
      </w:r>
    </w:p>
    <w:p>
      <w:r>
        <w:t xml:space="preserve">Voit palkata sairaanhoitajan huolehtimaan liikenteestä .</w:t>
      </w:r>
    </w:p>
    <w:p>
      <w:r>
        <w:rPr>
          <w:b/>
        </w:rPr>
        <w:t xml:space="preserve">Tulos</w:t>
      </w:r>
    </w:p>
    <w:p>
      <w:r>
        <w:t xml:space="preserve">Voit käyttää laatikkoa hyötykuorman kaappaamiseen .</w:t>
      </w:r>
    </w:p>
    <w:p>
      <w:r>
        <w:rPr>
          <w:b/>
        </w:rPr>
        <w:t xml:space="preserve">Esimerkki 4.4852</w:t>
      </w:r>
    </w:p>
    <w:p>
      <w:r>
        <w:t xml:space="preserve">Etupuutarha on todennäköisesti rakennuksen etupuolella.</w:t>
      </w:r>
    </w:p>
    <w:p>
      <w:r>
        <w:rPr>
          <w:b/>
        </w:rPr>
        <w:t xml:space="preserve">Tulos</w:t>
      </w:r>
    </w:p>
    <w:p>
      <w:r>
        <w:t xml:space="preserve">Löydät todennäköisesti etupenkin rakennuksen etupuolelta .</w:t>
      </w:r>
    </w:p>
    <w:p>
      <w:r>
        <w:rPr>
          <w:b/>
        </w:rPr>
        <w:t xml:space="preserve">Tulos</w:t>
      </w:r>
    </w:p>
    <w:p>
      <w:r>
        <w:t xml:space="preserve">Löydät todennäköisesti rakennuksen etupuolella olevan muistolaatan .</w:t>
      </w:r>
    </w:p>
    <w:p>
      <w:r>
        <w:rPr>
          <w:b/>
        </w:rPr>
        <w:t xml:space="preserve">Tulos</w:t>
      </w:r>
    </w:p>
    <w:p>
      <w:r>
        <w:t xml:space="preserve">Löydät todennäköisesti viehättävän puutarhan rakennuksen katosta .</w:t>
      </w:r>
    </w:p>
    <w:p>
      <w:r>
        <w:rPr>
          <w:b/>
        </w:rPr>
        <w:t xml:space="preserve">Tulos</w:t>
      </w:r>
    </w:p>
    <w:p>
      <w:r>
        <w:t xml:space="preserve">Löydät todennäköisesti etukannen rakennuksen etuosasta .</w:t>
      </w:r>
    </w:p>
    <w:p>
      <w:r>
        <w:rPr>
          <w:b/>
        </w:rPr>
        <w:t xml:space="preserve">Esimerkki 4.4853</w:t>
      </w:r>
    </w:p>
    <w:p>
      <w:r>
        <w:t xml:space="preserve">Neuvottelet todennäköisesti lennosta jäädä kaupunkiin .</w:t>
      </w:r>
    </w:p>
    <w:p>
      <w:r>
        <w:rPr>
          <w:b/>
        </w:rPr>
        <w:t xml:space="preserve">Tulos</w:t>
      </w:r>
    </w:p>
    <w:p>
      <w:r>
        <w:t xml:space="preserve">Todennäköisesti löydät tuolin istuttaa bunkkeriin .</w:t>
      </w:r>
    </w:p>
    <w:p>
      <w:r>
        <w:rPr>
          <w:b/>
        </w:rPr>
        <w:t xml:space="preserve">Tulos</w:t>
      </w:r>
    </w:p>
    <w:p>
      <w:r>
        <w:t xml:space="preserve">Löydät todennäköisesti majapaikan kaupungista.</w:t>
      </w:r>
    </w:p>
    <w:p>
      <w:r>
        <w:rPr>
          <w:b/>
        </w:rPr>
        <w:t xml:space="preserve">Tulos</w:t>
      </w:r>
    </w:p>
    <w:p>
      <w:r>
        <w:t xml:space="preserve">Löydät todennäköisesti majapaikan pyörätuolilla .</w:t>
      </w:r>
    </w:p>
    <w:p>
      <w:r>
        <w:rPr>
          <w:b/>
        </w:rPr>
        <w:t xml:space="preserve">Tulos</w:t>
      </w:r>
    </w:p>
    <w:p>
      <w:r>
        <w:t xml:space="preserve">Löydät todennäköisesti majapaikan kamppailusta .</w:t>
      </w:r>
    </w:p>
    <w:p>
      <w:r>
        <w:rPr>
          <w:b/>
        </w:rPr>
        <w:t xml:space="preserve">Esimerkki 4.4854</w:t>
      </w:r>
    </w:p>
    <w:p>
      <w:r>
        <w:t xml:space="preserve">Olet todennäköisesti väistää villaa ympäriinsä tavallaan .</w:t>
      </w:r>
    </w:p>
    <w:p>
      <w:r>
        <w:rPr>
          <w:b/>
        </w:rPr>
        <w:t xml:space="preserve">Tulos</w:t>
      </w:r>
    </w:p>
    <w:p>
      <w:r>
        <w:t xml:space="preserve">Olet todennäköisesti polttaa villaa noin kengässä .</w:t>
      </w:r>
    </w:p>
    <w:p>
      <w:r>
        <w:rPr>
          <w:b/>
        </w:rPr>
        <w:t xml:space="preserve">Tulos</w:t>
      </w:r>
    </w:p>
    <w:p>
      <w:r>
        <w:t xml:space="preserve">Olet todennäköisesti liukastunut villaa ympäriinsä k .</w:t>
      </w:r>
    </w:p>
    <w:p>
      <w:r>
        <w:rPr>
          <w:b/>
        </w:rPr>
        <w:t xml:space="preserve">Tulos</w:t>
      </w:r>
    </w:p>
    <w:p>
      <w:r>
        <w:t xml:space="preserve">Lampaasta löytyy todennäköisesti villaa.</w:t>
      </w:r>
    </w:p>
    <w:p>
      <w:r>
        <w:rPr>
          <w:b/>
        </w:rPr>
        <w:t xml:space="preserve">Tulos</w:t>
      </w:r>
    </w:p>
    <w:p>
      <w:r>
        <w:t xml:space="preserve">On typerää löytää villaa lampaasta .</w:t>
      </w:r>
    </w:p>
    <w:p>
      <w:r>
        <w:rPr>
          <w:b/>
        </w:rPr>
        <w:t xml:space="preserve">Esimerkki 4.4855</w:t>
      </w:r>
    </w:p>
    <w:p>
      <w:r>
        <w:t xml:space="preserve">Olet erehtynyt löytämään planeetan ulkoavaruudesta .</w:t>
      </w:r>
    </w:p>
    <w:p>
      <w:r>
        <w:rPr>
          <w:b/>
        </w:rPr>
        <w:t xml:space="preserve">Tulos</w:t>
      </w:r>
    </w:p>
    <w:p>
      <w:r>
        <w:t xml:space="preserve">Haluat innokkaasti löytää äidin ulkoavaruudesta .</w:t>
      </w:r>
    </w:p>
    <w:p>
      <w:r>
        <w:rPr>
          <w:b/>
        </w:rPr>
        <w:t xml:space="preserve">Tulos</w:t>
      </w:r>
    </w:p>
    <w:p>
      <w:r>
        <w:t xml:space="preserve">Löydät nopeasti planeetan ulkoavaruudesta .</w:t>
      </w:r>
    </w:p>
    <w:p>
      <w:r>
        <w:rPr>
          <w:b/>
        </w:rPr>
        <w:t xml:space="preserve">Tulos</w:t>
      </w:r>
    </w:p>
    <w:p>
      <w:r>
        <w:t xml:space="preserve">Olet hyvä löytämään planeetan ulkoavaruudesta .</w:t>
      </w:r>
    </w:p>
    <w:p>
      <w:r>
        <w:rPr>
          <w:b/>
        </w:rPr>
        <w:t xml:space="preserve">Tulos</w:t>
      </w:r>
    </w:p>
    <w:p>
      <w:r>
        <w:t xml:space="preserve">Löydät todennäköisesti planeetan ulkoavaruudesta.</w:t>
      </w:r>
    </w:p>
    <w:p>
      <w:r>
        <w:rPr>
          <w:b/>
        </w:rPr>
        <w:t xml:space="preserve">Esimerkki 4.4856</w:t>
      </w:r>
    </w:p>
    <w:p>
      <w:r>
        <w:t xml:space="preserve">Viidakosta löytyy todennäköisesti apina.</w:t>
      </w:r>
    </w:p>
    <w:p>
      <w:r>
        <w:rPr>
          <w:b/>
        </w:rPr>
        <w:t xml:space="preserve">Tulos</w:t>
      </w:r>
    </w:p>
    <w:p>
      <w:r>
        <w:t xml:space="preserve">Jätät todennäköisesti väliin aukon päivämäärän kohdalla .</w:t>
      </w:r>
    </w:p>
    <w:p>
      <w:r>
        <w:rPr>
          <w:b/>
        </w:rPr>
        <w:t xml:space="preserve">Tulos</w:t>
      </w:r>
    </w:p>
    <w:p>
      <w:r>
        <w:t xml:space="preserve">Nautit todennäköisesti apinan viidakossa .</w:t>
      </w:r>
    </w:p>
    <w:p>
      <w:r>
        <w:rPr>
          <w:b/>
        </w:rPr>
        <w:t xml:space="preserve">Tulos</w:t>
      </w:r>
    </w:p>
    <w:p>
      <w:r>
        <w:t xml:space="preserve">Olet hauska kysyä apinalta pubissa .</w:t>
      </w:r>
    </w:p>
    <w:p>
      <w:r>
        <w:rPr>
          <w:b/>
        </w:rPr>
        <w:t xml:space="preserve">Tulos</w:t>
      </w:r>
    </w:p>
    <w:p>
      <w:r>
        <w:t xml:space="preserve">Viidakossa voi joutua apinan nurkkaan .</w:t>
      </w:r>
    </w:p>
    <w:p>
      <w:r>
        <w:rPr>
          <w:b/>
        </w:rPr>
        <w:t xml:space="preserve">Esimerkki 4.4857</w:t>
      </w:r>
    </w:p>
    <w:p>
      <w:r>
        <w:t xml:space="preserve">Löydät todennäköisesti naapurin kylästä .</w:t>
      </w:r>
    </w:p>
    <w:p>
      <w:r>
        <w:rPr>
          <w:b/>
        </w:rPr>
        <w:t xml:space="preserve">Tulos</w:t>
      </w:r>
    </w:p>
    <w:p>
      <w:r>
        <w:t xml:space="preserve">Löydät todennäköisesti bussin kylästä .</w:t>
      </w:r>
    </w:p>
    <w:p>
      <w:r>
        <w:rPr>
          <w:b/>
        </w:rPr>
        <w:t xml:space="preserve">Tulos</w:t>
      </w:r>
    </w:p>
    <w:p>
      <w:r>
        <w:t xml:space="preserve">Löydät todennäköisesti talon kylästä.</w:t>
      </w:r>
    </w:p>
    <w:p>
      <w:r>
        <w:rPr>
          <w:b/>
        </w:rPr>
        <w:t xml:space="preserve">Tulos</w:t>
      </w:r>
    </w:p>
    <w:p>
      <w:r>
        <w:t xml:space="preserve">Olet todennäköisesti mukana äänestäjä tarkistaa .</w:t>
      </w:r>
    </w:p>
    <w:p>
      <w:r>
        <w:rPr>
          <w:b/>
        </w:rPr>
        <w:t xml:space="preserve">Tulos</w:t>
      </w:r>
    </w:p>
    <w:p>
      <w:r>
        <w:t xml:space="preserve">Todennäköisesti näet lesbon sarjakuvassa .</w:t>
      </w:r>
    </w:p>
    <w:p>
      <w:r>
        <w:rPr>
          <w:b/>
        </w:rPr>
        <w:t xml:space="preserve">Esimerkki 4.4858</w:t>
      </w:r>
    </w:p>
    <w:p>
      <w:r>
        <w:t xml:space="preserve">Löydät todennäköisesti äidin talosta.</w:t>
      </w:r>
    </w:p>
    <w:p>
      <w:r>
        <w:rPr>
          <w:b/>
        </w:rPr>
        <w:t xml:space="preserve">Tulos</w:t>
      </w:r>
    </w:p>
    <w:p>
      <w:r>
        <w:t xml:space="preserve">Sinun vastuullasi on hallita emoa yhdyskunnassa .</w:t>
      </w:r>
    </w:p>
    <w:p>
      <w:r>
        <w:rPr>
          <w:b/>
        </w:rPr>
        <w:t xml:space="preserve">Tulos</w:t>
      </w:r>
    </w:p>
    <w:p>
      <w:r>
        <w:t xml:space="preserve">Löydät todennäköisesti naisen talosta .</w:t>
      </w:r>
    </w:p>
    <w:p>
      <w:r>
        <w:rPr>
          <w:b/>
        </w:rPr>
        <w:t xml:space="preserve">Tulos</w:t>
      </w:r>
    </w:p>
    <w:p>
      <w:r>
        <w:t xml:space="preserve">Kirjasto löytyy todennäköisesti talosta .</w:t>
      </w:r>
    </w:p>
    <w:p>
      <w:r>
        <w:rPr>
          <w:b/>
        </w:rPr>
        <w:t xml:space="preserve">Tulos</w:t>
      </w:r>
    </w:p>
    <w:p>
      <w:r>
        <w:t xml:space="preserve">Olet onneton, jos löydät äidin talosta .</w:t>
      </w:r>
    </w:p>
    <w:p>
      <w:r>
        <w:rPr>
          <w:b/>
        </w:rPr>
        <w:t xml:space="preserve">Esimerkki 4.4859</w:t>
      </w:r>
    </w:p>
    <w:p>
      <w:r>
        <w:t xml:space="preserve">Voit kiinnittää konekiväärin tappamaan .</w:t>
      </w:r>
    </w:p>
    <w:p>
      <w:r>
        <w:rPr>
          <w:b/>
        </w:rPr>
        <w:t xml:space="preserve">Tulos</w:t>
      </w:r>
    </w:p>
    <w:p>
      <w:r>
        <w:t xml:space="preserve">Voit ylläpitää konekivääriä tappaaksesi .</w:t>
      </w:r>
    </w:p>
    <w:p>
      <w:r>
        <w:rPr>
          <w:b/>
        </w:rPr>
        <w:t xml:space="preserve">Tulos</w:t>
      </w:r>
    </w:p>
    <w:p>
      <w:r>
        <w:t xml:space="preserve">Voit polttaa konekiväärin tappamaan .</w:t>
      </w:r>
    </w:p>
    <w:p>
      <w:r>
        <w:rPr>
          <w:b/>
        </w:rPr>
        <w:t xml:space="preserve">Tulos</w:t>
      </w:r>
    </w:p>
    <w:p>
      <w:r>
        <w:t xml:space="preserve">Voit käyttää konekivääriä tappamiseen.</w:t>
      </w:r>
    </w:p>
    <w:p>
      <w:r>
        <w:rPr>
          <w:b/>
        </w:rPr>
        <w:t xml:space="preserve">Tulos</w:t>
      </w:r>
    </w:p>
    <w:p>
      <w:r>
        <w:t xml:space="preserve">Voit heiluttaa konekivääriä tappaaksesi .</w:t>
      </w:r>
    </w:p>
    <w:p>
      <w:r>
        <w:rPr>
          <w:b/>
        </w:rPr>
        <w:t xml:space="preserve">Esimerkki 4.4860</w:t>
      </w:r>
    </w:p>
    <w:p>
      <w:r>
        <w:t xml:space="preserve">Jos haluat syödä tavaraa käsin, sinun pitäisi valmistaa aamiainen .</w:t>
      </w:r>
    </w:p>
    <w:p>
      <w:r>
        <w:rPr>
          <w:b/>
        </w:rPr>
        <w:t xml:space="preserve">Tulos</w:t>
      </w:r>
    </w:p>
    <w:p>
      <w:r>
        <w:t xml:space="preserve">Jos haluat syödä aamiaista sängyssä, sinun pitäisi valmistaa aamiainen .</w:t>
      </w:r>
    </w:p>
    <w:p>
      <w:r>
        <w:rPr>
          <w:b/>
        </w:rPr>
        <w:t xml:space="preserve">Tulos</w:t>
      </w:r>
    </w:p>
    <w:p>
      <w:r>
        <w:t xml:space="preserve">Jos haluat syödä aamiaista sängyssä, sinun on valmistettava aamiainen.</w:t>
      </w:r>
    </w:p>
    <w:p>
      <w:r>
        <w:rPr>
          <w:b/>
        </w:rPr>
        <w:t xml:space="preserve">Tulos</w:t>
      </w:r>
    </w:p>
    <w:p>
      <w:r>
        <w:t xml:space="preserve">Jos haluat kieltää aamiaisen sänkyyn, sinun pitäisi valmistaa aamiainen .</w:t>
      </w:r>
    </w:p>
    <w:p>
      <w:r>
        <w:rPr>
          <w:b/>
        </w:rPr>
        <w:t xml:space="preserve">Tulos</w:t>
      </w:r>
    </w:p>
    <w:p>
      <w:r>
        <w:t xml:space="preserve">Jos haluat ansaita aamiaisen sänkyyn, sinun pitäisi valmistaa aamiainen .</w:t>
      </w:r>
    </w:p>
    <w:p>
      <w:r>
        <w:rPr>
          <w:b/>
        </w:rPr>
        <w:t xml:space="preserve">Esimerkki 4.4861</w:t>
      </w:r>
    </w:p>
    <w:p>
      <w:r>
        <w:t xml:space="preserve">Luokkahuoneessa käydään keskustelua ja opiskelijat .</w:t>
      </w:r>
    </w:p>
    <w:p>
      <w:r>
        <w:rPr>
          <w:b/>
        </w:rPr>
        <w:t xml:space="preserve">Tulos</w:t>
      </w:r>
    </w:p>
    <w:p>
      <w:r>
        <w:t xml:space="preserve">Luokkahuonetta käytetään opettajalle ja oppilaille.</w:t>
      </w:r>
    </w:p>
    <w:p>
      <w:r>
        <w:rPr>
          <w:b/>
        </w:rPr>
        <w:t xml:space="preserve">Tulos</w:t>
      </w:r>
    </w:p>
    <w:p>
      <w:r>
        <w:t xml:space="preserve">Luokkahuonetta käytetään opettajalle ja oppikirjoille .</w:t>
      </w:r>
    </w:p>
    <w:p>
      <w:r>
        <w:rPr>
          <w:b/>
        </w:rPr>
        <w:t xml:space="preserve">Tulos</w:t>
      </w:r>
    </w:p>
    <w:p>
      <w:r>
        <w:t xml:space="preserve">A href käytetään journalismiin ja opiskelijoille.</w:t>
      </w:r>
    </w:p>
    <w:p>
      <w:r>
        <w:rPr>
          <w:b/>
        </w:rPr>
        <w:t xml:space="preserve">Tulos</w:t>
      </w:r>
    </w:p>
    <w:p>
      <w:r>
        <w:t xml:space="preserve">A b käytetään opettajan ja oppilaiden .</w:t>
      </w:r>
    </w:p>
    <w:p>
      <w:r>
        <w:rPr>
          <w:b/>
        </w:rPr>
        <w:t xml:space="preserve">Esimerkki 4.4862</w:t>
      </w:r>
    </w:p>
    <w:p>
      <w:r>
        <w:t xml:space="preserve">Olet oikeutettu ruokkimaan suuren säiliön talossa .</w:t>
      </w:r>
    </w:p>
    <w:p>
      <w:r>
        <w:rPr>
          <w:b/>
        </w:rPr>
        <w:t xml:space="preserve">Tulos</w:t>
      </w:r>
    </w:p>
    <w:p>
      <w:r>
        <w:t xml:space="preserve">Olet tyytyväinen, kun löydät suuren kontin tehtaalta .</w:t>
      </w:r>
    </w:p>
    <w:p>
      <w:r>
        <w:rPr>
          <w:b/>
        </w:rPr>
        <w:t xml:space="preserve">Tulos</w:t>
      </w:r>
    </w:p>
    <w:p>
      <w:r>
        <w:t xml:space="preserve">Olet fiksu tasapainottamaan suuren astian solmuun .</w:t>
      </w:r>
    </w:p>
    <w:p>
      <w:r>
        <w:rPr>
          <w:b/>
        </w:rPr>
        <w:t xml:space="preserve">Tulos</w:t>
      </w:r>
    </w:p>
    <w:p>
      <w:r>
        <w:t xml:space="preserve">Olet hölmö, jos löydät suuren kontin tehtaalta .</w:t>
      </w:r>
    </w:p>
    <w:p>
      <w:r>
        <w:rPr>
          <w:b/>
        </w:rPr>
        <w:t xml:space="preserve">Tulos</w:t>
      </w:r>
    </w:p>
    <w:p>
      <w:r>
        <w:t xml:space="preserve">Todennäköisesti löydät suuren kontin tehtaalta.</w:t>
      </w:r>
    </w:p>
    <w:p>
      <w:r>
        <w:rPr>
          <w:b/>
        </w:rPr>
        <w:t xml:space="preserve">Esimerkki 4.4863</w:t>
      </w:r>
    </w:p>
    <w:p>
      <w:r>
        <w:t xml:space="preserve">Rahdinkuljettajalle maksetaan luottokorttien kirjoittamisesta .</w:t>
      </w:r>
    </w:p>
    <w:p>
      <w:r>
        <w:rPr>
          <w:b/>
        </w:rPr>
        <w:t xml:space="preserve">Tulos</w:t>
      </w:r>
    </w:p>
    <w:p>
      <w:r>
        <w:t xml:space="preserve">Arvoa käytetään luottojen jäädyttämisen tarkistamiseen .</w:t>
      </w:r>
    </w:p>
    <w:p>
      <w:r>
        <w:rPr>
          <w:b/>
        </w:rPr>
        <w:t xml:space="preserve">Tulos</w:t>
      </w:r>
    </w:p>
    <w:p>
      <w:r>
        <w:t xml:space="preserve">Lompakkoa käytetään luottokorttien sulkemiseen .</w:t>
      </w:r>
    </w:p>
    <w:p>
      <w:r>
        <w:rPr>
          <w:b/>
        </w:rPr>
        <w:t xml:space="preserve">Tulos</w:t>
      </w:r>
    </w:p>
    <w:p>
      <w:r>
        <w:t xml:space="preserve">Lompakkoa käytetään luottokorttien yhdistämiseen .</w:t>
      </w:r>
    </w:p>
    <w:p>
      <w:r>
        <w:rPr>
          <w:b/>
        </w:rPr>
        <w:t xml:space="preserve">Tulos</w:t>
      </w:r>
    </w:p>
    <w:p>
      <w:r>
        <w:t xml:space="preserve">Lompakossa kannetaan luottokortteja.</w:t>
      </w:r>
    </w:p>
    <w:p>
      <w:r>
        <w:rPr>
          <w:b/>
        </w:rPr>
        <w:t xml:space="preserve">Esimerkki 4.4864</w:t>
      </w:r>
    </w:p>
    <w:p>
      <w:r>
        <w:t xml:space="preserve">A E hallitsee ihmistä .</w:t>
      </w:r>
    </w:p>
    <w:p>
      <w:r>
        <w:rPr>
          <w:b/>
        </w:rPr>
        <w:t xml:space="preserve">Tulos</w:t>
      </w:r>
    </w:p>
    <w:p>
      <w:r>
        <w:t xml:space="preserve">Presidentti hallitsee maata.</w:t>
      </w:r>
    </w:p>
    <w:p>
      <w:r>
        <w:rPr>
          <w:b/>
        </w:rPr>
        <w:t xml:space="preserve">Tulos</w:t>
      </w:r>
    </w:p>
    <w:p>
      <w:r>
        <w:t xml:space="preserve">Joukko hallitsee maata .</w:t>
      </w:r>
    </w:p>
    <w:p>
      <w:r>
        <w:rPr>
          <w:b/>
        </w:rPr>
        <w:t xml:space="preserve">Tulos</w:t>
      </w:r>
    </w:p>
    <w:p>
      <w:r>
        <w:t xml:space="preserve">Marxilainen hallitsee maata .</w:t>
      </w:r>
    </w:p>
    <w:p>
      <w:r>
        <w:rPr>
          <w:b/>
        </w:rPr>
        <w:t xml:space="preserve">Tulos</w:t>
      </w:r>
    </w:p>
    <w:p>
      <w:r>
        <w:t xml:space="preserve">Kommunisti hallitsee maata .</w:t>
      </w:r>
    </w:p>
    <w:p>
      <w:r>
        <w:rPr>
          <w:b/>
        </w:rPr>
        <w:t xml:space="preserve">Esimerkki 4.4865</w:t>
      </w:r>
    </w:p>
    <w:p>
      <w:r>
        <w:t xml:space="preserve">Olet todennäköisesti nauttia hiiri tietokoneessa .</w:t>
      </w:r>
    </w:p>
    <w:p>
      <w:r>
        <w:rPr>
          <w:b/>
        </w:rPr>
        <w:t xml:space="preserve">Tulos</w:t>
      </w:r>
    </w:p>
    <w:p>
      <w:r>
        <w:t xml:space="preserve">Löydät todennäköisesti pisteen tietokoneesta .</w:t>
      </w:r>
    </w:p>
    <w:p>
      <w:r>
        <w:rPr>
          <w:b/>
        </w:rPr>
        <w:t xml:space="preserve">Tulos</w:t>
      </w:r>
    </w:p>
    <w:p>
      <w:r>
        <w:t xml:space="preserve">Olet todennäköisesti isäntä muuttuja tietokoneen .</w:t>
      </w:r>
    </w:p>
    <w:p>
      <w:r>
        <w:rPr>
          <w:b/>
        </w:rPr>
        <w:t xml:space="preserve">Tulos</w:t>
      </w:r>
    </w:p>
    <w:p>
      <w:r>
        <w:t xml:space="preserve">Tietokoneesta löytyy todennäköisesti hiiri.</w:t>
      </w:r>
    </w:p>
    <w:p>
      <w:r>
        <w:rPr>
          <w:b/>
        </w:rPr>
        <w:t xml:space="preserve">Tulos</w:t>
      </w:r>
    </w:p>
    <w:p>
      <w:r>
        <w:t xml:space="preserve">Olet todennäköisesti heiluttaa hiirtä tietokoneessa .</w:t>
      </w:r>
    </w:p>
    <w:p>
      <w:r>
        <w:rPr>
          <w:b/>
        </w:rPr>
        <w:t xml:space="preserve">Esimerkki 4.4866</w:t>
      </w:r>
    </w:p>
    <w:p>
      <w:r>
        <w:t xml:space="preserve">Menisit elokuviin, koska sinua kutittaa nähdä kamera .</w:t>
      </w:r>
    </w:p>
    <w:p>
      <w:r>
        <w:rPr>
          <w:b/>
        </w:rPr>
        <w:t xml:space="preserve">Tulos</w:t>
      </w:r>
    </w:p>
    <w:p>
      <w:r>
        <w:t xml:space="preserve">Menisit näytökseen, koska haluat nähdä elokuvan .</w:t>
      </w:r>
    </w:p>
    <w:p>
      <w:r>
        <w:rPr>
          <w:b/>
        </w:rPr>
        <w:t xml:space="preserve">Tulos</w:t>
      </w:r>
    </w:p>
    <w:p>
      <w:r>
        <w:t xml:space="preserve">Menisit näyttämölle, koska haluat nähdä elokuvan .</w:t>
      </w:r>
    </w:p>
    <w:p>
      <w:r>
        <w:rPr>
          <w:b/>
        </w:rPr>
        <w:t xml:space="preserve">Tulos</w:t>
      </w:r>
    </w:p>
    <w:p>
      <w:r>
        <w:t xml:space="preserve">Menisit varaukseen, koska haluat nähdä elokuvan .</w:t>
      </w:r>
    </w:p>
    <w:p>
      <w:r>
        <w:rPr>
          <w:b/>
        </w:rPr>
        <w:t xml:space="preserve">Tulos</w:t>
      </w:r>
    </w:p>
    <w:p>
      <w:r>
        <w:t xml:space="preserve">Menisit elokuviin, koska haluat nähdä elokuvan.</w:t>
      </w:r>
    </w:p>
    <w:p>
      <w:r>
        <w:rPr>
          <w:b/>
        </w:rPr>
        <w:t xml:space="preserve">Esimerkki 4.4867</w:t>
      </w:r>
    </w:p>
    <w:p>
      <w:r>
        <w:t xml:space="preserve">Budjetti on rahamäärä, jonka voit käyttää.</w:t>
      </w:r>
    </w:p>
    <w:p>
      <w:r>
        <w:rPr>
          <w:b/>
        </w:rPr>
        <w:t xml:space="preserve">Tulos</w:t>
      </w:r>
    </w:p>
    <w:p>
      <w:r>
        <w:t xml:space="preserve">A n on rahamäärä, jonka voit käyttää .</w:t>
      </w:r>
    </w:p>
    <w:p>
      <w:r>
        <w:rPr>
          <w:b/>
        </w:rPr>
        <w:t xml:space="preserve">Tulos</w:t>
      </w:r>
    </w:p>
    <w:p>
      <w:r>
        <w:t xml:space="preserve">Budjetti on paljon rahaa voit käyttää .</w:t>
      </w:r>
    </w:p>
    <w:p>
      <w:r>
        <w:rPr>
          <w:b/>
        </w:rPr>
        <w:t xml:space="preserve">Tulos</w:t>
      </w:r>
    </w:p>
    <w:p>
      <w:r>
        <w:t xml:space="preserve">Korko on rahamäärä, jonka voit käyttää .</w:t>
      </w:r>
    </w:p>
    <w:p>
      <w:r>
        <w:rPr>
          <w:b/>
        </w:rPr>
        <w:t xml:space="preserve">Tulos</w:t>
      </w:r>
    </w:p>
    <w:p>
      <w:r>
        <w:t xml:space="preserve">Budjetti on rahamäärä, jonka voit käyttää .</w:t>
      </w:r>
    </w:p>
    <w:p>
      <w:r>
        <w:rPr>
          <w:b/>
        </w:rPr>
        <w:t xml:space="preserve">Esimerkki 4.4868</w:t>
      </w:r>
    </w:p>
    <w:p>
      <w:r>
        <w:t xml:space="preserve">Ihmisillä on oltava reikä tulen ja heidän välissään.</w:t>
      </w:r>
    </w:p>
    <w:p>
      <w:r>
        <w:rPr>
          <w:b/>
        </w:rPr>
        <w:t xml:space="preserve">Tulos</w:t>
      </w:r>
    </w:p>
    <w:p>
      <w:r>
        <w:t xml:space="preserve">Ihmisten ja tulen välillä on oltava sopimus .</w:t>
      </w:r>
    </w:p>
    <w:p>
      <w:r>
        <w:rPr>
          <w:b/>
        </w:rPr>
        <w:t xml:space="preserve">Tulos</w:t>
      </w:r>
    </w:p>
    <w:p>
      <w:r>
        <w:t xml:space="preserve">Ihmisten ja tulen välillä on oltava etäisyyttä.</w:t>
      </w:r>
    </w:p>
    <w:p>
      <w:r>
        <w:rPr>
          <w:b/>
        </w:rPr>
        <w:t xml:space="preserve">Tulos</w:t>
      </w:r>
    </w:p>
    <w:p>
      <w:r>
        <w:t xml:space="preserve">Ihmisillä on oltava etäisyyttä itsensä ja itsensä välillä .</w:t>
      </w:r>
    </w:p>
    <w:p>
      <w:r>
        <w:rPr>
          <w:b/>
        </w:rPr>
        <w:t xml:space="preserve">Tulos</w:t>
      </w:r>
    </w:p>
    <w:p>
      <w:r>
        <w:t xml:space="preserve">Ihmisten ja tulen välillä on oltava suoja-alue .</w:t>
      </w:r>
    </w:p>
    <w:p>
      <w:r>
        <w:rPr>
          <w:b/>
        </w:rPr>
        <w:t xml:space="preserve">Esimerkki 4.4869</w:t>
      </w:r>
    </w:p>
    <w:p>
      <w:r>
        <w:t xml:space="preserve">Superpakettiauto valmistetaan radioaktiivisista materiaaleista, jotka sekoitetaan tavallisiin räjähteisiin .</w:t>
      </w:r>
    </w:p>
    <w:p>
      <w:r>
        <w:rPr>
          <w:b/>
        </w:rPr>
        <w:t xml:space="preserve">Tulos</w:t>
      </w:r>
    </w:p>
    <w:p>
      <w:r>
        <w:t xml:space="preserve">Likainen pommi valmistetaan tavallisiin räjähteisiin sekoitetuista radioaktiivisista materiaaleista.</w:t>
      </w:r>
    </w:p>
    <w:p>
      <w:r>
        <w:rPr>
          <w:b/>
        </w:rPr>
        <w:t xml:space="preserve">Tulos</w:t>
      </w:r>
    </w:p>
    <w:p>
      <w:r>
        <w:t xml:space="preserve">Likainen pommi valmistetaan radioaktiivisista materiaaleista, jotka on sekoitettu ilmakehän räjähdysaineisiin .</w:t>
      </w:r>
    </w:p>
    <w:p>
      <w:r>
        <w:rPr>
          <w:b/>
        </w:rPr>
        <w:t xml:space="preserve">Tulos</w:t>
      </w:r>
    </w:p>
    <w:p>
      <w:r>
        <w:t xml:space="preserve">Likainen pommi valmistetaan radioaktiivisista materiaaleista, jotka on sekoitettu metallisiin räjähdysaineisiin .</w:t>
      </w:r>
    </w:p>
    <w:p>
      <w:r>
        <w:rPr>
          <w:b/>
        </w:rPr>
        <w:t xml:space="preserve">Tulos</w:t>
      </w:r>
    </w:p>
    <w:p>
      <w:r>
        <w:t xml:space="preserve">Yksittäinen atomi valmistetaan radioaktiivisista materiaaleista, jotka on sekoitettu tavallisiin räjähdysaineisiin .</w:t>
      </w:r>
    </w:p>
    <w:p>
      <w:r>
        <w:rPr>
          <w:b/>
        </w:rPr>
        <w:t xml:space="preserve">Esimerkki 4.4870</w:t>
      </w:r>
    </w:p>
    <w:p>
      <w:r>
        <w:t xml:space="preserve">Hehkulamppu vahingoittuu vain, jos sille annetaan unta .</w:t>
      </w:r>
    </w:p>
    <w:p>
      <w:r>
        <w:rPr>
          <w:b/>
        </w:rPr>
        <w:t xml:space="preserve">Tulos</w:t>
      </w:r>
    </w:p>
    <w:p>
      <w:r>
        <w:t xml:space="preserve">Avaruusenergia heijastuu vain, jos siihen virtaa sähköä.</w:t>
      </w:r>
    </w:p>
    <w:p>
      <w:r>
        <w:rPr>
          <w:b/>
        </w:rPr>
        <w:t xml:space="preserve">Tulos</w:t>
      </w:r>
    </w:p>
    <w:p>
      <w:r>
        <w:t xml:space="preserve">Dieselperävaunua viedään vain, jos siihen virtaa sähköä .</w:t>
      </w:r>
    </w:p>
    <w:p>
      <w:r>
        <w:rPr>
          <w:b/>
        </w:rPr>
        <w:t xml:space="preserve">Tulos</w:t>
      </w:r>
    </w:p>
    <w:p>
      <w:r>
        <w:t xml:space="preserve">Hybridimuunnin avataan vain, jos siihen virtaa sähköä.</w:t>
      </w:r>
    </w:p>
    <w:p>
      <w:r>
        <w:rPr>
          <w:b/>
        </w:rPr>
        <w:t xml:space="preserve">Tulos</w:t>
      </w:r>
    </w:p>
    <w:p>
      <w:r>
        <w:t xml:space="preserve">Lamppu syttyy vain, jos siihen virtaa sähköä.</w:t>
      </w:r>
    </w:p>
    <w:p>
      <w:r>
        <w:rPr>
          <w:b/>
        </w:rPr>
        <w:t xml:space="preserve">Esimerkki 4.4871</w:t>
      </w:r>
    </w:p>
    <w:p>
      <w:r>
        <w:t xml:space="preserve">Voit hallita luokkahuoneessa aloittaa koulun .</w:t>
      </w:r>
    </w:p>
    <w:p>
      <w:r>
        <w:rPr>
          <w:b/>
        </w:rPr>
        <w:t xml:space="preserve">Tulos</w:t>
      </w:r>
    </w:p>
    <w:p>
      <w:r>
        <w:t xml:space="preserve">Voit käyttää luokkahuonetta koulun perustamiseen.</w:t>
      </w:r>
    </w:p>
    <w:p>
      <w:r>
        <w:rPr>
          <w:b/>
        </w:rPr>
        <w:t xml:space="preserve">Tulos</w:t>
      </w:r>
    </w:p>
    <w:p>
      <w:r>
        <w:t xml:space="preserve">Voit sovittaa luokkahuoneen koulun perustamiseen.</w:t>
      </w:r>
    </w:p>
    <w:p>
      <w:r>
        <w:rPr>
          <w:b/>
        </w:rPr>
        <w:t xml:space="preserve">Tulos</w:t>
      </w:r>
    </w:p>
    <w:p>
      <w:r>
        <w:t xml:space="preserve">Voit käyttää kissaa macin käynnistämiseen .</w:t>
      </w:r>
    </w:p>
    <w:p>
      <w:r>
        <w:rPr>
          <w:b/>
        </w:rPr>
        <w:t xml:space="preserve">Tulos</w:t>
      </w:r>
    </w:p>
    <w:p>
      <w:r>
        <w:t xml:space="preserve">Voit lähettää luokkahuoneen adoptoimaan koulun .</w:t>
      </w:r>
    </w:p>
    <w:p>
      <w:r>
        <w:rPr>
          <w:b/>
        </w:rPr>
        <w:t xml:space="preserve">Esimerkki 4.4872</w:t>
      </w:r>
    </w:p>
    <w:p>
      <w:r>
        <w:t xml:space="preserve">Kalastusveneessä on nyt todennäköisesti verkko .</w:t>
      </w:r>
    </w:p>
    <w:p>
      <w:r>
        <w:rPr>
          <w:b/>
        </w:rPr>
        <w:t xml:space="preserve">Tulos</w:t>
      </w:r>
    </w:p>
    <w:p>
      <w:r>
        <w:t xml:space="preserve">Verkkoa löytyy todennäköisesti kalastuskomerosta .</w:t>
      </w:r>
    </w:p>
    <w:p>
      <w:r>
        <w:rPr>
          <w:b/>
        </w:rPr>
        <w:t xml:space="preserve">Tulos</w:t>
      </w:r>
    </w:p>
    <w:p>
      <w:r>
        <w:t xml:space="preserve">Kalastusveneessä on todennäköisesti verkko.</w:t>
      </w:r>
    </w:p>
    <w:p>
      <w:r>
        <w:rPr>
          <w:b/>
        </w:rPr>
        <w:t xml:space="preserve">Tulos</w:t>
      </w:r>
    </w:p>
    <w:p>
      <w:r>
        <w:t xml:space="preserve">Olet saatavilla löytää ottaa ympäriinsä kalastusvene .</w:t>
      </w:r>
    </w:p>
    <w:p>
      <w:r>
        <w:rPr>
          <w:b/>
        </w:rPr>
        <w:t xml:space="preserve">Tulos</w:t>
      </w:r>
    </w:p>
    <w:p>
      <w:r>
        <w:t xml:space="preserve">Löydät todennäköisesti verkon takaisin kalastusveneestä .</w:t>
      </w:r>
    </w:p>
    <w:p>
      <w:r>
        <w:rPr>
          <w:b/>
        </w:rPr>
        <w:t xml:space="preserve">Esimerkki 4.4873</w:t>
      </w:r>
    </w:p>
    <w:p>
      <w:r>
        <w:t xml:space="preserve">Lumi ja sade kuvaavat molemmat säätä.</w:t>
      </w:r>
    </w:p>
    <w:p>
      <w:r>
        <w:rPr>
          <w:b/>
        </w:rPr>
        <w:t xml:space="preserve">Tulos</w:t>
      </w:r>
    </w:p>
    <w:p>
      <w:r>
        <w:t xml:space="preserve">Lumi ja höyry kuvaavat molemmat säätä .</w:t>
      </w:r>
    </w:p>
    <w:p>
      <w:r>
        <w:rPr>
          <w:b/>
        </w:rPr>
        <w:t xml:space="preserve">Tulos</w:t>
      </w:r>
    </w:p>
    <w:p>
      <w:r>
        <w:t xml:space="preserve">Lumi ja puut kuvaavat molemmat säätä .</w:t>
      </w:r>
    </w:p>
    <w:p>
      <w:r>
        <w:rPr>
          <w:b/>
        </w:rPr>
        <w:t xml:space="preserve">Tulos</w:t>
      </w:r>
    </w:p>
    <w:p>
      <w:r>
        <w:t xml:space="preserve">Lumi ja kuumuus kuvaavat molemmat säätä .</w:t>
      </w:r>
    </w:p>
    <w:p>
      <w:r>
        <w:rPr>
          <w:b/>
        </w:rPr>
        <w:t xml:space="preserve">Tulos</w:t>
      </w:r>
    </w:p>
    <w:p>
      <w:r>
        <w:t xml:space="preserve">Lumi ja tee jatkavat molemmat ruoanlaittoa .</w:t>
      </w:r>
    </w:p>
    <w:p>
      <w:r>
        <w:rPr>
          <w:b/>
        </w:rPr>
        <w:t xml:space="preserve">Esimerkki 4.4874</w:t>
      </w:r>
    </w:p>
    <w:p>
      <w:r>
        <w:t xml:space="preserve">Pidät todennäköisesti osoitteen salassa tulostimessa .</w:t>
      </w:r>
    </w:p>
    <w:p>
      <w:r>
        <w:rPr>
          <w:b/>
        </w:rPr>
        <w:t xml:space="preserve">Tulos</w:t>
      </w:r>
    </w:p>
    <w:p>
      <w:r>
        <w:t xml:space="preserve">Muokkaat todennäköisesti osoitesähköpostia tulostimessa .</w:t>
      </w:r>
    </w:p>
    <w:p>
      <w:r>
        <w:rPr>
          <w:b/>
        </w:rPr>
        <w:t xml:space="preserve">Tulos</w:t>
      </w:r>
    </w:p>
    <w:p>
      <w:r>
        <w:t xml:space="preserve">Olet epäilyttävä löytää osoitetarra tulostimesta .</w:t>
      </w:r>
    </w:p>
    <w:p>
      <w:r>
        <w:rPr>
          <w:b/>
        </w:rPr>
        <w:t xml:space="preserve">Tulos</w:t>
      </w:r>
    </w:p>
    <w:p>
      <w:r>
        <w:t xml:space="preserve">Osoitetarra löytyy todennäköisesti tulostimesta.</w:t>
      </w:r>
    </w:p>
    <w:p>
      <w:r>
        <w:rPr>
          <w:b/>
        </w:rPr>
        <w:t xml:space="preserve">Tulos</w:t>
      </w:r>
    </w:p>
    <w:p>
      <w:r>
        <w:t xml:space="preserve">Löydät todennäköisesti IT-merkinnän ansioluettelosta .</w:t>
      </w:r>
    </w:p>
    <w:p>
      <w:r>
        <w:rPr>
          <w:b/>
        </w:rPr>
        <w:t xml:space="preserve">Esimerkki 4.4875</w:t>
      </w:r>
    </w:p>
    <w:p>
      <w:r>
        <w:t xml:space="preserve">Jos haluat nauttia elokuvasta, sinun pitäisi ymmärtää matematiikkaa.</w:t>
      </w:r>
    </w:p>
    <w:p>
      <w:r>
        <w:rPr>
          <w:b/>
        </w:rPr>
        <w:t xml:space="preserve">Tulos</w:t>
      </w:r>
    </w:p>
    <w:p>
      <w:r>
        <w:t xml:space="preserve">Jos haluat nauttia elokuvasta, sinun on ymmärrettävä sen juoni.</w:t>
      </w:r>
    </w:p>
    <w:p>
      <w:r>
        <w:rPr>
          <w:b/>
        </w:rPr>
        <w:t xml:space="preserve">Tulos</w:t>
      </w:r>
    </w:p>
    <w:p>
      <w:r>
        <w:t xml:space="preserve">Jos haluat nauttia elokuvasta, sinun on ymmärrettävä sen kuvaus .</w:t>
      </w:r>
    </w:p>
    <w:p>
      <w:r>
        <w:rPr>
          <w:b/>
        </w:rPr>
        <w:t xml:space="preserve">Tulos</w:t>
      </w:r>
    </w:p>
    <w:p>
      <w:r>
        <w:t xml:space="preserve">Jos haluat nauttia elokuvasta, sinun pitäisi ajatella juonta .</w:t>
      </w:r>
    </w:p>
    <w:p>
      <w:r>
        <w:rPr>
          <w:b/>
        </w:rPr>
        <w:t xml:space="preserve">Tulos</w:t>
      </w:r>
    </w:p>
    <w:p>
      <w:r>
        <w:t xml:space="preserve">Jos haluat nauttia elokuvasta, sinun pitäisi muokata juonta .</w:t>
      </w:r>
    </w:p>
    <w:p>
      <w:r>
        <w:rPr>
          <w:b/>
        </w:rPr>
        <w:t xml:space="preserve">Esimerkki 4.4876</w:t>
      </w:r>
    </w:p>
    <w:p>
      <w:r>
        <w:t xml:space="preserve">Viestin lähettämisen lopputulos on saada vastaus joltain .</w:t>
      </w:r>
    </w:p>
    <w:p>
      <w:r>
        <w:rPr>
          <w:b/>
        </w:rPr>
        <w:t xml:space="preserve">Tulos</w:t>
      </w:r>
    </w:p>
    <w:p>
      <w:r>
        <w:t xml:space="preserve">Viestin lähettämisen luonne on saada yhteydenotto joltain .</w:t>
      </w:r>
    </w:p>
    <w:p>
      <w:r>
        <w:rPr>
          <w:b/>
        </w:rPr>
        <w:t xml:space="preserve">Tulos</w:t>
      </w:r>
    </w:p>
    <w:p>
      <w:r>
        <w:t xml:space="preserve">Viestin lähettämisen portti on saada vastaus joltakin .</w:t>
      </w:r>
    </w:p>
    <w:p>
      <w:r>
        <w:rPr>
          <w:b/>
        </w:rPr>
        <w:t xml:space="preserve">Tulos</w:t>
      </w:r>
    </w:p>
    <w:p>
      <w:r>
        <w:t xml:space="preserve">Viestin lähettäminen vaikuttaa siihen, että joku vastaa siihen.</w:t>
      </w:r>
    </w:p>
    <w:p>
      <w:r>
        <w:rPr>
          <w:b/>
        </w:rPr>
        <w:t xml:space="preserve">Tulos</w:t>
      </w:r>
    </w:p>
    <w:p>
      <w:r>
        <w:t xml:space="preserve">Viestin lähettämisen tarkoituksena on saada kehotus joltakulta .</w:t>
      </w:r>
    </w:p>
    <w:p>
      <w:r>
        <w:rPr>
          <w:b/>
        </w:rPr>
        <w:t xml:space="preserve">Esimerkki 4.4877</w:t>
      </w:r>
    </w:p>
    <w:p>
      <w:r>
        <w:t xml:space="preserve">tuli on poikkeuksetta ylittää valon nopeuden .</w:t>
      </w:r>
    </w:p>
    <w:p>
      <w:r>
        <w:rPr>
          <w:b/>
        </w:rPr>
        <w:t xml:space="preserve">Tulos</w:t>
      </w:r>
    </w:p>
    <w:p>
      <w:r>
        <w:t xml:space="preserve">Mikään ei pysty ylittämään x:n rajoja.</w:t>
      </w:r>
    </w:p>
    <w:p>
      <w:r>
        <w:rPr>
          <w:b/>
        </w:rPr>
        <w:t xml:space="preserve">Tulos</w:t>
      </w:r>
    </w:p>
    <w:p>
      <w:r>
        <w:t xml:space="preserve">Mikään ei pysty ylittämään valonnopeutta.</w:t>
      </w:r>
    </w:p>
    <w:p>
      <w:r>
        <w:rPr>
          <w:b/>
        </w:rPr>
        <w:t xml:space="preserve">Tulos</w:t>
      </w:r>
    </w:p>
    <w:p>
      <w:r>
        <w:t xml:space="preserve">Mikään pitkä T ales ei ylitä valon nopeutta .</w:t>
      </w:r>
    </w:p>
    <w:p>
      <w:r>
        <w:rPr>
          <w:b/>
        </w:rPr>
        <w:t xml:space="preserve">Tulos</w:t>
      </w:r>
    </w:p>
    <w:p>
      <w:r>
        <w:t xml:space="preserve">Mikään ei ylitä z erm ylittää kiellon eta R .</w:t>
      </w:r>
    </w:p>
    <w:p>
      <w:r>
        <w:rPr>
          <w:b/>
        </w:rPr>
        <w:t xml:space="preserve">Esimerkki 4.4878</w:t>
      </w:r>
    </w:p>
    <w:p>
      <w:r>
        <w:t xml:space="preserve">Olet pahoillasi, että löydät lentopommin sotilaslaitteesta .</w:t>
      </w:r>
    </w:p>
    <w:p>
      <w:r>
        <w:rPr>
          <w:b/>
        </w:rPr>
        <w:t xml:space="preserve">Tulos</w:t>
      </w:r>
    </w:p>
    <w:p>
      <w:r>
        <w:t xml:space="preserve">Yrität todennäköisesti lentopommitusta sotilaspommikoneella .</w:t>
      </w:r>
    </w:p>
    <w:p>
      <w:r>
        <w:rPr>
          <w:b/>
        </w:rPr>
        <w:t xml:space="preserve">Tulos</w:t>
      </w:r>
    </w:p>
    <w:p>
      <w:r>
        <w:t xml:space="preserve">On outoa löytää lentopommi sotilasyliopistosta.</w:t>
      </w:r>
    </w:p>
    <w:p>
      <w:r>
        <w:rPr>
          <w:b/>
        </w:rPr>
        <w:t xml:space="preserve">Tulos</w:t>
      </w:r>
    </w:p>
    <w:p>
      <w:r>
        <w:t xml:space="preserve">Olet vihainen löytää lentopommi sotilasrakenteessa .</w:t>
      </w:r>
    </w:p>
    <w:p>
      <w:r>
        <w:rPr>
          <w:b/>
        </w:rPr>
        <w:t xml:space="preserve">Tulos</w:t>
      </w:r>
    </w:p>
    <w:p>
      <w:r>
        <w:t xml:space="preserve">Lentopommi löytyy todennäköisesti sotilaspommikoneesta.</w:t>
      </w:r>
    </w:p>
    <w:p>
      <w:r>
        <w:rPr>
          <w:b/>
        </w:rPr>
        <w:t xml:space="preserve">Esimerkki 4.4879</w:t>
      </w:r>
    </w:p>
    <w:p>
      <w:r>
        <w:t xml:space="preserve">Olet iloinen löytäessäsi jousen polun ulkokehältä .</w:t>
      </w:r>
    </w:p>
    <w:p>
      <w:r>
        <w:rPr>
          <w:b/>
        </w:rPr>
        <w:t xml:space="preserve">Tulos</w:t>
      </w:r>
    </w:p>
    <w:p>
      <w:r>
        <w:t xml:space="preserve">Hautausmaa on todennäköisesti kirkon ulkokehällä.</w:t>
      </w:r>
    </w:p>
    <w:p>
      <w:r>
        <w:rPr>
          <w:b/>
        </w:rPr>
        <w:t xml:space="preserve">Tulos</w:t>
      </w:r>
    </w:p>
    <w:p>
      <w:r>
        <w:t xml:space="preserve">Olet todennäköisesti aistia hautausmaa ulkokehällä yliopiston.</w:t>
      </w:r>
    </w:p>
    <w:p>
      <w:r>
        <w:rPr>
          <w:b/>
        </w:rPr>
        <w:t xml:space="preserve">Tulos</w:t>
      </w:r>
    </w:p>
    <w:p>
      <w:r>
        <w:t xml:space="preserve">Olet todennäköisesti leikata hautausmaa ulkokehällä mylly .</w:t>
      </w:r>
    </w:p>
    <w:p>
      <w:r>
        <w:rPr>
          <w:b/>
        </w:rPr>
        <w:t xml:space="preserve">Tulos</w:t>
      </w:r>
    </w:p>
    <w:p>
      <w:r>
        <w:t xml:space="preserve">On tyhmää juhlia hautausmaata kirkon ulkokehällä .</w:t>
      </w:r>
    </w:p>
    <w:p>
      <w:r>
        <w:rPr>
          <w:b/>
        </w:rPr>
        <w:t xml:space="preserve">Esimerkki 4.4880</w:t>
      </w:r>
    </w:p>
    <w:p>
      <w:r>
        <w:t xml:space="preserve">Jos odotat soittaa musikaalia niin sinun pitäisi rahoittaa oppitunteja .</w:t>
      </w:r>
    </w:p>
    <w:p>
      <w:r>
        <w:rPr>
          <w:b/>
        </w:rPr>
        <w:t xml:space="preserve">Tulos</w:t>
      </w:r>
    </w:p>
    <w:p>
      <w:r>
        <w:t xml:space="preserve">Jos rakennat pelata lohikäärme sitten sinun pitäisi sallia oppitunteja .</w:t>
      </w:r>
    </w:p>
    <w:p>
      <w:r>
        <w:rPr>
          <w:b/>
        </w:rPr>
        <w:t xml:space="preserve">Tulos</w:t>
      </w:r>
    </w:p>
    <w:p>
      <w:r>
        <w:t xml:space="preserve">Jos haluat soittaa DJ:tä, sinun pitäisi ottaa oppitunteja .</w:t>
      </w:r>
    </w:p>
    <w:p>
      <w:r>
        <w:rPr>
          <w:b/>
        </w:rPr>
        <w:t xml:space="preserve">Tulos</w:t>
      </w:r>
    </w:p>
    <w:p>
      <w:r>
        <w:t xml:space="preserve">Jos haluat soittaa kitaraa, sinun pitäisi ottaa oppitunteja.</w:t>
      </w:r>
    </w:p>
    <w:p>
      <w:r>
        <w:rPr>
          <w:b/>
        </w:rPr>
        <w:t xml:space="preserve">Tulos</w:t>
      </w:r>
    </w:p>
    <w:p>
      <w:r>
        <w:t xml:space="preserve">Jos haluat soittaa keppiä niin sinun pitäisi ansaita oppitunteja .</w:t>
      </w:r>
    </w:p>
    <w:p>
      <w:r>
        <w:rPr>
          <w:b/>
        </w:rPr>
        <w:t xml:space="preserve">Esimerkki 4.4881</w:t>
      </w:r>
    </w:p>
    <w:p>
      <w:r>
        <w:t xml:space="preserve">Polulta löytyy eläimiä , lintuja , kasveja , multaa ja kiviä .</w:t>
      </w:r>
    </w:p>
    <w:p>
      <w:r>
        <w:rPr>
          <w:b/>
        </w:rPr>
        <w:t xml:space="preserve">Tulos</w:t>
      </w:r>
    </w:p>
    <w:p>
      <w:r>
        <w:t xml:space="preserve">Hakemistosta löytyy eläimiä , lintuja , kasveja , likaa ja kiviä .</w:t>
      </w:r>
    </w:p>
    <w:p>
      <w:r>
        <w:rPr>
          <w:b/>
        </w:rPr>
        <w:t xml:space="preserve">Tulos</w:t>
      </w:r>
    </w:p>
    <w:p>
      <w:r>
        <w:t xml:space="preserve">Metsästä löytyy eläimiä, lintuja, kasveja, multaa ja kiviä.</w:t>
      </w:r>
    </w:p>
    <w:p>
      <w:r>
        <w:rPr>
          <w:b/>
        </w:rPr>
        <w:t xml:space="preserve">Tulos</w:t>
      </w:r>
    </w:p>
    <w:p>
      <w:r>
        <w:t xml:space="preserve">Ilmastosta löytyy eläimiä , lintuja , kasveja , likaa ja kiviä .</w:t>
      </w:r>
    </w:p>
    <w:p>
      <w:r>
        <w:rPr>
          <w:b/>
        </w:rPr>
        <w:t xml:space="preserve">Tulos</w:t>
      </w:r>
    </w:p>
    <w:p>
      <w:r>
        <w:t xml:space="preserve">Alivedessä on eläimiä , lintuja , kasveja , likaa ja kiviä.</w:t>
      </w:r>
    </w:p>
    <w:p>
      <w:r>
        <w:rPr>
          <w:b/>
        </w:rPr>
        <w:t xml:space="preserve">Esimerkki 4.4882</w:t>
      </w:r>
    </w:p>
    <w:p>
      <w:r>
        <w:t xml:space="preserve">Voit opettaa luottokortin selviytyjä tallentaa luottokortit .</w:t>
      </w:r>
    </w:p>
    <w:p>
      <w:r>
        <w:rPr>
          <w:b/>
        </w:rPr>
        <w:t xml:space="preserve">Tulos</w:t>
      </w:r>
    </w:p>
    <w:p>
      <w:r>
        <w:t xml:space="preserve">Voit app luottokorttijärjestö laskea luottokorttisi .</w:t>
      </w:r>
    </w:p>
    <w:p>
      <w:r>
        <w:rPr>
          <w:b/>
        </w:rPr>
        <w:t xml:space="preserve">Tulos</w:t>
      </w:r>
    </w:p>
    <w:p>
      <w:r>
        <w:t xml:space="preserve">Voit käyttää luottokorttilompakkoa luottokorttien säilyttämiseen.</w:t>
      </w:r>
    </w:p>
    <w:p>
      <w:r>
        <w:rPr>
          <w:b/>
        </w:rPr>
        <w:t xml:space="preserve">Tulos</w:t>
      </w:r>
    </w:p>
    <w:p>
      <w:r>
        <w:t xml:space="preserve">Voit käyttää t cl lompakko pitää luottokortit.</w:t>
      </w:r>
    </w:p>
    <w:p>
      <w:r>
        <w:rPr>
          <w:b/>
        </w:rPr>
        <w:t xml:space="preserve">Tulos</w:t>
      </w:r>
    </w:p>
    <w:p>
      <w:r>
        <w:t xml:space="preserve">Voit kutsua luottokorttipalkkion hankkimaan luottokorttisi.</w:t>
      </w:r>
    </w:p>
    <w:p>
      <w:r>
        <w:rPr>
          <w:b/>
        </w:rPr>
        <w:t xml:space="preserve">Esimerkki 4.4883</w:t>
      </w:r>
    </w:p>
    <w:p>
      <w:r>
        <w:t xml:space="preserve">Keittiön ikkuna on valmistettu jonkinlaisesta turvalasista .</w:t>
      </w:r>
    </w:p>
    <w:p>
      <w:r>
        <w:rPr>
          <w:b/>
        </w:rPr>
        <w:t xml:space="preserve">Tulos</w:t>
      </w:r>
    </w:p>
    <w:p>
      <w:r>
        <w:t xml:space="preserve">Junan ikkuna on valmistettu jonkinlaisesta turvalasista.</w:t>
      </w:r>
    </w:p>
    <w:p>
      <w:r>
        <w:rPr>
          <w:b/>
        </w:rPr>
        <w:t xml:space="preserve">Tulos</w:t>
      </w:r>
    </w:p>
    <w:p>
      <w:r>
        <w:t xml:space="preserve">Paperi-ikkuna on tehty jonkinlaisesta turvaköydestä .</w:t>
      </w:r>
    </w:p>
    <w:p>
      <w:r>
        <w:rPr>
          <w:b/>
        </w:rPr>
        <w:t xml:space="preserve">Tulos</w:t>
      </w:r>
    </w:p>
    <w:p>
      <w:r>
        <w:t xml:space="preserve">Kuvaikkuna on valmistettu jonkinlaisesta turvalasista .</w:t>
      </w:r>
    </w:p>
    <w:p>
      <w:r>
        <w:rPr>
          <w:b/>
        </w:rPr>
        <w:t xml:space="preserve">Tulos</w:t>
      </w:r>
    </w:p>
    <w:p>
      <w:r>
        <w:t xml:space="preserve">Kattoikkuna on tehty jonkinlaisesta turvakotelosta .</w:t>
      </w:r>
    </w:p>
    <w:p>
      <w:r>
        <w:rPr>
          <w:b/>
        </w:rPr>
        <w:t xml:space="preserve">Esimerkki 4.4884</w:t>
      </w:r>
    </w:p>
    <w:p>
      <w:r>
        <w:t xml:space="preserve">Laiminlöisitte alkoholin, koska se on ainoa käyttämätön huume .</w:t>
      </w:r>
    </w:p>
    <w:p>
      <w:r>
        <w:rPr>
          <w:b/>
        </w:rPr>
        <w:t xml:space="preserve">Tulos</w:t>
      </w:r>
    </w:p>
    <w:p>
      <w:r>
        <w:t xml:space="preserve">Alkoholi on ainoa looginen huume.</w:t>
      </w:r>
    </w:p>
    <w:p>
      <w:r>
        <w:rPr>
          <w:b/>
        </w:rPr>
        <w:t xml:space="preserve">Tulos</w:t>
      </w:r>
    </w:p>
    <w:p>
      <w:r>
        <w:t xml:space="preserve">Te auttaisitte alkoholia, koska se on ainoa oikea huume .</w:t>
      </w:r>
    </w:p>
    <w:p>
      <w:r>
        <w:rPr>
          <w:b/>
        </w:rPr>
        <w:t xml:space="preserve">Tulos</w:t>
      </w:r>
    </w:p>
    <w:p>
      <w:r>
        <w:t xml:space="preserve">Unohtaisitte alkoholin, koska se on ainoa lääkkeellinen huume .</w:t>
      </w:r>
    </w:p>
    <w:p>
      <w:r>
        <w:rPr>
          <w:b/>
        </w:rPr>
        <w:t xml:space="preserve">Tulos</w:t>
      </w:r>
    </w:p>
    <w:p>
      <w:r>
        <w:t xml:space="preserve">Juot alkoholia, koska se on ainoa laillinen huume.</w:t>
      </w:r>
    </w:p>
    <w:p>
      <w:r>
        <w:rPr>
          <w:b/>
        </w:rPr>
        <w:t xml:space="preserve">Esimerkki 4.4885</w:t>
      </w:r>
    </w:p>
    <w:p>
      <w:r>
        <w:t xml:space="preserve">Voit käyttää suihkupäätä käsittelemään vartaloasi .</w:t>
      </w:r>
    </w:p>
    <w:p>
      <w:r>
        <w:rPr>
          <w:b/>
        </w:rPr>
        <w:t xml:space="preserve">Tulos</w:t>
      </w:r>
    </w:p>
    <w:p>
      <w:r>
        <w:t xml:space="preserve">Voit käyttää suihkupäätä katselemaan vartaloasi .</w:t>
      </w:r>
    </w:p>
    <w:p>
      <w:r>
        <w:rPr>
          <w:b/>
        </w:rPr>
        <w:t xml:space="preserve">Tulos</w:t>
      </w:r>
    </w:p>
    <w:p>
      <w:r>
        <w:t xml:space="preserve">Voit käyttää pyykkipäätä vartalon pesuun .</w:t>
      </w:r>
    </w:p>
    <w:p>
      <w:r>
        <w:rPr>
          <w:b/>
        </w:rPr>
        <w:t xml:space="preserve">Tulos</w:t>
      </w:r>
    </w:p>
    <w:p>
      <w:r>
        <w:t xml:space="preserve">Voit käyttää suihkupäätä vartalon pesuun.</w:t>
      </w:r>
    </w:p>
    <w:p>
      <w:r>
        <w:rPr>
          <w:b/>
        </w:rPr>
        <w:t xml:space="preserve">Tulos</w:t>
      </w:r>
    </w:p>
    <w:p>
      <w:r>
        <w:t xml:space="preserve">Voit käyttää suihkupäätä vartalon viimeistelyyn .</w:t>
      </w:r>
    </w:p>
    <w:p>
      <w:r>
        <w:rPr>
          <w:b/>
        </w:rPr>
        <w:t xml:space="preserve">Esimerkki 4.4886</w:t>
      </w:r>
    </w:p>
    <w:p>
      <w:r>
        <w:t xml:space="preserve">Päätöksen tekemisen motiivina on nautinto .</w:t>
      </w:r>
    </w:p>
    <w:p>
      <w:r>
        <w:rPr>
          <w:b/>
        </w:rPr>
        <w:t xml:space="preserve">Tulos</w:t>
      </w:r>
    </w:p>
    <w:p>
      <w:r>
        <w:t xml:space="preserve">Videon rakentamisen testi on nautinto .</w:t>
      </w:r>
    </w:p>
    <w:p>
      <w:r>
        <w:rPr>
          <w:b/>
        </w:rPr>
        <w:t xml:space="preserve">Tulos</w:t>
      </w:r>
    </w:p>
    <w:p>
      <w:r>
        <w:t xml:space="preserve">Videon katsomisen vaikutus on nautinto.</w:t>
      </w:r>
    </w:p>
    <w:p>
      <w:r>
        <w:rPr>
          <w:b/>
        </w:rPr>
        <w:t xml:space="preserve">Tulos</w:t>
      </w:r>
    </w:p>
    <w:p>
      <w:r>
        <w:t xml:space="preserve">Hymyn välittämisen sisältö on nautinto .</w:t>
      </w:r>
    </w:p>
    <w:p>
      <w:r>
        <w:rPr>
          <w:b/>
        </w:rPr>
        <w:t xml:space="preserve">Tulos</w:t>
      </w:r>
    </w:p>
    <w:p>
      <w:r>
        <w:t xml:space="preserve">DVD-levyn vaihtamisen vaikutus on nautinto .</w:t>
      </w:r>
    </w:p>
    <w:p>
      <w:r>
        <w:rPr>
          <w:b/>
        </w:rPr>
        <w:t xml:space="preserve">Esimerkki 4.4887</w:t>
      </w:r>
    </w:p>
    <w:p>
      <w:r>
        <w:t xml:space="preserve">Löydät todennäköisesti huopakassin norsusta .</w:t>
      </w:r>
    </w:p>
    <w:p>
      <w:r>
        <w:rPr>
          <w:b/>
        </w:rPr>
        <w:t xml:space="preserve">Tulos</w:t>
      </w:r>
    </w:p>
    <w:p>
      <w:r>
        <w:t xml:space="preserve">Löydät todennäköisesti eksyneen pussin tietosanakirjasta .</w:t>
      </w:r>
    </w:p>
    <w:p>
      <w:r>
        <w:rPr>
          <w:b/>
        </w:rPr>
        <w:t xml:space="preserve">Tulos</w:t>
      </w:r>
    </w:p>
    <w:p>
      <w:r>
        <w:t xml:space="preserve">Lentolaukku löytyy todennäköisesti lentokentältä.</w:t>
      </w:r>
    </w:p>
    <w:p>
      <w:r>
        <w:rPr>
          <w:b/>
        </w:rPr>
        <w:t xml:space="preserve">Tulos</w:t>
      </w:r>
    </w:p>
    <w:p>
      <w:r>
        <w:t xml:space="preserve">Olet voimaton löytämään lentolaukkua lentokentällä .</w:t>
      </w:r>
    </w:p>
    <w:p>
      <w:r>
        <w:rPr>
          <w:b/>
        </w:rPr>
        <w:t xml:space="preserve">Tulos</w:t>
      </w:r>
    </w:p>
    <w:p>
      <w:r>
        <w:t xml:space="preserve">Epäröit löytää lentolaukku lentokentällä .</w:t>
      </w:r>
    </w:p>
    <w:p>
      <w:r>
        <w:rPr>
          <w:b/>
        </w:rPr>
        <w:t xml:space="preserve">Esimerkki 4.4888</w:t>
      </w:r>
    </w:p>
    <w:p>
      <w:r>
        <w:t xml:space="preserve">Ketjun kiinnittämiseen käytetään z-merkkiä .</w:t>
      </w:r>
    </w:p>
    <w:p>
      <w:r>
        <w:rPr>
          <w:b/>
        </w:rPr>
        <w:t xml:space="preserve">Tulos</w:t>
      </w:r>
    </w:p>
    <w:p>
      <w:r>
        <w:t xml:space="preserve">Putkessa luetaan kirjaa .</w:t>
      </w:r>
    </w:p>
    <w:p>
      <w:r>
        <w:rPr>
          <w:b/>
        </w:rPr>
        <w:t xml:space="preserve">Tulos</w:t>
      </w:r>
    </w:p>
    <w:p>
      <w:r>
        <w:t xml:space="preserve">Ilmapalloa käytetään vessassa kulkemiseen .</w:t>
      </w:r>
    </w:p>
    <w:p>
      <w:r>
        <w:rPr>
          <w:b/>
        </w:rPr>
        <w:t xml:space="preserve">Tulos</w:t>
      </w:r>
    </w:p>
    <w:p>
      <w:r>
        <w:t xml:space="preserve">Kirjaa käytetään vessassa lukemiseen.</w:t>
      </w:r>
    </w:p>
    <w:p>
      <w:r>
        <w:rPr>
          <w:b/>
        </w:rPr>
        <w:t xml:space="preserve">Tulos</w:t>
      </w:r>
    </w:p>
    <w:p>
      <w:r>
        <w:t xml:space="preserve">Kirjan lukemiseen käytetään kirjaa .</w:t>
      </w:r>
    </w:p>
    <w:p>
      <w:r>
        <w:rPr>
          <w:b/>
        </w:rPr>
        <w:t xml:space="preserve">Esimerkki 4.4889</w:t>
      </w:r>
    </w:p>
    <w:p>
      <w:r>
        <w:t xml:space="preserve">Voit värjätä banaanin ulkopinnan ja muuttaa sen väriä .</w:t>
      </w:r>
    </w:p>
    <w:p>
      <w:r>
        <w:rPr>
          <w:b/>
        </w:rPr>
        <w:t xml:space="preserve">Tulos</w:t>
      </w:r>
    </w:p>
    <w:p>
      <w:r>
        <w:t xml:space="preserve">Voit maalata polkupyörän ulkopuolen ja muuttaa sen väriä.</w:t>
      </w:r>
    </w:p>
    <w:p>
      <w:r>
        <w:rPr>
          <w:b/>
        </w:rPr>
        <w:t xml:space="preserve">Tulos</w:t>
      </w:r>
    </w:p>
    <w:p>
      <w:r>
        <w:t xml:space="preserve">Voit maalata auton ulkopuolen ja muuttaa sen väriä.</w:t>
      </w:r>
    </w:p>
    <w:p>
      <w:r>
        <w:rPr>
          <w:b/>
        </w:rPr>
        <w:t xml:space="preserve">Tulos</w:t>
      </w:r>
    </w:p>
    <w:p>
      <w:r>
        <w:t xml:space="preserve">Voit lisätä metallin ulkopintaa muuttaaksesi sen väriä .</w:t>
      </w:r>
    </w:p>
    <w:p>
      <w:r>
        <w:rPr>
          <w:b/>
        </w:rPr>
        <w:t xml:space="preserve">Tulos</w:t>
      </w:r>
    </w:p>
    <w:p>
      <w:r>
        <w:t xml:space="preserve">Voit maalata puseron ulkopinnan ja mitata sen värin .</w:t>
      </w:r>
    </w:p>
    <w:p>
      <w:r>
        <w:rPr>
          <w:b/>
        </w:rPr>
        <w:t xml:space="preserve">Esimerkki 4.4890</w:t>
      </w:r>
    </w:p>
    <w:p>
      <w:r>
        <w:t xml:space="preserve">Edistyksellinen yö saisi sinut haluamaan juhlia .</w:t>
      </w:r>
    </w:p>
    <w:p>
      <w:r>
        <w:rPr>
          <w:b/>
        </w:rPr>
        <w:t xml:space="preserve">Tulos</w:t>
      </w:r>
    </w:p>
    <w:p>
      <w:r>
        <w:t xml:space="preserve">Edistymispiste saisi sinut haluamaan juhlia.</w:t>
      </w:r>
    </w:p>
    <w:p>
      <w:r>
        <w:rPr>
          <w:b/>
        </w:rPr>
        <w:t xml:space="preserve">Tulos</w:t>
      </w:r>
    </w:p>
    <w:p>
      <w:r>
        <w:t xml:space="preserve">Tieto edistyksestä saisi sinut haluamaan juhlia .</w:t>
      </w:r>
    </w:p>
    <w:p>
      <w:r>
        <w:rPr>
          <w:b/>
        </w:rPr>
        <w:t xml:space="preserve">Tulos</w:t>
      </w:r>
    </w:p>
    <w:p>
      <w:r>
        <w:t xml:space="preserve">Kehityksen puuttuminen saisi sinut haluamaan kuoleman .</w:t>
      </w:r>
    </w:p>
    <w:p>
      <w:r>
        <w:rPr>
          <w:b/>
        </w:rPr>
        <w:t xml:space="preserve">Tulos</w:t>
      </w:r>
    </w:p>
    <w:p>
      <w:r>
        <w:t xml:space="preserve">Kasa edistystä saisi sinut haluamaan juhlia .</w:t>
      </w:r>
    </w:p>
    <w:p>
      <w:r>
        <w:rPr>
          <w:b/>
        </w:rPr>
        <w:t xml:space="preserve">Esimerkki 4.4891</w:t>
      </w:r>
    </w:p>
    <w:p>
      <w:r>
        <w:t xml:space="preserve">Yritykset harjoittavat usein sairausvakuutusta pikkulapsilleen .</w:t>
      </w:r>
    </w:p>
    <w:p>
      <w:r>
        <w:rPr>
          <w:b/>
        </w:rPr>
        <w:t xml:space="preserve">Tulos</w:t>
      </w:r>
    </w:p>
    <w:p>
      <w:r>
        <w:t xml:space="preserve">herrat tarjoavat usein sairausvakuutuksen etujaan varten .</w:t>
      </w:r>
    </w:p>
    <w:p>
      <w:r>
        <w:rPr>
          <w:b/>
        </w:rPr>
        <w:t xml:space="preserve">Tulos</w:t>
      </w:r>
    </w:p>
    <w:p>
      <w:r>
        <w:t xml:space="preserve">Yritykset järjestävät usein sairausvakuutuksen ammattilaisilleen .</w:t>
      </w:r>
    </w:p>
    <w:p>
      <w:r>
        <w:rPr>
          <w:b/>
        </w:rPr>
        <w:t xml:space="preserve">Tulos</w:t>
      </w:r>
    </w:p>
    <w:p>
      <w:r>
        <w:t xml:space="preserve">Yritykset tarjoavat usein sairausvakuutuksen työntekijöilleen.</w:t>
      </w:r>
    </w:p>
    <w:p>
      <w:r>
        <w:rPr>
          <w:b/>
        </w:rPr>
        <w:t xml:space="preserve">Tulos</w:t>
      </w:r>
    </w:p>
    <w:p>
      <w:r>
        <w:t xml:space="preserve">Yritykset tarjoavat usein sairausvakuutuksen raskauksiaan varten .</w:t>
      </w:r>
    </w:p>
    <w:p>
      <w:r>
        <w:rPr>
          <w:b/>
        </w:rPr>
        <w:t xml:space="preserve">Esimerkki 4.4892</w:t>
      </w:r>
    </w:p>
    <w:p>
      <w:r>
        <w:t xml:space="preserve">Voit kutsua tulipalon öljyämään hevosesi .</w:t>
      </w:r>
    </w:p>
    <w:p>
      <w:r>
        <w:rPr>
          <w:b/>
        </w:rPr>
        <w:t xml:space="preserve">Tulos</w:t>
      </w:r>
    </w:p>
    <w:p>
      <w:r>
        <w:t xml:space="preserve">Voit lyödä hevostasi läpsimällä tykkäämällä .</w:t>
      </w:r>
    </w:p>
    <w:p>
      <w:r>
        <w:rPr>
          <w:b/>
        </w:rPr>
        <w:t xml:space="preserve">Tulos</w:t>
      </w:r>
    </w:p>
    <w:p>
      <w:r>
        <w:t xml:space="preserve">Voit käyttää höyheniä hevosen hierontaan.</w:t>
      </w:r>
    </w:p>
    <w:p>
      <w:r>
        <w:rPr>
          <w:b/>
        </w:rPr>
        <w:t xml:space="preserve">Tulos</w:t>
      </w:r>
    </w:p>
    <w:p>
      <w:r>
        <w:t xml:space="preserve">Voit käyttää temppua leuan lyömiseen .</w:t>
      </w:r>
    </w:p>
    <w:p>
      <w:r>
        <w:rPr>
          <w:b/>
        </w:rPr>
        <w:t xml:space="preserve">Tulos</w:t>
      </w:r>
    </w:p>
    <w:p>
      <w:r>
        <w:t xml:space="preserve">Hattua voi käyttää hevosen läpsimiseen.</w:t>
      </w:r>
    </w:p>
    <w:p>
      <w:r>
        <w:rPr>
          <w:b/>
        </w:rPr>
        <w:t xml:space="preserve">Esimerkki 4.4893</w:t>
      </w:r>
    </w:p>
    <w:p>
      <w:r>
        <w:t xml:space="preserve">Opettajat voivat lukea oppilaille.</w:t>
      </w:r>
    </w:p>
    <w:p>
      <w:r>
        <w:rPr>
          <w:b/>
        </w:rPr>
        <w:t xml:space="preserve">Tulos</w:t>
      </w:r>
    </w:p>
    <w:p>
      <w:r>
        <w:t xml:space="preserve">Kirjoja voi lukea yleisölle .</w:t>
      </w:r>
    </w:p>
    <w:p>
      <w:r>
        <w:rPr>
          <w:b/>
        </w:rPr>
        <w:t xml:space="preserve">Tulos</w:t>
      </w:r>
    </w:p>
    <w:p>
      <w:r>
        <w:t xml:space="preserve">Opettajat voivat lukea henkilölle .</w:t>
      </w:r>
    </w:p>
    <w:p>
      <w:r>
        <w:rPr>
          <w:b/>
        </w:rPr>
        <w:t xml:space="preserve">Tulos</w:t>
      </w:r>
    </w:p>
    <w:p>
      <w:r>
        <w:t xml:space="preserve">Opettajat voivat lukea fi .</w:t>
      </w:r>
    </w:p>
    <w:p>
      <w:r>
        <w:rPr>
          <w:b/>
        </w:rPr>
        <w:t xml:space="preserve">Tulos</w:t>
      </w:r>
    </w:p>
    <w:p>
      <w:r>
        <w:t xml:space="preserve">voi myös matkustaa yhteen .</w:t>
      </w:r>
    </w:p>
    <w:p>
      <w:r>
        <w:rPr>
          <w:b/>
        </w:rPr>
        <w:t xml:space="preserve">Esimerkki 4.4894</w:t>
      </w:r>
    </w:p>
    <w:p>
      <w:r>
        <w:t xml:space="preserve">Ihmiset voivat kukoistaa peliriippuvaisina .</w:t>
      </w:r>
    </w:p>
    <w:p>
      <w:r>
        <w:rPr>
          <w:b/>
        </w:rPr>
        <w:t xml:space="preserve">Tulos</w:t>
      </w:r>
    </w:p>
    <w:p>
      <w:r>
        <w:t xml:space="preserve">Ihmiset voivat tulla riippuvaisiksi uhkapeleistä .</w:t>
      </w:r>
    </w:p>
    <w:p>
      <w:r>
        <w:rPr>
          <w:b/>
        </w:rPr>
        <w:t xml:space="preserve">Tulos</w:t>
      </w:r>
    </w:p>
    <w:p>
      <w:r>
        <w:t xml:space="preserve">Ihmiset voivat kutsua peliriippuvaisiksi .</w:t>
      </w:r>
    </w:p>
    <w:p>
      <w:r>
        <w:rPr>
          <w:b/>
        </w:rPr>
        <w:t xml:space="preserve">Tulos</w:t>
      </w:r>
    </w:p>
    <w:p>
      <w:r>
        <w:t xml:space="preserve">Ihmiset voivat jäädä koukkuun ostoksiin .</w:t>
      </w:r>
    </w:p>
    <w:p>
      <w:r>
        <w:rPr>
          <w:b/>
        </w:rPr>
        <w:t xml:space="preserve">Tulos</w:t>
      </w:r>
    </w:p>
    <w:p>
      <w:r>
        <w:t xml:space="preserve">Ihmiset voivat tulla riippuvaisiksi uhkapeleistä.</w:t>
      </w:r>
    </w:p>
    <w:p>
      <w:r>
        <w:rPr>
          <w:b/>
        </w:rPr>
        <w:t xml:space="preserve">Esimerkki 4.4895</w:t>
      </w:r>
    </w:p>
    <w:p>
      <w:r>
        <w:t xml:space="preserve">Voit käyttää silkkiä tyynyn ompeluun.</w:t>
      </w:r>
    </w:p>
    <w:p>
      <w:r>
        <w:rPr>
          <w:b/>
        </w:rPr>
        <w:t xml:space="preserve">Tulos</w:t>
      </w:r>
    </w:p>
    <w:p>
      <w:r>
        <w:t xml:space="preserve">Voit aiheuttaa silkin kutinaa osaan .</w:t>
      </w:r>
    </w:p>
    <w:p>
      <w:r>
        <w:rPr>
          <w:b/>
        </w:rPr>
        <w:t xml:space="preserve">Tulos</w:t>
      </w:r>
    </w:p>
    <w:p>
      <w:r>
        <w:t xml:space="preserve">Voit käyttää silkkiä soihdun putkittamiseen .</w:t>
      </w:r>
    </w:p>
    <w:p>
      <w:r>
        <w:rPr>
          <w:b/>
        </w:rPr>
        <w:t xml:space="preserve">Tulos</w:t>
      </w:r>
    </w:p>
    <w:p>
      <w:r>
        <w:t xml:space="preserve">Voit käyttää limaa tyynyn pukemiseen.</w:t>
      </w:r>
    </w:p>
    <w:p>
      <w:r>
        <w:rPr>
          <w:b/>
        </w:rPr>
        <w:t xml:space="preserve">Tulos</w:t>
      </w:r>
    </w:p>
    <w:p>
      <w:r>
        <w:t xml:space="preserve">Voit käyttää silkkiä kaulakorun jäljittämiseen .</w:t>
      </w:r>
    </w:p>
    <w:p>
      <w:r>
        <w:rPr>
          <w:b/>
        </w:rPr>
        <w:t xml:space="preserve">Esimerkki 4.4896</w:t>
      </w:r>
    </w:p>
    <w:p>
      <w:r>
        <w:t xml:space="preserve">Vuorelle kiipeäminen johtaa siihen, että saavutamme huipun.</w:t>
      </w:r>
    </w:p>
    <w:p>
      <w:r>
        <w:rPr>
          <w:b/>
        </w:rPr>
        <w:t xml:space="preserve">Tulos</w:t>
      </w:r>
    </w:p>
    <w:p>
      <w:r>
        <w:t xml:space="preserve">Vuorelle kiipeämisen tarina on päästä reunalle .</w:t>
      </w:r>
    </w:p>
    <w:p>
      <w:r>
        <w:rPr>
          <w:b/>
        </w:rPr>
        <w:t xml:space="preserve">Tulos</w:t>
      </w:r>
    </w:p>
    <w:p>
      <w:r>
        <w:t xml:space="preserve">Vuorelle kiipeämisen versio on päästä huipulle .</w:t>
      </w:r>
    </w:p>
    <w:p>
      <w:r>
        <w:rPr>
          <w:b/>
        </w:rPr>
        <w:t xml:space="preserve">Tulos</w:t>
      </w:r>
    </w:p>
    <w:p>
      <w:r>
        <w:t xml:space="preserve">Vuoren korjaamisen taktiikka on päästä huipulle .</w:t>
      </w:r>
    </w:p>
    <w:p>
      <w:r>
        <w:rPr>
          <w:b/>
        </w:rPr>
        <w:t xml:space="preserve">Tulos</w:t>
      </w:r>
    </w:p>
    <w:p>
      <w:r>
        <w:t xml:space="preserve">Vuoren suunnittelun huippu on huipulle pääseminen.</w:t>
      </w:r>
    </w:p>
    <w:p>
      <w:r>
        <w:rPr>
          <w:b/>
        </w:rPr>
        <w:t xml:space="preserve">Esimerkki 4.4897</w:t>
      </w:r>
    </w:p>
    <w:p>
      <w:r>
        <w:t xml:space="preserve">Sanakirjaa käytetään sanojen etsimiseen.</w:t>
      </w:r>
    </w:p>
    <w:p>
      <w:r>
        <w:rPr>
          <w:b/>
        </w:rPr>
        <w:t xml:space="preserve">Tulos</w:t>
      </w:r>
    </w:p>
    <w:p>
      <w:r>
        <w:t xml:space="preserve">Välilehteä käytetään sanojen vaihtamiseen .</w:t>
      </w:r>
    </w:p>
    <w:p>
      <w:r>
        <w:rPr>
          <w:b/>
        </w:rPr>
        <w:t xml:space="preserve">Tulos</w:t>
      </w:r>
    </w:p>
    <w:p>
      <w:r>
        <w:t xml:space="preserve">Palkkia käytetään sanojen tunnusteluun .</w:t>
      </w:r>
    </w:p>
    <w:p>
      <w:r>
        <w:rPr>
          <w:b/>
        </w:rPr>
        <w:t xml:space="preserve">Tulos</w:t>
      </w:r>
    </w:p>
    <w:p>
      <w:r>
        <w:t xml:space="preserve">Sanakirjaa käytetään sanojen hankkimiseen.</w:t>
      </w:r>
    </w:p>
    <w:p>
      <w:r>
        <w:rPr>
          <w:b/>
        </w:rPr>
        <w:t xml:space="preserve">Tulos</w:t>
      </w:r>
    </w:p>
    <w:p>
      <w:r>
        <w:t xml:space="preserve">Paria käytetään tuotteiden etsimiseen .</w:t>
      </w:r>
    </w:p>
    <w:p>
      <w:r>
        <w:rPr>
          <w:b/>
        </w:rPr>
        <w:t xml:space="preserve">Esimerkki 4.4898</w:t>
      </w:r>
    </w:p>
    <w:p>
      <w:r>
        <w:t xml:space="preserve">Hevoset ovat tunnettuja hevosurheilun muodossa .</w:t>
      </w:r>
    </w:p>
    <w:p>
      <w:r>
        <w:rPr>
          <w:b/>
        </w:rPr>
        <w:t xml:space="preserve">Tulos</w:t>
      </w:r>
    </w:p>
    <w:p>
      <w:r>
        <w:t xml:space="preserve">ions ovat kiinni hevosurheilun rituaalissa .</w:t>
      </w:r>
    </w:p>
    <w:p>
      <w:r>
        <w:rPr>
          <w:b/>
        </w:rPr>
        <w:t xml:space="preserve">Tulos</w:t>
      </w:r>
    </w:p>
    <w:p>
      <w:r>
        <w:t xml:space="preserve">Yrityksiä kunnioitetaan hevosurheilun harrastajakunnassa.</w:t>
      </w:r>
    </w:p>
    <w:p>
      <w:r>
        <w:rPr>
          <w:b/>
        </w:rPr>
        <w:t xml:space="preserve">Tulos</w:t>
      </w:r>
    </w:p>
    <w:p>
      <w:r>
        <w:t xml:space="preserve">Hevosia käytetään hevosurheilussa.</w:t>
      </w:r>
    </w:p>
    <w:p>
      <w:r>
        <w:rPr>
          <w:b/>
        </w:rPr>
        <w:t xml:space="preserve">Tulos</w:t>
      </w:r>
    </w:p>
    <w:p>
      <w:r>
        <w:t xml:space="preserve">Hevoset ovat edustettuina hevosurheilun luettelossa .</w:t>
      </w:r>
    </w:p>
    <w:p>
      <w:r>
        <w:rPr>
          <w:b/>
        </w:rPr>
        <w:t xml:space="preserve">Esimerkki 4.4899</w:t>
      </w:r>
    </w:p>
    <w:p>
      <w:r>
        <w:t xml:space="preserve">Jos haluat kirjoittaa, sinun pitäisi vertailla suurten kirjailijoiden tyylejä .</w:t>
      </w:r>
    </w:p>
    <w:p>
      <w:r>
        <w:rPr>
          <w:b/>
        </w:rPr>
        <w:t xml:space="preserve">Tulos</w:t>
      </w:r>
    </w:p>
    <w:p>
      <w:r>
        <w:t xml:space="preserve">Jos haluat kirjoittaa, sinun pitäisi opettaa suurten kirjailijoiden tyylejä .</w:t>
      </w:r>
    </w:p>
    <w:p>
      <w:r>
        <w:rPr>
          <w:b/>
        </w:rPr>
        <w:t xml:space="preserve">Tulos</w:t>
      </w:r>
    </w:p>
    <w:p>
      <w:r>
        <w:t xml:space="preserve">Jos sinulla ei ole syöttää sitten sinun pitäisi tutkia suuria materiaaleja ' tyylejä .</w:t>
      </w:r>
    </w:p>
    <w:p>
      <w:r>
        <w:rPr>
          <w:b/>
        </w:rPr>
        <w:t xml:space="preserve">Tulos</w:t>
      </w:r>
    </w:p>
    <w:p>
      <w:r>
        <w:t xml:space="preserve">Jos haluat kirjoittaa, sinun on opiskeltava suurten kirjailijoiden tyylejä.</w:t>
      </w:r>
    </w:p>
    <w:p>
      <w:r>
        <w:rPr>
          <w:b/>
        </w:rPr>
        <w:t xml:space="preserve">Tulos</w:t>
      </w:r>
    </w:p>
    <w:p>
      <w:r>
        <w:t xml:space="preserve">Jos haluat kirjoittaa, sinun pitäisi opiskella suurten filosofien tyylejä.</w:t>
      </w:r>
    </w:p>
    <w:p>
      <w:r>
        <w:rPr>
          <w:b/>
        </w:rPr>
        <w:t xml:space="preserve">Esimerkki 4.4900</w:t>
      </w:r>
    </w:p>
    <w:p>
      <w:r>
        <w:t xml:space="preserve">Jos aiot maalata pensaan, sinun pitäisi ostaa sivellin .</w:t>
      </w:r>
    </w:p>
    <w:p>
      <w:r>
        <w:rPr>
          <w:b/>
        </w:rPr>
        <w:t xml:space="preserve">Tulos</w:t>
      </w:r>
    </w:p>
    <w:p>
      <w:r>
        <w:t xml:space="preserve">Jos uskallat maalata lampun, sinun pitäisi ostaa sivellin .</w:t>
      </w:r>
    </w:p>
    <w:p>
      <w:r>
        <w:rPr>
          <w:b/>
        </w:rPr>
        <w:t xml:space="preserve">Tulos</w:t>
      </w:r>
    </w:p>
    <w:p>
      <w:r>
        <w:t xml:space="preserve">Jos haluat maalata talon, sinun pitäisi ostaa sivellin.</w:t>
      </w:r>
    </w:p>
    <w:p>
      <w:r>
        <w:rPr>
          <w:b/>
        </w:rPr>
        <w:t xml:space="preserve">Tulos</w:t>
      </w:r>
    </w:p>
    <w:p>
      <w:r>
        <w:t xml:space="preserve">Jos haluat maalata lohikäärmeen, sinun pitäisi tarjota sivellin .</w:t>
      </w:r>
    </w:p>
    <w:p>
      <w:r>
        <w:rPr>
          <w:b/>
        </w:rPr>
        <w:t xml:space="preserve">Tulos</w:t>
      </w:r>
    </w:p>
    <w:p>
      <w:r>
        <w:t xml:space="preserve">Jos haluat puuttua väriin, sinun pitäisi nimetä sivellin .</w:t>
      </w:r>
    </w:p>
    <w:p>
      <w:r>
        <w:rPr>
          <w:b/>
        </w:rPr>
        <w:t xml:space="preserve">Esimerkki 4.4901</w:t>
      </w:r>
    </w:p>
    <w:p>
      <w:r>
        <w:t xml:space="preserve">Sanat kirjoitetaan paperille.</w:t>
      </w:r>
    </w:p>
    <w:p>
      <w:r>
        <w:rPr>
          <w:b/>
        </w:rPr>
        <w:t xml:space="preserve">Tulos</w:t>
      </w:r>
    </w:p>
    <w:p>
      <w:r>
        <w:t xml:space="preserve">videot on kirjoitettu int .</w:t>
      </w:r>
    </w:p>
    <w:p>
      <w:r>
        <w:rPr>
          <w:b/>
        </w:rPr>
        <w:t xml:space="preserve">Tulos</w:t>
      </w:r>
    </w:p>
    <w:p>
      <w:r>
        <w:t xml:space="preserve">Numerot kirjoitetaan asteriin .</w:t>
      </w:r>
    </w:p>
    <w:p>
      <w:r>
        <w:rPr>
          <w:b/>
        </w:rPr>
        <w:t xml:space="preserve">Tulos</w:t>
      </w:r>
    </w:p>
    <w:p>
      <w:r>
        <w:t xml:space="preserve">Sanat luokitellaan tähdellä .</w:t>
      </w:r>
    </w:p>
    <w:p>
      <w:r>
        <w:rPr>
          <w:b/>
        </w:rPr>
        <w:t xml:space="preserve">Tulos</w:t>
      </w:r>
    </w:p>
    <w:p>
      <w:r>
        <w:t xml:space="preserve">Viestit on kirjoitettu tarkoituksella .</w:t>
      </w:r>
    </w:p>
    <w:p>
      <w:r>
        <w:rPr>
          <w:b/>
        </w:rPr>
        <w:t xml:space="preserve">Esimerkki 4.4902</w:t>
      </w:r>
    </w:p>
    <w:p>
      <w:r>
        <w:t xml:space="preserve">Jos haluat vajota koomaan, sinun pitäisi harrastaa toista autoa .</w:t>
      </w:r>
    </w:p>
    <w:p>
      <w:r>
        <w:rPr>
          <w:b/>
        </w:rPr>
        <w:t xml:space="preserve">Tulos</w:t>
      </w:r>
    </w:p>
    <w:p>
      <w:r>
        <w:t xml:space="preserve">Jos haluat mennä koomaan, sinun pitäisi määritellä toinen auto .</w:t>
      </w:r>
    </w:p>
    <w:p>
      <w:r>
        <w:rPr>
          <w:b/>
        </w:rPr>
        <w:t xml:space="preserve">Tulos</w:t>
      </w:r>
    </w:p>
    <w:p>
      <w:r>
        <w:t xml:space="preserve">Jos haluat mennä koomaan, sinun pitäisi palauttaa toinen auto .</w:t>
      </w:r>
    </w:p>
    <w:p>
      <w:r>
        <w:rPr>
          <w:b/>
        </w:rPr>
        <w:t xml:space="preserve">Tulos</w:t>
      </w:r>
    </w:p>
    <w:p>
      <w:r>
        <w:t xml:space="preserve">Jos on pakko mennä sirkukseen niin kannattaa lukita toinen auto .</w:t>
      </w:r>
    </w:p>
    <w:p>
      <w:r>
        <w:rPr>
          <w:b/>
        </w:rPr>
        <w:t xml:space="preserve">Tulos</w:t>
      </w:r>
    </w:p>
    <w:p>
      <w:r>
        <w:t xml:space="preserve">Jos haluat vaipua koomaan, sinun pitäisi rampata toinen auto.</w:t>
      </w:r>
    </w:p>
    <w:p>
      <w:r>
        <w:rPr>
          <w:b/>
        </w:rPr>
        <w:t xml:space="preserve">Esimerkki 4.4903</w:t>
      </w:r>
    </w:p>
    <w:p>
      <w:r>
        <w:t xml:space="preserve">Hain löytää todennäköisesti matalasta, lämpimästä merivedestä.</w:t>
      </w:r>
    </w:p>
    <w:p>
      <w:r>
        <w:rPr>
          <w:b/>
        </w:rPr>
        <w:t xml:space="preserve">Tulos</w:t>
      </w:r>
    </w:p>
    <w:p>
      <w:r>
        <w:t xml:space="preserve">Hain löytää nopeasti matalasta, paljaasta merivedestä.</w:t>
      </w:r>
    </w:p>
    <w:p>
      <w:r>
        <w:rPr>
          <w:b/>
        </w:rPr>
        <w:t xml:space="preserve">Tulos</w:t>
      </w:r>
    </w:p>
    <w:p>
      <w:r>
        <w:t xml:space="preserve">Hain löytää nopeasti matalasta , lämpimästä pöytävedestä .</w:t>
      </w:r>
    </w:p>
    <w:p>
      <w:r>
        <w:rPr>
          <w:b/>
        </w:rPr>
        <w:t xml:space="preserve">Tulos</w:t>
      </w:r>
    </w:p>
    <w:p>
      <w:r>
        <w:t xml:space="preserve">Olet hurmioitunut löytäessäsi hain matalasta , lämpimästä ja jäätävästä vedestä .</w:t>
      </w:r>
    </w:p>
    <w:p>
      <w:r>
        <w:rPr>
          <w:b/>
        </w:rPr>
        <w:t xml:space="preserve">Tulos</w:t>
      </w:r>
    </w:p>
    <w:p>
      <w:r>
        <w:t xml:space="preserve">Ajat todennäköisesti hain matalassa , lämpimässä meressä os .</w:t>
      </w:r>
    </w:p>
    <w:p>
      <w:r>
        <w:rPr>
          <w:b/>
        </w:rPr>
        <w:t xml:space="preserve">Esimerkki 4.4904</w:t>
      </w:r>
    </w:p>
    <w:p>
      <w:r>
        <w:t xml:space="preserve">Intohimoinen rakkaus saisi sinut lähtemään myymään kameraa .</w:t>
      </w:r>
    </w:p>
    <w:p>
      <w:r>
        <w:rPr>
          <w:b/>
        </w:rPr>
        <w:t xml:space="preserve">Tulos</w:t>
      </w:r>
    </w:p>
    <w:p>
      <w:r>
        <w:t xml:space="preserve">Intohimoinen rakkaus saisi sinut kirjoittamaan runon.</w:t>
      </w:r>
    </w:p>
    <w:p>
      <w:r>
        <w:rPr>
          <w:b/>
        </w:rPr>
        <w:t xml:space="preserve">Tulos</w:t>
      </w:r>
    </w:p>
    <w:p>
      <w:r>
        <w:t xml:space="preserve">Intohimoinen rakkaus veisi sinut haluaisit kirjoittaa runon .</w:t>
      </w:r>
    </w:p>
    <w:p>
      <w:r>
        <w:rPr>
          <w:b/>
        </w:rPr>
        <w:t xml:space="preserve">Tulos</w:t>
      </w:r>
    </w:p>
    <w:p>
      <w:r>
        <w:t xml:space="preserve">Intohimoinen rakkaus saisi sinut haluamaan kirjoittaa lapsen .</w:t>
      </w:r>
    </w:p>
    <w:p>
      <w:r>
        <w:rPr>
          <w:b/>
        </w:rPr>
        <w:t xml:space="preserve">Tulos</w:t>
      </w:r>
    </w:p>
    <w:p>
      <w:r>
        <w:t xml:space="preserve">Intohimoinen rakkaus saisi sinut kirjoittamaan neronleimauksen .</w:t>
      </w:r>
    </w:p>
    <w:p>
      <w:r>
        <w:rPr>
          <w:b/>
        </w:rPr>
        <w:t xml:space="preserve">Esimerkki 4.4905</w:t>
      </w:r>
    </w:p>
    <w:p>
      <w:r>
        <w:t xml:space="preserve">Jotkut hämähäkit syntyvät aavikolla .</w:t>
      </w:r>
    </w:p>
    <w:p>
      <w:r>
        <w:rPr>
          <w:b/>
        </w:rPr>
        <w:t xml:space="preserve">Tulos</w:t>
      </w:r>
    </w:p>
    <w:p>
      <w:r>
        <w:t xml:space="preserve">Jotkut parit asuvat salissa .</w:t>
      </w:r>
    </w:p>
    <w:p>
      <w:r>
        <w:rPr>
          <w:b/>
        </w:rPr>
        <w:t xml:space="preserve">Tulos</w:t>
      </w:r>
    </w:p>
    <w:p>
      <w:r>
        <w:t xml:space="preserve">Jotkut toimittajat elävät välivaiheessa .</w:t>
      </w:r>
    </w:p>
    <w:p>
      <w:r>
        <w:rPr>
          <w:b/>
        </w:rPr>
        <w:t xml:space="preserve">Tulos</w:t>
      </w:r>
    </w:p>
    <w:p>
      <w:r>
        <w:t xml:space="preserve">Jotkut hämähäkit elävät aavikolla.</w:t>
      </w:r>
    </w:p>
    <w:p>
      <w:r>
        <w:rPr>
          <w:b/>
        </w:rPr>
        <w:t xml:space="preserve">Tulos</w:t>
      </w:r>
    </w:p>
    <w:p>
      <w:r>
        <w:t xml:space="preserve">Taustalla asuu lampaita .</w:t>
      </w:r>
    </w:p>
    <w:p>
      <w:r>
        <w:rPr>
          <w:b/>
        </w:rPr>
        <w:t xml:space="preserve">Esimerkki 4.4906</w:t>
      </w:r>
    </w:p>
    <w:p>
      <w:r>
        <w:t xml:space="preserve">Jos haluat laihtua, sinun pitäisi syödä vähemmän ruokaa ja harrastaa liikuntaa.</w:t>
      </w:r>
    </w:p>
    <w:p>
      <w:r>
        <w:rPr>
          <w:b/>
        </w:rPr>
        <w:t xml:space="preserve">Tulos</w:t>
      </w:r>
    </w:p>
    <w:p>
      <w:r>
        <w:t xml:space="preserve">Jos haluat uudistaa rintojen sitten sinun pitäisi tietää vähemmän ruokaa ja liikuntaa .</w:t>
      </w:r>
    </w:p>
    <w:p>
      <w:r>
        <w:rPr>
          <w:b/>
        </w:rPr>
        <w:t xml:space="preserve">Tulos</w:t>
      </w:r>
    </w:p>
    <w:p>
      <w:r>
        <w:t xml:space="preserve">Jos sinun PITÄÄ laihtua, sinun pitäisi syödä vähemmän ruokaa ja harrastaa liikuntaa .</w:t>
      </w:r>
    </w:p>
    <w:p>
      <w:r>
        <w:rPr>
          <w:b/>
        </w:rPr>
        <w:t xml:space="preserve">Tulos</w:t>
      </w:r>
    </w:p>
    <w:p>
      <w:r>
        <w:t xml:space="preserve">Jos haluat potkia ismiä niin sinun pitäisi paljon vähemmän ruokaa ja liikuntaa .</w:t>
      </w:r>
    </w:p>
    <w:p>
      <w:r>
        <w:rPr>
          <w:b/>
        </w:rPr>
        <w:t xml:space="preserve">Tulos</w:t>
      </w:r>
    </w:p>
    <w:p>
      <w:r>
        <w:t xml:space="preserve">Jos haluat lämmittää aterian niin sinun pitäisi välittää vähemmän ruokaa ja liikuntaa .</w:t>
      </w:r>
    </w:p>
    <w:p>
      <w:r>
        <w:rPr>
          <w:b/>
        </w:rPr>
        <w:t xml:space="preserve">Esimerkki 4.4907</w:t>
      </w:r>
    </w:p>
    <w:p>
      <w:r>
        <w:t xml:space="preserve">Kun turvallisuuden tunne takaa , vanhemmat ovat radikaaleja ja ilmeikkäitä .</w:t>
      </w:r>
    </w:p>
    <w:p>
      <w:r>
        <w:rPr>
          <w:b/>
        </w:rPr>
        <w:t xml:space="preserve">Tulos</w:t>
      </w:r>
    </w:p>
    <w:p>
      <w:r>
        <w:t xml:space="preserve">Kun uutuuden tunne on olemassa , keskustelut ovat uudenlaisia ja ilmaisuvoimaisia .</w:t>
      </w:r>
    </w:p>
    <w:p>
      <w:r>
        <w:rPr>
          <w:b/>
        </w:rPr>
        <w:t xml:space="preserve">Tulos</w:t>
      </w:r>
    </w:p>
    <w:p>
      <w:r>
        <w:t xml:space="preserve">Kun vallitsee turvallisuuden tunne, keskustelut ovat vapaita ja ilmaisuvoimaisia.</w:t>
      </w:r>
    </w:p>
    <w:p>
      <w:r>
        <w:rPr>
          <w:b/>
        </w:rPr>
        <w:t xml:space="preserve">Tulos</w:t>
      </w:r>
    </w:p>
    <w:p>
      <w:r>
        <w:t xml:space="preserve">Kun egon tunne on olemassa , keskustelut ovat vapaita ja ilmaisuvoimaisia .</w:t>
      </w:r>
    </w:p>
    <w:p>
      <w:r>
        <w:rPr>
          <w:b/>
        </w:rPr>
        <w:t xml:space="preserve">Tulos</w:t>
      </w:r>
    </w:p>
    <w:p>
      <w:r>
        <w:t xml:space="preserve">Kun luonnontunne on olemassa , autot ovat fyysisiä ja ilmeikkäitä .</w:t>
      </w:r>
    </w:p>
    <w:p>
      <w:r>
        <w:rPr>
          <w:b/>
        </w:rPr>
        <w:t xml:space="preserve">Esimerkki 4.4908</w:t>
      </w:r>
    </w:p>
    <w:p>
      <w:r>
        <w:t xml:space="preserve">Voit varustaa takaoven pysymään ovella .</w:t>
      </w:r>
    </w:p>
    <w:p>
      <w:r>
        <w:rPr>
          <w:b/>
        </w:rPr>
        <w:t xml:space="preserve">Tulos</w:t>
      </w:r>
    </w:p>
    <w:p>
      <w:r>
        <w:t xml:space="preserve">Voit käyttää haulikkoa koputtamaan kauppaan .</w:t>
      </w:r>
    </w:p>
    <w:p>
      <w:r>
        <w:rPr>
          <w:b/>
        </w:rPr>
        <w:t xml:space="preserve">Tulos</w:t>
      </w:r>
    </w:p>
    <w:p>
      <w:r>
        <w:t xml:space="preserve">Voit koputtaa ovea sormella.</w:t>
      </w:r>
    </w:p>
    <w:p>
      <w:r>
        <w:rPr>
          <w:b/>
        </w:rPr>
        <w:t xml:space="preserve">Tulos</w:t>
      </w:r>
    </w:p>
    <w:p>
      <w:r>
        <w:t xml:space="preserve">Voit käyttää verkkoa ryömimiseen altaalla .</w:t>
      </w:r>
    </w:p>
    <w:p>
      <w:r>
        <w:rPr>
          <w:b/>
        </w:rPr>
        <w:t xml:space="preserve">Tulos</w:t>
      </w:r>
    </w:p>
    <w:p>
      <w:r>
        <w:t xml:space="preserve">Voit käyttää T-kirjainta merkin alitukseen .</w:t>
      </w:r>
    </w:p>
    <w:p>
      <w:r>
        <w:rPr>
          <w:b/>
        </w:rPr>
        <w:t xml:space="preserve">Esimerkki 4.4909</w:t>
      </w:r>
    </w:p>
    <w:p>
      <w:r>
        <w:t xml:space="preserve">Voit käyttää shakkisarjaa pelataksesi shakkikloonia .</w:t>
      </w:r>
    </w:p>
    <w:p>
      <w:r>
        <w:rPr>
          <w:b/>
        </w:rPr>
        <w:t xml:space="preserve">Tulos</w:t>
      </w:r>
    </w:p>
    <w:p>
      <w:r>
        <w:t xml:space="preserve">Voit käyttää shakkisarjaa pelataksesi shakkia .</w:t>
      </w:r>
    </w:p>
    <w:p>
      <w:r>
        <w:rPr>
          <w:b/>
        </w:rPr>
        <w:t xml:space="preserve">Tulos</w:t>
      </w:r>
    </w:p>
    <w:p>
      <w:r>
        <w:t xml:space="preserve">Voit käyttää shakkisarjaa shakin pelaamiseen .</w:t>
      </w:r>
    </w:p>
    <w:p>
      <w:r>
        <w:rPr>
          <w:b/>
        </w:rPr>
        <w:t xml:space="preserve">Tulos</w:t>
      </w:r>
    </w:p>
    <w:p>
      <w:r>
        <w:t xml:space="preserve">Voit käyttää piiskasarjaa shakin pelaamiseen .</w:t>
      </w:r>
    </w:p>
    <w:p>
      <w:r>
        <w:rPr>
          <w:b/>
        </w:rPr>
        <w:t xml:space="preserve">Tulos</w:t>
      </w:r>
    </w:p>
    <w:p>
      <w:r>
        <w:t xml:space="preserve">Voit käyttää shakkisarjaa shakkipelin pelaamiseen.</w:t>
      </w:r>
    </w:p>
    <w:p>
      <w:r>
        <w:rPr>
          <w:b/>
        </w:rPr>
        <w:t xml:space="preserve">Esimerkki 4.4910</w:t>
      </w:r>
    </w:p>
    <w:p>
      <w:r>
        <w:t xml:space="preserve">Löydät todennäköisesti potentiaalia välineistä .</w:t>
      </w:r>
    </w:p>
    <w:p>
      <w:r>
        <w:rPr>
          <w:b/>
        </w:rPr>
        <w:t xml:space="preserve">Tulos</w:t>
      </w:r>
    </w:p>
    <w:p>
      <w:r>
        <w:t xml:space="preserve">Löydät todennäköisesti palan välineistä .</w:t>
      </w:r>
    </w:p>
    <w:p>
      <w:r>
        <w:rPr>
          <w:b/>
        </w:rPr>
        <w:t xml:space="preserve">Tulos</w:t>
      </w:r>
    </w:p>
    <w:p>
      <w:r>
        <w:t xml:space="preserve">Löydät todennäköisesti talon välineistä .</w:t>
      </w:r>
    </w:p>
    <w:p>
      <w:r>
        <w:rPr>
          <w:b/>
        </w:rPr>
        <w:t xml:space="preserve">Tulos</w:t>
      </w:r>
    </w:p>
    <w:p>
      <w:r>
        <w:t xml:space="preserve">Löydät todennäköisesti metallia välineistä.</w:t>
      </w:r>
    </w:p>
    <w:p>
      <w:r>
        <w:rPr>
          <w:b/>
        </w:rPr>
        <w:t xml:space="preserve">Tulos</w:t>
      </w:r>
    </w:p>
    <w:p>
      <w:r>
        <w:t xml:space="preserve">Löydät todennäköisesti välineitä .</w:t>
      </w:r>
    </w:p>
    <w:p>
      <w:r>
        <w:rPr>
          <w:b/>
        </w:rPr>
        <w:t xml:space="preserve">Esimerkki 4.4911</w:t>
      </w:r>
    </w:p>
    <w:p>
      <w:r>
        <w:t xml:space="preserve">Unohtaisit osan, koska yrität välittää ajatuksia.</w:t>
      </w:r>
    </w:p>
    <w:p>
      <w:r>
        <w:rPr>
          <w:b/>
        </w:rPr>
        <w:t xml:space="preserve">Tulos</w:t>
      </w:r>
    </w:p>
    <w:p>
      <w:r>
        <w:t xml:space="preserve">Sinä ajaisit tarinaa, koska olet olemassa välittääksesi ajatuksia .</w:t>
      </w:r>
    </w:p>
    <w:p>
      <w:r>
        <w:rPr>
          <w:b/>
        </w:rPr>
        <w:t xml:space="preserve">Tulos</w:t>
      </w:r>
    </w:p>
    <w:p>
      <w:r>
        <w:t xml:space="preserve">Kirjoittaisit tarinan, koska haluaisit välittää ajatuksia.</w:t>
      </w:r>
    </w:p>
    <w:p>
      <w:r>
        <w:rPr>
          <w:b/>
        </w:rPr>
        <w:t xml:space="preserve">Tulos</w:t>
      </w:r>
    </w:p>
    <w:p>
      <w:r>
        <w:t xml:space="preserve">Jätät tarinan väliin, koska uskot, että välität ajatuksia .</w:t>
      </w:r>
    </w:p>
    <w:p>
      <w:r>
        <w:rPr>
          <w:b/>
        </w:rPr>
        <w:t xml:space="preserve">Tulos</w:t>
      </w:r>
    </w:p>
    <w:p>
      <w:r>
        <w:t xml:space="preserve">Valmentaisit suosikkia, koska pyrkisit välittämään ajatuksia .</w:t>
      </w:r>
    </w:p>
    <w:p>
      <w:r>
        <w:rPr>
          <w:b/>
        </w:rPr>
        <w:t xml:space="preserve">Esimerkki 4.4912</w:t>
      </w:r>
    </w:p>
    <w:p>
      <w:r>
        <w:t xml:space="preserve">Koirat varastavat joskus ruohoa rauhoittaakseen vatsaansa .</w:t>
      </w:r>
    </w:p>
    <w:p>
      <w:r>
        <w:rPr>
          <w:b/>
        </w:rPr>
        <w:t xml:space="preserve">Tulos</w:t>
      </w:r>
    </w:p>
    <w:p>
      <w:r>
        <w:t xml:space="preserve">Koirat kastelevat joskus ruohoa rauhoittaakseen vatsaansa .</w:t>
      </w:r>
    </w:p>
    <w:p>
      <w:r>
        <w:rPr>
          <w:b/>
        </w:rPr>
        <w:t xml:space="preserve">Tulos</w:t>
      </w:r>
    </w:p>
    <w:p>
      <w:r>
        <w:t xml:space="preserve">Koirat syövät joskus ruohoa rauhoittaakseen vatsaansa.</w:t>
      </w:r>
    </w:p>
    <w:p>
      <w:r>
        <w:rPr>
          <w:b/>
        </w:rPr>
        <w:t xml:space="preserve">Tulos</w:t>
      </w:r>
    </w:p>
    <w:p>
      <w:r>
        <w:t xml:space="preserve">Koirat syövät lopulta ruohoa rauhoittaakseen vatsaansa .</w:t>
      </w:r>
    </w:p>
    <w:p>
      <w:r>
        <w:rPr>
          <w:b/>
        </w:rPr>
        <w:t xml:space="preserve">Tulos</w:t>
      </w:r>
    </w:p>
    <w:p>
      <w:r>
        <w:t xml:space="preserve">Koirat syövät toistuvasti ruohoa rauhoittaakseen vatsaansa .</w:t>
      </w:r>
    </w:p>
    <w:p>
      <w:r>
        <w:rPr>
          <w:b/>
        </w:rPr>
        <w:t xml:space="preserve">Esimerkki 4.4913</w:t>
      </w:r>
    </w:p>
    <w:p>
      <w:r>
        <w:t xml:space="preserve">Olet todennäköisesti pelästyttää äiti noin eläinsuojassa .</w:t>
      </w:r>
    </w:p>
    <w:p>
      <w:r>
        <w:rPr>
          <w:b/>
        </w:rPr>
        <w:t xml:space="preserve">Tulos</w:t>
      </w:r>
    </w:p>
    <w:p>
      <w:r>
        <w:t xml:space="preserve">Työnnät todennäköisesti lusikkaa ympäriinsä eläinsuojassa .</w:t>
      </w:r>
    </w:p>
    <w:p>
      <w:r>
        <w:rPr>
          <w:b/>
        </w:rPr>
        <w:t xml:space="preserve">Tulos</w:t>
      </w:r>
    </w:p>
    <w:p>
      <w:r>
        <w:t xml:space="preserve">Eläinsuojasta löytyy todennäköisesti kissaa .</w:t>
      </w:r>
    </w:p>
    <w:p>
      <w:r>
        <w:rPr>
          <w:b/>
        </w:rPr>
        <w:t xml:space="preserve">Tulos</w:t>
      </w:r>
    </w:p>
    <w:p>
      <w:r>
        <w:t xml:space="preserve">Olet uusi löytää kissa noin eläinsuojassa .</w:t>
      </w:r>
    </w:p>
    <w:p>
      <w:r>
        <w:rPr>
          <w:b/>
        </w:rPr>
        <w:t xml:space="preserve">Tulos</w:t>
      </w:r>
    </w:p>
    <w:p>
      <w:r>
        <w:t xml:space="preserve">Eläinsuojasta löytyy todennäköisesti kissa.</w:t>
      </w:r>
    </w:p>
    <w:p>
      <w:r>
        <w:rPr>
          <w:b/>
        </w:rPr>
        <w:t xml:space="preserve">Esimerkki 4.4914</w:t>
      </w:r>
    </w:p>
    <w:p>
      <w:r>
        <w:t xml:space="preserve">Jos kirjoitat, että haluat nähdä näyttelyesineitä, sinun pitäisi mennä sairaalaan .</w:t>
      </w:r>
    </w:p>
    <w:p>
      <w:r>
        <w:rPr>
          <w:b/>
        </w:rPr>
        <w:t xml:space="preserve">Tulos</w:t>
      </w:r>
    </w:p>
    <w:p>
      <w:r>
        <w:t xml:space="preserve">Jos haluat suunnitella näyttelyesineitä, sinun pitäisi sopeutua museoon .</w:t>
      </w:r>
    </w:p>
    <w:p>
      <w:r>
        <w:rPr>
          <w:b/>
        </w:rPr>
        <w:t xml:space="preserve">Tulos</w:t>
      </w:r>
    </w:p>
    <w:p>
      <w:r>
        <w:t xml:space="preserve">Jos haluat nähdä näyttelyesineitä, mene museoon.</w:t>
      </w:r>
    </w:p>
    <w:p>
      <w:r>
        <w:rPr>
          <w:b/>
        </w:rPr>
        <w:t xml:space="preserve">Tulos</w:t>
      </w:r>
    </w:p>
    <w:p>
      <w:r>
        <w:t xml:space="preserve">Jos haluat koota näyttelyesineitä, sinun pitäisi järjestää museoon .</w:t>
      </w:r>
    </w:p>
    <w:p>
      <w:r>
        <w:rPr>
          <w:b/>
        </w:rPr>
        <w:t xml:space="preserve">Tulos</w:t>
      </w:r>
    </w:p>
    <w:p>
      <w:r>
        <w:t xml:space="preserve">Jos haluat työntää näytteille niin sinun pitäisi klikata ansioluetteloon .</w:t>
      </w:r>
    </w:p>
    <w:p>
      <w:r>
        <w:rPr>
          <w:b/>
        </w:rPr>
        <w:t xml:space="preserve">Esimerkki 4.4915</w:t>
      </w:r>
    </w:p>
    <w:p>
      <w:r>
        <w:t xml:space="preserve">Useimmissa kirjoissa sivut on painettu juoksevilla sivunumeroilla.</w:t>
      </w:r>
    </w:p>
    <w:p>
      <w:r>
        <w:rPr>
          <w:b/>
        </w:rPr>
        <w:t xml:space="preserve">Tulos</w:t>
      </w:r>
    </w:p>
    <w:p>
      <w:r>
        <w:t xml:space="preserve">Useimmissa kirjoissa verkkosivut on allekirjoitettu juoksevilla sivunumeroilla .</w:t>
      </w:r>
    </w:p>
    <w:p>
      <w:r>
        <w:rPr>
          <w:b/>
        </w:rPr>
        <w:t xml:space="preserve">Tulos</w:t>
      </w:r>
    </w:p>
    <w:p>
      <w:r>
        <w:t xml:space="preserve">Useimmissa tapauksissa sivut pyöritetään juoksevilla sivunumeroilla .</w:t>
      </w:r>
    </w:p>
    <w:p>
      <w:r>
        <w:rPr>
          <w:b/>
        </w:rPr>
        <w:t xml:space="preserve">Tulos</w:t>
      </w:r>
    </w:p>
    <w:p>
      <w:r>
        <w:t xml:space="preserve">Useimmissa kirjoissa levikkeet on painettu peräkkäisillä sivukeskiarvoilla .</w:t>
      </w:r>
    </w:p>
    <w:p>
      <w:r>
        <w:rPr>
          <w:b/>
        </w:rPr>
        <w:t xml:space="preserve">Tulos</w:t>
      </w:r>
    </w:p>
    <w:p>
      <w:r>
        <w:t xml:space="preserve">Useimmissa linkeissä sivut on muotoiltu juoksevilla sivunumeroilla .</w:t>
      </w:r>
    </w:p>
    <w:p>
      <w:r>
        <w:rPr>
          <w:b/>
        </w:rPr>
        <w:t xml:space="preserve">Esimerkki 4.4916</w:t>
      </w:r>
    </w:p>
    <w:p>
      <w:r>
        <w:t xml:space="preserve">Jos sinun on mentävä nukkumaan, sinun pitäisi sulkea kuulokkeet.</w:t>
      </w:r>
    </w:p>
    <w:p>
      <w:r>
        <w:rPr>
          <w:b/>
        </w:rPr>
        <w:t xml:space="preserve">Tulos</w:t>
      </w:r>
    </w:p>
    <w:p>
      <w:r>
        <w:t xml:space="preserve">Jos huomaatte menevänne nukkumaan, siunatkaa silmänne .</w:t>
      </w:r>
    </w:p>
    <w:p>
      <w:r>
        <w:rPr>
          <w:b/>
        </w:rPr>
        <w:t xml:space="preserve">Tulos</w:t>
      </w:r>
    </w:p>
    <w:p>
      <w:r>
        <w:t xml:space="preserve">Jos menet vapaaehtoisesti nukkumaan niin sinun pitäisi yltää silmäsi .</w:t>
      </w:r>
    </w:p>
    <w:p>
      <w:r>
        <w:rPr>
          <w:b/>
        </w:rPr>
        <w:t xml:space="preserve">Tulos</w:t>
      </w:r>
    </w:p>
    <w:p>
      <w:r>
        <w:t xml:space="preserve">Jos haluat mennä nukkumaan, sulje silmäsi.</w:t>
      </w:r>
    </w:p>
    <w:p>
      <w:r>
        <w:rPr>
          <w:b/>
        </w:rPr>
        <w:t xml:space="preserve">Tulos</w:t>
      </w:r>
    </w:p>
    <w:p>
      <w:r>
        <w:t xml:space="preserve">Jos aiot mennä nukkumaan, sinun pitäisi erottaa silmäsi .</w:t>
      </w:r>
    </w:p>
    <w:p>
      <w:r>
        <w:rPr>
          <w:b/>
        </w:rPr>
        <w:t xml:space="preserve">Esimerkki 4.4917</w:t>
      </w:r>
    </w:p>
    <w:p>
      <w:r>
        <w:t xml:space="preserve">Ihmiset voivat rentoutua istumalla ja katselemalla markkinoita.</w:t>
      </w:r>
    </w:p>
    <w:p>
      <w:r>
        <w:rPr>
          <w:b/>
        </w:rPr>
        <w:t xml:space="preserve">Tulos</w:t>
      </w:r>
    </w:p>
    <w:p>
      <w:r>
        <w:t xml:space="preserve">Ihmiset voivat rentoutua pyörimällä ja puhumalla meressä .</w:t>
      </w:r>
    </w:p>
    <w:p>
      <w:r>
        <w:rPr>
          <w:b/>
        </w:rPr>
        <w:t xml:space="preserve">Tulos</w:t>
      </w:r>
    </w:p>
    <w:p>
      <w:r>
        <w:t xml:space="preserve">Ihmiset voivat rentoutua istumalla ja katsomalla televisiota.</w:t>
      </w:r>
    </w:p>
    <w:p>
      <w:r>
        <w:rPr>
          <w:b/>
        </w:rPr>
        <w:t xml:space="preserve">Tulos</w:t>
      </w:r>
    </w:p>
    <w:p>
      <w:r>
        <w:t xml:space="preserve">Ihmiset voivat rentoutua istumalla ja vertailemalla merta .</w:t>
      </w:r>
    </w:p>
    <w:p>
      <w:r>
        <w:rPr>
          <w:b/>
        </w:rPr>
        <w:t xml:space="preserve">Tulos</w:t>
      </w:r>
    </w:p>
    <w:p>
      <w:r>
        <w:t xml:space="preserve">Ihmiset voivat rentoutua istumalla ja katselemalla merta.</w:t>
      </w:r>
    </w:p>
    <w:p>
      <w:r>
        <w:rPr>
          <w:b/>
        </w:rPr>
        <w:t xml:space="preserve">Esimerkki 4.4918</w:t>
      </w:r>
    </w:p>
    <w:p>
      <w:r>
        <w:t xml:space="preserve">Huomaat tv-ohjelman, koska haluat rentoutua .</w:t>
      </w:r>
    </w:p>
    <w:p>
      <w:r>
        <w:rPr>
          <w:b/>
        </w:rPr>
        <w:t xml:space="preserve">Tulos</w:t>
      </w:r>
    </w:p>
    <w:p>
      <w:r>
        <w:t xml:space="preserve">Katsoisit tv-ohjelmaa, koska haluat rentoutua.</w:t>
      </w:r>
    </w:p>
    <w:p>
      <w:r>
        <w:rPr>
          <w:b/>
        </w:rPr>
        <w:t xml:space="preserve">Tulos</w:t>
      </w:r>
    </w:p>
    <w:p>
      <w:r>
        <w:t xml:space="preserve">Lähestyisit tv-ohjelmaa, koska haluat rentoutua .</w:t>
      </w:r>
    </w:p>
    <w:p>
      <w:r>
        <w:rPr>
          <w:b/>
        </w:rPr>
        <w:t xml:space="preserve">Tulos</w:t>
      </w:r>
    </w:p>
    <w:p>
      <w:r>
        <w:t xml:space="preserve">Hylkäisit tv-ohjelman, koska haluat rentoutua .</w:t>
      </w:r>
    </w:p>
    <w:p>
      <w:r>
        <w:rPr>
          <w:b/>
        </w:rPr>
        <w:t xml:space="preserve">Tulos</w:t>
      </w:r>
    </w:p>
    <w:p>
      <w:r>
        <w:t xml:space="preserve">Lainaisit tv-ohjelmaa, koska haluat rentoutua .</w:t>
      </w:r>
    </w:p>
    <w:p>
      <w:r>
        <w:rPr>
          <w:b/>
        </w:rPr>
        <w:t xml:space="preserve">Esimerkki 4.4919</w:t>
      </w:r>
    </w:p>
    <w:p>
      <w:r>
        <w:t xml:space="preserve">Ihmiset saattavat pitää sinua töykeänä, jos syöt heidän edessään .</w:t>
      </w:r>
    </w:p>
    <w:p>
      <w:r>
        <w:rPr>
          <w:b/>
        </w:rPr>
        <w:t xml:space="preserve">Tulos</w:t>
      </w:r>
    </w:p>
    <w:p>
      <w:r>
        <w:t xml:space="preserve">Tutkijat saattavat pitää sinua töykeänä, jos syöt heidän edessään .</w:t>
      </w:r>
    </w:p>
    <w:p>
      <w:r>
        <w:rPr>
          <w:b/>
        </w:rPr>
        <w:t xml:space="preserve">Tulos</w:t>
      </w:r>
    </w:p>
    <w:p>
      <w:r>
        <w:t xml:space="preserve">Ihmiset saattavat ymmärtää sinua töykeäksi, jos syöt heidän edessään .</w:t>
      </w:r>
    </w:p>
    <w:p>
      <w:r>
        <w:rPr>
          <w:b/>
        </w:rPr>
        <w:t xml:space="preserve">Tulos</w:t>
      </w:r>
    </w:p>
    <w:p>
      <w:r>
        <w:t xml:space="preserve">Ihmiset saattavat pitää sinua töykeänä, jos syöt heidän edessään.</w:t>
      </w:r>
    </w:p>
    <w:p>
      <w:r>
        <w:rPr>
          <w:b/>
        </w:rPr>
        <w:t xml:space="preserve">Tulos</w:t>
      </w:r>
    </w:p>
    <w:p>
      <w:r>
        <w:t xml:space="preserve">Ihmiset saattavat antaa sinulle anteeksi töykeyttä, jos syöt heidän edessään .</w:t>
      </w:r>
    </w:p>
    <w:p>
      <w:r>
        <w:rPr>
          <w:b/>
        </w:rPr>
        <w:t xml:space="preserve">Esimerkki 4.4920</w:t>
      </w:r>
    </w:p>
    <w:p>
      <w:r>
        <w:t xml:space="preserve">Käärmeen löytää todennäköisesti eteläisiltä kallioalueilta .</w:t>
      </w:r>
    </w:p>
    <w:p>
      <w:r>
        <w:rPr>
          <w:b/>
        </w:rPr>
        <w:t xml:space="preserve">Tulos</w:t>
      </w:r>
    </w:p>
    <w:p>
      <w:r>
        <w:t xml:space="preserve">Löydät käärmeen todennäköisesti lämpimiltä kallioalueilta.</w:t>
      </w:r>
    </w:p>
    <w:p>
      <w:r>
        <w:rPr>
          <w:b/>
        </w:rPr>
        <w:t xml:space="preserve">Tulos</w:t>
      </w:r>
    </w:p>
    <w:p>
      <w:r>
        <w:t xml:space="preserve">Löydät käärmeen todennäköisesti lämpimistä kivikkoisista vesistöistä .</w:t>
      </w:r>
    </w:p>
    <w:p>
      <w:r>
        <w:rPr>
          <w:b/>
        </w:rPr>
        <w:t xml:space="preserve">Tulos</w:t>
      </w:r>
    </w:p>
    <w:p>
      <w:r>
        <w:t xml:space="preserve">Käärmeen löytää todennäköisesti lämpimistä kallioisista meristä .</w:t>
      </w:r>
    </w:p>
    <w:p>
      <w:r>
        <w:rPr>
          <w:b/>
        </w:rPr>
        <w:t xml:space="preserve">Tulos</w:t>
      </w:r>
    </w:p>
    <w:p>
      <w:r>
        <w:t xml:space="preserve">Olet tottunut löytämään käärmeen lämpimiltä kallioalueilta .</w:t>
      </w:r>
    </w:p>
    <w:p>
      <w:r>
        <w:rPr>
          <w:b/>
        </w:rPr>
        <w:t xml:space="preserve">Esimerkki 4.4921</w:t>
      </w:r>
    </w:p>
    <w:p>
      <w:r>
        <w:t xml:space="preserve">Olet todennäköisesti löytää häät lehden noin koruliikkeessä .</w:t>
      </w:r>
    </w:p>
    <w:p>
      <w:r>
        <w:rPr>
          <w:b/>
        </w:rPr>
        <w:t xml:space="preserve">Tulos</w:t>
      </w:r>
    </w:p>
    <w:p>
      <w:r>
        <w:t xml:space="preserve">Olet todennäköisesti löytää häät tyttö noin koruliikkeessä .</w:t>
      </w:r>
    </w:p>
    <w:p>
      <w:r>
        <w:rPr>
          <w:b/>
        </w:rPr>
        <w:t xml:space="preserve">Tulos</w:t>
      </w:r>
    </w:p>
    <w:p>
      <w:r>
        <w:t xml:space="preserve">Olet todennäköisesti löytää häät materiaalia noin koruliikkeessä .</w:t>
      </w:r>
    </w:p>
    <w:p>
      <w:r>
        <w:rPr>
          <w:b/>
        </w:rPr>
        <w:t xml:space="preserve">Tulos</w:t>
      </w:r>
    </w:p>
    <w:p>
      <w:r>
        <w:t xml:space="preserve">Muistat todennäköisesti valorengas noin koruliikkeessä .</w:t>
      </w:r>
    </w:p>
    <w:p>
      <w:r>
        <w:rPr>
          <w:b/>
        </w:rPr>
        <w:t xml:space="preserve">Tulos</w:t>
      </w:r>
    </w:p>
    <w:p>
      <w:r>
        <w:t xml:space="preserve">Löydät todennäköisesti vihkisormuksen jostain koruliikkeestä.</w:t>
      </w:r>
    </w:p>
    <w:p>
      <w:r>
        <w:rPr>
          <w:b/>
        </w:rPr>
        <w:t xml:space="preserve">Esimerkki 4.4922</w:t>
      </w:r>
    </w:p>
    <w:p>
      <w:r>
        <w:t xml:space="preserve">Olet todennäköisesti pysäköidä kivi käytävällä .</w:t>
      </w:r>
    </w:p>
    <w:p>
      <w:r>
        <w:rPr>
          <w:b/>
        </w:rPr>
        <w:t xml:space="preserve">Tulos</w:t>
      </w:r>
    </w:p>
    <w:p>
      <w:r>
        <w:t xml:space="preserve">Sinulla on etuoikeus pudottaa neula puutarhaan .</w:t>
      </w:r>
    </w:p>
    <w:p>
      <w:r>
        <w:rPr>
          <w:b/>
        </w:rPr>
        <w:t xml:space="preserve">Tulos</w:t>
      </w:r>
    </w:p>
    <w:p>
      <w:r>
        <w:t xml:space="preserve">Puutarhasta löytyy todennäköisesti kivi.</w:t>
      </w:r>
    </w:p>
    <w:p>
      <w:r>
        <w:rPr>
          <w:b/>
        </w:rPr>
        <w:t xml:space="preserve">Tulos</w:t>
      </w:r>
    </w:p>
    <w:p>
      <w:r>
        <w:t xml:space="preserve">Tuhoat todennäköisesti pinnan puutarhassa .</w:t>
      </w:r>
    </w:p>
    <w:p>
      <w:r>
        <w:rPr>
          <w:b/>
        </w:rPr>
        <w:t xml:space="preserve">Tulos</w:t>
      </w:r>
    </w:p>
    <w:p>
      <w:r>
        <w:t xml:space="preserve">Olet todennäköisesti etsimässä häitä aavikolla .</w:t>
      </w:r>
    </w:p>
    <w:p>
      <w:r>
        <w:rPr>
          <w:b/>
        </w:rPr>
        <w:t xml:space="preserve">Esimerkki 4.4923</w:t>
      </w:r>
    </w:p>
    <w:p>
      <w:r>
        <w:t xml:space="preserve">Hyökkäisit pikaruokaravintolaan, koska haluat syödä nopeasti .</w:t>
      </w:r>
    </w:p>
    <w:p>
      <w:r>
        <w:rPr>
          <w:b/>
        </w:rPr>
        <w:t xml:space="preserve">Tulos</w:t>
      </w:r>
    </w:p>
    <w:p>
      <w:r>
        <w:t xml:space="preserve">Pikaruokaravintolassa voisit haukkua, koska haluat syödä nopeasti .</w:t>
      </w:r>
    </w:p>
    <w:p>
      <w:r>
        <w:rPr>
          <w:b/>
        </w:rPr>
        <w:t xml:space="preserve">Tulos</w:t>
      </w:r>
    </w:p>
    <w:p>
      <w:r>
        <w:t xml:space="preserve">Juhlitte pikaruokaravintolassa, koska haluatte syödä nopeasti .</w:t>
      </w:r>
    </w:p>
    <w:p>
      <w:r>
        <w:rPr>
          <w:b/>
        </w:rPr>
        <w:t xml:space="preserve">Tulos</w:t>
      </w:r>
    </w:p>
    <w:p>
      <w:r>
        <w:t xml:space="preserve">Syöt pikaruokaravintolassa, koska haluat syödä nopeasti.</w:t>
      </w:r>
    </w:p>
    <w:p>
      <w:r>
        <w:rPr>
          <w:b/>
        </w:rPr>
        <w:t xml:space="preserve">Tulos</w:t>
      </w:r>
    </w:p>
    <w:p>
      <w:r>
        <w:t xml:space="preserve">Aterioit pikaruokaravintolassa, koska haluat syödä nopeasti.</w:t>
      </w:r>
    </w:p>
    <w:p>
      <w:r>
        <w:rPr>
          <w:b/>
        </w:rPr>
        <w:t xml:space="preserve">Esimerkki 4.4924</w:t>
      </w:r>
    </w:p>
    <w:p>
      <w:r>
        <w:t xml:space="preserve">Musiikki keksittiin kauan sitten.</w:t>
      </w:r>
    </w:p>
    <w:p>
      <w:r>
        <w:rPr>
          <w:b/>
        </w:rPr>
        <w:t xml:space="preserve">Tulos</w:t>
      </w:r>
    </w:p>
    <w:p>
      <w:r>
        <w:t xml:space="preserve">Käsikirjoitus keksittiin kauan sitten .</w:t>
      </w:r>
    </w:p>
    <w:p>
      <w:r>
        <w:rPr>
          <w:b/>
        </w:rPr>
        <w:t xml:space="preserve">Tulos</w:t>
      </w:r>
    </w:p>
    <w:p>
      <w:r>
        <w:t xml:space="preserve">Musiikki keksittiin ihmeellinen aika sitten .</w:t>
      </w:r>
    </w:p>
    <w:p>
      <w:r>
        <w:rPr>
          <w:b/>
        </w:rPr>
        <w:t xml:space="preserve">Tulos</w:t>
      </w:r>
    </w:p>
    <w:p>
      <w:r>
        <w:t xml:space="preserve">Musiikki keksittiin kaunis aika sitten .</w:t>
      </w:r>
    </w:p>
    <w:p>
      <w:r>
        <w:rPr>
          <w:b/>
        </w:rPr>
        <w:t xml:space="preserve">Tulos</w:t>
      </w:r>
    </w:p>
    <w:p>
      <w:r>
        <w:t xml:space="preserve">Musiikki keksittiin jo kauan sitten .</w:t>
      </w:r>
    </w:p>
    <w:p>
      <w:r>
        <w:rPr>
          <w:b/>
        </w:rPr>
        <w:t xml:space="preserve">Esimerkki 4.4925</w:t>
      </w:r>
    </w:p>
    <w:p>
      <w:r>
        <w:t xml:space="preserve">Filosofia saisi sinut haluamaan maksaa laskut .</w:t>
      </w:r>
    </w:p>
    <w:p>
      <w:r>
        <w:rPr>
          <w:b/>
        </w:rPr>
        <w:t xml:space="preserve">Tulos</w:t>
      </w:r>
    </w:p>
    <w:p>
      <w:r>
        <w:t xml:space="preserve">Kieli saisi sinut haluamaan maksaa laskut .</w:t>
      </w:r>
    </w:p>
    <w:p>
      <w:r>
        <w:rPr>
          <w:b/>
        </w:rPr>
        <w:t xml:space="preserve">Tulos</w:t>
      </w:r>
    </w:p>
    <w:p>
      <w:r>
        <w:t xml:space="preserve">Pankki saisi sinut haluamaan maksaa laskut.</w:t>
      </w:r>
    </w:p>
    <w:p>
      <w:r>
        <w:rPr>
          <w:b/>
        </w:rPr>
        <w:t xml:space="preserve">Tulos</w:t>
      </w:r>
    </w:p>
    <w:p>
      <w:r>
        <w:t xml:space="preserve">Loppu saisi sinut haluamaan maksaa laskut .</w:t>
      </w:r>
    </w:p>
    <w:p>
      <w:r>
        <w:rPr>
          <w:b/>
        </w:rPr>
        <w:t xml:space="preserve">Tulos</w:t>
      </w:r>
    </w:p>
    <w:p>
      <w:r>
        <w:t xml:space="preserve">Palkka saisi sinut haluamaan maksaa laskut .</w:t>
      </w:r>
    </w:p>
    <w:p>
      <w:r>
        <w:rPr>
          <w:b/>
        </w:rPr>
        <w:t xml:space="preserve">Esimerkki 4.4926</w:t>
      </w:r>
    </w:p>
    <w:p>
      <w:r>
        <w:t xml:space="preserve">Tietokoneen korjaamisesta seuraa, että saat työstäsi palkkaa.</w:t>
      </w:r>
    </w:p>
    <w:p>
      <w:r>
        <w:rPr>
          <w:b/>
        </w:rPr>
        <w:t xml:space="preserve">Tulos</w:t>
      </w:r>
    </w:p>
    <w:p>
      <w:r>
        <w:t xml:space="preserve">Tietokoneen julkaisemisen vaikutus on saada palkkaa työstäsi .</w:t>
      </w:r>
    </w:p>
    <w:p>
      <w:r>
        <w:rPr>
          <w:b/>
        </w:rPr>
        <w:t xml:space="preserve">Tulos</w:t>
      </w:r>
    </w:p>
    <w:p>
      <w:r>
        <w:t xml:space="preserve">Tietokoneen korjaamisen supervoima on saada palkkaa mukavuudestasi.</w:t>
      </w:r>
    </w:p>
    <w:p>
      <w:r>
        <w:rPr>
          <w:b/>
        </w:rPr>
        <w:t xml:space="preserve">Tulos</w:t>
      </w:r>
    </w:p>
    <w:p>
      <w:r>
        <w:t xml:space="preserve">Tietokoneen korjaamisen elämä on saada palkkaa mielihyvästäsi .</w:t>
      </w:r>
    </w:p>
    <w:p>
      <w:r>
        <w:rPr>
          <w:b/>
        </w:rPr>
        <w:t xml:space="preserve">Tulos</w:t>
      </w:r>
    </w:p>
    <w:p>
      <w:r>
        <w:t xml:space="preserve">Tietokoneen korjaamisen ydin on saada palkkaa tehokkuudestasi.</w:t>
      </w:r>
    </w:p>
    <w:p>
      <w:r>
        <w:rPr>
          <w:b/>
        </w:rPr>
        <w:t xml:space="preserve">Esimerkki 4.4927</w:t>
      </w:r>
    </w:p>
    <w:p>
      <w:r>
        <w:t xml:space="preserve">Kävelet järven ympäri, koska haluat rentoutua ja nauttia maisemista.</w:t>
      </w:r>
    </w:p>
    <w:p>
      <w:r>
        <w:rPr>
          <w:b/>
        </w:rPr>
        <w:t xml:space="preserve">Tulos</w:t>
      </w:r>
    </w:p>
    <w:p>
      <w:r>
        <w:t xml:space="preserve">Kävelisit salin ympäri, koska haluat rentoutua nauttien labyrintistä .</w:t>
      </w:r>
    </w:p>
    <w:p>
      <w:r>
        <w:rPr>
          <w:b/>
        </w:rPr>
        <w:t xml:space="preserve">Tulos</w:t>
      </w:r>
    </w:p>
    <w:p>
      <w:r>
        <w:t xml:space="preserve">Sinä voisit hölmöillä huoneessa, koska haluat rentoutua nauttien maisemista .</w:t>
      </w:r>
    </w:p>
    <w:p>
      <w:r>
        <w:rPr>
          <w:b/>
        </w:rPr>
        <w:t xml:space="preserve">Tulos</w:t>
      </w:r>
    </w:p>
    <w:p>
      <w:r>
        <w:t xml:space="preserve">Sinä keskittyisit hautausmaan ympärille, koska haluat rentoutua nauttien maisemasta .</w:t>
      </w:r>
    </w:p>
    <w:p>
      <w:r>
        <w:rPr>
          <w:b/>
        </w:rPr>
        <w:t xml:space="preserve">Tulos</w:t>
      </w:r>
    </w:p>
    <w:p>
      <w:r>
        <w:t xml:space="preserve">Voit keskustella kanootin ympärillä, koska haluat rentoutua nauttien maisemista .</w:t>
      </w:r>
    </w:p>
    <w:p>
      <w:r>
        <w:rPr>
          <w:b/>
        </w:rPr>
        <w:t xml:space="preserve">Esimerkki 4.4928</w:t>
      </w:r>
    </w:p>
    <w:p>
      <w:r>
        <w:t xml:space="preserve">Löydät todennäköisesti yhteyden yhteyshenkilön .</w:t>
      </w:r>
    </w:p>
    <w:p>
      <w:r>
        <w:rPr>
          <w:b/>
        </w:rPr>
        <w:t xml:space="preserve">Tulos</w:t>
      </w:r>
    </w:p>
    <w:p>
      <w:r>
        <w:t xml:space="preserve">Löydät todennäköisesti heikkouden sukulaiselta .</w:t>
      </w:r>
    </w:p>
    <w:p>
      <w:r>
        <w:rPr>
          <w:b/>
        </w:rPr>
        <w:t xml:space="preserve">Tulos</w:t>
      </w:r>
    </w:p>
    <w:p>
      <w:r>
        <w:t xml:space="preserve">Löydät todennäköisesti raportin URL-osoitteesta .</w:t>
      </w:r>
    </w:p>
    <w:p>
      <w:r>
        <w:rPr>
          <w:b/>
        </w:rPr>
        <w:t xml:space="preserve">Tulos</w:t>
      </w:r>
    </w:p>
    <w:p>
      <w:r>
        <w:t xml:space="preserve">Olet huolissasi löytääksesi kasvin seinästä .</w:t>
      </w:r>
    </w:p>
    <w:p>
      <w:r>
        <w:rPr>
          <w:b/>
        </w:rPr>
        <w:t xml:space="preserve">Tulos</w:t>
      </w:r>
    </w:p>
    <w:p>
      <w:r>
        <w:t xml:space="preserve">Löydät todennäköisesti oven seinästä.</w:t>
      </w:r>
    </w:p>
    <w:p>
      <w:r>
        <w:rPr>
          <w:b/>
        </w:rPr>
        <w:t xml:space="preserve">Esimerkki 4.4929</w:t>
      </w:r>
    </w:p>
    <w:p>
      <w:r>
        <w:t xml:space="preserve">Olet hyvä löytää omaisuuden kiinteistöistä .</w:t>
      </w:r>
    </w:p>
    <w:p>
      <w:r>
        <w:rPr>
          <w:b/>
        </w:rPr>
        <w:t xml:space="preserve">Tulos</w:t>
      </w:r>
    </w:p>
    <w:p>
      <w:r>
        <w:t xml:space="preserve">Löydät todennäköisesti sivutoimisen kiinteistöalan .</w:t>
      </w:r>
    </w:p>
    <w:p>
      <w:r>
        <w:rPr>
          <w:b/>
        </w:rPr>
        <w:t xml:space="preserve">Tulos</w:t>
      </w:r>
    </w:p>
    <w:p>
      <w:r>
        <w:t xml:space="preserve">Olet todennäköisesti saavuttaa omaisuuden kiinteistöalalla .</w:t>
      </w:r>
    </w:p>
    <w:p>
      <w:r>
        <w:rPr>
          <w:b/>
        </w:rPr>
        <w:t xml:space="preserve">Tulos</w:t>
      </w:r>
    </w:p>
    <w:p>
      <w:r>
        <w:t xml:space="preserve">Löydät todennäköisesti porsaanreiän kiinteistöissä .</w:t>
      </w:r>
    </w:p>
    <w:p>
      <w:r>
        <w:rPr>
          <w:b/>
        </w:rPr>
        <w:t xml:space="preserve">Tulos</w:t>
      </w:r>
    </w:p>
    <w:p>
      <w:r>
        <w:t xml:space="preserve">Kiinteistöistä löytyy todennäköisesti omaisuus.</w:t>
      </w:r>
    </w:p>
    <w:p>
      <w:r>
        <w:rPr>
          <w:b/>
        </w:rPr>
        <w:t xml:space="preserve">Esimerkki 4.4930</w:t>
      </w:r>
    </w:p>
    <w:p>
      <w:r>
        <w:t xml:space="preserve">Yhtiön sihteeri kiirehtii sensorin ohjeita .</w:t>
      </w:r>
    </w:p>
    <w:p>
      <w:r>
        <w:rPr>
          <w:b/>
        </w:rPr>
        <w:t xml:space="preserve">Tulos</w:t>
      </w:r>
    </w:p>
    <w:p>
      <w:r>
        <w:t xml:space="preserve">Liiketoimintasihteeri toteuttaa hallituksen käskyjä .</w:t>
      </w:r>
    </w:p>
    <w:p>
      <w:r>
        <w:rPr>
          <w:b/>
        </w:rPr>
        <w:t xml:space="preserve">Tulos</w:t>
      </w:r>
    </w:p>
    <w:p>
      <w:r>
        <w:t xml:space="preserve">Hallintosihteeri toteuttaa hallituksen ohjeet .</w:t>
      </w:r>
    </w:p>
    <w:p>
      <w:r>
        <w:rPr>
          <w:b/>
        </w:rPr>
        <w:t xml:space="preserve">Tulos</w:t>
      </w:r>
    </w:p>
    <w:p>
      <w:r>
        <w:t xml:space="preserve">Yhtiön sihteeri toteuttaa hallituksen ohjeet.</w:t>
      </w:r>
    </w:p>
    <w:p>
      <w:r>
        <w:rPr>
          <w:b/>
        </w:rPr>
        <w:t xml:space="preserve">Tulos</w:t>
      </w:r>
    </w:p>
    <w:p>
      <w:r>
        <w:t xml:space="preserve">Yrityssihteeri etsii puhelimen ohjeita .</w:t>
      </w:r>
    </w:p>
    <w:p>
      <w:r>
        <w:rPr>
          <w:b/>
        </w:rPr>
        <w:t xml:space="preserve">Esimerkki 4.4931</w:t>
      </w:r>
    </w:p>
    <w:p>
      <w:r>
        <w:t xml:space="preserve">Olet todennäköisesti napata lentolehtinen noin rakennuksessa .</w:t>
      </w:r>
    </w:p>
    <w:p>
      <w:r>
        <w:rPr>
          <w:b/>
        </w:rPr>
        <w:t xml:space="preserve">Tulos</w:t>
      </w:r>
    </w:p>
    <w:p>
      <w:r>
        <w:t xml:space="preserve">Löydät todennäköisesti yrityksen rakennuksen ympäriltä.</w:t>
      </w:r>
    </w:p>
    <w:p>
      <w:r>
        <w:rPr>
          <w:b/>
        </w:rPr>
        <w:t xml:space="preserve">Tulos</w:t>
      </w:r>
    </w:p>
    <w:p>
      <w:r>
        <w:t xml:space="preserve">Olet todennäköisesti ampua yrityksen ympäri riita .</w:t>
      </w:r>
    </w:p>
    <w:p>
      <w:r>
        <w:rPr>
          <w:b/>
        </w:rPr>
        <w:t xml:space="preserve">Tulos</w:t>
      </w:r>
    </w:p>
    <w:p>
      <w:r>
        <w:t xml:space="preserve">Kuljetat todennäköisesti poikaa ympäriinsä rakennuksessa .</w:t>
      </w:r>
    </w:p>
    <w:p>
      <w:r>
        <w:rPr>
          <w:b/>
        </w:rPr>
        <w:t xml:space="preserve">Tulos</w:t>
      </w:r>
    </w:p>
    <w:p>
      <w:r>
        <w:t xml:space="preserve">Löydät todennäköisesti naisen ympäriltä rakennuksesta .</w:t>
      </w:r>
    </w:p>
    <w:p>
      <w:r>
        <w:rPr>
          <w:b/>
        </w:rPr>
        <w:t xml:space="preserve">Esimerkki 4.4932</w:t>
      </w:r>
    </w:p>
    <w:p>
      <w:r>
        <w:t xml:space="preserve">Tekisit paremman maailman, koska pysäytät koirat .</w:t>
      </w:r>
    </w:p>
    <w:p>
      <w:r>
        <w:rPr>
          <w:b/>
        </w:rPr>
        <w:t xml:space="preserve">Tulos</w:t>
      </w:r>
    </w:p>
    <w:p>
      <w:r>
        <w:t xml:space="preserve">Tekisit paremman maailman, koska haluat koiria.</w:t>
      </w:r>
    </w:p>
    <w:p>
      <w:r>
        <w:rPr>
          <w:b/>
        </w:rPr>
        <w:t xml:space="preserve">Tulos</w:t>
      </w:r>
    </w:p>
    <w:p>
      <w:r>
        <w:t xml:space="preserve">Palkkaisit paremman erotuomarin, koska haluat muita .</w:t>
      </w:r>
    </w:p>
    <w:p>
      <w:r>
        <w:rPr>
          <w:b/>
        </w:rPr>
        <w:t xml:space="preserve">Tulos</w:t>
      </w:r>
    </w:p>
    <w:p>
      <w:r>
        <w:t xml:space="preserve">Rakentaisit paremman maailman, koska saat koiria kiinni .</w:t>
      </w:r>
    </w:p>
    <w:p>
      <w:r>
        <w:rPr>
          <w:b/>
        </w:rPr>
        <w:t xml:space="preserve">Tulos</w:t>
      </w:r>
    </w:p>
    <w:p>
      <w:r>
        <w:t xml:space="preserve">Tekisitte paremman maailman, koska kiusaatte koiria .</w:t>
      </w:r>
    </w:p>
    <w:p>
      <w:r>
        <w:rPr>
          <w:b/>
        </w:rPr>
        <w:t xml:space="preserve">Esimerkki 4.4933</w:t>
      </w:r>
    </w:p>
    <w:p>
      <w:r>
        <w:t xml:space="preserve">Löydät todennäköisesti rakennuksen, josta tiedät .</w:t>
      </w:r>
    </w:p>
    <w:p>
      <w:r>
        <w:rPr>
          <w:b/>
        </w:rPr>
        <w:t xml:space="preserve">Tulos</w:t>
      </w:r>
    </w:p>
    <w:p>
      <w:r>
        <w:t xml:space="preserve">Löydät todennäköisesti rakennuksen takaa.</w:t>
      </w:r>
    </w:p>
    <w:p>
      <w:r>
        <w:rPr>
          <w:b/>
        </w:rPr>
        <w:t xml:space="preserve">Tulos</w:t>
      </w:r>
    </w:p>
    <w:p>
      <w:r>
        <w:t xml:space="preserve">Olet todennäköisesti tukkimassa rakennuksen järjestelmässä .</w:t>
      </w:r>
    </w:p>
    <w:p>
      <w:r>
        <w:rPr>
          <w:b/>
        </w:rPr>
        <w:t xml:space="preserve">Tulos</w:t>
      </w:r>
    </w:p>
    <w:p>
      <w:r>
        <w:t xml:space="preserve">Kaupungin rakennuksen täyttäminen on turvallista .</w:t>
      </w:r>
    </w:p>
    <w:p>
      <w:r>
        <w:rPr>
          <w:b/>
        </w:rPr>
        <w:t xml:space="preserve">Tulos</w:t>
      </w:r>
    </w:p>
    <w:p>
      <w:r>
        <w:t xml:space="preserve">Löydät todennäköisesti rakennuksen kaupungista.</w:t>
      </w:r>
    </w:p>
    <w:p>
      <w:r>
        <w:rPr>
          <w:b/>
        </w:rPr>
        <w:t xml:space="preserve">Esimerkki 4.4934</w:t>
      </w:r>
    </w:p>
    <w:p>
      <w:r>
        <w:t xml:space="preserve">Avain voi päästää minut muuttujaan .</w:t>
      </w:r>
    </w:p>
    <w:p>
      <w:r>
        <w:rPr>
          <w:b/>
        </w:rPr>
        <w:t xml:space="preserve">Tulos</w:t>
      </w:r>
    </w:p>
    <w:p>
      <w:r>
        <w:t xml:space="preserve">Avain voi päästää minut puuhun .</w:t>
      </w:r>
    </w:p>
    <w:p>
      <w:r>
        <w:rPr>
          <w:b/>
        </w:rPr>
        <w:t xml:space="preserve">Tulos</w:t>
      </w:r>
    </w:p>
    <w:p>
      <w:r>
        <w:t xml:space="preserve">Avain voi päästää minut rekisteriin .</w:t>
      </w:r>
    </w:p>
    <w:p>
      <w:r>
        <w:rPr>
          <w:b/>
        </w:rPr>
        <w:t xml:space="preserve">Tulos</w:t>
      </w:r>
    </w:p>
    <w:p>
      <w:r>
        <w:t xml:space="preserve">Virkailija voi päästää minut huoneeseen.</w:t>
      </w:r>
    </w:p>
    <w:p>
      <w:r>
        <w:rPr>
          <w:b/>
        </w:rPr>
        <w:t xml:space="preserve">Tulos</w:t>
      </w:r>
    </w:p>
    <w:p>
      <w:r>
        <w:t xml:space="preserve">Avain voi päästää minut huoneeseen.</w:t>
      </w:r>
    </w:p>
    <w:p>
      <w:r>
        <w:rPr>
          <w:b/>
        </w:rPr>
        <w:t xml:space="preserve">Esimerkki 4.4935</w:t>
      </w:r>
    </w:p>
    <w:p>
      <w:r>
        <w:t xml:space="preserve">Sokeria löytyy todennäköisesti jokaisesta kodista.</w:t>
      </w:r>
    </w:p>
    <w:p>
      <w:r>
        <w:rPr>
          <w:b/>
        </w:rPr>
        <w:t xml:space="preserve">Tulos</w:t>
      </w:r>
    </w:p>
    <w:p>
      <w:r>
        <w:t xml:space="preserve">Olet todennäköisesti tukea osa jokaisen Guardian .</w:t>
      </w:r>
    </w:p>
    <w:p>
      <w:r>
        <w:rPr>
          <w:b/>
        </w:rPr>
        <w:t xml:space="preserve">Tulos</w:t>
      </w:r>
    </w:p>
    <w:p>
      <w:r>
        <w:t xml:space="preserve">Olet todennäköisesti johtaa taantuma jokaisessa viestissä .</w:t>
      </w:r>
    </w:p>
    <w:p>
      <w:r>
        <w:rPr>
          <w:b/>
        </w:rPr>
        <w:t xml:space="preserve">Tulos</w:t>
      </w:r>
    </w:p>
    <w:p>
      <w:r>
        <w:t xml:space="preserve">Kuvaat todennäköisesti jokaisessa puheessasi jonkin tehtävän .</w:t>
      </w:r>
    </w:p>
    <w:p>
      <w:r>
        <w:rPr>
          <w:b/>
        </w:rPr>
        <w:t xml:space="preserve">Tulos</w:t>
      </w:r>
    </w:p>
    <w:p>
      <w:r>
        <w:t xml:space="preserve">Olet todennäköisesti maistaa sokeria sekä kotona .</w:t>
      </w:r>
    </w:p>
    <w:p>
      <w:r>
        <w:rPr>
          <w:b/>
        </w:rPr>
        <w:t xml:space="preserve">Esimerkki 4.4936</w:t>
      </w:r>
    </w:p>
    <w:p>
      <w:r>
        <w:t xml:space="preserve">Joitakin tietokoneliitäntöjä on helpompi käyttää kuin muita ääniliitäntöjä .</w:t>
      </w:r>
    </w:p>
    <w:p>
      <w:r>
        <w:rPr>
          <w:b/>
        </w:rPr>
        <w:t xml:space="preserve">Tulos</w:t>
      </w:r>
    </w:p>
    <w:p>
      <w:r>
        <w:t xml:space="preserve">Joitakin tietokoneliittymiä on helpompi käyttää kuin toisia tietokoneliittymiä.</w:t>
      </w:r>
    </w:p>
    <w:p>
      <w:r>
        <w:rPr>
          <w:b/>
        </w:rPr>
        <w:t xml:space="preserve">Tulos</w:t>
      </w:r>
    </w:p>
    <w:p>
      <w:r>
        <w:t xml:space="preserve">Joitakin tietokoneen näkymiä on helpompi käyttää kuin muita tietokoneen käyttöliittymiä .</w:t>
      </w:r>
    </w:p>
    <w:p>
      <w:r>
        <w:rPr>
          <w:b/>
        </w:rPr>
        <w:t xml:space="preserve">Tulos</w:t>
      </w:r>
    </w:p>
    <w:p>
      <w:r>
        <w:t xml:space="preserve">Joitakin tietokonemakroja on helpompi käyttää kuin muita kokoonpanorajapintoja .</w:t>
      </w:r>
    </w:p>
    <w:p>
      <w:r>
        <w:rPr>
          <w:b/>
        </w:rPr>
        <w:t xml:space="preserve">Tulos</w:t>
      </w:r>
    </w:p>
    <w:p>
      <w:r>
        <w:t xml:space="preserve">Joitakin tietokoneen liitännäisiä on helpompi käyttää kuin muita tietokoneen käyttöliittymiä .</w:t>
      </w:r>
    </w:p>
    <w:p>
      <w:r>
        <w:rPr>
          <w:b/>
        </w:rPr>
        <w:t xml:space="preserve">Esimerkki 4.4937</w:t>
      </w:r>
    </w:p>
    <w:p>
      <w:r>
        <w:t xml:space="preserve">Vihannesten kasvattamisen jännitys on siinä, että säästät rahaa salongissa .</w:t>
      </w:r>
    </w:p>
    <w:p>
      <w:r>
        <w:rPr>
          <w:b/>
        </w:rPr>
        <w:t xml:space="preserve">Tulos</w:t>
      </w:r>
    </w:p>
    <w:p>
      <w:r>
        <w:t xml:space="preserve">Vihannesten kasvattamisen vaikutus on, että lasket rahaa supermarketissa .</w:t>
      </w:r>
    </w:p>
    <w:p>
      <w:r>
        <w:rPr>
          <w:b/>
        </w:rPr>
        <w:t xml:space="preserve">Tulos</w:t>
      </w:r>
    </w:p>
    <w:p>
      <w:r>
        <w:t xml:space="preserve">Vihannesten kasvattamisen ansiosta säästät rahaa supermarketissa.</w:t>
      </w:r>
    </w:p>
    <w:p>
      <w:r>
        <w:rPr>
          <w:b/>
        </w:rPr>
        <w:t xml:space="preserve">Tulos</w:t>
      </w:r>
    </w:p>
    <w:p>
      <w:r>
        <w:t xml:space="preserve">Vihannesten kasvattamisen varjopuoli on se, että säästät rahaa sivussa .</w:t>
      </w:r>
    </w:p>
    <w:p>
      <w:r>
        <w:rPr>
          <w:b/>
        </w:rPr>
        <w:t xml:space="preserve">Tulos</w:t>
      </w:r>
    </w:p>
    <w:p>
      <w:r>
        <w:t xml:space="preserve">Talojen kasvattaminen vaikuttaa siihen, että säästät kaupungin varastoa.</w:t>
      </w:r>
    </w:p>
    <w:p>
      <w:r>
        <w:rPr>
          <w:b/>
        </w:rPr>
        <w:t xml:space="preserve">Esimerkki 4.4938</w:t>
      </w:r>
    </w:p>
    <w:p>
      <w:r>
        <w:t xml:space="preserve">Koulu voi vaatia sinua osallistumaan kokeeseen.</w:t>
      </w:r>
    </w:p>
    <w:p>
      <w:r>
        <w:rPr>
          <w:b/>
        </w:rPr>
        <w:t xml:space="preserve">Tulos</w:t>
      </w:r>
    </w:p>
    <w:p>
      <w:r>
        <w:t xml:space="preserve">Koulu voi vaatia sinua laskemaan W .</w:t>
      </w:r>
    </w:p>
    <w:p>
      <w:r>
        <w:rPr>
          <w:b/>
        </w:rPr>
        <w:t xml:space="preserve">Tulos</w:t>
      </w:r>
    </w:p>
    <w:p>
      <w:r>
        <w:t xml:space="preserve">Koulu voi vaatia sinua nauhoittamaan säikeen .</w:t>
      </w:r>
    </w:p>
    <w:p>
      <w:r>
        <w:rPr>
          <w:b/>
        </w:rPr>
        <w:t xml:space="preserve">Tulos</w:t>
      </w:r>
    </w:p>
    <w:p>
      <w:r>
        <w:t xml:space="preserve">Koulutus voi vaatia sinua koodaamaan testin .</w:t>
      </w:r>
    </w:p>
    <w:p>
      <w:r>
        <w:rPr>
          <w:b/>
        </w:rPr>
        <w:t xml:space="preserve">Tulos</w:t>
      </w:r>
    </w:p>
    <w:p>
      <w:r>
        <w:t xml:space="preserve">esimerkki voi vaatia sinua sulkemaan verkkosivuston .</w:t>
      </w:r>
    </w:p>
    <w:p>
      <w:r>
        <w:rPr>
          <w:b/>
        </w:rPr>
        <w:t xml:space="preserve">Esimerkki 4.4939</w:t>
      </w:r>
    </w:p>
    <w:p>
      <w:r>
        <w:t xml:space="preserve">Ohjelmoit, koska haluat antaa tietokoneelle tehtävän.</w:t>
      </w:r>
    </w:p>
    <w:p>
      <w:r>
        <w:rPr>
          <w:b/>
        </w:rPr>
        <w:t xml:space="preserve">Tulos</w:t>
      </w:r>
    </w:p>
    <w:p>
      <w:r>
        <w:t xml:space="preserve">Huomaat, koska näet antaa tietokoneelle tehtävän .</w:t>
      </w:r>
    </w:p>
    <w:p>
      <w:r>
        <w:rPr>
          <w:b/>
        </w:rPr>
        <w:t xml:space="preserve">Tulos</w:t>
      </w:r>
    </w:p>
    <w:p>
      <w:r>
        <w:t xml:space="preserve">Sinä ohjelmoisit, koska haluat nähdä kaveri mer .</w:t>
      </w:r>
    </w:p>
    <w:p>
      <w:r>
        <w:rPr>
          <w:b/>
        </w:rPr>
        <w:t xml:space="preserve">Tulos</w:t>
      </w:r>
    </w:p>
    <w:p>
      <w:r>
        <w:t xml:space="preserve">Sinä ohjelmoisit, koska haluat antaa pariskunnalle laulun .</w:t>
      </w:r>
    </w:p>
    <w:p>
      <w:r>
        <w:rPr>
          <w:b/>
        </w:rPr>
        <w:t xml:space="preserve">Tulos</w:t>
      </w:r>
    </w:p>
    <w:p>
      <w:r>
        <w:t xml:space="preserve">Ohjelmoit, koska haluat antaa neuronille ohjauksen.</w:t>
      </w:r>
    </w:p>
    <w:p>
      <w:r>
        <w:rPr>
          <w:b/>
        </w:rPr>
        <w:t xml:space="preserve">Esimerkki 4.4940</w:t>
      </w:r>
    </w:p>
    <w:p>
      <w:r>
        <w:t xml:space="preserve">Jos päätätte käydä oikeudenkäynnin, teidän pitäisi olla tuomari .</w:t>
      </w:r>
    </w:p>
    <w:p>
      <w:r>
        <w:rPr>
          <w:b/>
        </w:rPr>
        <w:t xml:space="preserve">Tulos</w:t>
      </w:r>
    </w:p>
    <w:p>
      <w:r>
        <w:t xml:space="preserve">Jos haluat käydä oikeudenkäyntiä, sinun pitäisi olla tuomari.</w:t>
      </w:r>
    </w:p>
    <w:p>
      <w:r>
        <w:rPr>
          <w:b/>
        </w:rPr>
        <w:t xml:space="preserve">Tulos</w:t>
      </w:r>
    </w:p>
    <w:p>
      <w:r>
        <w:t xml:space="preserve">Jos sinulla on vaikeuksia käydä oikeudenkäyntiä, sinun pitäisi olla tuomari .</w:t>
      </w:r>
    </w:p>
    <w:p>
      <w:r>
        <w:rPr>
          <w:b/>
        </w:rPr>
        <w:t xml:space="preserve">Tulos</w:t>
      </w:r>
    </w:p>
    <w:p>
      <w:r>
        <w:t xml:space="preserve">Jos haluat tehdä etsivän niin sinun pitäisi olla w .</w:t>
      </w:r>
    </w:p>
    <w:p>
      <w:r>
        <w:rPr>
          <w:b/>
        </w:rPr>
        <w:t xml:space="preserve">Tulos</w:t>
      </w:r>
    </w:p>
    <w:p>
      <w:r>
        <w:t xml:space="preserve">Jos autat harjoittelussa, sinun pitäisi olla pastori .</w:t>
      </w:r>
    </w:p>
    <w:p>
      <w:r>
        <w:rPr>
          <w:b/>
        </w:rPr>
        <w:t xml:space="preserve">Esimerkki 4.4941</w:t>
      </w:r>
    </w:p>
    <w:p>
      <w:r>
        <w:t xml:space="preserve">Korva korjataan kuuloa varten .</w:t>
      </w:r>
    </w:p>
    <w:p>
      <w:r>
        <w:rPr>
          <w:b/>
        </w:rPr>
        <w:t xml:space="preserve">Tulos</w:t>
      </w:r>
    </w:p>
    <w:p>
      <w:r>
        <w:t xml:space="preserve">Korva on rakennettu kuuloa varten .</w:t>
      </w:r>
    </w:p>
    <w:p>
      <w:r>
        <w:rPr>
          <w:b/>
        </w:rPr>
        <w:t xml:space="preserve">Tulos</w:t>
      </w:r>
    </w:p>
    <w:p>
      <w:r>
        <w:t xml:space="preserve">Korvaa käytetään hierontaan .</w:t>
      </w:r>
    </w:p>
    <w:p>
      <w:r>
        <w:rPr>
          <w:b/>
        </w:rPr>
        <w:t xml:space="preserve">Tulos</w:t>
      </w:r>
    </w:p>
    <w:p>
      <w:r>
        <w:t xml:space="preserve">Korvaa käytetään kuulemiseen.</w:t>
      </w:r>
    </w:p>
    <w:p>
      <w:r>
        <w:rPr>
          <w:b/>
        </w:rPr>
        <w:t xml:space="preserve">Tulos</w:t>
      </w:r>
    </w:p>
    <w:p>
      <w:r>
        <w:t xml:space="preserve">Korvaa käytetään ampumiseen .</w:t>
      </w:r>
    </w:p>
    <w:p>
      <w:r>
        <w:rPr>
          <w:b/>
        </w:rPr>
        <w:t xml:space="preserve">Esimerkki 4.4942</w:t>
      </w:r>
    </w:p>
    <w:p>
      <w:r>
        <w:t xml:space="preserve">Lentolippua käytetään kaupallisten lentoyhtiöiden lennoilla.</w:t>
      </w:r>
    </w:p>
    <w:p>
      <w:r>
        <w:rPr>
          <w:b/>
        </w:rPr>
        <w:t xml:space="preserve">Tulos</w:t>
      </w:r>
    </w:p>
    <w:p>
      <w:r>
        <w:t xml:space="preserve">Sovellusprofiili tehdään kaupallisten lentoyhtiöiden lentoa varten.</w:t>
      </w:r>
    </w:p>
    <w:p>
      <w:r>
        <w:rPr>
          <w:b/>
        </w:rPr>
        <w:t xml:space="preserve">Tulos</w:t>
      </w:r>
    </w:p>
    <w:p>
      <w:r>
        <w:t xml:space="preserve">Mainostoimintoa käytetään kaupallisten lentoyhtiöiden lennoilla .</w:t>
      </w:r>
    </w:p>
    <w:p>
      <w:r>
        <w:rPr>
          <w:b/>
        </w:rPr>
        <w:t xml:space="preserve">Tulos</w:t>
      </w:r>
    </w:p>
    <w:p>
      <w:r>
        <w:t xml:space="preserve">Kaupallisten lentoyhtiöiden lennoille aiheutuu lentotoiminnan harjoittajan etäisyys .</w:t>
      </w:r>
    </w:p>
    <w:p>
      <w:r>
        <w:rPr>
          <w:b/>
        </w:rPr>
        <w:t xml:space="preserve">Tulos</w:t>
      </w:r>
    </w:p>
    <w:p>
      <w:r>
        <w:t xml:space="preserve">App-soitin on löydetty kaupallisten lentoyhtiöiden lennolle .</w:t>
      </w:r>
    </w:p>
    <w:p>
      <w:r>
        <w:rPr>
          <w:b/>
        </w:rPr>
        <w:t xml:space="preserve">Esimerkki 4.4943</w:t>
      </w:r>
    </w:p>
    <w:p>
      <w:r>
        <w:t xml:space="preserve">Karttaa käytetään auttamaan reppusi löytämisessä tuntemattomassa paikassa .</w:t>
      </w:r>
    </w:p>
    <w:p>
      <w:r>
        <w:rPr>
          <w:b/>
        </w:rPr>
        <w:t xml:space="preserve">Tulos</w:t>
      </w:r>
    </w:p>
    <w:p>
      <w:r>
        <w:t xml:space="preserve">Kartan avulla voit ajaa prototyyppiäsi tuntemattoman robotin ympärillä.</w:t>
      </w:r>
    </w:p>
    <w:p>
      <w:r>
        <w:rPr>
          <w:b/>
        </w:rPr>
        <w:t xml:space="preserve">Tulos</w:t>
      </w:r>
    </w:p>
    <w:p>
      <w:r>
        <w:t xml:space="preserve">Karttaa käytetään apuna, kun etsitään tietä tuntemattomassa paikassa.</w:t>
      </w:r>
    </w:p>
    <w:p>
      <w:r>
        <w:rPr>
          <w:b/>
        </w:rPr>
        <w:t xml:space="preserve">Tulos</w:t>
      </w:r>
    </w:p>
    <w:p>
      <w:r>
        <w:t xml:space="preserve">Karttaa käytetään auttamaan sinua löytämään nopeutesi tuntemattomassa paikassa.</w:t>
      </w:r>
    </w:p>
    <w:p>
      <w:r>
        <w:rPr>
          <w:b/>
        </w:rPr>
        <w:t xml:space="preserve">Tulos</w:t>
      </w:r>
    </w:p>
    <w:p>
      <w:r>
        <w:t xml:space="preserve">Karttaa käytetään auttamaan sinua löytämään kehosi tuntemattomassa paikassa.</w:t>
      </w:r>
    </w:p>
    <w:p>
      <w:r>
        <w:rPr>
          <w:b/>
        </w:rPr>
        <w:t xml:space="preserve">Esimerkki 4.4944</w:t>
      </w:r>
    </w:p>
    <w:p>
      <w:r>
        <w:t xml:space="preserve">Haluat löytää turvaa julkisesta .</w:t>
      </w:r>
    </w:p>
    <w:p>
      <w:r>
        <w:rPr>
          <w:b/>
        </w:rPr>
        <w:t xml:space="preserve">Tulos</w:t>
      </w:r>
    </w:p>
    <w:p>
      <w:r>
        <w:t xml:space="preserve">Olet oikeassa, että roskat löytyvät kaatopaikalta .</w:t>
      </w:r>
    </w:p>
    <w:p>
      <w:r>
        <w:rPr>
          <w:b/>
        </w:rPr>
        <w:t xml:space="preserve">Tulos</w:t>
      </w:r>
    </w:p>
    <w:p>
      <w:r>
        <w:t xml:space="preserve">On outoa löytää roskia kaatopaikalta .</w:t>
      </w:r>
    </w:p>
    <w:p>
      <w:r>
        <w:rPr>
          <w:b/>
        </w:rPr>
        <w:t xml:space="preserve">Tulos</w:t>
      </w:r>
    </w:p>
    <w:p>
      <w:r>
        <w:t xml:space="preserve">Olet kiitollinen siitä, että löydät roskat kaatopaikalta .</w:t>
      </w:r>
    </w:p>
    <w:p>
      <w:r>
        <w:rPr>
          <w:b/>
        </w:rPr>
        <w:t xml:space="preserve">Tulos</w:t>
      </w:r>
    </w:p>
    <w:p>
      <w:r>
        <w:t xml:space="preserve">Kaatopaikalta löytyy todennäköisesti roskia.</w:t>
      </w:r>
    </w:p>
    <w:p>
      <w:r>
        <w:rPr>
          <w:b/>
        </w:rPr>
        <w:t xml:space="preserve">Esimerkki 4.4945</w:t>
      </w:r>
    </w:p>
    <w:p>
      <w:r>
        <w:t xml:space="preserve">Sinä palvelisit asiakkaita, koska sinulla oli huono työ.</w:t>
      </w:r>
    </w:p>
    <w:p>
      <w:r>
        <w:rPr>
          <w:b/>
        </w:rPr>
        <w:t xml:space="preserve">Tulos</w:t>
      </w:r>
    </w:p>
    <w:p>
      <w:r>
        <w:t xml:space="preserve">Laiminlöisit asiakkaita, koska sinulla oli huono lounas .</w:t>
      </w:r>
    </w:p>
    <w:p>
      <w:r>
        <w:rPr>
          <w:b/>
        </w:rPr>
        <w:t xml:space="preserve">Tulos</w:t>
      </w:r>
    </w:p>
    <w:p>
      <w:r>
        <w:t xml:space="preserve">Et luottaisi asiakkaisiin, koska sinulla oli ylivoimainen työ .</w:t>
      </w:r>
    </w:p>
    <w:p>
      <w:r>
        <w:rPr>
          <w:b/>
        </w:rPr>
        <w:t xml:space="preserve">Tulos</w:t>
      </w:r>
    </w:p>
    <w:p>
      <w:r>
        <w:t xml:space="preserve">Teurastaisitte asiakkaita, koska teillä oli huono poika .</w:t>
      </w:r>
    </w:p>
    <w:p>
      <w:r>
        <w:rPr>
          <w:b/>
        </w:rPr>
        <w:t xml:space="preserve">Tulos</w:t>
      </w:r>
    </w:p>
    <w:p>
      <w:r>
        <w:t xml:space="preserve">Syyttäisit asiakkaita, koska sinulla oli huono jakso .</w:t>
      </w:r>
    </w:p>
    <w:p>
      <w:r>
        <w:rPr>
          <w:b/>
        </w:rPr>
        <w:t xml:space="preserve">Esimerkki 4.4946</w:t>
      </w:r>
    </w:p>
    <w:p>
      <w:r>
        <w:t xml:space="preserve">Voit liittää jousisoittimen musiikkiluokan opettamiseen.</w:t>
      </w:r>
    </w:p>
    <w:p>
      <w:r>
        <w:rPr>
          <w:b/>
        </w:rPr>
        <w:t xml:space="preserve">Tulos</w:t>
      </w:r>
    </w:p>
    <w:p>
      <w:r>
        <w:t xml:space="preserve">Voit käyttää jousitettua linkkiä opettaa musiikkialueen .</w:t>
      </w:r>
    </w:p>
    <w:p>
      <w:r>
        <w:rPr>
          <w:b/>
        </w:rPr>
        <w:t xml:space="preserve">Tulos</w:t>
      </w:r>
    </w:p>
    <w:p>
      <w:r>
        <w:t xml:space="preserve">Voit käyttää jousitettua ophonea opettaa musiikkiposeerausta .</w:t>
      </w:r>
    </w:p>
    <w:p>
      <w:r>
        <w:rPr>
          <w:b/>
        </w:rPr>
        <w:t xml:space="preserve">Tulos</w:t>
      </w:r>
    </w:p>
    <w:p>
      <w:r>
        <w:t xml:space="preserve">Voit käyttää jousisoitinta musiikkitunnin pitämiseen.</w:t>
      </w:r>
    </w:p>
    <w:p>
      <w:r>
        <w:rPr>
          <w:b/>
        </w:rPr>
        <w:t xml:space="preserve">Tulos</w:t>
      </w:r>
    </w:p>
    <w:p>
      <w:r>
        <w:t xml:space="preserve">Voit käyttää jousitettua leikettä musiikkiluokan opettamiseen.</w:t>
      </w:r>
    </w:p>
    <w:p>
      <w:r>
        <w:rPr>
          <w:b/>
        </w:rPr>
        <w:t xml:space="preserve">Esimerkki 4.4947</w:t>
      </w:r>
    </w:p>
    <w:p>
      <w:r>
        <w:t xml:space="preserve">Toivoisitte näytelmää, koska haluatte jännitystä .</w:t>
      </w:r>
    </w:p>
    <w:p>
      <w:r>
        <w:rPr>
          <w:b/>
        </w:rPr>
        <w:t xml:space="preserve">Tulos</w:t>
      </w:r>
    </w:p>
    <w:p>
      <w:r>
        <w:t xml:space="preserve">Menisit yhdelle, koska haluat pommin .</w:t>
      </w:r>
    </w:p>
    <w:p>
      <w:r>
        <w:rPr>
          <w:b/>
        </w:rPr>
        <w:t xml:space="preserve">Tulos</w:t>
      </w:r>
    </w:p>
    <w:p>
      <w:r>
        <w:t xml:space="preserve">Menisit herkuttelemaan, koska haluat metsästää .</w:t>
      </w:r>
    </w:p>
    <w:p>
      <w:r>
        <w:rPr>
          <w:b/>
        </w:rPr>
        <w:t xml:space="preserve">Tulos</w:t>
      </w:r>
    </w:p>
    <w:p>
      <w:r>
        <w:t xml:space="preserve">Lähdet lomalle, koska haluat levätä.</w:t>
      </w:r>
    </w:p>
    <w:p>
      <w:r>
        <w:rPr>
          <w:b/>
        </w:rPr>
        <w:t xml:space="preserve">Tulos</w:t>
      </w:r>
    </w:p>
    <w:p>
      <w:r>
        <w:t xml:space="preserve">Tekisit lainan, koska haluat provisiota .</w:t>
      </w:r>
    </w:p>
    <w:p>
      <w:r>
        <w:rPr>
          <w:b/>
        </w:rPr>
        <w:t xml:space="preserve">Esimerkki 4.4948</w:t>
      </w:r>
    </w:p>
    <w:p>
      <w:r>
        <w:t xml:space="preserve">Jos haluat oppia luonnontieteistä, sinun pitäisi löytää luonnontieteiden opettaja.</w:t>
      </w:r>
    </w:p>
    <w:p>
      <w:r>
        <w:rPr>
          <w:b/>
        </w:rPr>
        <w:t xml:space="preserve">Tulos</w:t>
      </w:r>
    </w:p>
    <w:p>
      <w:r>
        <w:t xml:space="preserve">Jos nälkä oppia tieteestä niin sinun pitäisi vaatia tieteen opettaja.</w:t>
      </w:r>
    </w:p>
    <w:p>
      <w:r>
        <w:rPr>
          <w:b/>
        </w:rPr>
        <w:t xml:space="preserve">Tulos</w:t>
      </w:r>
    </w:p>
    <w:p>
      <w:r>
        <w:t xml:space="preserve">Jos haluat oppia rahasta niin sinun pitäisi naida luonnontieteiden opettajaa .</w:t>
      </w:r>
    </w:p>
    <w:p>
      <w:r>
        <w:rPr>
          <w:b/>
        </w:rPr>
        <w:t xml:space="preserve">Tulos</w:t>
      </w:r>
    </w:p>
    <w:p>
      <w:r>
        <w:t xml:space="preserve">Jos muutat oppia tieteen niin sinun pitäisi varmistaa tieteen opettaja.</w:t>
      </w:r>
    </w:p>
    <w:p>
      <w:r>
        <w:rPr>
          <w:b/>
        </w:rPr>
        <w:t xml:space="preserve">Tulos</w:t>
      </w:r>
    </w:p>
    <w:p>
      <w:r>
        <w:t xml:space="preserve">Jos päätät oppia tieteen niin sinun pitäisi kohdata tieteen opettaja.</w:t>
      </w:r>
    </w:p>
    <w:p>
      <w:r>
        <w:rPr>
          <w:b/>
        </w:rPr>
        <w:t xml:space="preserve">Esimerkki 4.4949</w:t>
      </w:r>
    </w:p>
    <w:p>
      <w:r>
        <w:t xml:space="preserve">Ostaisit lähiön, koska haluat asua omassa tilassa.</w:t>
      </w:r>
    </w:p>
    <w:p>
      <w:r>
        <w:rPr>
          <w:b/>
        </w:rPr>
        <w:t xml:space="preserve">Tulos</w:t>
      </w:r>
    </w:p>
    <w:p>
      <w:r>
        <w:t xml:space="preserve">Suunnittelisit talon, koska haluat asua omassa piirissäsi.</w:t>
      </w:r>
    </w:p>
    <w:p>
      <w:r>
        <w:rPr>
          <w:b/>
        </w:rPr>
        <w:t xml:space="preserve">Tulos</w:t>
      </w:r>
    </w:p>
    <w:p>
      <w:r>
        <w:t xml:space="preserve">Ostaisit talon, koska haluat asua omissa tiloissasi.</w:t>
      </w:r>
    </w:p>
    <w:p>
      <w:r>
        <w:rPr>
          <w:b/>
        </w:rPr>
        <w:t xml:space="preserve">Tulos</w:t>
      </w:r>
    </w:p>
    <w:p>
      <w:r>
        <w:t xml:space="preserve">Ostaisit modeemin, koska haluat nauhoittaa omassa tilassasi .</w:t>
      </w:r>
    </w:p>
    <w:p>
      <w:r>
        <w:rPr>
          <w:b/>
        </w:rPr>
        <w:t xml:space="preserve">Tulos</w:t>
      </w:r>
    </w:p>
    <w:p>
      <w:r>
        <w:t xml:space="preserve">Tekisit talon, koska väität, että haluat rentoutua omassa tilassasi .</w:t>
      </w:r>
    </w:p>
    <w:p>
      <w:r>
        <w:rPr>
          <w:b/>
        </w:rPr>
        <w:t xml:space="preserve">Esimerkki 4.4950</w:t>
      </w:r>
    </w:p>
    <w:p>
      <w:r>
        <w:t xml:space="preserve">Se, pitäisikö alkiot patentoida tai poistaa, on kiistanalainen kysymys.</w:t>
      </w:r>
    </w:p>
    <w:p>
      <w:r>
        <w:rPr>
          <w:b/>
        </w:rPr>
        <w:t xml:space="preserve">Tulos</w:t>
      </w:r>
    </w:p>
    <w:p>
      <w:r>
        <w:t xml:space="preserve">Se, pitäisikö veroja nostaa vai laskea, on kiistanalainen kysymys.</w:t>
      </w:r>
    </w:p>
    <w:p>
      <w:r>
        <w:rPr>
          <w:b/>
        </w:rPr>
        <w:t xml:space="preserve">Tulos</w:t>
      </w:r>
    </w:p>
    <w:p>
      <w:r>
        <w:t xml:space="preserve">Se, pitäisikö veroja nostaa vai laskea, on kiistanalainen tarina .</w:t>
      </w:r>
    </w:p>
    <w:p>
      <w:r>
        <w:rPr>
          <w:b/>
        </w:rPr>
        <w:t xml:space="preserve">Tulos</w:t>
      </w:r>
    </w:p>
    <w:p>
      <w:r>
        <w:t xml:space="preserve">Se, pitäisikö veroja nostaa vai laskea, on kiistanalainen kysymys.</w:t>
      </w:r>
    </w:p>
    <w:p>
      <w:r>
        <w:rPr>
          <w:b/>
        </w:rPr>
        <w:t xml:space="preserve">Tulos</w:t>
      </w:r>
    </w:p>
    <w:p>
      <w:r>
        <w:t xml:space="preserve">Se, pitäisikö veroja nostaa vai laskea, on kiistanalainen suhde .</w:t>
      </w:r>
    </w:p>
    <w:p>
      <w:r>
        <w:rPr>
          <w:b/>
        </w:rPr>
        <w:t xml:space="preserve">Esimerkki 4.4951</w:t>
      </w:r>
    </w:p>
    <w:p>
      <w:r>
        <w:t xml:space="preserve">Kääntäjä voi yhdistää asian .</w:t>
      </w:r>
    </w:p>
    <w:p>
      <w:r>
        <w:rPr>
          <w:b/>
        </w:rPr>
        <w:t xml:space="preserve">Tulos</w:t>
      </w:r>
    </w:p>
    <w:p>
      <w:r>
        <w:t xml:space="preserve">Silta voi ylittää joen.</w:t>
      </w:r>
    </w:p>
    <w:p>
      <w:r>
        <w:rPr>
          <w:b/>
        </w:rPr>
        <w:t xml:space="preserve">Tulos</w:t>
      </w:r>
    </w:p>
    <w:p>
      <w:r>
        <w:t xml:space="preserve">Silta voi mitata rannan .</w:t>
      </w:r>
    </w:p>
    <w:p>
      <w:r>
        <w:rPr>
          <w:b/>
        </w:rPr>
        <w:t xml:space="preserve">Tulos</w:t>
      </w:r>
    </w:p>
    <w:p>
      <w:r>
        <w:t xml:space="preserve">Es voi ylittää joen .</w:t>
      </w:r>
    </w:p>
    <w:p>
      <w:r>
        <w:rPr>
          <w:b/>
        </w:rPr>
        <w:t xml:space="preserve">Tulos</w:t>
      </w:r>
    </w:p>
    <w:p>
      <w:r>
        <w:t xml:space="preserve">T voi ylittää joen .</w:t>
      </w:r>
    </w:p>
    <w:p>
      <w:r>
        <w:rPr>
          <w:b/>
        </w:rPr>
        <w:t xml:space="preserve">Esimerkki 4.4952</w:t>
      </w:r>
    </w:p>
    <w:p>
      <w:r>
        <w:t xml:space="preserve">Jotkut poliisit uivat kouluissa .</w:t>
      </w:r>
    </w:p>
    <w:p>
      <w:r>
        <w:rPr>
          <w:b/>
        </w:rPr>
        <w:t xml:space="preserve">Tulos</w:t>
      </w:r>
    </w:p>
    <w:p>
      <w:r>
        <w:t xml:space="preserve">Jotkut nuoret uivat kouluissa .</w:t>
      </w:r>
    </w:p>
    <w:p>
      <w:r>
        <w:rPr>
          <w:b/>
        </w:rPr>
        <w:t xml:space="preserve">Tulos</w:t>
      </w:r>
    </w:p>
    <w:p>
      <w:r>
        <w:t xml:space="preserve">Jotkut kalat uivat yhdyskunnissa .</w:t>
      </w:r>
    </w:p>
    <w:p>
      <w:r>
        <w:rPr>
          <w:b/>
        </w:rPr>
        <w:t xml:space="preserve">Tulos</w:t>
      </w:r>
    </w:p>
    <w:p>
      <w:r>
        <w:t xml:space="preserve">Jotkut kalat ovat juuttuneet ilmaan .</w:t>
      </w:r>
    </w:p>
    <w:p>
      <w:r>
        <w:rPr>
          <w:b/>
        </w:rPr>
        <w:t xml:space="preserve">Tulos</w:t>
      </w:r>
    </w:p>
    <w:p>
      <w:r>
        <w:t xml:space="preserve">Jotkut kalat uivat parvissa.</w:t>
      </w:r>
    </w:p>
    <w:p>
      <w:r>
        <w:rPr>
          <w:b/>
        </w:rPr>
        <w:t xml:space="preserve">Esimerkki 4.4953</w:t>
      </w:r>
    </w:p>
    <w:p>
      <w:r>
        <w:t xml:space="preserve">Kylpyhuone löytyy todennäköisesti laaksosta .</w:t>
      </w:r>
    </w:p>
    <w:p>
      <w:r>
        <w:rPr>
          <w:b/>
        </w:rPr>
        <w:t xml:space="preserve">Tulos</w:t>
      </w:r>
    </w:p>
    <w:p>
      <w:r>
        <w:t xml:space="preserve">Löydät todennäköisesti muukalaisen laaksosta .</w:t>
      </w:r>
    </w:p>
    <w:p>
      <w:r>
        <w:rPr>
          <w:b/>
        </w:rPr>
        <w:t xml:space="preserve">Tulos</w:t>
      </w:r>
    </w:p>
    <w:p>
      <w:r>
        <w:t xml:space="preserve">Laaksossa on todennäköisesti joki.</w:t>
      </w:r>
    </w:p>
    <w:p>
      <w:r>
        <w:rPr>
          <w:b/>
        </w:rPr>
        <w:t xml:space="preserve">Tulos</w:t>
      </w:r>
    </w:p>
    <w:p>
      <w:r>
        <w:t xml:space="preserve">Löydät todennäköisesti lapion laaksosta .</w:t>
      </w:r>
    </w:p>
    <w:p>
      <w:r>
        <w:rPr>
          <w:b/>
        </w:rPr>
        <w:t xml:space="preserve">Tulos</w:t>
      </w:r>
    </w:p>
    <w:p>
      <w:r>
        <w:t xml:space="preserve">Löydät todennäköisesti ansan laaksosta .</w:t>
      </w:r>
    </w:p>
    <w:p>
      <w:r>
        <w:rPr>
          <w:b/>
        </w:rPr>
        <w:t xml:space="preserve">Esimerkki 4.4954</w:t>
      </w:r>
    </w:p>
    <w:p>
      <w:r>
        <w:t xml:space="preserve">Olet todennäköisesti pelata viiniluettelon ympäri teetä .</w:t>
      </w:r>
    </w:p>
    <w:p>
      <w:r>
        <w:rPr>
          <w:b/>
        </w:rPr>
        <w:t xml:space="preserve">Tulos</w:t>
      </w:r>
    </w:p>
    <w:p>
      <w:r>
        <w:t xml:space="preserve">Olet todennäköisesti kehittää syväluettelon noin ravintolassa .</w:t>
      </w:r>
    </w:p>
    <w:p>
      <w:r>
        <w:rPr>
          <w:b/>
        </w:rPr>
        <w:t xml:space="preserve">Tulos</w:t>
      </w:r>
    </w:p>
    <w:p>
      <w:r>
        <w:t xml:space="preserve">Ravintolassa on todennäköisesti viinilista.</w:t>
      </w:r>
    </w:p>
    <w:p>
      <w:r>
        <w:rPr>
          <w:b/>
        </w:rPr>
        <w:t xml:space="preserve">Tulos</w:t>
      </w:r>
    </w:p>
    <w:p>
      <w:r>
        <w:t xml:space="preserve">Olet todennäköisesti hiipiä viiniluettelo ympäri ravintolassa .</w:t>
      </w:r>
    </w:p>
    <w:p>
      <w:r>
        <w:rPr>
          <w:b/>
        </w:rPr>
        <w:t xml:space="preserve">Tulos</w:t>
      </w:r>
    </w:p>
    <w:p>
      <w:r>
        <w:t xml:space="preserve">Olet todennäköisesti napata viiniluettelo noin ravintolassa .</w:t>
      </w:r>
    </w:p>
    <w:p>
      <w:r>
        <w:rPr>
          <w:b/>
        </w:rPr>
        <w:t xml:space="preserve">Esimerkki 4.4955</w:t>
      </w:r>
    </w:p>
    <w:p>
      <w:r>
        <w:t xml:space="preserve">Jos haluat ottaa käyttöön muuntokutsun, sinun pitäisi lähettää se ylös .</w:t>
      </w:r>
    </w:p>
    <w:p>
      <w:r>
        <w:rPr>
          <w:b/>
        </w:rPr>
        <w:t xml:space="preserve">Tulos</w:t>
      </w:r>
    </w:p>
    <w:p>
      <w:r>
        <w:t xml:space="preserve">Jos haluatte ottaa puhelun vastaan, teidän pitäisi nousta seisomaan.</w:t>
      </w:r>
    </w:p>
    <w:p>
      <w:r>
        <w:rPr>
          <w:b/>
        </w:rPr>
        <w:t xml:space="preserve">Tulos</w:t>
      </w:r>
    </w:p>
    <w:p>
      <w:r>
        <w:t xml:space="preserve">Jos otat puhelun vastaan, sinun pitäisi pyöräyttää se ylös.</w:t>
      </w:r>
    </w:p>
    <w:p>
      <w:r>
        <w:rPr>
          <w:b/>
        </w:rPr>
        <w:t xml:space="preserve">Tulos</w:t>
      </w:r>
    </w:p>
    <w:p>
      <w:r>
        <w:t xml:space="preserve">Jos haluat vastata puheluun, sinun on vastattava siihen.</w:t>
      </w:r>
    </w:p>
    <w:p>
      <w:r>
        <w:rPr>
          <w:b/>
        </w:rPr>
        <w:t xml:space="preserve">Tulos</w:t>
      </w:r>
    </w:p>
    <w:p>
      <w:r>
        <w:t xml:space="preserve">Jos haluat poistaa ominaisuuden puhelun käytöstä, sinun on piilotettava se ylös .</w:t>
      </w:r>
    </w:p>
    <w:p>
      <w:r>
        <w:rPr>
          <w:b/>
        </w:rPr>
        <w:t xml:space="preserve">Esimerkki 4.4956</w:t>
      </w:r>
    </w:p>
    <w:p>
      <w:r>
        <w:t xml:space="preserve">Kalkkunan leikkaamisen seurauksena se on lyhyempi.</w:t>
      </w:r>
    </w:p>
    <w:p>
      <w:r>
        <w:rPr>
          <w:b/>
        </w:rPr>
        <w:t xml:space="preserve">Tulos</w:t>
      </w:r>
    </w:p>
    <w:p>
      <w:r>
        <w:t xml:space="preserve">Hiusten leikkaamisen seurauksena ne ovat lyhyemmät.</w:t>
      </w:r>
    </w:p>
    <w:p>
      <w:r>
        <w:rPr>
          <w:b/>
        </w:rPr>
        <w:t xml:space="preserve">Tulos</w:t>
      </w:r>
    </w:p>
    <w:p>
      <w:r>
        <w:t xml:space="preserve">Porkkanan leikkaamisen seurauksena se on lyhyempi .</w:t>
      </w:r>
    </w:p>
    <w:p>
      <w:r>
        <w:rPr>
          <w:b/>
        </w:rPr>
        <w:t xml:space="preserve">Tulos</w:t>
      </w:r>
    </w:p>
    <w:p>
      <w:r>
        <w:t xml:space="preserve">Hiusten leikkaamisen opetus on se, että se on lyhyempi .</w:t>
      </w:r>
    </w:p>
    <w:p>
      <w:r>
        <w:rPr>
          <w:b/>
        </w:rPr>
        <w:t xml:space="preserve">Tulos</w:t>
      </w:r>
    </w:p>
    <w:p>
      <w:r>
        <w:t xml:space="preserve">Onnea leikkaamalla hiukset on se lyhyempi .</w:t>
      </w:r>
    </w:p>
    <w:p>
      <w:r>
        <w:rPr>
          <w:b/>
        </w:rPr>
        <w:t xml:space="preserve">Esimerkki 4.4957</w:t>
      </w:r>
    </w:p>
    <w:p>
      <w:r>
        <w:t xml:space="preserve">Makuuhuoneessa on todennäköisesti pukeutumispöytä.</w:t>
      </w:r>
    </w:p>
    <w:p>
      <w:r>
        <w:rPr>
          <w:b/>
        </w:rPr>
        <w:t xml:space="preserve">Tulos</w:t>
      </w:r>
    </w:p>
    <w:p>
      <w:r>
        <w:t xml:space="preserve">Makuuhuoneessa on todennäköisesti pukeutumistyyli .</w:t>
      </w:r>
    </w:p>
    <w:p>
      <w:r>
        <w:rPr>
          <w:b/>
        </w:rPr>
        <w:t xml:space="preserve">Tulos</w:t>
      </w:r>
    </w:p>
    <w:p>
      <w:r>
        <w:t xml:space="preserve">Olet todennäköisesti pysyy pukeutumispöytä master ly .</w:t>
      </w:r>
    </w:p>
    <w:p>
      <w:r>
        <w:rPr>
          <w:b/>
        </w:rPr>
        <w:t xml:space="preserve">Tulos</w:t>
      </w:r>
    </w:p>
    <w:p>
      <w:r>
        <w:t xml:space="preserve">Makuuhuoneessa on todennäköisesti pukeutumisvaunu.</w:t>
      </w:r>
    </w:p>
    <w:p>
      <w:r>
        <w:rPr>
          <w:b/>
        </w:rPr>
        <w:t xml:space="preserve">Tulos</w:t>
      </w:r>
    </w:p>
    <w:p>
      <w:r>
        <w:t xml:space="preserve">Olet todennäköisesti kattaa pukeutumispöytä makuuhuoneessa .</w:t>
      </w:r>
    </w:p>
    <w:p>
      <w:r>
        <w:rPr>
          <w:b/>
        </w:rPr>
        <w:t xml:space="preserve">Esimerkki 4.4958</w:t>
      </w:r>
    </w:p>
    <w:p>
      <w:r>
        <w:t xml:space="preserve">Olet todennäköisesti sijoittaa show tähti .</w:t>
      </w:r>
    </w:p>
    <w:p>
      <w:r>
        <w:rPr>
          <w:b/>
        </w:rPr>
        <w:t xml:space="preserve">Tulos</w:t>
      </w:r>
    </w:p>
    <w:p>
      <w:r>
        <w:t xml:space="preserve">Löydät todennäköisesti linnun talosta .</w:t>
      </w:r>
    </w:p>
    <w:p>
      <w:r>
        <w:rPr>
          <w:b/>
        </w:rPr>
        <w:t xml:space="preserve">Tulos</w:t>
      </w:r>
    </w:p>
    <w:p>
      <w:r>
        <w:t xml:space="preserve">Talosta löytyy todennäköisesti peruukki .</w:t>
      </w:r>
    </w:p>
    <w:p>
      <w:r>
        <w:rPr>
          <w:b/>
        </w:rPr>
        <w:t xml:space="preserve">Tulos</w:t>
      </w:r>
    </w:p>
    <w:p>
      <w:r>
        <w:t xml:space="preserve">Löydät todennäköisesti talon oven.</w:t>
      </w:r>
    </w:p>
    <w:p>
      <w:r>
        <w:rPr>
          <w:b/>
        </w:rPr>
        <w:t xml:space="preserve">Tulos</w:t>
      </w:r>
    </w:p>
    <w:p>
      <w:r>
        <w:t xml:space="preserve">Opit todennäköisesti kuvan käytöstä .</w:t>
      </w:r>
    </w:p>
    <w:p>
      <w:r>
        <w:rPr>
          <w:b/>
        </w:rPr>
        <w:t xml:space="preserve">Esimerkki 4.4959</w:t>
      </w:r>
    </w:p>
    <w:p>
      <w:r>
        <w:t xml:space="preserve">Olet fiksu löytämään kirjoitusvirheen päässäni .</w:t>
      </w:r>
    </w:p>
    <w:p>
      <w:r>
        <w:rPr>
          <w:b/>
        </w:rPr>
        <w:t xml:space="preserve">Tulos</w:t>
      </w:r>
    </w:p>
    <w:p>
      <w:r>
        <w:t xml:space="preserve">Löydät todennäköisesti hiuksen laboratoriostani .</w:t>
      </w:r>
    </w:p>
    <w:p>
      <w:r>
        <w:rPr>
          <w:b/>
        </w:rPr>
        <w:t xml:space="preserve">Tulos</w:t>
      </w:r>
    </w:p>
    <w:p>
      <w:r>
        <w:t xml:space="preserve">Löydät todennäköisesti hiuksen muroistani .</w:t>
      </w:r>
    </w:p>
    <w:p>
      <w:r>
        <w:rPr>
          <w:b/>
        </w:rPr>
        <w:t xml:space="preserve">Tulos</w:t>
      </w:r>
    </w:p>
    <w:p>
      <w:r>
        <w:t xml:space="preserve">Päässäni on todennäköisesti hiuskarvaakin.</w:t>
      </w:r>
    </w:p>
    <w:p>
      <w:r>
        <w:rPr>
          <w:b/>
        </w:rPr>
        <w:t xml:space="preserve">Tulos</w:t>
      </w:r>
    </w:p>
    <w:p>
      <w:r>
        <w:t xml:space="preserve">Löydät todennäköisesti hiukseni hampaastani .</w:t>
      </w:r>
    </w:p>
    <w:p>
      <w:r>
        <w:rPr>
          <w:b/>
        </w:rPr>
        <w:t xml:space="preserve">Esimerkki 4.4960</w:t>
      </w:r>
    </w:p>
    <w:p>
      <w:r>
        <w:t xml:space="preserve">Olet valmis löytämään hain lämpimästä vedestä .</w:t>
      </w:r>
    </w:p>
    <w:p>
      <w:r>
        <w:rPr>
          <w:b/>
        </w:rPr>
        <w:t xml:space="preserve">Tulos</w:t>
      </w:r>
    </w:p>
    <w:p>
      <w:r>
        <w:t xml:space="preserve">Olet pahoillasi, että löydät hain lämpimästä vedestä .</w:t>
      </w:r>
    </w:p>
    <w:p>
      <w:r>
        <w:rPr>
          <w:b/>
        </w:rPr>
        <w:t xml:space="preserve">Tulos</w:t>
      </w:r>
    </w:p>
    <w:p>
      <w:r>
        <w:t xml:space="preserve">Epäröit antaa vaipan lämpimään veteen .</w:t>
      </w:r>
    </w:p>
    <w:p>
      <w:r>
        <w:rPr>
          <w:b/>
        </w:rPr>
        <w:t xml:space="preserve">Tulos</w:t>
      </w:r>
    </w:p>
    <w:p>
      <w:r>
        <w:t xml:space="preserve">Lämpimässä vedessä on todennäköistä löytää hai.</w:t>
      </w:r>
    </w:p>
    <w:p>
      <w:r>
        <w:rPr>
          <w:b/>
        </w:rPr>
        <w:t xml:space="preserve">Tulos</w:t>
      </w:r>
    </w:p>
    <w:p>
      <w:r>
        <w:t xml:space="preserve">Olet fiksu, kun löydät hain lämpimästä vedestä .</w:t>
      </w:r>
    </w:p>
    <w:p>
      <w:r>
        <w:rPr>
          <w:b/>
        </w:rPr>
        <w:t xml:space="preserve">Esimerkki 4.4961</w:t>
      </w:r>
    </w:p>
    <w:p>
      <w:r>
        <w:t xml:space="preserve">tuntea on tunne, että omista teoista on hyötyä .</w:t>
      </w:r>
    </w:p>
    <w:p>
      <w:r>
        <w:rPr>
          <w:b/>
        </w:rPr>
        <w:t xml:space="preserve">Tulos</w:t>
      </w:r>
    </w:p>
    <w:p>
      <w:r>
        <w:t xml:space="preserve">Toivo on vahvistus sille, että omat toimet ovat lopullisia .</w:t>
      </w:r>
    </w:p>
    <w:p>
      <w:r>
        <w:rPr>
          <w:b/>
        </w:rPr>
        <w:t xml:space="preserve">Tulos</w:t>
      </w:r>
    </w:p>
    <w:p>
      <w:r>
        <w:t xml:space="preserve">ľ on tunne " Donin toimista on hyötyä .</w:t>
      </w:r>
    </w:p>
    <w:p>
      <w:r>
        <w:rPr>
          <w:b/>
        </w:rPr>
        <w:t xml:space="preserve">Tulos</w:t>
      </w:r>
    </w:p>
    <w:p>
      <w:r>
        <w:t xml:space="preserve">Toivo on tunne siitä, että omasta toiminnasta on hyötyä.</w:t>
      </w:r>
    </w:p>
    <w:p>
      <w:r>
        <w:rPr>
          <w:b/>
        </w:rPr>
        <w:t xml:space="preserve">Tulos</w:t>
      </w:r>
    </w:p>
    <w:p>
      <w:r>
        <w:t xml:space="preserve">Toivo on sääli, että yksi 's toimet ovat tuskallisia .</w:t>
      </w:r>
    </w:p>
    <w:p>
      <w:r>
        <w:rPr>
          <w:b/>
        </w:rPr>
        <w:t xml:space="preserve">Esimerkki 4.4962</w:t>
      </w:r>
    </w:p>
    <w:p>
      <w:r>
        <w:t xml:space="preserve">Pankki on turvallinen rahasto, jossa voit säilyttää rahojasi .</w:t>
      </w:r>
    </w:p>
    <w:p>
      <w:r>
        <w:rPr>
          <w:b/>
        </w:rPr>
        <w:t xml:space="preserve">Tulos</w:t>
      </w:r>
    </w:p>
    <w:p>
      <w:r>
        <w:t xml:space="preserve">Pankki on turvallinen paikka säilyttää rahasi .</w:t>
      </w:r>
    </w:p>
    <w:p>
      <w:r>
        <w:rPr>
          <w:b/>
        </w:rPr>
        <w:t xml:space="preserve">Tulos</w:t>
      </w:r>
    </w:p>
    <w:p>
      <w:r>
        <w:t xml:space="preserve">Taksi on turvallinen paikka korjata turhautumisesi .</w:t>
      </w:r>
    </w:p>
    <w:p>
      <w:r>
        <w:rPr>
          <w:b/>
        </w:rPr>
        <w:t xml:space="preserve">Tulos</w:t>
      </w:r>
    </w:p>
    <w:p>
      <w:r>
        <w:t xml:space="preserve">Pankki on turvallinen sana rahojen säilyttämiselle.</w:t>
      </w:r>
    </w:p>
    <w:p>
      <w:r>
        <w:rPr>
          <w:b/>
        </w:rPr>
        <w:t xml:space="preserve">Tulos</w:t>
      </w:r>
    </w:p>
    <w:p>
      <w:r>
        <w:t xml:space="preserve">Pankki on turvallinen paikka säilyttää rahasi.</w:t>
      </w:r>
    </w:p>
    <w:p>
      <w:r>
        <w:rPr>
          <w:b/>
        </w:rPr>
        <w:t xml:space="preserve">Esimerkki 4.4963</w:t>
      </w:r>
    </w:p>
    <w:p>
      <w:r>
        <w:t xml:space="preserve">Löydät todennäköisesti linkin rypäleistä .</w:t>
      </w:r>
    </w:p>
    <w:p>
      <w:r>
        <w:rPr>
          <w:b/>
        </w:rPr>
        <w:t xml:space="preserve">Tulos</w:t>
      </w:r>
    </w:p>
    <w:p>
      <w:r>
        <w:t xml:space="preserve">Paistat todennäköisesti tonnikalaa viinirypäleiden kehässä .</w:t>
      </w:r>
    </w:p>
    <w:p>
      <w:r>
        <w:rPr>
          <w:b/>
        </w:rPr>
        <w:t xml:space="preserve">Tulos</w:t>
      </w:r>
    </w:p>
    <w:p>
      <w:r>
        <w:t xml:space="preserve">Todennäköisesti löydät viiniä rypäleistä .</w:t>
      </w:r>
    </w:p>
    <w:p>
      <w:r>
        <w:rPr>
          <w:b/>
        </w:rPr>
        <w:t xml:space="preserve">Tulos</w:t>
      </w:r>
    </w:p>
    <w:p>
      <w:r>
        <w:t xml:space="preserve">Viinirypäle löytyy todennäköisesti rypäleiden joukosta.</w:t>
      </w:r>
    </w:p>
    <w:p>
      <w:r>
        <w:rPr>
          <w:b/>
        </w:rPr>
        <w:t xml:space="preserve">Tulos</w:t>
      </w:r>
    </w:p>
    <w:p>
      <w:r>
        <w:t xml:space="preserve">Löydät todennäköisesti pullon viinirypäleiden joukosta .</w:t>
      </w:r>
    </w:p>
    <w:p>
      <w:r>
        <w:rPr>
          <w:b/>
        </w:rPr>
        <w:t xml:space="preserve">Esimerkki 4.4964</w:t>
      </w:r>
    </w:p>
    <w:p>
      <w:r>
        <w:t xml:space="preserve">Hyvän hallinnan säilyttämisen mittari on eliniän pidentäminen .</w:t>
      </w:r>
    </w:p>
    <w:p>
      <w:r>
        <w:rPr>
          <w:b/>
        </w:rPr>
        <w:t xml:space="preserve">Tulos</w:t>
      </w:r>
    </w:p>
    <w:p>
      <w:r>
        <w:t xml:space="preserve">Hyvän karman ylläpitämisen ydin on elää pidempään .</w:t>
      </w:r>
    </w:p>
    <w:p>
      <w:r>
        <w:rPr>
          <w:b/>
        </w:rPr>
        <w:t xml:space="preserve">Tulos</w:t>
      </w:r>
    </w:p>
    <w:p>
      <w:r>
        <w:t xml:space="preserve">Nuorekkaan terveyden ylläpitämisen vaikutus kestää pidempään .</w:t>
      </w:r>
    </w:p>
    <w:p>
      <w:r>
        <w:rPr>
          <w:b/>
        </w:rPr>
        <w:t xml:space="preserve">Tulos</w:t>
      </w:r>
    </w:p>
    <w:p>
      <w:r>
        <w:t xml:space="preserve">Luuston terveyden ylläpitämisen seurauksena elinaika pitenee .</w:t>
      </w:r>
    </w:p>
    <w:p>
      <w:r>
        <w:rPr>
          <w:b/>
        </w:rPr>
        <w:t xml:space="preserve">Tulos</w:t>
      </w:r>
    </w:p>
    <w:p>
      <w:r>
        <w:t xml:space="preserve">Hyvän terveyden ylläpitäminen johtaa siihen, että elämme pidempään.</w:t>
      </w:r>
    </w:p>
    <w:p>
      <w:r>
        <w:rPr>
          <w:b/>
        </w:rPr>
        <w:t xml:space="preserve">Esimerkki 4.4965</w:t>
      </w:r>
    </w:p>
    <w:p>
      <w:r>
        <w:t xml:space="preserve">Keväällä voit istua kulhon päällä.</w:t>
      </w:r>
    </w:p>
    <w:p>
      <w:r>
        <w:rPr>
          <w:b/>
        </w:rPr>
        <w:t xml:space="preserve">Tulos</w:t>
      </w:r>
    </w:p>
    <w:p>
      <w:r>
        <w:t xml:space="preserve">Baarissa voit istua keinussa.</w:t>
      </w:r>
    </w:p>
    <w:p>
      <w:r>
        <w:rPr>
          <w:b/>
        </w:rPr>
        <w:t xml:space="preserve">Tulos</w:t>
      </w:r>
    </w:p>
    <w:p>
      <w:r>
        <w:t xml:space="preserve">Leikkikentällä , voit korvata matkalla .</w:t>
      </w:r>
    </w:p>
    <w:p>
      <w:r>
        <w:rPr>
          <w:b/>
        </w:rPr>
        <w:t xml:space="preserve">Tulos</w:t>
      </w:r>
    </w:p>
    <w:p>
      <w:r>
        <w:t xml:space="preserve">Leikkikentällä voit piirtää kaavioon.</w:t>
      </w:r>
    </w:p>
    <w:p>
      <w:r>
        <w:rPr>
          <w:b/>
        </w:rPr>
        <w:t xml:space="preserve">Tulos</w:t>
      </w:r>
    </w:p>
    <w:p>
      <w:r>
        <w:t xml:space="preserve">Leikkipuistossa voit istua keinussa.</w:t>
      </w:r>
    </w:p>
    <w:p>
      <w:r>
        <w:rPr>
          <w:b/>
        </w:rPr>
        <w:t xml:space="preserve">Esimerkki 4.4966</w:t>
      </w:r>
    </w:p>
    <w:p>
      <w:r>
        <w:t xml:space="preserve">Käyttäisit tietokonetta, koska sinulla on suuri työ tehtävänä.</w:t>
      </w:r>
    </w:p>
    <w:p>
      <w:r>
        <w:rPr>
          <w:b/>
        </w:rPr>
        <w:t xml:space="preserve">Tulos</w:t>
      </w:r>
    </w:p>
    <w:p>
      <w:r>
        <w:t xml:space="preserve">Säästyisit riskiltä, koska sinulla on iso työ tehtävänä .</w:t>
      </w:r>
    </w:p>
    <w:p>
      <w:r>
        <w:rPr>
          <w:b/>
        </w:rPr>
        <w:t xml:space="preserve">Tulos</w:t>
      </w:r>
    </w:p>
    <w:p>
      <w:r>
        <w:t xml:space="preserve">Sinä käyttäisit bonusta, koska sinulla on suuri työ tehtävänä .</w:t>
      </w:r>
    </w:p>
    <w:p>
      <w:r>
        <w:rPr>
          <w:b/>
        </w:rPr>
        <w:t xml:space="preserve">Tulos</w:t>
      </w:r>
    </w:p>
    <w:p>
      <w:r>
        <w:t xml:space="preserve">Sinä käyttäisit T:tä, koska sinulla on iso jalka tekemättä .</w:t>
      </w:r>
    </w:p>
    <w:p>
      <w:r>
        <w:rPr>
          <w:b/>
        </w:rPr>
        <w:t xml:space="preserve">Tulos</w:t>
      </w:r>
    </w:p>
    <w:p>
      <w:r>
        <w:t xml:space="preserve">Käyttäisit haarukkaa, koska sinulla on suuri nivel tehdä .</w:t>
      </w:r>
    </w:p>
    <w:p>
      <w:r>
        <w:rPr>
          <w:b/>
        </w:rPr>
        <w:t xml:space="preserve">Esimerkki 4.4967</w:t>
      </w:r>
    </w:p>
    <w:p>
      <w:r>
        <w:t xml:space="preserve">Lapset menevät koulutukseen .</w:t>
      </w:r>
    </w:p>
    <w:p>
      <w:r>
        <w:rPr>
          <w:b/>
        </w:rPr>
        <w:t xml:space="preserve">Tulos</w:t>
      </w:r>
    </w:p>
    <w:p>
      <w:r>
        <w:t xml:space="preserve">Lapset menevät kouluun .</w:t>
      </w:r>
    </w:p>
    <w:p>
      <w:r>
        <w:rPr>
          <w:b/>
        </w:rPr>
        <w:t xml:space="preserve">Tulos</w:t>
      </w:r>
    </w:p>
    <w:p>
      <w:r>
        <w:t xml:space="preserve">Lapset menevät kouluun.</w:t>
      </w:r>
    </w:p>
    <w:p>
      <w:r>
        <w:rPr>
          <w:b/>
        </w:rPr>
        <w:t xml:space="preserve">Tulos</w:t>
      </w:r>
    </w:p>
    <w:p>
      <w:r>
        <w:t xml:space="preserve">Lapset menevät nukkumaan .</w:t>
      </w:r>
    </w:p>
    <w:p>
      <w:r>
        <w:rPr>
          <w:b/>
        </w:rPr>
        <w:t xml:space="preserve">Tulos</w:t>
      </w:r>
    </w:p>
    <w:p>
      <w:r>
        <w:t xml:space="preserve">Lapset pääsevät taivaaseen .</w:t>
      </w:r>
    </w:p>
    <w:p>
      <w:r>
        <w:rPr>
          <w:b/>
        </w:rPr>
        <w:t xml:space="preserve">Esimerkki 4.4968</w:t>
      </w:r>
    </w:p>
    <w:p>
      <w:r>
        <w:t xml:space="preserve">Ryhmään voi kuulua aurinkopalloja .</w:t>
      </w:r>
    </w:p>
    <w:p>
      <w:r>
        <w:rPr>
          <w:b/>
        </w:rPr>
        <w:t xml:space="preserve">Tulos</w:t>
      </w:r>
    </w:p>
    <w:p>
      <w:r>
        <w:t xml:space="preserve">Muna voi käyttää aurinkokennoja .</w:t>
      </w:r>
    </w:p>
    <w:p>
      <w:r>
        <w:rPr>
          <w:b/>
        </w:rPr>
        <w:t xml:space="preserve">Tulos</w:t>
      </w:r>
    </w:p>
    <w:p>
      <w:r>
        <w:t xml:space="preserve">Raketti voi heittää aurinkokennoja .</w:t>
      </w:r>
    </w:p>
    <w:p>
      <w:r>
        <w:rPr>
          <w:b/>
        </w:rPr>
        <w:t xml:space="preserve">Tulos</w:t>
      </w:r>
    </w:p>
    <w:p>
      <w:r>
        <w:t xml:space="preserve">Bakteerit voivat ottaa vastaan auringonsäteitä .</w:t>
      </w:r>
    </w:p>
    <w:p>
      <w:r>
        <w:rPr>
          <w:b/>
        </w:rPr>
        <w:t xml:space="preserve">Tulos</w:t>
      </w:r>
    </w:p>
    <w:p>
      <w:r>
        <w:t xml:space="preserve">Aurinko voi antaa virtaa aurinkokennoille.</w:t>
      </w:r>
    </w:p>
    <w:p>
      <w:r>
        <w:rPr>
          <w:b/>
        </w:rPr>
        <w:t xml:space="preserve">Esimerkki 4.4969</w:t>
      </w:r>
    </w:p>
    <w:p>
      <w:r>
        <w:t xml:space="preserve">Voit lainata kirjaa, nauhaa ja esineitä julkisesta maailmasta.</w:t>
      </w:r>
    </w:p>
    <w:p>
      <w:r>
        <w:rPr>
          <w:b/>
        </w:rPr>
        <w:t xml:space="preserve">Tulos</w:t>
      </w:r>
    </w:p>
    <w:p>
      <w:r>
        <w:t xml:space="preserve">Voit lainata kirjoja, kasetteja ja videoita yleisestä kirjastosta.</w:t>
      </w:r>
    </w:p>
    <w:p>
      <w:r>
        <w:rPr>
          <w:b/>
        </w:rPr>
        <w:t xml:space="preserve">Tulos</w:t>
      </w:r>
    </w:p>
    <w:p>
      <w:r>
        <w:t xml:space="preserve">Voit lainata valokuvaa, nauhaa ja videoita yleisestä kirjastosta.</w:t>
      </w:r>
    </w:p>
    <w:p>
      <w:r>
        <w:rPr>
          <w:b/>
        </w:rPr>
        <w:t xml:space="preserve">Tulos</w:t>
      </w:r>
    </w:p>
    <w:p>
      <w:r>
        <w:t xml:space="preserve">Voit lainata b , nauhoja ja tietokoneita yleisestä kirjastosta .</w:t>
      </w:r>
    </w:p>
    <w:p>
      <w:r>
        <w:rPr>
          <w:b/>
        </w:rPr>
        <w:t xml:space="preserve">Tulos</w:t>
      </w:r>
    </w:p>
    <w:p>
      <w:r>
        <w:t xml:space="preserve">Voit tarkistaa kirjan, nauhan ja sisällön julkisesta avaimesta.</w:t>
      </w:r>
    </w:p>
    <w:p>
      <w:r>
        <w:rPr>
          <w:b/>
        </w:rPr>
        <w:t xml:space="preserve">Esimerkki 4.4970</w:t>
      </w:r>
    </w:p>
    <w:p>
      <w:r>
        <w:t xml:space="preserve">Kun kehys on rento, voit täyttää oviaukon läpi .</w:t>
      </w:r>
    </w:p>
    <w:p>
      <w:r>
        <w:rPr>
          <w:b/>
        </w:rPr>
        <w:t xml:space="preserve">Tulos</w:t>
      </w:r>
    </w:p>
    <w:p>
      <w:r>
        <w:t xml:space="preserve">Kun kuva on auki, voit kävellä oviaukon läpi .</w:t>
      </w:r>
    </w:p>
    <w:p>
      <w:r>
        <w:rPr>
          <w:b/>
        </w:rPr>
        <w:t xml:space="preserve">Tulos</w:t>
      </w:r>
    </w:p>
    <w:p>
      <w:r>
        <w:t xml:space="preserve">Kun ovi on auki, voit kävellä oviaukon läpi.</w:t>
      </w:r>
    </w:p>
    <w:p>
      <w:r>
        <w:rPr>
          <w:b/>
        </w:rPr>
        <w:t xml:space="preserve">Tulos</w:t>
      </w:r>
    </w:p>
    <w:p>
      <w:r>
        <w:t xml:space="preserve">Kun kuntosali on auki, voit kävellä oviaukosta .</w:t>
      </w:r>
    </w:p>
    <w:p>
      <w:r>
        <w:rPr>
          <w:b/>
        </w:rPr>
        <w:t xml:space="preserve">Tulos</w:t>
      </w:r>
    </w:p>
    <w:p>
      <w:r>
        <w:t xml:space="preserve">Kun koulu on avoinna, voit kävellä oviaukosta.</w:t>
      </w:r>
    </w:p>
    <w:p>
      <w:r>
        <w:rPr>
          <w:b/>
        </w:rPr>
        <w:t xml:space="preserve">Esimerkki 4.4971</w:t>
      </w:r>
    </w:p>
    <w:p>
      <w:r>
        <w:t xml:space="preserve">Alkuun , olisit paras artikkeli .</w:t>
      </w:r>
    </w:p>
    <w:p>
      <w:r>
        <w:rPr>
          <w:b/>
        </w:rPr>
        <w:t xml:space="preserve">Tulos</w:t>
      </w:r>
    </w:p>
    <w:p>
      <w:r>
        <w:t xml:space="preserve">Yliopistossa olisit paras opiskelija.</w:t>
      </w:r>
    </w:p>
    <w:p>
      <w:r>
        <w:rPr>
          <w:b/>
        </w:rPr>
        <w:t xml:space="preserve">Tulos</w:t>
      </w:r>
    </w:p>
    <w:p>
      <w:r>
        <w:t xml:space="preserve">Nollassa olisit kansainvälinen opiskelija.</w:t>
      </w:r>
    </w:p>
    <w:p>
      <w:r>
        <w:rPr>
          <w:b/>
        </w:rPr>
        <w:t xml:space="preserve">Tulos</w:t>
      </w:r>
    </w:p>
    <w:p>
      <w:r>
        <w:t xml:space="preserve">Lounaalla olisit paras tarjoilija.</w:t>
      </w:r>
    </w:p>
    <w:p>
      <w:r>
        <w:rPr>
          <w:b/>
        </w:rPr>
        <w:t xml:space="preserve">Tulos</w:t>
      </w:r>
    </w:p>
    <w:p>
      <w:r>
        <w:t xml:space="preserve">Juurikin sinä olisit paras oppilas.</w:t>
      </w:r>
    </w:p>
    <w:p>
      <w:r>
        <w:rPr>
          <w:b/>
        </w:rPr>
        <w:t xml:space="preserve">Esimerkki 4.4972</w:t>
      </w:r>
    </w:p>
    <w:p>
      <w:r>
        <w:t xml:space="preserve">Jos muutat ajamaan töihin, sinun pitäisi nousta autoosi .</w:t>
      </w:r>
    </w:p>
    <w:p>
      <w:r>
        <w:rPr>
          <w:b/>
        </w:rPr>
        <w:t xml:space="preserve">Tulos</w:t>
      </w:r>
    </w:p>
    <w:p>
      <w:r>
        <w:t xml:space="preserve">Jos haluatte hiipiä töihin, teidän pitäisi mennä autoonne .</w:t>
      </w:r>
    </w:p>
    <w:p>
      <w:r>
        <w:rPr>
          <w:b/>
        </w:rPr>
        <w:t xml:space="preserve">Tulos</w:t>
      </w:r>
    </w:p>
    <w:p>
      <w:r>
        <w:t xml:space="preserve">Jos haluat ajaa töihin, sinun pitäisi pukeutua työasuun .</w:t>
      </w:r>
    </w:p>
    <w:p>
      <w:r>
        <w:rPr>
          <w:b/>
        </w:rPr>
        <w:t xml:space="preserve">Tulos</w:t>
      </w:r>
    </w:p>
    <w:p>
      <w:r>
        <w:t xml:space="preserve">Jos haluat ajaa töihin, sinun pitäisi istua autoosi.</w:t>
      </w:r>
    </w:p>
    <w:p>
      <w:r>
        <w:rPr>
          <w:b/>
        </w:rPr>
        <w:t xml:space="preserve">Tulos</w:t>
      </w:r>
    </w:p>
    <w:p>
      <w:r>
        <w:t xml:space="preserve">Jos uhkaa ajaa töihin, niin sitten pitäisi mennä autoon .</w:t>
      </w:r>
    </w:p>
    <w:p>
      <w:r>
        <w:rPr>
          <w:b/>
        </w:rPr>
        <w:t xml:space="preserve">Esimerkki 4.4973</w:t>
      </w:r>
    </w:p>
    <w:p>
      <w:r>
        <w:t xml:space="preserve">Liian paljon työtä saisi sinut haluamaan suunnitella myyntiä .</w:t>
      </w:r>
    </w:p>
    <w:p>
      <w:r>
        <w:rPr>
          <w:b/>
        </w:rPr>
        <w:t xml:space="preserve">Tulos</w:t>
      </w:r>
    </w:p>
    <w:p>
      <w:r>
        <w:t xml:space="preserve">Liian paljon työtä saisi sinut suunnittelemaan ehdotuksen .</w:t>
      </w:r>
    </w:p>
    <w:p>
      <w:r>
        <w:rPr>
          <w:b/>
        </w:rPr>
        <w:t xml:space="preserve">Tulos</w:t>
      </w:r>
    </w:p>
    <w:p>
      <w:r>
        <w:t xml:space="preserve">Liian paljon työtä saisi sinut suunnittelemaan lähtöä .</w:t>
      </w:r>
    </w:p>
    <w:p>
      <w:r>
        <w:rPr>
          <w:b/>
        </w:rPr>
        <w:t xml:space="preserve">Tulos</w:t>
      </w:r>
    </w:p>
    <w:p>
      <w:r>
        <w:t xml:space="preserve">Liian paljon työtä saisi sinut suunnittelemaan lomaa.</w:t>
      </w:r>
    </w:p>
    <w:p>
      <w:r>
        <w:rPr>
          <w:b/>
        </w:rPr>
        <w:t xml:space="preserve">Tulos</w:t>
      </w:r>
    </w:p>
    <w:p>
      <w:r>
        <w:t xml:space="preserve">Liian paljon työtä saisi sinut haluamaan suunnitella varainkeruuta .</w:t>
      </w:r>
    </w:p>
    <w:p>
      <w:r>
        <w:rPr>
          <w:b/>
        </w:rPr>
        <w:t xml:space="preserve">Esimerkki 4.4974</w:t>
      </w:r>
    </w:p>
    <w:p>
      <w:r>
        <w:t xml:space="preserve">Jos haluat maksaa tuotteita, sinun pitäisi laittaa rahaa kukkaroosi .</w:t>
      </w:r>
    </w:p>
    <w:p>
      <w:r>
        <w:rPr>
          <w:b/>
        </w:rPr>
        <w:t xml:space="preserve">Tulos</w:t>
      </w:r>
    </w:p>
    <w:p>
      <w:r>
        <w:t xml:space="preserve">Jos haluat myydä tuotteita, sinun pitäisi laittaa rahaa kukkaroosi .</w:t>
      </w:r>
    </w:p>
    <w:p>
      <w:r>
        <w:rPr>
          <w:b/>
        </w:rPr>
        <w:t xml:space="preserve">Tulos</w:t>
      </w:r>
    </w:p>
    <w:p>
      <w:r>
        <w:t xml:space="preserve">Jos haluat ostaa tuotteita, sinun pitäisi laittaa rahaa kukkaroosi.</w:t>
      </w:r>
    </w:p>
    <w:p>
      <w:r>
        <w:rPr>
          <w:b/>
        </w:rPr>
        <w:t xml:space="preserve">Tulos</w:t>
      </w:r>
    </w:p>
    <w:p>
      <w:r>
        <w:t xml:space="preserve">Jos haluat rekisteröidä tuotteita, sinun pitäisi laittaa rahaa kukkaroosi .</w:t>
      </w:r>
    </w:p>
    <w:p>
      <w:r>
        <w:rPr>
          <w:b/>
        </w:rPr>
        <w:t xml:space="preserve">Tulos</w:t>
      </w:r>
    </w:p>
    <w:p>
      <w:r>
        <w:t xml:space="preserve">Jos haluat ostaa kynttilöitä niin sinun pitäisi squirrel rahaa kukkarossa .</w:t>
      </w:r>
    </w:p>
    <w:p>
      <w:r>
        <w:rPr>
          <w:b/>
        </w:rPr>
        <w:t xml:space="preserve">Esimerkki 4.4975</w:t>
      </w:r>
    </w:p>
    <w:p>
      <w:r>
        <w:t xml:space="preserve">Löydät todennäköisesti toivoa epätoivosta.</w:t>
      </w:r>
    </w:p>
    <w:p>
      <w:r>
        <w:rPr>
          <w:b/>
        </w:rPr>
        <w:t xml:space="preserve">Tulos</w:t>
      </w:r>
    </w:p>
    <w:p>
      <w:r>
        <w:t xml:space="preserve">Löydät todennäköisesti kumppanin epätoivosta .</w:t>
      </w:r>
    </w:p>
    <w:p>
      <w:r>
        <w:rPr>
          <w:b/>
        </w:rPr>
        <w:t xml:space="preserve">Tulos</w:t>
      </w:r>
    </w:p>
    <w:p>
      <w:r>
        <w:t xml:space="preserve">Köyhyydestä löytyy todennäköisesti toivoa .</w:t>
      </w:r>
    </w:p>
    <w:p>
      <w:r>
        <w:rPr>
          <w:b/>
        </w:rPr>
        <w:t xml:space="preserve">Tulos</w:t>
      </w:r>
    </w:p>
    <w:p>
      <w:r>
        <w:t xml:space="preserve">Todennäköisesti myönnätte toivon epätoivossa .</w:t>
      </w:r>
    </w:p>
    <w:p>
      <w:r>
        <w:rPr>
          <w:b/>
        </w:rPr>
        <w:t xml:space="preserve">Tulos</w:t>
      </w:r>
    </w:p>
    <w:p>
      <w:r>
        <w:t xml:space="preserve">Olet todennäköisesti osa toivoa epätoivossa .</w:t>
      </w:r>
    </w:p>
    <w:p>
      <w:r>
        <w:rPr>
          <w:b/>
        </w:rPr>
        <w:t xml:space="preserve">Esimerkki 4.4976</w:t>
      </w:r>
    </w:p>
    <w:p>
      <w:r>
        <w:t xml:space="preserve">Tiedonjano saisi sinut haluamaan saada luokkaa .</w:t>
      </w:r>
    </w:p>
    <w:p>
      <w:r>
        <w:rPr>
          <w:b/>
        </w:rPr>
        <w:t xml:space="preserve">Tulos</w:t>
      </w:r>
    </w:p>
    <w:p>
      <w:r>
        <w:t xml:space="preserve">Tutkimus tiedon saamiseksi saisi sinut haluamaan osallistua luokkaan.</w:t>
      </w:r>
    </w:p>
    <w:p>
      <w:r>
        <w:rPr>
          <w:b/>
        </w:rPr>
        <w:t xml:space="preserve">Tulos</w:t>
      </w:r>
    </w:p>
    <w:p>
      <w:r>
        <w:t xml:space="preserve">Tiedon himo saisi sinut haluamaan osallistua luokkaan .</w:t>
      </w:r>
    </w:p>
    <w:p>
      <w:r>
        <w:rPr>
          <w:b/>
        </w:rPr>
        <w:t xml:space="preserve">Tulos</w:t>
      </w:r>
    </w:p>
    <w:p>
      <w:r>
        <w:t xml:space="preserve">Inhokki tietoa kohtaan saisi sinut haluamaan osallistua luokkaan .</w:t>
      </w:r>
    </w:p>
    <w:p>
      <w:r>
        <w:rPr>
          <w:b/>
        </w:rPr>
        <w:t xml:space="preserve">Tulos</w:t>
      </w:r>
    </w:p>
    <w:p>
      <w:r>
        <w:t xml:space="preserve">Tiedonjano saisi sinut haluamaan osallistua opetukseen.</w:t>
      </w:r>
    </w:p>
    <w:p>
      <w:r>
        <w:rPr>
          <w:b/>
        </w:rPr>
        <w:t xml:space="preserve">Esimerkki 4.4977</w:t>
      </w:r>
    </w:p>
    <w:p>
      <w:r>
        <w:t xml:space="preserve">Löydät todennäköisesti yhteyden matemaatikon toimistosta.</w:t>
      </w:r>
    </w:p>
    <w:p>
      <w:r>
        <w:rPr>
          <w:b/>
        </w:rPr>
        <w:t xml:space="preserve">Tulos</w:t>
      </w:r>
    </w:p>
    <w:p>
      <w:r>
        <w:t xml:space="preserve">Löydät todennäköisesti hetken siivoojan toimistosta .</w:t>
      </w:r>
    </w:p>
    <w:p>
      <w:r>
        <w:rPr>
          <w:b/>
        </w:rPr>
        <w:t xml:space="preserve">Tulos</w:t>
      </w:r>
    </w:p>
    <w:p>
      <w:r>
        <w:t xml:space="preserve">Olet todennäköisesti sähköpostitse hammaslääkäri hammaslääkärin vastaanotolla .</w:t>
      </w:r>
    </w:p>
    <w:p>
      <w:r>
        <w:rPr>
          <w:b/>
        </w:rPr>
        <w:t xml:space="preserve">Tulos</w:t>
      </w:r>
    </w:p>
    <w:p>
      <w:r>
        <w:t xml:space="preserve">Kouluttajan toimistosta löytyy todennäköisesti aave.</w:t>
      </w:r>
    </w:p>
    <w:p>
      <w:r>
        <w:rPr>
          <w:b/>
        </w:rPr>
        <w:t xml:space="preserve">Tulos</w:t>
      </w:r>
    </w:p>
    <w:p>
      <w:r>
        <w:t xml:space="preserve">Löydät hammaslääkärin todennäköisesti hammaslääkärin vastaanotolta.</w:t>
      </w:r>
    </w:p>
    <w:p>
      <w:r>
        <w:rPr>
          <w:b/>
        </w:rPr>
        <w:t xml:space="preserve">Esimerkki 4.4978</w:t>
      </w:r>
    </w:p>
    <w:p>
      <w:r>
        <w:t xml:space="preserve">Menet ravintolaan, koska haluat herkullista ruokaa.</w:t>
      </w:r>
    </w:p>
    <w:p>
      <w:r>
        <w:rPr>
          <w:b/>
        </w:rPr>
        <w:t xml:space="preserve">Tulos</w:t>
      </w:r>
    </w:p>
    <w:p>
      <w:r>
        <w:t xml:space="preserve">Sinä menisit ravintolaan, koska haluat valmista ruokaa .</w:t>
      </w:r>
    </w:p>
    <w:p>
      <w:r>
        <w:rPr>
          <w:b/>
        </w:rPr>
        <w:t xml:space="preserve">Tulos</w:t>
      </w:r>
    </w:p>
    <w:p>
      <w:r>
        <w:t xml:space="preserve">Menisitte teurastamoon, koska haluatte vihreää ruokaa .</w:t>
      </w:r>
    </w:p>
    <w:p>
      <w:r>
        <w:rPr>
          <w:b/>
        </w:rPr>
        <w:t xml:space="preserve">Tulos</w:t>
      </w:r>
    </w:p>
    <w:p>
      <w:r>
        <w:t xml:space="preserve">Menisit kahvilaan, koska haluat herkullista Ãĥ .</w:t>
      </w:r>
    </w:p>
    <w:p>
      <w:r>
        <w:rPr>
          <w:b/>
        </w:rPr>
        <w:t xml:space="preserve">Tulos</w:t>
      </w:r>
    </w:p>
    <w:p>
      <w:r>
        <w:t xml:space="preserve">Tarkoittaisit ravintolaan, koska haluat perinteistä ruokaa .</w:t>
      </w:r>
    </w:p>
    <w:p>
      <w:r>
        <w:rPr>
          <w:b/>
        </w:rPr>
        <w:t xml:space="preserve">Esimerkki 4.4979</w:t>
      </w:r>
    </w:p>
    <w:p>
      <w:r>
        <w:t xml:space="preserve">Kaupungissa on todennäköisesti juna-asema.</w:t>
      </w:r>
    </w:p>
    <w:p>
      <w:r>
        <w:rPr>
          <w:b/>
        </w:rPr>
        <w:t xml:space="preserve">Tulos</w:t>
      </w:r>
    </w:p>
    <w:p>
      <w:r>
        <w:t xml:space="preserve">Olet hullu, kun löydät rautatieaseman kaupungista .</w:t>
      </w:r>
    </w:p>
    <w:p>
      <w:r>
        <w:rPr>
          <w:b/>
        </w:rPr>
        <w:t xml:space="preserve">Tulos</w:t>
      </w:r>
    </w:p>
    <w:p>
      <w:r>
        <w:t xml:space="preserve">Selviydyt todennäköisesti juna-asemalta kaupungissa .</w:t>
      </w:r>
    </w:p>
    <w:p>
      <w:r>
        <w:rPr>
          <w:b/>
        </w:rPr>
        <w:t xml:space="preserve">Tulos</w:t>
      </w:r>
    </w:p>
    <w:p>
      <w:r>
        <w:t xml:space="preserve">Varaat todennäköisesti juna-aseman kaupungissa .</w:t>
      </w:r>
    </w:p>
    <w:p>
      <w:r>
        <w:rPr>
          <w:b/>
        </w:rPr>
        <w:t xml:space="preserve">Tulos</w:t>
      </w:r>
    </w:p>
    <w:p>
      <w:r>
        <w:t xml:space="preserve">Olet lähellä löytää juna-aseman kaupungissa .</w:t>
      </w:r>
    </w:p>
    <w:p>
      <w:r>
        <w:rPr>
          <w:b/>
        </w:rPr>
        <w:t xml:space="preserve">Esimerkki 4.4980</w:t>
      </w:r>
    </w:p>
    <w:p>
      <w:r>
        <w:t xml:space="preserve">Käsien pesun vaikutus on ranteiden vapauttaminen puhtaaksi .</w:t>
      </w:r>
    </w:p>
    <w:p>
      <w:r>
        <w:rPr>
          <w:b/>
        </w:rPr>
        <w:t xml:space="preserve">Tulos</w:t>
      </w:r>
    </w:p>
    <w:p>
      <w:r>
        <w:t xml:space="preserve">Käsien skannauksen vaikutus tekee varpaista puhtaat .</w:t>
      </w:r>
    </w:p>
    <w:p>
      <w:r>
        <w:rPr>
          <w:b/>
        </w:rPr>
        <w:t xml:space="preserve">Tulos</w:t>
      </w:r>
    </w:p>
    <w:p>
      <w:r>
        <w:t xml:space="preserve">Käsien pesun seurauksena kädet puhdistuvat.</w:t>
      </w:r>
    </w:p>
    <w:p>
      <w:r>
        <w:rPr>
          <w:b/>
        </w:rPr>
        <w:t xml:space="preserve">Tulos</w:t>
      </w:r>
    </w:p>
    <w:p>
      <w:r>
        <w:t xml:space="preserve">Käsien murskaamisen vaikutuksesta kädet puhdistuvat .</w:t>
      </w:r>
    </w:p>
    <w:p>
      <w:r>
        <w:rPr>
          <w:b/>
        </w:rPr>
        <w:t xml:space="preserve">Tulos</w:t>
      </w:r>
    </w:p>
    <w:p>
      <w:r>
        <w:t xml:space="preserve">Käsien vaihtaminen tekee kädet puhtaiksi .</w:t>
      </w:r>
    </w:p>
    <w:p>
      <w:r>
        <w:rPr>
          <w:b/>
        </w:rPr>
        <w:t xml:space="preserve">Esimerkki 4.4981</w:t>
      </w:r>
    </w:p>
    <w:p>
      <w:r>
        <w:t xml:space="preserve">Jos joku juo paljon olutta, hän alkaa olla humalassa .</w:t>
      </w:r>
    </w:p>
    <w:p>
      <w:r>
        <w:rPr>
          <w:b/>
        </w:rPr>
        <w:t xml:space="preserve">Tulos</w:t>
      </w:r>
    </w:p>
    <w:p>
      <w:r>
        <w:t xml:space="preserve">Jos joku juo paljon vettä, hän tulee humalaan .</w:t>
      </w:r>
    </w:p>
    <w:p>
      <w:r>
        <w:rPr>
          <w:b/>
        </w:rPr>
        <w:t xml:space="preserve">Tulos</w:t>
      </w:r>
    </w:p>
    <w:p>
      <w:r>
        <w:t xml:space="preserve">Jos joku juo kourallisen olutta, hän horjuu humalassa .</w:t>
      </w:r>
    </w:p>
    <w:p>
      <w:r>
        <w:rPr>
          <w:b/>
        </w:rPr>
        <w:t xml:space="preserve">Tulos</w:t>
      </w:r>
    </w:p>
    <w:p>
      <w:r>
        <w:t xml:space="preserve">Jos joku juo paljon olutta, hän tulee humalaan .</w:t>
      </w:r>
    </w:p>
    <w:p>
      <w:r>
        <w:rPr>
          <w:b/>
        </w:rPr>
        <w:t xml:space="preserve">Tulos</w:t>
      </w:r>
    </w:p>
    <w:p>
      <w:r>
        <w:t xml:space="preserve">Jos joku juo paljon olutta, hän tulee humalaan.</w:t>
      </w:r>
    </w:p>
    <w:p>
      <w:r>
        <w:rPr>
          <w:b/>
        </w:rPr>
        <w:t xml:space="preserve">Esimerkki 4.4982</w:t>
      </w:r>
    </w:p>
    <w:p>
      <w:r>
        <w:t xml:space="preserve">Puut tekevät äänekkäämpiä metsiä kuin puutavara .</w:t>
      </w:r>
    </w:p>
    <w:p>
      <w:r>
        <w:rPr>
          <w:b/>
        </w:rPr>
        <w:t xml:space="preserve">Tulos</w:t>
      </w:r>
    </w:p>
    <w:p>
      <w:r>
        <w:t xml:space="preserve">Puista saa parempia kuoria kuin puutavarasta .</w:t>
      </w:r>
    </w:p>
    <w:p>
      <w:r>
        <w:rPr>
          <w:b/>
        </w:rPr>
        <w:t xml:space="preserve">Tulos</w:t>
      </w:r>
    </w:p>
    <w:p>
      <w:r>
        <w:t xml:space="preserve">Puut ovat yleensä parempia metsiä kuin puutavara .</w:t>
      </w:r>
    </w:p>
    <w:p>
      <w:r>
        <w:rPr>
          <w:b/>
        </w:rPr>
        <w:t xml:space="preserve">Tulos</w:t>
      </w:r>
    </w:p>
    <w:p>
      <w:r>
        <w:t xml:space="preserve">Puut ovat parempia metsiä kuin puutavara.</w:t>
      </w:r>
    </w:p>
    <w:p>
      <w:r>
        <w:rPr>
          <w:b/>
        </w:rPr>
        <w:t xml:space="preserve">Tulos</w:t>
      </w:r>
    </w:p>
    <w:p>
      <w:r>
        <w:t xml:space="preserve">Puut syövät parempia metsiä kuin puutavara .</w:t>
      </w:r>
    </w:p>
    <w:p>
      <w:r>
        <w:rPr>
          <w:b/>
        </w:rPr>
        <w:t xml:space="preserve">Esimerkki 4.4983</w:t>
      </w:r>
    </w:p>
    <w:p>
      <w:r>
        <w:t xml:space="preserve">Olet auttamattomasti löytää levyn harjoittelupaikka musiikkiopistossa .</w:t>
      </w:r>
    </w:p>
    <w:p>
      <w:r>
        <w:rPr>
          <w:b/>
        </w:rPr>
        <w:t xml:space="preserve">Tulos</w:t>
      </w:r>
    </w:p>
    <w:p>
      <w:r>
        <w:t xml:space="preserve">Olet todennäköisesti rikkoa krypto kirjasto krypto demo .</w:t>
      </w:r>
    </w:p>
    <w:p>
      <w:r>
        <w:rPr>
          <w:b/>
        </w:rPr>
        <w:t xml:space="preserve">Tulos</w:t>
      </w:r>
    </w:p>
    <w:p>
      <w:r>
        <w:t xml:space="preserve">Suositte todennäköisesti musiikkikoulun satelliittikirjastoa.</w:t>
      </w:r>
    </w:p>
    <w:p>
      <w:r>
        <w:rPr>
          <w:b/>
        </w:rPr>
        <w:t xml:space="preserve">Tulos</w:t>
      </w:r>
    </w:p>
    <w:p>
      <w:r>
        <w:t xml:space="preserve">Olet todennäköisesti tuo kampuskirjasto musiikkiopistossa.</w:t>
      </w:r>
    </w:p>
    <w:p>
      <w:r>
        <w:rPr>
          <w:b/>
        </w:rPr>
        <w:t xml:space="preserve">Tulos</w:t>
      </w:r>
    </w:p>
    <w:p>
      <w:r>
        <w:t xml:space="preserve">Musiikkioppilaitoksessa on todennäköisesti levykirjasto.</w:t>
      </w:r>
    </w:p>
    <w:p>
      <w:r>
        <w:rPr>
          <w:b/>
        </w:rPr>
        <w:t xml:space="preserve">Esimerkki 4.4984</w:t>
      </w:r>
    </w:p>
    <w:p>
      <w:r>
        <w:t xml:space="preserve">Sisällytät urheilua, koska haluat välittää urheilullisia kykyjäsi.</w:t>
      </w:r>
    </w:p>
    <w:p>
      <w:r>
        <w:rPr>
          <w:b/>
        </w:rPr>
        <w:t xml:space="preserve">Tulos</w:t>
      </w:r>
    </w:p>
    <w:p>
      <w:r>
        <w:t xml:space="preserve">Sietäisitte urheilua, koska haluatte kohottaa urheilullisia asemianne .</w:t>
      </w:r>
    </w:p>
    <w:p>
      <w:r>
        <w:rPr>
          <w:b/>
        </w:rPr>
        <w:t xml:space="preserve">Tulos</w:t>
      </w:r>
    </w:p>
    <w:p>
      <w:r>
        <w:t xml:space="preserve">Urheilisit, koska haluat parantaa urheilullisia ominaisuuksiasi .</w:t>
      </w:r>
    </w:p>
    <w:p>
      <w:r>
        <w:rPr>
          <w:b/>
        </w:rPr>
        <w:t xml:space="preserve">Tulos</w:t>
      </w:r>
    </w:p>
    <w:p>
      <w:r>
        <w:t xml:space="preserve">Erottaisit urheilun, koska haluat saavuttaa urheilulliset kykysi .</w:t>
      </w:r>
    </w:p>
    <w:p>
      <w:r>
        <w:rPr>
          <w:b/>
        </w:rPr>
        <w:t xml:space="preserve">Tulos</w:t>
      </w:r>
    </w:p>
    <w:p>
      <w:r>
        <w:t xml:space="preserve">Urheilisit, koska haluat parantaa urheilullisia kykyjäsi.</w:t>
      </w:r>
    </w:p>
    <w:p>
      <w:r>
        <w:rPr>
          <w:b/>
        </w:rPr>
        <w:t xml:space="preserve">Esimerkki 4.4985</w:t>
      </w:r>
    </w:p>
    <w:p>
      <w:r>
        <w:t xml:space="preserve">Laaditte sanakirjan, koska haluatte elää valtakunnassa .</w:t>
      </w:r>
    </w:p>
    <w:p>
      <w:r>
        <w:rPr>
          <w:b/>
        </w:rPr>
        <w:t xml:space="preserve">Tulos</w:t>
      </w:r>
    </w:p>
    <w:p>
      <w:r>
        <w:t xml:space="preserve">Ostaisit vähän, koska haluat asua yhteisössä .</w:t>
      </w:r>
    </w:p>
    <w:p>
      <w:r>
        <w:rPr>
          <w:b/>
        </w:rPr>
        <w:t xml:space="preserve">Tulos</w:t>
      </w:r>
    </w:p>
    <w:p>
      <w:r>
        <w:t xml:space="preserve">Ostaisit takin, koska haluat asua yhteisössä .</w:t>
      </w:r>
    </w:p>
    <w:p>
      <w:r>
        <w:rPr>
          <w:b/>
        </w:rPr>
        <w:t xml:space="preserve">Tulos</w:t>
      </w:r>
    </w:p>
    <w:p>
      <w:r>
        <w:t xml:space="preserve">Tarkoitatte taloa, koska teillä on sopimus asua yhteisössä .</w:t>
      </w:r>
    </w:p>
    <w:p>
      <w:r>
        <w:rPr>
          <w:b/>
        </w:rPr>
        <w:t xml:space="preserve">Tulos</w:t>
      </w:r>
    </w:p>
    <w:p>
      <w:r>
        <w:t xml:space="preserve">Ostaisit talon, koska haluat asua yhteisössä.</w:t>
      </w:r>
    </w:p>
    <w:p>
      <w:r>
        <w:rPr>
          <w:b/>
        </w:rPr>
        <w:t xml:space="preserve">Esimerkki 4.4986</w:t>
      </w:r>
    </w:p>
    <w:p>
      <w:r>
        <w:t xml:space="preserve">Löydät todennäköisesti vuokrattua kauppaa tylsältä kaupunginosalta .</w:t>
      </w:r>
    </w:p>
    <w:p>
      <w:r>
        <w:rPr>
          <w:b/>
        </w:rPr>
        <w:t xml:space="preserve">Tulos</w:t>
      </w:r>
    </w:p>
    <w:p>
      <w:r>
        <w:t xml:space="preserve">Löydät todennäköisesti vuokrattu kävelykatu vilkkaassa kaupunginosassa .</w:t>
      </w:r>
    </w:p>
    <w:p>
      <w:r>
        <w:rPr>
          <w:b/>
        </w:rPr>
        <w:t xml:space="preserve">Tulos</w:t>
      </w:r>
    </w:p>
    <w:p>
      <w:r>
        <w:t xml:space="preserve">Haluat löytää vuokra-asunnon kaupungin parhaasta osasta .</w:t>
      </w:r>
    </w:p>
    <w:p>
      <w:r>
        <w:rPr>
          <w:b/>
        </w:rPr>
        <w:t xml:space="preserve">Tulos</w:t>
      </w:r>
    </w:p>
    <w:p>
      <w:r>
        <w:t xml:space="preserve">Löydät todennäköisesti vuokrattua vaihtoehtoa vauraassa kaupunginosassa .</w:t>
      </w:r>
    </w:p>
    <w:p>
      <w:r>
        <w:rPr>
          <w:b/>
        </w:rPr>
        <w:t xml:space="preserve">Tulos</w:t>
      </w:r>
    </w:p>
    <w:p>
      <w:r>
        <w:t xml:space="preserve">Löydät todennäköisesti vuokra-asunnon mukavasta kaupunginosasta.</w:t>
      </w:r>
    </w:p>
    <w:p>
      <w:r>
        <w:rPr>
          <w:b/>
        </w:rPr>
        <w:t xml:space="preserve">Esimerkki 4.4987</w:t>
      </w:r>
    </w:p>
    <w:p>
      <w:r>
        <w:t xml:space="preserve">Voit tarkistaa yhteyden ystävien kanssa .</w:t>
      </w:r>
    </w:p>
    <w:p>
      <w:r>
        <w:rPr>
          <w:b/>
        </w:rPr>
        <w:t xml:space="preserve">Tulos</w:t>
      </w:r>
    </w:p>
    <w:p>
      <w:r>
        <w:t xml:space="preserve">Voit koukata uimaan ystävien kanssa .</w:t>
      </w:r>
    </w:p>
    <w:p>
      <w:r>
        <w:rPr>
          <w:b/>
        </w:rPr>
        <w:t xml:space="preserve">Tulos</w:t>
      </w:r>
    </w:p>
    <w:p>
      <w:r>
        <w:t xml:space="preserve">Voit ryhmittyä yhteyteen ystävien kanssa .</w:t>
      </w:r>
    </w:p>
    <w:p>
      <w:r>
        <w:rPr>
          <w:b/>
        </w:rPr>
        <w:t xml:space="preserve">Tulos</w:t>
      </w:r>
    </w:p>
    <w:p>
      <w:r>
        <w:t xml:space="preserve">Voit pitää yhteyttä ystäviin.</w:t>
      </w:r>
    </w:p>
    <w:p>
      <w:r>
        <w:rPr>
          <w:b/>
        </w:rPr>
        <w:t xml:space="preserve">Tulos</w:t>
      </w:r>
    </w:p>
    <w:p>
      <w:r>
        <w:t xml:space="preserve">Voit etsiä yhteyttä ystäviin .</w:t>
      </w:r>
    </w:p>
    <w:p>
      <w:r>
        <w:rPr>
          <w:b/>
        </w:rPr>
        <w:t xml:space="preserve">Esimerkki 4.4988</w:t>
      </w:r>
    </w:p>
    <w:p>
      <w:r>
        <w:t xml:space="preserve">uskonnollisia tekstejä sisältävät ja saarnaaminen ovat uskonnollista käyttäytymistä .</w:t>
      </w:r>
    </w:p>
    <w:p>
      <w:r>
        <w:rPr>
          <w:b/>
        </w:rPr>
        <w:t xml:space="preserve">Tulos</w:t>
      </w:r>
    </w:p>
    <w:p>
      <w:r>
        <w:t xml:space="preserve">Uskonnollisten tekstien lukeminen ja saarnaaminen ovat harmitonta käytöstä .</w:t>
      </w:r>
    </w:p>
    <w:p>
      <w:r>
        <w:rPr>
          <w:b/>
        </w:rPr>
        <w:t xml:space="preserve">Tulos</w:t>
      </w:r>
    </w:p>
    <w:p>
      <w:r>
        <w:t xml:space="preserve">Uskonnollisten tekstien lukeminen ja saarnaaminen ovat virheellisiä käyttäytymismalleja .</w:t>
      </w:r>
    </w:p>
    <w:p>
      <w:r>
        <w:rPr>
          <w:b/>
        </w:rPr>
        <w:t xml:space="preserve">Tulos</w:t>
      </w:r>
    </w:p>
    <w:p>
      <w:r>
        <w:t xml:space="preserve">Uskonnollisten tekstien lukeminen ja saarnaaminen ovat uskonnollista käyttäytymistä.</w:t>
      </w:r>
    </w:p>
    <w:p>
      <w:r>
        <w:rPr>
          <w:b/>
        </w:rPr>
        <w:t xml:space="preserve">Tulos</w:t>
      </w:r>
    </w:p>
    <w:p>
      <w:r>
        <w:t xml:space="preserve">Uskonnollisten tekstien lukeminen ja saarnaaminen ovat aktiivista käyttäytymistä .</w:t>
      </w:r>
    </w:p>
    <w:p>
      <w:r>
        <w:rPr>
          <w:b/>
        </w:rPr>
        <w:t xml:space="preserve">Esimerkki 4.4989</w:t>
      </w:r>
    </w:p>
    <w:p>
      <w:r>
        <w:t xml:space="preserve">Käynnistäisit yliopiston, koska haluat hankkia taiteellisia taitoja.</w:t>
      </w:r>
    </w:p>
    <w:p>
      <w:r>
        <w:rPr>
          <w:b/>
        </w:rPr>
        <w:t xml:space="preserve">Tulos</w:t>
      </w:r>
    </w:p>
    <w:p>
      <w:r>
        <w:t xml:space="preserve">Kirjoittaisit tarinan, koska haluat hankkia taiteellista taitoa .</w:t>
      </w:r>
    </w:p>
    <w:p>
      <w:r>
        <w:rPr>
          <w:b/>
        </w:rPr>
        <w:t xml:space="preserve">Tulos</w:t>
      </w:r>
    </w:p>
    <w:p>
      <w:r>
        <w:t xml:space="preserve">Väärentäisit käsikirjoituksen, koska haluat hankkia taiteellista taitoa .</w:t>
      </w:r>
    </w:p>
    <w:p>
      <w:r>
        <w:rPr>
          <w:b/>
        </w:rPr>
        <w:t xml:space="preserve">Tulos</w:t>
      </w:r>
    </w:p>
    <w:p>
      <w:r>
        <w:t xml:space="preserve">Maalaat luurangon, koska haluat saada taiteellista kilpailua .</w:t>
      </w:r>
    </w:p>
    <w:p>
      <w:r>
        <w:rPr>
          <w:b/>
        </w:rPr>
        <w:t xml:space="preserve">Tulos</w:t>
      </w:r>
    </w:p>
    <w:p>
      <w:r>
        <w:t xml:space="preserve">Maalaat kuvan, koska haluat hankkia taiteellista taitoa.</w:t>
      </w:r>
    </w:p>
    <w:p>
      <w:r>
        <w:rPr>
          <w:b/>
        </w:rPr>
        <w:t xml:space="preserve">Esimerkki 4.4990</w:t>
      </w:r>
    </w:p>
    <w:p>
      <w:r>
        <w:t xml:space="preserve">Jos haluat maalata kuvan, sinun pitäisi vetää tikari .</w:t>
      </w:r>
    </w:p>
    <w:p>
      <w:r>
        <w:rPr>
          <w:b/>
        </w:rPr>
        <w:t xml:space="preserve">Tulos</w:t>
      </w:r>
    </w:p>
    <w:p>
      <w:r>
        <w:t xml:space="preserve">Jos haluat maalata kuvan, sinun on käytettävä sivellintä.</w:t>
      </w:r>
    </w:p>
    <w:p>
      <w:r>
        <w:rPr>
          <w:b/>
        </w:rPr>
        <w:t xml:space="preserve">Tulos</w:t>
      </w:r>
    </w:p>
    <w:p>
      <w:r>
        <w:t xml:space="preserve">Jos haluat maalata kuvan, sinun pitäisi miettiä nimi .</w:t>
      </w:r>
    </w:p>
    <w:p>
      <w:r>
        <w:rPr>
          <w:b/>
        </w:rPr>
        <w:t xml:space="preserve">Tulos</w:t>
      </w:r>
    </w:p>
    <w:p>
      <w:r>
        <w:t xml:space="preserve">Jos haluat maalata kuvan, sinun on käytettävä sivellintä .</w:t>
      </w:r>
    </w:p>
    <w:p>
      <w:r>
        <w:rPr>
          <w:b/>
        </w:rPr>
        <w:t xml:space="preserve">Tulos</w:t>
      </w:r>
    </w:p>
    <w:p>
      <w:r>
        <w:t xml:space="preserve">Jos annat animoida kuvan niin sinun pitäisi antaa sivellin .</w:t>
      </w:r>
    </w:p>
    <w:p>
      <w:r>
        <w:rPr>
          <w:b/>
        </w:rPr>
        <w:t xml:space="preserve">Esimerkki 4.4991</w:t>
      </w:r>
    </w:p>
    <w:p>
      <w:r>
        <w:t xml:space="preserve">Kun kirjan kansi on rikki, kirjan sivut ovat pinossa.</w:t>
      </w:r>
    </w:p>
    <w:p>
      <w:r>
        <w:rPr>
          <w:b/>
        </w:rPr>
        <w:t xml:space="preserve">Tulos</w:t>
      </w:r>
    </w:p>
    <w:p>
      <w:r>
        <w:t xml:space="preserve">Kun kirjan kansi suljetaan, kirjan sivut ovat pinossa.</w:t>
      </w:r>
    </w:p>
    <w:p>
      <w:r>
        <w:rPr>
          <w:b/>
        </w:rPr>
        <w:t xml:space="preserve">Tulos</w:t>
      </w:r>
    </w:p>
    <w:p>
      <w:r>
        <w:t xml:space="preserve">Kun kirjan kansi kääritään, kirjan tietueet on kohdistettu pinoon.</w:t>
      </w:r>
    </w:p>
    <w:p>
      <w:r>
        <w:rPr>
          <w:b/>
        </w:rPr>
        <w:t xml:space="preserve">Tulos</w:t>
      </w:r>
    </w:p>
    <w:p>
      <w:r>
        <w:t xml:space="preserve">Kun kentän kansi suljetaan, kirjan sivut ovat pinossa.</w:t>
      </w:r>
    </w:p>
    <w:p>
      <w:r>
        <w:rPr>
          <w:b/>
        </w:rPr>
        <w:t xml:space="preserve">Tulos</w:t>
      </w:r>
    </w:p>
    <w:p>
      <w:r>
        <w:t xml:space="preserve">Kun kirjan kansi kuoritaan, kirjan faktat ovat pinossa.</w:t>
      </w:r>
    </w:p>
    <w:p>
      <w:r>
        <w:rPr>
          <w:b/>
        </w:rPr>
        <w:t xml:space="preserve">Esimerkki 4.4992</w:t>
      </w:r>
    </w:p>
    <w:p>
      <w:r>
        <w:t xml:space="preserve">Lasten on tilattava ulkona suunnitella kouluun .</w:t>
      </w:r>
    </w:p>
    <w:p>
      <w:r>
        <w:rPr>
          <w:b/>
        </w:rPr>
        <w:t xml:space="preserve">Tulos</w:t>
      </w:r>
    </w:p>
    <w:p>
      <w:r>
        <w:t xml:space="preserve">Lasten on mentävä ulos päästäkseen kouluun.</w:t>
      </w:r>
    </w:p>
    <w:p>
      <w:r>
        <w:rPr>
          <w:b/>
        </w:rPr>
        <w:t xml:space="preserve">Tulos</w:t>
      </w:r>
    </w:p>
    <w:p>
      <w:r>
        <w:t xml:space="preserve">Lasten on liikuttava ulkona päästäkseen kouluun .</w:t>
      </w:r>
    </w:p>
    <w:p>
      <w:r>
        <w:rPr>
          <w:b/>
        </w:rPr>
        <w:t xml:space="preserve">Tulos</w:t>
      </w:r>
    </w:p>
    <w:p>
      <w:r>
        <w:t xml:space="preserve">Lasten on peseydyttävä ulkona päästäkseen kouluun .</w:t>
      </w:r>
    </w:p>
    <w:p>
      <w:r>
        <w:rPr>
          <w:b/>
        </w:rPr>
        <w:t xml:space="preserve">Tulos</w:t>
      </w:r>
    </w:p>
    <w:p>
      <w:r>
        <w:t xml:space="preserve">Lapset joutuvat kiihdyttämään ulkona päästäkseen kouluun .</w:t>
      </w:r>
    </w:p>
    <w:p>
      <w:r>
        <w:rPr>
          <w:b/>
        </w:rPr>
        <w:t xml:space="preserve">Esimerkki 4.4993</w:t>
      </w:r>
    </w:p>
    <w:p>
      <w:r>
        <w:t xml:space="preserve">Terästä käytetään useimpien työkalujen valmistukseen.</w:t>
      </w:r>
    </w:p>
    <w:p>
      <w:r>
        <w:rPr>
          <w:b/>
        </w:rPr>
        <w:t xml:space="preserve">Tulos</w:t>
      </w:r>
    </w:p>
    <w:p>
      <w:r>
        <w:t xml:space="preserve">Teräksen arvioidaan valmistavan useimmat työkalut .</w:t>
      </w:r>
    </w:p>
    <w:p>
      <w:r>
        <w:rPr>
          <w:b/>
        </w:rPr>
        <w:t xml:space="preserve">Tulos</w:t>
      </w:r>
    </w:p>
    <w:p>
      <w:r>
        <w:t xml:space="preserve">PE:tä käytetään useimpien pussien valmistukseen.</w:t>
      </w:r>
    </w:p>
    <w:p>
      <w:r>
        <w:rPr>
          <w:b/>
        </w:rPr>
        <w:t xml:space="preserve">Tulos</w:t>
      </w:r>
    </w:p>
    <w:p>
      <w:r>
        <w:t xml:space="preserve">Nestettä käytetään useimpien kenkien valmistukseen.</w:t>
      </w:r>
    </w:p>
    <w:p>
      <w:r>
        <w:rPr>
          <w:b/>
        </w:rPr>
        <w:t xml:space="preserve">Tulos</w:t>
      </w:r>
    </w:p>
    <w:p>
      <w:r>
        <w:t xml:space="preserve">Terästä painetaan useimpien työkalujen valmistukseen .</w:t>
      </w:r>
    </w:p>
    <w:p>
      <w:r>
        <w:rPr>
          <w:b/>
        </w:rPr>
        <w:t xml:space="preserve">Esimerkki 4.4994</w:t>
      </w:r>
    </w:p>
    <w:p>
      <w:r>
        <w:t xml:space="preserve">Olet kauhuissasi kävelemässä hain kanssa huonossa elokuvassa .</w:t>
      </w:r>
    </w:p>
    <w:p>
      <w:r>
        <w:rPr>
          <w:b/>
        </w:rPr>
        <w:t xml:space="preserve">Tulos</w:t>
      </w:r>
    </w:p>
    <w:p>
      <w:r>
        <w:t xml:space="preserve">Olet todennäköisesti laukaista lukitus huonossa valuutassa .</w:t>
      </w:r>
    </w:p>
    <w:p>
      <w:r>
        <w:rPr>
          <w:b/>
        </w:rPr>
        <w:t xml:space="preserve">Tulos</w:t>
      </w:r>
    </w:p>
    <w:p>
      <w:r>
        <w:t xml:space="preserve">Hain löytää todennäköisesti huonosta elokuvasta.</w:t>
      </w:r>
    </w:p>
    <w:p>
      <w:r>
        <w:rPr>
          <w:b/>
        </w:rPr>
        <w:t xml:space="preserve">Tulos</w:t>
      </w:r>
    </w:p>
    <w:p>
      <w:r>
        <w:t xml:space="preserve">Löydät todennäköisesti pojan, joka on pahassa pulassa .</w:t>
      </w:r>
    </w:p>
    <w:p>
      <w:r>
        <w:rPr>
          <w:b/>
        </w:rPr>
        <w:t xml:space="preserve">Tulos</w:t>
      </w:r>
    </w:p>
    <w:p>
      <w:r>
        <w:t xml:space="preserve">On hienoa halveksia haita huonossa elokuvassa .</w:t>
      </w:r>
    </w:p>
    <w:p>
      <w:r>
        <w:rPr>
          <w:b/>
        </w:rPr>
        <w:t xml:space="preserve">Esimerkki 4.4995</w:t>
      </w:r>
    </w:p>
    <w:p>
      <w:r>
        <w:t xml:space="preserve">Jos aiot sijoittaa rahaa tai energiaa, sinun pitäisi olla viisas.</w:t>
      </w:r>
    </w:p>
    <w:p>
      <w:r>
        <w:rPr>
          <w:b/>
        </w:rPr>
        <w:t xml:space="preserve">Tulos</w:t>
      </w:r>
    </w:p>
    <w:p>
      <w:r>
        <w:t xml:space="preserve">Jos haluat sijoittaa viljaa tai timanttia, sinun pitäisi olla viisas .</w:t>
      </w:r>
    </w:p>
    <w:p>
      <w:r>
        <w:rPr>
          <w:b/>
        </w:rPr>
        <w:t xml:space="preserve">Tulos</w:t>
      </w:r>
    </w:p>
    <w:p>
      <w:r>
        <w:t xml:space="preserve">Jos otat sijoittaa rahaa tai energiaa, sinun pitäisi olla viisas.</w:t>
      </w:r>
    </w:p>
    <w:p>
      <w:r>
        <w:rPr>
          <w:b/>
        </w:rPr>
        <w:t xml:space="preserve">Tulos</w:t>
      </w:r>
    </w:p>
    <w:p>
      <w:r>
        <w:t xml:space="preserve">Jos haluat sijoittaa rahaa tai energiaa, sinun pitäisi olla viisas.</w:t>
      </w:r>
    </w:p>
    <w:p>
      <w:r>
        <w:rPr>
          <w:b/>
        </w:rPr>
        <w:t xml:space="preserve">Tulos</w:t>
      </w:r>
    </w:p>
    <w:p>
      <w:r>
        <w:t xml:space="preserve">Jos haluat sijoittaa rahaa tai energiaa, sinun on oltava viisas.</w:t>
      </w:r>
    </w:p>
    <w:p>
      <w:r>
        <w:rPr>
          <w:b/>
        </w:rPr>
        <w:t xml:space="preserve">Esimerkki 4.4996</w:t>
      </w:r>
    </w:p>
    <w:p>
      <w:r>
        <w:t xml:space="preserve">Olet hämmästynyt ajamaan EM-pyörällä metsässä .</w:t>
      </w:r>
    </w:p>
    <w:p>
      <w:r>
        <w:rPr>
          <w:b/>
        </w:rPr>
        <w:t xml:space="preserve">Tulos</w:t>
      </w:r>
    </w:p>
    <w:p>
      <w:r>
        <w:t xml:space="preserve">Sinun on tarkoitus löytää omenapuu metsästä .</w:t>
      </w:r>
    </w:p>
    <w:p>
      <w:r>
        <w:rPr>
          <w:b/>
        </w:rPr>
        <w:t xml:space="preserve">Tulos</w:t>
      </w:r>
    </w:p>
    <w:p>
      <w:r>
        <w:t xml:space="preserve">Metsästä löytyy todennäköisesti omenapuu.</w:t>
      </w:r>
    </w:p>
    <w:p>
      <w:r>
        <w:rPr>
          <w:b/>
        </w:rPr>
        <w:t xml:space="preserve">Tulos</w:t>
      </w:r>
    </w:p>
    <w:p>
      <w:r>
        <w:t xml:space="preserve">Olet tuntematon löytää omenapuu metsässä .</w:t>
      </w:r>
    </w:p>
    <w:p>
      <w:r>
        <w:rPr>
          <w:b/>
        </w:rPr>
        <w:t xml:space="preserve">Tulos</w:t>
      </w:r>
    </w:p>
    <w:p>
      <w:r>
        <w:t xml:space="preserve">Olet motivoitunut löytämään omenapuun metsästä .</w:t>
      </w:r>
    </w:p>
    <w:p>
      <w:r>
        <w:rPr>
          <w:b/>
        </w:rPr>
        <w:t xml:space="preserve">Esimerkki 4.4997</w:t>
      </w:r>
    </w:p>
    <w:p>
      <w:r>
        <w:t xml:space="preserve">Jos haluat kasvattaa soluaivoja, sinun pitäisi vertailla eri skenaarioita .</w:t>
      </w:r>
    </w:p>
    <w:p>
      <w:r>
        <w:rPr>
          <w:b/>
        </w:rPr>
        <w:t xml:space="preserve">Tulos</w:t>
      </w:r>
    </w:p>
    <w:p>
      <w:r>
        <w:t xml:space="preserve">Jos haluat rekisteröidä matkapuhelinkärryn, sinun kannattaa vertailla eri värejä .</w:t>
      </w:r>
    </w:p>
    <w:p>
      <w:r>
        <w:rPr>
          <w:b/>
        </w:rPr>
        <w:t xml:space="preserve">Tulos</w:t>
      </w:r>
    </w:p>
    <w:p>
      <w:r>
        <w:t xml:space="preserve">Jos haluat ostaa matkapuhelimen, sinun kannattaa vertailla eri merkkejä.</w:t>
      </w:r>
    </w:p>
    <w:p>
      <w:r>
        <w:rPr>
          <w:b/>
        </w:rPr>
        <w:t xml:space="preserve">Tulos</w:t>
      </w:r>
    </w:p>
    <w:p>
      <w:r>
        <w:t xml:space="preserve">Jos haluat ostaa matkapuhelimen lompakon, sinun pitäisi vertailla eri merkkejä .</w:t>
      </w:r>
    </w:p>
    <w:p>
      <w:r>
        <w:rPr>
          <w:b/>
        </w:rPr>
        <w:t xml:space="preserve">Tulos</w:t>
      </w:r>
    </w:p>
    <w:p>
      <w:r>
        <w:t xml:space="preserve">Jos unohdat ostaa matkapuhelimen, sinun pitäisi vertailla eri variaatioita .</w:t>
      </w:r>
    </w:p>
    <w:p>
      <w:r>
        <w:rPr>
          <w:b/>
        </w:rPr>
        <w:t xml:space="preserve">Esimerkki 4.4998</w:t>
      </w:r>
    </w:p>
    <w:p>
      <w:r>
        <w:t xml:space="preserve">Ihmiset saattavat nauraa, jos kerrot hauskan .</w:t>
      </w:r>
    </w:p>
    <w:p>
      <w:r>
        <w:rPr>
          <w:b/>
        </w:rPr>
        <w:t xml:space="preserve">Tulos</w:t>
      </w:r>
    </w:p>
    <w:p>
      <w:r>
        <w:t xml:space="preserve">Ihmiset saattavat nauraa, jos kerrot hauskan valheen .</w:t>
      </w:r>
    </w:p>
    <w:p>
      <w:r>
        <w:rPr>
          <w:b/>
        </w:rPr>
        <w:t xml:space="preserve">Tulos</w:t>
      </w:r>
    </w:p>
    <w:p>
      <w:r>
        <w:t xml:space="preserve">Ihmiset VOIVAT nauraa, jos kerrot hauskan tarinan .</w:t>
      </w:r>
    </w:p>
    <w:p>
      <w:r>
        <w:rPr>
          <w:b/>
        </w:rPr>
        <w:t xml:space="preserve">Tulos</w:t>
      </w:r>
    </w:p>
    <w:p>
      <w:r>
        <w:t xml:space="preserve">Ihmiset saattavat nauraa, jos kerrot hauskan tarinan .</w:t>
      </w:r>
    </w:p>
    <w:p>
      <w:r>
        <w:rPr>
          <w:b/>
        </w:rPr>
        <w:t xml:space="preserve">Tulos</w:t>
      </w:r>
    </w:p>
    <w:p>
      <w:r>
        <w:t xml:space="preserve">Ihmiset saattavat nauraa, jos kerrot hauskan tarinan.</w:t>
      </w:r>
    </w:p>
    <w:p>
      <w:r>
        <w:rPr>
          <w:b/>
        </w:rPr>
        <w:t xml:space="preserve">Esimerkki 4.4999</w:t>
      </w:r>
    </w:p>
    <w:p>
      <w:r>
        <w:t xml:space="preserve">Rahan odottamisen vaikutus on se, että rikot uutisia .</w:t>
      </w:r>
    </w:p>
    <w:p>
      <w:r>
        <w:rPr>
          <w:b/>
        </w:rPr>
        <w:t xml:space="preserve">Tulos</w:t>
      </w:r>
    </w:p>
    <w:p>
      <w:r>
        <w:t xml:space="preserve">Jonkun odottamisen onni on se, että menetät muita .</w:t>
      </w:r>
    </w:p>
    <w:p>
      <w:r>
        <w:rPr>
          <w:b/>
        </w:rPr>
        <w:t xml:space="preserve">Tulos</w:t>
      </w:r>
    </w:p>
    <w:p>
      <w:r>
        <w:t xml:space="preserve">Onni odottaa , on sinun aikaisin tämä .</w:t>
      </w:r>
    </w:p>
    <w:p>
      <w:r>
        <w:rPr>
          <w:b/>
        </w:rPr>
        <w:t xml:space="preserve">Tulos</w:t>
      </w:r>
    </w:p>
    <w:p>
      <w:r>
        <w:t xml:space="preserve">Puolet jonkun odottamisesta on sitä, että rakastat kertomista .</w:t>
      </w:r>
    </w:p>
    <w:p>
      <w:r>
        <w:rPr>
          <w:b/>
        </w:rPr>
        <w:t xml:space="preserve">Tulos</w:t>
      </w:r>
    </w:p>
    <w:p>
      <w:r>
        <w:t xml:space="preserve">Jonkun odottamisen vaikutus on se, että sinulla on hauskaa.</w:t>
      </w:r>
    </w:p>
    <w:p>
      <w:r>
        <w:rPr>
          <w:b/>
        </w:rPr>
        <w:t xml:space="preserve">Esimerkki 4.5000</w:t>
      </w:r>
    </w:p>
    <w:p>
      <w:r>
        <w:t xml:space="preserve">Voit ostaa sianlihaa ruokakaupasta .</w:t>
      </w:r>
    </w:p>
    <w:p>
      <w:r>
        <w:rPr>
          <w:b/>
        </w:rPr>
        <w:t xml:space="preserve">Tulos</w:t>
      </w:r>
    </w:p>
    <w:p>
      <w:r>
        <w:t xml:space="preserve">Voit käyttää elintarvikekauppaa lannoitteen ostamiseen.</w:t>
      </w:r>
    </w:p>
    <w:p>
      <w:r>
        <w:rPr>
          <w:b/>
        </w:rPr>
        <w:t xml:space="preserve">Tulos</w:t>
      </w:r>
    </w:p>
    <w:p>
      <w:r>
        <w:t xml:space="preserve">Voit ostaa ruokaa ruokakaupasta.</w:t>
      </w:r>
    </w:p>
    <w:p>
      <w:r>
        <w:rPr>
          <w:b/>
        </w:rPr>
        <w:t xml:space="preserve">Tulos</w:t>
      </w:r>
    </w:p>
    <w:p>
      <w:r>
        <w:t xml:space="preserve">Voit käyttää ruokakauppaa roskien ostamiseen .</w:t>
      </w:r>
    </w:p>
    <w:p>
      <w:r>
        <w:rPr>
          <w:b/>
        </w:rPr>
        <w:t xml:space="preserve">Tulos</w:t>
      </w:r>
    </w:p>
    <w:p>
      <w:r>
        <w:t xml:space="preserve">Voit pudottaa ruokakupin ostaaksesi ruokaa .</w:t>
      </w:r>
    </w:p>
    <w:p>
      <w:r>
        <w:rPr>
          <w:b/>
        </w:rPr>
        <w:t xml:space="preserve">Esimerkki 4.5001</w:t>
      </w:r>
    </w:p>
    <w:p>
      <w:r>
        <w:t xml:space="preserve">Löydät todennäköisesti kissan eläinsuojasta.</w:t>
      </w:r>
    </w:p>
    <w:p>
      <w:r>
        <w:rPr>
          <w:b/>
        </w:rPr>
        <w:t xml:space="preserve">Tulos</w:t>
      </w:r>
    </w:p>
    <w:p>
      <w:r>
        <w:t xml:space="preserve">Päärynää löytyy todennäköisesti punnasta .</w:t>
      </w:r>
    </w:p>
    <w:p>
      <w:r>
        <w:rPr>
          <w:b/>
        </w:rPr>
        <w:t xml:space="preserve">Tulos</w:t>
      </w:r>
    </w:p>
    <w:p>
      <w:r>
        <w:t xml:space="preserve">Löydät todennäköisesti minttua punnasta .</w:t>
      </w:r>
    </w:p>
    <w:p>
      <w:r>
        <w:rPr>
          <w:b/>
        </w:rPr>
        <w:t xml:space="preserve">Tulos</w:t>
      </w:r>
    </w:p>
    <w:p>
      <w:r>
        <w:t xml:space="preserve">Hämmästyt, kun löydät kissan tarhasta .</w:t>
      </w:r>
    </w:p>
    <w:p>
      <w:r>
        <w:rPr>
          <w:b/>
        </w:rPr>
        <w:t xml:space="preserve">Tulos</w:t>
      </w:r>
    </w:p>
    <w:p>
      <w:r>
        <w:t xml:space="preserve">Löydät todennäköisesti laivan punnasta .</w:t>
      </w:r>
    </w:p>
    <w:p>
      <w:r>
        <w:rPr>
          <w:b/>
        </w:rPr>
        <w:t xml:space="preserve">Esimerkki 4.5002</w:t>
      </w:r>
    </w:p>
    <w:p>
      <w:r>
        <w:t xml:space="preserve">Voit käyttää D-lippua lentääksesi toiseen tukikohtaan .</w:t>
      </w:r>
    </w:p>
    <w:p>
      <w:r>
        <w:rPr>
          <w:b/>
        </w:rPr>
        <w:t xml:space="preserve">Tulos</w:t>
      </w:r>
    </w:p>
    <w:p>
      <w:r>
        <w:t xml:space="preserve">Voit käyttää Sat-lippua jonottaaksesi toiseen MP:hen.</w:t>
      </w:r>
    </w:p>
    <w:p>
      <w:r>
        <w:rPr>
          <w:b/>
        </w:rPr>
        <w:t xml:space="preserve">Tulos</w:t>
      </w:r>
    </w:p>
    <w:p>
      <w:r>
        <w:t xml:space="preserve">Voit käyttää lentolippua lentääksesi toiseen yritykseen .</w:t>
      </w:r>
    </w:p>
    <w:p>
      <w:r>
        <w:rPr>
          <w:b/>
        </w:rPr>
        <w:t xml:space="preserve">Tulos</w:t>
      </w:r>
    </w:p>
    <w:p>
      <w:r>
        <w:t xml:space="preserve">Voit käyttää lentolippua lentääksesi toiseen kaupunkiin.</w:t>
      </w:r>
    </w:p>
    <w:p>
      <w:r>
        <w:rPr>
          <w:b/>
        </w:rPr>
        <w:t xml:space="preserve">Tulos</w:t>
      </w:r>
    </w:p>
    <w:p>
      <w:r>
        <w:t xml:space="preserve">Voit käyttää päälippua siirtyäksesi toiseen tarkistuspisteeseen .</w:t>
      </w:r>
    </w:p>
    <w:p>
      <w:r>
        <w:rPr>
          <w:b/>
        </w:rPr>
        <w:t xml:space="preserve">Esimerkki 4.5003</w:t>
      </w:r>
    </w:p>
    <w:p>
      <w:r>
        <w:t xml:space="preserve">Jos haluat hallita koripalloa, sinun pitäisi liittyä koripallojoukkueeseen .</w:t>
      </w:r>
    </w:p>
    <w:p>
      <w:r>
        <w:rPr>
          <w:b/>
        </w:rPr>
        <w:t xml:space="preserve">Tulos</w:t>
      </w:r>
    </w:p>
    <w:p>
      <w:r>
        <w:t xml:space="preserve">Jos haluat pelata koripalloa, sinun pitäisi ohjata koripallojoukkuetta .</w:t>
      </w:r>
    </w:p>
    <w:p>
      <w:r>
        <w:rPr>
          <w:b/>
        </w:rPr>
        <w:t xml:space="preserve">Tulos</w:t>
      </w:r>
    </w:p>
    <w:p>
      <w:r>
        <w:t xml:space="preserve">Jos haluat pelata koripalloa, liity koripallojoukkueeseen.</w:t>
      </w:r>
    </w:p>
    <w:p>
      <w:r>
        <w:rPr>
          <w:b/>
        </w:rPr>
        <w:t xml:space="preserve">Tulos</w:t>
      </w:r>
    </w:p>
    <w:p>
      <w:r>
        <w:t xml:space="preserve">Jos haluatte pelata koripalloa, teidän pitäisi jakaa koripallojoukkue .</w:t>
      </w:r>
    </w:p>
    <w:p>
      <w:r>
        <w:rPr>
          <w:b/>
        </w:rPr>
        <w:t xml:space="preserve">Tulos</w:t>
      </w:r>
    </w:p>
    <w:p>
      <w:r>
        <w:t xml:space="preserve">Jos haluat pelata koripalloa, sinun pitäisi ALOITTAA koripallojoukkue .</w:t>
      </w:r>
    </w:p>
    <w:p>
      <w:r>
        <w:rPr>
          <w:b/>
        </w:rPr>
        <w:t xml:space="preserve">Esimerkki 4.5004</w:t>
      </w:r>
    </w:p>
    <w:p>
      <w:r>
        <w:t xml:space="preserve">Tavataan lenkillä, koska se on hyvää tiimityötä .</w:t>
      </w:r>
    </w:p>
    <w:p>
      <w:r>
        <w:rPr>
          <w:b/>
        </w:rPr>
        <w:t xml:space="preserve">Tulos</w:t>
      </w:r>
    </w:p>
    <w:p>
      <w:r>
        <w:t xml:space="preserve">Kääntyisit lääkärin puoleen, koska se on hyvää viihdettä .</w:t>
      </w:r>
    </w:p>
    <w:p>
      <w:r>
        <w:rPr>
          <w:b/>
        </w:rPr>
        <w:t xml:space="preserve">Tulos</w:t>
      </w:r>
    </w:p>
    <w:p>
      <w:r>
        <w:t xml:space="preserve">Menisit lenkille, koska se on toiminnallista liikuntaa .</w:t>
      </w:r>
    </w:p>
    <w:p>
      <w:r>
        <w:rPr>
          <w:b/>
        </w:rPr>
        <w:t xml:space="preserve">Tulos</w:t>
      </w:r>
    </w:p>
    <w:p>
      <w:r>
        <w:t xml:space="preserve">Menisit lenkille, koska se on vaihtoehtoista liikuntaa .</w:t>
      </w:r>
    </w:p>
    <w:p>
      <w:r>
        <w:rPr>
          <w:b/>
        </w:rPr>
        <w:t xml:space="preserve">Tulos</w:t>
      </w:r>
    </w:p>
    <w:p>
      <w:r>
        <w:t xml:space="preserve">Menisit lenkille, koska se on hyvää liikuntaa.</w:t>
      </w:r>
    </w:p>
    <w:p>
      <w:r>
        <w:rPr>
          <w:b/>
        </w:rPr>
        <w:t xml:space="preserve">Esimerkki 4.5005</w:t>
      </w:r>
    </w:p>
    <w:p>
      <w:r>
        <w:t xml:space="preserve">Voit käyttää roska-astiaa, johon voit laittaa roskat.</w:t>
      </w:r>
    </w:p>
    <w:p>
      <w:r>
        <w:rPr>
          <w:b/>
        </w:rPr>
        <w:t xml:space="preserve">Tulos</w:t>
      </w:r>
    </w:p>
    <w:p>
      <w:r>
        <w:t xml:space="preserve">Voit asettaa roska-astian, johon voit taittaa roskat.</w:t>
      </w:r>
    </w:p>
    <w:p>
      <w:r>
        <w:rPr>
          <w:b/>
        </w:rPr>
        <w:t xml:space="preserve">Tulos</w:t>
      </w:r>
    </w:p>
    <w:p>
      <w:r>
        <w:t xml:space="preserve">Voit säilyttää roska-astian, johon voit laittaa kahvia .</w:t>
      </w:r>
    </w:p>
    <w:p>
      <w:r>
        <w:rPr>
          <w:b/>
        </w:rPr>
        <w:t xml:space="preserve">Tulos</w:t>
      </w:r>
    </w:p>
    <w:p>
      <w:r>
        <w:t xml:space="preserve">Voit odottaa roska-astiaa, johon voit taittaa roskat.</w:t>
      </w:r>
    </w:p>
    <w:p>
      <w:r>
        <w:rPr>
          <w:b/>
        </w:rPr>
        <w:t xml:space="preserve">Tulos</w:t>
      </w:r>
    </w:p>
    <w:p>
      <w:r>
        <w:t xml:space="preserve">Voit lähestyä roska-astia käsitellä roskat .</w:t>
      </w:r>
    </w:p>
    <w:p>
      <w:r>
        <w:rPr>
          <w:b/>
        </w:rPr>
        <w:t xml:space="preserve">Esimerkki 4.5006</w:t>
      </w:r>
    </w:p>
    <w:p>
      <w:r>
        <w:t xml:space="preserve">Olet tottunut löytämään lentopommin pommikoneen vatsasta.</w:t>
      </w:r>
    </w:p>
    <w:p>
      <w:r>
        <w:rPr>
          <w:b/>
        </w:rPr>
        <w:t xml:space="preserve">Tulos</w:t>
      </w:r>
    </w:p>
    <w:p>
      <w:r>
        <w:t xml:space="preserve">Pommikoneen vatsaan kallistuu todennäköisesti lentopommi .</w:t>
      </w:r>
    </w:p>
    <w:p>
      <w:r>
        <w:rPr>
          <w:b/>
        </w:rPr>
        <w:t xml:space="preserve">Tulos</w:t>
      </w:r>
    </w:p>
    <w:p>
      <w:r>
        <w:t xml:space="preserve">On todennäköistä, että aktivoit lentopommin pommikoneen vatsassa .</w:t>
      </w:r>
    </w:p>
    <w:p>
      <w:r>
        <w:rPr>
          <w:b/>
        </w:rPr>
        <w:t xml:space="preserve">Tulos</w:t>
      </w:r>
    </w:p>
    <w:p>
      <w:r>
        <w:t xml:space="preserve">Lentopommi löytyy todennäköisesti pommikoneen vatsasta.</w:t>
      </w:r>
    </w:p>
    <w:p>
      <w:r>
        <w:rPr>
          <w:b/>
        </w:rPr>
        <w:t xml:space="preserve">Tulos</w:t>
      </w:r>
    </w:p>
    <w:p>
      <w:r>
        <w:t xml:space="preserve">Olet erehtynyt löytämään lentopommin pommikoneen vatsasta .</w:t>
      </w:r>
    </w:p>
    <w:p>
      <w:r>
        <w:rPr>
          <w:b/>
        </w:rPr>
        <w:t xml:space="preserve">Esimerkki 4.5007</w:t>
      </w:r>
    </w:p>
    <w:p>
      <w:r>
        <w:t xml:space="preserve">Voit käyttää tarjouslippua kävelläksesi jonnekin .</w:t>
      </w:r>
    </w:p>
    <w:p>
      <w:r>
        <w:rPr>
          <w:b/>
        </w:rPr>
        <w:t xml:space="preserve">Tulos</w:t>
      </w:r>
    </w:p>
    <w:p>
      <w:r>
        <w:t xml:space="preserve">Junalipulla voi mennä jonnekin.</w:t>
      </w:r>
    </w:p>
    <w:p>
      <w:r>
        <w:rPr>
          <w:b/>
        </w:rPr>
        <w:t xml:space="preserve">Tulos</w:t>
      </w:r>
    </w:p>
    <w:p>
      <w:r>
        <w:t xml:space="preserve">Voit käyttää korttilippua mennä jonnekin.</w:t>
      </w:r>
    </w:p>
    <w:p>
      <w:r>
        <w:rPr>
          <w:b/>
        </w:rPr>
        <w:t xml:space="preserve">Tulos</w:t>
      </w:r>
    </w:p>
    <w:p>
      <w:r>
        <w:t xml:space="preserve">Voit käyttää yhdistelmälippua mennäksesi jonnekin .</w:t>
      </w:r>
    </w:p>
    <w:p>
      <w:r>
        <w:rPr>
          <w:b/>
        </w:rPr>
        <w:t xml:space="preserve">Tulos</w:t>
      </w:r>
    </w:p>
    <w:p>
      <w:r>
        <w:t xml:space="preserve">Junalipulla voi kiikuttaa jonnekin .</w:t>
      </w:r>
    </w:p>
    <w:p>
      <w:r>
        <w:rPr>
          <w:b/>
        </w:rPr>
        <w:t xml:space="preserve">Esimerkki 4.5008</w:t>
      </w:r>
    </w:p>
    <w:p>
      <w:r>
        <w:t xml:space="preserve">Peli voidaan pelata stadionilla.</w:t>
      </w:r>
    </w:p>
    <w:p>
      <w:r>
        <w:rPr>
          <w:b/>
        </w:rPr>
        <w:t xml:space="preserve">Tulos</w:t>
      </w:r>
    </w:p>
    <w:p>
      <w:r>
        <w:t xml:space="preserve">A F voidaan soittaa levyllä .</w:t>
      </w:r>
    </w:p>
    <w:p>
      <w:r>
        <w:rPr>
          <w:b/>
        </w:rPr>
        <w:t xml:space="preserve">Tulos</w:t>
      </w:r>
    </w:p>
    <w:p>
      <w:r>
        <w:t xml:space="preserve">V voidaan pelata href .</w:t>
      </w:r>
    </w:p>
    <w:p>
      <w:r>
        <w:rPr>
          <w:b/>
        </w:rPr>
        <w:t xml:space="preserve">Tulos</w:t>
      </w:r>
    </w:p>
    <w:p>
      <w:r>
        <w:t xml:space="preserve">Peliä voidaan pelata laastarissa .</w:t>
      </w:r>
    </w:p>
    <w:p>
      <w:r>
        <w:rPr>
          <w:b/>
        </w:rPr>
        <w:t xml:space="preserve">Tulos</w:t>
      </w:r>
    </w:p>
    <w:p>
      <w:r>
        <w:t xml:space="preserve">Siirtokirjoitus voidaan suorittaa hetkessä .</w:t>
      </w:r>
    </w:p>
    <w:p>
      <w:r>
        <w:rPr>
          <w:b/>
        </w:rPr>
        <w:t xml:space="preserve">Esimerkki 4.5009</w:t>
      </w:r>
    </w:p>
    <w:p>
      <w:r>
        <w:t xml:space="preserve">Kun kohde on poissa, hiiret leikkivät.</w:t>
      </w:r>
    </w:p>
    <w:p>
      <w:r>
        <w:rPr>
          <w:b/>
        </w:rPr>
        <w:t xml:space="preserve">Tulos</w:t>
      </w:r>
    </w:p>
    <w:p>
      <w:r>
        <w:t xml:space="preserve">Kun hattu on poissa , hiiret leikkivät.</w:t>
      </w:r>
    </w:p>
    <w:p>
      <w:r>
        <w:rPr>
          <w:b/>
        </w:rPr>
        <w:t xml:space="preserve">Tulos</w:t>
      </w:r>
    </w:p>
    <w:p>
      <w:r>
        <w:t xml:space="preserve">Kun maa on poissa , hiiret leikkivät.</w:t>
      </w:r>
    </w:p>
    <w:p>
      <w:r>
        <w:rPr>
          <w:b/>
        </w:rPr>
        <w:t xml:space="preserve">Tulos</w:t>
      </w:r>
    </w:p>
    <w:p>
      <w:r>
        <w:t xml:space="preserve">Kun kissa on poissa, hiiret leikkivät.</w:t>
      </w:r>
    </w:p>
    <w:p>
      <w:r>
        <w:rPr>
          <w:b/>
        </w:rPr>
        <w:t xml:space="preserve">Tulos</w:t>
      </w:r>
    </w:p>
    <w:p>
      <w:r>
        <w:t xml:space="preserve">Kun lisko on poissa , hiiret leikkivät.</w:t>
      </w:r>
    </w:p>
    <w:p>
      <w:r>
        <w:rPr>
          <w:b/>
        </w:rPr>
        <w:t xml:space="preserve">Esimerkki 4.5010</w:t>
      </w:r>
    </w:p>
    <w:p>
      <w:r>
        <w:t xml:space="preserve">Tunnistat todennäköisesti klovni koppi noin ympäri kadulla .</w:t>
      </w:r>
    </w:p>
    <w:p>
      <w:r>
        <w:rPr>
          <w:b/>
        </w:rPr>
        <w:t xml:space="preserve">Tulos</w:t>
      </w:r>
    </w:p>
    <w:p>
      <w:r>
        <w:t xml:space="preserve">Olet todennäköisesti tulla puun koppi noin ympäri kadulla .</w:t>
      </w:r>
    </w:p>
    <w:p>
      <w:r>
        <w:rPr>
          <w:b/>
        </w:rPr>
        <w:t xml:space="preserve">Tulos</w:t>
      </w:r>
    </w:p>
    <w:p>
      <w:r>
        <w:t xml:space="preserve">Löydät hämmästykseksesi puhelinkopin kadun varrelta.</w:t>
      </w:r>
    </w:p>
    <w:p>
      <w:r>
        <w:rPr>
          <w:b/>
        </w:rPr>
        <w:t xml:space="preserve">Tulos</w:t>
      </w:r>
    </w:p>
    <w:p>
      <w:r>
        <w:t xml:space="preserve">Olet todennäköisesti ympäröi puhelinkoppi noin reunalla .</w:t>
      </w:r>
    </w:p>
    <w:p>
      <w:r>
        <w:rPr>
          <w:b/>
        </w:rPr>
        <w:t xml:space="preserve">Tulos</w:t>
      </w:r>
    </w:p>
    <w:p>
      <w:r>
        <w:t xml:space="preserve">Löydät todennäköisesti puhelinkopin kadun varrelta.</w:t>
      </w:r>
    </w:p>
    <w:p>
      <w:r>
        <w:rPr>
          <w:b/>
        </w:rPr>
        <w:t xml:space="preserve">Esimerkki 4.5011</w:t>
      </w:r>
    </w:p>
    <w:p>
      <w:r>
        <w:t xml:space="preserve">Jos haluatte jonottaa, teidän pitäisi mennä kauppaan .</w:t>
      </w:r>
    </w:p>
    <w:p>
      <w:r>
        <w:rPr>
          <w:b/>
        </w:rPr>
        <w:t xml:space="preserve">Tulos</w:t>
      </w:r>
    </w:p>
    <w:p>
      <w:r>
        <w:t xml:space="preserve">Jos haluatte jonottaa, teidän on mentävä numeroon .</w:t>
      </w:r>
    </w:p>
    <w:p>
      <w:r>
        <w:rPr>
          <w:b/>
        </w:rPr>
        <w:t xml:space="preserve">Tulos</w:t>
      </w:r>
    </w:p>
    <w:p>
      <w:r>
        <w:t xml:space="preserve">Jos ansaitsette jonottaa, teidän pitäisi mennä raitiovaunuun .</w:t>
      </w:r>
    </w:p>
    <w:p>
      <w:r>
        <w:rPr>
          <w:b/>
        </w:rPr>
        <w:t xml:space="preserve">Tulos</w:t>
      </w:r>
    </w:p>
    <w:p>
      <w:r>
        <w:t xml:space="preserve">Jos haluatte odottaa jonossa, teidän pitäisi mennä osastolle .</w:t>
      </w:r>
    </w:p>
    <w:p>
      <w:r>
        <w:rPr>
          <w:b/>
        </w:rPr>
        <w:t xml:space="preserve">Tulos</w:t>
      </w:r>
    </w:p>
    <w:p>
      <w:r>
        <w:t xml:space="preserve">Jos haluat jonottaa, mene lentokentälle.</w:t>
      </w:r>
    </w:p>
    <w:p>
      <w:r>
        <w:rPr>
          <w:b/>
        </w:rPr>
        <w:t xml:space="preserve">Esimerkki 4.5012</w:t>
      </w:r>
    </w:p>
    <w:p>
      <w:r>
        <w:t xml:space="preserve">Olet todennäköisesti hyötyä yrityksen yhtiöön .</w:t>
      </w:r>
    </w:p>
    <w:p>
      <w:r>
        <w:rPr>
          <w:b/>
        </w:rPr>
        <w:t xml:space="preserve">Tulos</w:t>
      </w:r>
    </w:p>
    <w:p>
      <w:r>
        <w:t xml:space="preserve">Löydät todennäköisesti apinan keskeltä.</w:t>
      </w:r>
    </w:p>
    <w:p>
      <w:r>
        <w:rPr>
          <w:b/>
        </w:rPr>
        <w:t xml:space="preserve">Tulos</w:t>
      </w:r>
    </w:p>
    <w:p>
      <w:r>
        <w:t xml:space="preserve">Olet todennäköisesti edistää D taistelussa .</w:t>
      </w:r>
    </w:p>
    <w:p>
      <w:r>
        <w:rPr>
          <w:b/>
        </w:rPr>
        <w:t xml:space="preserve">Tulos</w:t>
      </w:r>
    </w:p>
    <w:p>
      <w:r>
        <w:t xml:space="preserve">Tuot todennäköisesti apinan elinympäristöön .</w:t>
      </w:r>
    </w:p>
    <w:p>
      <w:r>
        <w:rPr>
          <w:b/>
        </w:rPr>
        <w:t xml:space="preserve">Tulos</w:t>
      </w:r>
    </w:p>
    <w:p>
      <w:r>
        <w:t xml:space="preserve">Olet hauska jakaa apina selaimessa .</w:t>
      </w:r>
    </w:p>
    <w:p>
      <w:r>
        <w:rPr>
          <w:b/>
        </w:rPr>
        <w:t xml:space="preserve">Esimerkki 4.5013</w:t>
      </w:r>
    </w:p>
    <w:p>
      <w:r>
        <w:t xml:space="preserve">Jos seisot valot päällä , se voi lisätä käyttölaskua.</w:t>
      </w:r>
    </w:p>
    <w:p>
      <w:r>
        <w:rPr>
          <w:b/>
        </w:rPr>
        <w:t xml:space="preserve">Tulos</w:t>
      </w:r>
    </w:p>
    <w:p>
      <w:r>
        <w:t xml:space="preserve">Jos jätät valot päälle, se voi lisätä sähköpäästöjäsi.</w:t>
      </w:r>
    </w:p>
    <w:p>
      <w:r>
        <w:rPr>
          <w:b/>
        </w:rPr>
        <w:t xml:space="preserve">Tulos</w:t>
      </w:r>
    </w:p>
    <w:p>
      <w:r>
        <w:t xml:space="preserve">Jos jätät valot päälle, se voi lisätä sähkölaskuasi.</w:t>
      </w:r>
    </w:p>
    <w:p>
      <w:r>
        <w:rPr>
          <w:b/>
        </w:rPr>
        <w:t xml:space="preserve">Tulos</w:t>
      </w:r>
    </w:p>
    <w:p>
      <w:r>
        <w:t xml:space="preserve">Jos harjoittelet valot päällä , se voi lisätä johdotuslaskua.</w:t>
      </w:r>
    </w:p>
    <w:p>
      <w:r>
        <w:rPr>
          <w:b/>
        </w:rPr>
        <w:t xml:space="preserve">Tulos</w:t>
      </w:r>
    </w:p>
    <w:p>
      <w:r>
        <w:t xml:space="preserve">Jos lisäät valot päälle , se voi lisätä moottoritien lasku .</w:t>
      </w:r>
    </w:p>
    <w:p>
      <w:r>
        <w:rPr>
          <w:b/>
        </w:rPr>
        <w:t xml:space="preserve">Esimerkki 4.5014</w:t>
      </w:r>
    </w:p>
    <w:p>
      <w:r>
        <w:t xml:space="preserve">Tarina sijoitetaan jonkin tapahtuman muistoksi .</w:t>
      </w:r>
    </w:p>
    <w:p>
      <w:r>
        <w:rPr>
          <w:b/>
        </w:rPr>
        <w:t xml:space="preserve">Tulos</w:t>
      </w:r>
    </w:p>
    <w:p>
      <w:r>
        <w:t xml:space="preserve">Muistomerkki mainitaan jonkin palvelun muistoksi .</w:t>
      </w:r>
    </w:p>
    <w:p>
      <w:r>
        <w:rPr>
          <w:b/>
        </w:rPr>
        <w:t xml:space="preserve">Tulos</w:t>
      </w:r>
    </w:p>
    <w:p>
      <w:r>
        <w:t xml:space="preserve">Veistosta käytetään jonkin tapahtuman muistoksi .</w:t>
      </w:r>
    </w:p>
    <w:p>
      <w:r>
        <w:rPr>
          <w:b/>
        </w:rPr>
        <w:t xml:space="preserve">Tulos</w:t>
      </w:r>
    </w:p>
    <w:p>
      <w:r>
        <w:t xml:space="preserve">Muistomerkkiä käytetään jonkin tapahtuman muistoksi.</w:t>
      </w:r>
    </w:p>
    <w:p>
      <w:r>
        <w:rPr>
          <w:b/>
        </w:rPr>
        <w:t xml:space="preserve">Tulos</w:t>
      </w:r>
    </w:p>
    <w:p>
      <w:r>
        <w:t xml:space="preserve">Sääntöä käytetään jonkin tapahtuman muistoksi .</w:t>
      </w:r>
    </w:p>
    <w:p>
      <w:r>
        <w:rPr>
          <w:b/>
        </w:rPr>
        <w:t xml:space="preserve">Esimerkki 4.5015</w:t>
      </w:r>
    </w:p>
    <w:p>
      <w:r>
        <w:t xml:space="preserve">Tanssiklubi soittaa kovaa musiikkia.</w:t>
      </w:r>
    </w:p>
    <w:p>
      <w:r>
        <w:rPr>
          <w:b/>
        </w:rPr>
        <w:t xml:space="preserve">Tulos</w:t>
      </w:r>
    </w:p>
    <w:p>
      <w:r>
        <w:t xml:space="preserve">Tanssiklubi soittaa satunnaista musiikkia .</w:t>
      </w:r>
    </w:p>
    <w:p>
      <w:r>
        <w:rPr>
          <w:b/>
        </w:rPr>
        <w:t xml:space="preserve">Tulos</w:t>
      </w:r>
    </w:p>
    <w:p>
      <w:r>
        <w:t xml:space="preserve">Tanssiklubi soittaa trooppista musiikkia .</w:t>
      </w:r>
    </w:p>
    <w:p>
      <w:r>
        <w:rPr>
          <w:b/>
        </w:rPr>
        <w:t xml:space="preserve">Tulos</w:t>
      </w:r>
    </w:p>
    <w:p>
      <w:r>
        <w:t xml:space="preserve">Kortteliklubi soittaa kovaa musiikkia .</w:t>
      </w:r>
    </w:p>
    <w:p>
      <w:r>
        <w:rPr>
          <w:b/>
        </w:rPr>
        <w:t xml:space="preserve">Tulos</w:t>
      </w:r>
    </w:p>
    <w:p>
      <w:r>
        <w:t xml:space="preserve">Tanssiklubi soittaa thaimaalaista musiikkia .</w:t>
      </w:r>
    </w:p>
    <w:p>
      <w:r>
        <w:rPr>
          <w:b/>
        </w:rPr>
        <w:t xml:space="preserve">Esimerkki 4.5016</w:t>
      </w:r>
    </w:p>
    <w:p>
      <w:r>
        <w:t xml:space="preserve">Jos lupaat tehdä itsemurhan, sinun pitäisi luopua ajatuksesta .</w:t>
      </w:r>
    </w:p>
    <w:p>
      <w:r>
        <w:rPr>
          <w:b/>
        </w:rPr>
        <w:t xml:space="preserve">Tulos</w:t>
      </w:r>
    </w:p>
    <w:p>
      <w:r>
        <w:t xml:space="preserve">Jos haluat pidättäytyä narkista, sinun pitäisi luopua ajatuksesta .</w:t>
      </w:r>
    </w:p>
    <w:p>
      <w:r>
        <w:rPr>
          <w:b/>
        </w:rPr>
        <w:t xml:space="preserve">Tulos</w:t>
      </w:r>
    </w:p>
    <w:p>
      <w:r>
        <w:t xml:space="preserve">Jos haluat tehdä itsemurhan, sinun pitäisi luopua ajatuksesta.</w:t>
      </w:r>
    </w:p>
    <w:p>
      <w:r>
        <w:rPr>
          <w:b/>
        </w:rPr>
        <w:t xml:space="preserve">Tulos</w:t>
      </w:r>
    </w:p>
    <w:p>
      <w:r>
        <w:t xml:space="preserve">Jos haluat luopua uhkapelaamisesta, sinun pitäisi luopua ajatuksesta .</w:t>
      </w:r>
    </w:p>
    <w:p>
      <w:r>
        <w:rPr>
          <w:b/>
        </w:rPr>
        <w:t xml:space="preserve">Tulos</w:t>
      </w:r>
    </w:p>
    <w:p>
      <w:r>
        <w:t xml:space="preserve">Jos haluatte ilmaista ystävällisyyttä, teidän pitäisi luopua ajatuksesta .</w:t>
      </w:r>
    </w:p>
    <w:p>
      <w:r>
        <w:rPr>
          <w:b/>
        </w:rPr>
        <w:t xml:space="preserve">Esimerkki 4.5017</w:t>
      </w:r>
    </w:p>
    <w:p>
      <w:r>
        <w:t xml:space="preserve">Voit katsella tähtiä kaukoputkella.</w:t>
      </w:r>
    </w:p>
    <w:p>
      <w:r>
        <w:rPr>
          <w:b/>
        </w:rPr>
        <w:t xml:space="preserve">Tulos</w:t>
      </w:r>
    </w:p>
    <w:p>
      <w:r>
        <w:t xml:space="preserve">Voit katsoa tähtiä GPS:n avulla.</w:t>
      </w:r>
    </w:p>
    <w:p>
      <w:r>
        <w:rPr>
          <w:b/>
        </w:rPr>
        <w:t xml:space="preserve">Tulos</w:t>
      </w:r>
    </w:p>
    <w:p>
      <w:r>
        <w:t xml:space="preserve">Voit katsoa tähtiä reseptillä .</w:t>
      </w:r>
    </w:p>
    <w:p>
      <w:r>
        <w:rPr>
          <w:b/>
        </w:rPr>
        <w:t xml:space="preserve">Tulos</w:t>
      </w:r>
    </w:p>
    <w:p>
      <w:r>
        <w:t xml:space="preserve">Voit katsella tähtiä sormuksella .</w:t>
      </w:r>
    </w:p>
    <w:p>
      <w:r>
        <w:rPr>
          <w:b/>
        </w:rPr>
        <w:t xml:space="preserve">Tulos</w:t>
      </w:r>
    </w:p>
    <w:p>
      <w:r>
        <w:t xml:space="preserve">Voit katsella tähtiä verkon avulla .</w:t>
      </w:r>
    </w:p>
    <w:p>
      <w:r>
        <w:rPr>
          <w:b/>
        </w:rPr>
        <w:t xml:space="preserve">Esimerkki 4.5018</w:t>
      </w:r>
    </w:p>
    <w:p>
      <w:r>
        <w:t xml:space="preserve">Tarvitset työtä ansaitaksesi rahaa.</w:t>
      </w:r>
    </w:p>
    <w:p>
      <w:r>
        <w:rPr>
          <w:b/>
        </w:rPr>
        <w:t xml:space="preserve">Tulos</w:t>
      </w:r>
    </w:p>
    <w:p>
      <w:r>
        <w:t xml:space="preserve">Tarvitset lahjan rohkaistaksesi rahaa .</w:t>
      </w:r>
    </w:p>
    <w:p>
      <w:r>
        <w:rPr>
          <w:b/>
        </w:rPr>
        <w:t xml:space="preserve">Tulos</w:t>
      </w:r>
    </w:p>
    <w:p>
      <w:r>
        <w:t xml:space="preserve">Teet työn loppuun, jotta huomenna .</w:t>
      </w:r>
    </w:p>
    <w:p>
      <w:r>
        <w:rPr>
          <w:b/>
        </w:rPr>
        <w:t xml:space="preserve">Tulos</w:t>
      </w:r>
    </w:p>
    <w:p>
      <w:r>
        <w:t xml:space="preserve">Rahan laskemiseen tarvitaan luottoa .</w:t>
      </w:r>
    </w:p>
    <w:p>
      <w:r>
        <w:rPr>
          <w:b/>
        </w:rPr>
        <w:t xml:space="preserve">Tulos</w:t>
      </w:r>
    </w:p>
    <w:p>
      <w:r>
        <w:t xml:space="preserve">Tarvitset pyörätuolin tallettaaksesi rahaa .</w:t>
      </w:r>
    </w:p>
    <w:p>
      <w:r>
        <w:rPr>
          <w:b/>
        </w:rPr>
        <w:t xml:space="preserve">Esimerkki 4.5019</w:t>
      </w:r>
    </w:p>
    <w:p>
      <w:r>
        <w:t xml:space="preserve">Argumentin klikkaamiseen käytetään href:tä .</w:t>
      </w:r>
    </w:p>
    <w:p>
      <w:r>
        <w:rPr>
          <w:b/>
        </w:rPr>
        <w:t xml:space="preserve">Tulos</w:t>
      </w:r>
    </w:p>
    <w:p>
      <w:r>
        <w:t xml:space="preserve">Prosessin kiinniottamiseen käytetään funktiota .</w:t>
      </w:r>
    </w:p>
    <w:p>
      <w:r>
        <w:rPr>
          <w:b/>
        </w:rPr>
        <w:t xml:space="preserve">Tulos</w:t>
      </w:r>
    </w:p>
    <w:p>
      <w:r>
        <w:t xml:space="preserve">Kirjaa käytetään maailman tuntemiseen.</w:t>
      </w:r>
    </w:p>
    <w:p>
      <w:r>
        <w:rPr>
          <w:b/>
        </w:rPr>
        <w:t xml:space="preserve">Tulos</w:t>
      </w:r>
    </w:p>
    <w:p>
      <w:r>
        <w:t xml:space="preserve">Menettelyn jäljittämiseen käytetään merkintätapaa .</w:t>
      </w:r>
    </w:p>
    <w:p>
      <w:r>
        <w:rPr>
          <w:b/>
        </w:rPr>
        <w:t xml:space="preserve">Tulos</w:t>
      </w:r>
    </w:p>
    <w:p>
      <w:r>
        <w:t xml:space="preserve">Kentän selaamiseen käytetään gif-kuvaa .</w:t>
      </w:r>
    </w:p>
    <w:p>
      <w:r>
        <w:rPr>
          <w:b/>
        </w:rPr>
        <w:t xml:space="preserve">Esimerkki 4.5020</w:t>
      </w:r>
    </w:p>
    <w:p>
      <w:r>
        <w:t xml:space="preserve">Poistaisitte kielen, koska haluatte puhua naapureidenne kanssa.</w:t>
      </w:r>
    </w:p>
    <w:p>
      <w:r>
        <w:rPr>
          <w:b/>
        </w:rPr>
        <w:t xml:space="preserve">Tulos</w:t>
      </w:r>
    </w:p>
    <w:p>
      <w:r>
        <w:t xml:space="preserve">Voisitte vaihtaa kieltä, koska haluatte piiloutua naapureiden kanssa .</w:t>
      </w:r>
    </w:p>
    <w:p>
      <w:r>
        <w:rPr>
          <w:b/>
        </w:rPr>
        <w:t xml:space="preserve">Tulos</w:t>
      </w:r>
    </w:p>
    <w:p>
      <w:r>
        <w:t xml:space="preserve">Opettelisit kielen, koska haluat puhua naapureidesi kanssa.</w:t>
      </w:r>
    </w:p>
    <w:p>
      <w:r>
        <w:rPr>
          <w:b/>
        </w:rPr>
        <w:t xml:space="preserve">Tulos</w:t>
      </w:r>
    </w:p>
    <w:p>
      <w:r>
        <w:t xml:space="preserve">Veto-oikeuttaan käyttäisi, koska haluaa käydä vuoropuhelua naapureiden kanssa .</w:t>
      </w:r>
    </w:p>
    <w:p>
      <w:r>
        <w:rPr>
          <w:b/>
        </w:rPr>
        <w:t xml:space="preserve">Tulos</w:t>
      </w:r>
    </w:p>
    <w:p>
      <w:r>
        <w:t xml:space="preserve">Etsitte kieltä, koska haluatte kunnioittaa naapureiden kanssa .</w:t>
      </w:r>
    </w:p>
    <w:p>
      <w:r>
        <w:rPr>
          <w:b/>
        </w:rPr>
        <w:t xml:space="preserve">Esimerkki 4.5021</w:t>
      </w:r>
    </w:p>
    <w:p>
      <w:r>
        <w:t xml:space="preserve">Jos haluat päihtyä, sinun pitäisi kuluttaa hedelmiä sisältäviä mineraaleja .</w:t>
      </w:r>
    </w:p>
    <w:p>
      <w:r>
        <w:rPr>
          <w:b/>
        </w:rPr>
        <w:t xml:space="preserve">Tulos</w:t>
      </w:r>
    </w:p>
    <w:p>
      <w:r>
        <w:t xml:space="preserve">Jos haluat päihtyä, sinun pitäisi kuluttaa mainoksia, jotka sisältävät olutta .</w:t>
      </w:r>
    </w:p>
    <w:p>
      <w:r>
        <w:rPr>
          <w:b/>
        </w:rPr>
        <w:t xml:space="preserve">Tulos</w:t>
      </w:r>
    </w:p>
    <w:p>
      <w:r>
        <w:t xml:space="preserve">Jos haluat tulla päihtyneeksi, sinun pitäisi kuluttaa rikkiä sisältäviä viljelmiä .</w:t>
      </w:r>
    </w:p>
    <w:p>
      <w:r>
        <w:rPr>
          <w:b/>
        </w:rPr>
        <w:t xml:space="preserve">Tulos</w:t>
      </w:r>
    </w:p>
    <w:p>
      <w:r>
        <w:t xml:space="preserve">Jos haluat päihtyä, sinun pitäisi syödä virtsaa sisältäviä viinirypäleitä .</w:t>
      </w:r>
    </w:p>
    <w:p>
      <w:r>
        <w:rPr>
          <w:b/>
        </w:rPr>
        <w:t xml:space="preserve">Tulos</w:t>
      </w:r>
    </w:p>
    <w:p>
      <w:r>
        <w:t xml:space="preserve">Jos haluat päihtyä, sinun on nautittava alkoholia sisältäviä juomia.</w:t>
      </w:r>
    </w:p>
    <w:p>
      <w:r>
        <w:rPr>
          <w:b/>
        </w:rPr>
        <w:t xml:space="preserve">Esimerkki 4.5022</w:t>
      </w:r>
    </w:p>
    <w:p>
      <w:r>
        <w:t xml:space="preserve">Kirjallisuutta hahmotellaan painoksissa , aikakauslehdissä ja sanomalehdissä .</w:t>
      </w:r>
    </w:p>
    <w:p>
      <w:r>
        <w:rPr>
          <w:b/>
        </w:rPr>
        <w:t xml:space="preserve">Tulos</w:t>
      </w:r>
    </w:p>
    <w:p>
      <w:r>
        <w:t xml:space="preserve">Kirjallisuus jaetaan kirjoihin , aikakauslehtiin ja sanomalehtiin .</w:t>
      </w:r>
    </w:p>
    <w:p>
      <w:r>
        <w:rPr>
          <w:b/>
        </w:rPr>
        <w:t xml:space="preserve">Tulos</w:t>
      </w:r>
    </w:p>
    <w:p>
      <w:r>
        <w:t xml:space="preserve">Kirjallisuutta analysoidaan kirjoista , lehdistä ja sanomalehdistä .</w:t>
      </w:r>
    </w:p>
    <w:p>
      <w:r>
        <w:rPr>
          <w:b/>
        </w:rPr>
        <w:t xml:space="preserve">Tulos</w:t>
      </w:r>
    </w:p>
    <w:p>
      <w:r>
        <w:t xml:space="preserve">Kirjallisuudella käydään kauppaa kirjojen , aikakauslehtien ja sanomalehtien muodossa.</w:t>
      </w:r>
    </w:p>
    <w:p>
      <w:r>
        <w:rPr>
          <w:b/>
        </w:rPr>
        <w:t xml:space="preserve">Tulos</w:t>
      </w:r>
    </w:p>
    <w:p>
      <w:r>
        <w:t xml:space="preserve">Kirjallisuutta on kirjoissa, aikakauslehdissä ja sanomalehdissä.</w:t>
      </w:r>
    </w:p>
    <w:p>
      <w:r>
        <w:rPr>
          <w:b/>
        </w:rPr>
        <w:t xml:space="preserve">Esimerkki 4.5023</w:t>
      </w:r>
    </w:p>
    <w:p>
      <w:r>
        <w:t xml:space="preserve">Löydät todennäköisesti tytön mukavasta kaupunginosasta.</w:t>
      </w:r>
    </w:p>
    <w:p>
      <w:r>
        <w:rPr>
          <w:b/>
        </w:rPr>
        <w:t xml:space="preserve">Tulos</w:t>
      </w:r>
    </w:p>
    <w:p>
      <w:r>
        <w:t xml:space="preserve">Olet todennäköisesti luoda tyttö luonnollinen osa tahtoa .</w:t>
      </w:r>
    </w:p>
    <w:p>
      <w:r>
        <w:rPr>
          <w:b/>
        </w:rPr>
        <w:t xml:space="preserve">Tulos</w:t>
      </w:r>
    </w:p>
    <w:p>
      <w:r>
        <w:t xml:space="preserve">Olet etuoikeutettu nukkua tyttö mukava osa kaupunkia .</w:t>
      </w:r>
    </w:p>
    <w:p>
      <w:r>
        <w:rPr>
          <w:b/>
        </w:rPr>
        <w:t xml:space="preserve">Tulos</w:t>
      </w:r>
    </w:p>
    <w:p>
      <w:r>
        <w:t xml:space="preserve">Olet todennäköisesti sijoittaa tytön toissijainen osa seksuaalisuutta .</w:t>
      </w:r>
    </w:p>
    <w:p>
      <w:r>
        <w:rPr>
          <w:b/>
        </w:rPr>
        <w:t xml:space="preserve">Tulos</w:t>
      </w:r>
    </w:p>
    <w:p>
      <w:r>
        <w:t xml:space="preserve">Löydät todennäköisesti tyttö suuressa osassa kaupunkia .</w:t>
      </w:r>
    </w:p>
    <w:p>
      <w:r>
        <w:rPr>
          <w:b/>
        </w:rPr>
        <w:t xml:space="preserve">Esimerkki 4.5024</w:t>
      </w:r>
    </w:p>
    <w:p>
      <w:r>
        <w:t xml:space="preserve">Puolueet ovat tukikohdan vaatimista varten.</w:t>
      </w:r>
    </w:p>
    <w:p>
      <w:r>
        <w:rPr>
          <w:b/>
        </w:rPr>
        <w:t xml:space="preserve">Tulos</w:t>
      </w:r>
    </w:p>
    <w:p>
      <w:r>
        <w:t xml:space="preserve">Juhlat ovat menneisyyden vaalimista varten .</w:t>
      </w:r>
    </w:p>
    <w:p>
      <w:r>
        <w:rPr>
          <w:b/>
        </w:rPr>
        <w:t xml:space="preserve">Tulos</w:t>
      </w:r>
    </w:p>
    <w:p>
      <w:r>
        <w:t xml:space="preserve">Työ on tavoitteesi toteuttamista varten.</w:t>
      </w:r>
    </w:p>
    <w:p>
      <w:r>
        <w:rPr>
          <w:b/>
        </w:rPr>
        <w:t xml:space="preserve">Tulos</w:t>
      </w:r>
    </w:p>
    <w:p>
      <w:r>
        <w:t xml:space="preserve">Juhlissa juhlitaan syntymäpäivää.</w:t>
      </w:r>
    </w:p>
    <w:p>
      <w:r>
        <w:rPr>
          <w:b/>
        </w:rPr>
        <w:t xml:space="preserve">Tulos</w:t>
      </w:r>
    </w:p>
    <w:p>
      <w:r>
        <w:t xml:space="preserve">Ohjelma on vapautumisen juhlimista varten .</w:t>
      </w:r>
    </w:p>
    <w:p>
      <w:r>
        <w:rPr>
          <w:b/>
        </w:rPr>
        <w:t xml:space="preserve">Esimerkki 4.5025</w:t>
      </w:r>
    </w:p>
    <w:p>
      <w:r>
        <w:t xml:space="preserve">Jos kynttilät loppuvat , kannattaa mennä kauppaan .</w:t>
      </w:r>
    </w:p>
    <w:p>
      <w:r>
        <w:rPr>
          <w:b/>
        </w:rPr>
        <w:t xml:space="preserve">Tulos</w:t>
      </w:r>
    </w:p>
    <w:p>
      <w:r>
        <w:t xml:space="preserve">Jos lyijykynät loppuvat, sinun on mentävä hätätilaan.</w:t>
      </w:r>
    </w:p>
    <w:p>
      <w:r>
        <w:rPr>
          <w:b/>
        </w:rPr>
        <w:t xml:space="preserve">Tulos</w:t>
      </w:r>
    </w:p>
    <w:p>
      <w:r>
        <w:t xml:space="preserve">Jos lyijykynät loppuvat, kannattaa mennä kauppaan.</w:t>
      </w:r>
    </w:p>
    <w:p>
      <w:r>
        <w:rPr>
          <w:b/>
        </w:rPr>
        <w:t xml:space="preserve">Tulos</w:t>
      </w:r>
    </w:p>
    <w:p>
      <w:r>
        <w:t xml:space="preserve">Jos appelsiinit loppuvat, kannattaa mennä kauppaan .</w:t>
      </w:r>
    </w:p>
    <w:p>
      <w:r>
        <w:rPr>
          <w:b/>
        </w:rPr>
        <w:t xml:space="preserve">Tulos</w:t>
      </w:r>
    </w:p>
    <w:p>
      <w:r>
        <w:t xml:space="preserve">Jos lyijykynät loppuvat, kannattaa mennä tehtaalle.</w:t>
      </w:r>
    </w:p>
    <w:p>
      <w:r>
        <w:rPr>
          <w:b/>
        </w:rPr>
        <w:t xml:space="preserve">Esimerkki 4.5026</w:t>
      </w:r>
    </w:p>
    <w:p>
      <w:r>
        <w:t xml:space="preserve">Useimmat mainokset , takseja lukuun ottamatta , näyttävät naurettavilta edessä.</w:t>
      </w:r>
    </w:p>
    <w:p>
      <w:r>
        <w:rPr>
          <w:b/>
        </w:rPr>
        <w:t xml:space="preserve">Tulos</w:t>
      </w:r>
    </w:p>
    <w:p>
      <w:r>
        <w:t xml:space="preserve">Useimmat pakettiautot, takseja lukuun ottamatta, näyttävät naurettavilta keltaisessa värissä.</w:t>
      </w:r>
    </w:p>
    <w:p>
      <w:r>
        <w:rPr>
          <w:b/>
        </w:rPr>
        <w:t xml:space="preserve">Tulos</w:t>
      </w:r>
    </w:p>
    <w:p>
      <w:r>
        <w:t xml:space="preserve">Useimmat kyltit , paitsi taksit , näyttävät naurettavilta keltaisina.</w:t>
      </w:r>
    </w:p>
    <w:p>
      <w:r>
        <w:rPr>
          <w:b/>
        </w:rPr>
        <w:t xml:space="preserve">Tulos</w:t>
      </w:r>
    </w:p>
    <w:p>
      <w:r>
        <w:t xml:space="preserve">Useimmat urheilulajit , paitsi taksit , näyttävät naurettavilta keltaisessa värissä.</w:t>
      </w:r>
    </w:p>
    <w:p>
      <w:r>
        <w:rPr>
          <w:b/>
        </w:rPr>
        <w:t xml:space="preserve">Tulos</w:t>
      </w:r>
    </w:p>
    <w:p>
      <w:r>
        <w:t xml:space="preserve">Useimmat ajoneuvot, takseja lukuun ottamatta, näyttävät naurettavilta keltaisessa värissä.</w:t>
      </w:r>
    </w:p>
    <w:p>
      <w:r>
        <w:rPr>
          <w:b/>
        </w:rPr>
        <w:t xml:space="preserve">Esimerkki 4.5027</w:t>
      </w:r>
    </w:p>
    <w:p>
      <w:r>
        <w:t xml:space="preserve">Löydät todennäköisesti kuningattaren palatsista.</w:t>
      </w:r>
    </w:p>
    <w:p>
      <w:r>
        <w:rPr>
          <w:b/>
        </w:rPr>
        <w:t xml:space="preserve">Tulos</w:t>
      </w:r>
    </w:p>
    <w:p>
      <w:r>
        <w:t xml:space="preserve">Et ole pätevä neuvomaan kuningatarta palatsissa .</w:t>
      </w:r>
    </w:p>
    <w:p>
      <w:r>
        <w:rPr>
          <w:b/>
        </w:rPr>
        <w:t xml:space="preserve">Tulos</w:t>
      </w:r>
    </w:p>
    <w:p>
      <w:r>
        <w:t xml:space="preserve">Löydät todennäköisesti liikettä ympäri palatsia .</w:t>
      </w:r>
    </w:p>
    <w:p>
      <w:r>
        <w:rPr>
          <w:b/>
        </w:rPr>
        <w:t xml:space="preserve">Tulos</w:t>
      </w:r>
    </w:p>
    <w:p>
      <w:r>
        <w:t xml:space="preserve">Löydät todennäköisesti kurkistaa ympäri palatsia .</w:t>
      </w:r>
    </w:p>
    <w:p>
      <w:r>
        <w:rPr>
          <w:b/>
        </w:rPr>
        <w:t xml:space="preserve">Tulos</w:t>
      </w:r>
    </w:p>
    <w:p>
      <w:r>
        <w:t xml:space="preserve">Sinä todennäköisesti kierrätät kuningatarta ympäri palatsia .</w:t>
      </w:r>
    </w:p>
    <w:p>
      <w:r>
        <w:rPr>
          <w:b/>
        </w:rPr>
        <w:t xml:space="preserve">Esimerkki 4.5028</w:t>
      </w:r>
    </w:p>
    <w:p>
      <w:r>
        <w:t xml:space="preserve">Voit löytää käsikirjan osoitteesta c .</w:t>
      </w:r>
    </w:p>
    <w:p>
      <w:r>
        <w:rPr>
          <w:b/>
        </w:rPr>
        <w:t xml:space="preserve">Tulos</w:t>
      </w:r>
    </w:p>
    <w:p>
      <w:r>
        <w:t xml:space="preserve">Todennäköisesti löydät geenin valtamerestä .</w:t>
      </w:r>
    </w:p>
    <w:p>
      <w:r>
        <w:rPr>
          <w:b/>
        </w:rPr>
        <w:t xml:space="preserve">Tulos</w:t>
      </w:r>
    </w:p>
    <w:p>
      <w:r>
        <w:t xml:space="preserve">Merestä löytyy todennäköisesti kilpikonna .</w:t>
      </w:r>
    </w:p>
    <w:p>
      <w:r>
        <w:rPr>
          <w:b/>
        </w:rPr>
        <w:t xml:space="preserve">Tulos</w:t>
      </w:r>
    </w:p>
    <w:p>
      <w:r>
        <w:t xml:space="preserve">Merestä löytyy todennäköisesti hai.</w:t>
      </w:r>
    </w:p>
    <w:p>
      <w:r>
        <w:rPr>
          <w:b/>
        </w:rPr>
        <w:t xml:space="preserve">Tulos</w:t>
      </w:r>
    </w:p>
    <w:p>
      <w:r>
        <w:t xml:space="preserve">Löydät todennäköisesti bunkkerin merestä.</w:t>
      </w:r>
    </w:p>
    <w:p>
      <w:r>
        <w:rPr>
          <w:b/>
        </w:rPr>
        <w:t xml:space="preserve">Esimerkki 4.5029</w:t>
      </w:r>
    </w:p>
    <w:p>
      <w:r>
        <w:t xml:space="preserve">Voit ansaita luokan saadaksesi tutkintotodistuksesi takaisin.</w:t>
      </w:r>
    </w:p>
    <w:p>
      <w:r>
        <w:rPr>
          <w:b/>
        </w:rPr>
        <w:t xml:space="preserve">Tulos</w:t>
      </w:r>
    </w:p>
    <w:p>
      <w:r>
        <w:t xml:space="preserve">Voit käyttää vinkkiä muodon palauttamiseksi .</w:t>
      </w:r>
    </w:p>
    <w:p>
      <w:r>
        <w:rPr>
          <w:b/>
        </w:rPr>
        <w:t xml:space="preserve">Tulos</w:t>
      </w:r>
    </w:p>
    <w:p>
      <w:r>
        <w:t xml:space="preserve">Voit ymmärtää kurssin tasapainon palauttamiseksi .</w:t>
      </w:r>
    </w:p>
    <w:p>
      <w:r>
        <w:rPr>
          <w:b/>
        </w:rPr>
        <w:t xml:space="preserve">Tulos</w:t>
      </w:r>
    </w:p>
    <w:p>
      <w:r>
        <w:t xml:space="preserve">Voit käyttää sormea tasapainon palauttamiseen.</w:t>
      </w:r>
    </w:p>
    <w:p>
      <w:r>
        <w:rPr>
          <w:b/>
        </w:rPr>
        <w:t xml:space="preserve">Tulos</w:t>
      </w:r>
    </w:p>
    <w:p>
      <w:r>
        <w:t xml:space="preserve">Voit käyttää keppiä saadaksesi tasosi takaisin.</w:t>
      </w:r>
    </w:p>
    <w:p>
      <w:r>
        <w:rPr>
          <w:b/>
        </w:rPr>
        <w:t xml:space="preserve">Esimerkki 4.5030</w:t>
      </w:r>
    </w:p>
    <w:p>
      <w:r>
        <w:t xml:space="preserve">Olet todennäköisesti mielessäsi peli metsässä .</w:t>
      </w:r>
    </w:p>
    <w:p>
      <w:r>
        <w:rPr>
          <w:b/>
        </w:rPr>
        <w:t xml:space="preserve">Tulos</w:t>
      </w:r>
    </w:p>
    <w:p>
      <w:r>
        <w:t xml:space="preserve">Löydät todennäköisesti karhun metsästä.</w:t>
      </w:r>
    </w:p>
    <w:p>
      <w:r>
        <w:rPr>
          <w:b/>
        </w:rPr>
        <w:t xml:space="preserve">Tulos</w:t>
      </w:r>
    </w:p>
    <w:p>
      <w:r>
        <w:t xml:space="preserve">Vaellat todennäköisesti metsässä sijaitsevalla reitillä .</w:t>
      </w:r>
    </w:p>
    <w:p>
      <w:r>
        <w:rPr>
          <w:b/>
        </w:rPr>
        <w:t xml:space="preserve">Tulos</w:t>
      </w:r>
    </w:p>
    <w:p>
      <w:r>
        <w:t xml:space="preserve">Olet vakuuttunut siitä, että löydät karhun metsästä .</w:t>
      </w:r>
    </w:p>
    <w:p>
      <w:r>
        <w:rPr>
          <w:b/>
        </w:rPr>
        <w:t xml:space="preserve">Tulos</w:t>
      </w:r>
    </w:p>
    <w:p>
      <w:r>
        <w:t xml:space="preserve">Huomaat todennäköisesti kasvin parvessa .</w:t>
      </w:r>
    </w:p>
    <w:p>
      <w:r>
        <w:rPr>
          <w:b/>
        </w:rPr>
        <w:t xml:space="preserve">Esimerkki 4.5031</w:t>
      </w:r>
    </w:p>
    <w:p>
      <w:r>
        <w:t xml:space="preserve">Kissa ei paljasta häntäänsä vedettynä .</w:t>
      </w:r>
    </w:p>
    <w:p>
      <w:r>
        <w:rPr>
          <w:b/>
        </w:rPr>
        <w:t xml:space="preserve">Tulos</w:t>
      </w:r>
    </w:p>
    <w:p>
      <w:r>
        <w:t xml:space="preserve">Kissa ei halua, että sen häntää kiinnitetään.</w:t>
      </w:r>
    </w:p>
    <w:p>
      <w:r>
        <w:rPr>
          <w:b/>
        </w:rPr>
        <w:t xml:space="preserve">Tulos</w:t>
      </w:r>
    </w:p>
    <w:p>
      <w:r>
        <w:t xml:space="preserve">Kissa ei halua, että sen kurkusta vedetään.</w:t>
      </w:r>
    </w:p>
    <w:p>
      <w:r>
        <w:rPr>
          <w:b/>
        </w:rPr>
        <w:t xml:space="preserve">Tulos</w:t>
      </w:r>
    </w:p>
    <w:p>
      <w:r>
        <w:t xml:space="preserve">Kissa ei halua, että sen häntää siirretään.</w:t>
      </w:r>
    </w:p>
    <w:p>
      <w:r>
        <w:rPr>
          <w:b/>
        </w:rPr>
        <w:t xml:space="preserve">Tulos</w:t>
      </w:r>
    </w:p>
    <w:p>
      <w:r>
        <w:t xml:space="preserve">Kissa ei halua, että sen häntää vedetään.</w:t>
      </w:r>
    </w:p>
    <w:p>
      <w:r>
        <w:rPr>
          <w:b/>
        </w:rPr>
        <w:t xml:space="preserve">Esimerkki 4.5032</w:t>
      </w:r>
    </w:p>
    <w:p>
      <w:r>
        <w:t xml:space="preserve">rikollisuutta koskeva lääketieteellinen toimi .</w:t>
      </w:r>
    </w:p>
    <w:p>
      <w:r>
        <w:rPr>
          <w:b/>
        </w:rPr>
        <w:t xml:space="preserve">Tulos</w:t>
      </w:r>
    </w:p>
    <w:p>
      <w:r>
        <w:t xml:space="preserve">Upseerit toimivat tunteiden perusteella .</w:t>
      </w:r>
    </w:p>
    <w:p>
      <w:r>
        <w:rPr>
          <w:b/>
        </w:rPr>
        <w:t xml:space="preserve">Tulos</w:t>
      </w:r>
    </w:p>
    <w:p>
      <w:r>
        <w:t xml:space="preserve">hänen esityksensä siellä .</w:t>
      </w:r>
    </w:p>
    <w:p>
      <w:r>
        <w:rPr>
          <w:b/>
        </w:rPr>
        <w:t xml:space="preserve">Tulos</w:t>
      </w:r>
    </w:p>
    <w:p>
      <w:r>
        <w:t xml:space="preserve">9 toimia rasismin vastaisesti .</w:t>
      </w:r>
    </w:p>
    <w:p>
      <w:r>
        <w:rPr>
          <w:b/>
        </w:rPr>
        <w:t xml:space="preserve">Tulos</w:t>
      </w:r>
    </w:p>
    <w:p>
      <w:r>
        <w:t xml:space="preserve">Ihmiset toimivat tunteiden mukaan.</w:t>
      </w:r>
    </w:p>
    <w:p>
      <w:r>
        <w:rPr>
          <w:b/>
        </w:rPr>
        <w:t xml:space="preserve">Esimerkki 4.5033</w:t>
      </w:r>
    </w:p>
    <w:p>
      <w:r>
        <w:t xml:space="preserve">Museovierailun vaikutuksena on taiteen arvostuksen lisääntyminen.</w:t>
      </w:r>
    </w:p>
    <w:p>
      <w:r>
        <w:rPr>
          <w:b/>
        </w:rPr>
        <w:t xml:space="preserve">Tulos</w:t>
      </w:r>
    </w:p>
    <w:p>
      <w:r>
        <w:t xml:space="preserve">Museossa työskentely merkitsee sitä, että taidetta arvostetaan enemmän.</w:t>
      </w:r>
    </w:p>
    <w:p>
      <w:r>
        <w:rPr>
          <w:b/>
        </w:rPr>
        <w:t xml:space="preserve">Tulos</w:t>
      </w:r>
    </w:p>
    <w:p>
      <w:r>
        <w:t xml:space="preserve">Museovierailun vaikutus on saamassa lisää kiireellisyyttä .</w:t>
      </w:r>
    </w:p>
    <w:p>
      <w:r>
        <w:rPr>
          <w:b/>
        </w:rPr>
        <w:t xml:space="preserve">Tulos</w:t>
      </w:r>
    </w:p>
    <w:p>
      <w:r>
        <w:t xml:space="preserve">Museovoiton lahja on taiteen arvostuksen lisääminen .</w:t>
      </w:r>
    </w:p>
    <w:p>
      <w:r>
        <w:rPr>
          <w:b/>
        </w:rPr>
        <w:t xml:space="preserve">Tulos</w:t>
      </w:r>
    </w:p>
    <w:p>
      <w:r>
        <w:t xml:space="preserve">Museovierailun vaikutus on saada enemmän hyötyä terveydelle .</w:t>
      </w:r>
    </w:p>
    <w:p>
      <w:r>
        <w:rPr>
          <w:b/>
        </w:rPr>
        <w:t xml:space="preserve">Esimerkki 4.5034</w:t>
      </w:r>
    </w:p>
    <w:p>
      <w:r>
        <w:t xml:space="preserve">Ostaisit pommeja muille, koska haluat kokeilla rakkauttasi heille.</w:t>
      </w:r>
    </w:p>
    <w:p>
      <w:r>
        <w:rPr>
          <w:b/>
        </w:rPr>
        <w:t xml:space="preserve">Tulos</w:t>
      </w:r>
    </w:p>
    <w:p>
      <w:r>
        <w:t xml:space="preserve">Ostaisit hedelmiä toisille, koska haluat lisätä rakkauttasi heitä kohtaan.</w:t>
      </w:r>
    </w:p>
    <w:p>
      <w:r>
        <w:rPr>
          <w:b/>
        </w:rPr>
        <w:t xml:space="preserve">Tulos</w:t>
      </w:r>
    </w:p>
    <w:p>
      <w:r>
        <w:t xml:space="preserve">Sinä täytät lahjoja muille, koska haluat ilmaista rakkautesi heille.</w:t>
      </w:r>
    </w:p>
    <w:p>
      <w:r>
        <w:rPr>
          <w:b/>
        </w:rPr>
        <w:t xml:space="preserve">Tulos</w:t>
      </w:r>
    </w:p>
    <w:p>
      <w:r>
        <w:t xml:space="preserve">Ostaisit lahjoja muille, koska haluat ilmaista rakkautesi heille.</w:t>
      </w:r>
    </w:p>
    <w:p>
      <w:r>
        <w:rPr>
          <w:b/>
        </w:rPr>
        <w:t xml:space="preserve">Tulos</w:t>
      </w:r>
    </w:p>
    <w:p>
      <w:r>
        <w:t xml:space="preserve">Ostaisit lahjoja toisille, koska haluat opettaa heille rakkauttasi.</w:t>
      </w:r>
    </w:p>
    <w:p>
      <w:r>
        <w:rPr>
          <w:b/>
        </w:rPr>
        <w:t xml:space="preserve">Esimerkki 4.5035</w:t>
      </w:r>
    </w:p>
    <w:p>
      <w:r>
        <w:t xml:space="preserve">Me kaikki kannustamme enemmän aikaa nauttia elämästä .</w:t>
      </w:r>
    </w:p>
    <w:p>
      <w:r>
        <w:rPr>
          <w:b/>
        </w:rPr>
        <w:t xml:space="preserve">Tulos</w:t>
      </w:r>
    </w:p>
    <w:p>
      <w:r>
        <w:t xml:space="preserve">Me kaikki tarvitsemme enemmän aikaa nauttia nautinnoista .</w:t>
      </w:r>
    </w:p>
    <w:p>
      <w:r>
        <w:rPr>
          <w:b/>
        </w:rPr>
        <w:t xml:space="preserve">Tulos</w:t>
      </w:r>
    </w:p>
    <w:p>
      <w:r>
        <w:t xml:space="preserve">Meillä kaikilla on enemmän aikaa pysäyttää elämä .</w:t>
      </w:r>
    </w:p>
    <w:p>
      <w:r>
        <w:rPr>
          <w:b/>
        </w:rPr>
        <w:t xml:space="preserve">Tulos</w:t>
      </w:r>
    </w:p>
    <w:p>
      <w:r>
        <w:t xml:space="preserve">Me kaikki tarvitsemme enemmän aikaa nauttia romantiikasta .</w:t>
      </w:r>
    </w:p>
    <w:p>
      <w:r>
        <w:rPr>
          <w:b/>
        </w:rPr>
        <w:t xml:space="preserve">Tulos</w:t>
      </w:r>
    </w:p>
    <w:p>
      <w:r>
        <w:t xml:space="preserve">Me kaikki tarvitsemme enemmän aikaa nauttia elämästä.</w:t>
      </w:r>
    </w:p>
    <w:p>
      <w:r>
        <w:rPr>
          <w:b/>
        </w:rPr>
        <w:t xml:space="preserve">Esimerkki 4.5036</w:t>
      </w:r>
    </w:p>
    <w:p>
      <w:r>
        <w:t xml:space="preserve">M voi olla vaarallinen paikka .</w:t>
      </w:r>
    </w:p>
    <w:p>
      <w:r>
        <w:rPr>
          <w:b/>
        </w:rPr>
        <w:t xml:space="preserve">Tulos</w:t>
      </w:r>
    </w:p>
    <w:p>
      <w:r>
        <w:t xml:space="preserve">WC voi olla heikko paikka .</w:t>
      </w:r>
    </w:p>
    <w:p>
      <w:r>
        <w:rPr>
          <w:b/>
        </w:rPr>
        <w:t xml:space="preserve">Tulos</w:t>
      </w:r>
    </w:p>
    <w:p>
      <w:r>
        <w:t xml:space="preserve">Maailma voi olla pelottava paikka .</w:t>
      </w:r>
    </w:p>
    <w:p>
      <w:r>
        <w:rPr>
          <w:b/>
        </w:rPr>
        <w:t xml:space="preserve">Tulos</w:t>
      </w:r>
    </w:p>
    <w:p>
      <w:r>
        <w:t xml:space="preserve">Sirkus voi olla katkera paikka .</w:t>
      </w:r>
    </w:p>
    <w:p>
      <w:r>
        <w:rPr>
          <w:b/>
        </w:rPr>
        <w:t xml:space="preserve">Tulos</w:t>
      </w:r>
    </w:p>
    <w:p>
      <w:r>
        <w:t xml:space="preserve">Maailma voi olla vaarallinen paikka.</w:t>
      </w:r>
    </w:p>
    <w:p>
      <w:r>
        <w:rPr>
          <w:b/>
        </w:rPr>
        <w:t xml:space="preserve">Esimerkki 4.5037</w:t>
      </w:r>
    </w:p>
    <w:p>
      <w:r>
        <w:t xml:space="preserve">Voit kutsua linja-autoaseman matkustamaan .</w:t>
      </w:r>
    </w:p>
    <w:p>
      <w:r>
        <w:rPr>
          <w:b/>
        </w:rPr>
        <w:t xml:space="preserve">Tulos</w:t>
      </w:r>
    </w:p>
    <w:p>
      <w:r>
        <w:t xml:space="preserve">Voit käyttää bussiasemaa matkustamiseen.</w:t>
      </w:r>
    </w:p>
    <w:p>
      <w:r>
        <w:rPr>
          <w:b/>
        </w:rPr>
        <w:t xml:space="preserve">Tulos</w:t>
      </w:r>
    </w:p>
    <w:p>
      <w:r>
        <w:t xml:space="preserve">Voit käyttää linja-autoasemaa ostamiseen .</w:t>
      </w:r>
    </w:p>
    <w:p>
      <w:r>
        <w:rPr>
          <w:b/>
        </w:rPr>
        <w:t xml:space="preserve">Tulos</w:t>
      </w:r>
    </w:p>
    <w:p>
      <w:r>
        <w:t xml:space="preserve">Voit tutustua linja-autoasemalle matkustaa .</w:t>
      </w:r>
    </w:p>
    <w:p>
      <w:r>
        <w:rPr>
          <w:b/>
        </w:rPr>
        <w:t xml:space="preserve">Tulos</w:t>
      </w:r>
    </w:p>
    <w:p>
      <w:r>
        <w:t xml:space="preserve">Voit käyttää äänikaukosäädintä vertaillaksesi .</w:t>
      </w:r>
    </w:p>
    <w:p>
      <w:r>
        <w:rPr>
          <w:b/>
        </w:rPr>
        <w:t xml:space="preserve">Esimerkki 4.5038</w:t>
      </w:r>
    </w:p>
    <w:p>
      <w:r>
        <w:t xml:space="preserve">Ostaisit rajattomasti hedelmiä ja vihanneksia, koska haluat valmistaa ne itse .</w:t>
      </w:r>
    </w:p>
    <w:p>
      <w:r>
        <w:rPr>
          <w:b/>
        </w:rPr>
        <w:t xml:space="preserve">Tulos</w:t>
      </w:r>
    </w:p>
    <w:p>
      <w:r>
        <w:t xml:space="preserve">Salliisit tuoreet hedelmät ja maapähkinät, koska haluat valmistaa ne itse .</w:t>
      </w:r>
    </w:p>
    <w:p>
      <w:r>
        <w:rPr>
          <w:b/>
        </w:rPr>
        <w:t xml:space="preserve">Tulos</w:t>
      </w:r>
    </w:p>
    <w:p>
      <w:r>
        <w:t xml:space="preserve">Ihailet tuoreita hedelmiä ja vihanneksia, koska haluat valmistaa ne itse.</w:t>
      </w:r>
    </w:p>
    <w:p>
      <w:r>
        <w:rPr>
          <w:b/>
        </w:rPr>
        <w:t xml:space="preserve">Tulos</w:t>
      </w:r>
    </w:p>
    <w:p>
      <w:r>
        <w:t xml:space="preserve">Kieltäydyt tuoreista hedelmistä ja vihanneksista, koska haluat valmistaa ne itse .</w:t>
      </w:r>
    </w:p>
    <w:p>
      <w:r>
        <w:rPr>
          <w:b/>
        </w:rPr>
        <w:t xml:space="preserve">Tulos</w:t>
      </w:r>
    </w:p>
    <w:p>
      <w:r>
        <w:t xml:space="preserve">Ostaisit tuoreita hedelmiä ja vihanneksia, koska haluat valmistaa ne itse.</w:t>
      </w:r>
    </w:p>
    <w:p>
      <w:r>
        <w:rPr>
          <w:b/>
        </w:rPr>
        <w:t xml:space="preserve">Esimerkki 4.5039</w:t>
      </w:r>
    </w:p>
    <w:p>
      <w:r>
        <w:t xml:space="preserve">Söisit välipaloja, koska haluat hyvin ladattua ruokavaliota .</w:t>
      </w:r>
    </w:p>
    <w:p>
      <w:r>
        <w:rPr>
          <w:b/>
        </w:rPr>
        <w:t xml:space="preserve">Tulos</w:t>
      </w:r>
    </w:p>
    <w:p>
      <w:r>
        <w:t xml:space="preserve">Syöt vihanneksia, koska kunnioitat tasapainoista ruokavaliota .</w:t>
      </w:r>
    </w:p>
    <w:p>
      <w:r>
        <w:rPr>
          <w:b/>
        </w:rPr>
        <w:t xml:space="preserve">Tulos</w:t>
      </w:r>
    </w:p>
    <w:p>
      <w:r>
        <w:t xml:space="preserve">Syöt vihanneksia, koska kannatat tasapainoista ruokavaliota .</w:t>
      </w:r>
    </w:p>
    <w:p>
      <w:r>
        <w:rPr>
          <w:b/>
        </w:rPr>
        <w:t xml:space="preserve">Tulos</w:t>
      </w:r>
    </w:p>
    <w:p>
      <w:r>
        <w:t xml:space="preserve">Syöt vihanneksia, koska haluat tasapainoisen ruokavalion.</w:t>
      </w:r>
    </w:p>
    <w:p>
      <w:r>
        <w:rPr>
          <w:b/>
        </w:rPr>
        <w:t xml:space="preserve">Tulos</w:t>
      </w:r>
    </w:p>
    <w:p>
      <w:r>
        <w:t xml:space="preserve">Syöt vihanneksia, koska ostat tasapainoista ruokavaliota .</w:t>
      </w:r>
    </w:p>
    <w:p>
      <w:r>
        <w:rPr>
          <w:b/>
        </w:rPr>
        <w:t xml:space="preserve">Esimerkki 4.5040</w:t>
      </w:r>
    </w:p>
    <w:p>
      <w:r>
        <w:t xml:space="preserve">Jos haluat mennä konserttiin, sinun pitäisi ostaa kausituolit .</w:t>
      </w:r>
    </w:p>
    <w:p>
      <w:r>
        <w:rPr>
          <w:b/>
        </w:rPr>
        <w:t xml:space="preserve">Tulos</w:t>
      </w:r>
    </w:p>
    <w:p>
      <w:r>
        <w:t xml:space="preserve">Jos haluat mennä konserttiin, sinun pitäisi soittaa kausiliput .</w:t>
      </w:r>
    </w:p>
    <w:p>
      <w:r>
        <w:rPr>
          <w:b/>
        </w:rPr>
        <w:t xml:space="preserve">Tulos</w:t>
      </w:r>
    </w:p>
    <w:p>
      <w:r>
        <w:t xml:space="preserve">Jos haluat mennä konserttiin, sinun pitäisi ostaa kausilippuja.</w:t>
      </w:r>
    </w:p>
    <w:p>
      <w:r>
        <w:rPr>
          <w:b/>
        </w:rPr>
        <w:t xml:space="preserve">Tulos</w:t>
      </w:r>
    </w:p>
    <w:p>
      <w:r>
        <w:t xml:space="preserve">Jos kuolee päättää kuolemaan niin kannattaa ostaa kausikortit .</w:t>
      </w:r>
    </w:p>
    <w:p>
      <w:r>
        <w:rPr>
          <w:b/>
        </w:rPr>
        <w:t xml:space="preserve">Tulos</w:t>
      </w:r>
    </w:p>
    <w:p>
      <w:r>
        <w:t xml:space="preserve">Jos seisoo vaatia liigaan niin sinun pitäisi ostaa kausikortit .</w:t>
      </w:r>
    </w:p>
    <w:p>
      <w:r>
        <w:rPr>
          <w:b/>
        </w:rPr>
        <w:t xml:space="preserve">Esimerkki 4.5041</w:t>
      </w:r>
    </w:p>
    <w:p>
      <w:r>
        <w:t xml:space="preserve">Olet motivoitunut löytämään insertin eläinkaupasta .</w:t>
      </w:r>
    </w:p>
    <w:p>
      <w:r>
        <w:rPr>
          <w:b/>
        </w:rPr>
        <w:t xml:space="preserve">Tulos</w:t>
      </w:r>
    </w:p>
    <w:p>
      <w:r>
        <w:t xml:space="preserve">Voit löytää omistajan eläinkaupasta .</w:t>
      </w:r>
    </w:p>
    <w:p>
      <w:r>
        <w:rPr>
          <w:b/>
        </w:rPr>
        <w:t xml:space="preserve">Tulos</w:t>
      </w:r>
    </w:p>
    <w:p>
      <w:r>
        <w:t xml:space="preserve">Löydät eläimen todennäköisesti eläinkaupasta.</w:t>
      </w:r>
    </w:p>
    <w:p>
      <w:r>
        <w:rPr>
          <w:b/>
        </w:rPr>
        <w:t xml:space="preserve">Tulos</w:t>
      </w:r>
    </w:p>
    <w:p>
      <w:r>
        <w:t xml:space="preserve">Saat todennäköisesti C-pisteet pet ctorissa.</w:t>
      </w:r>
    </w:p>
    <w:p>
      <w:r>
        <w:rPr>
          <w:b/>
        </w:rPr>
        <w:t xml:space="preserve">Tulos</w:t>
      </w:r>
    </w:p>
    <w:p>
      <w:r>
        <w:t xml:space="preserve">Ehdotat todennäköisesti eläintä lemmikkieläinkokeessa .</w:t>
      </w:r>
    </w:p>
    <w:p>
      <w:r>
        <w:rPr>
          <w:b/>
        </w:rPr>
        <w:t xml:space="preserve">Esimerkki 4.5042</w:t>
      </w:r>
    </w:p>
    <w:p>
      <w:r>
        <w:t xml:space="preserve">Monet pussit - ruoka-astiat ovat muovijänteitä .</w:t>
      </w:r>
    </w:p>
    <w:p>
      <w:r>
        <w:rPr>
          <w:b/>
        </w:rPr>
        <w:t xml:space="preserve">Tulos</w:t>
      </w:r>
    </w:p>
    <w:p>
      <w:r>
        <w:t xml:space="preserve">dead fast - Merikontit on valmistettu muovista .</w:t>
      </w:r>
    </w:p>
    <w:p>
      <w:r>
        <w:rPr>
          <w:b/>
        </w:rPr>
        <w:t xml:space="preserve">Tulos</w:t>
      </w:r>
    </w:p>
    <w:p>
      <w:r>
        <w:t xml:space="preserve">Monet pikaruoka-astiat on valmistettu muovista.</w:t>
      </w:r>
    </w:p>
    <w:p>
      <w:r>
        <w:rPr>
          <w:b/>
        </w:rPr>
        <w:t xml:space="preserve">Tulos</w:t>
      </w:r>
    </w:p>
    <w:p>
      <w:r>
        <w:t xml:space="preserve">Kuumat pikaruoka-astiat on valmistettu muovista .</w:t>
      </w:r>
    </w:p>
    <w:p>
      <w:r>
        <w:rPr>
          <w:b/>
        </w:rPr>
        <w:t xml:space="preserve">Tulos</w:t>
      </w:r>
    </w:p>
    <w:p>
      <w:r>
        <w:t xml:space="preserve">T pikaruoka-astiat on valmistettu muovista .</w:t>
      </w:r>
    </w:p>
    <w:p>
      <w:r>
        <w:rPr>
          <w:b/>
        </w:rPr>
        <w:t xml:space="preserve">Esimerkki 4.5043</w:t>
      </w:r>
    </w:p>
    <w:p>
      <w:r>
        <w:t xml:space="preserve">Hyötyisitte yhteiskunnalle, koska teillä on visio paremmasta tiestä .</w:t>
      </w:r>
    </w:p>
    <w:p>
      <w:r>
        <w:rPr>
          <w:b/>
        </w:rPr>
        <w:t xml:space="preserve">Tulos</w:t>
      </w:r>
    </w:p>
    <w:p>
      <w:r>
        <w:t xml:space="preserve">Te myrkyttäisitte yhteiskunnan, koska teillä on sairaus paremmasta maailmasta .</w:t>
      </w:r>
    </w:p>
    <w:p>
      <w:r>
        <w:rPr>
          <w:b/>
        </w:rPr>
        <w:t xml:space="preserve">Tulos</w:t>
      </w:r>
    </w:p>
    <w:p>
      <w:r>
        <w:t xml:space="preserve">Sinä muuttaisit yhteiskuntaa, koska sinulla on visio paremmasta maailmasta.</w:t>
      </w:r>
    </w:p>
    <w:p>
      <w:r>
        <w:rPr>
          <w:b/>
        </w:rPr>
        <w:t xml:space="preserve">Tulos</w:t>
      </w:r>
    </w:p>
    <w:p>
      <w:r>
        <w:t xml:space="preserve">Hoitaisitte yhteiskuntaa, koska teillä on visio paremmasta mallista .</w:t>
      </w:r>
    </w:p>
    <w:p>
      <w:r>
        <w:rPr>
          <w:b/>
        </w:rPr>
        <w:t xml:space="preserve">Tulos</w:t>
      </w:r>
    </w:p>
    <w:p>
      <w:r>
        <w:t xml:space="preserve">Opiskelisitte yhteiskuntaa, koska teillä on visio paremmasta muodosta.</w:t>
      </w:r>
    </w:p>
    <w:p>
      <w:r>
        <w:rPr>
          <w:b/>
        </w:rPr>
        <w:t xml:space="preserve">Esimerkki 4.5044</w:t>
      </w:r>
    </w:p>
    <w:p>
      <w:r>
        <w:t xml:space="preserve">Voit kokeilla tietokoneella testata sähköpostia .</w:t>
      </w:r>
    </w:p>
    <w:p>
      <w:r>
        <w:rPr>
          <w:b/>
        </w:rPr>
        <w:t xml:space="preserve">Tulos</w:t>
      </w:r>
    </w:p>
    <w:p>
      <w:r>
        <w:t xml:space="preserve">Voit käyttää tietokonetta sähköpostin lähettämiseen.</w:t>
      </w:r>
    </w:p>
    <w:p>
      <w:r>
        <w:rPr>
          <w:b/>
        </w:rPr>
        <w:t xml:space="preserve">Tulos</w:t>
      </w:r>
    </w:p>
    <w:p>
      <w:r>
        <w:t xml:space="preserve">Voit käsitellä tietokoneen lähettää sähköpostia .</w:t>
      </w:r>
    </w:p>
    <w:p>
      <w:r>
        <w:rPr>
          <w:b/>
        </w:rPr>
        <w:t xml:space="preserve">Tulos</w:t>
      </w:r>
    </w:p>
    <w:p>
      <w:r>
        <w:t xml:space="preserve">Voit käyttää tietokoneen välityspalvelinta sähköpostin havaitsemiseksi.</w:t>
      </w:r>
    </w:p>
    <w:p>
      <w:r>
        <w:rPr>
          <w:b/>
        </w:rPr>
        <w:t xml:space="preserve">Tulos</w:t>
      </w:r>
    </w:p>
    <w:p>
      <w:r>
        <w:t xml:space="preserve">Voit uudelleenkirjoittaa tietokoneen suorittamaan sähköpostia .</w:t>
      </w:r>
    </w:p>
    <w:p>
      <w:r>
        <w:rPr>
          <w:b/>
        </w:rPr>
        <w:t xml:space="preserve">Esimerkki 4.5045</w:t>
      </w:r>
    </w:p>
    <w:p>
      <w:r>
        <w:t xml:space="preserve">Voit voittaa MVP:n, jos heität lipun .</w:t>
      </w:r>
    </w:p>
    <w:p>
      <w:r>
        <w:rPr>
          <w:b/>
        </w:rPr>
        <w:t xml:space="preserve">Tulos</w:t>
      </w:r>
    </w:p>
    <w:p>
      <w:r>
        <w:t xml:space="preserve">Voit voittaa sivun, jos ostat lipun .</w:t>
      </w:r>
    </w:p>
    <w:p>
      <w:r>
        <w:rPr>
          <w:b/>
        </w:rPr>
        <w:t xml:space="preserve">Tulos</w:t>
      </w:r>
    </w:p>
    <w:p>
      <w:r>
        <w:t xml:space="preserve">Voit voittaa lotossa, jos ostat arvan.</w:t>
      </w:r>
    </w:p>
    <w:p>
      <w:r>
        <w:rPr>
          <w:b/>
        </w:rPr>
        <w:t xml:space="preserve">Tulos</w:t>
      </w:r>
    </w:p>
    <w:p>
      <w:r>
        <w:t xml:space="preserve">Voit voittaa huivin, jos liityt lippuun .</w:t>
      </w:r>
    </w:p>
    <w:p>
      <w:r>
        <w:rPr>
          <w:b/>
        </w:rPr>
        <w:t xml:space="preserve">Tulos</w:t>
      </w:r>
    </w:p>
    <w:p>
      <w:r>
        <w:t xml:space="preserve">Voit sijoittaa arpajaiset, jos ostat oppikirjan .</w:t>
      </w:r>
    </w:p>
    <w:p>
      <w:r>
        <w:rPr>
          <w:b/>
        </w:rPr>
        <w:t xml:space="preserve">Esimerkki 4.5046</w:t>
      </w:r>
    </w:p>
    <w:p>
      <w:r>
        <w:t xml:space="preserve">Kirjoittamiseen käytetään kynää.</w:t>
      </w:r>
    </w:p>
    <w:p>
      <w:r>
        <w:rPr>
          <w:b/>
        </w:rPr>
        <w:t xml:space="preserve">Tulos</w:t>
      </w:r>
    </w:p>
    <w:p>
      <w:r>
        <w:t xml:space="preserve">Kirjoittamiseen hyväksytään kynä .</w:t>
      </w:r>
    </w:p>
    <w:p>
      <w:r>
        <w:rPr>
          <w:b/>
        </w:rPr>
        <w:t xml:space="preserve">Tulos</w:t>
      </w:r>
    </w:p>
    <w:p>
      <w:r>
        <w:t xml:space="preserve">Päätöslauselma vahvistetaan päiväksi .</w:t>
      </w:r>
    </w:p>
    <w:p>
      <w:r>
        <w:rPr>
          <w:b/>
        </w:rPr>
        <w:t xml:space="preserve">Tulos</w:t>
      </w:r>
    </w:p>
    <w:p>
      <w:r>
        <w:t xml:space="preserve">Kynä on rikki kirjoittamista varten .</w:t>
      </w:r>
    </w:p>
    <w:p>
      <w:r>
        <w:rPr>
          <w:b/>
        </w:rPr>
        <w:t xml:space="preserve">Tulos</w:t>
      </w:r>
    </w:p>
    <w:p>
      <w:r>
        <w:t xml:space="preserve">Pikakuvaketta käytetään tyyppiä .</w:t>
      </w:r>
    </w:p>
    <w:p>
      <w:r>
        <w:rPr>
          <w:b/>
        </w:rPr>
        <w:t xml:space="preserve">Esimerkki 4.5047</w:t>
      </w:r>
    </w:p>
    <w:p>
      <w:r>
        <w:t xml:space="preserve">Löydät todennäköisesti hain altaasta.</w:t>
      </w:r>
    </w:p>
    <w:p>
      <w:r>
        <w:rPr>
          <w:b/>
        </w:rPr>
        <w:t xml:space="preserve">Tulos</w:t>
      </w:r>
    </w:p>
    <w:p>
      <w:r>
        <w:t xml:space="preserve">Pelastat todennäköisesti hain kaukaa .</w:t>
      </w:r>
    </w:p>
    <w:p>
      <w:r>
        <w:rPr>
          <w:b/>
        </w:rPr>
        <w:t xml:space="preserve">Tulos</w:t>
      </w:r>
    </w:p>
    <w:p>
      <w:r>
        <w:t xml:space="preserve">Muistutat todennäköisesti haita säiliössä .</w:t>
      </w:r>
    </w:p>
    <w:p>
      <w:r>
        <w:rPr>
          <w:b/>
        </w:rPr>
        <w:t xml:space="preserve">Tulos</w:t>
      </w:r>
    </w:p>
    <w:p>
      <w:r>
        <w:t xml:space="preserve">Sinua kielletään omistamasta haita asunnossa .</w:t>
      </w:r>
    </w:p>
    <w:p>
      <w:r>
        <w:rPr>
          <w:b/>
        </w:rPr>
        <w:t xml:space="preserve">Tulos</w:t>
      </w:r>
    </w:p>
    <w:p>
      <w:r>
        <w:t xml:space="preserve">Asennat todennäköisesti vuodon säiliöön .</w:t>
      </w:r>
    </w:p>
    <w:p>
      <w:r>
        <w:rPr>
          <w:b/>
        </w:rPr>
        <w:t xml:space="preserve">Esimerkki 4.5048</w:t>
      </w:r>
    </w:p>
    <w:p>
      <w:r>
        <w:t xml:space="preserve">Voit neuloa solmion sormeesi .</w:t>
      </w:r>
    </w:p>
    <w:p>
      <w:r>
        <w:rPr>
          <w:b/>
        </w:rPr>
        <w:t xml:space="preserve">Tulos</w:t>
      </w:r>
    </w:p>
    <w:p>
      <w:r>
        <w:t xml:space="preserve">Kojelaudasta kuuluu tietulli .</w:t>
      </w:r>
    </w:p>
    <w:p>
      <w:r>
        <w:rPr>
          <w:b/>
        </w:rPr>
        <w:t xml:space="preserve">Tulos</w:t>
      </w:r>
    </w:p>
    <w:p>
      <w:r>
        <w:t xml:space="preserve">Voit asettaa koodillesi hinnan .</w:t>
      </w:r>
    </w:p>
    <w:p>
      <w:r>
        <w:rPr>
          <w:b/>
        </w:rPr>
        <w:t xml:space="preserve">Tulos</w:t>
      </w:r>
    </w:p>
    <w:p>
      <w:r>
        <w:t xml:space="preserve">Voit laittaa sormuksen sormeesi.</w:t>
      </w:r>
    </w:p>
    <w:p>
      <w:r>
        <w:rPr>
          <w:b/>
        </w:rPr>
        <w:t xml:space="preserve">Tulos</w:t>
      </w:r>
    </w:p>
    <w:p>
      <w:r>
        <w:t xml:space="preserve">Voit tarttua partakoneeseen sormellasi .</w:t>
      </w:r>
    </w:p>
    <w:p>
      <w:r>
        <w:rPr>
          <w:b/>
        </w:rPr>
        <w:t xml:space="preserve">Esimerkki 4.5049</w:t>
      </w:r>
    </w:p>
    <w:p>
      <w:r>
        <w:t xml:space="preserve">Jos puhut käyttää tietokonetta, sinun pitäisi ladata ohjelma .</w:t>
      </w:r>
    </w:p>
    <w:p>
      <w:r>
        <w:rPr>
          <w:b/>
        </w:rPr>
        <w:t xml:space="preserve">Tulos</w:t>
      </w:r>
    </w:p>
    <w:p>
      <w:r>
        <w:t xml:space="preserve">Jos haluat käyttää tietokonetta, sinun pitäisi laajentaa ohjelmaa .</w:t>
      </w:r>
    </w:p>
    <w:p>
      <w:r>
        <w:rPr>
          <w:b/>
        </w:rPr>
        <w:t xml:space="preserve">Tulos</w:t>
      </w:r>
    </w:p>
    <w:p>
      <w:r>
        <w:t xml:space="preserve">Jos työskentelet tietokoneen käyttämiseksi, sinun pitäisi ladata ohjelma .</w:t>
      </w:r>
    </w:p>
    <w:p>
      <w:r>
        <w:rPr>
          <w:b/>
        </w:rPr>
        <w:t xml:space="preserve">Tulos</w:t>
      </w:r>
    </w:p>
    <w:p>
      <w:r>
        <w:t xml:space="preserve">Jos asennat tietokoneen käyttöön, sinun on ladattava ohjelma .</w:t>
      </w:r>
    </w:p>
    <w:p>
      <w:r>
        <w:rPr>
          <w:b/>
        </w:rPr>
        <w:t xml:space="preserve">Tulos</w:t>
      </w:r>
    </w:p>
    <w:p>
      <w:r>
        <w:t xml:space="preserve">Jos haluat käyttää tietokonetta, sinun on ladattava ohjelma.</w:t>
      </w:r>
    </w:p>
    <w:p>
      <w:r>
        <w:rPr>
          <w:b/>
        </w:rPr>
        <w:t xml:space="preserve">Esimerkki 4.5050</w:t>
      </w:r>
    </w:p>
    <w:p>
      <w:r>
        <w:t xml:space="preserve">Jos haluatte nähdä tarinan, surffatkaa elokuviin .</w:t>
      </w:r>
    </w:p>
    <w:p>
      <w:r>
        <w:rPr>
          <w:b/>
        </w:rPr>
        <w:t xml:space="preserve">Tulos</w:t>
      </w:r>
    </w:p>
    <w:p>
      <w:r>
        <w:t xml:space="preserve">Jos haluatte nähdä tarinan, teidän pitäisi paeta elokuviin .</w:t>
      </w:r>
    </w:p>
    <w:p>
      <w:r>
        <w:rPr>
          <w:b/>
        </w:rPr>
        <w:t xml:space="preserve">Tulos</w:t>
      </w:r>
    </w:p>
    <w:p>
      <w:r>
        <w:t xml:space="preserve">Jos juokset nähdäksesi väkijoukkoa, sinun pitäisi mennä elokuviin .</w:t>
      </w:r>
    </w:p>
    <w:p>
      <w:r>
        <w:rPr>
          <w:b/>
        </w:rPr>
        <w:t xml:space="preserve">Tulos</w:t>
      </w:r>
    </w:p>
    <w:p>
      <w:r>
        <w:t xml:space="preserve">Jos haluat nähdä tarinan, mene elokuviin.</w:t>
      </w:r>
    </w:p>
    <w:p>
      <w:r>
        <w:rPr>
          <w:b/>
        </w:rPr>
        <w:t xml:space="preserve">Tulos</w:t>
      </w:r>
    </w:p>
    <w:p>
      <w:r>
        <w:t xml:space="preserve">Jos haluat nähdä tarinan, sinun pitäisi mennä elokuviin .</w:t>
      </w:r>
    </w:p>
    <w:p>
      <w:r>
        <w:rPr>
          <w:b/>
        </w:rPr>
        <w:t xml:space="preserve">Esimerkki 4.5051</w:t>
      </w:r>
    </w:p>
    <w:p>
      <w:r>
        <w:t xml:space="preserve">Tieto saisi sinut haluamaan mennä kouluun.</w:t>
      </w:r>
    </w:p>
    <w:p>
      <w:r>
        <w:rPr>
          <w:b/>
        </w:rPr>
        <w:t xml:space="preserve">Tulos</w:t>
      </w:r>
    </w:p>
    <w:p>
      <w:r>
        <w:t xml:space="preserve">Tieto lopettaisi halusi mennä kouluun .</w:t>
      </w:r>
    </w:p>
    <w:p>
      <w:r>
        <w:rPr>
          <w:b/>
        </w:rPr>
        <w:t xml:space="preserve">Tulos</w:t>
      </w:r>
    </w:p>
    <w:p>
      <w:r>
        <w:t xml:space="preserve">Tieto saisi sinut haluamaan mennä kouluun .</w:t>
      </w:r>
    </w:p>
    <w:p>
      <w:r>
        <w:rPr>
          <w:b/>
        </w:rPr>
        <w:t xml:space="preserve">Tulos</w:t>
      </w:r>
    </w:p>
    <w:p>
      <w:r>
        <w:t xml:space="preserve">Äiti saisi sinut jättämään koulunkäynnin väliin .</w:t>
      </w:r>
    </w:p>
    <w:p>
      <w:r>
        <w:rPr>
          <w:b/>
        </w:rPr>
        <w:t xml:space="preserve">Tulos</w:t>
      </w:r>
    </w:p>
    <w:p>
      <w:r>
        <w:t xml:space="preserve">Tieto valitsisi haluat mennä kouluun .</w:t>
      </w:r>
    </w:p>
    <w:p>
      <w:r>
        <w:rPr>
          <w:b/>
        </w:rPr>
        <w:t xml:space="preserve">Esimerkki 4.5052</w:t>
      </w:r>
    </w:p>
    <w:p>
      <w:r>
        <w:t xml:space="preserve">Löydät todennäköisesti ostoskorin ruokakaupasta.</w:t>
      </w:r>
    </w:p>
    <w:p>
      <w:r>
        <w:rPr>
          <w:b/>
        </w:rPr>
        <w:t xml:space="preserve">Tulos</w:t>
      </w:r>
    </w:p>
    <w:p>
      <w:r>
        <w:t xml:space="preserve">Löydät todennäköisesti ostoskorin ympäriltä elintarvikeryhmästä .</w:t>
      </w:r>
    </w:p>
    <w:p>
      <w:r>
        <w:rPr>
          <w:b/>
        </w:rPr>
        <w:t xml:space="preserve">Tulos</w:t>
      </w:r>
    </w:p>
    <w:p>
      <w:r>
        <w:t xml:space="preserve">Löydät todennäköisesti ostoskorin ympäriltä ruokataivaassa .</w:t>
      </w:r>
    </w:p>
    <w:p>
      <w:r>
        <w:rPr>
          <w:b/>
        </w:rPr>
        <w:t xml:space="preserve">Tulos</w:t>
      </w:r>
    </w:p>
    <w:p>
      <w:r>
        <w:t xml:space="preserve">Löydät todennäköisesti ostoskorin ympäriinsä verkkokaupassa .</w:t>
      </w:r>
    </w:p>
    <w:p>
      <w:r>
        <w:rPr>
          <w:b/>
        </w:rPr>
        <w:t xml:space="preserve">Tulos</w:t>
      </w:r>
    </w:p>
    <w:p>
      <w:r>
        <w:t xml:space="preserve">Löydät todennäköisesti ostoskorin ympäriltä ruokarahaa .</w:t>
      </w:r>
    </w:p>
    <w:p>
      <w:r>
        <w:rPr>
          <w:b/>
        </w:rPr>
        <w:t xml:space="preserve">Esimerkki 4.5053</w:t>
      </w:r>
    </w:p>
    <w:p>
      <w:r>
        <w:t xml:space="preserve">Tekisit aterian, koska haluat tehdä vaikutuksen puolisoosi .</w:t>
      </w:r>
    </w:p>
    <w:p>
      <w:r>
        <w:rPr>
          <w:b/>
        </w:rPr>
        <w:t xml:space="preserve">Tulos</w:t>
      </w:r>
    </w:p>
    <w:p>
      <w:r>
        <w:t xml:space="preserve">Teet aterian, koska haluat tehdä vaikutuksen puolisoosi .</w:t>
      </w:r>
    </w:p>
    <w:p>
      <w:r>
        <w:rPr>
          <w:b/>
        </w:rPr>
        <w:t xml:space="preserve">Tulos</w:t>
      </w:r>
    </w:p>
    <w:p>
      <w:r>
        <w:t xml:space="preserve">Olisit mukana aterialla, koska haluat tehdä vaikutuksen puolisoosi .</w:t>
      </w:r>
    </w:p>
    <w:p>
      <w:r>
        <w:rPr>
          <w:b/>
        </w:rPr>
        <w:t xml:space="preserve">Tulos</w:t>
      </w:r>
    </w:p>
    <w:p>
      <w:r>
        <w:t xml:space="preserve">Kokkaisit aterian, koska haluat tehdä vaikutuksen jälkeläisiisi .</w:t>
      </w:r>
    </w:p>
    <w:p>
      <w:r>
        <w:rPr>
          <w:b/>
        </w:rPr>
        <w:t xml:space="preserve">Tulos</w:t>
      </w:r>
    </w:p>
    <w:p>
      <w:r>
        <w:t xml:space="preserve">Kokkaisit aterian, koska haluat tehdä vaikutuksen puolisoosi.</w:t>
      </w:r>
    </w:p>
    <w:p>
      <w:r>
        <w:rPr>
          <w:b/>
        </w:rPr>
        <w:t xml:space="preserve">Esimerkki 4.5054</w:t>
      </w:r>
    </w:p>
    <w:p>
      <w:r>
        <w:t xml:space="preserve">Palkan saamisen vaikutus on, että sinulla on rahaa viihdyttää .</w:t>
      </w:r>
    </w:p>
    <w:p>
      <w:r>
        <w:rPr>
          <w:b/>
        </w:rPr>
        <w:t xml:space="preserve">Tulos</w:t>
      </w:r>
    </w:p>
    <w:p>
      <w:r>
        <w:t xml:space="preserve">Maksun saamisen vaikutus on, että sinulla on rahaa lähetettäväksi.</w:t>
      </w:r>
    </w:p>
    <w:p>
      <w:r>
        <w:rPr>
          <w:b/>
        </w:rPr>
        <w:t xml:space="preserve">Tulos</w:t>
      </w:r>
    </w:p>
    <w:p>
      <w:r>
        <w:t xml:space="preserve">Palkan saamisen seurauksena teillä on rahaa rukoilla .</w:t>
      </w:r>
    </w:p>
    <w:p>
      <w:r>
        <w:rPr>
          <w:b/>
        </w:rPr>
        <w:t xml:space="preserve">Tulos</w:t>
      </w:r>
    </w:p>
    <w:p>
      <w:r>
        <w:t xml:space="preserve">Maksun saamisen vaikutus on, että sinulla on rahaa puhua .</w:t>
      </w:r>
    </w:p>
    <w:p>
      <w:r>
        <w:rPr>
          <w:b/>
        </w:rPr>
        <w:t xml:space="preserve">Tulos</w:t>
      </w:r>
    </w:p>
    <w:p>
      <w:r>
        <w:t xml:space="preserve">Palkan saaminen vaikuttaa siihen, että sinulla on rahaa käytettäväksi.</w:t>
      </w:r>
    </w:p>
    <w:p>
      <w:r>
        <w:rPr>
          <w:b/>
        </w:rPr>
        <w:t xml:space="preserve">Esimerkki 4.5055</w:t>
      </w:r>
    </w:p>
    <w:p>
      <w:r>
        <w:t xml:space="preserve">On epätodennäköistä, että löydät hiiren keittiöstä .</w:t>
      </w:r>
    </w:p>
    <w:p>
      <w:r>
        <w:rPr>
          <w:b/>
        </w:rPr>
        <w:t xml:space="preserve">Tulos</w:t>
      </w:r>
    </w:p>
    <w:p>
      <w:r>
        <w:t xml:space="preserve">Olet todennäköisesti oikeutettu PR-jaksoon.</w:t>
      </w:r>
    </w:p>
    <w:p>
      <w:r>
        <w:rPr>
          <w:b/>
        </w:rPr>
        <w:t xml:space="preserve">Tulos</w:t>
      </w:r>
    </w:p>
    <w:p>
      <w:r>
        <w:t xml:space="preserve">Olet todennäköisesti varata lainan käteisellä .</w:t>
      </w:r>
    </w:p>
    <w:p>
      <w:r>
        <w:rPr>
          <w:b/>
        </w:rPr>
        <w:t xml:space="preserve">Tulos</w:t>
      </w:r>
    </w:p>
    <w:p>
      <w:r>
        <w:t xml:space="preserve">Olet hermostunut, kun löydät hiiren keittiöstä .</w:t>
      </w:r>
    </w:p>
    <w:p>
      <w:r>
        <w:rPr>
          <w:b/>
        </w:rPr>
        <w:t xml:space="preserve">Tulos</w:t>
      </w:r>
    </w:p>
    <w:p>
      <w:r>
        <w:t xml:space="preserve">Keittiöstä löytyy todennäköisesti hiiri.</w:t>
      </w:r>
    </w:p>
    <w:p>
      <w:r>
        <w:rPr>
          <w:b/>
        </w:rPr>
        <w:t xml:space="preserve">Esimerkki 4.5056</w:t>
      </w:r>
    </w:p>
    <w:p>
      <w:r>
        <w:t xml:space="preserve">Äiti voi olla huolissaan lapsestaan .</w:t>
      </w:r>
    </w:p>
    <w:p>
      <w:r>
        <w:rPr>
          <w:b/>
        </w:rPr>
        <w:t xml:space="preserve">Tulos</w:t>
      </w:r>
    </w:p>
    <w:p>
      <w:r>
        <w:t xml:space="preserve">Äiti voi kutsua lastaan .</w:t>
      </w:r>
    </w:p>
    <w:p>
      <w:r>
        <w:rPr>
          <w:b/>
        </w:rPr>
        <w:t xml:space="preserve">Tulos</w:t>
      </w:r>
    </w:p>
    <w:p>
      <w:r>
        <w:t xml:space="preserve">Onna voi saavuttaa lapselleen .</w:t>
      </w:r>
    </w:p>
    <w:p>
      <w:r>
        <w:rPr>
          <w:b/>
        </w:rPr>
        <w:t xml:space="preserve">Tulos</w:t>
      </w:r>
    </w:p>
    <w:p>
      <w:r>
        <w:t xml:space="preserve">Äiti voi huolehtia lapsestaan.</w:t>
      </w:r>
    </w:p>
    <w:p>
      <w:r>
        <w:rPr>
          <w:b/>
        </w:rPr>
        <w:t xml:space="preserve">Tulos</w:t>
      </w:r>
    </w:p>
    <w:p>
      <w:r>
        <w:t xml:space="preserve">Äiti voi huolehtia vauvastaan .</w:t>
      </w:r>
    </w:p>
    <w:p>
      <w:r>
        <w:rPr>
          <w:b/>
        </w:rPr>
        <w:t xml:space="preserve">Esimerkki 4.5057</w:t>
      </w:r>
    </w:p>
    <w:p>
      <w:r>
        <w:t xml:space="preserve">Voit palkata pellon laskemaan satoja .</w:t>
      </w:r>
    </w:p>
    <w:p>
      <w:r>
        <w:rPr>
          <w:b/>
        </w:rPr>
        <w:t xml:space="preserve">Tulos</w:t>
      </w:r>
    </w:p>
    <w:p>
      <w:r>
        <w:t xml:space="preserve">Voit käyttää kenttää oksien kasvattamiseen .</w:t>
      </w:r>
    </w:p>
    <w:p>
      <w:r>
        <w:rPr>
          <w:b/>
        </w:rPr>
        <w:t xml:space="preserve">Tulos</w:t>
      </w:r>
    </w:p>
    <w:p>
      <w:r>
        <w:t xml:space="preserve">Voit käyttää kenttää vektoreiden kasvattamiseen .</w:t>
      </w:r>
    </w:p>
    <w:p>
      <w:r>
        <w:rPr>
          <w:b/>
        </w:rPr>
        <w:t xml:space="preserve">Tulos</w:t>
      </w:r>
    </w:p>
    <w:p>
      <w:r>
        <w:t xml:space="preserve">Voit tilata pellon jakamaan viljelykasveja .</w:t>
      </w:r>
    </w:p>
    <w:p>
      <w:r>
        <w:rPr>
          <w:b/>
        </w:rPr>
        <w:t xml:space="preserve">Tulos</w:t>
      </w:r>
    </w:p>
    <w:p>
      <w:r>
        <w:t xml:space="preserve">Voit käyttää peltoa viljelyyn.</w:t>
      </w:r>
    </w:p>
    <w:p>
      <w:r>
        <w:rPr>
          <w:b/>
        </w:rPr>
        <w:t xml:space="preserve">Esimerkki 4.5058</w:t>
      </w:r>
    </w:p>
    <w:p>
      <w:r>
        <w:t xml:space="preserve">Lemmikkieläinkaupassa on todennäköisesti mukana pieni koira .</w:t>
      </w:r>
    </w:p>
    <w:p>
      <w:r>
        <w:rPr>
          <w:b/>
        </w:rPr>
        <w:t xml:space="preserve">Tulos</w:t>
      </w:r>
    </w:p>
    <w:p>
      <w:r>
        <w:t xml:space="preserve">Olet iloinen voidessasi vapauttaa pienen koiran eläinkaupassa .</w:t>
      </w:r>
    </w:p>
    <w:p>
      <w:r>
        <w:rPr>
          <w:b/>
        </w:rPr>
        <w:t xml:space="preserve">Tulos</w:t>
      </w:r>
    </w:p>
    <w:p>
      <w:r>
        <w:t xml:space="preserve">Löydät todennäköisesti pienen koiran lemmikkikupista .</w:t>
      </w:r>
    </w:p>
    <w:p>
      <w:r>
        <w:rPr>
          <w:b/>
        </w:rPr>
        <w:t xml:space="preserve">Tulos</w:t>
      </w:r>
    </w:p>
    <w:p>
      <w:r>
        <w:t xml:space="preserve">Löydät todennäköisesti pienen koiran lemmikkieläinten kärjestä .</w:t>
      </w:r>
    </w:p>
    <w:p>
      <w:r>
        <w:rPr>
          <w:b/>
        </w:rPr>
        <w:t xml:space="preserve">Tulos</w:t>
      </w:r>
    </w:p>
    <w:p>
      <w:r>
        <w:t xml:space="preserve">Löydät todennäköisesti pienen koiran eläinkaupasta.</w:t>
      </w:r>
    </w:p>
    <w:p>
      <w:r>
        <w:rPr>
          <w:b/>
        </w:rPr>
        <w:t xml:space="preserve">Esimerkki 4.5059</w:t>
      </w:r>
    </w:p>
    <w:p>
      <w:r>
        <w:t xml:space="preserve">Jotkut sillat on tehty kalkista .</w:t>
      </w:r>
    </w:p>
    <w:p>
      <w:r>
        <w:rPr>
          <w:b/>
        </w:rPr>
        <w:t xml:space="preserve">Tulos</w:t>
      </w:r>
    </w:p>
    <w:p>
      <w:r>
        <w:t xml:space="preserve">Jotkut sillat on tehty kivestä.</w:t>
      </w:r>
    </w:p>
    <w:p>
      <w:r>
        <w:rPr>
          <w:b/>
        </w:rPr>
        <w:t xml:space="preserve">Tulos</w:t>
      </w:r>
    </w:p>
    <w:p>
      <w:r>
        <w:t xml:space="preserve">Jotkut sillat on tehty langasta .</w:t>
      </w:r>
    </w:p>
    <w:p>
      <w:r>
        <w:rPr>
          <w:b/>
        </w:rPr>
        <w:t xml:space="preserve">Tulos</w:t>
      </w:r>
    </w:p>
    <w:p>
      <w:r>
        <w:t xml:space="preserve">Jotkut sillat on tehty maasta .</w:t>
      </w:r>
    </w:p>
    <w:p>
      <w:r>
        <w:rPr>
          <w:b/>
        </w:rPr>
        <w:t xml:space="preserve">Tulos</w:t>
      </w:r>
    </w:p>
    <w:p>
      <w:r>
        <w:t xml:space="preserve">Jotkin sillat on tehty verkosta .</w:t>
      </w:r>
    </w:p>
    <w:p>
      <w:r>
        <w:rPr>
          <w:b/>
        </w:rPr>
        <w:t xml:space="preserve">Esimerkki 4.5060</w:t>
      </w:r>
    </w:p>
    <w:p>
      <w:r>
        <w:t xml:space="preserve">Ei taivu sinne, minne se sopii kämmenelle .</w:t>
      </w:r>
    </w:p>
    <w:p>
      <w:r>
        <w:rPr>
          <w:b/>
        </w:rPr>
        <w:t xml:space="preserve">Tulos</w:t>
      </w:r>
    </w:p>
    <w:p>
      <w:r>
        <w:t xml:space="preserve">Mikään jousi ei taivu siinä kohtaa, jossa se kohtaa kristallin .</w:t>
      </w:r>
    </w:p>
    <w:p>
      <w:r>
        <w:rPr>
          <w:b/>
        </w:rPr>
        <w:t xml:space="preserve">Tulos</w:t>
      </w:r>
    </w:p>
    <w:p>
      <w:r>
        <w:t xml:space="preserve">Sormet eivät taivu kämmenen kohdalla.</w:t>
      </w:r>
    </w:p>
    <w:p>
      <w:r>
        <w:rPr>
          <w:b/>
        </w:rPr>
        <w:t xml:space="preserve">Tulos</w:t>
      </w:r>
    </w:p>
    <w:p>
      <w:r>
        <w:t xml:space="preserve">Mikään maailmankaikkeus ei taivu siellä, missä se kohtaa verkon .</w:t>
      </w:r>
    </w:p>
    <w:p>
      <w:r>
        <w:rPr>
          <w:b/>
        </w:rPr>
        <w:t xml:space="preserve">Tulos</w:t>
      </w:r>
    </w:p>
    <w:p>
      <w:r>
        <w:t xml:space="preserve">Ei hattu taipuu saumojen kohdalla kämmeneen .</w:t>
      </w:r>
    </w:p>
    <w:p>
      <w:r>
        <w:rPr>
          <w:b/>
        </w:rPr>
        <w:t xml:space="preserve">Esimerkki 4.5061</w:t>
      </w:r>
    </w:p>
    <w:p>
      <w:r>
        <w:t xml:space="preserve">Voit käyttää kynää runon kirjoittamiseen.</w:t>
      </w:r>
    </w:p>
    <w:p>
      <w:r>
        <w:rPr>
          <w:b/>
        </w:rPr>
        <w:t xml:space="preserve">Tulos</w:t>
      </w:r>
    </w:p>
    <w:p>
      <w:r>
        <w:t xml:space="preserve">Voit ampua kynällä runon .</w:t>
      </w:r>
    </w:p>
    <w:p>
      <w:r>
        <w:rPr>
          <w:b/>
        </w:rPr>
        <w:t xml:space="preserve">Tulos</w:t>
      </w:r>
    </w:p>
    <w:p>
      <w:r>
        <w:t xml:space="preserve">Voit kaivertaa kynän kirjoittamaan runon .</w:t>
      </w:r>
    </w:p>
    <w:p>
      <w:r>
        <w:rPr>
          <w:b/>
        </w:rPr>
        <w:t xml:space="preserve">Tulos</w:t>
      </w:r>
    </w:p>
    <w:p>
      <w:r>
        <w:t xml:space="preserve">Voit käyttää pikakirjoitusta runon kirjoittamiseen .</w:t>
      </w:r>
    </w:p>
    <w:p>
      <w:r>
        <w:rPr>
          <w:b/>
        </w:rPr>
        <w:t xml:space="preserve">Tulos</w:t>
      </w:r>
    </w:p>
    <w:p>
      <w:r>
        <w:t xml:space="preserve">Voit käyttää charia kuvaamaan kohtauksen .</w:t>
      </w:r>
    </w:p>
    <w:p>
      <w:r>
        <w:rPr>
          <w:b/>
        </w:rPr>
        <w:t xml:space="preserve">Esimerkki 4.5062</w:t>
      </w:r>
    </w:p>
    <w:p>
      <w:r>
        <w:t xml:space="preserve">Kädessäni on todennäköisesti pala ruokaa.</w:t>
      </w:r>
    </w:p>
    <w:p>
      <w:r>
        <w:rPr>
          <w:b/>
        </w:rPr>
        <w:t xml:space="preserve">Tulos</w:t>
      </w:r>
    </w:p>
    <w:p>
      <w:r>
        <w:t xml:space="preserve">Kädessäni on todennäköisesti pala liimaa .</w:t>
      </w:r>
    </w:p>
    <w:p>
      <w:r>
        <w:rPr>
          <w:b/>
        </w:rPr>
        <w:t xml:space="preserve">Tulos</w:t>
      </w:r>
    </w:p>
    <w:p>
      <w:r>
        <w:t xml:space="preserve">Kädessäni on todennäköisesti pala teetä .</w:t>
      </w:r>
    </w:p>
    <w:p>
      <w:r>
        <w:rPr>
          <w:b/>
        </w:rPr>
        <w:t xml:space="preserve">Tulos</w:t>
      </w:r>
    </w:p>
    <w:p>
      <w:r>
        <w:t xml:space="preserve">Aamiaisestani löytyy todennäköisesti pala ruokaa .</w:t>
      </w:r>
    </w:p>
    <w:p>
      <w:r>
        <w:rPr>
          <w:b/>
        </w:rPr>
        <w:t xml:space="preserve">Tulos</w:t>
      </w:r>
    </w:p>
    <w:p>
      <w:r>
        <w:t xml:space="preserve">Kädessäni on todennäköisesti taideteos .</w:t>
      </w:r>
    </w:p>
    <w:p>
      <w:r>
        <w:rPr>
          <w:b/>
        </w:rPr>
        <w:t xml:space="preserve">Esimerkki 4.5063</w:t>
      </w:r>
    </w:p>
    <w:p>
      <w:r>
        <w:t xml:space="preserve">Monet lepakkotyypit käyttävät torjuntahyönteisiä .</w:t>
      </w:r>
    </w:p>
    <w:p>
      <w:r>
        <w:rPr>
          <w:b/>
        </w:rPr>
        <w:t xml:space="preserve">Tulos</w:t>
      </w:r>
    </w:p>
    <w:p>
      <w:r>
        <w:t xml:space="preserve">Monet lepakon strategiat auttavat hyönteisten suolistossa .</w:t>
      </w:r>
    </w:p>
    <w:p>
      <w:r>
        <w:rPr>
          <w:b/>
        </w:rPr>
        <w:t xml:space="preserve">Tulos</w:t>
      </w:r>
    </w:p>
    <w:p>
      <w:r>
        <w:t xml:space="preserve">Monet lepakkolajit auttavat torjumaan hyönteisiä.</w:t>
      </w:r>
    </w:p>
    <w:p>
      <w:r>
        <w:rPr>
          <w:b/>
        </w:rPr>
        <w:t xml:space="preserve">Tulos</w:t>
      </w:r>
    </w:p>
    <w:p>
      <w:r>
        <w:t xml:space="preserve">Monet lepakkomutaatiot luovat torjuntahyönteisiä .</w:t>
      </w:r>
    </w:p>
    <w:p>
      <w:r>
        <w:rPr>
          <w:b/>
        </w:rPr>
        <w:t xml:space="preserve">Tulos</w:t>
      </w:r>
    </w:p>
    <w:p>
      <w:r>
        <w:t xml:space="preserve">Monet lepakkopulssit auttavat valvomaan hyönteisiä .</w:t>
      </w:r>
    </w:p>
    <w:p>
      <w:r>
        <w:rPr>
          <w:b/>
        </w:rPr>
        <w:t xml:space="preserve">Esimerkki 4.5064</w:t>
      </w:r>
    </w:p>
    <w:p>
      <w:r>
        <w:t xml:space="preserve">Voittaa henkilökohtaisen menetyksen hakemalla ohjausta ammattilaisilta .</w:t>
      </w:r>
    </w:p>
    <w:p>
      <w:r>
        <w:rPr>
          <w:b/>
        </w:rPr>
        <w:t xml:space="preserve">Tulos</w:t>
      </w:r>
    </w:p>
    <w:p>
      <w:r>
        <w:t xml:space="preserve">Voittaa henkilökohtaisen menetyksen estämällä ammattilaisten apua .</w:t>
      </w:r>
    </w:p>
    <w:p>
      <w:r>
        <w:rPr>
          <w:b/>
        </w:rPr>
        <w:t xml:space="preserve">Tulos</w:t>
      </w:r>
    </w:p>
    <w:p>
      <w:r>
        <w:t xml:space="preserve">Selvitä henkilökohtainen menetys käynnistämällä ammattilaisten apu .</w:t>
      </w:r>
    </w:p>
    <w:p>
      <w:r>
        <w:rPr>
          <w:b/>
        </w:rPr>
        <w:t xml:space="preserve">Tulos</w:t>
      </w:r>
    </w:p>
    <w:p>
      <w:r>
        <w:t xml:space="preserve">Selviydy henkilökohtaisesta menetyksestä hakemalla apua ammattilaisilta.</w:t>
      </w:r>
    </w:p>
    <w:p>
      <w:r>
        <w:rPr>
          <w:b/>
        </w:rPr>
        <w:t xml:space="preserve">Tulos</w:t>
      </w:r>
    </w:p>
    <w:p>
      <w:r>
        <w:t xml:space="preserve">Voittaa henkilökohtaisen menetyksen hakemalla huomiota ammattilaisilta .</w:t>
      </w:r>
    </w:p>
    <w:p>
      <w:r>
        <w:rPr>
          <w:b/>
        </w:rPr>
        <w:t xml:space="preserve">Esimerkki 4.5065</w:t>
      </w:r>
    </w:p>
    <w:p>
      <w:r>
        <w:t xml:space="preserve">Olet todennäköisesti ohittaa kätevä pussi vähittäiskaupassa .</w:t>
      </w:r>
    </w:p>
    <w:p>
      <w:r>
        <w:rPr>
          <w:b/>
        </w:rPr>
        <w:t xml:space="preserve">Tulos</w:t>
      </w:r>
    </w:p>
    <w:p>
      <w:r>
        <w:t xml:space="preserve">Löydät todennäköisesti ostoskassin vähittäiskaupasta.</w:t>
      </w:r>
    </w:p>
    <w:p>
      <w:r>
        <w:rPr>
          <w:b/>
        </w:rPr>
        <w:t xml:space="preserve">Tulos</w:t>
      </w:r>
    </w:p>
    <w:p>
      <w:r>
        <w:t xml:space="preserve">Olet innokas löytämään kadonneen laukun vähittäiskaupan ulkopuolelta .</w:t>
      </w:r>
    </w:p>
    <w:p>
      <w:r>
        <w:rPr>
          <w:b/>
        </w:rPr>
        <w:t xml:space="preserve">Tulos</w:t>
      </w:r>
    </w:p>
    <w:p>
      <w:r>
        <w:t xml:space="preserve">Löydät todennäköisesti ostoskassin ympäriinsä kangaskaupasta .</w:t>
      </w:r>
    </w:p>
    <w:p>
      <w:r>
        <w:rPr>
          <w:b/>
        </w:rPr>
        <w:t xml:space="preserve">Tulos</w:t>
      </w:r>
    </w:p>
    <w:p>
      <w:r>
        <w:t xml:space="preserve">Löydät todennäköisesti ostoskassin ympäriltä panttilainaamosta .</w:t>
      </w:r>
    </w:p>
    <w:p>
      <w:r>
        <w:rPr>
          <w:b/>
        </w:rPr>
        <w:t xml:space="preserve">Esimerkki 4.5066</w:t>
      </w:r>
    </w:p>
    <w:p>
      <w:r>
        <w:t xml:space="preserve">Löydät todennäköisesti kissan omasta kodistasi.</w:t>
      </w:r>
    </w:p>
    <w:p>
      <w:r>
        <w:rPr>
          <w:b/>
        </w:rPr>
        <w:t xml:space="preserve">Tulos</w:t>
      </w:r>
    </w:p>
    <w:p>
      <w:r>
        <w:t xml:space="preserve">Olet todennäköisesti antaa vuotaa omassa kodissasi .</w:t>
      </w:r>
    </w:p>
    <w:p>
      <w:r>
        <w:rPr>
          <w:b/>
        </w:rPr>
        <w:t xml:space="preserve">Tulos</w:t>
      </w:r>
    </w:p>
    <w:p>
      <w:r>
        <w:t xml:space="preserve">Tulette todennäköisesti kohtaamaan polun omassa käytöksessänne .</w:t>
      </w:r>
    </w:p>
    <w:p>
      <w:r>
        <w:rPr>
          <w:b/>
        </w:rPr>
        <w:t xml:space="preserve">Tulos</w:t>
      </w:r>
    </w:p>
    <w:p>
      <w:r>
        <w:t xml:space="preserve">Olet harhainen häätää kissaa omassa kodissasi .</w:t>
      </w:r>
    </w:p>
    <w:p>
      <w:r>
        <w:rPr>
          <w:b/>
        </w:rPr>
        <w:t xml:space="preserve">Tulos</w:t>
      </w:r>
    </w:p>
    <w:p>
      <w:r>
        <w:t xml:space="preserve">Todennäköisesti siirrät osuuden omaan kotiisi .</w:t>
      </w:r>
    </w:p>
    <w:p>
      <w:r>
        <w:rPr>
          <w:b/>
        </w:rPr>
        <w:t xml:space="preserve">Esimerkki 4.5067</w:t>
      </w:r>
    </w:p>
    <w:p>
      <w:r>
        <w:t xml:space="preserve">Jotkut robotit tutkivat henkistä vaeltelua .</w:t>
      </w:r>
    </w:p>
    <w:p>
      <w:r>
        <w:rPr>
          <w:b/>
        </w:rPr>
        <w:t xml:space="preserve">Tulos</w:t>
      </w:r>
    </w:p>
    <w:p>
      <w:r>
        <w:t xml:space="preserve">Joissakin tutkimuksissa tutkitaan henkistä tarkkaavaisuutta .</w:t>
      </w:r>
    </w:p>
    <w:p>
      <w:r>
        <w:rPr>
          <w:b/>
        </w:rPr>
        <w:t xml:space="preserve">Tulos</w:t>
      </w:r>
    </w:p>
    <w:p>
      <w:r>
        <w:t xml:space="preserve">Jotkut tutkijat tutkivat henkistä kaaosta .</w:t>
      </w:r>
    </w:p>
    <w:p>
      <w:r>
        <w:rPr>
          <w:b/>
        </w:rPr>
        <w:t xml:space="preserve">Tulos</w:t>
      </w:r>
    </w:p>
    <w:p>
      <w:r>
        <w:t xml:space="preserve">Jotkut tutkijat tutkivat mielenterveyttä.</w:t>
      </w:r>
    </w:p>
    <w:p>
      <w:r>
        <w:rPr>
          <w:b/>
        </w:rPr>
        <w:t xml:space="preserve">Tulos</w:t>
      </w:r>
    </w:p>
    <w:p>
      <w:r>
        <w:t xml:space="preserve">Jotkut tutkijat tutkivat poliittista terveyttä.</w:t>
      </w:r>
    </w:p>
    <w:p>
      <w:r>
        <w:rPr>
          <w:b/>
        </w:rPr>
        <w:t xml:space="preserve">Esimerkki 4.5068</w:t>
      </w:r>
    </w:p>
    <w:p>
      <w:r>
        <w:t xml:space="preserve">Tekisit murhan, koska haluat periä aiotun uhrin.</w:t>
      </w:r>
    </w:p>
    <w:p>
      <w:r>
        <w:rPr>
          <w:b/>
        </w:rPr>
        <w:t xml:space="preserve">Tulos</w:t>
      </w:r>
    </w:p>
    <w:p>
      <w:r>
        <w:t xml:space="preserve">Saavuttaisit murhan, koska juonittelet maatilaa aiotulta uhrilta .</w:t>
      </w:r>
    </w:p>
    <w:p>
      <w:r>
        <w:rPr>
          <w:b/>
        </w:rPr>
        <w:t xml:space="preserve">Tulos</w:t>
      </w:r>
    </w:p>
    <w:p>
      <w:r>
        <w:t xml:space="preserve">Tekisit moniavioisuutta, koska haluat varastaa aiotulta uhrilta .</w:t>
      </w:r>
    </w:p>
    <w:p>
      <w:r>
        <w:rPr>
          <w:b/>
        </w:rPr>
        <w:t xml:space="preserve">Tulos</w:t>
      </w:r>
    </w:p>
    <w:p>
      <w:r>
        <w:t xml:space="preserve">Tekisit murhan, koska haluat periä haluamasi uhrin .</w:t>
      </w:r>
    </w:p>
    <w:p>
      <w:r>
        <w:rPr>
          <w:b/>
        </w:rPr>
        <w:t xml:space="preserve">Tulos</w:t>
      </w:r>
    </w:p>
    <w:p>
      <w:r>
        <w:t xml:space="preserve">Tekisit pommi-iskun, koska haluat säästää aiotulta uhrilta .</w:t>
      </w:r>
    </w:p>
    <w:p>
      <w:r>
        <w:rPr>
          <w:b/>
        </w:rPr>
        <w:t xml:space="preserve">Esimerkki 4.5069</w:t>
      </w:r>
    </w:p>
    <w:p>
      <w:r>
        <w:t xml:space="preserve">Taiteilija levittää maalia kankaalle.</w:t>
      </w:r>
    </w:p>
    <w:p>
      <w:r>
        <w:rPr>
          <w:b/>
        </w:rPr>
        <w:t xml:space="preserve">Tulos</w:t>
      </w:r>
    </w:p>
    <w:p>
      <w:r>
        <w:t xml:space="preserve">Näkymä soveltaa Pythonia kankaalle .</w:t>
      </w:r>
    </w:p>
    <w:p>
      <w:r>
        <w:rPr>
          <w:b/>
        </w:rPr>
        <w:t xml:space="preserve">Tulos</w:t>
      </w:r>
    </w:p>
    <w:p>
      <w:r>
        <w:t xml:space="preserve">Taiteilija soveltaa mittakaavaa kankaalle .</w:t>
      </w:r>
    </w:p>
    <w:p>
      <w:r>
        <w:rPr>
          <w:b/>
        </w:rPr>
        <w:t xml:space="preserve">Tulos</w:t>
      </w:r>
    </w:p>
    <w:p>
      <w:r>
        <w:t xml:space="preserve">Taiteilija kiinnittää koristeita kankaalle .</w:t>
      </w:r>
    </w:p>
    <w:p>
      <w:r>
        <w:rPr>
          <w:b/>
        </w:rPr>
        <w:t xml:space="preserve">Tulos</w:t>
      </w:r>
    </w:p>
    <w:p>
      <w:r>
        <w:t xml:space="preserve">Sammakko levittää maalia kankaalle .</w:t>
      </w:r>
    </w:p>
    <w:p>
      <w:r>
        <w:rPr>
          <w:b/>
        </w:rPr>
        <w:t xml:space="preserve">Esimerkki 4.5070</w:t>
      </w:r>
    </w:p>
    <w:p>
      <w:r>
        <w:t xml:space="preserve">Voit rullata korin kulkemaan kirkossa .</w:t>
      </w:r>
    </w:p>
    <w:p>
      <w:r>
        <w:rPr>
          <w:b/>
        </w:rPr>
        <w:t xml:space="preserve">Tulos</w:t>
      </w:r>
    </w:p>
    <w:p>
      <w:r>
        <w:t xml:space="preserve">Voit oppia korin kulkemaan kirkossa .</w:t>
      </w:r>
    </w:p>
    <w:p>
      <w:r>
        <w:rPr>
          <w:b/>
        </w:rPr>
        <w:t xml:space="preserve">Tulos</w:t>
      </w:r>
    </w:p>
    <w:p>
      <w:r>
        <w:t xml:space="preserve">Voit käyttää koria kirkossa kuljettamiseen.</w:t>
      </w:r>
    </w:p>
    <w:p>
      <w:r>
        <w:rPr>
          <w:b/>
        </w:rPr>
        <w:t xml:space="preserve">Tulos</w:t>
      </w:r>
    </w:p>
    <w:p>
      <w:r>
        <w:t xml:space="preserve">Voit johdattaa korin kirkkoon.</w:t>
      </w:r>
    </w:p>
    <w:p>
      <w:r>
        <w:rPr>
          <w:b/>
        </w:rPr>
        <w:t xml:space="preserve">Tulos</w:t>
      </w:r>
    </w:p>
    <w:p>
      <w:r>
        <w:t xml:space="preserve">Voit saada korin kirkkoon.</w:t>
      </w:r>
    </w:p>
    <w:p>
      <w:r>
        <w:rPr>
          <w:b/>
        </w:rPr>
        <w:t xml:space="preserve">Esimerkki 4.5071</w:t>
      </w:r>
    </w:p>
    <w:p>
      <w:r>
        <w:t xml:space="preserve">Auto voi olla autotallissa.</w:t>
      </w:r>
    </w:p>
    <w:p>
      <w:r>
        <w:rPr>
          <w:b/>
        </w:rPr>
        <w:t xml:space="preserve">Tulos</w:t>
      </w:r>
    </w:p>
    <w:p>
      <w:r>
        <w:t xml:space="preserve">Jossain voi olla tulevaisuus on silmissä .</w:t>
      </w:r>
    </w:p>
    <w:p>
      <w:r>
        <w:rPr>
          <w:b/>
        </w:rPr>
        <w:t xml:space="preserve">Tulos</w:t>
      </w:r>
    </w:p>
    <w:p>
      <w:r>
        <w:t xml:space="preserve">Jossain ongelma voi olla on autotallissa .</w:t>
      </w:r>
    </w:p>
    <w:p>
      <w:r>
        <w:rPr>
          <w:b/>
        </w:rPr>
        <w:t xml:space="preserve">Tulos</w:t>
      </w:r>
    </w:p>
    <w:p>
      <w:r>
        <w:t xml:space="preserve">Jossain substantiivi voi olla mallissa .</w:t>
      </w:r>
    </w:p>
    <w:p>
      <w:r>
        <w:rPr>
          <w:b/>
        </w:rPr>
        <w:t xml:space="preserve">Tulos</w:t>
      </w:r>
    </w:p>
    <w:p>
      <w:r>
        <w:t xml:space="preserve">Jossain, missä lautta voi olla, on autotallissa .</w:t>
      </w:r>
    </w:p>
    <w:p>
      <w:r>
        <w:rPr>
          <w:b/>
        </w:rPr>
        <w:t xml:space="preserve">Esimerkki 4.5072</w:t>
      </w:r>
    </w:p>
    <w:p>
      <w:r>
        <w:t xml:space="preserve">Jos haluatte perustaa yrityksen, teillä pitäisi olla auto .</w:t>
      </w:r>
    </w:p>
    <w:p>
      <w:r>
        <w:rPr>
          <w:b/>
        </w:rPr>
        <w:t xml:space="preserve">Tulos</w:t>
      </w:r>
    </w:p>
    <w:p>
      <w:r>
        <w:t xml:space="preserve">Jos haluat pitää juhlat, sinulla pitäisi olla puutarha.</w:t>
      </w:r>
    </w:p>
    <w:p>
      <w:r>
        <w:rPr>
          <w:b/>
        </w:rPr>
        <w:t xml:space="preserve">Tulos</w:t>
      </w:r>
    </w:p>
    <w:p>
      <w:r>
        <w:t xml:space="preserve">Jos sitoudut pitämään juhlat, sinulla pitäisi olla ohjelma .</w:t>
      </w:r>
    </w:p>
    <w:p>
      <w:r>
        <w:rPr>
          <w:b/>
        </w:rPr>
        <w:t xml:space="preserve">Tulos</w:t>
      </w:r>
    </w:p>
    <w:p>
      <w:r>
        <w:t xml:space="preserve">Jos haluatte äänestää, teidän pitäisi boikotoida .</w:t>
      </w:r>
    </w:p>
    <w:p>
      <w:r>
        <w:rPr>
          <w:b/>
        </w:rPr>
        <w:t xml:space="preserve">Tulos</w:t>
      </w:r>
    </w:p>
    <w:p>
      <w:r>
        <w:t xml:space="preserve">Jos haluatte pitää juhlat, järjestäkää kisa .</w:t>
      </w:r>
    </w:p>
    <w:p>
      <w:r>
        <w:rPr>
          <w:b/>
        </w:rPr>
        <w:t xml:space="preserve">Esimerkki 4.5073</w:t>
      </w:r>
    </w:p>
    <w:p>
      <w:r>
        <w:t xml:space="preserve">Pitkä hakemistosarja voi muuttaa tiedostoja .</w:t>
      </w:r>
    </w:p>
    <w:p>
      <w:r>
        <w:rPr>
          <w:b/>
        </w:rPr>
        <w:t xml:space="preserve">Tulos</w:t>
      </w:r>
    </w:p>
    <w:p>
      <w:r>
        <w:t xml:space="preserve">Kiintolevylle voidaan tallentaa tiedostoja.</w:t>
      </w:r>
    </w:p>
    <w:p>
      <w:r>
        <w:rPr>
          <w:b/>
        </w:rPr>
        <w:t xml:space="preserve">Tulos</w:t>
      </w:r>
    </w:p>
    <w:p>
      <w:r>
        <w:t xml:space="preserve">Tietty asiakasorganisaatio voi rajoittaa tiedostoja .</w:t>
      </w:r>
    </w:p>
    <w:p>
      <w:r>
        <w:rPr>
          <w:b/>
        </w:rPr>
        <w:t xml:space="preserve">Tulos</w:t>
      </w:r>
    </w:p>
    <w:p>
      <w:r>
        <w:t xml:space="preserve">Itsenäinen moottori web voi tallentaa tiedostoja .</w:t>
      </w:r>
    </w:p>
    <w:p>
      <w:r>
        <w:rPr>
          <w:b/>
        </w:rPr>
        <w:t xml:space="preserve">Tulos</w:t>
      </w:r>
    </w:p>
    <w:p>
      <w:r>
        <w:t xml:space="preserve">Ainutlaatuinen toimintakone voi tallentaa edistystä .</w:t>
      </w:r>
    </w:p>
    <w:p>
      <w:r>
        <w:rPr>
          <w:b/>
        </w:rPr>
        <w:t xml:space="preserve">Esimerkki 4.5074</w:t>
      </w:r>
    </w:p>
    <w:p>
      <w:r>
        <w:t xml:space="preserve">Hylkäätte todennäköisesti palautuksen majoittua hotelliin .</w:t>
      </w:r>
    </w:p>
    <w:p>
      <w:r>
        <w:rPr>
          <w:b/>
        </w:rPr>
        <w:t xml:space="preserve">Tulos</w:t>
      </w:r>
    </w:p>
    <w:p>
      <w:r>
        <w:t xml:space="preserve">Ilmoitat todennäköisesti majapaikan hotellista .</w:t>
      </w:r>
    </w:p>
    <w:p>
      <w:r>
        <w:rPr>
          <w:b/>
        </w:rPr>
        <w:t xml:space="preserve">Tulos</w:t>
      </w:r>
    </w:p>
    <w:p>
      <w:r>
        <w:t xml:space="preserve">Löydät todennäköisesti majapaikan hotellista.</w:t>
      </w:r>
    </w:p>
    <w:p>
      <w:r>
        <w:rPr>
          <w:b/>
        </w:rPr>
        <w:t xml:space="preserve">Tulos</w:t>
      </w:r>
    </w:p>
    <w:p>
      <w:r>
        <w:t xml:space="preserve">Löydät todennäköisesti majapaikan hätätilanteessa .</w:t>
      </w:r>
    </w:p>
    <w:p>
      <w:r>
        <w:rPr>
          <w:b/>
        </w:rPr>
        <w:t xml:space="preserve">Tulos</w:t>
      </w:r>
    </w:p>
    <w:p>
      <w:r>
        <w:t xml:space="preserve">Kannustat todennäköisesti rakastajaa yöpymään hotellissa .</w:t>
      </w:r>
    </w:p>
    <w:p>
      <w:r>
        <w:rPr>
          <w:b/>
        </w:rPr>
        <w:t xml:space="preserve">Esimerkki 4.5075</w:t>
      </w:r>
    </w:p>
    <w:p>
      <w:r>
        <w:t xml:space="preserve">Halu nauttia tietystä iltapäivästä saa sinut haluamaan currya .</w:t>
      </w:r>
    </w:p>
    <w:p>
      <w:r>
        <w:rPr>
          <w:b/>
        </w:rPr>
        <w:t xml:space="preserve">Tulos</w:t>
      </w:r>
    </w:p>
    <w:p>
      <w:r>
        <w:t xml:space="preserve">Halu nauttia tietystä paikasta saa sinut haluamaan juhlia.</w:t>
      </w:r>
    </w:p>
    <w:p>
      <w:r>
        <w:rPr>
          <w:b/>
        </w:rPr>
        <w:t xml:space="preserve">Tulos</w:t>
      </w:r>
    </w:p>
    <w:p>
      <w:r>
        <w:t xml:space="preserve">Halu nauttia tietystä paikasta saisi sinut haluamaan suosikkipaikan .</w:t>
      </w:r>
    </w:p>
    <w:p>
      <w:r>
        <w:rPr>
          <w:b/>
        </w:rPr>
        <w:t xml:space="preserve">Tulos</w:t>
      </w:r>
    </w:p>
    <w:p>
      <w:r>
        <w:t xml:space="preserve">Haluavat nauttia tietyn toiminnan kehottaisi sinua haluavat olla aivoriihi .</w:t>
      </w:r>
    </w:p>
    <w:p>
      <w:r>
        <w:rPr>
          <w:b/>
        </w:rPr>
        <w:t xml:space="preserve">Tulos</w:t>
      </w:r>
    </w:p>
    <w:p>
      <w:r>
        <w:t xml:space="preserve">Haluaminen taistella tiettyä hevosta vastaan lopettaisi halun pitää juhlat .</w:t>
      </w:r>
    </w:p>
    <w:p>
      <w:r>
        <w:rPr>
          <w:b/>
        </w:rPr>
        <w:t xml:space="preserve">Esimerkki 4.5076</w:t>
      </w:r>
    </w:p>
    <w:p>
      <w:r>
        <w:t xml:space="preserve">Sytyttäisit liekin tai tölkin, koska sinun täytyy liikkua lämpimänä .</w:t>
      </w:r>
    </w:p>
    <w:p>
      <w:r>
        <w:rPr>
          <w:b/>
        </w:rPr>
        <w:t xml:space="preserve">Tulos</w:t>
      </w:r>
    </w:p>
    <w:p>
      <w:r>
        <w:t xml:space="preserve">Tavoittelisit liekkiä tai tulta, koska haluat pysyä lämpimänä .</w:t>
      </w:r>
    </w:p>
    <w:p>
      <w:r>
        <w:rPr>
          <w:b/>
        </w:rPr>
        <w:t xml:space="preserve">Tulos</w:t>
      </w:r>
    </w:p>
    <w:p>
      <w:r>
        <w:t xml:space="preserve">Vetäisit liekkiä tai tulta, koska haluat pysyä lämpimänä .</w:t>
      </w:r>
    </w:p>
    <w:p>
      <w:r>
        <w:rPr>
          <w:b/>
        </w:rPr>
        <w:t xml:space="preserve">Tulos</w:t>
      </w:r>
    </w:p>
    <w:p>
      <w:r>
        <w:t xml:space="preserve">Sytyttäisit liekin tai tulen, koska haluat pysyä lämpimänä.</w:t>
      </w:r>
    </w:p>
    <w:p>
      <w:r>
        <w:rPr>
          <w:b/>
        </w:rPr>
        <w:t xml:space="preserve">Tulos</w:t>
      </w:r>
    </w:p>
    <w:p>
      <w:r>
        <w:t xml:space="preserve">Aloitat liekki tai tulipalo, koska sinun täytyy taistella lämmin .</w:t>
      </w:r>
    </w:p>
    <w:p>
      <w:r>
        <w:rPr>
          <w:b/>
        </w:rPr>
        <w:t xml:space="preserve">Esimerkki 4.5077</w:t>
      </w:r>
    </w:p>
    <w:p>
      <w:r>
        <w:t xml:space="preserve">Todennäköisesti huomaat kahvikupin kahvipuffissa .</w:t>
      </w:r>
    </w:p>
    <w:p>
      <w:r>
        <w:rPr>
          <w:b/>
        </w:rPr>
        <w:t xml:space="preserve">Tulos</w:t>
      </w:r>
    </w:p>
    <w:p>
      <w:r>
        <w:t xml:space="preserve">Muodostat todennäköisesti kupin kahvia kahvilassa .</w:t>
      </w:r>
    </w:p>
    <w:p>
      <w:r>
        <w:rPr>
          <w:b/>
        </w:rPr>
        <w:t xml:space="preserve">Tulos</w:t>
      </w:r>
    </w:p>
    <w:p>
      <w:r>
        <w:t xml:space="preserve">Kahvilasta löydät todennäköisesti kupin kahvia.</w:t>
      </w:r>
    </w:p>
    <w:p>
      <w:r>
        <w:rPr>
          <w:b/>
        </w:rPr>
        <w:t xml:space="preserve">Tulos</w:t>
      </w:r>
    </w:p>
    <w:p>
      <w:r>
        <w:t xml:space="preserve">Olet todennäköisesti tervetullut kahville kahvilaan .</w:t>
      </w:r>
    </w:p>
    <w:p>
      <w:r>
        <w:rPr>
          <w:b/>
        </w:rPr>
        <w:t xml:space="preserve">Tulos</w:t>
      </w:r>
    </w:p>
    <w:p>
      <w:r>
        <w:t xml:space="preserve">Sekoitat todennäköisesti kupin kahvia kahvipöydässä .</w:t>
      </w:r>
    </w:p>
    <w:p>
      <w:r>
        <w:rPr>
          <w:b/>
        </w:rPr>
        <w:t xml:space="preserve">Esimerkki 4.5078</w:t>
      </w:r>
    </w:p>
    <w:p>
      <w:r>
        <w:t xml:space="preserve">Olet kiinnostunut löytämään taideteoksen taidemuseosta .</w:t>
      </w:r>
    </w:p>
    <w:p>
      <w:r>
        <w:rPr>
          <w:b/>
        </w:rPr>
        <w:t xml:space="preserve">Tulos</w:t>
      </w:r>
    </w:p>
    <w:p>
      <w:r>
        <w:t xml:space="preserve">Olet taipuvainen löytämään taideteoksen taidemuseosta .</w:t>
      </w:r>
    </w:p>
    <w:p>
      <w:r>
        <w:rPr>
          <w:b/>
        </w:rPr>
        <w:t xml:space="preserve">Tulos</w:t>
      </w:r>
    </w:p>
    <w:p>
      <w:r>
        <w:t xml:space="preserve">Taidemuseosta löydät todennäköisesti taideteoksen.</w:t>
      </w:r>
    </w:p>
    <w:p>
      <w:r>
        <w:rPr>
          <w:b/>
        </w:rPr>
        <w:t xml:space="preserve">Tulos</w:t>
      </w:r>
    </w:p>
    <w:p>
      <w:r>
        <w:t xml:space="preserve">Sinua pelottaa löytää taideteos taidemuseosta .</w:t>
      </w:r>
    </w:p>
    <w:p>
      <w:r>
        <w:rPr>
          <w:b/>
        </w:rPr>
        <w:t xml:space="preserve">Tulos</w:t>
      </w:r>
    </w:p>
    <w:p>
      <w:r>
        <w:t xml:space="preserve">Olet saatavilla löytää taideteos taidemuseossa .</w:t>
      </w:r>
    </w:p>
    <w:p>
      <w:r>
        <w:rPr>
          <w:b/>
        </w:rPr>
        <w:t xml:space="preserve">Esimerkki 4.5079</w:t>
      </w:r>
    </w:p>
    <w:p>
      <w:r>
        <w:t xml:space="preserve">Se parantaisi sinut haluamaan toimittaa televisio-ohjelman .</w:t>
      </w:r>
    </w:p>
    <w:p>
      <w:r>
        <w:rPr>
          <w:b/>
        </w:rPr>
        <w:t xml:space="preserve">Tulos</w:t>
      </w:r>
    </w:p>
    <w:p>
      <w:r>
        <w:t xml:space="preserve">Mikään ei käännä haluat nimetä televisio-ohjelma .</w:t>
      </w:r>
    </w:p>
    <w:p>
      <w:r>
        <w:rPr>
          <w:b/>
        </w:rPr>
        <w:t xml:space="preserve">Tulos</w:t>
      </w:r>
    </w:p>
    <w:p>
      <w:r>
        <w:t xml:space="preserve">n tekisi mieli katsella koiran romuttumista .</w:t>
      </w:r>
    </w:p>
    <w:p>
      <w:r>
        <w:rPr>
          <w:b/>
        </w:rPr>
        <w:t xml:space="preserve">Tulos</w:t>
      </w:r>
    </w:p>
    <w:p>
      <w:r>
        <w:t xml:space="preserve">Mikään ei saisi sinua katsomaan televisio-ohjelmaa.</w:t>
      </w:r>
    </w:p>
    <w:p>
      <w:r>
        <w:rPr>
          <w:b/>
        </w:rPr>
        <w:t xml:space="preserve">Tulos</w:t>
      </w:r>
    </w:p>
    <w:p>
      <w:r>
        <w:t xml:space="preserve">TÄSSÄ olisi kyse siitä, että haluaisit katsoa terroristikierroksen .</w:t>
      </w:r>
    </w:p>
    <w:p>
      <w:r>
        <w:rPr>
          <w:b/>
        </w:rPr>
        <w:t xml:space="preserve">Esimerkki 4.5080</w:t>
      </w:r>
    </w:p>
    <w:p>
      <w:r>
        <w:t xml:space="preserve">Olet todennäköisesti yllättynyt hiiren kellarissa .</w:t>
      </w:r>
    </w:p>
    <w:p>
      <w:r>
        <w:rPr>
          <w:b/>
        </w:rPr>
        <w:t xml:space="preserve">Tulos</w:t>
      </w:r>
    </w:p>
    <w:p>
      <w:r>
        <w:t xml:space="preserve">Löydät todennäköisesti äänen kellarista .</w:t>
      </w:r>
    </w:p>
    <w:p>
      <w:r>
        <w:rPr>
          <w:b/>
        </w:rPr>
        <w:t xml:space="preserve">Tulos</w:t>
      </w:r>
    </w:p>
    <w:p>
      <w:r>
        <w:t xml:space="preserve">Kellarista löytyy todennäköisesti hiiri.</w:t>
      </w:r>
    </w:p>
    <w:p>
      <w:r>
        <w:rPr>
          <w:b/>
        </w:rPr>
        <w:t xml:space="preserve">Tulos</w:t>
      </w:r>
    </w:p>
    <w:p>
      <w:r>
        <w:t xml:space="preserve">Voit hakea varaosan kellarista .</w:t>
      </w:r>
    </w:p>
    <w:p>
      <w:r>
        <w:rPr>
          <w:b/>
        </w:rPr>
        <w:t xml:space="preserve">Tulos</w:t>
      </w:r>
    </w:p>
    <w:p>
      <w:r>
        <w:t xml:space="preserve">Löydät todennäköisesti viestin kellarista .</w:t>
      </w:r>
    </w:p>
    <w:p>
      <w:r>
        <w:rPr>
          <w:b/>
        </w:rPr>
        <w:t xml:space="preserve">Esimerkki 4.5081</w:t>
      </w:r>
    </w:p>
    <w:p>
      <w:r>
        <w:t xml:space="preserve">Kun vesi on hyvin kylmää , se vetää jäätä.</w:t>
      </w:r>
    </w:p>
    <w:p>
      <w:r>
        <w:rPr>
          <w:b/>
        </w:rPr>
        <w:t xml:space="preserve">Tulos</w:t>
      </w:r>
    </w:p>
    <w:p>
      <w:r>
        <w:t xml:space="preserve">Kun vesi on hyvin laajaa , se säilyttää jään.</w:t>
      </w:r>
    </w:p>
    <w:p>
      <w:r>
        <w:rPr>
          <w:b/>
        </w:rPr>
        <w:t xml:space="preserve">Tulos</w:t>
      </w:r>
    </w:p>
    <w:p>
      <w:r>
        <w:t xml:space="preserve">Kun luistelu on hyvin kylmää , se muuttuu jääksi.</w:t>
      </w:r>
    </w:p>
    <w:p>
      <w:r>
        <w:rPr>
          <w:b/>
        </w:rPr>
        <w:t xml:space="preserve">Tulos</w:t>
      </w:r>
    </w:p>
    <w:p>
      <w:r>
        <w:t xml:space="preserve">Kun vesi on hyvin kylmää, se muuttuu jääksi.</w:t>
      </w:r>
    </w:p>
    <w:p>
      <w:r>
        <w:rPr>
          <w:b/>
        </w:rPr>
        <w:t xml:space="preserve">Tulos</w:t>
      </w:r>
    </w:p>
    <w:p>
      <w:r>
        <w:t xml:space="preserve">Kun tänään on hyvin kylmä, se muuttuu jääksi.</w:t>
      </w:r>
    </w:p>
    <w:p>
      <w:r>
        <w:rPr>
          <w:b/>
        </w:rPr>
        <w:t xml:space="preserve">Esimerkki 4.5082</w:t>
      </w:r>
    </w:p>
    <w:p>
      <w:r>
        <w:t xml:space="preserve">Taideluokassa voit vaatia kuvia .</w:t>
      </w:r>
    </w:p>
    <w:p>
      <w:r>
        <w:rPr>
          <w:b/>
        </w:rPr>
        <w:t xml:space="preserve">Tulos</w:t>
      </w:r>
    </w:p>
    <w:p>
      <w:r>
        <w:t xml:space="preserve">Taideluokassa voit maalata kuvia.</w:t>
      </w:r>
    </w:p>
    <w:p>
      <w:r>
        <w:rPr>
          <w:b/>
        </w:rPr>
        <w:t xml:space="preserve">Tulos</w:t>
      </w:r>
    </w:p>
    <w:p>
      <w:r>
        <w:t xml:space="preserve">Taidekulmassa voit kaivaa kuvia .</w:t>
      </w:r>
    </w:p>
    <w:p>
      <w:r>
        <w:rPr>
          <w:b/>
        </w:rPr>
        <w:t xml:space="preserve">Tulos</w:t>
      </w:r>
    </w:p>
    <w:p>
      <w:r>
        <w:t xml:space="preserve">Taiteen käyttäjä voi toivottaa tervetulleeksi kuvia .</w:t>
      </w:r>
    </w:p>
    <w:p>
      <w:r>
        <w:rPr>
          <w:b/>
        </w:rPr>
        <w:t xml:space="preserve">Tulos</w:t>
      </w:r>
    </w:p>
    <w:p>
      <w:r>
        <w:t xml:space="preserve">Taideluokassa voi vaihtaa kuvia .</w:t>
      </w:r>
    </w:p>
    <w:p>
      <w:r>
        <w:rPr>
          <w:b/>
        </w:rPr>
        <w:t xml:space="preserve">Esimerkki 4.5083</w:t>
      </w:r>
    </w:p>
    <w:p>
      <w:r>
        <w:t xml:space="preserve">Jos haluat juosta maratonin, sinun pitäisi käyttää kestäviä kenkiä .</w:t>
      </w:r>
    </w:p>
    <w:p>
      <w:r>
        <w:rPr>
          <w:b/>
        </w:rPr>
        <w:t xml:space="preserve">Tulos</w:t>
      </w:r>
    </w:p>
    <w:p>
      <w:r>
        <w:t xml:space="preserve">Jos mielesi tekee juosta puutarhassa, sinun pitäisi käyttää viileitä kenkiä .</w:t>
      </w:r>
    </w:p>
    <w:p>
      <w:r>
        <w:rPr>
          <w:b/>
        </w:rPr>
        <w:t xml:space="preserve">Tulos</w:t>
      </w:r>
    </w:p>
    <w:p>
      <w:r>
        <w:t xml:space="preserve">Jos haluat juosta maratonin, sinun on käytettävä siistejä kenkiä.</w:t>
      </w:r>
    </w:p>
    <w:p>
      <w:r>
        <w:rPr>
          <w:b/>
        </w:rPr>
        <w:t xml:space="preserve">Tulos</w:t>
      </w:r>
    </w:p>
    <w:p>
      <w:r>
        <w:t xml:space="preserve">Jos haluat epäonnistua maratonilla, sinun pitäisi jättää viileät kengät .</w:t>
      </w:r>
    </w:p>
    <w:p>
      <w:r>
        <w:rPr>
          <w:b/>
        </w:rPr>
        <w:t xml:space="preserve">Tulos</w:t>
      </w:r>
    </w:p>
    <w:p>
      <w:r>
        <w:t xml:space="preserve">Jos haluat butt maratonilla niin sinun pitäisi kantaa viileä kengät .</w:t>
      </w:r>
    </w:p>
    <w:p>
      <w:r>
        <w:rPr>
          <w:b/>
        </w:rPr>
        <w:t xml:space="preserve">Esimerkki 4.5084</w:t>
      </w:r>
    </w:p>
    <w:p>
      <w:r>
        <w:t xml:space="preserve">Uudet kasvit kasvavat siemenistä.</w:t>
      </w:r>
    </w:p>
    <w:p>
      <w:r>
        <w:rPr>
          <w:b/>
        </w:rPr>
        <w:t xml:space="preserve">Tulos</w:t>
      </w:r>
    </w:p>
    <w:p>
      <w:r>
        <w:t xml:space="preserve">todelliset kasvit kasvavat siemenistä .</w:t>
      </w:r>
    </w:p>
    <w:p>
      <w:r>
        <w:rPr>
          <w:b/>
        </w:rPr>
        <w:t xml:space="preserve">Tulos</w:t>
      </w:r>
    </w:p>
    <w:p>
      <w:r>
        <w:t xml:space="preserve">Länsimaiset kasvit kasvavat siemenistä .</w:t>
      </w:r>
    </w:p>
    <w:p>
      <w:r>
        <w:rPr>
          <w:b/>
        </w:rPr>
        <w:t xml:space="preserve">Tulos</w:t>
      </w:r>
    </w:p>
    <w:p>
      <w:r>
        <w:t xml:space="preserve">Uudet kloonit kasvavat siemenistä .</w:t>
      </w:r>
    </w:p>
    <w:p>
      <w:r>
        <w:rPr>
          <w:b/>
        </w:rPr>
        <w:t xml:space="preserve">Tulos</w:t>
      </w:r>
    </w:p>
    <w:p>
      <w:r>
        <w:t xml:space="preserve">Uudet kissat kasvavat siemenistä .</w:t>
      </w:r>
    </w:p>
    <w:p>
      <w:r>
        <w:rPr>
          <w:b/>
        </w:rPr>
        <w:t xml:space="preserve">Esimerkki 4.5085</w:t>
      </w:r>
    </w:p>
    <w:p>
      <w:r>
        <w:t xml:space="preserve">Hakemisto löytyy curl .</w:t>
      </w:r>
    </w:p>
    <w:p>
      <w:r>
        <w:rPr>
          <w:b/>
        </w:rPr>
        <w:t xml:space="preserve">Tulos</w:t>
      </w:r>
    </w:p>
    <w:p>
      <w:r>
        <w:t xml:space="preserve">Suihku löytyy talosta.</w:t>
      </w:r>
    </w:p>
    <w:p>
      <w:r>
        <w:rPr>
          <w:b/>
        </w:rPr>
        <w:t xml:space="preserve">Tulos</w:t>
      </w:r>
    </w:p>
    <w:p>
      <w:r>
        <w:t xml:space="preserve">Orja voidaan karkottaa taloon .</w:t>
      </w:r>
    </w:p>
    <w:p>
      <w:r>
        <w:rPr>
          <w:b/>
        </w:rPr>
        <w:t xml:space="preserve">Tulos</w:t>
      </w:r>
    </w:p>
    <w:p>
      <w:r>
        <w:t xml:space="preserve">Näkymä löytyy tilasta .</w:t>
      </w:r>
    </w:p>
    <w:p>
      <w:r>
        <w:rPr>
          <w:b/>
        </w:rPr>
        <w:t xml:space="preserve">Tulos</w:t>
      </w:r>
    </w:p>
    <w:p>
      <w:r>
        <w:t xml:space="preserve">Suihku löytyy luolasta .</w:t>
      </w:r>
    </w:p>
    <w:p>
      <w:r>
        <w:rPr>
          <w:b/>
        </w:rPr>
        <w:t xml:space="preserve">Esimerkki 4.5086</w:t>
      </w:r>
    </w:p>
    <w:p>
      <w:r>
        <w:t xml:space="preserve">Sydänkohtauksen vaikutus todetaan .</w:t>
      </w:r>
    </w:p>
    <w:p>
      <w:r>
        <w:rPr>
          <w:b/>
        </w:rPr>
        <w:t xml:space="preserve">Tulos</w:t>
      </w:r>
    </w:p>
    <w:p>
      <w:r>
        <w:t xml:space="preserve">Sydänkohtauksen seurauksena ihminen on kuollut.</w:t>
      </w:r>
    </w:p>
    <w:p>
      <w:r>
        <w:rPr>
          <w:b/>
        </w:rPr>
        <w:t xml:space="preserve">Tulos</w:t>
      </w:r>
    </w:p>
    <w:p>
      <w:r>
        <w:t xml:space="preserve">Varmuus sydänkohtauksen saamisesta on laajentunut .</w:t>
      </w:r>
    </w:p>
    <w:p>
      <w:r>
        <w:rPr>
          <w:b/>
        </w:rPr>
        <w:t xml:space="preserve">Tulos</w:t>
      </w:r>
    </w:p>
    <w:p>
      <w:r>
        <w:t xml:space="preserve">Saavutus, että lisääntymiskykyinen enemmistö on otettu .</w:t>
      </w:r>
    </w:p>
    <w:p>
      <w:r>
        <w:rPr>
          <w:b/>
        </w:rPr>
        <w:t xml:space="preserve">Tulos</w:t>
      </w:r>
    </w:p>
    <w:p>
      <w:r>
        <w:t xml:space="preserve">Sydänkohtauksen vaikutus vahvistuu .</w:t>
      </w:r>
    </w:p>
    <w:p>
      <w:r>
        <w:rPr>
          <w:b/>
        </w:rPr>
        <w:t xml:space="preserve">Esimerkki 4.5087</w:t>
      </w:r>
    </w:p>
    <w:p>
      <w:r>
        <w:t xml:space="preserve">Jos haluat kuulla laulua, sinun pitäisi laittaa webbikamera päälle .</w:t>
      </w:r>
    </w:p>
    <w:p>
      <w:r>
        <w:rPr>
          <w:b/>
        </w:rPr>
        <w:t xml:space="preserve">Tulos</w:t>
      </w:r>
    </w:p>
    <w:p>
      <w:r>
        <w:t xml:space="preserve">Jos haluatte kuulla laulua, laittakaa radio päälle.</w:t>
      </w:r>
    </w:p>
    <w:p>
      <w:r>
        <w:rPr>
          <w:b/>
        </w:rPr>
        <w:t xml:space="preserve">Tulos</w:t>
      </w:r>
    </w:p>
    <w:p>
      <w:r>
        <w:t xml:space="preserve">Jos haluatte kuulla laulua niin teidän pitäisi ladata säännöllisesti .</w:t>
      </w:r>
    </w:p>
    <w:p>
      <w:r>
        <w:rPr>
          <w:b/>
        </w:rPr>
        <w:t xml:space="preserve">Tulos</w:t>
      </w:r>
    </w:p>
    <w:p>
      <w:r>
        <w:t xml:space="preserve">Jos haluatte kuulla laulua niin teidän pitäisi nipistää linkki .</w:t>
      </w:r>
    </w:p>
    <w:p>
      <w:r>
        <w:rPr>
          <w:b/>
        </w:rPr>
        <w:t xml:space="preserve">Tulos</w:t>
      </w:r>
    </w:p>
    <w:p>
      <w:r>
        <w:t xml:space="preserve">Jos haluatte kuulla laulua, teidän pitäisi laittaa kamera päälle.</w:t>
      </w:r>
    </w:p>
    <w:p>
      <w:r>
        <w:rPr>
          <w:b/>
        </w:rPr>
        <w:t xml:space="preserve">Esimerkki 4.5088</w:t>
      </w:r>
    </w:p>
    <w:p>
      <w:r>
        <w:t xml:space="preserve">On typerää maalata pää toimistossa .</w:t>
      </w:r>
    </w:p>
    <w:p>
      <w:r>
        <w:rPr>
          <w:b/>
        </w:rPr>
        <w:t xml:space="preserve">Tulos</w:t>
      </w:r>
    </w:p>
    <w:p>
      <w:r>
        <w:t xml:space="preserve">Saat todennäköisesti työpajan toimistossa .</w:t>
      </w:r>
    </w:p>
    <w:p>
      <w:r>
        <w:rPr>
          <w:b/>
        </w:rPr>
        <w:t xml:space="preserve">Tulos</w:t>
      </w:r>
    </w:p>
    <w:p>
      <w:r>
        <w:t xml:space="preserve">Sinua todennäköisesti haittaa hevonen toimistossa .</w:t>
      </w:r>
    </w:p>
    <w:p>
      <w:r>
        <w:rPr>
          <w:b/>
        </w:rPr>
        <w:t xml:space="preserve">Tulos</w:t>
      </w:r>
    </w:p>
    <w:p>
      <w:r>
        <w:t xml:space="preserve">Olet kiitollinen siitä, että löydät tilanteen toimistosta .</w:t>
      </w:r>
    </w:p>
    <w:p>
      <w:r>
        <w:rPr>
          <w:b/>
        </w:rPr>
        <w:t xml:space="preserve">Tulos</w:t>
      </w:r>
    </w:p>
    <w:p>
      <w:r>
        <w:t xml:space="preserve">Toimistosta löytyy todennäköisesti sihteeri.</w:t>
      </w:r>
    </w:p>
    <w:p>
      <w:r>
        <w:rPr>
          <w:b/>
        </w:rPr>
        <w:t xml:space="preserve">Esimerkki 4.5089</w:t>
      </w:r>
    </w:p>
    <w:p>
      <w:r>
        <w:t xml:space="preserve">pi voi kiivetä reikään .</w:t>
      </w:r>
    </w:p>
    <w:p>
      <w:r>
        <w:rPr>
          <w:b/>
        </w:rPr>
        <w:t xml:space="preserve">Tulos</w:t>
      </w:r>
    </w:p>
    <w:p>
      <w:r>
        <w:t xml:space="preserve">pie voi kiivetä puistoon .</w:t>
      </w:r>
    </w:p>
    <w:p>
      <w:r>
        <w:rPr>
          <w:b/>
        </w:rPr>
        <w:t xml:space="preserve">Tulos</w:t>
      </w:r>
    </w:p>
    <w:p>
      <w:r>
        <w:t xml:space="preserve">Asiat voivat kiivetä kuoppaan .</w:t>
      </w:r>
    </w:p>
    <w:p>
      <w:r>
        <w:rPr>
          <w:b/>
        </w:rPr>
        <w:t xml:space="preserve">Tulos</w:t>
      </w:r>
    </w:p>
    <w:p>
      <w:r>
        <w:t xml:space="preserve">Lukija voi rakentaa T .</w:t>
      </w:r>
    </w:p>
    <w:p>
      <w:r>
        <w:rPr>
          <w:b/>
        </w:rPr>
        <w:t xml:space="preserve">Tulos</w:t>
      </w:r>
    </w:p>
    <w:p>
      <w:r>
        <w:t xml:space="preserve">Ihmiset voivat kiivetä vuorille.</w:t>
      </w:r>
    </w:p>
    <w:p>
      <w:r>
        <w:rPr>
          <w:b/>
        </w:rPr>
        <w:t xml:space="preserve">Esimerkki 4.5090</w:t>
      </w:r>
    </w:p>
    <w:p>
      <w:r>
        <w:t xml:space="preserve">Äiti voi pitää lastaan sylissä.</w:t>
      </w:r>
    </w:p>
    <w:p>
      <w:r>
        <w:rPr>
          <w:b/>
        </w:rPr>
        <w:t xml:space="preserve">Tulos</w:t>
      </w:r>
    </w:p>
    <w:p>
      <w:r>
        <w:t xml:space="preserve">Huomautus voi olla pitämällä hänen mielikuvituksensa .</w:t>
      </w:r>
    </w:p>
    <w:p>
      <w:r>
        <w:rPr>
          <w:b/>
        </w:rPr>
        <w:t xml:space="preserve">Tulos</w:t>
      </w:r>
    </w:p>
    <w:p>
      <w:r>
        <w:t xml:space="preserve">Äiti voi pitää veljentytärtään sylissä .</w:t>
      </w:r>
    </w:p>
    <w:p>
      <w:r>
        <w:rPr>
          <w:b/>
        </w:rPr>
        <w:t xml:space="preserve">Tulos</w:t>
      </w:r>
    </w:p>
    <w:p>
      <w:r>
        <w:t xml:space="preserve">Äiti voi ampua lastaan .</w:t>
      </w:r>
    </w:p>
    <w:p>
      <w:r>
        <w:rPr>
          <w:b/>
        </w:rPr>
        <w:t xml:space="preserve">Tulos</w:t>
      </w:r>
    </w:p>
    <w:p>
      <w:r>
        <w:t xml:space="preserve">Vapaaehtoinen voi pitää lastaan sylissään.</w:t>
      </w:r>
    </w:p>
    <w:p>
      <w:r>
        <w:rPr>
          <w:b/>
        </w:rPr>
        <w:t xml:space="preserve">Esimerkki 4.5091</w:t>
      </w:r>
    </w:p>
    <w:p>
      <w:r>
        <w:t xml:space="preserve">Jos valitset tyydyttää vanhempasi niin sinun pitäisi puhdistaa tyhjiö .</w:t>
      </w:r>
    </w:p>
    <w:p>
      <w:r>
        <w:rPr>
          <w:b/>
        </w:rPr>
        <w:t xml:space="preserve">Tulos</w:t>
      </w:r>
    </w:p>
    <w:p>
      <w:r>
        <w:t xml:space="preserve">Jos haluat miellyttää vanhempiasi, sinun pitäisi siivota huoneesi.</w:t>
      </w:r>
    </w:p>
    <w:p>
      <w:r>
        <w:rPr>
          <w:b/>
        </w:rPr>
        <w:t xml:space="preserve">Tulos</w:t>
      </w:r>
    </w:p>
    <w:p>
      <w:r>
        <w:t xml:space="preserve">Jos haluatte vahtia vanhempianne, teidän pitäisi valvoa huonettanne .</w:t>
      </w:r>
    </w:p>
    <w:p>
      <w:r>
        <w:rPr>
          <w:b/>
        </w:rPr>
        <w:t xml:space="preserve">Tulos</w:t>
      </w:r>
    </w:p>
    <w:p>
      <w:r>
        <w:t xml:space="preserve">Jos haluatte painostaa vanhempianne, teidän pitäisi tarkistaa elämänne .</w:t>
      </w:r>
    </w:p>
    <w:p>
      <w:r>
        <w:rPr>
          <w:b/>
        </w:rPr>
        <w:t xml:space="preserve">Tulos</w:t>
      </w:r>
    </w:p>
    <w:p>
      <w:r>
        <w:t xml:space="preserve">Jos haluat ilmoittaa vanhemmillesi niin sinun pitäisi veloittaa huoneestasi .</w:t>
      </w:r>
    </w:p>
    <w:p>
      <w:r>
        <w:rPr>
          <w:b/>
        </w:rPr>
        <w:t xml:space="preserve">Esimerkki 4.5092</w:t>
      </w:r>
    </w:p>
    <w:p>
      <w:r>
        <w:t xml:space="preserve">Laajennat e:tä, koska haluat läpäistä testin .</w:t>
      </w:r>
    </w:p>
    <w:p>
      <w:r>
        <w:rPr>
          <w:b/>
        </w:rPr>
        <w:t xml:space="preserve">Tulos</w:t>
      </w:r>
    </w:p>
    <w:p>
      <w:r>
        <w:t xml:space="preserve">Ottaisit osaa kokeeseen, koska haluat läpäistä kokeen.</w:t>
      </w:r>
    </w:p>
    <w:p>
      <w:r>
        <w:rPr>
          <w:b/>
        </w:rPr>
        <w:t xml:space="preserve">Tulos</w:t>
      </w:r>
    </w:p>
    <w:p>
      <w:r>
        <w:t xml:space="preserve">Tappaisit insinöörin, koska haluat läpäistä testin .</w:t>
      </w:r>
    </w:p>
    <w:p>
      <w:r>
        <w:rPr>
          <w:b/>
        </w:rPr>
        <w:t xml:space="preserve">Tulos</w:t>
      </w:r>
    </w:p>
    <w:p>
      <w:r>
        <w:t xml:space="preserve">Lykkäisit koetta, koska haluat läpäistä kokeen .</w:t>
      </w:r>
    </w:p>
    <w:p>
      <w:r>
        <w:rPr>
          <w:b/>
        </w:rPr>
        <w:t xml:space="preserve">Tulos</w:t>
      </w:r>
    </w:p>
    <w:p>
      <w:r>
        <w:t xml:space="preserve">Ottaisit kokeen, koska haluat läpäistä alan .</w:t>
      </w:r>
    </w:p>
    <w:p>
      <w:r>
        <w:rPr>
          <w:b/>
        </w:rPr>
        <w:t xml:space="preserve">Esimerkki 4.5093</w:t>
      </w:r>
    </w:p>
    <w:p>
      <w:r>
        <w:t xml:space="preserve">Ulkomailta tulevat ihmiset voivat puhua kieltä, jos he sisällyttävät sen .</w:t>
      </w:r>
    </w:p>
    <w:p>
      <w:r>
        <w:rPr>
          <w:b/>
        </w:rPr>
        <w:t xml:space="preserve">Tulos</w:t>
      </w:r>
    </w:p>
    <w:p>
      <w:r>
        <w:t xml:space="preserve">Ulkomaalaiset voivat puhua kieltä, jos he käyttävät sitä väärin.</w:t>
      </w:r>
    </w:p>
    <w:p>
      <w:r>
        <w:rPr>
          <w:b/>
        </w:rPr>
        <w:t xml:space="preserve">Tulos</w:t>
      </w:r>
    </w:p>
    <w:p>
      <w:r>
        <w:t xml:space="preserve">Ulkomailta tulevat ihmiset voivat puhua kieltä, jos he löytävät sen.</w:t>
      </w:r>
    </w:p>
    <w:p>
      <w:r>
        <w:rPr>
          <w:b/>
        </w:rPr>
        <w:t xml:space="preserve">Tulos</w:t>
      </w:r>
    </w:p>
    <w:p>
      <w:r>
        <w:t xml:space="preserve">Ulkomailta tulevat ihmiset voivat puhua kieltä, jos heillä on se mukanaan.</w:t>
      </w:r>
    </w:p>
    <w:p>
      <w:r>
        <w:rPr>
          <w:b/>
        </w:rPr>
        <w:t xml:space="preserve">Tulos</w:t>
      </w:r>
    </w:p>
    <w:p>
      <w:r>
        <w:t xml:space="preserve">Ulkomailta tulevat ihmiset voivat puhua kieltä, jos he oppivat sen.</w:t>
      </w:r>
    </w:p>
    <w:p>
      <w:r>
        <w:rPr>
          <w:b/>
        </w:rPr>
        <w:t xml:space="preserve">Esimerkki 4.5094</w:t>
      </w:r>
    </w:p>
    <w:p>
      <w:r>
        <w:t xml:space="preserve">Jos haluat mennä kauppaan, sinun on otettava rahaa mukaan.</w:t>
      </w:r>
    </w:p>
    <w:p>
      <w:r>
        <w:rPr>
          <w:b/>
        </w:rPr>
        <w:t xml:space="preserve">Tulos</w:t>
      </w:r>
    </w:p>
    <w:p>
      <w:r>
        <w:t xml:space="preserve">Jos haluat päästä kauppaan, sinun pitäisi tuoda rahaa .</w:t>
      </w:r>
    </w:p>
    <w:p>
      <w:r>
        <w:rPr>
          <w:b/>
        </w:rPr>
        <w:t xml:space="preserve">Tulos</w:t>
      </w:r>
    </w:p>
    <w:p>
      <w:r>
        <w:t xml:space="preserve">Jos haluatte tavata kaupassa, teidän pitäisi tuoda rahaa .</w:t>
      </w:r>
    </w:p>
    <w:p>
      <w:r>
        <w:rPr>
          <w:b/>
        </w:rPr>
        <w:t xml:space="preserve">Tulos</w:t>
      </w:r>
    </w:p>
    <w:p>
      <w:r>
        <w:t xml:space="preserve">Jos haluat antaa tippiä myymälään, ota rahaa mukaan .</w:t>
      </w:r>
    </w:p>
    <w:p>
      <w:r>
        <w:rPr>
          <w:b/>
        </w:rPr>
        <w:t xml:space="preserve">Tulos</w:t>
      </w:r>
    </w:p>
    <w:p>
      <w:r>
        <w:t xml:space="preserve">Jos haluat vettä kauppaan, sinun pitäisi antaa rahaa .</w:t>
      </w:r>
    </w:p>
    <w:p>
      <w:r>
        <w:rPr>
          <w:b/>
        </w:rPr>
        <w:t xml:space="preserve">Esimerkki 4.5095</w:t>
      </w:r>
    </w:p>
    <w:p>
      <w:r>
        <w:t xml:space="preserve">Jos jarrujen toiminta pettää, autosi voi lopulta näyttää lihakaupalta.</w:t>
      </w:r>
    </w:p>
    <w:p>
      <w:r>
        <w:rPr>
          <w:b/>
        </w:rPr>
        <w:t xml:space="preserve">Tulos</w:t>
      </w:r>
    </w:p>
    <w:p>
      <w:r>
        <w:t xml:space="preserve">Jos jarrut eivät toimi, vuokraamosi voi päätyä näyttämään teurastamolta.</w:t>
      </w:r>
    </w:p>
    <w:p>
      <w:r>
        <w:rPr>
          <w:b/>
        </w:rPr>
        <w:t xml:space="preserve">Tulos</w:t>
      </w:r>
    </w:p>
    <w:p>
      <w:r>
        <w:t xml:space="preserve">Jos genetiikkasi epäonnistuu, anatomiasi voi päätyä näyttämään teurastajan kainalolta .</w:t>
      </w:r>
    </w:p>
    <w:p>
      <w:r>
        <w:rPr>
          <w:b/>
        </w:rPr>
        <w:t xml:space="preserve">Tulos</w:t>
      </w:r>
    </w:p>
    <w:p>
      <w:r>
        <w:t xml:space="preserve">Jos puolustuksenne pettää, valtakuntanne voi päätyä näyttämään teurastamon yritykseltä.</w:t>
      </w:r>
    </w:p>
    <w:p>
      <w:r>
        <w:rPr>
          <w:b/>
        </w:rPr>
        <w:t xml:space="preserve">Tulos</w:t>
      </w:r>
    </w:p>
    <w:p>
      <w:r>
        <w:t xml:space="preserve">Jos jarrut eivät toimi, autosi voi näyttää lihakauppiaiden mailalta.</w:t>
      </w:r>
    </w:p>
    <w:p>
      <w:r>
        <w:rPr>
          <w:b/>
        </w:rPr>
        <w:t xml:space="preserve">Esimerkki 4.5096</w:t>
      </w:r>
    </w:p>
    <w:p>
      <w:r>
        <w:t xml:space="preserve">Ihmiset ovat olemassa tietääkseen rauhan .</w:t>
      </w:r>
    </w:p>
    <w:p>
      <w:r>
        <w:rPr>
          <w:b/>
        </w:rPr>
        <w:t xml:space="preserve">Tulos</w:t>
      </w:r>
    </w:p>
    <w:p>
      <w:r>
        <w:t xml:space="preserve">Ihmiset haluavat löytää rauhan.</w:t>
      </w:r>
    </w:p>
    <w:p>
      <w:r>
        <w:rPr>
          <w:b/>
        </w:rPr>
        <w:t xml:space="preserve">Tulos</w:t>
      </w:r>
    </w:p>
    <w:p>
      <w:r>
        <w:t xml:space="preserve">Ihmiset sopivat rauhasta .</w:t>
      </w:r>
    </w:p>
    <w:p>
      <w:r>
        <w:rPr>
          <w:b/>
        </w:rPr>
        <w:t xml:space="preserve">Tulos</w:t>
      </w:r>
    </w:p>
    <w:p>
      <w:r>
        <w:t xml:space="preserve">Ihmiset aikovat löytää ratkaisun.</w:t>
      </w:r>
    </w:p>
    <w:p>
      <w:r>
        <w:rPr>
          <w:b/>
        </w:rPr>
        <w:t xml:space="preserve">Tulos</w:t>
      </w:r>
    </w:p>
    <w:p>
      <w:r>
        <w:t xml:space="preserve">Ihmiset pyrkivät määrittelemään rauhan .</w:t>
      </w:r>
    </w:p>
    <w:p>
      <w:r>
        <w:rPr>
          <w:b/>
        </w:rPr>
        <w:t xml:space="preserve">Esimerkki 4.5097</w:t>
      </w:r>
    </w:p>
    <w:p>
      <w:r>
        <w:t xml:space="preserve">Sanakirja voi viitata tietokoneen määritelmään tai koneen ymmärrykseen .</w:t>
      </w:r>
    </w:p>
    <w:p>
      <w:r>
        <w:rPr>
          <w:b/>
        </w:rPr>
        <w:t xml:space="preserve">Tulos</w:t>
      </w:r>
    </w:p>
    <w:p>
      <w:r>
        <w:t xml:space="preserve">Järjestelmä voi laskea tietokoneohjelmiston tai televisio-ohjelman tasolle.</w:t>
      </w:r>
    </w:p>
    <w:p>
      <w:r>
        <w:rPr>
          <w:b/>
        </w:rPr>
        <w:t xml:space="preserve">Tulos</w:t>
      </w:r>
    </w:p>
    <w:p>
      <w:r>
        <w:t xml:space="preserve">Ohjelmalla voidaan tarkoittaa tietokoneohjelmistoa tai televisio-ohjelmaa.</w:t>
      </w:r>
    </w:p>
    <w:p>
      <w:r>
        <w:rPr>
          <w:b/>
        </w:rPr>
        <w:t xml:space="preserve">Tulos</w:t>
      </w:r>
    </w:p>
    <w:p>
      <w:r>
        <w:t xml:space="preserve">Ohjelma voi viitata tietokoneen kokoonpanoon tai televisio-ohjelmaan .</w:t>
      </w:r>
    </w:p>
    <w:p>
      <w:r>
        <w:rPr>
          <w:b/>
        </w:rPr>
        <w:t xml:space="preserve">Tulos</w:t>
      </w:r>
    </w:p>
    <w:p>
      <w:r>
        <w:t xml:space="preserve">Ohjelma voi viitata tietokoneohjelmointiin tai televisio-ohjelmaan .</w:t>
      </w:r>
    </w:p>
    <w:p>
      <w:r>
        <w:rPr>
          <w:b/>
        </w:rPr>
        <w:t xml:space="preserve">Esimerkki 4.5098</w:t>
      </w:r>
    </w:p>
    <w:p>
      <w:r>
        <w:t xml:space="preserve">Tietokoneen levykkeelle mahtuu metrin verran tietoa .</w:t>
      </w:r>
    </w:p>
    <w:p>
      <w:r>
        <w:rPr>
          <w:b/>
        </w:rPr>
        <w:t xml:space="preserve">Tulos</w:t>
      </w:r>
    </w:p>
    <w:p>
      <w:r>
        <w:t xml:space="preserve">Tietokoneen levykkeellä on tiedostoja, joissa on tietoja.</w:t>
      </w:r>
    </w:p>
    <w:p>
      <w:r>
        <w:rPr>
          <w:b/>
        </w:rPr>
        <w:t xml:space="preserve">Tulos</w:t>
      </w:r>
    </w:p>
    <w:p>
      <w:r>
        <w:t xml:space="preserve">Tietokoneen levykkeelle mahtuu tietopalkkeja .</w:t>
      </w:r>
    </w:p>
    <w:p>
      <w:r>
        <w:rPr>
          <w:b/>
        </w:rPr>
        <w:t xml:space="preserve">Tulos</w:t>
      </w:r>
    </w:p>
    <w:p>
      <w:r>
        <w:t xml:space="preserve">Tietokonepäätteessä on tiedostoja, joissa on tietoja .</w:t>
      </w:r>
    </w:p>
    <w:p>
      <w:r>
        <w:rPr>
          <w:b/>
        </w:rPr>
        <w:t xml:space="preserve">Tulos</w:t>
      </w:r>
    </w:p>
    <w:p>
      <w:r>
        <w:t xml:space="preserve">Levykkeellä on tiedostoja, joissa on tietoja .</w:t>
      </w:r>
    </w:p>
    <w:p>
      <w:r>
        <w:rPr>
          <w:b/>
        </w:rPr>
        <w:t xml:space="preserve">Esimerkki 4.5099</w:t>
      </w:r>
    </w:p>
    <w:p>
      <w:r>
        <w:t xml:space="preserve">Paimen osaa lentää lentokonetta .</w:t>
      </w:r>
    </w:p>
    <w:p>
      <w:r>
        <w:rPr>
          <w:b/>
        </w:rPr>
        <w:t xml:space="preserve">Tulos</w:t>
      </w:r>
    </w:p>
    <w:p>
      <w:r>
        <w:t xml:space="preserve">Lentäjä voi lentää kulmassa .</w:t>
      </w:r>
    </w:p>
    <w:p>
      <w:r>
        <w:rPr>
          <w:b/>
        </w:rPr>
        <w:t xml:space="preserve">Tulos</w:t>
      </w:r>
    </w:p>
    <w:p>
      <w:r>
        <w:t xml:space="preserve">Lentäjä osaa lentää lentokonetta.</w:t>
      </w:r>
    </w:p>
    <w:p>
      <w:r>
        <w:rPr>
          <w:b/>
        </w:rPr>
        <w:t xml:space="preserve">Tulos</w:t>
      </w:r>
    </w:p>
    <w:p>
      <w:r>
        <w:t xml:space="preserve">Lentäjä voi lentää ultraa.</w:t>
      </w:r>
    </w:p>
    <w:p>
      <w:r>
        <w:rPr>
          <w:b/>
        </w:rPr>
        <w:t xml:space="preserve">Tulos</w:t>
      </w:r>
    </w:p>
    <w:p>
      <w:r>
        <w:t xml:space="preserve">A st voi yhdistää henkilön .</w:t>
      </w:r>
    </w:p>
    <w:p>
      <w:r>
        <w:rPr>
          <w:b/>
        </w:rPr>
        <w:t xml:space="preserve">Esimerkki 4.5100</w:t>
      </w:r>
    </w:p>
    <w:p>
      <w:r>
        <w:t xml:space="preserve">Voit ostaa museolippusi päästääksesi museoon .</w:t>
      </w:r>
    </w:p>
    <w:p>
      <w:r>
        <w:rPr>
          <w:b/>
        </w:rPr>
        <w:t xml:space="preserve">Tulos</w:t>
      </w:r>
    </w:p>
    <w:p>
      <w:r>
        <w:t xml:space="preserve">Museoon pääsemiseksi on ostettava museolippu.</w:t>
      </w:r>
    </w:p>
    <w:p>
      <w:r>
        <w:rPr>
          <w:b/>
        </w:rPr>
        <w:t xml:space="preserve">Tulos</w:t>
      </w:r>
    </w:p>
    <w:p>
      <w:r>
        <w:t xml:space="preserve">Sinun on nähtävä museon lippu päästäksesi osaan .</w:t>
      </w:r>
    </w:p>
    <w:p>
      <w:r>
        <w:rPr>
          <w:b/>
        </w:rPr>
        <w:t xml:space="preserve">Tulos</w:t>
      </w:r>
    </w:p>
    <w:p>
      <w:r>
        <w:t xml:space="preserve">Sinun on vaihdettava museolippu, jotta voit tutustua signeeraukseen.</w:t>
      </w:r>
    </w:p>
    <w:p>
      <w:r>
        <w:rPr>
          <w:b/>
        </w:rPr>
        <w:t xml:space="preserve">Tulos</w:t>
      </w:r>
    </w:p>
    <w:p>
      <w:r>
        <w:t xml:space="preserve">Museoon pääseminen edellyttää käteislipun hankkimista.</w:t>
      </w:r>
    </w:p>
    <w:p>
      <w:r>
        <w:rPr>
          <w:b/>
        </w:rPr>
        <w:t xml:space="preserve">Esimerkki 4.5101</w:t>
      </w:r>
    </w:p>
    <w:p>
      <w:r>
        <w:t xml:space="preserve">Ihmiset tarvitsevat puuta pitääkseen energiatasonsa korkealla .</w:t>
      </w:r>
    </w:p>
    <w:p>
      <w:r>
        <w:rPr>
          <w:b/>
        </w:rPr>
        <w:t xml:space="preserve">Tulos</w:t>
      </w:r>
    </w:p>
    <w:p>
      <w:r>
        <w:t xml:space="preserve">Ihmiset tarvitsevat tulta pitääkseen energiatasonsa korkealla .</w:t>
      </w:r>
    </w:p>
    <w:p>
      <w:r>
        <w:rPr>
          <w:b/>
        </w:rPr>
        <w:t xml:space="preserve">Tulos</w:t>
      </w:r>
    </w:p>
    <w:p>
      <w:r>
        <w:t xml:space="preserve">Ihmiset tarvitsevat ruokaa pitääkseen energiatasonsa yllä.</w:t>
      </w:r>
    </w:p>
    <w:p>
      <w:r>
        <w:rPr>
          <w:b/>
        </w:rPr>
        <w:t xml:space="preserve">Tulos</w:t>
      </w:r>
    </w:p>
    <w:p>
      <w:r>
        <w:t xml:space="preserve">Ihmiset tarvitsevat hallitusta pitääkseen yllä energiatasoja .</w:t>
      </w:r>
    </w:p>
    <w:p>
      <w:r>
        <w:rPr>
          <w:b/>
        </w:rPr>
        <w:t xml:space="preserve">Tulos</w:t>
      </w:r>
    </w:p>
    <w:p>
      <w:r>
        <w:t xml:space="preserve">työntekijät tarvitsevat ruokaa korjatakseen energiatasoja .</w:t>
      </w:r>
    </w:p>
    <w:p>
      <w:r>
        <w:rPr>
          <w:b/>
        </w:rPr>
        <w:t xml:space="preserve">Esimerkki 4.5102</w:t>
      </w:r>
    </w:p>
    <w:p>
      <w:r>
        <w:t xml:space="preserve">Arvostelet todennäköisesti kirjaa kirjastossa .</w:t>
      </w:r>
    </w:p>
    <w:p>
      <w:r>
        <w:rPr>
          <w:b/>
        </w:rPr>
        <w:t xml:space="preserve">Tulos</w:t>
      </w:r>
    </w:p>
    <w:p>
      <w:r>
        <w:t xml:space="preserve">Olet altis löytämään pennin nikkelistä .</w:t>
      </w:r>
    </w:p>
    <w:p>
      <w:r>
        <w:rPr>
          <w:b/>
        </w:rPr>
        <w:t xml:space="preserve">Tulos</w:t>
      </w:r>
    </w:p>
    <w:p>
      <w:r>
        <w:t xml:space="preserve">Löydät kirjan todennäköisesti kirjastosta.</w:t>
      </w:r>
    </w:p>
    <w:p>
      <w:r>
        <w:rPr>
          <w:b/>
        </w:rPr>
        <w:t xml:space="preserve">Tulos</w:t>
      </w:r>
    </w:p>
    <w:p>
      <w:r>
        <w:t xml:space="preserve">Olet todennäköisesti pysyä kirja kirjastossa .</w:t>
      </w:r>
    </w:p>
    <w:p>
      <w:r>
        <w:rPr>
          <w:b/>
        </w:rPr>
        <w:t xml:space="preserve">Tulos</w:t>
      </w:r>
    </w:p>
    <w:p>
      <w:r>
        <w:t xml:space="preserve">Annatte todennäköisesti tutkimuksen aikataulussa .</w:t>
      </w:r>
    </w:p>
    <w:p>
      <w:r>
        <w:rPr>
          <w:b/>
        </w:rPr>
        <w:t xml:space="preserve">Esimerkki 4.5103</w:t>
      </w:r>
    </w:p>
    <w:p>
      <w:r>
        <w:t xml:space="preserve">Sijoittaminen käyttää tai energiaa on myrkyttää tulevaisuutesi .</w:t>
      </w:r>
    </w:p>
    <w:p>
      <w:r>
        <w:rPr>
          <w:b/>
        </w:rPr>
        <w:t xml:space="preserve">Tulos</w:t>
      </w:r>
    </w:p>
    <w:p>
      <w:r>
        <w:t xml:space="preserve">Sijoittaminen hiileen tai energiaan on tulevaisuutesi heikentämistä .</w:t>
      </w:r>
    </w:p>
    <w:p>
      <w:r>
        <w:rPr>
          <w:b/>
        </w:rPr>
        <w:t xml:space="preserve">Tulos</w:t>
      </w:r>
    </w:p>
    <w:p>
      <w:r>
        <w:t xml:space="preserve">Rahan tai energian sijoittaminen on tulevaisuuden rakentamista.</w:t>
      </w:r>
    </w:p>
    <w:p>
      <w:r>
        <w:rPr>
          <w:b/>
        </w:rPr>
        <w:t xml:space="preserve">Tulos</w:t>
      </w:r>
    </w:p>
    <w:p>
      <w:r>
        <w:t xml:space="preserve">Sijoittamalla ishment tai energiaa pääsee käsiksi luontoonsa .</w:t>
      </w:r>
    </w:p>
    <w:p>
      <w:r>
        <w:rPr>
          <w:b/>
        </w:rPr>
        <w:t xml:space="preserve">Tulos</w:t>
      </w:r>
    </w:p>
    <w:p>
      <w:r>
        <w:t xml:space="preserve">Rahan sijoittaminen tai uhkapeli on tulevaisuuden hautaamista .</w:t>
      </w:r>
    </w:p>
    <w:p>
      <w:r>
        <w:rPr>
          <w:b/>
        </w:rPr>
        <w:t xml:space="preserve">Esimerkki 4.5104</w:t>
      </w:r>
    </w:p>
    <w:p>
      <w:r>
        <w:t xml:space="preserve">Jos haluat svengata sambaa, sinun pitäisi tuntea rytmi .</w:t>
      </w:r>
    </w:p>
    <w:p>
      <w:r>
        <w:rPr>
          <w:b/>
        </w:rPr>
        <w:t xml:space="preserve">Tulos</w:t>
      </w:r>
    </w:p>
    <w:p>
      <w:r>
        <w:t xml:space="preserve">Jos haluat kuvailla sambaa, sinun pitäisi tuntea sen voima .</w:t>
      </w:r>
    </w:p>
    <w:p>
      <w:r>
        <w:rPr>
          <w:b/>
        </w:rPr>
        <w:t xml:space="preserve">Tulos</w:t>
      </w:r>
    </w:p>
    <w:p>
      <w:r>
        <w:t xml:space="preserve">Jos haluat tanssia sambaa, sinun on tunnettava rytmi.</w:t>
      </w:r>
    </w:p>
    <w:p>
      <w:r>
        <w:rPr>
          <w:b/>
        </w:rPr>
        <w:t xml:space="preserve">Tulos</w:t>
      </w:r>
    </w:p>
    <w:p>
      <w:r>
        <w:t xml:space="preserve">Jos haluat hyökätä samban kimppuun, sinun pitäisi tuntea rytmi .</w:t>
      </w:r>
    </w:p>
    <w:p>
      <w:r>
        <w:rPr>
          <w:b/>
        </w:rPr>
        <w:t xml:space="preserve">Tulos</w:t>
      </w:r>
    </w:p>
    <w:p>
      <w:r>
        <w:t xml:space="preserve">Jos haluat tanssia sointu niin sinun pitäisi tuntea eteneminen .</w:t>
      </w:r>
    </w:p>
    <w:p>
      <w:r>
        <w:rPr>
          <w:b/>
        </w:rPr>
        <w:t xml:space="preserve">Esimerkki 4.5105</w:t>
      </w:r>
    </w:p>
    <w:p>
      <w:r>
        <w:t xml:space="preserve">Jos ymmärrät olettaa totuuden, sinun pitäisi katsoa arkistoja .</w:t>
      </w:r>
    </w:p>
    <w:p>
      <w:r>
        <w:rPr>
          <w:b/>
        </w:rPr>
        <w:t xml:space="preserve">Tulos</w:t>
      </w:r>
    </w:p>
    <w:p>
      <w:r>
        <w:t xml:space="preserve">Jos haluatte selvittää totuuden, teidän on tarkasteltava tosiasioita.</w:t>
      </w:r>
    </w:p>
    <w:p>
      <w:r>
        <w:rPr>
          <w:b/>
        </w:rPr>
        <w:t xml:space="preserve">Tulos</w:t>
      </w:r>
    </w:p>
    <w:p>
      <w:r>
        <w:t xml:space="preserve">Jos teillä on oikeus vääristellä totuutta, niin teidän pitäisi katsoa tosiasioita .</w:t>
      </w:r>
    </w:p>
    <w:p>
      <w:r>
        <w:rPr>
          <w:b/>
        </w:rPr>
        <w:t xml:space="preserve">Tulos</w:t>
      </w:r>
    </w:p>
    <w:p>
      <w:r>
        <w:t xml:space="preserve">Jos haluatte paeta totuutta, teidän pitäisi kohdata tosiasiat.</w:t>
      </w:r>
    </w:p>
    <w:p>
      <w:r>
        <w:rPr>
          <w:b/>
        </w:rPr>
        <w:t xml:space="preserve">Tulos</w:t>
      </w:r>
    </w:p>
    <w:p>
      <w:r>
        <w:t xml:space="preserve">Jos haluatte kuulla totuuden, katsokaa otsikoita .</w:t>
      </w:r>
    </w:p>
    <w:p>
      <w:r>
        <w:rPr>
          <w:b/>
        </w:rPr>
        <w:t xml:space="preserve">Esimerkki 4.5106</w:t>
      </w:r>
    </w:p>
    <w:p>
      <w:r>
        <w:t xml:space="preserve">Löydät todennäköisesti gallerian keskustan alueelta.</w:t>
      </w:r>
    </w:p>
    <w:p>
      <w:r>
        <w:rPr>
          <w:b/>
        </w:rPr>
        <w:t xml:space="preserve">Tulos</w:t>
      </w:r>
    </w:p>
    <w:p>
      <w:r>
        <w:t xml:space="preserve">Pystyt perustamaan gallerian keskustan alueelle.</w:t>
      </w:r>
    </w:p>
    <w:p>
      <w:r>
        <w:rPr>
          <w:b/>
        </w:rPr>
        <w:t xml:space="preserve">Tulos</w:t>
      </w:r>
    </w:p>
    <w:p>
      <w:r>
        <w:t xml:space="preserve">Löydät todennäköisesti rampin keskustan alueelta .</w:t>
      </w:r>
    </w:p>
    <w:p>
      <w:r>
        <w:rPr>
          <w:b/>
        </w:rPr>
        <w:t xml:space="preserve">Tulos</w:t>
      </w:r>
    </w:p>
    <w:p>
      <w:r>
        <w:t xml:space="preserve">Olet todennäköisesti tilata galleria ympäri keskustan alueella .</w:t>
      </w:r>
    </w:p>
    <w:p>
      <w:r>
        <w:rPr>
          <w:b/>
        </w:rPr>
        <w:t xml:space="preserve">Tulos</w:t>
      </w:r>
    </w:p>
    <w:p>
      <w:r>
        <w:t xml:space="preserve">Löydät todennäköisesti kuljettajan keskustan alueelta .</w:t>
      </w:r>
    </w:p>
    <w:p>
      <w:r>
        <w:rPr>
          <w:b/>
        </w:rPr>
        <w:t xml:space="preserve">Esimerkki 4.5107</w:t>
      </w:r>
    </w:p>
    <w:p>
      <w:r>
        <w:t xml:space="preserve">Kesäaikaan jäätelö palaa siis nestemäiseen menneisyyteen.</w:t>
      </w:r>
    </w:p>
    <w:p>
      <w:r>
        <w:rPr>
          <w:b/>
        </w:rPr>
        <w:t xml:space="preserve">Tulos</w:t>
      </w:r>
    </w:p>
    <w:p>
      <w:r>
        <w:t xml:space="preserve">Kesällä jäätelö palaa pääasiassa nestemäiseksi.</w:t>
      </w:r>
    </w:p>
    <w:p>
      <w:r>
        <w:rPr>
          <w:b/>
        </w:rPr>
        <w:t xml:space="preserve">Tulos</w:t>
      </w:r>
    </w:p>
    <w:p>
      <w:r>
        <w:t xml:space="preserve">Kesällä jäätelö muuttuu nopeasti nestemäiseksi.</w:t>
      </w:r>
    </w:p>
    <w:p>
      <w:r>
        <w:rPr>
          <w:b/>
        </w:rPr>
        <w:t xml:space="preserve">Tulos</w:t>
      </w:r>
    </w:p>
    <w:p>
      <w:r>
        <w:t xml:space="preserve">Kesällä jäätelö palaa jo nestemäiseen vastineeseen.</w:t>
      </w:r>
    </w:p>
    <w:p>
      <w:r>
        <w:rPr>
          <w:b/>
        </w:rPr>
        <w:t xml:space="preserve">Tulos</w:t>
      </w:r>
    </w:p>
    <w:p>
      <w:r>
        <w:t xml:space="preserve">Kesällä , en meteori palaa nopeasti nestemäiseen tilaan .</w:t>
      </w:r>
    </w:p>
    <w:p>
      <w:r>
        <w:rPr>
          <w:b/>
        </w:rPr>
        <w:t xml:space="preserve">Esimerkki 4.5108</w:t>
      </w:r>
    </w:p>
    <w:p>
      <w:r>
        <w:t xml:space="preserve">Koukutat takkisi kaatopaikalle ja jätät sen sinne .</w:t>
      </w:r>
    </w:p>
    <w:p>
      <w:r>
        <w:rPr>
          <w:b/>
        </w:rPr>
        <w:t xml:space="preserve">Tulos</w:t>
      </w:r>
    </w:p>
    <w:p>
      <w:r>
        <w:t xml:space="preserve">Haet osoitteesi toimipisteeseen ja jätät sen sinne.</w:t>
      </w:r>
    </w:p>
    <w:p>
      <w:r>
        <w:rPr>
          <w:b/>
        </w:rPr>
        <w:t xml:space="preserve">Tulos</w:t>
      </w:r>
    </w:p>
    <w:p>
      <w:r>
        <w:t xml:space="preserve">Vie roskasi kaatopaikalle ja osta se sieltä .</w:t>
      </w:r>
    </w:p>
    <w:p>
      <w:r>
        <w:rPr>
          <w:b/>
        </w:rPr>
        <w:t xml:space="preserve">Tulos</w:t>
      </w:r>
    </w:p>
    <w:p>
      <w:r>
        <w:t xml:space="preserve">Vie roskasi puroon ja jätä se sinne .</w:t>
      </w:r>
    </w:p>
    <w:p>
      <w:r>
        <w:rPr>
          <w:b/>
        </w:rPr>
        <w:t xml:space="preserve">Tulos</w:t>
      </w:r>
    </w:p>
    <w:p>
      <w:r>
        <w:t xml:space="preserve">Vie roskasi kaatopaikalle ja jätä se sinne.</w:t>
      </w:r>
    </w:p>
    <w:p>
      <w:r>
        <w:rPr>
          <w:b/>
        </w:rPr>
        <w:t xml:space="preserve">Esimerkki 4.5109</w:t>
      </w:r>
    </w:p>
    <w:p>
      <w:r>
        <w:t xml:space="preserve">Piirakka on tehty sanoista .</w:t>
      </w:r>
    </w:p>
    <w:p>
      <w:r>
        <w:rPr>
          <w:b/>
        </w:rPr>
        <w:t xml:space="preserve">Tulos</w:t>
      </w:r>
    </w:p>
    <w:p>
      <w:r>
        <w:t xml:space="preserve">Suhde muodostuu sanoista .</w:t>
      </w:r>
    </w:p>
    <w:p>
      <w:r>
        <w:rPr>
          <w:b/>
        </w:rPr>
        <w:t xml:space="preserve">Tulos</w:t>
      </w:r>
    </w:p>
    <w:p>
      <w:r>
        <w:t xml:space="preserve">Teos on tehty sanoista .</w:t>
      </w:r>
    </w:p>
    <w:p>
      <w:r>
        <w:rPr>
          <w:b/>
        </w:rPr>
        <w:t xml:space="preserve">Tulos</w:t>
      </w:r>
    </w:p>
    <w:p>
      <w:r>
        <w:t xml:space="preserve">Kenttä koostuu sanoista .</w:t>
      </w:r>
    </w:p>
    <w:p>
      <w:r>
        <w:rPr>
          <w:b/>
        </w:rPr>
        <w:t xml:space="preserve">Tulos</w:t>
      </w:r>
    </w:p>
    <w:p>
      <w:r>
        <w:t xml:space="preserve">Runo on tehty sanoista.</w:t>
      </w:r>
    </w:p>
    <w:p>
      <w:r>
        <w:rPr>
          <w:b/>
        </w:rPr>
        <w:t xml:space="preserve">Esimerkki 4.5110</w:t>
      </w:r>
    </w:p>
    <w:p>
      <w:r>
        <w:t xml:space="preserve">Jos haluatte parantaa maailmaa, teidän pitäisi näyttää esimerkkiä.</w:t>
      </w:r>
    </w:p>
    <w:p>
      <w:r>
        <w:rPr>
          <w:b/>
        </w:rPr>
        <w:t xml:space="preserve">Tulos</w:t>
      </w:r>
    </w:p>
    <w:p>
      <w:r>
        <w:t xml:space="preserve">Jos haluat tehdä paremman paperin niin sinun pitäisi kuvata esimerkki .</w:t>
      </w:r>
    </w:p>
    <w:p>
      <w:r>
        <w:rPr>
          <w:b/>
        </w:rPr>
        <w:t xml:space="preserve">Tulos</w:t>
      </w:r>
    </w:p>
    <w:p>
      <w:r>
        <w:t xml:space="preserve">Jos haluatte parantaa maailmaa, teidän pitäisi näyttää esimerkkiä .</w:t>
      </w:r>
    </w:p>
    <w:p>
      <w:r>
        <w:rPr>
          <w:b/>
        </w:rPr>
        <w:t xml:space="preserve">Tulos</w:t>
      </w:r>
    </w:p>
    <w:p>
      <w:r>
        <w:t xml:space="preserve">Jos haluat tehdä paremman koosteen, niin sinun pitäisi murtaa esimerkki .</w:t>
      </w:r>
    </w:p>
    <w:p>
      <w:r>
        <w:rPr>
          <w:b/>
        </w:rPr>
        <w:t xml:space="preserve">Tulos</w:t>
      </w:r>
    </w:p>
    <w:p>
      <w:r>
        <w:t xml:space="preserve">Jos ymmärrät tutkia parempaa työnkulkua, sinun pitäisi näyttää esimerkkiä .</w:t>
      </w:r>
    </w:p>
    <w:p>
      <w:r>
        <w:rPr>
          <w:b/>
        </w:rPr>
        <w:t xml:space="preserve">Esimerkki 4.5111</w:t>
      </w:r>
    </w:p>
    <w:p>
      <w:r>
        <w:t xml:space="preserve">Voit käyttää merta kahvin toimittamiseen.</w:t>
      </w:r>
    </w:p>
    <w:p>
      <w:r>
        <w:rPr>
          <w:b/>
        </w:rPr>
        <w:t xml:space="preserve">Tulos</w:t>
      </w:r>
    </w:p>
    <w:p>
      <w:r>
        <w:t xml:space="preserve">Voit käyttää tuplea toimittaaksesi foo .</w:t>
      </w:r>
    </w:p>
    <w:p>
      <w:r>
        <w:rPr>
          <w:b/>
        </w:rPr>
        <w:t xml:space="preserve">Tulos</w:t>
      </w:r>
    </w:p>
    <w:p>
      <w:r>
        <w:t xml:space="preserve">Voit käyttää veistä ruoan hankaamiseen .</w:t>
      </w:r>
    </w:p>
    <w:p>
      <w:r>
        <w:rPr>
          <w:b/>
        </w:rPr>
        <w:t xml:space="preserve">Tulos</w:t>
      </w:r>
    </w:p>
    <w:p>
      <w:r>
        <w:t xml:space="preserve">Voit käyttää merta asuntojen toimittamiseen.</w:t>
      </w:r>
    </w:p>
    <w:p>
      <w:r>
        <w:rPr>
          <w:b/>
        </w:rPr>
        <w:t xml:space="preserve">Tulos</w:t>
      </w:r>
    </w:p>
    <w:p>
      <w:r>
        <w:t xml:space="preserve">Voit käyttää merta ruoan hankkimiseen.</w:t>
      </w:r>
    </w:p>
    <w:p>
      <w:r>
        <w:rPr>
          <w:b/>
        </w:rPr>
        <w:t xml:space="preserve">Esimerkki 4.5112</w:t>
      </w:r>
    </w:p>
    <w:p>
      <w:r>
        <w:t xml:space="preserve">Tarkistamiseen käytetään kyniä ja kyniä .</w:t>
      </w:r>
    </w:p>
    <w:p>
      <w:r>
        <w:rPr>
          <w:b/>
        </w:rPr>
        <w:t xml:space="preserve">Tulos</w:t>
      </w:r>
    </w:p>
    <w:p>
      <w:r>
        <w:t xml:space="preserve">Kynät ja lyijykynät käytetään laskentaan .</w:t>
      </w:r>
    </w:p>
    <w:p>
      <w:r>
        <w:rPr>
          <w:b/>
        </w:rPr>
        <w:t xml:space="preserve">Tulos</w:t>
      </w:r>
    </w:p>
    <w:p>
      <w:r>
        <w:t xml:space="preserve">Kynät ja lyijykynät käytetään sekoittamiseen .</w:t>
      </w:r>
    </w:p>
    <w:p>
      <w:r>
        <w:rPr>
          <w:b/>
        </w:rPr>
        <w:t xml:space="preserve">Tulos</w:t>
      </w:r>
    </w:p>
    <w:p>
      <w:r>
        <w:t xml:space="preserve">Kirjoittamista varten julkaistaan kyniä ja lankoja .</w:t>
      </w:r>
    </w:p>
    <w:p>
      <w:r>
        <w:rPr>
          <w:b/>
        </w:rPr>
        <w:t xml:space="preserve">Tulos</w:t>
      </w:r>
    </w:p>
    <w:p>
      <w:r>
        <w:t xml:space="preserve">Kirjoittamiseen käytetään kyniä ja kyniä.</w:t>
      </w:r>
    </w:p>
    <w:p>
      <w:r>
        <w:rPr>
          <w:b/>
        </w:rPr>
        <w:t xml:space="preserve">Esimerkki 4.5113</w:t>
      </w:r>
    </w:p>
    <w:p>
      <w:r>
        <w:t xml:space="preserve">Sisällön löytämisen vaikutus on lukutaito .</w:t>
      </w:r>
    </w:p>
    <w:p>
      <w:r>
        <w:rPr>
          <w:b/>
        </w:rPr>
        <w:t xml:space="preserve">Tulos</w:t>
      </w:r>
    </w:p>
    <w:p>
      <w:r>
        <w:t xml:space="preserve">Totuuden edistäminen on tiedon paljastamista.</w:t>
      </w:r>
    </w:p>
    <w:p>
      <w:r>
        <w:rPr>
          <w:b/>
        </w:rPr>
        <w:t xml:space="preserve">Tulos</w:t>
      </w:r>
    </w:p>
    <w:p>
      <w:r>
        <w:t xml:space="preserve">Totuuden julistamisen ilo on kuluttavaa tietoa .</w:t>
      </w:r>
    </w:p>
    <w:p>
      <w:r>
        <w:rPr>
          <w:b/>
        </w:rPr>
        <w:t xml:space="preserve">Tulos</w:t>
      </w:r>
    </w:p>
    <w:p>
      <w:r>
        <w:t xml:space="preserve">Totuuden löytämisen seurauksena tieto lisääntyy.</w:t>
      </w:r>
    </w:p>
    <w:p>
      <w:r>
        <w:rPr>
          <w:b/>
        </w:rPr>
        <w:t xml:space="preserve">Tulos</w:t>
      </w:r>
    </w:p>
    <w:p>
      <w:r>
        <w:t xml:space="preserve">Hyve löytää mato on saatu tieto .</w:t>
      </w:r>
    </w:p>
    <w:p>
      <w:r>
        <w:rPr>
          <w:b/>
        </w:rPr>
        <w:t xml:space="preserve">Esimerkki 4.5114</w:t>
      </w:r>
    </w:p>
    <w:p>
      <w:r>
        <w:t xml:space="preserve">Rakkaus sivulle saisi sinut haluamaan katsella muusikon esitystä .</w:t>
      </w:r>
    </w:p>
    <w:p>
      <w:r>
        <w:rPr>
          <w:b/>
        </w:rPr>
        <w:t xml:space="preserve">Tulos</w:t>
      </w:r>
    </w:p>
    <w:p>
      <w:r>
        <w:t xml:space="preserve">Rakkaus työhön saisi sinut haluamaan katsella muusikon esitystä .</w:t>
      </w:r>
    </w:p>
    <w:p>
      <w:r>
        <w:rPr>
          <w:b/>
        </w:rPr>
        <w:t xml:space="preserve">Tulos</w:t>
      </w:r>
    </w:p>
    <w:p>
      <w:r>
        <w:t xml:space="preserve">Rakkaus musiikkiin saisi sinut haluamaan katsella muusikko nauttia .</w:t>
      </w:r>
    </w:p>
    <w:p>
      <w:r>
        <w:rPr>
          <w:b/>
        </w:rPr>
        <w:t xml:space="preserve">Tulos</w:t>
      </w:r>
    </w:p>
    <w:p>
      <w:r>
        <w:t xml:space="preserve">Rakkaus musiikkiin saisi sinut katsomaan muusikon esitystä.</w:t>
      </w:r>
    </w:p>
    <w:p>
      <w:r>
        <w:rPr>
          <w:b/>
        </w:rPr>
        <w:t xml:space="preserve">Tulos</w:t>
      </w:r>
    </w:p>
    <w:p>
      <w:r>
        <w:t xml:space="preserve">Rakkaus jazz saisi sinut haluamaan musiikkia muusikko suorittaa .</w:t>
      </w:r>
    </w:p>
    <w:p>
      <w:r>
        <w:rPr>
          <w:b/>
        </w:rPr>
        <w:t xml:space="preserve">Esimerkki 4.5115</w:t>
      </w:r>
    </w:p>
    <w:p>
      <w:r>
        <w:t xml:space="preserve">Maailma koostuu maasta ja vedestä .</w:t>
      </w:r>
    </w:p>
    <w:p>
      <w:r>
        <w:rPr>
          <w:b/>
        </w:rPr>
        <w:t xml:space="preserve">Tulos</w:t>
      </w:r>
    </w:p>
    <w:p>
      <w:r>
        <w:t xml:space="preserve">Maailma koostuu maa-alueista ja vedestä .</w:t>
      </w:r>
    </w:p>
    <w:p>
      <w:r>
        <w:rPr>
          <w:b/>
        </w:rPr>
        <w:t xml:space="preserve">Tulos</w:t>
      </w:r>
    </w:p>
    <w:p>
      <w:r>
        <w:t xml:space="preserve">Maailma koostuu maamassoista ja vedestä.</w:t>
      </w:r>
    </w:p>
    <w:p>
      <w:r>
        <w:rPr>
          <w:b/>
        </w:rPr>
        <w:t xml:space="preserve">Tulos</w:t>
      </w:r>
    </w:p>
    <w:p>
      <w:r>
        <w:t xml:space="preserve">Maailma koostuu maasta koneista ja vedestä .</w:t>
      </w:r>
    </w:p>
    <w:p>
      <w:r>
        <w:rPr>
          <w:b/>
        </w:rPr>
        <w:t xml:space="preserve">Tulos</w:t>
      </w:r>
    </w:p>
    <w:p>
      <w:r>
        <w:t xml:space="preserve">Maailma koostuu maasta, ihmisistä ja vedestä .</w:t>
      </w:r>
    </w:p>
    <w:p>
      <w:r>
        <w:rPr>
          <w:b/>
        </w:rPr>
        <w:t xml:space="preserve">Esimerkki 4.5116</w:t>
      </w:r>
    </w:p>
    <w:p>
      <w:r>
        <w:t xml:space="preserve">Kun auto on osallisena ponnistuksessa , lukko arvioidaan .</w:t>
      </w:r>
    </w:p>
    <w:p>
      <w:r>
        <w:rPr>
          <w:b/>
        </w:rPr>
        <w:t xml:space="preserve">Tulos</w:t>
      </w:r>
    </w:p>
    <w:p>
      <w:r>
        <w:t xml:space="preserve">Kun auto on osallisena korotuksessa , arvioidaan tasa-arvo .</w:t>
      </w:r>
    </w:p>
    <w:p>
      <w:r>
        <w:rPr>
          <w:b/>
        </w:rPr>
        <w:t xml:space="preserve">Tulos</w:t>
      </w:r>
    </w:p>
    <w:p>
      <w:r>
        <w:t xml:space="preserve">Kun auto joutuu onnettomuuteen, vahingot arvioidaan.</w:t>
      </w:r>
    </w:p>
    <w:p>
      <w:r>
        <w:rPr>
          <w:b/>
        </w:rPr>
        <w:t xml:space="preserve">Tulos</w:t>
      </w:r>
    </w:p>
    <w:p>
      <w:r>
        <w:t xml:space="preserve">Kun auto joutuu onnettomuuteen , vaste arvioidaan.</w:t>
      </w:r>
    </w:p>
    <w:p>
      <w:r>
        <w:rPr>
          <w:b/>
        </w:rPr>
        <w:t xml:space="preserve">Tulos</w:t>
      </w:r>
    </w:p>
    <w:p>
      <w:r>
        <w:t xml:space="preserve">Kun ohjus on osallisena maalissa , kontakti arvioidaan.</w:t>
      </w:r>
    </w:p>
    <w:p>
      <w:r>
        <w:rPr>
          <w:b/>
        </w:rPr>
        <w:t xml:space="preserve">Esimerkki 4.5117</w:t>
      </w:r>
    </w:p>
    <w:p>
      <w:r>
        <w:t xml:space="preserve">Tuuli putoaa taivaalta .</w:t>
      </w:r>
    </w:p>
    <w:p>
      <w:r>
        <w:rPr>
          <w:b/>
        </w:rPr>
        <w:t xml:space="preserve">Tulos</w:t>
      </w:r>
    </w:p>
    <w:p>
      <w:r>
        <w:t xml:space="preserve">kissa putoaa jahdilta .</w:t>
      </w:r>
    </w:p>
    <w:p>
      <w:r>
        <w:rPr>
          <w:b/>
        </w:rPr>
        <w:t xml:space="preserve">Tulos</w:t>
      </w:r>
    </w:p>
    <w:p>
      <w:r>
        <w:t xml:space="preserve">Elämä putoaa penkiltä .</w:t>
      </w:r>
    </w:p>
    <w:p>
      <w:r>
        <w:rPr>
          <w:b/>
        </w:rPr>
        <w:t xml:space="preserve">Tulos</w:t>
      </w:r>
    </w:p>
    <w:p>
      <w:r>
        <w:t xml:space="preserve">Taivaalta putoaa vettä.</w:t>
      </w:r>
    </w:p>
    <w:p>
      <w:r>
        <w:rPr>
          <w:b/>
        </w:rPr>
        <w:t xml:space="preserve">Tulos</w:t>
      </w:r>
    </w:p>
    <w:p>
      <w:r>
        <w:t xml:space="preserve">Aalto putoaa korokkeelta .</w:t>
      </w:r>
    </w:p>
    <w:p>
      <w:r>
        <w:rPr>
          <w:b/>
        </w:rPr>
        <w:t xml:space="preserve">Esimerkki 4.5118</w:t>
      </w:r>
    </w:p>
    <w:p>
      <w:r>
        <w:t xml:space="preserve">Herrasmies avaa oven naiselle.</w:t>
      </w:r>
    </w:p>
    <w:p>
      <w:r>
        <w:rPr>
          <w:b/>
        </w:rPr>
        <w:t xml:space="preserve">Tulos</w:t>
      </w:r>
    </w:p>
    <w:p>
      <w:r>
        <w:t xml:space="preserve">Katoaminen avaa oven vuosisadalle .</w:t>
      </w:r>
    </w:p>
    <w:p>
      <w:r>
        <w:rPr>
          <w:b/>
        </w:rPr>
        <w:t xml:space="preserve">Tulos</w:t>
      </w:r>
    </w:p>
    <w:p>
      <w:r>
        <w:t xml:space="preserve">Kävely avaa oven oviaukolle .</w:t>
      </w:r>
    </w:p>
    <w:p>
      <w:r>
        <w:rPr>
          <w:b/>
        </w:rPr>
        <w:t xml:space="preserve">Tulos</w:t>
      </w:r>
    </w:p>
    <w:p>
      <w:r>
        <w:t xml:space="preserve">Käsi avaa leipomon naiselle .</w:t>
      </w:r>
    </w:p>
    <w:p>
      <w:r>
        <w:rPr>
          <w:b/>
        </w:rPr>
        <w:t xml:space="preserve">Tulos</w:t>
      </w:r>
    </w:p>
    <w:p>
      <w:r>
        <w:t xml:space="preserve">Herrasmies avaa rinnan naiselle .</w:t>
      </w:r>
    </w:p>
    <w:p>
      <w:r>
        <w:rPr>
          <w:b/>
        </w:rPr>
        <w:t xml:space="preserve">Esimerkki 4.5119</w:t>
      </w:r>
    </w:p>
    <w:p>
      <w:r>
        <w:t xml:space="preserve">Jos et n't sitoa kengännauhaa , kenkäsi voi maksaa pois.</w:t>
      </w:r>
    </w:p>
    <w:p>
      <w:r>
        <w:rPr>
          <w:b/>
        </w:rPr>
        <w:t xml:space="preserve">Tulos</w:t>
      </w:r>
    </w:p>
    <w:p>
      <w:r>
        <w:t xml:space="preserve">Jos et sido kengännauhaa, kenkäsi saattaa satuttaa.</w:t>
      </w:r>
    </w:p>
    <w:p>
      <w:r>
        <w:rPr>
          <w:b/>
        </w:rPr>
        <w:t xml:space="preserve">Tulos</w:t>
      </w:r>
    </w:p>
    <w:p>
      <w:r>
        <w:t xml:space="preserve">Jos et sido kengännauhaa, kenkäsi saattaa vuotaa.</w:t>
      </w:r>
    </w:p>
    <w:p>
      <w:r>
        <w:rPr>
          <w:b/>
        </w:rPr>
        <w:t xml:space="preserve">Tulos</w:t>
      </w:r>
    </w:p>
    <w:p>
      <w:r>
        <w:t xml:space="preserve">Jos et sido kengännauhaa, kenkäsi voi pudota.</w:t>
      </w:r>
    </w:p>
    <w:p>
      <w:r>
        <w:rPr>
          <w:b/>
        </w:rPr>
        <w:t xml:space="preserve">Tulos</w:t>
      </w:r>
    </w:p>
    <w:p>
      <w:r>
        <w:t xml:space="preserve">Jos et sido pulttiasi, osasi saattaa pudota.</w:t>
      </w:r>
    </w:p>
    <w:p>
      <w:r>
        <w:rPr>
          <w:b/>
        </w:rPr>
        <w:t xml:space="preserve">Esimerkki 4.5120</w:t>
      </w:r>
    </w:p>
    <w:p>
      <w:r>
        <w:t xml:space="preserve">Pullon voi myydä muovista .</w:t>
      </w:r>
    </w:p>
    <w:p>
      <w:r>
        <w:rPr>
          <w:b/>
        </w:rPr>
        <w:t xml:space="preserve">Tulos</w:t>
      </w:r>
    </w:p>
    <w:p>
      <w:r>
        <w:t xml:space="preserve">Pullo voi olla valmistettu muovista.</w:t>
      </w:r>
    </w:p>
    <w:p>
      <w:r>
        <w:rPr>
          <w:b/>
        </w:rPr>
        <w:t xml:space="preserve">Tulos</w:t>
      </w:r>
    </w:p>
    <w:p>
      <w:r>
        <w:t xml:space="preserve">Pullo voidaan painaa muovista .</w:t>
      </w:r>
    </w:p>
    <w:p>
      <w:r>
        <w:rPr>
          <w:b/>
        </w:rPr>
        <w:t xml:space="preserve">Tulos</w:t>
      </w:r>
    </w:p>
    <w:p>
      <w:r>
        <w:t xml:space="preserve">Pullosta voidaan poistaa muovi .</w:t>
      </w:r>
    </w:p>
    <w:p>
      <w:r>
        <w:rPr>
          <w:b/>
        </w:rPr>
        <w:t xml:space="preserve">Tulos</w:t>
      </w:r>
    </w:p>
    <w:p>
      <w:r>
        <w:t xml:space="preserve">Sikari voidaan tehdä nailonista .</w:t>
      </w:r>
    </w:p>
    <w:p>
      <w:r>
        <w:rPr>
          <w:b/>
        </w:rPr>
        <w:t xml:space="preserve">Esimerkki 4.5121</w:t>
      </w:r>
    </w:p>
    <w:p>
      <w:r>
        <w:t xml:space="preserve">ies ei tallennu aivoihin kuin yhdisteet matkalaukkuun .</w:t>
      </w:r>
    </w:p>
    <w:p>
      <w:r>
        <w:rPr>
          <w:b/>
        </w:rPr>
        <w:t xml:space="preserve">Tulos</w:t>
      </w:r>
    </w:p>
    <w:p>
      <w:r>
        <w:t xml:space="preserve">Muistoja ei tallenneta aivoihin kirjastossa olevien kirjojen tavoin.</w:t>
      </w:r>
    </w:p>
    <w:p>
      <w:r>
        <w:rPr>
          <w:b/>
        </w:rPr>
        <w:t xml:space="preserve">Tulos</w:t>
      </w:r>
    </w:p>
    <w:p>
      <w:r>
        <w:t xml:space="preserve">Viestejä ei tallenneta aivoihin kuin kirjoja kirjastossa .</w:t>
      </w:r>
    </w:p>
    <w:p>
      <w:r>
        <w:rPr>
          <w:b/>
        </w:rPr>
        <w:t xml:space="preserve">Tulos</w:t>
      </w:r>
    </w:p>
    <w:p>
      <w:r>
        <w:t xml:space="preserve">Muistoja ei tallenneta aivoihin kuin kirjoja kirjastoon.</w:t>
      </w:r>
    </w:p>
    <w:p>
      <w:r>
        <w:rPr>
          <w:b/>
        </w:rPr>
        <w:t xml:space="preserve">Tulos</w:t>
      </w:r>
    </w:p>
    <w:p>
      <w:r>
        <w:t xml:space="preserve">Muistoja ei esitellä aivoissa kuin kirjoja kirjastossa.</w:t>
      </w:r>
    </w:p>
    <w:p>
      <w:r>
        <w:rPr>
          <w:b/>
        </w:rPr>
        <w:t xml:space="preserve">Esimerkki 4.5122</w:t>
      </w:r>
    </w:p>
    <w:p>
      <w:r>
        <w:t xml:space="preserve">Pankki voi taata kansalaiselle rahaa .</w:t>
      </w:r>
    </w:p>
    <w:p>
      <w:r>
        <w:rPr>
          <w:b/>
        </w:rPr>
        <w:t xml:space="preserve">Tulos</w:t>
      </w:r>
    </w:p>
    <w:p>
      <w:r>
        <w:t xml:space="preserve">Pankki voi lainata kansalaiselle rahaa.</w:t>
      </w:r>
    </w:p>
    <w:p>
      <w:r>
        <w:rPr>
          <w:b/>
        </w:rPr>
        <w:t xml:space="preserve">Tulos</w:t>
      </w:r>
    </w:p>
    <w:p>
      <w:r>
        <w:t xml:space="preserve">Senaattori voi lainata kansalaiselle jonkin verran kilometrejä .</w:t>
      </w:r>
    </w:p>
    <w:p>
      <w:r>
        <w:rPr>
          <w:b/>
        </w:rPr>
        <w:t xml:space="preserve">Tulos</w:t>
      </w:r>
    </w:p>
    <w:p>
      <w:r>
        <w:t xml:space="preserve">Kirjoittaja voi antaa kansalaiselle hieman puhtia .</w:t>
      </w:r>
    </w:p>
    <w:p>
      <w:r>
        <w:rPr>
          <w:b/>
        </w:rPr>
        <w:t xml:space="preserve">Tulos</w:t>
      </w:r>
    </w:p>
    <w:p>
      <w:r>
        <w:t xml:space="preserve">Hallitsija voi lainata kansalaiselle hieman säädyllisyyttä .</w:t>
      </w:r>
    </w:p>
    <w:p>
      <w:r>
        <w:rPr>
          <w:b/>
        </w:rPr>
        <w:t xml:space="preserve">Esimerkki 4.5123</w:t>
      </w:r>
    </w:p>
    <w:p>
      <w:r>
        <w:t xml:space="preserve">Lukkoa käytetään turvallisuuden takaamiseen.</w:t>
      </w:r>
    </w:p>
    <w:p>
      <w:r>
        <w:rPr>
          <w:b/>
        </w:rPr>
        <w:t xml:space="preserve">Tulos</w:t>
      </w:r>
    </w:p>
    <w:p>
      <w:r>
        <w:t xml:space="preserve">Järjestelmää käytetään turvallisuuden takaamiseen .</w:t>
      </w:r>
    </w:p>
    <w:p>
      <w:r>
        <w:rPr>
          <w:b/>
        </w:rPr>
        <w:t xml:space="preserve">Tulos</w:t>
      </w:r>
    </w:p>
    <w:p>
      <w:r>
        <w:t xml:space="preserve">Korjauslaastaria käytetään tietoturvan tarjoamiseen .</w:t>
      </w:r>
    </w:p>
    <w:p>
      <w:r>
        <w:rPr>
          <w:b/>
        </w:rPr>
        <w:t xml:space="preserve">Tulos</w:t>
      </w:r>
    </w:p>
    <w:p>
      <w:r>
        <w:t xml:space="preserve">Lukko saa tappaa turvallisuuden .</w:t>
      </w:r>
    </w:p>
    <w:p>
      <w:r>
        <w:rPr>
          <w:b/>
        </w:rPr>
        <w:t xml:space="preserve">Tulos</w:t>
      </w:r>
    </w:p>
    <w:p>
      <w:r>
        <w:t xml:space="preserve">Merkkijonoa käytetään turvallisuuden takaamiseen .</w:t>
      </w:r>
    </w:p>
    <w:p>
      <w:r>
        <w:rPr>
          <w:b/>
        </w:rPr>
        <w:t xml:space="preserve">Esimerkki 4.5124</w:t>
      </w:r>
    </w:p>
    <w:p>
      <w:r>
        <w:t xml:space="preserve">Todennäköisesti käytät asetta väärin tuomiossa .</w:t>
      </w:r>
    </w:p>
    <w:p>
      <w:r>
        <w:rPr>
          <w:b/>
        </w:rPr>
        <w:t xml:space="preserve">Tulos</w:t>
      </w:r>
    </w:p>
    <w:p>
      <w:r>
        <w:t xml:space="preserve">Ase löytyy todennäköisesti kärryistä .</w:t>
      </w:r>
    </w:p>
    <w:p>
      <w:r>
        <w:rPr>
          <w:b/>
        </w:rPr>
        <w:t xml:space="preserve">Tulos</w:t>
      </w:r>
    </w:p>
    <w:p>
      <w:r>
        <w:t xml:space="preserve">Löydät todennäköisesti aseen tilanteessa .</w:t>
      </w:r>
    </w:p>
    <w:p>
      <w:r>
        <w:rPr>
          <w:b/>
        </w:rPr>
        <w:t xml:space="preserve">Tulos</w:t>
      </w:r>
    </w:p>
    <w:p>
      <w:r>
        <w:t xml:space="preserve">Ase löytyy todennäköisesti sodasta.</w:t>
      </w:r>
    </w:p>
    <w:p>
      <w:r>
        <w:rPr>
          <w:b/>
        </w:rPr>
        <w:t xml:space="preserve">Tulos</w:t>
      </w:r>
    </w:p>
    <w:p>
      <w:r>
        <w:t xml:space="preserve">Suojelet todennäköisesti asetta ruumassa .</w:t>
      </w:r>
    </w:p>
    <w:p>
      <w:r>
        <w:rPr>
          <w:b/>
        </w:rPr>
        <w:t xml:space="preserve">Esimerkki 4.5125</w:t>
      </w:r>
    </w:p>
    <w:p>
      <w:r>
        <w:t xml:space="preserve">On hauskaa värjätä kupariasi eri väreillä.</w:t>
      </w:r>
    </w:p>
    <w:p>
      <w:r>
        <w:rPr>
          <w:b/>
        </w:rPr>
        <w:t xml:space="preserve">Tulos</w:t>
      </w:r>
    </w:p>
    <w:p>
      <w:r>
        <w:t xml:space="preserve">On hauskaa huomata logosi eri värejä.</w:t>
      </w:r>
    </w:p>
    <w:p>
      <w:r>
        <w:rPr>
          <w:b/>
        </w:rPr>
        <w:t xml:space="preserve">Tulos</w:t>
      </w:r>
    </w:p>
    <w:p>
      <w:r>
        <w:t xml:space="preserve">On hauskaa värjätä puuta eri väreillä.</w:t>
      </w:r>
    </w:p>
    <w:p>
      <w:r>
        <w:rPr>
          <w:b/>
        </w:rPr>
        <w:t xml:space="preserve">Tulos</w:t>
      </w:r>
    </w:p>
    <w:p>
      <w:r>
        <w:t xml:space="preserve">On hauskaa värjätä hiukset eri väreillä.</w:t>
      </w:r>
    </w:p>
    <w:p>
      <w:r>
        <w:rPr>
          <w:b/>
        </w:rPr>
        <w:t xml:space="preserve">Tulos</w:t>
      </w:r>
    </w:p>
    <w:p>
      <w:r>
        <w:t xml:space="preserve">On hauskaa värjätä kumppanisi eri väreillä .</w:t>
      </w:r>
    </w:p>
    <w:p>
      <w:r>
        <w:rPr>
          <w:b/>
        </w:rPr>
        <w:t xml:space="preserve">Esimerkki 4.5126</w:t>
      </w:r>
    </w:p>
    <w:p>
      <w:r>
        <w:t xml:space="preserve">Kuvittelen yöelämän .</w:t>
      </w:r>
    </w:p>
    <w:p>
      <w:r>
        <w:rPr>
          <w:b/>
        </w:rPr>
        <w:t xml:space="preserve">Tulos</w:t>
      </w:r>
    </w:p>
    <w:p>
      <w:r>
        <w:t xml:space="preserve">Ihailen yöelämää .</w:t>
      </w:r>
    </w:p>
    <w:p>
      <w:r>
        <w:rPr>
          <w:b/>
        </w:rPr>
        <w:t xml:space="preserve">Tulos</w:t>
      </w:r>
    </w:p>
    <w:p>
      <w:r>
        <w:t xml:space="preserve">Elän yöelämää.</w:t>
      </w:r>
    </w:p>
    <w:p>
      <w:r>
        <w:rPr>
          <w:b/>
        </w:rPr>
        <w:t xml:space="preserve">Tulos</w:t>
      </w:r>
    </w:p>
    <w:p>
      <w:r>
        <w:t xml:space="preserve">Pidän akun kestosta .</w:t>
      </w:r>
    </w:p>
    <w:p>
      <w:r>
        <w:rPr>
          <w:b/>
        </w:rPr>
        <w:t xml:space="preserve">Tulos</w:t>
      </w:r>
    </w:p>
    <w:p>
      <w:r>
        <w:t xml:space="preserve">Työskentelen yöelämässä .</w:t>
      </w:r>
    </w:p>
    <w:p>
      <w:r>
        <w:rPr>
          <w:b/>
        </w:rPr>
        <w:t xml:space="preserve">Esimerkki 4.5127</w:t>
      </w:r>
    </w:p>
    <w:p>
      <w:r>
        <w:t xml:space="preserve">Sytyttäisit liekin tai tulen, koska sinulla on kylmä.</w:t>
      </w:r>
    </w:p>
    <w:p>
      <w:r>
        <w:rPr>
          <w:b/>
        </w:rPr>
        <w:t xml:space="preserve">Tulos</w:t>
      </w:r>
    </w:p>
    <w:p>
      <w:r>
        <w:t xml:space="preserve">Tunnistaisit zombin tai botin, koska sinulla on kylmä.</w:t>
      </w:r>
    </w:p>
    <w:p>
      <w:r>
        <w:rPr>
          <w:b/>
        </w:rPr>
        <w:t xml:space="preserve">Tulos</w:t>
      </w:r>
    </w:p>
    <w:p>
      <w:r>
        <w:t xml:space="preserve">Haudattaisit valon tai tulen, koska sinulla on kylmä .</w:t>
      </w:r>
    </w:p>
    <w:p>
      <w:r>
        <w:rPr>
          <w:b/>
        </w:rPr>
        <w:t xml:space="preserve">Tulos</w:t>
      </w:r>
    </w:p>
    <w:p>
      <w:r>
        <w:t xml:space="preserve">Salliisit metsästyksen tai nuotion, koska sinulla on kylmä .</w:t>
      </w:r>
    </w:p>
    <w:p>
      <w:r>
        <w:rPr>
          <w:b/>
        </w:rPr>
        <w:t xml:space="preserve">Tulos</w:t>
      </w:r>
    </w:p>
    <w:p>
      <w:r>
        <w:t xml:space="preserve">Häiritsisit henkeä tai tulta, koska olet kylmä .</w:t>
      </w:r>
    </w:p>
    <w:p>
      <w:r>
        <w:rPr>
          <w:b/>
        </w:rPr>
        <w:t xml:space="preserve">Esimerkki 4.5128</w:t>
      </w:r>
    </w:p>
    <w:p>
      <w:r>
        <w:t xml:space="preserve">Ilmoitus hätkähdyttävästä löydöstä saisi sinut haluamaan mennä internetiin.</w:t>
      </w:r>
    </w:p>
    <w:p>
      <w:r>
        <w:rPr>
          <w:b/>
        </w:rPr>
        <w:t xml:space="preserve">Tulos</w:t>
      </w:r>
    </w:p>
    <w:p>
      <w:r>
        <w:t xml:space="preserve">Ilmoitus hätkähdyttävästä löydöstä saisi sinut haluamaan mennä kentälle .</w:t>
      </w:r>
    </w:p>
    <w:p>
      <w:r>
        <w:rPr>
          <w:b/>
        </w:rPr>
        <w:t xml:space="preserve">Tulos</w:t>
      </w:r>
    </w:p>
    <w:p>
      <w:r>
        <w:t xml:space="preserve">Ilmoitus hätkähdyttävästä romaanista saisi sinut kiehumaan .</w:t>
      </w:r>
    </w:p>
    <w:p>
      <w:r>
        <w:rPr>
          <w:b/>
        </w:rPr>
        <w:t xml:space="preserve">Tulos</w:t>
      </w:r>
    </w:p>
    <w:p>
      <w:r>
        <w:t xml:space="preserve">Ilmoitus hätkähdyttävä löytö olisi lajitella haluat mennä internetiin .</w:t>
      </w:r>
    </w:p>
    <w:p>
      <w:r>
        <w:rPr>
          <w:b/>
        </w:rPr>
        <w:t xml:space="preserve">Tulos</w:t>
      </w:r>
    </w:p>
    <w:p>
      <w:r>
        <w:t xml:space="preserve">Ilmoitus hätkähdyttävä varoitus tuhoaisi haluat mennä penkille .</w:t>
      </w:r>
    </w:p>
    <w:p>
      <w:r>
        <w:rPr>
          <w:b/>
        </w:rPr>
        <w:t xml:space="preserve">Esimerkki 4.5129</w:t>
      </w:r>
    </w:p>
    <w:p>
      <w:r>
        <w:t xml:space="preserve">Kosteus voi pyöriä ulos sateen jälkeen .</w:t>
      </w:r>
    </w:p>
    <w:p>
      <w:r>
        <w:rPr>
          <w:b/>
        </w:rPr>
        <w:t xml:space="preserve">Tulos</w:t>
      </w:r>
    </w:p>
    <w:p>
      <w:r>
        <w:t xml:space="preserve">ust voi suodattaa pois sateen jälkeen .</w:t>
      </w:r>
    </w:p>
    <w:p>
      <w:r>
        <w:rPr>
          <w:b/>
        </w:rPr>
        <w:t xml:space="preserve">Tulos</w:t>
      </w:r>
    </w:p>
    <w:p>
      <w:r>
        <w:t xml:space="preserve">Maa voi kuivua sateen jälkeen .</w:t>
      </w:r>
    </w:p>
    <w:p>
      <w:r>
        <w:rPr>
          <w:b/>
        </w:rPr>
        <w:t xml:space="preserve">Tulos</w:t>
      </w:r>
    </w:p>
    <w:p>
      <w:r>
        <w:t xml:space="preserve">Video voi tihkua ulos kauppasaarron jälkeen .</w:t>
      </w:r>
    </w:p>
    <w:p>
      <w:r>
        <w:rPr>
          <w:b/>
        </w:rPr>
        <w:t xml:space="preserve">Tulos</w:t>
      </w:r>
    </w:p>
    <w:p>
      <w:r>
        <w:t xml:space="preserve">Piha voi kuivua sateen jälkeen.</w:t>
      </w:r>
    </w:p>
    <w:p>
      <w:r>
        <w:rPr>
          <w:b/>
        </w:rPr>
        <w:t xml:space="preserve">Esimerkki 4.5130</w:t>
      </w:r>
    </w:p>
    <w:p>
      <w:r>
        <w:t xml:space="preserve">Jos haluat ohjelmoida muuntimen, sinun on käytettävä tietokoneen latausohjelmaa .</w:t>
      </w:r>
    </w:p>
    <w:p>
      <w:r>
        <w:rPr>
          <w:b/>
        </w:rPr>
        <w:t xml:space="preserve">Tulos</w:t>
      </w:r>
    </w:p>
    <w:p>
      <w:r>
        <w:t xml:space="preserve">Jos haluat maalata robotin, sinun pitäisi käyttää tietokonekieltä .</w:t>
      </w:r>
    </w:p>
    <w:p>
      <w:r>
        <w:rPr>
          <w:b/>
        </w:rPr>
        <w:t xml:space="preserve">Tulos</w:t>
      </w:r>
    </w:p>
    <w:p>
      <w:r>
        <w:t xml:space="preserve">Jos haluat ohjelmoida tietokonetta, sinun on käytettävä tietokonekieltä.</w:t>
      </w:r>
    </w:p>
    <w:p>
      <w:r>
        <w:rPr>
          <w:b/>
        </w:rPr>
        <w:t xml:space="preserve">Tulos</w:t>
      </w:r>
    </w:p>
    <w:p>
      <w:r>
        <w:t xml:space="preserve">Jos haluat ohjelmoida prototyypin, sinun on käytettävä ydinkielen kieltä .</w:t>
      </w:r>
    </w:p>
    <w:p>
      <w:r>
        <w:rPr>
          <w:b/>
        </w:rPr>
        <w:t xml:space="preserve">Tulos</w:t>
      </w:r>
    </w:p>
    <w:p>
      <w:r>
        <w:t xml:space="preserve">Jos haluat ohjelmoida lampaita, sinun pitäisi käyttää sian kieltä .</w:t>
      </w:r>
    </w:p>
    <w:p>
      <w:r>
        <w:rPr>
          <w:b/>
        </w:rPr>
        <w:t xml:space="preserve">Esimerkki 4.5131</w:t>
      </w:r>
    </w:p>
    <w:p>
      <w:r>
        <w:t xml:space="preserve">Lainan ostaminen on muuttamista uudelle asuinalueelle .</w:t>
      </w:r>
    </w:p>
    <w:p>
      <w:r>
        <w:rPr>
          <w:b/>
        </w:rPr>
        <w:t xml:space="preserve">Tulos</w:t>
      </w:r>
    </w:p>
    <w:p>
      <w:r>
        <w:t xml:space="preserve">Pilkun ostaminen on uuteen naapurustoon muuttamista varten .</w:t>
      </w:r>
    </w:p>
    <w:p>
      <w:r>
        <w:rPr>
          <w:b/>
        </w:rPr>
        <w:t xml:space="preserve">Tulos</w:t>
      </w:r>
    </w:p>
    <w:p>
      <w:r>
        <w:t xml:space="preserve">Talon ostaminen on muuttamista uudelle asuinalueelle.</w:t>
      </w:r>
    </w:p>
    <w:p>
      <w:r>
        <w:rPr>
          <w:b/>
        </w:rPr>
        <w:t xml:space="preserve">Tulos</w:t>
      </w:r>
    </w:p>
    <w:p>
      <w:r>
        <w:t xml:space="preserve">Suojan ostaminen on uuteen naapurustoon muuttamista varten .</w:t>
      </w:r>
    </w:p>
    <w:p>
      <w:r>
        <w:rPr>
          <w:b/>
        </w:rPr>
        <w:t xml:space="preserve">Tulos</w:t>
      </w:r>
    </w:p>
    <w:p>
      <w:r>
        <w:t xml:space="preserve">Talon ostaminen on antamista marginaaliseen naapurustoon .</w:t>
      </w:r>
    </w:p>
    <w:p>
      <w:r>
        <w:rPr>
          <w:b/>
        </w:rPr>
        <w:t xml:space="preserve">Esimerkki 4.5132</w:t>
      </w:r>
    </w:p>
    <w:p>
      <w:r>
        <w:t xml:space="preserve">Filosofia kehuskella lapsillesi on, että he ovat fiksumpia .</w:t>
      </w:r>
    </w:p>
    <w:p>
      <w:r>
        <w:rPr>
          <w:b/>
        </w:rPr>
        <w:t xml:space="preserve">Tulos</w:t>
      </w:r>
    </w:p>
    <w:p>
      <w:r>
        <w:t xml:space="preserve">Lapsillesi viittaamisen vaikutus on, että he ovat fiksumpia .</w:t>
      </w:r>
    </w:p>
    <w:p>
      <w:r>
        <w:rPr>
          <w:b/>
        </w:rPr>
        <w:t xml:space="preserve">Tulos</w:t>
      </w:r>
    </w:p>
    <w:p>
      <w:r>
        <w:t xml:space="preserve">Levittäytyminen omille rajoille on sitä, että ne ovat älykkäämpiä .</w:t>
      </w:r>
    </w:p>
    <w:p>
      <w:r>
        <w:rPr>
          <w:b/>
        </w:rPr>
        <w:t xml:space="preserve">Tulos</w:t>
      </w:r>
    </w:p>
    <w:p>
      <w:r>
        <w:t xml:space="preserve">Lukemalla lapsillesi on vaikutusta siihen, että he ovat älykkäämpiä.</w:t>
      </w:r>
    </w:p>
    <w:p>
      <w:r>
        <w:rPr>
          <w:b/>
        </w:rPr>
        <w:t xml:space="preserve">Tulos</w:t>
      </w:r>
    </w:p>
    <w:p>
      <w:r>
        <w:t xml:space="preserve">Työ kiinni lapsesi on he ovat älykkäämpiä .</w:t>
      </w:r>
    </w:p>
    <w:p>
      <w:r>
        <w:rPr>
          <w:b/>
        </w:rPr>
        <w:t xml:space="preserve">Esimerkki 4.5133</w:t>
      </w:r>
    </w:p>
    <w:p>
      <w:r>
        <w:t xml:space="preserve">Osa riisistä fermentoituu metaaniksi .</w:t>
      </w:r>
    </w:p>
    <w:p>
      <w:r>
        <w:rPr>
          <w:b/>
        </w:rPr>
        <w:t xml:space="preserve">Tulos</w:t>
      </w:r>
    </w:p>
    <w:p>
      <w:r>
        <w:t xml:space="preserve">Osa riisistä fermentoidaan viiniksi.</w:t>
      </w:r>
    </w:p>
    <w:p>
      <w:r>
        <w:rPr>
          <w:b/>
        </w:rPr>
        <w:t xml:space="preserve">Tulos</w:t>
      </w:r>
    </w:p>
    <w:p>
      <w:r>
        <w:t xml:space="preserve">Osa riisistä fermentoidaan tuotteeksi .</w:t>
      </w:r>
    </w:p>
    <w:p>
      <w:r>
        <w:rPr>
          <w:b/>
        </w:rPr>
        <w:t xml:space="preserve">Tulos</w:t>
      </w:r>
    </w:p>
    <w:p>
      <w:r>
        <w:t xml:space="preserve">Jotkut viesti on rullattu HTML .</w:t>
      </w:r>
    </w:p>
    <w:p>
      <w:r>
        <w:rPr>
          <w:b/>
        </w:rPr>
        <w:t xml:space="preserve">Tulos</w:t>
      </w:r>
    </w:p>
    <w:p>
      <w:r>
        <w:t xml:space="preserve">Jotkut an käyvät viiniksi .</w:t>
      </w:r>
    </w:p>
    <w:p>
      <w:r>
        <w:rPr>
          <w:b/>
        </w:rPr>
        <w:t xml:space="preserve">Esimerkki 4.5134</w:t>
      </w:r>
    </w:p>
    <w:p>
      <w:r>
        <w:t xml:space="preserve">Hauska työ saisi sinut päättämään liittyä yhteisöön .</w:t>
      </w:r>
    </w:p>
    <w:p>
      <w:r>
        <w:rPr>
          <w:b/>
        </w:rPr>
        <w:t xml:space="preserve">Tulos</w:t>
      </w:r>
    </w:p>
    <w:p>
      <w:r>
        <w:t xml:space="preserve">Hauska työ saisi sinut haluamaan mennä töihin.</w:t>
      </w:r>
    </w:p>
    <w:p>
      <w:r>
        <w:rPr>
          <w:b/>
        </w:rPr>
        <w:t xml:space="preserve">Tulos</w:t>
      </w:r>
    </w:p>
    <w:p>
      <w:r>
        <w:t xml:space="preserve">Hupijuoksu saisi sinut haluamaan mennä töihin .</w:t>
      </w:r>
    </w:p>
    <w:p>
      <w:r>
        <w:rPr>
          <w:b/>
        </w:rPr>
        <w:t xml:space="preserve">Tulos</w:t>
      </w:r>
    </w:p>
    <w:p>
      <w:r>
        <w:t xml:space="preserve">Hauska työ saisi sinut haluamaan mennä töihin .</w:t>
      </w:r>
    </w:p>
    <w:p>
      <w:r>
        <w:rPr>
          <w:b/>
        </w:rPr>
        <w:t xml:space="preserve">Tulos</w:t>
      </w:r>
    </w:p>
    <w:p>
      <w:r>
        <w:t xml:space="preserve">Perinteinen työ saisi sinut nauramaan töihin menemiselle .</w:t>
      </w:r>
    </w:p>
    <w:p>
      <w:r>
        <w:rPr>
          <w:b/>
        </w:rPr>
        <w:t xml:space="preserve">Esimerkki 4.5135</w:t>
      </w:r>
    </w:p>
    <w:p>
      <w:r>
        <w:t xml:space="preserve">pelin luominen on taitojen osoittamista varten .</w:t>
      </w:r>
    </w:p>
    <w:p>
      <w:r>
        <w:rPr>
          <w:b/>
        </w:rPr>
        <w:t xml:space="preserve">Tulos</w:t>
      </w:r>
    </w:p>
    <w:p>
      <w:r>
        <w:t xml:space="preserve">Pelin pelaaminen on omien taitojen osoittamista.</w:t>
      </w:r>
    </w:p>
    <w:p>
      <w:r>
        <w:rPr>
          <w:b/>
        </w:rPr>
        <w:t xml:space="preserve">Tulos</w:t>
      </w:r>
    </w:p>
    <w:p>
      <w:r>
        <w:t xml:space="preserve">pelin oppiminen on taitojen osoittamista varten .</w:t>
      </w:r>
    </w:p>
    <w:p>
      <w:r>
        <w:rPr>
          <w:b/>
        </w:rPr>
        <w:t xml:space="preserve">Tulos</w:t>
      </w:r>
    </w:p>
    <w:p>
      <w:r>
        <w:t xml:space="preserve">Pelin katsominen on omien taitojen osoittamista varten .</w:t>
      </w:r>
    </w:p>
    <w:p>
      <w:r>
        <w:rPr>
          <w:b/>
        </w:rPr>
        <w:t xml:space="preserve">Tulos</w:t>
      </w:r>
    </w:p>
    <w:p>
      <w:r>
        <w:t xml:space="preserve">pelin käyttäminen on omien taitojen osoittamista .</w:t>
      </w:r>
    </w:p>
    <w:p>
      <w:r>
        <w:rPr>
          <w:b/>
        </w:rPr>
        <w:t xml:space="preserve">Esimerkki 4.5136</w:t>
      </w:r>
    </w:p>
    <w:p>
      <w:r>
        <w:t xml:space="preserve">Tietokoneohjelman tarvitseminen saisi sinut haluamaan ohjelmoida.</w:t>
      </w:r>
    </w:p>
    <w:p>
      <w:r>
        <w:rPr>
          <w:b/>
        </w:rPr>
        <w:t xml:space="preserve">Tulos</w:t>
      </w:r>
    </w:p>
    <w:p>
      <w:r>
        <w:t xml:space="preserve">Tarvitaan tietokoneohjelma maksaisi haluat ratkaista .</w:t>
      </w:r>
    </w:p>
    <w:p>
      <w:r>
        <w:rPr>
          <w:b/>
        </w:rPr>
        <w:t xml:space="preserve">Tulos</w:t>
      </w:r>
    </w:p>
    <w:p>
      <w:r>
        <w:t xml:space="preserve">Tietokoneohjelman tarvitseminen saisi sinut epäröimään ohjelmointia .</w:t>
      </w:r>
    </w:p>
    <w:p>
      <w:r>
        <w:rPr>
          <w:b/>
        </w:rPr>
        <w:t xml:space="preserve">Tulos</w:t>
      </w:r>
    </w:p>
    <w:p>
      <w:r>
        <w:t xml:space="preserve">Tietokoneohjelman seuraaminen saisi sinut haluamaan ohjelmoida .</w:t>
      </w:r>
    </w:p>
    <w:p>
      <w:r>
        <w:rPr>
          <w:b/>
        </w:rPr>
        <w:t xml:space="preserve">Tulos</w:t>
      </w:r>
    </w:p>
    <w:p>
      <w:r>
        <w:t xml:space="preserve">Tietokoneohjelman kutsuminen saisi sinut haluamaan ohjelmoida .</w:t>
      </w:r>
    </w:p>
    <w:p>
      <w:r>
        <w:rPr>
          <w:b/>
        </w:rPr>
        <w:t xml:space="preserve">Esimerkki 4.5137</w:t>
      </w:r>
    </w:p>
    <w:p>
      <w:r>
        <w:t xml:space="preserve">Viuhka pitkä pala paperia voidaan sitoa kuin viuhka .</w:t>
      </w:r>
    </w:p>
    <w:p>
      <w:r>
        <w:rPr>
          <w:b/>
        </w:rPr>
        <w:t xml:space="preserve">Tulos</w:t>
      </w:r>
    </w:p>
    <w:p>
      <w:r>
        <w:t xml:space="preserve">Pussina voidaan käyttää kohtuullisesti taiteltua kananmunan palaa.</w:t>
      </w:r>
    </w:p>
    <w:p>
      <w:r>
        <w:rPr>
          <w:b/>
        </w:rPr>
        <w:t xml:space="preserve">Tulos</w:t>
      </w:r>
    </w:p>
    <w:p>
      <w:r>
        <w:t xml:space="preserve">Viuhkana voidaan käyttää - taitettua paperinpalaa .</w:t>
      </w:r>
    </w:p>
    <w:p>
      <w:r>
        <w:rPr>
          <w:b/>
        </w:rPr>
        <w:t xml:space="preserve">Tulos</w:t>
      </w:r>
    </w:p>
    <w:p>
      <w:r>
        <w:t xml:space="preserve">Tuulettimena voidaan käyttää viuhkaksi taitettua paperia.</w:t>
      </w:r>
    </w:p>
    <w:p>
      <w:r>
        <w:rPr>
          <w:b/>
        </w:rPr>
        <w:t xml:space="preserve">Tulos</w:t>
      </w:r>
    </w:p>
    <w:p>
      <w:r>
        <w:t xml:space="preserve">Nyt taitettua omenapalaa voidaan käyttää spiraalina .</w:t>
      </w:r>
    </w:p>
    <w:p>
      <w:r>
        <w:rPr>
          <w:b/>
        </w:rPr>
        <w:t xml:space="preserve">Esimerkki 4.5138</w:t>
      </w:r>
    </w:p>
    <w:p>
      <w:r>
        <w:t xml:space="preserve">Ohjelmoija voi luoda ohjelmistoja.</w:t>
      </w:r>
    </w:p>
    <w:p>
      <w:r>
        <w:rPr>
          <w:b/>
        </w:rPr>
        <w:t xml:space="preserve">Tulos</w:t>
      </w:r>
    </w:p>
    <w:p>
      <w:r>
        <w:t xml:space="preserve">Offline-ohjelmoija voi luoda ohjelmistoja .</w:t>
      </w:r>
    </w:p>
    <w:p>
      <w:r>
        <w:rPr>
          <w:b/>
        </w:rPr>
        <w:t xml:space="preserve">Tulos</w:t>
      </w:r>
    </w:p>
    <w:p>
      <w:r>
        <w:t xml:space="preserve">Tietokonekaupassa voi olla ohjelmistoja .</w:t>
      </w:r>
    </w:p>
    <w:p>
      <w:r>
        <w:rPr>
          <w:b/>
        </w:rPr>
        <w:t xml:space="preserve">Tulos</w:t>
      </w:r>
    </w:p>
    <w:p>
      <w:r>
        <w:t xml:space="preserve">Tietokonekauppa voi hallinnoida ohjelmistoja .</w:t>
      </w:r>
    </w:p>
    <w:p>
      <w:r>
        <w:rPr>
          <w:b/>
        </w:rPr>
        <w:t xml:space="preserve">Tulos</w:t>
      </w:r>
    </w:p>
    <w:p>
      <w:r>
        <w:t xml:space="preserve">Tietokonevelho voi analysoida ohjelmistoja .</w:t>
      </w:r>
    </w:p>
    <w:p>
      <w:r>
        <w:rPr>
          <w:b/>
        </w:rPr>
        <w:t xml:space="preserve">Esimerkki 4.5139</w:t>
      </w:r>
    </w:p>
    <w:p>
      <w:r>
        <w:t xml:space="preserve">Voit käyttää id:n neliötä listan käsittelyyn .</w:t>
      </w:r>
    </w:p>
    <w:p>
      <w:r>
        <w:rPr>
          <w:b/>
        </w:rPr>
        <w:t xml:space="preserve">Tulos</w:t>
      </w:r>
    </w:p>
    <w:p>
      <w:r>
        <w:t xml:space="preserve">Voit murskata paperilammikon lehdeksi .</w:t>
      </w:r>
    </w:p>
    <w:p>
      <w:r>
        <w:rPr>
          <w:b/>
        </w:rPr>
        <w:t xml:space="preserve">Tulos</w:t>
      </w:r>
    </w:p>
    <w:p>
      <w:r>
        <w:t xml:space="preserve">Voit tehdä luettelon paperiarkin avulla.</w:t>
      </w:r>
    </w:p>
    <w:p>
      <w:r>
        <w:rPr>
          <w:b/>
        </w:rPr>
        <w:t xml:space="preserve">Tulos</w:t>
      </w:r>
    </w:p>
    <w:p>
      <w:r>
        <w:t xml:space="preserve">Voit ravistella paperipylvästä naarmuuntumaan .</w:t>
      </w:r>
    </w:p>
    <w:p>
      <w:r>
        <w:rPr>
          <w:b/>
        </w:rPr>
        <w:t xml:space="preserve">Tulos</w:t>
      </w:r>
    </w:p>
    <w:p>
      <w:r>
        <w:t xml:space="preserve">Voit puristaa teelusikallisen paperia kirjaksi .</w:t>
      </w:r>
    </w:p>
    <w:p>
      <w:r>
        <w:rPr>
          <w:b/>
        </w:rPr>
        <w:t xml:space="preserve">Esimerkki 4.5140</w:t>
      </w:r>
    </w:p>
    <w:p>
      <w:r>
        <w:t xml:space="preserve">Jos haluat päättää rikollisen kohtalosta, sinun pitäisi rekisteröityä äänestämään.</w:t>
      </w:r>
    </w:p>
    <w:p>
      <w:r>
        <w:rPr>
          <w:b/>
        </w:rPr>
        <w:t xml:space="preserve">Tulos</w:t>
      </w:r>
    </w:p>
    <w:p>
      <w:r>
        <w:t xml:space="preserve">Jos haluatte päättää rikollisen ahdingosta, teidän pitäisi rekisteröityä äänestämään.</w:t>
      </w:r>
    </w:p>
    <w:p>
      <w:r>
        <w:rPr>
          <w:b/>
        </w:rPr>
        <w:t xml:space="preserve">Tulos</w:t>
      </w:r>
    </w:p>
    <w:p>
      <w:r>
        <w:t xml:space="preserve">Jos sallitte valita sheriffin kohtalon, teidän pitäisi rekisteröityä äänestämään.</w:t>
      </w:r>
    </w:p>
    <w:p>
      <w:r>
        <w:rPr>
          <w:b/>
        </w:rPr>
        <w:t xml:space="preserve">Tulos</w:t>
      </w:r>
    </w:p>
    <w:p>
      <w:r>
        <w:t xml:space="preserve">Jos haluatte päättää rikollisen esityksestä, teidän pitäisi rekisteröityä äänestämään.</w:t>
      </w:r>
    </w:p>
    <w:p>
      <w:r>
        <w:rPr>
          <w:b/>
        </w:rPr>
        <w:t xml:space="preserve">Tulos</w:t>
      </w:r>
    </w:p>
    <w:p>
      <w:r>
        <w:t xml:space="preserve">Jos sinulla on oikeus seurata isän kohtaloa, sinun pitäisi rekisteröityä äänestämään.</w:t>
      </w:r>
    </w:p>
    <w:p>
      <w:r>
        <w:rPr>
          <w:b/>
        </w:rPr>
        <w:t xml:space="preserve">Esimerkki 4.5141</w:t>
      </w:r>
    </w:p>
    <w:p>
      <w:r>
        <w:t xml:space="preserve">Lahjan avaaminen on syntymäpäiväsi.</w:t>
      </w:r>
    </w:p>
    <w:p>
      <w:r>
        <w:rPr>
          <w:b/>
        </w:rPr>
        <w:t xml:space="preserve">Tulos</w:t>
      </w:r>
    </w:p>
    <w:p>
      <w:r>
        <w:t xml:space="preserve">Nikkelin avaaminen on syntymäpäivääsi varten .</w:t>
      </w:r>
    </w:p>
    <w:p>
      <w:r>
        <w:rPr>
          <w:b/>
        </w:rPr>
        <w:t xml:space="preserve">Tulos</w:t>
      </w:r>
    </w:p>
    <w:p>
      <w:r>
        <w:t xml:space="preserve">Puvun avaaminen on syntymäpäivääsi varten .</w:t>
      </w:r>
    </w:p>
    <w:p>
      <w:r>
        <w:rPr>
          <w:b/>
        </w:rPr>
        <w:t xml:space="preserve">Tulos</w:t>
      </w:r>
    </w:p>
    <w:p>
      <w:r>
        <w:t xml:space="preserve">Kellon avaaminen on syntymäpäiväsi .</w:t>
      </w:r>
    </w:p>
    <w:p>
      <w:r>
        <w:rPr>
          <w:b/>
        </w:rPr>
        <w:t xml:space="preserve">Tulos</w:t>
      </w:r>
    </w:p>
    <w:p>
      <w:r>
        <w:t xml:space="preserve">Maljan avaaminen on syntymäpäiväsi kunniaksi .</w:t>
      </w:r>
    </w:p>
    <w:p>
      <w:r>
        <w:rPr>
          <w:b/>
        </w:rPr>
        <w:t xml:space="preserve">Esimerkki 4.5142</w:t>
      </w:r>
    </w:p>
    <w:p>
      <w:r>
        <w:t xml:space="preserve">Sinulla olisi lukeminen, koska se on paras laite jakaa tietoa .</w:t>
      </w:r>
    </w:p>
    <w:p>
      <w:r>
        <w:rPr>
          <w:b/>
        </w:rPr>
        <w:t xml:space="preserve">Tulos</w:t>
      </w:r>
    </w:p>
    <w:p>
      <w:r>
        <w:t xml:space="preserve">Sinulla olisi veto-oikeus, koska se on paras yksityisyyden suoja jakaa tietoa .</w:t>
      </w:r>
    </w:p>
    <w:p>
      <w:r>
        <w:rPr>
          <w:b/>
        </w:rPr>
        <w:t xml:space="preserve">Tulos</w:t>
      </w:r>
    </w:p>
    <w:p>
      <w:r>
        <w:t xml:space="preserve">Keskustelisitte, koska se on paras tapa jakaa tietoa.</w:t>
      </w:r>
    </w:p>
    <w:p>
      <w:r>
        <w:rPr>
          <w:b/>
        </w:rPr>
        <w:t xml:space="preserve">Tulos</w:t>
      </w:r>
    </w:p>
    <w:p>
      <w:r>
        <w:t xml:space="preserve">Sinulla olisi pyyntö, koska se on paras tilaisuus jakaa tietoa .</w:t>
      </w:r>
    </w:p>
    <w:p>
      <w:r>
        <w:rPr>
          <w:b/>
        </w:rPr>
        <w:t xml:space="preserve">Tulos</w:t>
      </w:r>
    </w:p>
    <w:p>
      <w:r>
        <w:t xml:space="preserve">Sinulla olisi yksityisyyttä, koska se on paras motivaatio jakaa tietoa .</w:t>
      </w:r>
    </w:p>
    <w:p>
      <w:r>
        <w:rPr>
          <w:b/>
        </w:rPr>
        <w:t xml:space="preserve">Esimerkki 4.5143</w:t>
      </w:r>
    </w:p>
    <w:p>
      <w:r>
        <w:t xml:space="preserve">Idea liittyä joukkueeseen saisi sinut haluamaan pelata palloa .</w:t>
      </w:r>
    </w:p>
    <w:p>
      <w:r>
        <w:rPr>
          <w:b/>
        </w:rPr>
        <w:t xml:space="preserve">Tulos</w:t>
      </w:r>
    </w:p>
    <w:p>
      <w:r>
        <w:t xml:space="preserve">Kutsu liittyä taisteluun saisi sinut pelaamaan palloa .</w:t>
      </w:r>
    </w:p>
    <w:p>
      <w:r>
        <w:rPr>
          <w:b/>
        </w:rPr>
        <w:t xml:space="preserve">Tulos</w:t>
      </w:r>
    </w:p>
    <w:p>
      <w:r>
        <w:t xml:space="preserve">Kutsu soluttautua joukkueeseen saisi sinut pelaamaan palloa .</w:t>
      </w:r>
    </w:p>
    <w:p>
      <w:r>
        <w:rPr>
          <w:b/>
        </w:rPr>
        <w:t xml:space="preserve">Tulos</w:t>
      </w:r>
    </w:p>
    <w:p>
      <w:r>
        <w:t xml:space="preserve">Ble liittyä joukkueeseen saisi sinut haluamaan pelata palloa .</w:t>
      </w:r>
    </w:p>
    <w:p>
      <w:r>
        <w:rPr>
          <w:b/>
        </w:rPr>
        <w:t xml:space="preserve">Tulos</w:t>
      </w:r>
    </w:p>
    <w:p>
      <w:r>
        <w:t xml:space="preserve">Kutsu liittyä joukkueeseen saisi sinut pelaamaan palloa.</w:t>
      </w:r>
    </w:p>
    <w:p>
      <w:r>
        <w:rPr>
          <w:b/>
        </w:rPr>
        <w:t xml:space="preserve">Esimerkki 4.5144</w:t>
      </w:r>
    </w:p>
    <w:p>
      <w:r>
        <w:t xml:space="preserve">Sivuston luo arkkitehti .</w:t>
      </w:r>
    </w:p>
    <w:p>
      <w:r>
        <w:rPr>
          <w:b/>
        </w:rPr>
        <w:t xml:space="preserve">Tulos</w:t>
      </w:r>
    </w:p>
    <w:p>
      <w:r>
        <w:t xml:space="preserve">Taiteilija luo maalauksen.</w:t>
      </w:r>
    </w:p>
    <w:p>
      <w:r>
        <w:rPr>
          <w:b/>
        </w:rPr>
        <w:t xml:space="preserve">Tulos</w:t>
      </w:r>
    </w:p>
    <w:p>
      <w:r>
        <w:t xml:space="preserve">Widgetin on luonut taiteilija .</w:t>
      </w:r>
    </w:p>
    <w:p>
      <w:r>
        <w:rPr>
          <w:b/>
        </w:rPr>
        <w:t xml:space="preserve">Tulos</w:t>
      </w:r>
    </w:p>
    <w:p>
      <w:r>
        <w:t xml:space="preserve">Tunnisteen luo taiteilija .</w:t>
      </w:r>
    </w:p>
    <w:p>
      <w:r>
        <w:rPr>
          <w:b/>
        </w:rPr>
        <w:t xml:space="preserve">Tulos</w:t>
      </w:r>
    </w:p>
    <w:p>
      <w:r>
        <w:t xml:space="preserve">Maalauksen on laatinut taiteilija .</w:t>
      </w:r>
    </w:p>
    <w:p>
      <w:r>
        <w:rPr>
          <w:b/>
        </w:rPr>
        <w:t xml:space="preserve">Esimerkki 4.5145</w:t>
      </w:r>
    </w:p>
    <w:p>
      <w:r>
        <w:t xml:space="preserve">Jos haluat lentää lentokoneella, sinun pitäisi ottaa lentotunteja .</w:t>
      </w:r>
    </w:p>
    <w:p>
      <w:r>
        <w:rPr>
          <w:b/>
        </w:rPr>
        <w:t xml:space="preserve">Tulos</w:t>
      </w:r>
    </w:p>
    <w:p>
      <w:r>
        <w:t xml:space="preserve">Jos haluat lentää lentokoneella, ota lentotunteja.</w:t>
      </w:r>
    </w:p>
    <w:p>
      <w:r>
        <w:rPr>
          <w:b/>
        </w:rPr>
        <w:t xml:space="preserve">Tulos</w:t>
      </w:r>
    </w:p>
    <w:p>
      <w:r>
        <w:t xml:space="preserve">Jos haluat kalastaa oliivissa niin sinun pitäisi koulun lentotunteja .</w:t>
      </w:r>
    </w:p>
    <w:p>
      <w:r>
        <w:rPr>
          <w:b/>
        </w:rPr>
        <w:t xml:space="preserve">Tulos</w:t>
      </w:r>
    </w:p>
    <w:p>
      <w:r>
        <w:t xml:space="preserve">Jos haluat lentää rautalangalla, sinun pitäisi ottaa lentotunteja .</w:t>
      </w:r>
    </w:p>
    <w:p>
      <w:r>
        <w:rPr>
          <w:b/>
        </w:rPr>
        <w:t xml:space="preserve">Tulos</w:t>
      </w:r>
    </w:p>
    <w:p>
      <w:r>
        <w:t xml:space="preserve">Jos haluat olla tavoite sitten sinun pitäisi säännöllisesti lentotunteja .</w:t>
      </w:r>
    </w:p>
    <w:p>
      <w:r>
        <w:rPr>
          <w:b/>
        </w:rPr>
        <w:t xml:space="preserve">Esimerkki 4.5146</w:t>
      </w:r>
    </w:p>
    <w:p>
      <w:r>
        <w:t xml:space="preserve">Oppiminen tieteen on tietää enemmän siitä, miten maailma aiheuttaa.</w:t>
      </w:r>
    </w:p>
    <w:p>
      <w:r>
        <w:rPr>
          <w:b/>
        </w:rPr>
        <w:t xml:space="preserve">Tulos</w:t>
      </w:r>
    </w:p>
    <w:p>
      <w:r>
        <w:t xml:space="preserve">Oppiminen tieteen on mennä enemmän siitä, miten maailma toimii.</w:t>
      </w:r>
    </w:p>
    <w:p>
      <w:r>
        <w:rPr>
          <w:b/>
        </w:rPr>
        <w:t xml:space="preserve">Tulos</w:t>
      </w:r>
    </w:p>
    <w:p>
      <w:r>
        <w:t xml:space="preserve">Tieteen oppiminen on arvata enemmän siitä, miten maailma toimii.</w:t>
      </w:r>
    </w:p>
    <w:p>
      <w:r>
        <w:rPr>
          <w:b/>
        </w:rPr>
        <w:t xml:space="preserve">Tulos</w:t>
      </w:r>
    </w:p>
    <w:p>
      <w:r>
        <w:t xml:space="preserve">Oppiminen tieteen on tietää enemmän siitä, miten maailma tapahtuu.</w:t>
      </w:r>
    </w:p>
    <w:p>
      <w:r>
        <w:rPr>
          <w:b/>
        </w:rPr>
        <w:t xml:space="preserve">Tulos</w:t>
      </w:r>
    </w:p>
    <w:p>
      <w:r>
        <w:t xml:space="preserve">Luonnontieteiden oppiminen on sitä varten, että tiedämme enemmän siitä, miten maailma toimii.</w:t>
      </w:r>
    </w:p>
    <w:p>
      <w:r>
        <w:rPr>
          <w:b/>
        </w:rPr>
        <w:t xml:space="preserve">Esimerkki 4.5147</w:t>
      </w:r>
    </w:p>
    <w:p>
      <w:r>
        <w:t xml:space="preserve">Voit käyttää H-rakennusta, joka on .</w:t>
      </w:r>
    </w:p>
    <w:p>
      <w:r>
        <w:rPr>
          <w:b/>
        </w:rPr>
        <w:t xml:space="preserve">Tulos</w:t>
      </w:r>
    </w:p>
    <w:p>
      <w:r>
        <w:t xml:space="preserve">Voit käyttää kerrostaloa asumiseen.</w:t>
      </w:r>
    </w:p>
    <w:p>
      <w:r>
        <w:rPr>
          <w:b/>
        </w:rPr>
        <w:t xml:space="preserve">Tulos</w:t>
      </w:r>
    </w:p>
    <w:p>
      <w:r>
        <w:t xml:space="preserve">Voit tutkia seikkailurakennusta, jossa voit asua.</w:t>
      </w:r>
    </w:p>
    <w:p>
      <w:r>
        <w:rPr>
          <w:b/>
        </w:rPr>
        <w:t xml:space="preserve">Tulos</w:t>
      </w:r>
    </w:p>
    <w:p>
      <w:r>
        <w:t xml:space="preserve">Voit askarrella ekologisen rakennuksen mätänemään .</w:t>
      </w:r>
    </w:p>
    <w:p>
      <w:r>
        <w:rPr>
          <w:b/>
        </w:rPr>
        <w:t xml:space="preserve">Tulos</w:t>
      </w:r>
    </w:p>
    <w:p>
      <w:r>
        <w:t xml:space="preserve">Voit käyttää kerrostaloa lainaamiseen .</w:t>
      </w:r>
    </w:p>
    <w:p>
      <w:r>
        <w:rPr>
          <w:b/>
        </w:rPr>
        <w:t xml:space="preserve">Esimerkki 4.5148</w:t>
      </w:r>
    </w:p>
    <w:p>
      <w:r>
        <w:t xml:space="preserve">Olet todennäköisesti tarjota nurmikon esikaupunkialueella .</w:t>
      </w:r>
    </w:p>
    <w:p>
      <w:r>
        <w:rPr>
          <w:b/>
        </w:rPr>
        <w:t xml:space="preserve">Tulos</w:t>
      </w:r>
    </w:p>
    <w:p>
      <w:r>
        <w:t xml:space="preserve">Lähiöissä on todennäköisesti nurmikkoa.</w:t>
      </w:r>
    </w:p>
    <w:p>
      <w:r>
        <w:rPr>
          <w:b/>
        </w:rPr>
        <w:t xml:space="preserve">Tulos</w:t>
      </w:r>
    </w:p>
    <w:p>
      <w:r>
        <w:t xml:space="preserve">Olet innostunut repimään nurmikkoa lähiössä .</w:t>
      </w:r>
    </w:p>
    <w:p>
      <w:r>
        <w:rPr>
          <w:b/>
        </w:rPr>
        <w:t xml:space="preserve">Tulos</w:t>
      </w:r>
    </w:p>
    <w:p>
      <w:r>
        <w:t xml:space="preserve">Olet todennäköisesti kutistua nurmikon lähiöissä .</w:t>
      </w:r>
    </w:p>
    <w:p>
      <w:r>
        <w:rPr>
          <w:b/>
        </w:rPr>
        <w:t xml:space="preserve">Tulos</w:t>
      </w:r>
    </w:p>
    <w:p>
      <w:r>
        <w:t xml:space="preserve">Löydät todennäköisesti leirin lähiöstä .</w:t>
      </w:r>
    </w:p>
    <w:p>
      <w:r>
        <w:rPr>
          <w:b/>
        </w:rPr>
        <w:t xml:space="preserve">Esimerkki 4.5149</w:t>
      </w:r>
    </w:p>
    <w:p>
      <w:r>
        <w:t xml:space="preserve">Useimmissa kodeissa on kylpyhuoneet.</w:t>
      </w:r>
    </w:p>
    <w:p>
      <w:r>
        <w:rPr>
          <w:b/>
        </w:rPr>
        <w:t xml:space="preserve">Tulos</w:t>
      </w:r>
    </w:p>
    <w:p>
      <w:r>
        <w:t xml:space="preserve">Useimmissa kodeissa on katto .</w:t>
      </w:r>
    </w:p>
    <w:p>
      <w:r>
        <w:rPr>
          <w:b/>
        </w:rPr>
        <w:t xml:space="preserve">Tulos</w:t>
      </w:r>
    </w:p>
    <w:p>
      <w:r>
        <w:t xml:space="preserve">Useimmissa kodeissa on lapsia .</w:t>
      </w:r>
    </w:p>
    <w:p>
      <w:r>
        <w:rPr>
          <w:b/>
        </w:rPr>
        <w:t xml:space="preserve">Tulos</w:t>
      </w:r>
    </w:p>
    <w:p>
      <w:r>
        <w:t xml:space="preserve">Useimmat tyypit sisältävät numeroita .</w:t>
      </w:r>
    </w:p>
    <w:p>
      <w:r>
        <w:rPr>
          <w:b/>
        </w:rPr>
        <w:t xml:space="preserve">Tulos</w:t>
      </w:r>
    </w:p>
    <w:p>
      <w:r>
        <w:t xml:space="preserve">Useimmat kappaleet sisältävät teemoja .</w:t>
      </w:r>
    </w:p>
    <w:p>
      <w:r>
        <w:rPr>
          <w:b/>
        </w:rPr>
        <w:t xml:space="preserve">Esimerkki 4.5150</w:t>
      </w:r>
    </w:p>
    <w:p>
      <w:r>
        <w:t xml:space="preserve">Luonnontieteiden opettaja joi ruokavalionsa .</w:t>
      </w:r>
    </w:p>
    <w:p>
      <w:r>
        <w:rPr>
          <w:b/>
        </w:rPr>
        <w:t xml:space="preserve">Tulos</w:t>
      </w:r>
    </w:p>
    <w:p>
      <w:r>
        <w:t xml:space="preserve">Luonnontieteiden opettaja joi mehunsa.</w:t>
      </w:r>
    </w:p>
    <w:p>
      <w:r>
        <w:rPr>
          <w:b/>
        </w:rPr>
        <w:t xml:space="preserve">Tulos</w:t>
      </w:r>
    </w:p>
    <w:p>
      <w:r>
        <w:t xml:space="preserve">Luonnontieteiden opettaja joi paikkansa .</w:t>
      </w:r>
    </w:p>
    <w:p>
      <w:r>
        <w:rPr>
          <w:b/>
        </w:rPr>
        <w:t xml:space="preserve">Tulos</w:t>
      </w:r>
    </w:p>
    <w:p>
      <w:r>
        <w:t xml:space="preserve">Teatteriopettaja joi eroanomuksensa .</w:t>
      </w:r>
    </w:p>
    <w:p>
      <w:r>
        <w:rPr>
          <w:b/>
        </w:rPr>
        <w:t xml:space="preserve">Tulos</w:t>
      </w:r>
    </w:p>
    <w:p>
      <w:r>
        <w:t xml:space="preserve">Luonnontieteiden opettaja joi päivänsä .</w:t>
      </w:r>
    </w:p>
    <w:p>
      <w:r>
        <w:rPr>
          <w:b/>
        </w:rPr>
        <w:t xml:space="preserve">Esimerkki 4.5151</w:t>
      </w:r>
    </w:p>
    <w:p>
      <w:r>
        <w:t xml:space="preserve">Lailliset laatikot on säilytettävä turvallisessa paikassa .</w:t>
      </w:r>
    </w:p>
    <w:p>
      <w:r>
        <w:rPr>
          <w:b/>
        </w:rPr>
        <w:t xml:space="preserve">Tulos</w:t>
      </w:r>
    </w:p>
    <w:p>
      <w:r>
        <w:t xml:space="preserve">Oikeudelliset asiakirjat on säilytettävä turvallisessa paikassa.</w:t>
      </w:r>
    </w:p>
    <w:p>
      <w:r>
        <w:rPr>
          <w:b/>
        </w:rPr>
        <w:t xml:space="preserve">Tulos</w:t>
      </w:r>
    </w:p>
    <w:p>
      <w:r>
        <w:t xml:space="preserve">Lopulliset asiakirjat on säilytettävä kunnioitettavassa paikassa .</w:t>
      </w:r>
    </w:p>
    <w:p>
      <w:r>
        <w:rPr>
          <w:b/>
        </w:rPr>
        <w:t xml:space="preserve">Tulos</w:t>
      </w:r>
    </w:p>
    <w:p>
      <w:r>
        <w:t xml:space="preserve">Mustat asiakirjat olisi arvioitava toisessa paikassa .</w:t>
      </w:r>
    </w:p>
    <w:p>
      <w:r>
        <w:rPr>
          <w:b/>
        </w:rPr>
        <w:t xml:space="preserve">Tulos</w:t>
      </w:r>
    </w:p>
    <w:p>
      <w:r>
        <w:t xml:space="preserve">Mustat asiakirjat olisi säilytettävä symbolisessa paikassa .</w:t>
      </w:r>
    </w:p>
    <w:p>
      <w:r>
        <w:rPr>
          <w:b/>
        </w:rPr>
        <w:t xml:space="preserve">Esimerkki 4.5152</w:t>
      </w:r>
    </w:p>
    <w:p>
      <w:r>
        <w:t xml:space="preserve">Ihmiset poistavat yleensä lasit ennen lepäämistä.</w:t>
      </w:r>
    </w:p>
    <w:p>
      <w:r>
        <w:rPr>
          <w:b/>
        </w:rPr>
        <w:t xml:space="preserve">Tulos</w:t>
      </w:r>
    </w:p>
    <w:p>
      <w:r>
        <w:t xml:space="preserve">Ihmiset poistavat yleensä pyrstönsä ennen lepäämistä.</w:t>
      </w:r>
    </w:p>
    <w:p>
      <w:r>
        <w:rPr>
          <w:b/>
        </w:rPr>
        <w:t xml:space="preserve">Tulos</w:t>
      </w:r>
    </w:p>
    <w:p>
      <w:r>
        <w:t xml:space="preserve">lääkärit poistavat yleensä lasit ennen lepäämistä .</w:t>
      </w:r>
    </w:p>
    <w:p>
      <w:r>
        <w:rPr>
          <w:b/>
        </w:rPr>
        <w:t xml:space="preserve">Tulos</w:t>
      </w:r>
    </w:p>
    <w:p>
      <w:r>
        <w:t xml:space="preserve">Demokraatit poistavat yleensä lasinsa ennen lepäämistä.</w:t>
      </w:r>
    </w:p>
    <w:p>
      <w:r>
        <w:rPr>
          <w:b/>
        </w:rPr>
        <w:t xml:space="preserve">Tulos</w:t>
      </w:r>
    </w:p>
    <w:p>
      <w:r>
        <w:t xml:space="preserve">Ihmiset yleensä poistavat hammasraudat ennen lepoa .</w:t>
      </w:r>
    </w:p>
    <w:p>
      <w:r>
        <w:rPr>
          <w:b/>
        </w:rPr>
        <w:t xml:space="preserve">Esimerkki 4.5153</w:t>
      </w:r>
    </w:p>
    <w:p>
      <w:r>
        <w:t xml:space="preserve">Jos käytät julkista liikennettä, et saa palkintoa.</w:t>
      </w:r>
    </w:p>
    <w:p>
      <w:r>
        <w:rPr>
          <w:b/>
        </w:rPr>
        <w:t xml:space="preserve">Tulos</w:t>
      </w:r>
    </w:p>
    <w:p>
      <w:r>
        <w:t xml:space="preserve">Jos käytät julkisia liikennevälineitä, et saa paperia.</w:t>
      </w:r>
    </w:p>
    <w:p>
      <w:r>
        <w:rPr>
          <w:b/>
        </w:rPr>
        <w:t xml:space="preserve">Tulos</w:t>
      </w:r>
    </w:p>
    <w:p>
      <w:r>
        <w:t xml:space="preserve">Jos käytät julkisia liikennevälineitä, et saa lukkoa.</w:t>
      </w:r>
    </w:p>
    <w:p>
      <w:r>
        <w:rPr>
          <w:b/>
        </w:rPr>
        <w:t xml:space="preserve">Tulos</w:t>
      </w:r>
    </w:p>
    <w:p>
      <w:r>
        <w:t xml:space="preserve">Jos käytät julkisia liikennevälineitä, et saa lippua.</w:t>
      </w:r>
    </w:p>
    <w:p>
      <w:r>
        <w:rPr>
          <w:b/>
        </w:rPr>
        <w:t xml:space="preserve">Tulos</w:t>
      </w:r>
    </w:p>
    <w:p>
      <w:r>
        <w:t xml:space="preserve">Jos käytät julkisia liikennevälineitä, et saa päänsärkyä.</w:t>
      </w:r>
    </w:p>
    <w:p>
      <w:r>
        <w:rPr>
          <w:b/>
        </w:rPr>
        <w:t xml:space="preserve">Esimerkki 4.5154</w:t>
      </w:r>
    </w:p>
    <w:p>
      <w:r>
        <w:t xml:space="preserve">Ihmiset voivat esitellä suklaata .</w:t>
      </w:r>
    </w:p>
    <w:p>
      <w:r>
        <w:rPr>
          <w:b/>
        </w:rPr>
        <w:t xml:space="preserve">Tulos</w:t>
      </w:r>
    </w:p>
    <w:p>
      <w:r>
        <w:t xml:space="preserve">Ihmiset voivat haistella suklaata .</w:t>
      </w:r>
    </w:p>
    <w:p>
      <w:r>
        <w:rPr>
          <w:b/>
        </w:rPr>
        <w:t xml:space="preserve">Tulos</w:t>
      </w:r>
    </w:p>
    <w:p>
      <w:r>
        <w:t xml:space="preserve">Hahmot voivat syödä suklaata .</w:t>
      </w:r>
    </w:p>
    <w:p>
      <w:r>
        <w:rPr>
          <w:b/>
        </w:rPr>
        <w:t xml:space="preserve">Tulos</w:t>
      </w:r>
    </w:p>
    <w:p>
      <w:r>
        <w:t xml:space="preserve">Ihmiset voivat syödä suklaata.</w:t>
      </w:r>
    </w:p>
    <w:p>
      <w:r>
        <w:rPr>
          <w:b/>
        </w:rPr>
        <w:t xml:space="preserve">Tulos</w:t>
      </w:r>
    </w:p>
    <w:p>
      <w:r>
        <w:t xml:space="preserve">Ihmiset voivat pilata suklaan .</w:t>
      </w:r>
    </w:p>
    <w:p>
      <w:r>
        <w:rPr>
          <w:b/>
        </w:rPr>
        <w:t xml:space="preserve">Esimerkki 4.5155</w:t>
      </w:r>
    </w:p>
    <w:p>
      <w:r>
        <w:t xml:space="preserve">Katsoisit videon, koska halusit ladata elokuvan .</w:t>
      </w:r>
    </w:p>
    <w:p>
      <w:r>
        <w:rPr>
          <w:b/>
        </w:rPr>
        <w:t xml:space="preserve">Tulos</w:t>
      </w:r>
    </w:p>
    <w:p>
      <w:r>
        <w:t xml:space="preserve">Katsoisit videon, koska halusit nähdä elokuvan.</w:t>
      </w:r>
    </w:p>
    <w:p>
      <w:r>
        <w:rPr>
          <w:b/>
        </w:rPr>
        <w:t xml:space="preserve">Tulos</w:t>
      </w:r>
    </w:p>
    <w:p>
      <w:r>
        <w:t xml:space="preserve">Luodaan ennakkotapaus, koska halutaan polttaa elokuva .</w:t>
      </w:r>
    </w:p>
    <w:p>
      <w:r>
        <w:rPr>
          <w:b/>
        </w:rPr>
        <w:t xml:space="preserve">Tulos</w:t>
      </w:r>
    </w:p>
    <w:p>
      <w:r>
        <w:t xml:space="preserve">Katsoisit videon, koska haluaisit toistaa elokuvan .</w:t>
      </w:r>
    </w:p>
    <w:p>
      <w:r>
        <w:rPr>
          <w:b/>
        </w:rPr>
        <w:t xml:space="preserve">Tulos</w:t>
      </w:r>
    </w:p>
    <w:p>
      <w:r>
        <w:t xml:space="preserve">Sinä hyppäisit rakentamaan, koska halusit edistää elokuvaa.</w:t>
      </w:r>
    </w:p>
    <w:p>
      <w:r>
        <w:rPr>
          <w:b/>
        </w:rPr>
        <w:t xml:space="preserve">Esimerkki 4.5156</w:t>
      </w:r>
    </w:p>
    <w:p>
      <w:r>
        <w:t xml:space="preserve">Jos haluat tupakoida, sinulla pitäisi olla vaaravakuutus .</w:t>
      </w:r>
    </w:p>
    <w:p>
      <w:r>
        <w:rPr>
          <w:b/>
        </w:rPr>
        <w:t xml:space="preserve">Tulos</w:t>
      </w:r>
    </w:p>
    <w:p>
      <w:r>
        <w:t xml:space="preserve">Jos käytät tupakkaa, sinulla pitäisi olla syöpävakuutus .</w:t>
      </w:r>
    </w:p>
    <w:p>
      <w:r>
        <w:rPr>
          <w:b/>
        </w:rPr>
        <w:t xml:space="preserve">Tulos</w:t>
      </w:r>
    </w:p>
    <w:p>
      <w:r>
        <w:t xml:space="preserve">Jos haluat tupakoida, sinulla pitäisi olla syöpävakuutus.</w:t>
      </w:r>
    </w:p>
    <w:p>
      <w:r>
        <w:rPr>
          <w:b/>
        </w:rPr>
        <w:t xml:space="preserve">Tulos</w:t>
      </w:r>
    </w:p>
    <w:p>
      <w:r>
        <w:t xml:space="preserve">Jos haluat saada sitten sinun pitäisi olla syöpävakuutus .</w:t>
      </w:r>
    </w:p>
    <w:p>
      <w:r>
        <w:rPr>
          <w:b/>
        </w:rPr>
        <w:t xml:space="preserve">Tulos</w:t>
      </w:r>
    </w:p>
    <w:p>
      <w:r>
        <w:t xml:space="preserve">Jos harkitset tupakointia, sinulla pitäisi olla syöpävakuutus .</w:t>
      </w:r>
    </w:p>
    <w:p>
      <w:r>
        <w:rPr>
          <w:b/>
        </w:rPr>
        <w:t xml:space="preserve">Esimerkki 4.5157</w:t>
      </w:r>
    </w:p>
    <w:p>
      <w:r>
        <w:t xml:space="preserve">Löydät todennäköisesti näppäimistön kaatopaikalta.</w:t>
      </w:r>
    </w:p>
    <w:p>
      <w:r>
        <w:rPr>
          <w:b/>
        </w:rPr>
        <w:t xml:space="preserve">Tulos</w:t>
      </w:r>
    </w:p>
    <w:p>
      <w:r>
        <w:t xml:space="preserve">Löydät todennäköisesti puun metsästä.</w:t>
      </w:r>
    </w:p>
    <w:p>
      <w:r>
        <w:rPr>
          <w:b/>
        </w:rPr>
        <w:t xml:space="preserve">Tulos</w:t>
      </w:r>
    </w:p>
    <w:p>
      <w:r>
        <w:t xml:space="preserve">Löydät todennäköisesti patsaan metsästä .</w:t>
      </w:r>
    </w:p>
    <w:p>
      <w:r>
        <w:rPr>
          <w:b/>
        </w:rPr>
        <w:t xml:space="preserve">Tulos</w:t>
      </w:r>
    </w:p>
    <w:p>
      <w:r>
        <w:t xml:space="preserve">Olet iloinen, kun löydät puun metsästä .</w:t>
      </w:r>
    </w:p>
    <w:p>
      <w:r>
        <w:rPr>
          <w:b/>
        </w:rPr>
        <w:t xml:space="preserve">Tulos</w:t>
      </w:r>
    </w:p>
    <w:p>
      <w:r>
        <w:t xml:space="preserve">Metsästä löytyy todennäköisesti kala .</w:t>
      </w:r>
    </w:p>
    <w:p>
      <w:r>
        <w:rPr>
          <w:b/>
        </w:rPr>
        <w:t xml:space="preserve">Esimerkki 4.5158</w:t>
      </w:r>
    </w:p>
    <w:p>
      <w:r>
        <w:t xml:space="preserve">Kävelyn toivomisen vaikutus on antaa sinulle liikuntaa .</w:t>
      </w:r>
    </w:p>
    <w:p>
      <w:r>
        <w:rPr>
          <w:b/>
        </w:rPr>
        <w:t xml:space="preserve">Tulos</w:t>
      </w:r>
    </w:p>
    <w:p>
      <w:r>
        <w:t xml:space="preserve">Kävelyn vaikutus on korvata sinulle liikuntaa .</w:t>
      </w:r>
    </w:p>
    <w:p>
      <w:r>
        <w:rPr>
          <w:b/>
        </w:rPr>
        <w:t xml:space="preserve">Tulos</w:t>
      </w:r>
    </w:p>
    <w:p>
      <w:r>
        <w:t xml:space="preserve">Kävelyn harjoittelun vaikutus on antaa sinulle liikuntaa .</w:t>
      </w:r>
    </w:p>
    <w:p>
      <w:r>
        <w:rPr>
          <w:b/>
        </w:rPr>
        <w:t xml:space="preserve">Tulos</w:t>
      </w:r>
    </w:p>
    <w:p>
      <w:r>
        <w:t xml:space="preserve">Kävelylenkki on liikuntaa.</w:t>
      </w:r>
    </w:p>
    <w:p>
      <w:r>
        <w:rPr>
          <w:b/>
        </w:rPr>
        <w:t xml:space="preserve">Tulos</w:t>
      </w:r>
    </w:p>
    <w:p>
      <w:r>
        <w:t xml:space="preserve">Kävelyn vaikutus on vähentää liikuntaa .</w:t>
      </w:r>
    </w:p>
    <w:p>
      <w:r>
        <w:rPr>
          <w:b/>
        </w:rPr>
        <w:t xml:space="preserve">Esimerkki 4.5159</w:t>
      </w:r>
    </w:p>
    <w:p>
      <w:r>
        <w:t xml:space="preserve">Voit tutkia peittävää sänkyä katsellaksesi televisiota tai nukkuaksesi .</w:t>
      </w:r>
    </w:p>
    <w:p>
      <w:r>
        <w:rPr>
          <w:b/>
        </w:rPr>
        <w:t xml:space="preserve">Tulos</w:t>
      </w:r>
    </w:p>
    <w:p>
      <w:r>
        <w:t xml:space="preserve">Voit käyttää sohvasänkyä tv:n katsomiseen tai rakentamiseen .</w:t>
      </w:r>
    </w:p>
    <w:p>
      <w:r>
        <w:rPr>
          <w:b/>
        </w:rPr>
        <w:t xml:space="preserve">Tulos</w:t>
      </w:r>
    </w:p>
    <w:p>
      <w:r>
        <w:t xml:space="preserve">Voit käyttää sohvan päätä pyörittämään tv:tä tai nukkumaan .</w:t>
      </w:r>
    </w:p>
    <w:p>
      <w:r>
        <w:rPr>
          <w:b/>
        </w:rPr>
        <w:t xml:space="preserve">Tulos</w:t>
      </w:r>
    </w:p>
    <w:p>
      <w:r>
        <w:t xml:space="preserve">Voit käyttää vuodesohvaa television katseluun tai nukkumiseen.</w:t>
      </w:r>
    </w:p>
    <w:p>
      <w:r>
        <w:rPr>
          <w:b/>
        </w:rPr>
        <w:t xml:space="preserve">Tulos</w:t>
      </w:r>
    </w:p>
    <w:p>
      <w:r>
        <w:t xml:space="preserve">Voit rullata kevyen sängyn katsomaan tv:tä tai nukkumaan .</w:t>
      </w:r>
    </w:p>
    <w:p>
      <w:r>
        <w:rPr>
          <w:b/>
        </w:rPr>
        <w:t xml:space="preserve">Esimerkki 4.5160</w:t>
      </w:r>
    </w:p>
    <w:p>
      <w:r>
        <w:t xml:space="preserve">Myisit uuden kirjasi, koska haluat vaikutusvaltaa .</w:t>
      </w:r>
    </w:p>
    <w:p>
      <w:r>
        <w:rPr>
          <w:b/>
        </w:rPr>
        <w:t xml:space="preserve">Tulos</w:t>
      </w:r>
    </w:p>
    <w:p>
      <w:r>
        <w:t xml:space="preserve">Myisit uuden kirjasi, koska haluat ylpeyttä .</w:t>
      </w:r>
    </w:p>
    <w:p>
      <w:r>
        <w:rPr>
          <w:b/>
        </w:rPr>
        <w:t xml:space="preserve">Tulos</w:t>
      </w:r>
    </w:p>
    <w:p>
      <w:r>
        <w:t xml:space="preserve">Myisit uuden kirjasi, koska haluat jonkinlaisen palkkion .</w:t>
      </w:r>
    </w:p>
    <w:p>
      <w:r>
        <w:rPr>
          <w:b/>
        </w:rPr>
        <w:t xml:space="preserve">Tulos</w:t>
      </w:r>
    </w:p>
    <w:p>
      <w:r>
        <w:t xml:space="preserve">Myisit uuden kirjasi, koska haluat rahaa.</w:t>
      </w:r>
    </w:p>
    <w:p>
      <w:r>
        <w:rPr>
          <w:b/>
        </w:rPr>
        <w:t xml:space="preserve">Tulos</w:t>
      </w:r>
    </w:p>
    <w:p>
      <w:r>
        <w:t xml:space="preserve">Myisit uuden kirjasi, koska haluat kahvia .</w:t>
      </w:r>
    </w:p>
    <w:p>
      <w:r>
        <w:rPr>
          <w:b/>
        </w:rPr>
        <w:t xml:space="preserve">Esimerkki 4.5161</w:t>
      </w:r>
    </w:p>
    <w:p>
      <w:r>
        <w:t xml:space="preserve">Lähes kaikissa maissa lasten on lain mukaan saatava koulua.</w:t>
      </w:r>
    </w:p>
    <w:p>
      <w:r>
        <w:rPr>
          <w:b/>
        </w:rPr>
        <w:t xml:space="preserve">Tulos</w:t>
      </w:r>
    </w:p>
    <w:p>
      <w:r>
        <w:t xml:space="preserve">Lähes kaikissa maissa lapset ovat vakuutuksen mukaan velvollisia käymään koulua.</w:t>
      </w:r>
    </w:p>
    <w:p>
      <w:r>
        <w:rPr>
          <w:b/>
        </w:rPr>
        <w:t xml:space="preserve">Tulos</w:t>
      </w:r>
    </w:p>
    <w:p>
      <w:r>
        <w:t xml:space="preserve">Lähes kaikissa maissa lasten on lain mukaan käytävä koulua.</w:t>
      </w:r>
    </w:p>
    <w:p>
      <w:r>
        <w:rPr>
          <w:b/>
        </w:rPr>
        <w:t xml:space="preserve">Tulos</w:t>
      </w:r>
    </w:p>
    <w:p>
      <w:r>
        <w:t xml:space="preserve">Lähes kaikissa maissa lapsia vaaditaan lailla jättämään koulu kesken.</w:t>
      </w:r>
    </w:p>
    <w:p>
      <w:r>
        <w:rPr>
          <w:b/>
        </w:rPr>
        <w:t xml:space="preserve">Tulos</w:t>
      </w:r>
    </w:p>
    <w:p>
      <w:r>
        <w:t xml:space="preserve">Lähes kaikissa maissa lasten on lain mukaan suunnistettava koulussa.</w:t>
      </w:r>
    </w:p>
    <w:p>
      <w:r>
        <w:rPr>
          <w:b/>
        </w:rPr>
        <w:t xml:space="preserve">Esimerkki 4.5162</w:t>
      </w:r>
    </w:p>
    <w:p>
      <w:r>
        <w:t xml:space="preserve">Voit kuvata tarkistuksen, jotta lapset ovat turvassa .</w:t>
      </w:r>
    </w:p>
    <w:p>
      <w:r>
        <w:rPr>
          <w:b/>
        </w:rPr>
        <w:t xml:space="preserve">Tulos</w:t>
      </w:r>
    </w:p>
    <w:p>
      <w:r>
        <w:t xml:space="preserve">Voit käyttää shekkiä lasten turvallisuuden takaamiseksi.</w:t>
      </w:r>
    </w:p>
    <w:p>
      <w:r>
        <w:rPr>
          <w:b/>
        </w:rPr>
        <w:t xml:space="preserve">Tulos</w:t>
      </w:r>
    </w:p>
    <w:p>
      <w:r>
        <w:t xml:space="preserve">Voit nimetä shekin, jotta työntekijät pysyvät turvassa .</w:t>
      </w:r>
    </w:p>
    <w:p>
      <w:r>
        <w:rPr>
          <w:b/>
        </w:rPr>
        <w:t xml:space="preserve">Tulos</w:t>
      </w:r>
    </w:p>
    <w:p>
      <w:r>
        <w:t xml:space="preserve">Voit pakata sekin opettaa lapsille turvallista .</w:t>
      </w:r>
    </w:p>
    <w:p>
      <w:r>
        <w:rPr>
          <w:b/>
        </w:rPr>
        <w:t xml:space="preserve">Tulos</w:t>
      </w:r>
    </w:p>
    <w:p>
      <w:r>
        <w:t xml:space="preserve">Voit aiheuttaa tarkistus väittää lapset turvassa .</w:t>
      </w:r>
    </w:p>
    <w:p>
      <w:r>
        <w:rPr>
          <w:b/>
        </w:rPr>
        <w:t xml:space="preserve">Esimerkki 4.5163</w:t>
      </w:r>
    </w:p>
    <w:p>
      <w:r>
        <w:t xml:space="preserve">Yhtiö pitää avoimesti kokouksen .</w:t>
      </w:r>
    </w:p>
    <w:p>
      <w:r>
        <w:rPr>
          <w:b/>
        </w:rPr>
        <w:t xml:space="preserve">Tulos</w:t>
      </w:r>
    </w:p>
    <w:p>
      <w:r>
        <w:t xml:space="preserve">Tuomaristo pitää yleensä kokouksen.</w:t>
      </w:r>
    </w:p>
    <w:p>
      <w:r>
        <w:rPr>
          <w:b/>
        </w:rPr>
        <w:t xml:space="preserve">Tulos</w:t>
      </w:r>
    </w:p>
    <w:p>
      <w:r>
        <w:t xml:space="preserve">Edunvalvoja pitää tällä hetkellä kokouksen .</w:t>
      </w:r>
    </w:p>
    <w:p>
      <w:r>
        <w:rPr>
          <w:b/>
        </w:rPr>
        <w:t xml:space="preserve">Tulos</w:t>
      </w:r>
    </w:p>
    <w:p>
      <w:r>
        <w:t xml:space="preserve">Valamiehistö pitää yleensä passin .</w:t>
      </w:r>
    </w:p>
    <w:p>
      <w:r>
        <w:rPr>
          <w:b/>
        </w:rPr>
        <w:t xml:space="preserve">Tulos</w:t>
      </w:r>
    </w:p>
    <w:p>
      <w:r>
        <w:t xml:space="preserve">q pitää yleensä kokouksen .</w:t>
      </w:r>
    </w:p>
    <w:p>
      <w:r>
        <w:rPr>
          <w:b/>
        </w:rPr>
        <w:t xml:space="preserve">Esimerkki 4.5164</w:t>
      </w:r>
    </w:p>
    <w:p>
      <w:r>
        <w:t xml:space="preserve">Dilemma liittyä armeijaan on omaksuttu intohimoisesti .</w:t>
      </w:r>
    </w:p>
    <w:p>
      <w:r>
        <w:rPr>
          <w:b/>
        </w:rPr>
        <w:t xml:space="preserve">Tulos</w:t>
      </w:r>
    </w:p>
    <w:p>
      <w:r>
        <w:t xml:space="preserve">Kapinaan liittymisen vaikutuksena on, että hänelle toimitetaan ase .</w:t>
      </w:r>
    </w:p>
    <w:p>
      <w:r>
        <w:rPr>
          <w:b/>
        </w:rPr>
        <w:t xml:space="preserve">Tulos</w:t>
      </w:r>
    </w:p>
    <w:p>
      <w:r>
        <w:t xml:space="preserve">Toiveena armeijan hillitsemisestä on, että sille annetaan ase .</w:t>
      </w:r>
    </w:p>
    <w:p>
      <w:r>
        <w:rPr>
          <w:b/>
        </w:rPr>
        <w:t xml:space="preserve">Tulos</w:t>
      </w:r>
    </w:p>
    <w:p>
      <w:r>
        <w:t xml:space="preserve">Armeijan koordinointikäytäntöä vuokrataan .</w:t>
      </w:r>
    </w:p>
    <w:p>
      <w:r>
        <w:rPr>
          <w:b/>
        </w:rPr>
        <w:t xml:space="preserve">Tulos</w:t>
      </w:r>
    </w:p>
    <w:p>
      <w:r>
        <w:t xml:space="preserve">Armeijaan liittyminen merkitsee sitä, että hänelle annetaan ase.</w:t>
      </w:r>
    </w:p>
    <w:p>
      <w:r>
        <w:rPr>
          <w:b/>
        </w:rPr>
        <w:t xml:space="preserve">Esimerkki 4.5165</w:t>
      </w:r>
    </w:p>
    <w:p>
      <w:r>
        <w:t xml:space="preserve">Valikoima löytyy todennäköisesti kumppanuuslehdestä .</w:t>
      </w:r>
    </w:p>
    <w:p>
      <w:r>
        <w:rPr>
          <w:b/>
        </w:rPr>
        <w:t xml:space="preserve">Tulos</w:t>
      </w:r>
    </w:p>
    <w:p>
      <w:r>
        <w:t xml:space="preserve">Olet ymmällään, kun löydät lihaksen gorilla-lehdestä .</w:t>
      </w:r>
    </w:p>
    <w:p>
      <w:r>
        <w:rPr>
          <w:b/>
        </w:rPr>
        <w:t xml:space="preserve">Tulos</w:t>
      </w:r>
    </w:p>
    <w:p>
      <w:r>
        <w:t xml:space="preserve">Olet todennäköisesti hyökkää lihaksen lihaksen hyökkäys .</w:t>
      </w:r>
    </w:p>
    <w:p>
      <w:r>
        <w:rPr>
          <w:b/>
        </w:rPr>
        <w:t xml:space="preserve">Tulos</w:t>
      </w:r>
    </w:p>
    <w:p>
      <w:r>
        <w:t xml:space="preserve">Löydät todennäköisesti lihaksen lihaslehdestä.</w:t>
      </w:r>
    </w:p>
    <w:p>
      <w:r>
        <w:rPr>
          <w:b/>
        </w:rPr>
        <w:t xml:space="preserve">Tulos</w:t>
      </w:r>
    </w:p>
    <w:p>
      <w:r>
        <w:t xml:space="preserve">Olet todennäköisesti luoda lihaksen lihasmuistiin .</w:t>
      </w:r>
    </w:p>
    <w:p>
      <w:r>
        <w:rPr>
          <w:b/>
        </w:rPr>
        <w:t xml:space="preserve">Esimerkki 4.5166</w:t>
      </w:r>
    </w:p>
    <w:p>
      <w:r>
        <w:t xml:space="preserve">Jos haluat nauttia elokuvasta, ota mukaan tabletti .</w:t>
      </w:r>
    </w:p>
    <w:p>
      <w:r>
        <w:rPr>
          <w:b/>
        </w:rPr>
        <w:t xml:space="preserve">Tulos</w:t>
      </w:r>
    </w:p>
    <w:p>
      <w:r>
        <w:t xml:space="preserve">Jos haluat takoa pelin niin sinun pitäisi kuvitella ystävä .</w:t>
      </w:r>
    </w:p>
    <w:p>
      <w:r>
        <w:rPr>
          <w:b/>
        </w:rPr>
        <w:t xml:space="preserve">Tulos</w:t>
      </w:r>
    </w:p>
    <w:p>
      <w:r>
        <w:t xml:space="preserve">Jos haluat nauttia elokuvasta, ota ystävä mukaan.</w:t>
      </w:r>
    </w:p>
    <w:p>
      <w:r>
        <w:rPr>
          <w:b/>
        </w:rPr>
        <w:t xml:space="preserve">Tulos</w:t>
      </w:r>
    </w:p>
    <w:p>
      <w:r>
        <w:t xml:space="preserve">Jos kasvaa nauttimaan elokuvasta, kannattaa ottaa mukaan käsikirjoitus .</w:t>
      </w:r>
    </w:p>
    <w:p>
      <w:r>
        <w:rPr>
          <w:b/>
        </w:rPr>
        <w:t xml:space="preserve">Tulos</w:t>
      </w:r>
    </w:p>
    <w:p>
      <w:r>
        <w:t xml:space="preserve">Jos haluat tuntea tunteen niin sinun pitäisi mennä naimisiin ystävän kanssa .</w:t>
      </w:r>
    </w:p>
    <w:p>
      <w:r>
        <w:rPr>
          <w:b/>
        </w:rPr>
        <w:t xml:space="preserve">Esimerkki 4.5167</w:t>
      </w:r>
    </w:p>
    <w:p>
      <w:r>
        <w:t xml:space="preserve">Olet todennäköisesti siirtämässä kankaita museossa .</w:t>
      </w:r>
    </w:p>
    <w:p>
      <w:r>
        <w:rPr>
          <w:b/>
        </w:rPr>
        <w:t xml:space="preserve">Tulos</w:t>
      </w:r>
    </w:p>
    <w:p>
      <w:r>
        <w:t xml:space="preserve">Löydät todennäköisesti kankaan pihatieltä .</w:t>
      </w:r>
    </w:p>
    <w:p>
      <w:r>
        <w:rPr>
          <w:b/>
        </w:rPr>
        <w:t xml:space="preserve">Tulos</w:t>
      </w:r>
    </w:p>
    <w:p>
      <w:r>
        <w:t xml:space="preserve">Olet todennäköisesti selata kankaalle museossa .</w:t>
      </w:r>
    </w:p>
    <w:p>
      <w:r>
        <w:rPr>
          <w:b/>
        </w:rPr>
        <w:t xml:space="preserve">Tulos</w:t>
      </w:r>
    </w:p>
    <w:p>
      <w:r>
        <w:t xml:space="preserve">Löydät todennäköisesti kankaan altaasta .</w:t>
      </w:r>
    </w:p>
    <w:p>
      <w:r>
        <w:rPr>
          <w:b/>
        </w:rPr>
        <w:t xml:space="preserve">Tulos</w:t>
      </w:r>
    </w:p>
    <w:p>
      <w:r>
        <w:t xml:space="preserve">Todennäköisesti löydät kankaan museosta.</w:t>
      </w:r>
    </w:p>
    <w:p>
      <w:r>
        <w:rPr>
          <w:b/>
        </w:rPr>
        <w:t xml:space="preserve">Esimerkki 4.5168</w:t>
      </w:r>
    </w:p>
    <w:p>
      <w:r>
        <w:t xml:space="preserve">Lämpöä käytetään käsineiden pesuun .</w:t>
      </w:r>
    </w:p>
    <w:p>
      <w:r>
        <w:rPr>
          <w:b/>
        </w:rPr>
        <w:t xml:space="preserve">Tulos</w:t>
      </w:r>
    </w:p>
    <w:p>
      <w:r>
        <w:t xml:space="preserve">linjaa käytetään astioiden pesuun .</w:t>
      </w:r>
    </w:p>
    <w:p>
      <w:r>
        <w:rPr>
          <w:b/>
        </w:rPr>
        <w:t xml:space="preserve">Tulos</w:t>
      </w:r>
    </w:p>
    <w:p>
      <w:r>
        <w:t xml:space="preserve">säiliötä käytetään hiukkasten pesuun .</w:t>
      </w:r>
    </w:p>
    <w:p>
      <w:r>
        <w:rPr>
          <w:b/>
        </w:rPr>
        <w:t xml:space="preserve">Tulos</w:t>
      </w:r>
    </w:p>
    <w:p>
      <w:r>
        <w:t xml:space="preserve">Vettä käytetään astioiden pesuun.</w:t>
      </w:r>
    </w:p>
    <w:p>
      <w:r>
        <w:rPr>
          <w:b/>
        </w:rPr>
        <w:t xml:space="preserve">Tulos</w:t>
      </w:r>
    </w:p>
    <w:p>
      <w:r>
        <w:t xml:space="preserve">suuta käytetään astioiden pesuun .</w:t>
      </w:r>
    </w:p>
    <w:p>
      <w:r>
        <w:rPr>
          <w:b/>
        </w:rPr>
        <w:t xml:space="preserve">Esimerkki 4.5169</w:t>
      </w:r>
    </w:p>
    <w:p>
      <w:r>
        <w:t xml:space="preserve">Jos haluat olla hiustenleikkaus niin sinun pitäisi haastatella kaveri .</w:t>
      </w:r>
    </w:p>
    <w:p>
      <w:r>
        <w:rPr>
          <w:b/>
        </w:rPr>
        <w:t xml:space="preserve">Tulos</w:t>
      </w:r>
    </w:p>
    <w:p>
      <w:r>
        <w:t xml:space="preserve">Jos haluat parturiin, sinun pitäisi kutsua piknikille .</w:t>
      </w:r>
    </w:p>
    <w:p>
      <w:r>
        <w:rPr>
          <w:b/>
        </w:rPr>
        <w:t xml:space="preserve">Tulos</w:t>
      </w:r>
    </w:p>
    <w:p>
      <w:r>
        <w:t xml:space="preserve">Jos haluat parturiin, sinun pitäisi kirjoittaa potilaalle .</w:t>
      </w:r>
    </w:p>
    <w:p>
      <w:r>
        <w:rPr>
          <w:b/>
        </w:rPr>
        <w:t xml:space="preserve">Tulos</w:t>
      </w:r>
    </w:p>
    <w:p>
      <w:r>
        <w:t xml:space="preserve">Jos haluat olla hiustenleikkaus sitten sinun pitäisi kuin keula .</w:t>
      </w:r>
    </w:p>
    <w:p>
      <w:r>
        <w:rPr>
          <w:b/>
        </w:rPr>
        <w:t xml:space="preserve">Tulos</w:t>
      </w:r>
    </w:p>
    <w:p>
      <w:r>
        <w:t xml:space="preserve">Jos haluat leikata hiuksesi, mene kampaajalle.</w:t>
      </w:r>
    </w:p>
    <w:p>
      <w:r>
        <w:rPr>
          <w:b/>
        </w:rPr>
        <w:t xml:space="preserve">Esimerkki 4.5170</w:t>
      </w:r>
    </w:p>
    <w:p>
      <w:r>
        <w:t xml:space="preserve">Jos tavoitteenasi on antaa vihje, sinun pitäisi ilmaista vihjeitä ja eleitä .</w:t>
      </w:r>
    </w:p>
    <w:p>
      <w:r>
        <w:rPr>
          <w:b/>
        </w:rPr>
        <w:t xml:space="preserve">Tulos</w:t>
      </w:r>
    </w:p>
    <w:p>
      <w:r>
        <w:t xml:space="preserve">Jos sinulla on taipumus antaa vihje, sinun pitäisi antaa vihjeitä ja eleitä .</w:t>
      </w:r>
    </w:p>
    <w:p>
      <w:r>
        <w:rPr>
          <w:b/>
        </w:rPr>
        <w:t xml:space="preserve">Tulos</w:t>
      </w:r>
    </w:p>
    <w:p>
      <w:r>
        <w:t xml:space="preserve">Jos haluat saada vihjeen, sinun on annettava vihjeitä ja eleitä .</w:t>
      </w:r>
    </w:p>
    <w:p>
      <w:r>
        <w:rPr>
          <w:b/>
        </w:rPr>
        <w:t xml:space="preserve">Tulos</w:t>
      </w:r>
    </w:p>
    <w:p>
      <w:r>
        <w:t xml:space="preserve">Jos suostut antamaan vihjeen, sinun pitäisi juonia vihjeitä ja eleitä .</w:t>
      </w:r>
    </w:p>
    <w:p>
      <w:r>
        <w:rPr>
          <w:b/>
        </w:rPr>
        <w:t xml:space="preserve">Tulos</w:t>
      </w:r>
    </w:p>
    <w:p>
      <w:r>
        <w:t xml:space="preserve">Jos haluat antaa vihjeen, sinun on annettava vihjeitä ja eleitä.</w:t>
      </w:r>
    </w:p>
    <w:p>
      <w:r>
        <w:rPr>
          <w:b/>
        </w:rPr>
        <w:t xml:space="preserve">Esimerkki 4.5171</w:t>
      </w:r>
    </w:p>
    <w:p>
      <w:r>
        <w:t xml:space="preserve">Olet taipuvainen arvostamaan hiirtä työpöydällä .</w:t>
      </w:r>
    </w:p>
    <w:p>
      <w:r>
        <w:rPr>
          <w:b/>
        </w:rPr>
        <w:t xml:space="preserve">Tulos</w:t>
      </w:r>
    </w:p>
    <w:p>
      <w:r>
        <w:t xml:space="preserve">Löydät todennäköisesti hiiren työpöydältä.</w:t>
      </w:r>
    </w:p>
    <w:p>
      <w:r>
        <w:rPr>
          <w:b/>
        </w:rPr>
        <w:t xml:space="preserve">Tulos</w:t>
      </w:r>
    </w:p>
    <w:p>
      <w:r>
        <w:t xml:space="preserve">Sinun on vaikea heittää komponentti työpöydälle .</w:t>
      </w:r>
    </w:p>
    <w:p>
      <w:r>
        <w:rPr>
          <w:b/>
        </w:rPr>
        <w:t xml:space="preserve">Tulos</w:t>
      </w:r>
    </w:p>
    <w:p>
      <w:r>
        <w:t xml:space="preserve">Olet mahdoton tunnistaa hiirtä työpöydällä .</w:t>
      </w:r>
    </w:p>
    <w:p>
      <w:r>
        <w:rPr>
          <w:b/>
        </w:rPr>
        <w:t xml:space="preserve">Tulos</w:t>
      </w:r>
    </w:p>
    <w:p>
      <w:r>
        <w:t xml:space="preserve">Olet pahoillasi, että löydät paketin työpöydältä .</w:t>
      </w:r>
    </w:p>
    <w:p>
      <w:r>
        <w:rPr>
          <w:b/>
        </w:rPr>
        <w:t xml:space="preserve">Esimerkki 4.5172</w:t>
      </w:r>
    </w:p>
    <w:p>
      <w:r>
        <w:t xml:space="preserve">Kastelet kasvin, koska isäsi käski sinun kastella.</w:t>
      </w:r>
    </w:p>
    <w:p>
      <w:r>
        <w:rPr>
          <w:b/>
        </w:rPr>
        <w:t xml:space="preserve">Tulos</w:t>
      </w:r>
    </w:p>
    <w:p>
      <w:r>
        <w:t xml:space="preserve">Opiskelisit tittelin, koska isäsi käski sinun tehdä niin.</w:t>
      </w:r>
    </w:p>
    <w:p>
      <w:r>
        <w:rPr>
          <w:b/>
        </w:rPr>
        <w:t xml:space="preserve">Tulos</w:t>
      </w:r>
    </w:p>
    <w:p>
      <w:r>
        <w:t xml:space="preserve">Kastelisit sillan, koska lapsesi käski sinun tehdä niin.</w:t>
      </w:r>
    </w:p>
    <w:p>
      <w:r>
        <w:rPr>
          <w:b/>
        </w:rPr>
        <w:t xml:space="preserve">Tulos</w:t>
      </w:r>
    </w:p>
    <w:p>
      <w:r>
        <w:t xml:space="preserve">Kaivaisit pähkinän, koska heimosi käski sinun tehdä niin.</w:t>
      </w:r>
    </w:p>
    <w:p>
      <w:r>
        <w:rPr>
          <w:b/>
        </w:rPr>
        <w:t xml:space="preserve">Tulos</w:t>
      </w:r>
    </w:p>
    <w:p>
      <w:r>
        <w:t xml:space="preserve">Kastelet kasvin, koska tätisi käski sinun kastella .</w:t>
      </w:r>
    </w:p>
    <w:p>
      <w:r>
        <w:rPr>
          <w:b/>
        </w:rPr>
        <w:t xml:space="preserve">Esimerkki 4.5173</w:t>
      </w:r>
    </w:p>
    <w:p>
      <w:r>
        <w:t xml:space="preserve">Olet hämmästynyt löytää ravintolan ruokailutila ravintolassa .</w:t>
      </w:r>
    </w:p>
    <w:p>
      <w:r>
        <w:rPr>
          <w:b/>
        </w:rPr>
        <w:t xml:space="preserve">Tulos</w:t>
      </w:r>
    </w:p>
    <w:p>
      <w:r>
        <w:t xml:space="preserve">Ravintolassa on todennäköisesti ruokailutila.</w:t>
      </w:r>
    </w:p>
    <w:p>
      <w:r>
        <w:rPr>
          <w:b/>
        </w:rPr>
        <w:t xml:space="preserve">Tulos</w:t>
      </w:r>
    </w:p>
    <w:p>
      <w:r>
        <w:t xml:space="preserve">Olet tyytyväinen löytää ravintolan ruokailutila ravintolassa .</w:t>
      </w:r>
    </w:p>
    <w:p>
      <w:r>
        <w:rPr>
          <w:b/>
        </w:rPr>
        <w:t xml:space="preserve">Tulos</w:t>
      </w:r>
    </w:p>
    <w:p>
      <w:r>
        <w:t xml:space="preserve">On tavallista, että ravintolassa on ruokailutila .</w:t>
      </w:r>
    </w:p>
    <w:p>
      <w:r>
        <w:rPr>
          <w:b/>
        </w:rPr>
        <w:t xml:space="preserve">Tulos</w:t>
      </w:r>
    </w:p>
    <w:p>
      <w:r>
        <w:t xml:space="preserve">Olet innokas löytämään ravintolan ruokailutilan ravintolassa .</w:t>
      </w:r>
    </w:p>
    <w:p>
      <w:r>
        <w:rPr>
          <w:b/>
        </w:rPr>
        <w:t xml:space="preserve">Esimerkki 4.5174</w:t>
      </w:r>
    </w:p>
    <w:p>
      <w:r>
        <w:t xml:space="preserve">Taivas muuttuu usein iltaisin violetiksi.</w:t>
      </w:r>
    </w:p>
    <w:p>
      <w:r>
        <w:rPr>
          <w:b/>
        </w:rPr>
        <w:t xml:space="preserve">Tulos</w:t>
      </w:r>
    </w:p>
    <w:p>
      <w:r>
        <w:t xml:space="preserve">Fontti muuttuu usein violetiksi juostessa .</w:t>
      </w:r>
    </w:p>
    <w:p>
      <w:r>
        <w:rPr>
          <w:b/>
        </w:rPr>
        <w:t xml:space="preserve">Tulos</w:t>
      </w:r>
    </w:p>
    <w:p>
      <w:r>
        <w:t xml:space="preserve">Taivas muuttuu tällä hetkellä illalla violetiksi .</w:t>
      </w:r>
    </w:p>
    <w:p>
      <w:r>
        <w:rPr>
          <w:b/>
        </w:rPr>
        <w:t xml:space="preserve">Tulos</w:t>
      </w:r>
    </w:p>
    <w:p>
      <w:r>
        <w:t xml:space="preserve">Kuori muuttuu usein violetiksi .</w:t>
      </w:r>
    </w:p>
    <w:p>
      <w:r>
        <w:rPr>
          <w:b/>
        </w:rPr>
        <w:t xml:space="preserve">Tulos</w:t>
      </w:r>
    </w:p>
    <w:p>
      <w:r>
        <w:t xml:space="preserve">Taivas muuttuu illalla laajalti violetiksi .</w:t>
      </w:r>
    </w:p>
    <w:p>
      <w:r>
        <w:rPr>
          <w:b/>
        </w:rPr>
        <w:t xml:space="preserve">Esimerkki 4.5175</w:t>
      </w:r>
    </w:p>
    <w:p>
      <w:r>
        <w:t xml:space="preserve">Talo voi maksaa paljon elämää .</w:t>
      </w:r>
    </w:p>
    <w:p>
      <w:r>
        <w:rPr>
          <w:b/>
        </w:rPr>
        <w:t xml:space="preserve">Tulos</w:t>
      </w:r>
    </w:p>
    <w:p>
      <w:r>
        <w:t xml:space="preserve">Talo voi maksaa paljon rahaa .</w:t>
      </w:r>
    </w:p>
    <w:p>
      <w:r>
        <w:rPr>
          <w:b/>
        </w:rPr>
        <w:t xml:space="preserve">Tulos</w:t>
      </w:r>
    </w:p>
    <w:p>
      <w:r>
        <w:t xml:space="preserve">Talo voi maksaa valtavasti rahaa .</w:t>
      </w:r>
    </w:p>
    <w:p>
      <w:r>
        <w:rPr>
          <w:b/>
        </w:rPr>
        <w:t xml:space="preserve">Tulos</w:t>
      </w:r>
    </w:p>
    <w:p>
      <w:r>
        <w:t xml:space="preserve">Talo voi maksaa säkillisen rahaa .</w:t>
      </w:r>
    </w:p>
    <w:p>
      <w:r>
        <w:rPr>
          <w:b/>
        </w:rPr>
        <w:t xml:space="preserve">Tulos</w:t>
      </w:r>
    </w:p>
    <w:p>
      <w:r>
        <w:t xml:space="preserve">Talo voi maksaa paljon rahaa.</w:t>
      </w:r>
    </w:p>
    <w:p>
      <w:r>
        <w:rPr>
          <w:b/>
        </w:rPr>
        <w:t xml:space="preserve">Esimerkki 4.5176</w:t>
      </w:r>
    </w:p>
    <w:p>
      <w:r>
        <w:t xml:space="preserve">Jos haluat mennä kalastamaan, sinun pitäisi ostaa kalastuskie .</w:t>
      </w:r>
    </w:p>
    <w:p>
      <w:r>
        <w:rPr>
          <w:b/>
        </w:rPr>
        <w:t xml:space="preserve">Tulos</w:t>
      </w:r>
    </w:p>
    <w:p>
      <w:r>
        <w:t xml:space="preserve">Jos haluat kalastaa, sinun pitäisi ostaa kalastusväline .</w:t>
      </w:r>
    </w:p>
    <w:p>
      <w:r>
        <w:rPr>
          <w:b/>
        </w:rPr>
        <w:t xml:space="preserve">Tulos</w:t>
      </w:r>
    </w:p>
    <w:p>
      <w:r>
        <w:t xml:space="preserve">Jos haluat mennä kalastamaan, sinun pitäisi ostaa kalastusvajan .</w:t>
      </w:r>
    </w:p>
    <w:p>
      <w:r>
        <w:rPr>
          <w:b/>
        </w:rPr>
        <w:t xml:space="preserve">Tulos</w:t>
      </w:r>
    </w:p>
    <w:p>
      <w:r>
        <w:t xml:space="preserve">Jos luotat mennä kalastamaan niin sinun pitäisi ostaa rumpulupa .</w:t>
      </w:r>
    </w:p>
    <w:p>
      <w:r>
        <w:rPr>
          <w:b/>
        </w:rPr>
        <w:t xml:space="preserve">Tulos</w:t>
      </w:r>
    </w:p>
    <w:p>
      <w:r>
        <w:t xml:space="preserve">Jos haluat kalastaa, sinun on ostettava kalastuslupa.</w:t>
      </w:r>
    </w:p>
    <w:p>
      <w:r>
        <w:rPr>
          <w:b/>
        </w:rPr>
        <w:t xml:space="preserve">Esimerkki 4.5177</w:t>
      </w:r>
    </w:p>
    <w:p>
      <w:r>
        <w:t xml:space="preserve">Opit aiheesta, koska saat lisää tietoa.</w:t>
      </w:r>
    </w:p>
    <w:p>
      <w:r>
        <w:rPr>
          <w:b/>
        </w:rPr>
        <w:t xml:space="preserve">Tulos</w:t>
      </w:r>
    </w:p>
    <w:p>
      <w:r>
        <w:t xml:space="preserve">Nostaisit koulusta, koska HALUAT lisää tietoa.</w:t>
      </w:r>
    </w:p>
    <w:p>
      <w:r>
        <w:rPr>
          <w:b/>
        </w:rPr>
        <w:t xml:space="preserve">Tulos</w:t>
      </w:r>
    </w:p>
    <w:p>
      <w:r>
        <w:t xml:space="preserve">Opiskelet jostakin aiheesta, koska haluat lisää tietoa.</w:t>
      </w:r>
    </w:p>
    <w:p>
      <w:r>
        <w:rPr>
          <w:b/>
        </w:rPr>
        <w:t xml:space="preserve">Tulos</w:t>
      </w:r>
    </w:p>
    <w:p>
      <w:r>
        <w:t xml:space="preserve">Opiskelet nimestä, koska haluat lisää tietoa.</w:t>
      </w:r>
    </w:p>
    <w:p>
      <w:r>
        <w:rPr>
          <w:b/>
        </w:rPr>
        <w:t xml:space="preserve">Tulos</w:t>
      </w:r>
    </w:p>
    <w:p>
      <w:r>
        <w:t xml:space="preserve">Opit maalauksesta, koska haluat lisää tietoa.</w:t>
      </w:r>
    </w:p>
    <w:p>
      <w:r>
        <w:rPr>
          <w:b/>
        </w:rPr>
        <w:t xml:space="preserve">Esimerkki 4.5178</w:t>
      </w:r>
    </w:p>
    <w:p>
      <w:r>
        <w:t xml:space="preserve">Töissä ei pitäisi juoda alkoholia.</w:t>
      </w:r>
    </w:p>
    <w:p>
      <w:r>
        <w:rPr>
          <w:b/>
        </w:rPr>
        <w:t xml:space="preserve">Tulos</w:t>
      </w:r>
    </w:p>
    <w:p>
      <w:r>
        <w:t xml:space="preserve">Sinun ei pitäisi valmistaa alkoholia töissä .</w:t>
      </w:r>
    </w:p>
    <w:p>
      <w:r>
        <w:rPr>
          <w:b/>
        </w:rPr>
        <w:t xml:space="preserve">Tulos</w:t>
      </w:r>
    </w:p>
    <w:p>
      <w:r>
        <w:t xml:space="preserve">Alkoholia ei pitäisi antaa ulkonaliikkumiskiellon aikana .</w:t>
      </w:r>
    </w:p>
    <w:p>
      <w:r>
        <w:rPr>
          <w:b/>
        </w:rPr>
        <w:t xml:space="preserve">Tulos</w:t>
      </w:r>
    </w:p>
    <w:p>
      <w:r>
        <w:t xml:space="preserve">Sinun ei pitäisi juoda töissä .</w:t>
      </w:r>
    </w:p>
    <w:p>
      <w:r>
        <w:rPr>
          <w:b/>
        </w:rPr>
        <w:t xml:space="preserve">Tulos</w:t>
      </w:r>
    </w:p>
    <w:p>
      <w:r>
        <w:t xml:space="preserve">Alkoholia ei pitäisi pelata töissä .</w:t>
      </w:r>
    </w:p>
    <w:p>
      <w:r>
        <w:rPr>
          <w:b/>
        </w:rPr>
        <w:t xml:space="preserve">Esimerkki 4.5179</w:t>
      </w:r>
    </w:p>
    <w:p>
      <w:r>
        <w:t xml:space="preserve">Radiohuoneessa on todennäköisesti pyykkikori .</w:t>
      </w:r>
    </w:p>
    <w:p>
      <w:r>
        <w:rPr>
          <w:b/>
        </w:rPr>
        <w:t xml:space="preserve">Tulos</w:t>
      </w:r>
    </w:p>
    <w:p>
      <w:r>
        <w:t xml:space="preserve">Pyykkikorin syöminen pyykkihuoneessa on laitonta .</w:t>
      </w:r>
    </w:p>
    <w:p>
      <w:r>
        <w:rPr>
          <w:b/>
        </w:rPr>
        <w:t xml:space="preserve">Tulos</w:t>
      </w:r>
    </w:p>
    <w:p>
      <w:r>
        <w:t xml:space="preserve">Löydät todennäköisesti pyykkikorin pesuhuoneesta.</w:t>
      </w:r>
    </w:p>
    <w:p>
      <w:r>
        <w:rPr>
          <w:b/>
        </w:rPr>
        <w:t xml:space="preserve">Tulos</w:t>
      </w:r>
    </w:p>
    <w:p>
      <w:r>
        <w:t xml:space="preserve">Olet todennäköisesti tilata levittää pyykkiä pesutupaan .</w:t>
      </w:r>
    </w:p>
    <w:p>
      <w:r>
        <w:rPr>
          <w:b/>
        </w:rPr>
        <w:t xml:space="preserve">Tulos</w:t>
      </w:r>
    </w:p>
    <w:p>
      <w:r>
        <w:t xml:space="preserve">Pyykkihuoneessa on todennäköisesti kiire pyykinpesuun .</w:t>
      </w:r>
    </w:p>
    <w:p>
      <w:r>
        <w:rPr>
          <w:b/>
        </w:rPr>
        <w:t xml:space="preserve">Esimerkki 4.5180</w:t>
      </w:r>
    </w:p>
    <w:p>
      <w:r>
        <w:t xml:space="preserve">Musiikin kuuntelu on eri kulttuurin tuntemista.</w:t>
      </w:r>
    </w:p>
    <w:p>
      <w:r>
        <w:rPr>
          <w:b/>
        </w:rPr>
        <w:t xml:space="preserve">Tulos</w:t>
      </w:r>
    </w:p>
    <w:p>
      <w:r>
        <w:t xml:space="preserve">Musiikin kuunteleminen on eri kulttuurin täyttämistä.</w:t>
      </w:r>
    </w:p>
    <w:p>
      <w:r>
        <w:rPr>
          <w:b/>
        </w:rPr>
        <w:t xml:space="preserve">Tulos</w:t>
      </w:r>
    </w:p>
    <w:p>
      <w:r>
        <w:t xml:space="preserve">Musiikin kuuntelu on eri kulttuurin ostamista.</w:t>
      </w:r>
    </w:p>
    <w:p>
      <w:r>
        <w:rPr>
          <w:b/>
        </w:rPr>
        <w:t xml:space="preserve">Tulos</w:t>
      </w:r>
    </w:p>
    <w:p>
      <w:r>
        <w:t xml:space="preserve">Musiikin kuuntelu on eri kulttuurin kuuntelemista.</w:t>
      </w:r>
    </w:p>
    <w:p>
      <w:r>
        <w:rPr>
          <w:b/>
        </w:rPr>
        <w:t xml:space="preserve">Tulos</w:t>
      </w:r>
    </w:p>
    <w:p>
      <w:r>
        <w:t xml:space="preserve">Musiikin kuuntelu on erilaisten kulttuurien kokemista.</w:t>
      </w:r>
    </w:p>
    <w:p>
      <w:r>
        <w:rPr>
          <w:b/>
        </w:rPr>
        <w:t xml:space="preserve">Esimerkki 4.5181</w:t>
      </w:r>
    </w:p>
    <w:p>
      <w:r>
        <w:t xml:space="preserve">Jos haluat korjata tietokoneen, sinun pitäisi käydä kurssilla.</w:t>
      </w:r>
    </w:p>
    <w:p>
      <w:r>
        <w:rPr>
          <w:b/>
        </w:rPr>
        <w:t xml:space="preserve">Tulos</w:t>
      </w:r>
    </w:p>
    <w:p>
      <w:r>
        <w:t xml:space="preserve">Jos haluat ratkaista tietokoneen niin sinun pitäisi ottaa kurssi .</w:t>
      </w:r>
    </w:p>
    <w:p>
      <w:r>
        <w:rPr>
          <w:b/>
        </w:rPr>
        <w:t xml:space="preserve">Tulos</w:t>
      </w:r>
    </w:p>
    <w:p>
      <w:r>
        <w:t xml:space="preserve">Jos haluat korjata asiakkaan, sinun pitäisi ottaa myyjä .</w:t>
      </w:r>
    </w:p>
    <w:p>
      <w:r>
        <w:rPr>
          <w:b/>
        </w:rPr>
        <w:t xml:space="preserve">Tulos</w:t>
      </w:r>
    </w:p>
    <w:p>
      <w:r>
        <w:t xml:space="preserve">Jos haluat harkita tietokoneen niin sinun pitäisi ottaa luokka .</w:t>
      </w:r>
    </w:p>
    <w:p>
      <w:r>
        <w:rPr>
          <w:b/>
        </w:rPr>
        <w:t xml:space="preserve">Tulos</w:t>
      </w:r>
    </w:p>
    <w:p>
      <w:r>
        <w:t xml:space="preserve">Jos haluat korjata putken, sinun pitäisi ottaa osuma .</w:t>
      </w:r>
    </w:p>
    <w:p>
      <w:r>
        <w:rPr>
          <w:b/>
        </w:rPr>
        <w:t xml:space="preserve">Esimerkki 4.5182</w:t>
      </w:r>
    </w:p>
    <w:p>
      <w:r>
        <w:t xml:space="preserve">pojat kulkevat polkupyörillä .</w:t>
      </w:r>
    </w:p>
    <w:p>
      <w:r>
        <w:rPr>
          <w:b/>
        </w:rPr>
        <w:t xml:space="preserve">Tulos</w:t>
      </w:r>
    </w:p>
    <w:p>
      <w:r>
        <w:t xml:space="preserve">omistajat ajavat polkupyörillä kouluttaakseen ympäriinsä .</w:t>
      </w:r>
    </w:p>
    <w:p>
      <w:r>
        <w:rPr>
          <w:b/>
        </w:rPr>
        <w:t xml:space="preserve">Tulos</w:t>
      </w:r>
    </w:p>
    <w:p>
      <w:r>
        <w:t xml:space="preserve">Ihmiset ajavat lava-autoilla pomppiakseen ympäriinsä .</w:t>
      </w:r>
    </w:p>
    <w:p>
      <w:r>
        <w:rPr>
          <w:b/>
        </w:rPr>
        <w:t xml:space="preserve">Tulos</w:t>
      </w:r>
    </w:p>
    <w:p>
      <w:r>
        <w:t xml:space="preserve">Ihmiset kulkevat hissillä kiertääkseen .</w:t>
      </w:r>
    </w:p>
    <w:p>
      <w:r>
        <w:rPr>
          <w:b/>
        </w:rPr>
        <w:t xml:space="preserve">Tulos</w:t>
      </w:r>
    </w:p>
    <w:p>
      <w:r>
        <w:t xml:space="preserve">Ihmiset liikkuvat polkupyörillä.</w:t>
      </w:r>
    </w:p>
    <w:p>
      <w:r>
        <w:rPr>
          <w:b/>
        </w:rPr>
        <w:t xml:space="preserve">Esimerkki 4.5183</w:t>
      </w:r>
    </w:p>
    <w:p>
      <w:r>
        <w:t xml:space="preserve">Valta nähdä tietyn ohjelman on jäljittää tuottajan viesti .</w:t>
      </w:r>
    </w:p>
    <w:p>
      <w:r>
        <w:rPr>
          <w:b/>
        </w:rPr>
        <w:t xml:space="preserve">Tulos</w:t>
      </w:r>
    </w:p>
    <w:p>
      <w:r>
        <w:t xml:space="preserve">Tietyn ohjelman omistamisen seurauksena tuottajan viesti peittyy.</w:t>
      </w:r>
    </w:p>
    <w:p>
      <w:r>
        <w:rPr>
          <w:b/>
        </w:rPr>
        <w:t xml:space="preserve">Tulos</w:t>
      </w:r>
    </w:p>
    <w:p>
      <w:r>
        <w:t xml:space="preserve">Tietyn muuttujan näkeminen vaikuttaa siten, että ohjaimen viesti opitaan.</w:t>
      </w:r>
    </w:p>
    <w:p>
      <w:r>
        <w:rPr>
          <w:b/>
        </w:rPr>
        <w:t xml:space="preserve">Tulos</w:t>
      </w:r>
    </w:p>
    <w:p>
      <w:r>
        <w:t xml:space="preserve">Tietyn ohjelman katsominen vaikuttaa siihen, että oppii tuottajan viestin.</w:t>
      </w:r>
    </w:p>
    <w:p>
      <w:r>
        <w:rPr>
          <w:b/>
        </w:rPr>
        <w:t xml:space="preserve">Tulos</w:t>
      </w:r>
    </w:p>
    <w:p>
      <w:r>
        <w:t xml:space="preserve">Tietyn ohjelman käynnistäminen johtaa siihen, että se oppii ohjelman viestin .</w:t>
      </w:r>
    </w:p>
    <w:p>
      <w:r>
        <w:rPr>
          <w:b/>
        </w:rPr>
        <w:t xml:space="preserve">Esimerkki 4.5184</w:t>
      </w:r>
    </w:p>
    <w:p>
      <w:r>
        <w:t xml:space="preserve">Tekisit vastustajasi, koska haluat voittaa .</w:t>
      </w:r>
    </w:p>
    <w:p>
      <w:r>
        <w:rPr>
          <w:b/>
        </w:rPr>
        <w:t xml:space="preserve">Tulos</w:t>
      </w:r>
    </w:p>
    <w:p>
      <w:r>
        <w:t xml:space="preserve">Voittaisit vastustajasi, koska haluat voittaa.</w:t>
      </w:r>
    </w:p>
    <w:p>
      <w:r>
        <w:rPr>
          <w:b/>
        </w:rPr>
        <w:t xml:space="preserve">Tulos</w:t>
      </w:r>
    </w:p>
    <w:p>
      <w:r>
        <w:t xml:space="preserve">Väittelisit vastustajasi kanssa, koska haluat voittaa .</w:t>
      </w:r>
    </w:p>
    <w:p>
      <w:r>
        <w:rPr>
          <w:b/>
        </w:rPr>
        <w:t xml:space="preserve">Tulos</w:t>
      </w:r>
    </w:p>
    <w:p>
      <w:r>
        <w:t xml:space="preserve">Sinä juoksisit vastustajasi, koska haluat voittaa .</w:t>
      </w:r>
    </w:p>
    <w:p>
      <w:r>
        <w:rPr>
          <w:b/>
        </w:rPr>
        <w:t xml:space="preserve">Tulos</w:t>
      </w:r>
    </w:p>
    <w:p>
      <w:r>
        <w:t xml:space="preserve">Vedät vastustajaasi, koska haluat voittaa .</w:t>
      </w:r>
    </w:p>
    <w:p>
      <w:r>
        <w:rPr>
          <w:b/>
        </w:rPr>
        <w:t xml:space="preserve">Esimerkki 4.5185</w:t>
      </w:r>
    </w:p>
    <w:p>
      <w:r>
        <w:t xml:space="preserve">Olet todennäköisesti ampua puu keittiössä .</w:t>
      </w:r>
    </w:p>
    <w:p>
      <w:r>
        <w:rPr>
          <w:b/>
        </w:rPr>
        <w:t xml:space="preserve">Tulos</w:t>
      </w:r>
    </w:p>
    <w:p>
      <w:r>
        <w:t xml:space="preserve">Laumasta löytyy todennäköisesti kissa .</w:t>
      </w:r>
    </w:p>
    <w:p>
      <w:r>
        <w:rPr>
          <w:b/>
        </w:rPr>
        <w:t xml:space="preserve">Tulos</w:t>
      </w:r>
    </w:p>
    <w:p>
      <w:r>
        <w:t xml:space="preserve">Hautausmaalta löytyy todennäköisesti kissa .</w:t>
      </w:r>
    </w:p>
    <w:p>
      <w:r>
        <w:rPr>
          <w:b/>
        </w:rPr>
        <w:t xml:space="preserve">Tulos</w:t>
      </w:r>
    </w:p>
    <w:p>
      <w:r>
        <w:t xml:space="preserve">Keittiöstä löytyy todennäköisesti kissa.</w:t>
      </w:r>
    </w:p>
    <w:p>
      <w:r>
        <w:rPr>
          <w:b/>
        </w:rPr>
        <w:t xml:space="preserve">Tulos</w:t>
      </w:r>
    </w:p>
    <w:p>
      <w:r>
        <w:t xml:space="preserve">Olet innokas antamaan oman panoksesi keittiössä .</w:t>
      </w:r>
    </w:p>
    <w:p>
      <w:r>
        <w:rPr>
          <w:b/>
        </w:rPr>
        <w:t xml:space="preserve">Esimerkki 4.5186</w:t>
      </w:r>
    </w:p>
    <w:p>
      <w:r>
        <w:t xml:space="preserve">Olet todennäköisesti jakaa olkapää uutisissa .</w:t>
      </w:r>
    </w:p>
    <w:p>
      <w:r>
        <w:rPr>
          <w:b/>
        </w:rPr>
        <w:t xml:space="preserve">Tulos</w:t>
      </w:r>
    </w:p>
    <w:p>
      <w:r>
        <w:t xml:space="preserve">On normaalia löytää hai uutisista .</w:t>
      </w:r>
    </w:p>
    <w:p>
      <w:r>
        <w:rPr>
          <w:b/>
        </w:rPr>
        <w:t xml:space="preserve">Tulos</w:t>
      </w:r>
    </w:p>
    <w:p>
      <w:r>
        <w:t xml:space="preserve">Olet todennäköisesti rakastat mato uutisissa .</w:t>
      </w:r>
    </w:p>
    <w:p>
      <w:r>
        <w:rPr>
          <w:b/>
        </w:rPr>
        <w:t xml:space="preserve">Tulos</w:t>
      </w:r>
    </w:p>
    <w:p>
      <w:r>
        <w:t xml:space="preserve">Uutisissa on todennäköisesti hai.</w:t>
      </w:r>
    </w:p>
    <w:p>
      <w:r>
        <w:rPr>
          <w:b/>
        </w:rPr>
        <w:t xml:space="preserve">Tulos</w:t>
      </w:r>
    </w:p>
    <w:p>
      <w:r>
        <w:t xml:space="preserve">On jännittävää löytää hai uutisista .</w:t>
      </w:r>
    </w:p>
    <w:p>
      <w:r>
        <w:rPr>
          <w:b/>
        </w:rPr>
        <w:t xml:space="preserve">Esimerkki 4.5187</w:t>
      </w:r>
    </w:p>
    <w:p>
      <w:r>
        <w:t xml:space="preserve">Voit istuttaa käsityöpöydän kahvitarjoilua varten .</w:t>
      </w:r>
    </w:p>
    <w:p>
      <w:r>
        <w:rPr>
          <w:b/>
        </w:rPr>
        <w:t xml:space="preserve">Tulos</w:t>
      </w:r>
    </w:p>
    <w:p>
      <w:r>
        <w:t xml:space="preserve">Voit johdottaa mittauspöydän kahvitarjoilua varten .</w:t>
      </w:r>
    </w:p>
    <w:p>
      <w:r>
        <w:rPr>
          <w:b/>
        </w:rPr>
        <w:t xml:space="preserve">Tulos</w:t>
      </w:r>
    </w:p>
    <w:p>
      <w:r>
        <w:t xml:space="preserve">Voit käyttää sohvapöytää kahvin lähettämiseen .</w:t>
      </w:r>
    </w:p>
    <w:p>
      <w:r>
        <w:rPr>
          <w:b/>
        </w:rPr>
        <w:t xml:space="preserve">Tulos</w:t>
      </w:r>
    </w:p>
    <w:p>
      <w:r>
        <w:t xml:space="preserve">Voit käyttää sohvapöytää kahvitarjoiluun.</w:t>
      </w:r>
    </w:p>
    <w:p>
      <w:r>
        <w:rPr>
          <w:b/>
        </w:rPr>
        <w:t xml:space="preserve">Tulos</w:t>
      </w:r>
    </w:p>
    <w:p>
      <w:r>
        <w:t xml:space="preserve">Voit vaihtaa sohvapöydän lammastarjoiluun .</w:t>
      </w:r>
    </w:p>
    <w:p>
      <w:r>
        <w:rPr>
          <w:b/>
        </w:rPr>
        <w:t xml:space="preserve">Esimerkki 4.5188</w:t>
      </w:r>
    </w:p>
    <w:p>
      <w:r>
        <w:t xml:space="preserve">Jos haluatte luovuttaa kokouksen, teidän pitäisi antaa sihteerinne osallistua siihen.</w:t>
      </w:r>
    </w:p>
    <w:p>
      <w:r>
        <w:rPr>
          <w:b/>
        </w:rPr>
        <w:t xml:space="preserve">Tulos</w:t>
      </w:r>
    </w:p>
    <w:p>
      <w:r>
        <w:t xml:space="preserve">Jos ilmoittaudut protestoimaan kokousta vastaan, sinun on ilmoitettava siitä sihteerillesi.</w:t>
      </w:r>
    </w:p>
    <w:p>
      <w:r>
        <w:rPr>
          <w:b/>
        </w:rPr>
        <w:t xml:space="preserve">Tulos</w:t>
      </w:r>
    </w:p>
    <w:p>
      <w:r>
        <w:t xml:space="preserve">Jos haluatte työskennellä kokouksessa, teidän on annettava sihteerillenne suostumus .</w:t>
      </w:r>
    </w:p>
    <w:p>
      <w:r>
        <w:rPr>
          <w:b/>
        </w:rPr>
        <w:t xml:space="preserve">Tulos</w:t>
      </w:r>
    </w:p>
    <w:p>
      <w:r>
        <w:t xml:space="preserve">Jos pahoittelet osallistumistasi kokoukseen, anna sihteerin jatkaa .</w:t>
      </w:r>
    </w:p>
    <w:p>
      <w:r>
        <w:rPr>
          <w:b/>
        </w:rPr>
        <w:t xml:space="preserve">Tulos</w:t>
      </w:r>
    </w:p>
    <w:p>
      <w:r>
        <w:t xml:space="preserve">Jos haluat osallistua kokoukseen, sinun on ilmoitettava siitä sihteerillesi.</w:t>
      </w:r>
    </w:p>
    <w:p>
      <w:r>
        <w:rPr>
          <w:b/>
        </w:rPr>
        <w:t xml:space="preserve">Esimerkki 4.5189</w:t>
      </w:r>
    </w:p>
    <w:p>
      <w:r>
        <w:t xml:space="preserve">Joskus on hyvä säilyttää kylpy tai suihku ennen sokerin syömistä .</w:t>
      </w:r>
    </w:p>
    <w:p>
      <w:r>
        <w:rPr>
          <w:b/>
        </w:rPr>
        <w:t xml:space="preserve">Tulos</w:t>
      </w:r>
    </w:p>
    <w:p>
      <w:r>
        <w:t xml:space="preserve">t on hyvä käydä kylvyssä tai puutarhassa ennen ateriaa .</w:t>
      </w:r>
    </w:p>
    <w:p>
      <w:r>
        <w:rPr>
          <w:b/>
        </w:rPr>
        <w:t xml:space="preserve">Tulos</w:t>
      </w:r>
    </w:p>
    <w:p>
      <w:r>
        <w:t xml:space="preserve">Joskus on hyvä käydä kylvyssä tai suihkussa ennen aterian sekoittamista .</w:t>
      </w:r>
    </w:p>
    <w:p>
      <w:r>
        <w:rPr>
          <w:b/>
        </w:rPr>
        <w:t xml:space="preserve">Tulos</w:t>
      </w:r>
    </w:p>
    <w:p>
      <w:r>
        <w:t xml:space="preserve">Joskus on hyvä pitää mielessä kylpy tai suihku ennen aineen syömistä .</w:t>
      </w:r>
    </w:p>
    <w:p>
      <w:r>
        <w:rPr>
          <w:b/>
        </w:rPr>
        <w:t xml:space="preserve">Tulos</w:t>
      </w:r>
    </w:p>
    <w:p>
      <w:r>
        <w:t xml:space="preserve">Joskus on hyvä käydä kylvyssä tai suihkussa ennen ateriaa.</w:t>
      </w:r>
    </w:p>
    <w:p>
      <w:r>
        <w:rPr>
          <w:b/>
        </w:rPr>
        <w:t xml:space="preserve">Esimerkki 4.5190</w:t>
      </w:r>
    </w:p>
    <w:p>
      <w:r>
        <w:t xml:space="preserve">Ihmiset lähtevät mieluummin rauhalliseen paikkaan .</w:t>
      </w:r>
    </w:p>
    <w:p>
      <w:r>
        <w:rPr>
          <w:b/>
        </w:rPr>
        <w:t xml:space="preserve">Tulos</w:t>
      </w:r>
    </w:p>
    <w:p>
      <w:r>
        <w:t xml:space="preserve">Ihmiset haluavat majoittua rauhalliseen paikkaan .</w:t>
      </w:r>
    </w:p>
    <w:p>
      <w:r>
        <w:rPr>
          <w:b/>
        </w:rPr>
        <w:t xml:space="preserve">Tulos</w:t>
      </w:r>
    </w:p>
    <w:p>
      <w:r>
        <w:t xml:space="preserve">Ihmiset huutavat mieluummin hiljaisessa paikassa .</w:t>
      </w:r>
    </w:p>
    <w:p>
      <w:r>
        <w:rPr>
          <w:b/>
        </w:rPr>
        <w:t xml:space="preserve">Tulos</w:t>
      </w:r>
    </w:p>
    <w:p>
      <w:r>
        <w:t xml:space="preserve">Ihmiset haluavat nukkua rauhallisessa paikassa.</w:t>
      </w:r>
    </w:p>
    <w:p>
      <w:r>
        <w:rPr>
          <w:b/>
        </w:rPr>
        <w:t xml:space="preserve">Tulos</w:t>
      </w:r>
    </w:p>
    <w:p>
      <w:r>
        <w:t xml:space="preserve">Ihmiset kyykistyvät mieluummin rauhallisessa paikassa .</w:t>
      </w:r>
    </w:p>
    <w:p>
      <w:r>
        <w:rPr>
          <w:b/>
        </w:rPr>
        <w:t xml:space="preserve">Esimerkki 4.5191</w:t>
      </w:r>
    </w:p>
    <w:p>
      <w:r>
        <w:t xml:space="preserve">Äidit voivat olla hyvin kilpailuhenkisiä lastensa urheilun suhteen.</w:t>
      </w:r>
    </w:p>
    <w:p>
      <w:r>
        <w:rPr>
          <w:b/>
        </w:rPr>
        <w:t xml:space="preserve">Tulos</w:t>
      </w:r>
    </w:p>
    <w:p>
      <w:r>
        <w:t xml:space="preserve">mallit voivat olla hyvin kilpailuhenkisiä faniensa urheilulajeista .</w:t>
      </w:r>
    </w:p>
    <w:p>
      <w:r>
        <w:rPr>
          <w:b/>
        </w:rPr>
        <w:t xml:space="preserve">Tulos</w:t>
      </w:r>
    </w:p>
    <w:p>
      <w:r>
        <w:t xml:space="preserve">Ihmiset voivat olla hyvin kilpailuhenkisiä lastensa urheilulajeista.</w:t>
      </w:r>
    </w:p>
    <w:p>
      <w:r>
        <w:rPr>
          <w:b/>
        </w:rPr>
        <w:t xml:space="preserve">Tulos</w:t>
      </w:r>
    </w:p>
    <w:p>
      <w:r>
        <w:t xml:space="preserve">Kriitikot voivat olla hyvin kilpailuhenkisiä lastensa urheilulajeista.</w:t>
      </w:r>
    </w:p>
    <w:p>
      <w:r>
        <w:rPr>
          <w:b/>
        </w:rPr>
        <w:t xml:space="preserve">Tulos</w:t>
      </w:r>
    </w:p>
    <w:p>
      <w:r>
        <w:t xml:space="preserve">pelaajat voivat olla hyvin kilpailuhenkisiä otteluistaan .</w:t>
      </w:r>
    </w:p>
    <w:p>
      <w:r>
        <w:rPr>
          <w:b/>
        </w:rPr>
        <w:t xml:space="preserve">Esimerkki 4.5192</w:t>
      </w:r>
    </w:p>
    <w:p>
      <w:r>
        <w:t xml:space="preserve">Lapset kantavat kehonsa kouluun .</w:t>
      </w:r>
    </w:p>
    <w:p>
      <w:r>
        <w:rPr>
          <w:b/>
        </w:rPr>
        <w:t xml:space="preserve">Tulos</w:t>
      </w:r>
    </w:p>
    <w:p>
      <w:r>
        <w:t xml:space="preserve">Lapset kantavat niput kouluun .</w:t>
      </w:r>
    </w:p>
    <w:p>
      <w:r>
        <w:rPr>
          <w:b/>
        </w:rPr>
        <w:t xml:space="preserve">Tulos</w:t>
      </w:r>
    </w:p>
    <w:p>
      <w:r>
        <w:t xml:space="preserve">Lapset kantavat kirjojaan kouluun.</w:t>
      </w:r>
    </w:p>
    <w:p>
      <w:r>
        <w:rPr>
          <w:b/>
        </w:rPr>
        <w:t xml:space="preserve">Tulos</w:t>
      </w:r>
    </w:p>
    <w:p>
      <w:r>
        <w:t xml:space="preserve">Lapset kantavat arvet ikään asti .</w:t>
      </w:r>
    </w:p>
    <w:p>
      <w:r>
        <w:rPr>
          <w:b/>
        </w:rPr>
        <w:t xml:space="preserve">Tulos</w:t>
      </w:r>
    </w:p>
    <w:p>
      <w:r>
        <w:t xml:space="preserve">Lapset kantavat kivensä paikalle .</w:t>
      </w:r>
    </w:p>
    <w:p>
      <w:r>
        <w:rPr>
          <w:b/>
        </w:rPr>
        <w:t xml:space="preserve">Esimerkki 4.5193</w:t>
      </w:r>
    </w:p>
    <w:p>
      <w:r>
        <w:t xml:space="preserve">Mukia käytetään myyntiin katalogissa .</w:t>
      </w:r>
    </w:p>
    <w:p>
      <w:r>
        <w:rPr>
          <w:b/>
        </w:rPr>
        <w:t xml:space="preserve">Tulos</w:t>
      </w:r>
    </w:p>
    <w:p>
      <w:r>
        <w:t xml:space="preserve">Puukkoa käytetään kohteeseen heittämiseen.</w:t>
      </w:r>
    </w:p>
    <w:p>
      <w:r>
        <w:rPr>
          <w:b/>
        </w:rPr>
        <w:t xml:space="preserve">Tulos</w:t>
      </w:r>
    </w:p>
    <w:p>
      <w:r>
        <w:t xml:space="preserve">A f käytetään heittämiseen kohteeseen .</w:t>
      </w:r>
    </w:p>
    <w:p>
      <w:r>
        <w:rPr>
          <w:b/>
        </w:rPr>
        <w:t xml:space="preserve">Tulos</w:t>
      </w:r>
    </w:p>
    <w:p>
      <w:r>
        <w:t xml:space="preserve">Heittoa käytetään kohteeseen heittämiseen .</w:t>
      </w:r>
    </w:p>
    <w:p>
      <w:r>
        <w:rPr>
          <w:b/>
        </w:rPr>
        <w:t xml:space="preserve">Tulos</w:t>
      </w:r>
    </w:p>
    <w:p>
      <w:r>
        <w:t xml:space="preserve">Veitsi on muokattu heittämistä varten.</w:t>
      </w:r>
    </w:p>
    <w:p>
      <w:r>
        <w:rPr>
          <w:b/>
        </w:rPr>
        <w:t xml:space="preserve">Esimerkki 4.5194</w:t>
      </w:r>
    </w:p>
    <w:p>
      <w:r>
        <w:t xml:space="preserve">Heräisit aamulla, koska haluat lähteä lomalle.</w:t>
      </w:r>
    </w:p>
    <w:p>
      <w:r>
        <w:rPr>
          <w:b/>
        </w:rPr>
        <w:t xml:space="preserve">Tulos</w:t>
      </w:r>
    </w:p>
    <w:p>
      <w:r>
        <w:t xml:space="preserve">Heräisit kellarissa, koska haluat lähteä lomalle .</w:t>
      </w:r>
    </w:p>
    <w:p>
      <w:r>
        <w:rPr>
          <w:b/>
        </w:rPr>
        <w:t xml:space="preserve">Tulos</w:t>
      </w:r>
    </w:p>
    <w:p>
      <w:r>
        <w:t xml:space="preserve">Heräisit herätyskelloon, koska haluat tietää lomalla .</w:t>
      </w:r>
    </w:p>
    <w:p>
      <w:r>
        <w:rPr>
          <w:b/>
        </w:rPr>
        <w:t xml:space="preserve">Tulos</w:t>
      </w:r>
    </w:p>
    <w:p>
      <w:r>
        <w:t xml:space="preserve">Heräisit erämaassa, koska haluat lähteä lomalle .</w:t>
      </w:r>
    </w:p>
    <w:p>
      <w:r>
        <w:rPr>
          <w:b/>
        </w:rPr>
        <w:t xml:space="preserve">Tulos</w:t>
      </w:r>
    </w:p>
    <w:p>
      <w:r>
        <w:t xml:space="preserve">Heräisit aamulla, koska haluat keskittyä lomalle .</w:t>
      </w:r>
    </w:p>
    <w:p>
      <w:r>
        <w:rPr>
          <w:b/>
        </w:rPr>
        <w:t xml:space="preserve">Esimerkki 4.5195</w:t>
      </w:r>
    </w:p>
    <w:p>
      <w:r>
        <w:t xml:space="preserve">Halpoja paitoja myyvä kauppa saisi sinut haluamaan ostaa paidan.</w:t>
      </w:r>
    </w:p>
    <w:p>
      <w:r>
        <w:rPr>
          <w:b/>
        </w:rPr>
        <w:t xml:space="preserve">Tulos</w:t>
      </w:r>
    </w:p>
    <w:p>
      <w:r>
        <w:t xml:space="preserve">Halpoja paitoja myyvä kauppa saisi sinut ostamaan tuulettimen .</w:t>
      </w:r>
    </w:p>
    <w:p>
      <w:r>
        <w:rPr>
          <w:b/>
        </w:rPr>
        <w:t xml:space="preserve">Tulos</w:t>
      </w:r>
    </w:p>
    <w:p>
      <w:r>
        <w:t xml:space="preserve">Halpoja paitoja myyvä alennus saisi sinut hylkäämään paidan .</w:t>
      </w:r>
    </w:p>
    <w:p>
      <w:r>
        <w:rPr>
          <w:b/>
        </w:rPr>
        <w:t xml:space="preserve">Tulos</w:t>
      </w:r>
    </w:p>
    <w:p>
      <w:r>
        <w:t xml:space="preserve">Edullisia paitoja myyvä alennusmyynti saisi sinut haluamaan uudistaa paidan .</w:t>
      </w:r>
    </w:p>
    <w:p>
      <w:r>
        <w:rPr>
          <w:b/>
        </w:rPr>
        <w:t xml:space="preserve">Tulos</w:t>
      </w:r>
    </w:p>
    <w:p>
      <w:r>
        <w:t xml:space="preserve">Halpoja paitoja myyvä takki tekisi mieli kokata paita .</w:t>
      </w:r>
    </w:p>
    <w:p>
      <w:r>
        <w:rPr>
          <w:b/>
        </w:rPr>
        <w:t xml:space="preserve">Esimerkki 4.5196</w:t>
      </w:r>
    </w:p>
    <w:p>
      <w:r>
        <w:t xml:space="preserve">Jos haluat mennä nukkumaan niin sinun pitäisi sänkyyn takaisin peitot .</w:t>
      </w:r>
    </w:p>
    <w:p>
      <w:r>
        <w:rPr>
          <w:b/>
        </w:rPr>
        <w:t xml:space="preserve">Tulos</w:t>
      </w:r>
    </w:p>
    <w:p>
      <w:r>
        <w:t xml:space="preserve">Jos paikka mennä nukkumaan niin sinun pitäisi ratsastaa takaisin peitot .</w:t>
      </w:r>
    </w:p>
    <w:p>
      <w:r>
        <w:rPr>
          <w:b/>
        </w:rPr>
        <w:t xml:space="preserve">Tulos</w:t>
      </w:r>
    </w:p>
    <w:p>
      <w:r>
        <w:t xml:space="preserve">Jos haluat mennä sänkyyn, sinun pitäisi vetää pikkuhousut takaisin .</w:t>
      </w:r>
    </w:p>
    <w:p>
      <w:r>
        <w:rPr>
          <w:b/>
        </w:rPr>
        <w:t xml:space="preserve">Tulos</w:t>
      </w:r>
    </w:p>
    <w:p>
      <w:r>
        <w:t xml:space="preserve">Jos viimeiseksi menee nukkumaan niin kannattaa kutsua peitot takaisin .</w:t>
      </w:r>
    </w:p>
    <w:p>
      <w:r>
        <w:rPr>
          <w:b/>
        </w:rPr>
        <w:t xml:space="preserve">Tulos</w:t>
      </w:r>
    </w:p>
    <w:p>
      <w:r>
        <w:t xml:space="preserve">Jos haluat mennä nukkumaan, vedä peitot takaisin.</w:t>
      </w:r>
    </w:p>
    <w:p>
      <w:r>
        <w:rPr>
          <w:b/>
        </w:rPr>
        <w:t xml:space="preserve">Esimerkki 4.5197</w:t>
      </w:r>
    </w:p>
    <w:p>
      <w:r>
        <w:t xml:space="preserve">Kaaduin pääni päälle ja mursin tappini .</w:t>
      </w:r>
    </w:p>
    <w:p>
      <w:r>
        <w:rPr>
          <w:b/>
        </w:rPr>
        <w:t xml:space="preserve">Tulos</w:t>
      </w:r>
    </w:p>
    <w:p>
      <w:r>
        <w:t xml:space="preserve">Kaaduin päähäni ja katkaisin liukastumiseni .</w:t>
      </w:r>
    </w:p>
    <w:p>
      <w:r>
        <w:rPr>
          <w:b/>
        </w:rPr>
        <w:t xml:space="preserve">Tulos</w:t>
      </w:r>
    </w:p>
    <w:p>
      <w:r>
        <w:t xml:space="preserve">Työstin päätäni ja mursin ylpeyteni .</w:t>
      </w:r>
    </w:p>
    <w:p>
      <w:r>
        <w:rPr>
          <w:b/>
        </w:rPr>
        <w:t xml:space="preserve">Tulos</w:t>
      </w:r>
    </w:p>
    <w:p>
      <w:r>
        <w:t xml:space="preserve">Join klubillani ja rikoin tanssiaiset .</w:t>
      </w:r>
    </w:p>
    <w:p>
      <w:r>
        <w:rPr>
          <w:b/>
        </w:rPr>
        <w:t xml:space="preserve">Tulos</w:t>
      </w:r>
    </w:p>
    <w:p>
      <w:r>
        <w:t xml:space="preserve">Kaaduin pääni päälle ja mursin aivoni.</w:t>
      </w:r>
    </w:p>
    <w:p>
      <w:r>
        <w:rPr>
          <w:b/>
        </w:rPr>
        <w:t xml:space="preserve">Esimerkki 4.5198</w:t>
      </w:r>
    </w:p>
    <w:p>
      <w:r>
        <w:t xml:space="preserve">Sinun on vaikea saada tuolipaikkaa junaan.</w:t>
      </w:r>
    </w:p>
    <w:p>
      <w:r>
        <w:rPr>
          <w:b/>
        </w:rPr>
        <w:t xml:space="preserve">Tulos</w:t>
      </w:r>
    </w:p>
    <w:p>
      <w:r>
        <w:t xml:space="preserve">Asuntoautosta löytyy todennäköisesti puun istuin.</w:t>
      </w:r>
    </w:p>
    <w:p>
      <w:r>
        <w:rPr>
          <w:b/>
        </w:rPr>
        <w:t xml:space="preserve">Tulos</w:t>
      </w:r>
    </w:p>
    <w:p>
      <w:r>
        <w:t xml:space="preserve">Et ole oikeutettu saamaan paikkaa junassa .</w:t>
      </w:r>
    </w:p>
    <w:p>
      <w:r>
        <w:rPr>
          <w:b/>
        </w:rPr>
        <w:t xml:space="preserve">Tulos</w:t>
      </w:r>
    </w:p>
    <w:p>
      <w:r>
        <w:t xml:space="preserve">Löydät todennäköisesti junapaikan junasta.</w:t>
      </w:r>
    </w:p>
    <w:p>
      <w:r>
        <w:rPr>
          <w:b/>
        </w:rPr>
        <w:t xml:space="preserve">Tulos</w:t>
      </w:r>
    </w:p>
    <w:p>
      <w:r>
        <w:t xml:space="preserve">Löydät todennäköisesti lopulta laadukkaan istuimen.</w:t>
      </w:r>
    </w:p>
    <w:p>
      <w:r>
        <w:rPr>
          <w:b/>
        </w:rPr>
        <w:t xml:space="preserve">Esimerkki 4.5199</w:t>
      </w:r>
    </w:p>
    <w:p>
      <w:r>
        <w:t xml:space="preserve">Jos haluat uida, sinun pitäisi hypätä PALJON veteen .</w:t>
      </w:r>
    </w:p>
    <w:p>
      <w:r>
        <w:rPr>
          <w:b/>
        </w:rPr>
        <w:t xml:space="preserve">Tulos</w:t>
      </w:r>
    </w:p>
    <w:p>
      <w:r>
        <w:t xml:space="preserve">Jos haluatte uida, teidän pitäisi hakeutua vesialtaaseen .</w:t>
      </w:r>
    </w:p>
    <w:p>
      <w:r>
        <w:rPr>
          <w:b/>
        </w:rPr>
        <w:t xml:space="preserve">Tulos</w:t>
      </w:r>
    </w:p>
    <w:p>
      <w:r>
        <w:t xml:space="preserve">Jos haluat uida, sinun on hypättävä vesikaistalle.</w:t>
      </w:r>
    </w:p>
    <w:p>
      <w:r>
        <w:rPr>
          <w:b/>
        </w:rPr>
        <w:t xml:space="preserve">Tulos</w:t>
      </w:r>
    </w:p>
    <w:p>
      <w:r>
        <w:t xml:space="preserve">Jos haluat uida, hyppää vesialtaaseen.</w:t>
      </w:r>
    </w:p>
    <w:p>
      <w:r>
        <w:rPr>
          <w:b/>
        </w:rPr>
        <w:t xml:space="preserve">Tulos</w:t>
      </w:r>
    </w:p>
    <w:p>
      <w:r>
        <w:t xml:space="preserve">Jos haluat uida, niin suihkuta aspiriinilehteen .</w:t>
      </w:r>
    </w:p>
    <w:p>
      <w:r>
        <w:rPr>
          <w:b/>
        </w:rPr>
        <w:t xml:space="preserve">Esimerkki 4.5200</w:t>
      </w:r>
    </w:p>
    <w:p>
      <w:r>
        <w:t xml:space="preserve">Fyysinen paino auttaa natriumtasoja ja murtuman luottamusta .</w:t>
      </w:r>
    </w:p>
    <w:p>
      <w:r>
        <w:rPr>
          <w:b/>
        </w:rPr>
        <w:t xml:space="preserve">Tulos</w:t>
      </w:r>
    </w:p>
    <w:p>
      <w:r>
        <w:t xml:space="preserve">Fyysinen aktiivisuus auttaa keskittymiskykyä ja itseluottamusta.</w:t>
      </w:r>
    </w:p>
    <w:p>
      <w:r>
        <w:rPr>
          <w:b/>
        </w:rPr>
        <w:t xml:space="preserve">Tulos</w:t>
      </w:r>
    </w:p>
    <w:p>
      <w:r>
        <w:t xml:space="preserve">Fyysinen ivaatio auttaa johdonmukaisuuden tasoa ja tukee luottamusta .</w:t>
      </w:r>
    </w:p>
    <w:p>
      <w:r>
        <w:rPr>
          <w:b/>
        </w:rPr>
        <w:t xml:space="preserve">Tulos</w:t>
      </w:r>
    </w:p>
    <w:p>
      <w:r>
        <w:t xml:space="preserve">Fyysinen kunto auttaa adrenaliinitasoa ja moottorin itseluottamusta .</w:t>
      </w:r>
    </w:p>
    <w:p>
      <w:r>
        <w:rPr>
          <w:b/>
        </w:rPr>
        <w:t xml:space="preserve">Tulos</w:t>
      </w:r>
    </w:p>
    <w:p>
      <w:r>
        <w:t xml:space="preserve">Fyysinen aktiivisuus auttaa keskittymiskykyä ja tutkimusvarmuutta .</w:t>
      </w:r>
    </w:p>
    <w:p>
      <w:r>
        <w:rPr>
          <w:b/>
        </w:rPr>
        <w:t xml:space="preserve">Esimerkki 4.5201</w:t>
      </w:r>
    </w:p>
    <w:p>
      <w:r>
        <w:t xml:space="preserve">Sinua pelottaa löytää kapteeni hurrikaanissa .</w:t>
      </w:r>
    </w:p>
    <w:p>
      <w:r>
        <w:rPr>
          <w:b/>
        </w:rPr>
        <w:t xml:space="preserve">Tulos</w:t>
      </w:r>
    </w:p>
    <w:p>
      <w:r>
        <w:t xml:space="preserve">Sinä olet todennäköisesti kapteeni kapselissa .</w:t>
      </w:r>
    </w:p>
    <w:p>
      <w:r>
        <w:rPr>
          <w:b/>
        </w:rPr>
        <w:t xml:space="preserve">Tulos</w:t>
      </w:r>
    </w:p>
    <w:p>
      <w:r>
        <w:t xml:space="preserve">Löydät todennäköisesti sormenjäljen kaatopaikalta .</w:t>
      </w:r>
    </w:p>
    <w:p>
      <w:r>
        <w:rPr>
          <w:b/>
        </w:rPr>
        <w:t xml:space="preserve">Tulos</w:t>
      </w:r>
    </w:p>
    <w:p>
      <w:r>
        <w:t xml:space="preserve">Olet motivoitunut asentamaan kapteenin merimiehen .</w:t>
      </w:r>
    </w:p>
    <w:p>
      <w:r>
        <w:rPr>
          <w:b/>
        </w:rPr>
        <w:t xml:space="preserve">Tulos</w:t>
      </w:r>
    </w:p>
    <w:p>
      <w:r>
        <w:t xml:space="preserve">Löydät todennäköisesti kapteenin laivasta.</w:t>
      </w:r>
    </w:p>
    <w:p>
      <w:r>
        <w:rPr>
          <w:b/>
        </w:rPr>
        <w:t xml:space="preserve">Esimerkki 4.5202</w:t>
      </w:r>
    </w:p>
    <w:p>
      <w:r>
        <w:t xml:space="preserve">Ilma voidaan muuntaa teräkseksi .</w:t>
      </w:r>
    </w:p>
    <w:p>
      <w:r>
        <w:rPr>
          <w:b/>
        </w:rPr>
        <w:t xml:space="preserve">Tulos</w:t>
      </w:r>
    </w:p>
    <w:p>
      <w:r>
        <w:t xml:space="preserve">Rauta voidaan muuntaa nollaksi .</w:t>
      </w:r>
    </w:p>
    <w:p>
      <w:r>
        <w:rPr>
          <w:b/>
        </w:rPr>
        <w:t xml:space="preserve">Tulos</w:t>
      </w:r>
    </w:p>
    <w:p>
      <w:r>
        <w:t xml:space="preserve">Rauta voidaan muuntaa kaavaksi .</w:t>
      </w:r>
    </w:p>
    <w:p>
      <w:r>
        <w:rPr>
          <w:b/>
        </w:rPr>
        <w:t xml:space="preserve">Tulos</w:t>
      </w:r>
    </w:p>
    <w:p>
      <w:r>
        <w:t xml:space="preserve">Rauta voidaan muuntaa teräkseksi.</w:t>
      </w:r>
    </w:p>
    <w:p>
      <w:r>
        <w:rPr>
          <w:b/>
        </w:rPr>
        <w:t xml:space="preserve">Tulos</w:t>
      </w:r>
    </w:p>
    <w:p>
      <w:r>
        <w:t xml:space="preserve">Rauta voidaan muuntaa metalliseksi .</w:t>
      </w:r>
    </w:p>
    <w:p>
      <w:r>
        <w:rPr>
          <w:b/>
        </w:rPr>
        <w:t xml:space="preserve">Esimerkki 4.5203</w:t>
      </w:r>
    </w:p>
    <w:p>
      <w:r>
        <w:t xml:space="preserve">Julkaisisit tieteestä, koska haluat mieluummin jännittävää työtä.</w:t>
      </w:r>
    </w:p>
    <w:p>
      <w:r>
        <w:rPr>
          <w:b/>
        </w:rPr>
        <w:t xml:space="preserve">Tulos</w:t>
      </w:r>
    </w:p>
    <w:p>
      <w:r>
        <w:t xml:space="preserve">Oppisit tieteestä, koska voitat hyvän työn.</w:t>
      </w:r>
    </w:p>
    <w:p>
      <w:r>
        <w:rPr>
          <w:b/>
        </w:rPr>
        <w:t xml:space="preserve">Tulos</w:t>
      </w:r>
    </w:p>
    <w:p>
      <w:r>
        <w:t xml:space="preserve">Oppisit tieteestä, koska luot epätodennäköistä työtä.</w:t>
      </w:r>
    </w:p>
    <w:p>
      <w:r>
        <w:rPr>
          <w:b/>
        </w:rPr>
        <w:t xml:space="preserve">Tulos</w:t>
      </w:r>
    </w:p>
    <w:p>
      <w:r>
        <w:t xml:space="preserve">Opiskelisit tiedettä, koska haluat mielenkiintoisen työn.</w:t>
      </w:r>
    </w:p>
    <w:p>
      <w:r>
        <w:rPr>
          <w:b/>
        </w:rPr>
        <w:t xml:space="preserve">Tulos</w:t>
      </w:r>
    </w:p>
    <w:p>
      <w:r>
        <w:t xml:space="preserve">Unohditte tieteen, koska haluatte moraalitonta työtä.</w:t>
      </w:r>
    </w:p>
    <w:p>
      <w:r>
        <w:rPr>
          <w:b/>
        </w:rPr>
        <w:t xml:space="preserve">Esimerkki 4.5204</w:t>
      </w:r>
    </w:p>
    <w:p>
      <w:r>
        <w:t xml:space="preserve">Voit käyttää karttaa sivun tallentamiseen .</w:t>
      </w:r>
    </w:p>
    <w:p>
      <w:r>
        <w:rPr>
          <w:b/>
        </w:rPr>
        <w:t xml:space="preserve">Tulos</w:t>
      </w:r>
    </w:p>
    <w:p>
      <w:r>
        <w:t xml:space="preserve">Voit käyttää kuutiota pitämään tasapainon .</w:t>
      </w:r>
    </w:p>
    <w:p>
      <w:r>
        <w:rPr>
          <w:b/>
        </w:rPr>
        <w:t xml:space="preserve">Tulos</w:t>
      </w:r>
    </w:p>
    <w:p>
      <w:r>
        <w:t xml:space="preserve">Voit selata viestiä vaihtamalla .</w:t>
      </w:r>
    </w:p>
    <w:p>
      <w:r>
        <w:rPr>
          <w:b/>
        </w:rPr>
        <w:t xml:space="preserve">Tulos</w:t>
      </w:r>
    </w:p>
    <w:p>
      <w:r>
        <w:t xml:space="preserve">Voit käyttää sormea tasapainon säilyttämiseen.</w:t>
      </w:r>
    </w:p>
    <w:p>
      <w:r>
        <w:rPr>
          <w:b/>
        </w:rPr>
        <w:t xml:space="preserve">Tulos</w:t>
      </w:r>
    </w:p>
    <w:p>
      <w:r>
        <w:t xml:space="preserve">Voit käyttää konetta tasapainon antamiseen .</w:t>
      </w:r>
    </w:p>
    <w:p>
      <w:r>
        <w:rPr>
          <w:b/>
        </w:rPr>
        <w:t xml:space="preserve">Esimerkki 4.5205</w:t>
      </w:r>
    </w:p>
    <w:p>
      <w:r>
        <w:t xml:space="preserve">Vaikutus osallistumalla rock-piiriin on kuunnella naurua .</w:t>
      </w:r>
    </w:p>
    <w:p>
      <w:r>
        <w:rPr>
          <w:b/>
        </w:rPr>
        <w:t xml:space="preserve">Tulos</w:t>
      </w:r>
    </w:p>
    <w:p>
      <w:r>
        <w:t xml:space="preserve">Rock-konserttiin osallistuminen vaikuttaa musiikin kuunteluun.</w:t>
      </w:r>
    </w:p>
    <w:p>
      <w:r>
        <w:rPr>
          <w:b/>
        </w:rPr>
        <w:t xml:space="preserve">Tulos</w:t>
      </w:r>
    </w:p>
    <w:p>
      <w:r>
        <w:t xml:space="preserve">Vihakonserttiin osallistumisen vaikutus on kiusaamisen kuunteleminen .</w:t>
      </w:r>
    </w:p>
    <w:p>
      <w:r>
        <w:rPr>
          <w:b/>
        </w:rPr>
        <w:t xml:space="preserve">Tulos</w:t>
      </w:r>
    </w:p>
    <w:p>
      <w:r>
        <w:t xml:space="preserve">Vaikutus altistaa rock out on kuunnella musiikkia .</w:t>
      </w:r>
    </w:p>
    <w:p>
      <w:r>
        <w:rPr>
          <w:b/>
        </w:rPr>
        <w:t xml:space="preserve">Tulos</w:t>
      </w:r>
    </w:p>
    <w:p>
      <w:r>
        <w:t xml:space="preserve">Rock-levyn kohtaamisen vaikutus on musiikin kuunteleminen .</w:t>
      </w:r>
    </w:p>
    <w:p>
      <w:r>
        <w:rPr>
          <w:b/>
        </w:rPr>
        <w:t xml:space="preserve">Esimerkki 4.5206</w:t>
      </w:r>
    </w:p>
    <w:p>
      <w:r>
        <w:t xml:space="preserve">Jos haluat leikata ääntäsi, sinun pitäisi kirjautua näyttelyyn .</w:t>
      </w:r>
    </w:p>
    <w:p>
      <w:r>
        <w:rPr>
          <w:b/>
        </w:rPr>
        <w:t xml:space="preserve">Tulos</w:t>
      </w:r>
    </w:p>
    <w:p>
      <w:r>
        <w:t xml:space="preserve">Jos haaveilet muuttaa hiukset sitten sinun pitäisi mennä professori .</w:t>
      </w:r>
    </w:p>
    <w:p>
      <w:r>
        <w:rPr>
          <w:b/>
        </w:rPr>
        <w:t xml:space="preserve">Tulos</w:t>
      </w:r>
    </w:p>
    <w:p>
      <w:r>
        <w:t xml:space="preserve">Jos haluat leikata hiuksesi, mene parturiin.</w:t>
      </w:r>
    </w:p>
    <w:p>
      <w:r>
        <w:rPr>
          <w:b/>
        </w:rPr>
        <w:t xml:space="preserve">Tulos</w:t>
      </w:r>
    </w:p>
    <w:p>
      <w:r>
        <w:t xml:space="preserve">Jos haluat ulos hiukset sitten sinun pitäisi mennä parturi .</w:t>
      </w:r>
    </w:p>
    <w:p>
      <w:r>
        <w:rPr>
          <w:b/>
        </w:rPr>
        <w:t xml:space="preserve">Tulos</w:t>
      </w:r>
    </w:p>
    <w:p>
      <w:r>
        <w:t xml:space="preserve">Jos haluat leikata saantiasi, sinun pitäisi muuttaa perunaksi .</w:t>
      </w:r>
    </w:p>
    <w:p>
      <w:r>
        <w:rPr>
          <w:b/>
        </w:rPr>
        <w:t xml:space="preserve">Esimerkki 4.5207</w:t>
      </w:r>
    </w:p>
    <w:p>
      <w:r>
        <w:t xml:space="preserve">Ihmiset ajavat usein töihin ihottumassa aamiaisen jälkeen .</w:t>
      </w:r>
    </w:p>
    <w:p>
      <w:r>
        <w:rPr>
          <w:b/>
        </w:rPr>
        <w:t xml:space="preserve">Tulos</w:t>
      </w:r>
    </w:p>
    <w:p>
      <w:r>
        <w:t xml:space="preserve">Ihmiset ajavat usein töihin tyhjiössä aamiaisen jälkeen .</w:t>
      </w:r>
    </w:p>
    <w:p>
      <w:r>
        <w:rPr>
          <w:b/>
        </w:rPr>
        <w:t xml:space="preserve">Tulos</w:t>
      </w:r>
    </w:p>
    <w:p>
      <w:r>
        <w:t xml:space="preserve">Ihmiset ajavat usein töihin aamiaisen syömisen jälkeen .</w:t>
      </w:r>
    </w:p>
    <w:p>
      <w:r>
        <w:rPr>
          <w:b/>
        </w:rPr>
        <w:t xml:space="preserve">Tulos</w:t>
      </w:r>
    </w:p>
    <w:p>
      <w:r>
        <w:t xml:space="preserve">Ihmiset ajavat usein autolla töihin aamiaisen jälkeen.</w:t>
      </w:r>
    </w:p>
    <w:p>
      <w:r>
        <w:rPr>
          <w:b/>
        </w:rPr>
        <w:t xml:space="preserve">Tulos</w:t>
      </w:r>
    </w:p>
    <w:p>
      <w:r>
        <w:t xml:space="preserve">Ihmiset ajavat usein töihin takki päällä aamiaisen jälkeen .</w:t>
      </w:r>
    </w:p>
    <w:p>
      <w:r>
        <w:rPr>
          <w:b/>
        </w:rPr>
        <w:t xml:space="preserve">Esimerkki 4.5208</w:t>
      </w:r>
    </w:p>
    <w:p>
      <w:r>
        <w:t xml:space="preserve">Dollarin vaihtovelkakirja painetaan erikoispaperille .</w:t>
      </w:r>
    </w:p>
    <w:p>
      <w:r>
        <w:rPr>
          <w:b/>
        </w:rPr>
        <w:t xml:space="preserve">Tulos</w:t>
      </w:r>
    </w:p>
    <w:p>
      <w:r>
        <w:t xml:space="preserve">Dollarin myymälä on painettu erikoispaperille .</w:t>
      </w:r>
    </w:p>
    <w:p>
      <w:r>
        <w:rPr>
          <w:b/>
        </w:rPr>
        <w:t xml:space="preserve">Tulos</w:t>
      </w:r>
    </w:p>
    <w:p>
      <w:r>
        <w:t xml:space="preserve">Maatalouslakiesitys on painettu kiinteälle paperille .</w:t>
      </w:r>
    </w:p>
    <w:p>
      <w:r>
        <w:rPr>
          <w:b/>
        </w:rPr>
        <w:t xml:space="preserve">Tulos</w:t>
      </w:r>
    </w:p>
    <w:p>
      <w:r>
        <w:t xml:space="preserve">Dollarin seteli on painettu erikoispaperille.</w:t>
      </w:r>
    </w:p>
    <w:p>
      <w:r>
        <w:rPr>
          <w:b/>
        </w:rPr>
        <w:t xml:space="preserve">Tulos</w:t>
      </w:r>
    </w:p>
    <w:p>
      <w:r>
        <w:t xml:space="preserve">Dollarin seteli on painettu erityiselle kasetille .</w:t>
      </w:r>
    </w:p>
    <w:p>
      <w:r>
        <w:rPr>
          <w:b/>
        </w:rPr>
        <w:t xml:space="preserve">Esimerkki 4.5209</w:t>
      </w:r>
    </w:p>
    <w:p>
      <w:r>
        <w:t xml:space="preserve">Olet vakuuttunut siitä, että löydät munan kukan lautaselta.</w:t>
      </w:r>
    </w:p>
    <w:p>
      <w:r>
        <w:rPr>
          <w:b/>
        </w:rPr>
        <w:t xml:space="preserve">Tulos</w:t>
      </w:r>
    </w:p>
    <w:p>
      <w:r>
        <w:t xml:space="preserve">Löydät todennäköisesti munan kananpesästä.</w:t>
      </w:r>
    </w:p>
    <w:p>
      <w:r>
        <w:rPr>
          <w:b/>
        </w:rPr>
        <w:t xml:space="preserve">Tulos</w:t>
      </w:r>
    </w:p>
    <w:p>
      <w:r>
        <w:t xml:space="preserve">Olet todennäköisesti koukku muna kanan nimi .</w:t>
      </w:r>
    </w:p>
    <w:p>
      <w:r>
        <w:rPr>
          <w:b/>
        </w:rPr>
        <w:t xml:space="preserve">Tulos</w:t>
      </w:r>
    </w:p>
    <w:p>
      <w:r>
        <w:t xml:space="preserve">Tarvitset todennäköisesti kananmunan kanan silmässä .</w:t>
      </w:r>
    </w:p>
    <w:p>
      <w:r>
        <w:rPr>
          <w:b/>
        </w:rPr>
        <w:t xml:space="preserve">Tulos</w:t>
      </w:r>
    </w:p>
    <w:p>
      <w:r>
        <w:t xml:space="preserve">Todennäköisesti löydät kananmunan kanalan navetasta .</w:t>
      </w:r>
    </w:p>
    <w:p>
      <w:r>
        <w:rPr>
          <w:b/>
        </w:rPr>
        <w:t xml:space="preserve">Esimerkki 4.5210</w:t>
      </w:r>
    </w:p>
    <w:p>
      <w:r>
        <w:t xml:space="preserve">Löydät todennäköisesti jalkapallokentän pelaajia.</w:t>
      </w:r>
    </w:p>
    <w:p>
      <w:r>
        <w:rPr>
          <w:b/>
        </w:rPr>
        <w:t xml:space="preserve">Tulos</w:t>
      </w:r>
    </w:p>
    <w:p>
      <w:r>
        <w:t xml:space="preserve">Olet myöhässä löytää jalkapallokenttä pelaajia .</w:t>
      </w:r>
    </w:p>
    <w:p>
      <w:r>
        <w:rPr>
          <w:b/>
        </w:rPr>
        <w:t xml:space="preserve">Tulos</w:t>
      </w:r>
    </w:p>
    <w:p>
      <w:r>
        <w:t xml:space="preserve">Olet tyytyväinen löytää jalkapallokenttä pelaajia .</w:t>
      </w:r>
    </w:p>
    <w:p>
      <w:r>
        <w:rPr>
          <w:b/>
        </w:rPr>
        <w:t xml:space="preserve">Tulos</w:t>
      </w:r>
    </w:p>
    <w:p>
      <w:r>
        <w:t xml:space="preserve">Olet innokas löytämään jalkapallokentän pelaajia .</w:t>
      </w:r>
    </w:p>
    <w:p>
      <w:r>
        <w:rPr>
          <w:b/>
        </w:rPr>
        <w:t xml:space="preserve">Tulos</w:t>
      </w:r>
    </w:p>
    <w:p>
      <w:r>
        <w:t xml:space="preserve">Olet hämmästynyt löytää jalkapallokenttä pelaajia .</w:t>
      </w:r>
    </w:p>
    <w:p>
      <w:r>
        <w:rPr>
          <w:b/>
        </w:rPr>
        <w:t xml:space="preserve">Esimerkki 4.5211</w:t>
      </w:r>
    </w:p>
    <w:p>
      <w:r>
        <w:t xml:space="preserve">Hyppäisitte sopimukseen, koska haluatte paremmat olosuhteet .</w:t>
      </w:r>
    </w:p>
    <w:p>
      <w:r>
        <w:rPr>
          <w:b/>
        </w:rPr>
        <w:t xml:space="preserve">Tulos</w:t>
      </w:r>
    </w:p>
    <w:p>
      <w:r>
        <w:t xml:space="preserve">Hyppäisit tilaisuuteen, koska haluat paremmat olosuhteet.</w:t>
      </w:r>
    </w:p>
    <w:p>
      <w:r>
        <w:rPr>
          <w:b/>
        </w:rPr>
        <w:t xml:space="preserve">Tulos</w:t>
      </w:r>
    </w:p>
    <w:p>
      <w:r>
        <w:t xml:space="preserve">Hyppäisitte tarinaan, koska haluatte paremmat olosuhteet .</w:t>
      </w:r>
    </w:p>
    <w:p>
      <w:r>
        <w:rPr>
          <w:b/>
        </w:rPr>
        <w:t xml:space="preserve">Tulos</w:t>
      </w:r>
    </w:p>
    <w:p>
      <w:r>
        <w:t xml:space="preserve">Hätääntyisitte mahdollisuudesta, koska haluatte paremmat olosuhteet .</w:t>
      </w:r>
    </w:p>
    <w:p>
      <w:r>
        <w:rPr>
          <w:b/>
        </w:rPr>
        <w:t xml:space="preserve">Tulos</w:t>
      </w:r>
    </w:p>
    <w:p>
      <w:r>
        <w:t xml:space="preserve">Hyppäisitte listalle, koska haluatte paremmat olosuhteet .</w:t>
      </w:r>
    </w:p>
    <w:p>
      <w:r>
        <w:rPr>
          <w:b/>
        </w:rPr>
        <w:t xml:space="preserve">Esimerkki 4.5212</w:t>
      </w:r>
    </w:p>
    <w:p>
      <w:r>
        <w:t xml:space="preserve">Kiintiön sijoittamisen vaikutus on tiedon hankkiminen .</w:t>
      </w:r>
    </w:p>
    <w:p>
      <w:r>
        <w:rPr>
          <w:b/>
        </w:rPr>
        <w:t xml:space="preserve">Tulos</w:t>
      </w:r>
    </w:p>
    <w:p>
      <w:r>
        <w:t xml:space="preserve">Kartan lukemisen vaikutus on tiedon hankkiminen .</w:t>
      </w:r>
    </w:p>
    <w:p>
      <w:r>
        <w:rPr>
          <w:b/>
        </w:rPr>
        <w:t xml:space="preserve">Tulos</w:t>
      </w:r>
    </w:p>
    <w:p>
      <w:r>
        <w:t xml:space="preserve">Lehden lukemisen vaikutus on tiedon hankkiminen.</w:t>
      </w:r>
    </w:p>
    <w:p>
      <w:r>
        <w:rPr>
          <w:b/>
        </w:rPr>
        <w:t xml:space="preserve">Tulos</w:t>
      </w:r>
    </w:p>
    <w:p>
      <w:r>
        <w:t xml:space="preserve">Kokoelman lukemisen vaikutus on tiedon saaminen .</w:t>
      </w:r>
    </w:p>
    <w:p>
      <w:r>
        <w:rPr>
          <w:b/>
        </w:rPr>
        <w:t xml:space="preserve">Tulos</w:t>
      </w:r>
    </w:p>
    <w:p>
      <w:r>
        <w:t xml:space="preserve">Kyselyn hallinnoinnin seurauksena saadaan tietoa .</w:t>
      </w:r>
    </w:p>
    <w:p>
      <w:r>
        <w:rPr>
          <w:b/>
        </w:rPr>
        <w:t xml:space="preserve">Esimerkki 4.5213</w:t>
      </w:r>
    </w:p>
    <w:p>
      <w:r>
        <w:t xml:space="preserve">Jos osallistut kävellä ympäriinsä joukko niin sinun pitäisi käyttää mukavat naamarit .</w:t>
      </w:r>
    </w:p>
    <w:p>
      <w:r>
        <w:rPr>
          <w:b/>
        </w:rPr>
        <w:t xml:space="preserve">Tulos</w:t>
      </w:r>
    </w:p>
    <w:p>
      <w:r>
        <w:t xml:space="preserve">Jos haluat kävellä eläintarhassa, sinun pitäisi käyttää mukavia kenkiä .</w:t>
      </w:r>
    </w:p>
    <w:p>
      <w:r>
        <w:rPr>
          <w:b/>
        </w:rPr>
        <w:t xml:space="preserve">Tulos</w:t>
      </w:r>
    </w:p>
    <w:p>
      <w:r>
        <w:t xml:space="preserve">Jos haluat kävellä järven ympäri, sinun on käytettävä mukavia kenkiä.</w:t>
      </w:r>
    </w:p>
    <w:p>
      <w:r>
        <w:rPr>
          <w:b/>
        </w:rPr>
        <w:t xml:space="preserve">Tulos</w:t>
      </w:r>
    </w:p>
    <w:p>
      <w:r>
        <w:t xml:space="preserve">Jos haluat heilutella järvellä, sinun pitäisi käyttää mukavia siipiä .</w:t>
      </w:r>
    </w:p>
    <w:p>
      <w:r>
        <w:rPr>
          <w:b/>
        </w:rPr>
        <w:t xml:space="preserve">Tulos</w:t>
      </w:r>
    </w:p>
    <w:p>
      <w:r>
        <w:t xml:space="preserve">Jos käyt tuulella järven ympärillä, sinun pitäisi käyttää mukavia kenkiä .</w:t>
      </w:r>
    </w:p>
    <w:p>
      <w:r>
        <w:rPr>
          <w:b/>
        </w:rPr>
        <w:t xml:space="preserve">Esimerkki 4.5214</w:t>
      </w:r>
    </w:p>
    <w:p>
      <w:r>
        <w:t xml:space="preserve">Puukkoa käytetään työkaluna häkissä .</w:t>
      </w:r>
    </w:p>
    <w:p>
      <w:r>
        <w:rPr>
          <w:b/>
        </w:rPr>
        <w:t xml:space="preserve">Tulos</w:t>
      </w:r>
    </w:p>
    <w:p>
      <w:r>
        <w:t xml:space="preserve">Puukkoa käytetään työkaluna tehtävässä .</w:t>
      </w:r>
    </w:p>
    <w:p>
      <w:r>
        <w:rPr>
          <w:b/>
        </w:rPr>
        <w:t xml:space="preserve">Tulos</w:t>
      </w:r>
    </w:p>
    <w:p>
      <w:r>
        <w:t xml:space="preserve">Veitsi on työkalu, jota käytetään palvelussa .</w:t>
      </w:r>
    </w:p>
    <w:p>
      <w:r>
        <w:rPr>
          <w:b/>
        </w:rPr>
        <w:t xml:space="preserve">Tulos</w:t>
      </w:r>
    </w:p>
    <w:p>
      <w:r>
        <w:t xml:space="preserve">Veitsi ostetaan keittiön työkaluksi .</w:t>
      </w:r>
    </w:p>
    <w:p>
      <w:r>
        <w:rPr>
          <w:b/>
        </w:rPr>
        <w:t xml:space="preserve">Tulos</w:t>
      </w:r>
    </w:p>
    <w:p>
      <w:r>
        <w:t xml:space="preserve">Veitsiä käytetään työkaluna keittiössä.</w:t>
      </w:r>
    </w:p>
    <w:p>
      <w:r>
        <w:rPr>
          <w:b/>
        </w:rPr>
        <w:t xml:space="preserve">Esimerkki 4.5215</w:t>
      </w:r>
    </w:p>
    <w:p>
      <w:r>
        <w:t xml:space="preserve">Juot kahvia kupista.</w:t>
      </w:r>
    </w:p>
    <w:p>
      <w:r>
        <w:rPr>
          <w:b/>
        </w:rPr>
        <w:t xml:space="preserve">Tulos</w:t>
      </w:r>
    </w:p>
    <w:p>
      <w:r>
        <w:t xml:space="preserve">Toimitusjohtajalta odotetaan kahvia .</w:t>
      </w:r>
    </w:p>
    <w:p>
      <w:r>
        <w:rPr>
          <w:b/>
        </w:rPr>
        <w:t xml:space="preserve">Tulos</w:t>
      </w:r>
    </w:p>
    <w:p>
      <w:r>
        <w:t xml:space="preserve">Sinä juot minttua viiniköynnöksestä .</w:t>
      </w:r>
    </w:p>
    <w:p>
      <w:r>
        <w:rPr>
          <w:b/>
        </w:rPr>
        <w:t xml:space="preserve">Tulos</w:t>
      </w:r>
    </w:p>
    <w:p>
      <w:r>
        <w:t xml:space="preserve">Et pidä kahvista c .</w:t>
      </w:r>
    </w:p>
    <w:p>
      <w:r>
        <w:rPr>
          <w:b/>
        </w:rPr>
        <w:t xml:space="preserve">Tulos</w:t>
      </w:r>
    </w:p>
    <w:p>
      <w:r>
        <w:t xml:space="preserve">Joit kahvia kupista .</w:t>
      </w:r>
    </w:p>
    <w:p>
      <w:r>
        <w:rPr>
          <w:b/>
        </w:rPr>
        <w:t xml:space="preserve">Esimerkki 4.5216</w:t>
      </w:r>
    </w:p>
    <w:p>
      <w:r>
        <w:t xml:space="preserve">Voit laatia linjan maksaa jopa uutisia .</w:t>
      </w:r>
    </w:p>
    <w:p>
      <w:r>
        <w:rPr>
          <w:b/>
        </w:rPr>
        <w:t xml:space="preserve">Tulos</w:t>
      </w:r>
    </w:p>
    <w:p>
      <w:r>
        <w:t xml:space="preserve">Voit käyttää linjaa uutisten seuraamiseen.</w:t>
      </w:r>
    </w:p>
    <w:p>
      <w:r>
        <w:rPr>
          <w:b/>
        </w:rPr>
        <w:t xml:space="preserve">Tulos</w:t>
      </w:r>
    </w:p>
    <w:p>
      <w:r>
        <w:t xml:space="preserve">Voit paukuttaa linjan nostamaan uutisia .</w:t>
      </w:r>
    </w:p>
    <w:p>
      <w:r>
        <w:rPr>
          <w:b/>
        </w:rPr>
        <w:t xml:space="preserve">Tulos</w:t>
      </w:r>
    </w:p>
    <w:p>
      <w:r>
        <w:t xml:space="preserve">Voit poistaa rivin käyttääksesi uutisia .</w:t>
      </w:r>
    </w:p>
    <w:p>
      <w:r>
        <w:rPr>
          <w:b/>
        </w:rPr>
        <w:t xml:space="preserve">Tulos</w:t>
      </w:r>
    </w:p>
    <w:p>
      <w:r>
        <w:t xml:space="preserve">Voit ääni linja pysyä jopa uutisia .</w:t>
      </w:r>
    </w:p>
    <w:p>
      <w:r>
        <w:rPr>
          <w:b/>
        </w:rPr>
        <w:t xml:space="preserve">Esimerkki 4.5217</w:t>
      </w:r>
    </w:p>
    <w:p>
      <w:r>
        <w:t xml:space="preserve">Jos haluat tehdä itsemurhan, hyppää sillalta.</w:t>
      </w:r>
    </w:p>
    <w:p>
      <w:r>
        <w:rPr>
          <w:b/>
        </w:rPr>
        <w:t xml:space="preserve">Tulos</w:t>
      </w:r>
    </w:p>
    <w:p>
      <w:r>
        <w:t xml:space="preserve">Jos aiot tehdä itsemurhan, sinun pitäisi hypätä sillalta .</w:t>
      </w:r>
    </w:p>
    <w:p>
      <w:r>
        <w:rPr>
          <w:b/>
        </w:rPr>
        <w:t xml:space="preserve">Tulos</w:t>
      </w:r>
    </w:p>
    <w:p>
      <w:r>
        <w:t xml:space="preserve">Jos suostut itsemurhaan, sinun pitäisi hypätä sillalta .</w:t>
      </w:r>
    </w:p>
    <w:p>
      <w:r>
        <w:rPr>
          <w:b/>
        </w:rPr>
        <w:t xml:space="preserve">Tulos</w:t>
      </w:r>
    </w:p>
    <w:p>
      <w:r>
        <w:t xml:space="preserve">Jos selviät vastoinkäymisistä, sinun pitäisi hypätä sillalta .</w:t>
      </w:r>
    </w:p>
    <w:p>
      <w:r>
        <w:rPr>
          <w:b/>
        </w:rPr>
        <w:t xml:space="preserve">Tulos</w:t>
      </w:r>
    </w:p>
    <w:p>
      <w:r>
        <w:t xml:space="preserve">Jos kamppailet itsemurhan puolesta, sinun pitäisi hypätä sillalta .</w:t>
      </w:r>
    </w:p>
    <w:p>
      <w:r>
        <w:rPr>
          <w:b/>
        </w:rPr>
        <w:t xml:space="preserve">Esimerkki 4.5218</w:t>
      </w:r>
    </w:p>
    <w:p>
      <w:r>
        <w:t xml:space="preserve">Olet todennäköisesti täyttää kuvauksen kirjastossa .</w:t>
      </w:r>
    </w:p>
    <w:p>
      <w:r>
        <w:rPr>
          <w:b/>
        </w:rPr>
        <w:t xml:space="preserve">Tulos</w:t>
      </w:r>
    </w:p>
    <w:p>
      <w:r>
        <w:t xml:space="preserve">Kirjastossa luotetaan todennäköisesti johtolankoihin .</w:t>
      </w:r>
    </w:p>
    <w:p>
      <w:r>
        <w:rPr>
          <w:b/>
        </w:rPr>
        <w:t xml:space="preserve">Tulos</w:t>
      </w:r>
    </w:p>
    <w:p>
      <w:r>
        <w:t xml:space="preserve">Löydät todennäköisesti opiskelijan kirjastosta.</w:t>
      </w:r>
    </w:p>
    <w:p>
      <w:r>
        <w:rPr>
          <w:b/>
        </w:rPr>
        <w:t xml:space="preserve">Tulos</w:t>
      </w:r>
    </w:p>
    <w:p>
      <w:r>
        <w:t xml:space="preserve">Olet tuomittu näyttämään opiskelijalta ostoskeskuksessa .</w:t>
      </w:r>
    </w:p>
    <w:p>
      <w:r>
        <w:rPr>
          <w:b/>
        </w:rPr>
        <w:t xml:space="preserve">Tulos</w:t>
      </w:r>
    </w:p>
    <w:p>
      <w:r>
        <w:t xml:space="preserve">Hyväksyt todennäköisesti oppikirjan kirjastossa .</w:t>
      </w:r>
    </w:p>
    <w:p>
      <w:r>
        <w:rPr>
          <w:b/>
        </w:rPr>
        <w:t xml:space="preserve">Esimerkki 4.5219</w:t>
      </w:r>
    </w:p>
    <w:p>
      <w:r>
        <w:t xml:space="preserve">Olet todennäköisesti pysäköidä liiketoiminnan noin yhteisössä .</w:t>
      </w:r>
    </w:p>
    <w:p>
      <w:r>
        <w:rPr>
          <w:b/>
        </w:rPr>
        <w:t xml:space="preserve">Tulos</w:t>
      </w:r>
    </w:p>
    <w:p>
      <w:r>
        <w:t xml:space="preserve">Kylän löydät todennäköisesti jostakin yhteisöstä.</w:t>
      </w:r>
    </w:p>
    <w:p>
      <w:r>
        <w:rPr>
          <w:b/>
        </w:rPr>
        <w:t xml:space="preserve">Tulos</w:t>
      </w:r>
    </w:p>
    <w:p>
      <w:r>
        <w:t xml:space="preserve">Olet todennäköisesti sisällyttää kylän ympärille yhteisössä .</w:t>
      </w:r>
    </w:p>
    <w:p>
      <w:r>
        <w:rPr>
          <w:b/>
        </w:rPr>
        <w:t xml:space="preserve">Tulos</w:t>
      </w:r>
    </w:p>
    <w:p>
      <w:r>
        <w:t xml:space="preserve">Yhteisöstä löytyy todennäköisesti jengiä .</w:t>
      </w:r>
    </w:p>
    <w:p>
      <w:r>
        <w:rPr>
          <w:b/>
        </w:rPr>
        <w:t xml:space="preserve">Tulos</w:t>
      </w:r>
    </w:p>
    <w:p>
      <w:r>
        <w:t xml:space="preserve">Löydät todennäköisesti kuljettaa ympäriinsä semi .</w:t>
      </w:r>
    </w:p>
    <w:p>
      <w:r>
        <w:rPr>
          <w:b/>
        </w:rPr>
        <w:t xml:space="preserve">Esimerkki 4.5220</w:t>
      </w:r>
    </w:p>
    <w:p>
      <w:r>
        <w:t xml:space="preserve">Nukkumaanmeno on nukkumista varten.</w:t>
      </w:r>
    </w:p>
    <w:p>
      <w:r>
        <w:rPr>
          <w:b/>
        </w:rPr>
        <w:t xml:space="preserve">Tulos</w:t>
      </w:r>
    </w:p>
    <w:p>
      <w:r>
        <w:t xml:space="preserve">Nukkumaanmeno on auringonvalon saamista varten .</w:t>
      </w:r>
    </w:p>
    <w:p>
      <w:r>
        <w:rPr>
          <w:b/>
        </w:rPr>
        <w:t xml:space="preserve">Tulos</w:t>
      </w:r>
    </w:p>
    <w:p>
      <w:r>
        <w:t xml:space="preserve">Nukkumaanmeno on onnellisuuden saamista varten .</w:t>
      </w:r>
    </w:p>
    <w:p>
      <w:r>
        <w:rPr>
          <w:b/>
        </w:rPr>
        <w:t xml:space="preserve">Tulos</w:t>
      </w:r>
    </w:p>
    <w:p>
      <w:r>
        <w:t xml:space="preserve">Nukkumaanmeno on nukkumista varten .</w:t>
      </w:r>
    </w:p>
    <w:p>
      <w:r>
        <w:rPr>
          <w:b/>
        </w:rPr>
        <w:t xml:space="preserve">Tulos</w:t>
      </w:r>
    </w:p>
    <w:p>
      <w:r>
        <w:t xml:space="preserve">Nukkumaanmeno on unen saamista varten .</w:t>
      </w:r>
    </w:p>
    <w:p>
      <w:r>
        <w:rPr>
          <w:b/>
        </w:rPr>
        <w:t xml:space="preserve">Esimerkki 4.5221</w:t>
      </w:r>
    </w:p>
    <w:p>
      <w:r>
        <w:t xml:space="preserve">Voit aktivoida kuoren kaasun hajottamiseksi.</w:t>
      </w:r>
    </w:p>
    <w:p>
      <w:r>
        <w:rPr>
          <w:b/>
        </w:rPr>
        <w:t xml:space="preserve">Tulos</w:t>
      </w:r>
    </w:p>
    <w:p>
      <w:r>
        <w:t xml:space="preserve">Voit ajoittaa koneen pumppaamaan bensiiniä .</w:t>
      </w:r>
    </w:p>
    <w:p>
      <w:r>
        <w:rPr>
          <w:b/>
        </w:rPr>
        <w:t xml:space="preserve">Tulos</w:t>
      </w:r>
    </w:p>
    <w:p>
      <w:r>
        <w:t xml:space="preserve">Voit tankata koneen kaasun talteenottoa varten .</w:t>
      </w:r>
    </w:p>
    <w:p>
      <w:r>
        <w:rPr>
          <w:b/>
        </w:rPr>
        <w:t xml:space="preserve">Tulos</w:t>
      </w:r>
    </w:p>
    <w:p>
      <w:r>
        <w:t xml:space="preserve">Voit puhaltaa koneen kaasun keräämiseksi .</w:t>
      </w:r>
    </w:p>
    <w:p>
      <w:r>
        <w:rPr>
          <w:b/>
        </w:rPr>
        <w:t xml:space="preserve">Tulos</w:t>
      </w:r>
    </w:p>
    <w:p>
      <w:r>
        <w:t xml:space="preserve">Voit käyttää konetta bensiinin pumppaamiseen.</w:t>
      </w:r>
    </w:p>
    <w:p>
      <w:r>
        <w:rPr>
          <w:b/>
        </w:rPr>
        <w:t xml:space="preserve">Esimerkki 4.5222</w:t>
      </w:r>
    </w:p>
    <w:p>
      <w:r>
        <w:t xml:space="preserve">Hyvä fyysikko voi tuoda tieteen paperille.</w:t>
      </w:r>
    </w:p>
    <w:p>
      <w:r>
        <w:rPr>
          <w:b/>
        </w:rPr>
        <w:t xml:space="preserve">Tulos</w:t>
      </w:r>
    </w:p>
    <w:p>
      <w:r>
        <w:t xml:space="preserve">Hyvä aisti voi tuoda tieteen kokemukseen .</w:t>
      </w:r>
    </w:p>
    <w:p>
      <w:r>
        <w:rPr>
          <w:b/>
        </w:rPr>
        <w:t xml:space="preserve">Tulos</w:t>
      </w:r>
    </w:p>
    <w:p>
      <w:r>
        <w:t xml:space="preserve">Hyvä opettaja voi väittää tieteen eläväksi.</w:t>
      </w:r>
    </w:p>
    <w:p>
      <w:r>
        <w:rPr>
          <w:b/>
        </w:rPr>
        <w:t xml:space="preserve">Tulos</w:t>
      </w:r>
    </w:p>
    <w:p>
      <w:r>
        <w:t xml:space="preserve">Hyvä opettaja voi herättää tieteen eloon.</w:t>
      </w:r>
    </w:p>
    <w:p>
      <w:r>
        <w:rPr>
          <w:b/>
        </w:rPr>
        <w:t xml:space="preserve">Tulos</w:t>
      </w:r>
    </w:p>
    <w:p>
      <w:r>
        <w:t xml:space="preserve">Hyvä journalismi voi tuoda tiedettä parantamiseen .</w:t>
      </w:r>
    </w:p>
    <w:p>
      <w:r>
        <w:rPr>
          <w:b/>
        </w:rPr>
        <w:t xml:space="preserve">Esimerkki 4.5223</w:t>
      </w:r>
    </w:p>
    <w:p>
      <w:r>
        <w:t xml:space="preserve">Jos haluat tehdä ruokaostoksia, sinun pitäisi ketjuuntua ruokakauppaan .</w:t>
      </w:r>
    </w:p>
    <w:p>
      <w:r>
        <w:rPr>
          <w:b/>
        </w:rPr>
        <w:t xml:space="preserve">Tulos</w:t>
      </w:r>
    </w:p>
    <w:p>
      <w:r>
        <w:t xml:space="preserve">Jos haluat tehdä ruokaostoksia, sinun pitäisi mennä ruokakauppaan.</w:t>
      </w:r>
    </w:p>
    <w:p>
      <w:r>
        <w:rPr>
          <w:b/>
        </w:rPr>
        <w:t xml:space="preserve">Tulos</w:t>
      </w:r>
    </w:p>
    <w:p>
      <w:r>
        <w:t xml:space="preserve">Jos haluat tehdä ruokaostoksia, sinun pitäisi mennä bussilla ruokakauppaan .</w:t>
      </w:r>
    </w:p>
    <w:p>
      <w:r>
        <w:rPr>
          <w:b/>
        </w:rPr>
        <w:t xml:space="preserve">Tulos</w:t>
      </w:r>
    </w:p>
    <w:p>
      <w:r>
        <w:t xml:space="preserve">Jos haluat tehdä ruokaostoksia, sinun pitäisi mennä ruokakauppaan .</w:t>
      </w:r>
    </w:p>
    <w:p>
      <w:r>
        <w:rPr>
          <w:b/>
        </w:rPr>
        <w:t xml:space="preserve">Tulos</w:t>
      </w:r>
    </w:p>
    <w:p>
      <w:r>
        <w:t xml:space="preserve">Jos haluat tehdä ruokaostoksia, sinun pitäisi sopia ruokakaupasta .</w:t>
      </w:r>
    </w:p>
    <w:p>
      <w:r>
        <w:rPr>
          <w:b/>
        </w:rPr>
        <w:t xml:space="preserve">Esimerkki 4.5224</w:t>
      </w:r>
    </w:p>
    <w:p>
      <w:r>
        <w:t xml:space="preserve">Maton läpi katsominen on valon tarkentamista varten.</w:t>
      </w:r>
    </w:p>
    <w:p>
      <w:r>
        <w:rPr>
          <w:b/>
        </w:rPr>
        <w:t xml:space="preserve">Tulos</w:t>
      </w:r>
    </w:p>
    <w:p>
      <w:r>
        <w:t xml:space="preserve">Kursorin läpi katsominen on valon tarkentamista varten.</w:t>
      </w:r>
    </w:p>
    <w:p>
      <w:r>
        <w:rPr>
          <w:b/>
        </w:rPr>
        <w:t xml:space="preserve">Tulos</w:t>
      </w:r>
    </w:p>
    <w:p>
      <w:r>
        <w:t xml:space="preserve">Valon tarkentaminen tapahtuu valon heijastimen läpi.</w:t>
      </w:r>
    </w:p>
    <w:p>
      <w:r>
        <w:rPr>
          <w:b/>
        </w:rPr>
        <w:t xml:space="preserve">Tulos</w:t>
      </w:r>
    </w:p>
    <w:p>
      <w:r>
        <w:t xml:space="preserve">Ohjelman läpi katsominen on valon tarkentamista .</w:t>
      </w:r>
    </w:p>
    <w:p>
      <w:r>
        <w:rPr>
          <w:b/>
        </w:rPr>
        <w:t xml:space="preserve">Tulos</w:t>
      </w:r>
    </w:p>
    <w:p>
      <w:r>
        <w:t xml:space="preserve">Kaukoputken läpi katsominen on valon tarkentamista varten.</w:t>
      </w:r>
    </w:p>
    <w:p>
      <w:r>
        <w:rPr>
          <w:b/>
        </w:rPr>
        <w:t xml:space="preserve">Esimerkki 4.5225</w:t>
      </w:r>
    </w:p>
    <w:p>
      <w:r>
        <w:t xml:space="preserve">Ihmiset keräävät kalatölkkejä kalanpyyntiä varten .</w:t>
      </w:r>
    </w:p>
    <w:p>
      <w:r>
        <w:rPr>
          <w:b/>
        </w:rPr>
        <w:t xml:space="preserve">Tulos</w:t>
      </w:r>
    </w:p>
    <w:p>
      <w:r>
        <w:t xml:space="preserve">kissat käyttävät onkivapoja kalojen pyydystämiseen .</w:t>
      </w:r>
    </w:p>
    <w:p>
      <w:r>
        <w:rPr>
          <w:b/>
        </w:rPr>
        <w:t xml:space="preserve">Tulos</w:t>
      </w:r>
    </w:p>
    <w:p>
      <w:r>
        <w:t xml:space="preserve">Ihmiset avaavat kalastuslupia saadakseen kalaa .</w:t>
      </w:r>
    </w:p>
    <w:p>
      <w:r>
        <w:rPr>
          <w:b/>
        </w:rPr>
        <w:t xml:space="preserve">Tulos</w:t>
      </w:r>
    </w:p>
    <w:p>
      <w:r>
        <w:t xml:space="preserve">Vanhemmat käyttävät kalatankoja kalojen pyydystämiseen .</w:t>
      </w:r>
    </w:p>
    <w:p>
      <w:r>
        <w:rPr>
          <w:b/>
        </w:rPr>
        <w:t xml:space="preserve">Tulos</w:t>
      </w:r>
    </w:p>
    <w:p>
      <w:r>
        <w:t xml:space="preserve">Ihmiset käyttävät onkivapoja kalojen pyydystämiseen.</w:t>
      </w:r>
    </w:p>
    <w:p>
      <w:r>
        <w:rPr>
          <w:b/>
        </w:rPr>
        <w:t xml:space="preserve">Esimerkki 4.5226</w:t>
      </w:r>
    </w:p>
    <w:p>
      <w:r>
        <w:t xml:space="preserve">Voit käyttää kauppaa kenkien ostamiseen.</w:t>
      </w:r>
    </w:p>
    <w:p>
      <w:r>
        <w:rPr>
          <w:b/>
        </w:rPr>
        <w:t xml:space="preserve">Tulos</w:t>
      </w:r>
    </w:p>
    <w:p>
      <w:r>
        <w:t xml:space="preserve">Voit käyttää rekisteriä kenkien hakemiseen .</w:t>
      </w:r>
    </w:p>
    <w:p>
      <w:r>
        <w:rPr>
          <w:b/>
        </w:rPr>
        <w:t xml:space="preserve">Tulos</w:t>
      </w:r>
    </w:p>
    <w:p>
      <w:r>
        <w:t xml:space="preserve">Voit käyttää käsilaukkua kenkien ostamiseen .</w:t>
      </w:r>
    </w:p>
    <w:p>
      <w:r>
        <w:rPr>
          <w:b/>
        </w:rPr>
        <w:t xml:space="preserve">Tulos</w:t>
      </w:r>
    </w:p>
    <w:p>
      <w:r>
        <w:t xml:space="preserve">Voit käyttää kenkien etsimiseen etsintälaitetta .</w:t>
      </w:r>
    </w:p>
    <w:p>
      <w:r>
        <w:rPr>
          <w:b/>
        </w:rPr>
        <w:t xml:space="preserve">Tulos</w:t>
      </w:r>
    </w:p>
    <w:p>
      <w:r>
        <w:t xml:space="preserve">Voit käyttää lukijaa kenkäostoksilla .</w:t>
      </w:r>
    </w:p>
    <w:p>
      <w:r>
        <w:rPr>
          <w:b/>
        </w:rPr>
        <w:t xml:space="preserve">Esimerkki 4.5227</w:t>
      </w:r>
    </w:p>
    <w:p>
      <w:r>
        <w:t xml:space="preserve">Jos haluat tehdä murhan, sinulla pitäisi olla suunnitelma.</w:t>
      </w:r>
    </w:p>
    <w:p>
      <w:r>
        <w:rPr>
          <w:b/>
        </w:rPr>
        <w:t xml:space="preserve">Tulos</w:t>
      </w:r>
    </w:p>
    <w:p>
      <w:r>
        <w:t xml:space="preserve">Jos haet opiskelemaan murhaa, sinulla pitäisi olla suunnitelma.</w:t>
      </w:r>
    </w:p>
    <w:p>
      <w:r>
        <w:rPr>
          <w:b/>
        </w:rPr>
        <w:t xml:space="preserve">Tulos</w:t>
      </w:r>
    </w:p>
    <w:p>
      <w:r>
        <w:t xml:space="preserve">Jos pääset tekemään murhan, sinulla pitäisi olla tavoite .</w:t>
      </w:r>
    </w:p>
    <w:p>
      <w:r>
        <w:rPr>
          <w:b/>
        </w:rPr>
        <w:t xml:space="preserve">Tulos</w:t>
      </w:r>
    </w:p>
    <w:p>
      <w:r>
        <w:t xml:space="preserve">Jos aiot tehdä murhan, sinulla pitäisi olla suunnitelma .</w:t>
      </w:r>
    </w:p>
    <w:p>
      <w:r>
        <w:rPr>
          <w:b/>
        </w:rPr>
        <w:t xml:space="preserve">Tulos</w:t>
      </w:r>
    </w:p>
    <w:p>
      <w:r>
        <w:t xml:space="preserve">Jos aiot pistää murhan, sinulla pitäisi olla suunnitelma .</w:t>
      </w:r>
    </w:p>
    <w:p>
      <w:r>
        <w:rPr>
          <w:b/>
        </w:rPr>
        <w:t xml:space="preserve">Esimerkki 4.5228</w:t>
      </w:r>
    </w:p>
    <w:p>
      <w:r>
        <w:t xml:space="preserve">Valokuvat voidaan tulostaa käsin.</w:t>
      </w:r>
    </w:p>
    <w:p>
      <w:r>
        <w:rPr>
          <w:b/>
        </w:rPr>
        <w:t xml:space="preserve">Tulos</w:t>
      </w:r>
    </w:p>
    <w:p>
      <w:r>
        <w:t xml:space="preserve">Merkit voidaan muodostaa käsin .</w:t>
      </w:r>
    </w:p>
    <w:p>
      <w:r>
        <w:rPr>
          <w:b/>
        </w:rPr>
        <w:t xml:space="preserve">Tulos</w:t>
      </w:r>
    </w:p>
    <w:p>
      <w:r>
        <w:t xml:space="preserve">Kone voidaan jäljittää käsin .</w:t>
      </w:r>
    </w:p>
    <w:p>
      <w:r>
        <w:rPr>
          <w:b/>
        </w:rPr>
        <w:t xml:space="preserve">Tulos</w:t>
      </w:r>
    </w:p>
    <w:p>
      <w:r>
        <w:t xml:space="preserve">kortit voidaan hakkeroida käsin .</w:t>
      </w:r>
    </w:p>
    <w:p>
      <w:r>
        <w:rPr>
          <w:b/>
        </w:rPr>
        <w:t xml:space="preserve">Tulos</w:t>
      </w:r>
    </w:p>
    <w:p>
      <w:r>
        <w:t xml:space="preserve">osoittimia voidaan käyttää käsin .</w:t>
      </w:r>
    </w:p>
    <w:p>
      <w:r>
        <w:rPr>
          <w:b/>
        </w:rPr>
        <w:t xml:space="preserve">Esimerkki 4.5229</w:t>
      </w:r>
    </w:p>
    <w:p>
      <w:r>
        <w:t xml:space="preserve">Ihmiset, jotka käyvät koulua, osallistuvat opetukseen.</w:t>
      </w:r>
    </w:p>
    <w:p>
      <w:r>
        <w:rPr>
          <w:b/>
        </w:rPr>
        <w:t xml:space="preserve">Tulos</w:t>
      </w:r>
    </w:p>
    <w:p>
      <w:r>
        <w:t xml:space="preserve">Koulussa olevat opettajat osallistuvat opetukseen .</w:t>
      </w:r>
    </w:p>
    <w:p>
      <w:r>
        <w:rPr>
          <w:b/>
        </w:rPr>
        <w:t xml:space="preserve">Tulos</w:t>
      </w:r>
    </w:p>
    <w:p>
      <w:r>
        <w:t xml:space="preserve">Luokka, joka on koulussa, osallistuu luokkiin .</w:t>
      </w:r>
    </w:p>
    <w:p>
      <w:r>
        <w:rPr>
          <w:b/>
        </w:rPr>
        <w:t xml:space="preserve">Tulos</w:t>
      </w:r>
    </w:p>
    <w:p>
      <w:r>
        <w:t xml:space="preserve">Lainaukset, jotka ovat autismissa osallistuvat akatemiaan.</w:t>
      </w:r>
    </w:p>
    <w:p>
      <w:r>
        <w:rPr>
          <w:b/>
        </w:rPr>
        <w:t xml:space="preserve">Tulos</w:t>
      </w:r>
    </w:p>
    <w:p>
      <w:r>
        <w:t xml:space="preserve">Koulussa olevat virat osallistuvat luokkiin .</w:t>
      </w:r>
    </w:p>
    <w:p>
      <w:r>
        <w:rPr>
          <w:b/>
        </w:rPr>
        <w:t xml:space="preserve">Esimerkki 4.5230</w:t>
      </w:r>
    </w:p>
    <w:p>
      <w:r>
        <w:t xml:space="preserve">eli on helpompi ripustaa kuin ylittää .</w:t>
      </w:r>
    </w:p>
    <w:p>
      <w:r>
        <w:rPr>
          <w:b/>
        </w:rPr>
        <w:t xml:space="preserve">Tulos</w:t>
      </w:r>
    </w:p>
    <w:p>
      <w:r>
        <w:t xml:space="preserve">Paperi on helpompi polttaa kuin puu.</w:t>
      </w:r>
    </w:p>
    <w:p>
      <w:r>
        <w:rPr>
          <w:b/>
        </w:rPr>
        <w:t xml:space="preserve">Tulos</w:t>
      </w:r>
    </w:p>
    <w:p>
      <w:r>
        <w:t xml:space="preserve">maa on helpompi polttaa kuin puu .</w:t>
      </w:r>
    </w:p>
    <w:p>
      <w:r>
        <w:rPr>
          <w:b/>
        </w:rPr>
        <w:t xml:space="preserve">Tulos</w:t>
      </w:r>
    </w:p>
    <w:p>
      <w:r>
        <w:t xml:space="preserve">kukka on helpompi polttaa kuin puu .</w:t>
      </w:r>
    </w:p>
    <w:p>
      <w:r>
        <w:rPr>
          <w:b/>
        </w:rPr>
        <w:t xml:space="preserve">Tulos</w:t>
      </w:r>
    </w:p>
    <w:p>
      <w:r>
        <w:t xml:space="preserve">hedelmiä on helpompi pureskella kuin puuta .</w:t>
      </w:r>
    </w:p>
    <w:p>
      <w:r>
        <w:rPr>
          <w:b/>
        </w:rPr>
        <w:t xml:space="preserve">Esimerkki 4.5231</w:t>
      </w:r>
    </w:p>
    <w:p>
      <w:r>
        <w:t xml:space="preserve">Päivän uutiset koostuvat tarinoiden sarjasta.</w:t>
      </w:r>
    </w:p>
    <w:p>
      <w:r>
        <w:rPr>
          <w:b/>
        </w:rPr>
        <w:t xml:space="preserve">Tulos</w:t>
      </w:r>
    </w:p>
    <w:p>
      <w:r>
        <w:t xml:space="preserve">Päivän sanakirja koostuu tarinoiden sarjasta .</w:t>
      </w:r>
    </w:p>
    <w:p>
      <w:r>
        <w:rPr>
          <w:b/>
        </w:rPr>
        <w:t xml:space="preserve">Tulos</w:t>
      </w:r>
    </w:p>
    <w:p>
      <w:r>
        <w:t xml:space="preserve">Päivän kutsu koostuu tarinoiden sarjasta .</w:t>
      </w:r>
    </w:p>
    <w:p>
      <w:r>
        <w:rPr>
          <w:b/>
        </w:rPr>
        <w:t xml:space="preserve">Tulos</w:t>
      </w:r>
    </w:p>
    <w:p>
      <w:r>
        <w:t xml:space="preserve">Uutinen lautasen koostuu sarja lainauksia .</w:t>
      </w:r>
    </w:p>
    <w:p>
      <w:r>
        <w:rPr>
          <w:b/>
        </w:rPr>
        <w:t xml:space="preserve">Tulos</w:t>
      </w:r>
    </w:p>
    <w:p>
      <w:r>
        <w:t xml:space="preserve">Päivän uutiset koostuvat julkaisuista .</w:t>
      </w:r>
    </w:p>
    <w:p>
      <w:r>
        <w:rPr>
          <w:b/>
        </w:rPr>
        <w:t xml:space="preserve">Esimerkki 4.5232</w:t>
      </w:r>
    </w:p>
    <w:p>
      <w:r>
        <w:t xml:space="preserve">Löydät hammasharjan pään todennäköisesti hammaslääkärin vastaanotolta.</w:t>
      </w:r>
    </w:p>
    <w:p>
      <w:r>
        <w:rPr>
          <w:b/>
        </w:rPr>
        <w:t xml:space="preserve">Tulos</w:t>
      </w:r>
    </w:p>
    <w:p>
      <w:r>
        <w:t xml:space="preserve">Olet oikeutettu lievittämään viisauden pään hammaslääkärin vastaanotolla .</w:t>
      </w:r>
    </w:p>
    <w:p>
      <w:r>
        <w:rPr>
          <w:b/>
        </w:rPr>
        <w:t xml:space="preserve">Tulos</w:t>
      </w:r>
    </w:p>
    <w:p>
      <w:r>
        <w:t xml:space="preserve">Hammaslääkärin vastaanotolla voi todennäköisesti tappaa porkkanan pään.</w:t>
      </w:r>
    </w:p>
    <w:p>
      <w:r>
        <w:rPr>
          <w:b/>
        </w:rPr>
        <w:t xml:space="preserve">Tulos</w:t>
      </w:r>
    </w:p>
    <w:p>
      <w:r>
        <w:t xml:space="preserve">Löydät todennäköisesti hammasharjakorin hammaslääkärin vastaanotolta.</w:t>
      </w:r>
    </w:p>
    <w:p>
      <w:r>
        <w:rPr>
          <w:b/>
        </w:rPr>
        <w:t xml:space="preserve">Tulos</w:t>
      </w:r>
    </w:p>
    <w:p>
      <w:r>
        <w:t xml:space="preserve">Hotellien toimistoissa törmäät todennäköisesti hammasharjan valoon .</w:t>
      </w:r>
    </w:p>
    <w:p>
      <w:r>
        <w:rPr>
          <w:b/>
        </w:rPr>
        <w:t xml:space="preserve">Esimerkki 4.5233</w:t>
      </w:r>
    </w:p>
    <w:p>
      <w:r>
        <w:t xml:space="preserve">Jos haluat harrastaa urheilua, sinun pitäisi käyttää joukkuetta .</w:t>
      </w:r>
    </w:p>
    <w:p>
      <w:r>
        <w:rPr>
          <w:b/>
        </w:rPr>
        <w:t xml:space="preserve">Tulos</w:t>
      </w:r>
    </w:p>
    <w:p>
      <w:r>
        <w:t xml:space="preserve">Jos haluat urheilla, sinun pitäisi liittyä joukkueeseen.</w:t>
      </w:r>
    </w:p>
    <w:p>
      <w:r>
        <w:rPr>
          <w:b/>
        </w:rPr>
        <w:t xml:space="preserve">Tulos</w:t>
      </w:r>
    </w:p>
    <w:p>
      <w:r>
        <w:t xml:space="preserve">Jos haluat urheilla, sinun pitäisi perustaa joukkue .</w:t>
      </w:r>
    </w:p>
    <w:p>
      <w:r>
        <w:rPr>
          <w:b/>
        </w:rPr>
        <w:t xml:space="preserve">Tulos</w:t>
      </w:r>
    </w:p>
    <w:p>
      <w:r>
        <w:t xml:space="preserve">Jos maksat seisomaan urheilusta, sinun pitäisi liittyä huijaukseen .</w:t>
      </w:r>
    </w:p>
    <w:p>
      <w:r>
        <w:rPr>
          <w:b/>
        </w:rPr>
        <w:t xml:space="preserve">Tulos</w:t>
      </w:r>
    </w:p>
    <w:p>
      <w:r>
        <w:t xml:space="preserve">Jos haluat harrastaa urheilua, sinun pitäisi vartioida joukkuetta .</w:t>
      </w:r>
    </w:p>
    <w:p>
      <w:r>
        <w:rPr>
          <w:b/>
        </w:rPr>
        <w:t xml:space="preserve">Esimerkki 4.5234</w:t>
      </w:r>
    </w:p>
    <w:p>
      <w:r>
        <w:t xml:space="preserve">Vesi sisältää happea ja vetyä.</w:t>
      </w:r>
    </w:p>
    <w:p>
      <w:r>
        <w:rPr>
          <w:b/>
        </w:rPr>
        <w:t xml:space="preserve">Tulos</w:t>
      </w:r>
    </w:p>
    <w:p>
      <w:r>
        <w:t xml:space="preserve">ra sisältää tr ja vetyä .</w:t>
      </w:r>
    </w:p>
    <w:p>
      <w:r>
        <w:rPr>
          <w:b/>
        </w:rPr>
        <w:t xml:space="preserve">Tulos</w:t>
      </w:r>
    </w:p>
    <w:p>
      <w:r>
        <w:t xml:space="preserve">Vesi sisältää happea ja hiivaa .</w:t>
      </w:r>
    </w:p>
    <w:p>
      <w:r>
        <w:rPr>
          <w:b/>
        </w:rPr>
        <w:t xml:space="preserve">Tulos</w:t>
      </w:r>
    </w:p>
    <w:p>
      <w:r>
        <w:t xml:space="preserve">Vesi sisältää happea ja morfiinia .</w:t>
      </w:r>
    </w:p>
    <w:p>
      <w:r>
        <w:rPr>
          <w:b/>
        </w:rPr>
        <w:t xml:space="preserve">Tulos</w:t>
      </w:r>
    </w:p>
    <w:p>
      <w:r>
        <w:t xml:space="preserve">Vesi sisältää happea ja terästä .</w:t>
      </w:r>
    </w:p>
    <w:p>
      <w:r>
        <w:rPr>
          <w:b/>
        </w:rPr>
        <w:t xml:space="preserve">Esimerkki 4.5235</w:t>
      </w:r>
    </w:p>
    <w:p>
      <w:r>
        <w:t xml:space="preserve">Olet asetettu löytää likaisia astioita poikasi huoneeseen .</w:t>
      </w:r>
    </w:p>
    <w:p>
      <w:r>
        <w:rPr>
          <w:b/>
        </w:rPr>
        <w:t xml:space="preserve">Tulos</w:t>
      </w:r>
    </w:p>
    <w:p>
      <w:r>
        <w:t xml:space="preserve">Löydät todennäköisesti suuria ruokia poikasi tilille.</w:t>
      </w:r>
    </w:p>
    <w:p>
      <w:r>
        <w:rPr>
          <w:b/>
        </w:rPr>
        <w:t xml:space="preserve">Tulos</w:t>
      </w:r>
    </w:p>
    <w:p>
      <w:r>
        <w:t xml:space="preserve">Olet vaikea löytää likaisia astioita poikasi huoneessa .</w:t>
      </w:r>
    </w:p>
    <w:p>
      <w:r>
        <w:rPr>
          <w:b/>
        </w:rPr>
        <w:t xml:space="preserve">Tulos</w:t>
      </w:r>
    </w:p>
    <w:p>
      <w:r>
        <w:t xml:space="preserve">Löydät todennäköisesti likaisia astioita poikasi pakki .</w:t>
      </w:r>
    </w:p>
    <w:p>
      <w:r>
        <w:rPr>
          <w:b/>
        </w:rPr>
        <w:t xml:space="preserve">Tulos</w:t>
      </w:r>
    </w:p>
    <w:p>
      <w:r>
        <w:t xml:space="preserve">Löydät todennäköisesti likaisia astioita poikasi huoneesta.</w:t>
      </w:r>
    </w:p>
    <w:p>
      <w:r>
        <w:rPr>
          <w:b/>
        </w:rPr>
        <w:t xml:space="preserve">Esimerkki 4.5236</w:t>
      </w:r>
    </w:p>
    <w:p>
      <w:r>
        <w:t xml:space="preserve">Jos haluatte vähentää sotia, teidän pitäisi tehdä helvetin suuria päätöslauselmia .</w:t>
      </w:r>
    </w:p>
    <w:p>
      <w:r>
        <w:rPr>
          <w:b/>
        </w:rPr>
        <w:t xml:space="preserve">Tulos</w:t>
      </w:r>
    </w:p>
    <w:p>
      <w:r>
        <w:t xml:space="preserve">Jos haluatte lykätä sotaa, teidän pitäisi hankkia helvetin isoja aseita .</w:t>
      </w:r>
    </w:p>
    <w:p>
      <w:r>
        <w:rPr>
          <w:b/>
        </w:rPr>
        <w:t xml:space="preserve">Tulos</w:t>
      </w:r>
    </w:p>
    <w:p>
      <w:r>
        <w:t xml:space="preserve">Jos haluatte taistella sotaa vastaan, teidän pitäisi hankkia helvetin isoja oluita .</w:t>
      </w:r>
    </w:p>
    <w:p>
      <w:r>
        <w:rPr>
          <w:b/>
        </w:rPr>
        <w:t xml:space="preserve">Tulos</w:t>
      </w:r>
    </w:p>
    <w:p>
      <w:r>
        <w:t xml:space="preserve">Jos haluatte taistella sotaa vastaan, teidän pitäisi hankkia vitun isoja säkkejä .</w:t>
      </w:r>
    </w:p>
    <w:p>
      <w:r>
        <w:rPr>
          <w:b/>
        </w:rPr>
        <w:t xml:space="preserve">Tulos</w:t>
      </w:r>
    </w:p>
    <w:p>
      <w:r>
        <w:t xml:space="preserve">Jos haluatte käydä sotaa, hankkikaa helvetin isoja aseita.</w:t>
      </w:r>
    </w:p>
    <w:p>
      <w:r>
        <w:rPr>
          <w:b/>
        </w:rPr>
        <w:t xml:space="preserve">Esimerkki 4.5237</w:t>
      </w:r>
    </w:p>
    <w:p>
      <w:r>
        <w:t xml:space="preserve">Löydät todennäköisesti käärmeen kuopasta.</w:t>
      </w:r>
    </w:p>
    <w:p>
      <w:r>
        <w:rPr>
          <w:b/>
        </w:rPr>
        <w:t xml:space="preserve">Tulos</w:t>
      </w:r>
    </w:p>
    <w:p>
      <w:r>
        <w:t xml:space="preserve">Jyrsijä on todennäköisesti havaittavissa vessassa .</w:t>
      </w:r>
    </w:p>
    <w:p>
      <w:r>
        <w:rPr>
          <w:b/>
        </w:rPr>
        <w:t xml:space="preserve">Tulos</w:t>
      </w:r>
    </w:p>
    <w:p>
      <w:r>
        <w:t xml:space="preserve">Löydät todennäköisesti siemenen kuopasta .</w:t>
      </w:r>
    </w:p>
    <w:p>
      <w:r>
        <w:rPr>
          <w:b/>
        </w:rPr>
        <w:t xml:space="preserve">Tulos</w:t>
      </w:r>
    </w:p>
    <w:p>
      <w:r>
        <w:t xml:space="preserve">Kahvilassa houkuttelee todennäköisesti kasvissyöjä .</w:t>
      </w:r>
    </w:p>
    <w:p>
      <w:r>
        <w:rPr>
          <w:b/>
        </w:rPr>
        <w:t xml:space="preserve">Tulos</w:t>
      </w:r>
    </w:p>
    <w:p>
      <w:r>
        <w:t xml:space="preserve">Olet netissä löytää puoliso arvonnassa .</w:t>
      </w:r>
    </w:p>
    <w:p>
      <w:r>
        <w:rPr>
          <w:b/>
        </w:rPr>
        <w:t xml:space="preserve">Esimerkki 4.5238</w:t>
      </w:r>
    </w:p>
    <w:p>
      <w:r>
        <w:t xml:space="preserve">Hattu menee kellon ketjuun .</w:t>
      </w:r>
    </w:p>
    <w:p>
      <w:r>
        <w:rPr>
          <w:b/>
        </w:rPr>
        <w:t xml:space="preserve">Tulos</w:t>
      </w:r>
    </w:p>
    <w:p>
      <w:r>
        <w:t xml:space="preserve">Äitisi kampanja jatkuu joka päivä .</w:t>
      </w:r>
    </w:p>
    <w:p>
      <w:r>
        <w:rPr>
          <w:b/>
        </w:rPr>
        <w:t xml:space="preserve">Tulos</w:t>
      </w:r>
    </w:p>
    <w:p>
      <w:r>
        <w:t xml:space="preserve">Hattu tulee pääsi päälle.</w:t>
      </w:r>
    </w:p>
    <w:p>
      <w:r>
        <w:rPr>
          <w:b/>
        </w:rPr>
        <w:t xml:space="preserve">Tulos</w:t>
      </w:r>
    </w:p>
    <w:p>
      <w:r>
        <w:t xml:space="preserve">Hattu menee listalle bändisi .</w:t>
      </w:r>
    </w:p>
    <w:p>
      <w:r>
        <w:rPr>
          <w:b/>
        </w:rPr>
        <w:t xml:space="preserve">Tulos</w:t>
      </w:r>
    </w:p>
    <w:p>
      <w:r>
        <w:t xml:space="preserve">Hattu kasvaa pääsi päälle .</w:t>
      </w:r>
    </w:p>
    <w:p>
      <w:r>
        <w:rPr>
          <w:b/>
        </w:rPr>
        <w:t xml:space="preserve">Esimerkki 4.5239</w:t>
      </w:r>
    </w:p>
    <w:p>
      <w:r>
        <w:t xml:space="preserve">Oluen ostaminen johtaa siihen, että olet köyhempi.</w:t>
      </w:r>
    </w:p>
    <w:p>
      <w:r>
        <w:rPr>
          <w:b/>
        </w:rPr>
        <w:t xml:space="preserve">Tulos</w:t>
      </w:r>
    </w:p>
    <w:p>
      <w:r>
        <w:t xml:space="preserve">Yllätys oluen ostamisesta on se, että olet köyhempi .</w:t>
      </w:r>
    </w:p>
    <w:p>
      <w:r>
        <w:rPr>
          <w:b/>
        </w:rPr>
        <w:t xml:space="preserve">Tulos</w:t>
      </w:r>
    </w:p>
    <w:p>
      <w:r>
        <w:t xml:space="preserve">Elämäntyylin ostamisen vaikutuksena on se, että olet köyhempi .</w:t>
      </w:r>
    </w:p>
    <w:p>
      <w:r>
        <w:rPr>
          <w:b/>
        </w:rPr>
        <w:t xml:space="preserve">Tulos</w:t>
      </w:r>
    </w:p>
    <w:p>
      <w:r>
        <w:t xml:space="preserve">Lahja dating hullu on päädyt köyhemmäksi .</w:t>
      </w:r>
    </w:p>
    <w:p>
      <w:r>
        <w:rPr>
          <w:b/>
        </w:rPr>
        <w:t xml:space="preserve">Tulos</w:t>
      </w:r>
    </w:p>
    <w:p>
      <w:r>
        <w:t xml:space="preserve">Postimerkin ostamisen vaikutus on se, että tulet köyhemmäksi .</w:t>
      </w:r>
    </w:p>
    <w:p>
      <w:r>
        <w:rPr>
          <w:b/>
        </w:rPr>
        <w:t xml:space="preserve">Esimerkki 4.5240</w:t>
      </w:r>
    </w:p>
    <w:p>
      <w:r>
        <w:t xml:space="preserve">Olet todennäköisesti maila kissa maassa .</w:t>
      </w:r>
    </w:p>
    <w:p>
      <w:r>
        <w:rPr>
          <w:b/>
        </w:rPr>
        <w:t xml:space="preserve">Tulos</w:t>
      </w:r>
    </w:p>
    <w:p>
      <w:r>
        <w:t xml:space="preserve">Löydät todennäköisesti kissan maasta.</w:t>
      </w:r>
    </w:p>
    <w:p>
      <w:r>
        <w:rPr>
          <w:b/>
        </w:rPr>
        <w:t xml:space="preserve">Tulos</w:t>
      </w:r>
    </w:p>
    <w:p>
      <w:r>
        <w:t xml:space="preserve">Rakennat todennäköisesti kissan maahan .</w:t>
      </w:r>
    </w:p>
    <w:p>
      <w:r>
        <w:rPr>
          <w:b/>
        </w:rPr>
        <w:t xml:space="preserve">Tulos</w:t>
      </w:r>
    </w:p>
    <w:p>
      <w:r>
        <w:t xml:space="preserve">Löydät todennäköisesti suojaa ullakolta .</w:t>
      </w:r>
    </w:p>
    <w:p>
      <w:r>
        <w:rPr>
          <w:b/>
        </w:rPr>
        <w:t xml:space="preserve">Tulos</w:t>
      </w:r>
    </w:p>
    <w:p>
      <w:r>
        <w:t xml:space="preserve">Löydät todennäköisesti huijauksen poliisista .</w:t>
      </w:r>
    </w:p>
    <w:p>
      <w:r>
        <w:rPr>
          <w:b/>
        </w:rPr>
        <w:t xml:space="preserve">Esimerkki 4.5241</w:t>
      </w:r>
    </w:p>
    <w:p>
      <w:r>
        <w:t xml:space="preserve">Voit varata sängyn oravan pitämistä varten .</w:t>
      </w:r>
    </w:p>
    <w:p>
      <w:r>
        <w:rPr>
          <w:b/>
        </w:rPr>
        <w:t xml:space="preserve">Tulos</w:t>
      </w:r>
    </w:p>
    <w:p>
      <w:r>
        <w:t xml:space="preserve">Voit toimittaa varaston konferenssin pitämistä varten .</w:t>
      </w:r>
    </w:p>
    <w:p>
      <w:r>
        <w:rPr>
          <w:b/>
        </w:rPr>
        <w:t xml:space="preserve">Tulos</w:t>
      </w:r>
    </w:p>
    <w:p>
      <w:r>
        <w:t xml:space="preserve">Voit ratkaista laatikko ostaa sika .</w:t>
      </w:r>
    </w:p>
    <w:p>
      <w:r>
        <w:rPr>
          <w:b/>
        </w:rPr>
        <w:t xml:space="preserve">Tulos</w:t>
      </w:r>
    </w:p>
    <w:p>
      <w:r>
        <w:t xml:space="preserve">Voit pitää sikaa karsinassa.</w:t>
      </w:r>
    </w:p>
    <w:p>
      <w:r>
        <w:rPr>
          <w:b/>
        </w:rPr>
        <w:t xml:space="preserve">Tulos</w:t>
      </w:r>
    </w:p>
    <w:p>
      <w:r>
        <w:t xml:space="preserve">Voit käyttää kynää pitämään peukalon .</w:t>
      </w:r>
    </w:p>
    <w:p>
      <w:r>
        <w:rPr>
          <w:b/>
        </w:rPr>
        <w:t xml:space="preserve">Esimerkki 4.5242</w:t>
      </w:r>
    </w:p>
    <w:p>
      <w:r>
        <w:t xml:space="preserve">Vuosipäivänäsi antaisit lahjan.</w:t>
      </w:r>
    </w:p>
    <w:p>
      <w:r>
        <w:rPr>
          <w:b/>
        </w:rPr>
        <w:t xml:space="preserve">Tulos</w:t>
      </w:r>
    </w:p>
    <w:p>
      <w:r>
        <w:t xml:space="preserve">Ohjelmassanne annatte lahjan.</w:t>
      </w:r>
    </w:p>
    <w:p>
      <w:r>
        <w:rPr>
          <w:b/>
        </w:rPr>
        <w:t xml:space="preserve">Tulos</w:t>
      </w:r>
    </w:p>
    <w:p>
      <w:r>
        <w:t xml:space="preserve">Vuosipäivänänne , antaisitte bash .</w:t>
      </w:r>
    </w:p>
    <w:p>
      <w:r>
        <w:rPr>
          <w:b/>
        </w:rPr>
        <w:t xml:space="preserve">Tulos</w:t>
      </w:r>
    </w:p>
    <w:p>
      <w:r>
        <w:t xml:space="preserve">Tiskilläsi , antaisit lahjan .</w:t>
      </w:r>
    </w:p>
    <w:p>
      <w:r>
        <w:rPr>
          <w:b/>
        </w:rPr>
        <w:t xml:space="preserve">Tulos</w:t>
      </w:r>
    </w:p>
    <w:p>
      <w:r>
        <w:t xml:space="preserve">Teidän ehdoillanne , antaisitte möykyn .</w:t>
      </w:r>
    </w:p>
    <w:p>
      <w:r>
        <w:rPr>
          <w:b/>
        </w:rPr>
        <w:t xml:space="preserve">Esimerkki 4.5243</w:t>
      </w:r>
    </w:p>
    <w:p>
      <w:r>
        <w:t xml:space="preserve">Löydät todennäköisesti mehiläisen etsimässä hunajaa .</w:t>
      </w:r>
    </w:p>
    <w:p>
      <w:r>
        <w:rPr>
          <w:b/>
        </w:rPr>
        <w:t xml:space="preserve">Tulos</w:t>
      </w:r>
    </w:p>
    <w:p>
      <w:r>
        <w:t xml:space="preserve">Luultavasti luotat mehiläiseen, joka etsii hunajaa .</w:t>
      </w:r>
    </w:p>
    <w:p>
      <w:r>
        <w:rPr>
          <w:b/>
        </w:rPr>
        <w:t xml:space="preserve">Tulos</w:t>
      </w:r>
    </w:p>
    <w:p>
      <w:r>
        <w:t xml:space="preserve">Kutsut todennäköisesti mehiläisen toimittamaan hunajaa .</w:t>
      </w:r>
    </w:p>
    <w:p>
      <w:r>
        <w:rPr>
          <w:b/>
        </w:rPr>
        <w:t xml:space="preserve">Tulos</w:t>
      </w:r>
    </w:p>
    <w:p>
      <w:r>
        <w:t xml:space="preserve">Löydät todennäköisesti mehiläisen etsimässä hunajaa.</w:t>
      </w:r>
    </w:p>
    <w:p>
      <w:r>
        <w:rPr>
          <w:b/>
        </w:rPr>
        <w:t xml:space="preserve">Tulos</w:t>
      </w:r>
    </w:p>
    <w:p>
      <w:r>
        <w:t xml:space="preserve">Sinä todennäköisesti pidät mehiläisen hunajakuormassa .</w:t>
      </w:r>
    </w:p>
    <w:p>
      <w:r>
        <w:rPr>
          <w:b/>
        </w:rPr>
        <w:t xml:space="preserve">Esimerkki 4.5244</w:t>
      </w:r>
    </w:p>
    <w:p>
      <w:r>
        <w:t xml:space="preserve">Äiti voi nousta pelastamaan lapsensa .</w:t>
      </w:r>
    </w:p>
    <w:p>
      <w:r>
        <w:rPr>
          <w:b/>
        </w:rPr>
        <w:t xml:space="preserve">Tulos</w:t>
      </w:r>
    </w:p>
    <w:p>
      <w:r>
        <w:t xml:space="preserve">Äiti voi matkustaa säilyttääkseen lapsensa .</w:t>
      </w:r>
    </w:p>
    <w:p>
      <w:r>
        <w:rPr>
          <w:b/>
        </w:rPr>
        <w:t xml:space="preserve">Tulos</w:t>
      </w:r>
    </w:p>
    <w:p>
      <w:r>
        <w:t xml:space="preserve">Äiti voi kuolla pelastaakseen lapsensa.</w:t>
      </w:r>
    </w:p>
    <w:p>
      <w:r>
        <w:rPr>
          <w:b/>
        </w:rPr>
        <w:t xml:space="preserve">Tulos</w:t>
      </w:r>
    </w:p>
    <w:p>
      <w:r>
        <w:t xml:space="preserve">Äiti voi tuhota pelastaakseen lapsensa .</w:t>
      </w:r>
    </w:p>
    <w:p>
      <w:r>
        <w:rPr>
          <w:b/>
        </w:rPr>
        <w:t xml:space="preserve">Tulos</w:t>
      </w:r>
    </w:p>
    <w:p>
      <w:r>
        <w:t xml:space="preserve">Uhri voi kuolla pelastaakseen lapsensa .</w:t>
      </w:r>
    </w:p>
    <w:p>
      <w:r>
        <w:rPr>
          <w:b/>
        </w:rPr>
        <w:t xml:space="preserve">Esimerkki 4.5245</w:t>
      </w:r>
    </w:p>
    <w:p>
      <w:r>
        <w:t xml:space="preserve">Löydät todennäköisesti kupin kassakoneesta .</w:t>
      </w:r>
    </w:p>
    <w:p>
      <w:r>
        <w:rPr>
          <w:b/>
        </w:rPr>
        <w:t xml:space="preserve">Tulos</w:t>
      </w:r>
    </w:p>
    <w:p>
      <w:r>
        <w:t xml:space="preserve">Löydät todennäköisesti shekin kassakoneesta.</w:t>
      </w:r>
    </w:p>
    <w:p>
      <w:r>
        <w:rPr>
          <w:b/>
        </w:rPr>
        <w:t xml:space="preserve">Tulos</w:t>
      </w:r>
    </w:p>
    <w:p>
      <w:r>
        <w:t xml:space="preserve">Todennäköisesti tikkaat shekin kassakoneessa .</w:t>
      </w:r>
    </w:p>
    <w:p>
      <w:r>
        <w:rPr>
          <w:b/>
        </w:rPr>
        <w:t xml:space="preserve">Tulos</w:t>
      </w:r>
    </w:p>
    <w:p>
      <w:r>
        <w:t xml:space="preserve">Löydät todennäköisesti kirjanmerkin kassakoneesta .</w:t>
      </w:r>
    </w:p>
    <w:p>
      <w:r>
        <w:rPr>
          <w:b/>
        </w:rPr>
        <w:t xml:space="preserve">Tulos</w:t>
      </w:r>
    </w:p>
    <w:p>
      <w:r>
        <w:t xml:space="preserve">Löydät todennäköisesti salasanan kassakoneesta .</w:t>
      </w:r>
    </w:p>
    <w:p>
      <w:r>
        <w:rPr>
          <w:b/>
        </w:rPr>
        <w:t xml:space="preserve">Esimerkki 4.5246</w:t>
      </w:r>
    </w:p>
    <w:p>
      <w:r>
        <w:t xml:space="preserve">Leivoisit kakun, koska ystäväsi juhlii syntymäpäivää.</w:t>
      </w:r>
    </w:p>
    <w:p>
      <w:r>
        <w:rPr>
          <w:b/>
        </w:rPr>
        <w:t xml:space="preserve">Tulos</w:t>
      </w:r>
    </w:p>
    <w:p>
      <w:r>
        <w:t xml:space="preserve">Leivoisit numeron, koska ystäväsi tuhlaa syntymäpäivää .</w:t>
      </w:r>
    </w:p>
    <w:p>
      <w:r>
        <w:rPr>
          <w:b/>
        </w:rPr>
        <w:t xml:space="preserve">Tulos</w:t>
      </w:r>
    </w:p>
    <w:p>
      <w:r>
        <w:t xml:space="preserve">Leivoisit grillijuhlat, koska ystäväsi oli velkaa syntymäpäivän .</w:t>
      </w:r>
    </w:p>
    <w:p>
      <w:r>
        <w:rPr>
          <w:b/>
        </w:rPr>
        <w:t xml:space="preserve">Tulos</w:t>
      </w:r>
    </w:p>
    <w:p>
      <w:r>
        <w:t xml:space="preserve">Saattaisit saada oluen, koska ystäväsi juhlii syntymäpäivää .</w:t>
      </w:r>
    </w:p>
    <w:p>
      <w:r>
        <w:rPr>
          <w:b/>
        </w:rPr>
        <w:t xml:space="preserve">Tulos</w:t>
      </w:r>
    </w:p>
    <w:p>
      <w:r>
        <w:t xml:space="preserve">Leivoisit kakun, koska nauha poltti kaasua .</w:t>
      </w:r>
    </w:p>
    <w:p>
      <w:r>
        <w:rPr>
          <w:b/>
        </w:rPr>
        <w:t xml:space="preserve">Esimerkki 4.5247</w:t>
      </w:r>
    </w:p>
    <w:p>
      <w:r>
        <w:t xml:space="preserve">Sidoin köyteen liitoksen .</w:t>
      </w:r>
    </w:p>
    <w:p>
      <w:r>
        <w:rPr>
          <w:b/>
        </w:rPr>
        <w:t xml:space="preserve">Tulos</w:t>
      </w:r>
    </w:p>
    <w:p>
      <w:r>
        <w:t xml:space="preserve">Sidoin yhden hiekkaan .</w:t>
      </w:r>
    </w:p>
    <w:p>
      <w:r>
        <w:rPr>
          <w:b/>
        </w:rPr>
        <w:t xml:space="preserve">Tulos</w:t>
      </w:r>
    </w:p>
    <w:p>
      <w:r>
        <w:t xml:space="preserve">Sidoin köyteen solmun.</w:t>
      </w:r>
    </w:p>
    <w:p>
      <w:r>
        <w:rPr>
          <w:b/>
        </w:rPr>
        <w:t xml:space="preserve">Tulos</w:t>
      </w:r>
    </w:p>
    <w:p>
      <w:r>
        <w:t xml:space="preserve">Sidoin vyön pakettiautoon .</w:t>
      </w:r>
    </w:p>
    <w:p>
      <w:r>
        <w:rPr>
          <w:b/>
        </w:rPr>
        <w:t xml:space="preserve">Tulos</w:t>
      </w:r>
    </w:p>
    <w:p>
      <w:r>
        <w:t xml:space="preserve">Sidoin kalan köyteen .</w:t>
      </w:r>
    </w:p>
    <w:p>
      <w:r>
        <w:rPr>
          <w:b/>
        </w:rPr>
        <w:t xml:space="preserve">Esimerkki 4.5248</w:t>
      </w:r>
    </w:p>
    <w:p>
      <w:r>
        <w:t xml:space="preserve">Tasangon läpi virtaa monia hienoja virtauksia.</w:t>
      </w:r>
    </w:p>
    <w:p>
      <w:r>
        <w:rPr>
          <w:b/>
        </w:rPr>
        <w:t xml:space="preserve">Tulos</w:t>
      </w:r>
    </w:p>
    <w:p>
      <w:r>
        <w:t xml:space="preserve">Monet kovat virtaukset kulkevat verenkierron läpi .</w:t>
      </w:r>
    </w:p>
    <w:p>
      <w:r>
        <w:rPr>
          <w:b/>
        </w:rPr>
        <w:t xml:space="preserve">Tulos</w:t>
      </w:r>
    </w:p>
    <w:p>
      <w:r>
        <w:t xml:space="preserve">Monet voimakkaat virtaukset liikkuvat eetterin läpi .</w:t>
      </w:r>
    </w:p>
    <w:p>
      <w:r>
        <w:rPr>
          <w:b/>
        </w:rPr>
        <w:t xml:space="preserve">Tulos</w:t>
      </w:r>
    </w:p>
    <w:p>
      <w:r>
        <w:t xml:space="preserve">Monet voimakkaat virtaukset vavisuttavat altaan läpi .</w:t>
      </w:r>
    </w:p>
    <w:p>
      <w:r>
        <w:rPr>
          <w:b/>
        </w:rPr>
        <w:t xml:space="preserve">Tulos</w:t>
      </w:r>
    </w:p>
    <w:p>
      <w:r>
        <w:t xml:space="preserve">Valtameressä virtaa monia voimakkaita virtauksia.</w:t>
      </w:r>
    </w:p>
    <w:p>
      <w:r>
        <w:rPr>
          <w:b/>
        </w:rPr>
        <w:t xml:space="preserve">Esimerkki 4.5249</w:t>
      </w:r>
    </w:p>
    <w:p>
      <w:r>
        <w:t xml:space="preserve">Jonkun odottamisen vaikutus on se, että sinulla on aikaa kamppailla .</w:t>
      </w:r>
    </w:p>
    <w:p>
      <w:r>
        <w:rPr>
          <w:b/>
        </w:rPr>
        <w:t xml:space="preserve">Tulos</w:t>
      </w:r>
    </w:p>
    <w:p>
      <w:r>
        <w:t xml:space="preserve">Jonkun odottamisen vaikutus on se, että sinulla on aikaa kypsyä .</w:t>
      </w:r>
    </w:p>
    <w:p>
      <w:r>
        <w:rPr>
          <w:b/>
        </w:rPr>
        <w:t xml:space="preserve">Tulos</w:t>
      </w:r>
    </w:p>
    <w:p>
      <w:r>
        <w:t xml:space="preserve">Jonkun odottaminen vaikuttaa siihen, että sinulla on aikaa ajatella.</w:t>
      </w:r>
    </w:p>
    <w:p>
      <w:r>
        <w:rPr>
          <w:b/>
        </w:rPr>
        <w:t xml:space="preserve">Tulos</w:t>
      </w:r>
    </w:p>
    <w:p>
      <w:r>
        <w:t xml:space="preserve">Jonkun odottamisen vaikutus on se, että sinulla on aikaa pakkomielteelle .</w:t>
      </w:r>
    </w:p>
    <w:p>
      <w:r>
        <w:rPr>
          <w:b/>
        </w:rPr>
        <w:t xml:space="preserve">Tulos</w:t>
      </w:r>
    </w:p>
    <w:p>
      <w:r>
        <w:t xml:space="preserve">Jonkun odottamisen vaikutus on, että sinulla on aikaa toimia .</w:t>
      </w:r>
    </w:p>
    <w:p>
      <w:r>
        <w:rPr>
          <w:b/>
        </w:rPr>
        <w:t xml:space="preserve">Esimerkki 4.5250</w:t>
      </w:r>
    </w:p>
    <w:p>
      <w:r>
        <w:t xml:space="preserve">Eläimet voivat nauraa elokuvissa .</w:t>
      </w:r>
    </w:p>
    <w:p>
      <w:r>
        <w:rPr>
          <w:b/>
        </w:rPr>
        <w:t xml:space="preserve">Tulos</w:t>
      </w:r>
    </w:p>
    <w:p>
      <w:r>
        <w:t xml:space="preserve">Eläimet voivat kääntyä elokuvissa .</w:t>
      </w:r>
    </w:p>
    <w:p>
      <w:r>
        <w:rPr>
          <w:b/>
        </w:rPr>
        <w:t xml:space="preserve">Tulos</w:t>
      </w:r>
    </w:p>
    <w:p>
      <w:r>
        <w:t xml:space="preserve">Eläimet voivat olla elokuvien pääosissa.</w:t>
      </w:r>
    </w:p>
    <w:p>
      <w:r>
        <w:rPr>
          <w:b/>
        </w:rPr>
        <w:t xml:space="preserve">Tulos</w:t>
      </w:r>
    </w:p>
    <w:p>
      <w:r>
        <w:t xml:space="preserve">Eläimet voivat kärsiä elokuvissa .</w:t>
      </w:r>
    </w:p>
    <w:p>
      <w:r>
        <w:rPr>
          <w:b/>
        </w:rPr>
        <w:t xml:space="preserve">Tulos</w:t>
      </w:r>
    </w:p>
    <w:p>
      <w:r>
        <w:t xml:space="preserve">Eläimet voivat juontaa elokuvissa .</w:t>
      </w:r>
    </w:p>
    <w:p>
      <w:r>
        <w:rPr>
          <w:b/>
        </w:rPr>
        <w:t xml:space="preserve">Esimerkki 4.5251</w:t>
      </w:r>
    </w:p>
    <w:p>
      <w:r>
        <w:t xml:space="preserve">mutta puuta kuljetetaan usein lämmitykseen .</w:t>
      </w:r>
    </w:p>
    <w:p>
      <w:r>
        <w:rPr>
          <w:b/>
        </w:rPr>
        <w:t xml:space="preserve">Tulos</w:t>
      </w:r>
    </w:p>
    <w:p>
      <w:r>
        <w:t xml:space="preserve">sähköistä induktiota käytetään lopulta lämmitykseen .</w:t>
      </w:r>
    </w:p>
    <w:p>
      <w:r>
        <w:rPr>
          <w:b/>
        </w:rPr>
        <w:t xml:space="preserve">Tulos</w:t>
      </w:r>
    </w:p>
    <w:p>
      <w:r>
        <w:t xml:space="preserve">tulipalon kuori on usein ratkaisevan tärkeää lämmityksessä .</w:t>
      </w:r>
    </w:p>
    <w:p>
      <w:r>
        <w:rPr>
          <w:b/>
        </w:rPr>
        <w:t xml:space="preserve">Tulos</w:t>
      </w:r>
    </w:p>
    <w:p>
      <w:r>
        <w:t xml:space="preserve">Th pdf ladataan usein kehystettäväksi .</w:t>
      </w:r>
    </w:p>
    <w:p>
      <w:r>
        <w:rPr>
          <w:b/>
        </w:rPr>
        <w:t xml:space="preserve">Tulos</w:t>
      </w:r>
    </w:p>
    <w:p>
      <w:r>
        <w:t xml:space="preserve">Lämmitykseen käytetään usein maakaasua.</w:t>
      </w:r>
    </w:p>
    <w:p>
      <w:r>
        <w:rPr>
          <w:b/>
        </w:rPr>
        <w:t xml:space="preserve">Esimerkki 4.5252</w:t>
      </w:r>
    </w:p>
    <w:p>
      <w:r>
        <w:t xml:space="preserve">Ihmiset tarvitsevat signaaleja kuullakseen melua .</w:t>
      </w:r>
    </w:p>
    <w:p>
      <w:r>
        <w:rPr>
          <w:b/>
        </w:rPr>
        <w:t xml:space="preserve">Tulos</w:t>
      </w:r>
    </w:p>
    <w:p>
      <w:r>
        <w:t xml:space="preserve">Ihmiset tarvitsevat korvat kuullakseen melua.</w:t>
      </w:r>
    </w:p>
    <w:p>
      <w:r>
        <w:rPr>
          <w:b/>
        </w:rPr>
        <w:t xml:space="preserve">Tulos</w:t>
      </w:r>
    </w:p>
    <w:p>
      <w:r>
        <w:t xml:space="preserve">Ihmiset tarvitsevat kypärät kuullakseen melua .</w:t>
      </w:r>
    </w:p>
    <w:p>
      <w:r>
        <w:rPr>
          <w:b/>
        </w:rPr>
        <w:t xml:space="preserve">Tulos</w:t>
      </w:r>
    </w:p>
    <w:p>
      <w:r>
        <w:t xml:space="preserve">Arvot tarvitsevat korvat melun katkaisemiseen .</w:t>
      </w:r>
    </w:p>
    <w:p>
      <w:r>
        <w:rPr>
          <w:b/>
        </w:rPr>
        <w:t xml:space="preserve">Tulos</w:t>
      </w:r>
    </w:p>
    <w:p>
      <w:r>
        <w:t xml:space="preserve">Ihmiset tarvitsevat paristoja kuullakseen melua .</w:t>
      </w:r>
    </w:p>
    <w:p>
      <w:r>
        <w:rPr>
          <w:b/>
        </w:rPr>
        <w:t xml:space="preserve">Esimerkki 4.5253</w:t>
      </w:r>
    </w:p>
    <w:p>
      <w:r>
        <w:t xml:space="preserve">Kirosimme lohikäärmekelloa .</w:t>
      </w:r>
    </w:p>
    <w:p>
      <w:r>
        <w:rPr>
          <w:b/>
        </w:rPr>
        <w:t xml:space="preserve">Tulos</w:t>
      </w:r>
    </w:p>
    <w:p>
      <w:r>
        <w:t xml:space="preserve">Me vannoimme lohikäärmeen lohikäärmeelle .</w:t>
      </w:r>
    </w:p>
    <w:p>
      <w:r>
        <w:rPr>
          <w:b/>
        </w:rPr>
        <w:t xml:space="preserve">Tulos</w:t>
      </w:r>
    </w:p>
    <w:p>
      <w:r>
        <w:t xml:space="preserve">Saimme lohikäärmekärpäsen .</w:t>
      </w:r>
    </w:p>
    <w:p>
      <w:r>
        <w:rPr>
          <w:b/>
        </w:rPr>
        <w:t xml:space="preserve">Tulos</w:t>
      </w:r>
    </w:p>
    <w:p>
      <w:r>
        <w:t xml:space="preserve">Me vannoimme lohikäärmekärpäselle.</w:t>
      </w:r>
    </w:p>
    <w:p>
      <w:r>
        <w:rPr>
          <w:b/>
        </w:rPr>
        <w:t xml:space="preserve">Tulos</w:t>
      </w:r>
    </w:p>
    <w:p>
      <w:r>
        <w:t xml:space="preserve">Me lauloimme lohikäärmeen hengelle .</w:t>
      </w:r>
    </w:p>
    <w:p>
      <w:r>
        <w:rPr>
          <w:b/>
        </w:rPr>
        <w:t xml:space="preserve">Esimerkki 4.5254</w:t>
      </w:r>
    </w:p>
    <w:p>
      <w:r>
        <w:t xml:space="preserve">Jäisit sänkyyn, koska haluat jatkaa vielä jonkin aikaa .</w:t>
      </w:r>
    </w:p>
    <w:p>
      <w:r>
        <w:rPr>
          <w:b/>
        </w:rPr>
        <w:t xml:space="preserve">Tulos</w:t>
      </w:r>
    </w:p>
    <w:p>
      <w:r>
        <w:t xml:space="preserve">Jäisit sänkyyn, koska haluat nukkua jonkin aikaa.</w:t>
      </w:r>
    </w:p>
    <w:p>
      <w:r>
        <w:rPr>
          <w:b/>
        </w:rPr>
        <w:t xml:space="preserve">Tulos</w:t>
      </w:r>
    </w:p>
    <w:p>
      <w:r>
        <w:t xml:space="preserve">Jäisit sänkyyn, koska haluat nyyhkyttää jonkin aikaa .</w:t>
      </w:r>
    </w:p>
    <w:p>
      <w:r>
        <w:rPr>
          <w:b/>
        </w:rPr>
        <w:t xml:space="preserve">Tulos</w:t>
      </w:r>
    </w:p>
    <w:p>
      <w:r>
        <w:t xml:space="preserve">Jäisit sänkyyn, koska haluat huijata jonkin aikaa .</w:t>
      </w:r>
    </w:p>
    <w:p>
      <w:r>
        <w:rPr>
          <w:b/>
        </w:rPr>
        <w:t xml:space="preserve">Tulos</w:t>
      </w:r>
    </w:p>
    <w:p>
      <w:r>
        <w:t xml:space="preserve">Jäisit sänkyyn, koska haluat auttaa jonkin aikaa .</w:t>
      </w:r>
    </w:p>
    <w:p>
      <w:r>
        <w:rPr>
          <w:b/>
        </w:rPr>
        <w:t xml:space="preserve">Esimerkki 4.5255</w:t>
      </w:r>
    </w:p>
    <w:p>
      <w:r>
        <w:t xml:space="preserve">Avainta käytetään ohjauksen rajoittamiseen .</w:t>
      </w:r>
    </w:p>
    <w:p>
      <w:r>
        <w:rPr>
          <w:b/>
        </w:rPr>
        <w:t xml:space="preserve">Tulos</w:t>
      </w:r>
    </w:p>
    <w:p>
      <w:r>
        <w:t xml:space="preserve">Avain on suojattu haun rajoittamiseksi .</w:t>
      </w:r>
    </w:p>
    <w:p>
      <w:r>
        <w:rPr>
          <w:b/>
        </w:rPr>
        <w:t xml:space="preserve">Tulos</w:t>
      </w:r>
    </w:p>
    <w:p>
      <w:r>
        <w:t xml:space="preserve">Opiskelija on nimetty rajoittava voima.</w:t>
      </w:r>
    </w:p>
    <w:p>
      <w:r>
        <w:rPr>
          <w:b/>
        </w:rPr>
        <w:t xml:space="preserve">Tulos</w:t>
      </w:r>
    </w:p>
    <w:p>
      <w:r>
        <w:t xml:space="preserve">Kokous on perusteltu syytteen rajoittamiseksi .</w:t>
      </w:r>
    </w:p>
    <w:p>
      <w:r>
        <w:rPr>
          <w:b/>
        </w:rPr>
        <w:t xml:space="preserve">Tulos</w:t>
      </w:r>
    </w:p>
    <w:p>
      <w:r>
        <w:t xml:space="preserve">Avainta käytetään pääsyn rajoittamiseen.</w:t>
      </w:r>
    </w:p>
    <w:p>
      <w:r>
        <w:rPr>
          <w:b/>
        </w:rPr>
        <w:t xml:space="preserve">Esimerkki 4.5256</w:t>
      </w:r>
    </w:p>
    <w:p>
      <w:r>
        <w:t xml:space="preserve">Sinulla olisi loma, koska haluat saada hiuksesi haalistumaan paremmin .</w:t>
      </w:r>
    </w:p>
    <w:p>
      <w:r>
        <w:rPr>
          <w:b/>
        </w:rPr>
        <w:t xml:space="preserve">Tulos</w:t>
      </w:r>
    </w:p>
    <w:p>
      <w:r>
        <w:t xml:space="preserve">Sinulla olisi hiustenleikkaus, koska haluat kirjoittaa hiukset näyttävät paremmilta .</w:t>
      </w:r>
    </w:p>
    <w:p>
      <w:r>
        <w:rPr>
          <w:b/>
        </w:rPr>
        <w:t xml:space="preserve">Tulos</w:t>
      </w:r>
    </w:p>
    <w:p>
      <w:r>
        <w:t xml:space="preserve">Sinulla olisi hiustenleikkaus, koska haluat piilottaa hiuksesi näyttämään paremmalta .</w:t>
      </w:r>
    </w:p>
    <w:p>
      <w:r>
        <w:rPr>
          <w:b/>
        </w:rPr>
        <w:t xml:space="preserve">Tulos</w:t>
      </w:r>
    </w:p>
    <w:p>
      <w:r>
        <w:t xml:space="preserve">Sinulla olisi hiustenleikkuu, koska alat saada tavarasi näyttämään paremmalta .</w:t>
      </w:r>
    </w:p>
    <w:p>
      <w:r>
        <w:rPr>
          <w:b/>
        </w:rPr>
        <w:t xml:space="preserve">Tulos</w:t>
      </w:r>
    </w:p>
    <w:p>
      <w:r>
        <w:t xml:space="preserve">Leikkauttaisit hiuksesi, koska haluat saada ne näyttämään paremmilta.</w:t>
      </w:r>
    </w:p>
    <w:p>
      <w:r>
        <w:rPr>
          <w:b/>
        </w:rPr>
        <w:t xml:space="preserve">Esimerkki 4.5257</w:t>
      </w:r>
    </w:p>
    <w:p>
      <w:r>
        <w:t xml:space="preserve">Syöt lounasta, koska haluat saada energiaa iltapäiväksi.</w:t>
      </w:r>
    </w:p>
    <w:p>
      <w:r>
        <w:rPr>
          <w:b/>
        </w:rPr>
        <w:t xml:space="preserve">Tulos</w:t>
      </w:r>
    </w:p>
    <w:p>
      <w:r>
        <w:t xml:space="preserve">Söisit salaattia, koska haluat maitotuotteita iltapäiväksi .</w:t>
      </w:r>
    </w:p>
    <w:p>
      <w:r>
        <w:rPr>
          <w:b/>
        </w:rPr>
        <w:t xml:space="preserve">Tulos</w:t>
      </w:r>
    </w:p>
    <w:p>
      <w:r>
        <w:t xml:space="preserve">Luulisi, että lounas, koska haluat saada energiaa iltapäiväksi .</w:t>
      </w:r>
    </w:p>
    <w:p>
      <w:r>
        <w:rPr>
          <w:b/>
        </w:rPr>
        <w:t xml:space="preserve">Tulos</w:t>
      </w:r>
    </w:p>
    <w:p>
      <w:r>
        <w:t xml:space="preserve">Lounas on minimoitu, koska haluat saada energiaa iltapäiväksi.</w:t>
      </w:r>
    </w:p>
    <w:p>
      <w:r>
        <w:rPr>
          <w:b/>
        </w:rPr>
        <w:t xml:space="preserve">Tulos</w:t>
      </w:r>
    </w:p>
    <w:p>
      <w:r>
        <w:t xml:space="preserve">Lahjoittaisit lounaan, koska haluat saada energiaa iltapäiväksi .</w:t>
      </w:r>
    </w:p>
    <w:p>
      <w:r>
        <w:rPr>
          <w:b/>
        </w:rPr>
        <w:t xml:space="preserve">Esimerkki 4.5258</w:t>
      </w:r>
    </w:p>
    <w:p>
      <w:r>
        <w:t xml:space="preserve">Jos haluatte kuunnella musiikkia, laittakaa radio päälle.</w:t>
      </w:r>
    </w:p>
    <w:p>
      <w:r>
        <w:rPr>
          <w:b/>
        </w:rPr>
        <w:t xml:space="preserve">Tulos</w:t>
      </w:r>
    </w:p>
    <w:p>
      <w:r>
        <w:t xml:space="preserve">Jos kokki kuuntelee musiikkia, kannattaa laittaa radio päälle.</w:t>
      </w:r>
    </w:p>
    <w:p>
      <w:r>
        <w:rPr>
          <w:b/>
        </w:rPr>
        <w:t xml:space="preserve">Tulos</w:t>
      </w:r>
    </w:p>
    <w:p>
      <w:r>
        <w:t xml:space="preserve">Jos haluat kuunnella musiikkia, sinun on kytkettävä kännykkä päälle.</w:t>
      </w:r>
    </w:p>
    <w:p>
      <w:r>
        <w:rPr>
          <w:b/>
        </w:rPr>
        <w:t xml:space="preserve">Tulos</w:t>
      </w:r>
    </w:p>
    <w:p>
      <w:r>
        <w:t xml:space="preserve">Jos haluat kuunnella musiikkia, kytke radio päälle.</w:t>
      </w:r>
    </w:p>
    <w:p>
      <w:r>
        <w:rPr>
          <w:b/>
        </w:rPr>
        <w:t xml:space="preserve">Tulos</w:t>
      </w:r>
    </w:p>
    <w:p>
      <w:r>
        <w:t xml:space="preserve">Jos haluatte kuunnella musiikkia, teidän pitäisi laittaa radio päälle.</w:t>
      </w:r>
    </w:p>
    <w:p>
      <w:r>
        <w:rPr>
          <w:b/>
        </w:rPr>
        <w:t xml:space="preserve">Esimerkki 4.5259</w:t>
      </w:r>
    </w:p>
    <w:p>
      <w:r>
        <w:t xml:space="preserve">Jos haluat syödä ravintolassa, sinun on maksettava sen kustannukset.</w:t>
      </w:r>
    </w:p>
    <w:p>
      <w:r>
        <w:rPr>
          <w:b/>
        </w:rPr>
        <w:t xml:space="preserve">Tulos</w:t>
      </w:r>
    </w:p>
    <w:p>
      <w:r>
        <w:t xml:space="preserve">Jos haluat hampurilaisen ravintolassa, sinun on ilmoitettava sen sijainti .</w:t>
      </w:r>
    </w:p>
    <w:p>
      <w:r>
        <w:rPr>
          <w:b/>
        </w:rPr>
        <w:t xml:space="preserve">Tulos</w:t>
      </w:r>
    </w:p>
    <w:p>
      <w:r>
        <w:t xml:space="preserve">Ravintolan validoimiseksi sinun on tutkittava sen sijainti .</w:t>
      </w:r>
    </w:p>
    <w:p>
      <w:r>
        <w:rPr>
          <w:b/>
        </w:rPr>
        <w:t xml:space="preserve">Tulos</w:t>
      </w:r>
    </w:p>
    <w:p>
      <w:r>
        <w:t xml:space="preserve">Jos haluat syödä ravintolassa, sinun on tiedettävä sen sijainti.</w:t>
      </w:r>
    </w:p>
    <w:p>
      <w:r>
        <w:rPr>
          <w:b/>
        </w:rPr>
        <w:t xml:space="preserve">Tulos</w:t>
      </w:r>
    </w:p>
    <w:p>
      <w:r>
        <w:t xml:space="preserve">Vapaaehtoistyötä ravintolassa varten sinun on tiedettävä sen sijainti .</w:t>
      </w:r>
    </w:p>
    <w:p>
      <w:r>
        <w:rPr>
          <w:b/>
        </w:rPr>
        <w:t xml:space="preserve">Esimerkki 4.5260</w:t>
      </w:r>
    </w:p>
    <w:p>
      <w:r>
        <w:t xml:space="preserve">Jos pysyt syömään päivällistä, sinun pitäisi mennä keittiöön .</w:t>
      </w:r>
    </w:p>
    <w:p>
      <w:r>
        <w:rPr>
          <w:b/>
        </w:rPr>
        <w:t xml:space="preserve">Tulos</w:t>
      </w:r>
    </w:p>
    <w:p>
      <w:r>
        <w:t xml:space="preserve">Jos haluatte syödä vegaanisesti, teidän pitäisi mennä keittiöön .</w:t>
      </w:r>
    </w:p>
    <w:p>
      <w:r>
        <w:rPr>
          <w:b/>
        </w:rPr>
        <w:t xml:space="preserve">Tulos</w:t>
      </w:r>
    </w:p>
    <w:p>
      <w:r>
        <w:t xml:space="preserve">Jos teet töitä syödä vegaani niin sinun pitäisi mennä keittiöön .</w:t>
      </w:r>
    </w:p>
    <w:p>
      <w:r>
        <w:rPr>
          <w:b/>
        </w:rPr>
        <w:t xml:space="preserve">Tulos</w:t>
      </w:r>
    </w:p>
    <w:p>
      <w:r>
        <w:t xml:space="preserve">Jos haluat grillata illallista, sinun pitäisi mennä piknikille .</w:t>
      </w:r>
    </w:p>
    <w:p>
      <w:r>
        <w:rPr>
          <w:b/>
        </w:rPr>
        <w:t xml:space="preserve">Tulos</w:t>
      </w:r>
    </w:p>
    <w:p>
      <w:r>
        <w:t xml:space="preserve">Jos haluat syödä päivällistä, sinun on mentävä keittiöön.</w:t>
      </w:r>
    </w:p>
    <w:p>
      <w:r>
        <w:rPr>
          <w:b/>
        </w:rPr>
        <w:t xml:space="preserve">Esimerkki 4.5261</w:t>
      </w:r>
    </w:p>
    <w:p>
      <w:r>
        <w:t xml:space="preserve">Todennäköisesti todistat sotaa maratonilla .</w:t>
      </w:r>
    </w:p>
    <w:p>
      <w:r>
        <w:rPr>
          <w:b/>
        </w:rPr>
        <w:t xml:space="preserve">Tulos</w:t>
      </w:r>
    </w:p>
    <w:p>
      <w:r>
        <w:t xml:space="preserve">Laskeudut todennäköisesti avaruusaluksella laatikkoon .</w:t>
      </w:r>
    </w:p>
    <w:p>
      <w:r>
        <w:rPr>
          <w:b/>
        </w:rPr>
        <w:t xml:space="preserve">Tulos</w:t>
      </w:r>
    </w:p>
    <w:p>
      <w:r>
        <w:t xml:space="preserve">Löydät todennäköisesti ruksin laatikosta.</w:t>
      </w:r>
    </w:p>
    <w:p>
      <w:r>
        <w:rPr>
          <w:b/>
        </w:rPr>
        <w:t xml:space="preserve">Tulos</w:t>
      </w:r>
    </w:p>
    <w:p>
      <w:r>
        <w:t xml:space="preserve">Todennäköisesti tunnistat pesän laatikossa .</w:t>
      </w:r>
    </w:p>
    <w:p>
      <w:r>
        <w:rPr>
          <w:b/>
        </w:rPr>
        <w:t xml:space="preserve">Tulos</w:t>
      </w:r>
    </w:p>
    <w:p>
      <w:r>
        <w:t xml:space="preserve">Vedät todennäköisesti apinaa laumassa .</w:t>
      </w:r>
    </w:p>
    <w:p>
      <w:r>
        <w:rPr>
          <w:b/>
        </w:rPr>
        <w:t xml:space="preserve">Esimerkki 4.5262</w:t>
      </w:r>
    </w:p>
    <w:p>
      <w:r>
        <w:t xml:space="preserve">Löydät todennäköisesti helposti kerrostalon lähiöstä .</w:t>
      </w:r>
    </w:p>
    <w:p>
      <w:r>
        <w:rPr>
          <w:b/>
        </w:rPr>
        <w:t xml:space="preserve">Tulos</w:t>
      </w:r>
    </w:p>
    <w:p>
      <w:r>
        <w:t xml:space="preserve">Et todennäköisesti löydä kerrostaloa mistään lähiöstä .</w:t>
      </w:r>
    </w:p>
    <w:p>
      <w:r>
        <w:rPr>
          <w:b/>
        </w:rPr>
        <w:t xml:space="preserve">Tulos</w:t>
      </w:r>
    </w:p>
    <w:p>
      <w:r>
        <w:t xml:space="preserve">Löydät todennäköisesti asumispalvelun lähiöissä .</w:t>
      </w:r>
    </w:p>
    <w:p>
      <w:r>
        <w:rPr>
          <w:b/>
        </w:rPr>
        <w:t xml:space="preserve">Tulos</w:t>
      </w:r>
    </w:p>
    <w:p>
      <w:r>
        <w:t xml:space="preserve">Löydät todennäköisesti kerrostalon yleensä esikaupunkialueella .</w:t>
      </w:r>
    </w:p>
    <w:p>
      <w:r>
        <w:rPr>
          <w:b/>
        </w:rPr>
        <w:t xml:space="preserve">Tulos</w:t>
      </w:r>
    </w:p>
    <w:p>
      <w:r>
        <w:t xml:space="preserve">Löydät todennäköisesti kerrostalon lähiöstä.</w:t>
      </w:r>
    </w:p>
    <w:p>
      <w:r>
        <w:rPr>
          <w:b/>
        </w:rPr>
        <w:t xml:space="preserve">Esimerkki 4.5263</w:t>
      </w:r>
    </w:p>
    <w:p>
      <w:r>
        <w:t xml:space="preserve">Uteliaisuus saisi sinut hyppäämään lukemaan sanomalehteä .</w:t>
      </w:r>
    </w:p>
    <w:p>
      <w:r>
        <w:rPr>
          <w:b/>
        </w:rPr>
        <w:t xml:space="preserve">Tulos</w:t>
      </w:r>
    </w:p>
    <w:p>
      <w:r>
        <w:t xml:space="preserve">Uteliaisuus tarvitsisi haluat tarkistaa koiran .</w:t>
      </w:r>
    </w:p>
    <w:p>
      <w:r>
        <w:rPr>
          <w:b/>
        </w:rPr>
        <w:t xml:space="preserve">Tulos</w:t>
      </w:r>
    </w:p>
    <w:p>
      <w:r>
        <w:t xml:space="preserve">Uteliaisuus tukisi haluat polttaa sanomalehden .</w:t>
      </w:r>
    </w:p>
    <w:p>
      <w:r>
        <w:rPr>
          <w:b/>
        </w:rPr>
        <w:t xml:space="preserve">Tulos</w:t>
      </w:r>
    </w:p>
    <w:p>
      <w:r>
        <w:t xml:space="preserve">Uteliaisuus saisi sinut lukemaan sanomalehteä.</w:t>
      </w:r>
    </w:p>
    <w:p>
      <w:r>
        <w:rPr>
          <w:b/>
        </w:rPr>
        <w:t xml:space="preserve">Tulos</w:t>
      </w:r>
    </w:p>
    <w:p>
      <w:r>
        <w:t xml:space="preserve">Uteliaisuus olisi leikata haluat edustaa sanomalehti .</w:t>
      </w:r>
    </w:p>
    <w:p>
      <w:r>
        <w:rPr>
          <w:b/>
        </w:rPr>
        <w:t xml:space="preserve">Esimerkki 4.5264</w:t>
      </w:r>
    </w:p>
    <w:p>
      <w:r>
        <w:t xml:space="preserve">Löydät todennäköisesti maton mattoliikkeen takana olevasta roskiksesta.</w:t>
      </w:r>
    </w:p>
    <w:p>
      <w:r>
        <w:rPr>
          <w:b/>
        </w:rPr>
        <w:t xml:space="preserve">Tulos</w:t>
      </w:r>
    </w:p>
    <w:p>
      <w:r>
        <w:t xml:space="preserve">Olet todennäköisesti pestä matto roskiksessa takana matto myymälä .</w:t>
      </w:r>
    </w:p>
    <w:p>
      <w:r>
        <w:rPr>
          <w:b/>
        </w:rPr>
        <w:t xml:space="preserve">Tulos</w:t>
      </w:r>
    </w:p>
    <w:p>
      <w:r>
        <w:t xml:space="preserve">Olet kuuluisa siitä, että löydät maton golfkaupan takana olevasta roskiksesta .</w:t>
      </w:r>
    </w:p>
    <w:p>
      <w:r>
        <w:rPr>
          <w:b/>
        </w:rPr>
        <w:t xml:space="preserve">Tulos</w:t>
      </w:r>
    </w:p>
    <w:p>
      <w:r>
        <w:t xml:space="preserve">Olet todennäköisesti pelata matto roskiksessa takana matto myymälä .</w:t>
      </w:r>
    </w:p>
    <w:p>
      <w:r>
        <w:rPr>
          <w:b/>
        </w:rPr>
        <w:t xml:space="preserve">Tulos</w:t>
      </w:r>
    </w:p>
    <w:p>
      <w:r>
        <w:t xml:space="preserve">Löydät todennäköisesti maton lääkevaraston takana olevasta roskiksesta.</w:t>
      </w:r>
    </w:p>
    <w:p>
      <w:r>
        <w:rPr>
          <w:b/>
        </w:rPr>
        <w:t xml:space="preserve">Esimerkki 4.5265</w:t>
      </w:r>
    </w:p>
    <w:p>
      <w:r>
        <w:t xml:space="preserve">Pieni mielikuvitus ja pahvilaatikko voivat viihdyttää lasta tuntikausia.</w:t>
      </w:r>
    </w:p>
    <w:p>
      <w:r>
        <w:rPr>
          <w:b/>
        </w:rPr>
        <w:t xml:space="preserve">Tulos</w:t>
      </w:r>
    </w:p>
    <w:p>
      <w:r>
        <w:t xml:space="preserve">Pieni mielikuvitus ja pahvilaatikko voivat viihdyttää lasta paristojen ajan.</w:t>
      </w:r>
    </w:p>
    <w:p>
      <w:r>
        <w:rPr>
          <w:b/>
        </w:rPr>
        <w:t xml:space="preserve">Tulos</w:t>
      </w:r>
    </w:p>
    <w:p>
      <w:r>
        <w:t xml:space="preserve">Pieni mielikuvitus ja pahvilaatikko voivat kiusata lasta tuntikausia.</w:t>
      </w:r>
    </w:p>
    <w:p>
      <w:r>
        <w:rPr>
          <w:b/>
        </w:rPr>
        <w:t xml:space="preserve">Tulos</w:t>
      </w:r>
    </w:p>
    <w:p>
      <w:r>
        <w:t xml:space="preserve">Pieni mielikuvitus ja pahvilaatikko voivat viihdyttää luokkaa tuntikausia.</w:t>
      </w:r>
    </w:p>
    <w:p>
      <w:r>
        <w:rPr>
          <w:b/>
        </w:rPr>
        <w:t xml:space="preserve">Tulos</w:t>
      </w:r>
    </w:p>
    <w:p>
      <w:r>
        <w:t xml:space="preserve">Pieni ämpäri ja pahvilaatikko voivat rasvata kannen tuntikausiksi.</w:t>
      </w:r>
    </w:p>
    <w:p>
      <w:r>
        <w:rPr>
          <w:b/>
        </w:rPr>
        <w:t xml:space="preserve">Esimerkki 4.5266</w:t>
      </w:r>
    </w:p>
    <w:p>
      <w:r>
        <w:t xml:space="preserve">On mahdotonta mennä nopeammin kuin valonnopeus.</w:t>
      </w:r>
    </w:p>
    <w:p>
      <w:r>
        <w:rPr>
          <w:b/>
        </w:rPr>
        <w:t xml:space="preserve">Tulos</w:t>
      </w:r>
    </w:p>
    <w:p>
      <w:r>
        <w:t xml:space="preserve">On mahdotonta renderöidä nopeammin kuin valon nopeus .</w:t>
      </w:r>
    </w:p>
    <w:p>
      <w:r>
        <w:rPr>
          <w:b/>
        </w:rPr>
        <w:t xml:space="preserve">Tulos</w:t>
      </w:r>
    </w:p>
    <w:p>
      <w:r>
        <w:t xml:space="preserve">On mahdotonta virrata nopeammin kuin valon nopeus .</w:t>
      </w:r>
    </w:p>
    <w:p>
      <w:r>
        <w:rPr>
          <w:b/>
        </w:rPr>
        <w:t xml:space="preserve">Tulos</w:t>
      </w:r>
    </w:p>
    <w:p>
      <w:r>
        <w:t xml:space="preserve">On mahdotonta muuttaa nopeammin kuin valon nopeus .</w:t>
      </w:r>
    </w:p>
    <w:p>
      <w:r>
        <w:rPr>
          <w:b/>
        </w:rPr>
        <w:t xml:space="preserve">Tulos</w:t>
      </w:r>
    </w:p>
    <w:p>
      <w:r>
        <w:t xml:space="preserve">On mahdotonta hehkua valonnopeutta nopeammin.</w:t>
      </w:r>
    </w:p>
    <w:p>
      <w:r>
        <w:rPr>
          <w:b/>
        </w:rPr>
        <w:t xml:space="preserve">Esimerkki 4.5267</w:t>
      </w:r>
    </w:p>
    <w:p>
      <w:r>
        <w:t xml:space="preserve">Vanhempi voi olla ylpeä sanasta .</w:t>
      </w:r>
    </w:p>
    <w:p>
      <w:r>
        <w:rPr>
          <w:b/>
        </w:rPr>
        <w:t xml:space="preserve">Tulos</w:t>
      </w:r>
    </w:p>
    <w:p>
      <w:r>
        <w:t xml:space="preserve">Vanhempi voi olla ylpeä lapsestaan.</w:t>
      </w:r>
    </w:p>
    <w:p>
      <w:r>
        <w:rPr>
          <w:b/>
        </w:rPr>
        <w:t xml:space="preserve">Tulos</w:t>
      </w:r>
    </w:p>
    <w:p>
      <w:r>
        <w:t xml:space="preserve">Vanhempi voi olla ylpeä pojastaan .</w:t>
      </w:r>
    </w:p>
    <w:p>
      <w:r>
        <w:rPr>
          <w:b/>
        </w:rPr>
        <w:t xml:space="preserve">Tulos</w:t>
      </w:r>
    </w:p>
    <w:p>
      <w:r>
        <w:t xml:space="preserve">Vanhempi voi olla ylpeä ostoksesta .</w:t>
      </w:r>
    </w:p>
    <w:p>
      <w:r>
        <w:rPr>
          <w:b/>
        </w:rPr>
        <w:t xml:space="preserve">Tulos</w:t>
      </w:r>
    </w:p>
    <w:p>
      <w:r>
        <w:t xml:space="preserve">Paljon voidaan perua petoksesta .</w:t>
      </w:r>
    </w:p>
    <w:p>
      <w:r>
        <w:rPr>
          <w:b/>
        </w:rPr>
        <w:t xml:space="preserve">Esimerkki 4.5268</w:t>
      </w:r>
    </w:p>
    <w:p>
      <w:r>
        <w:t xml:space="preserve">On typerää kääntää kapteeni episodissa .</w:t>
      </w:r>
    </w:p>
    <w:p>
      <w:r>
        <w:rPr>
          <w:b/>
        </w:rPr>
        <w:t xml:space="preserve">Tulos</w:t>
      </w:r>
    </w:p>
    <w:p>
      <w:r>
        <w:t xml:space="preserve">Kapteeni voidaan kutsua takaisin artiklassa .</w:t>
      </w:r>
    </w:p>
    <w:p>
      <w:r>
        <w:rPr>
          <w:b/>
        </w:rPr>
        <w:t xml:space="preserve">Tulos</w:t>
      </w:r>
    </w:p>
    <w:p>
      <w:r>
        <w:t xml:space="preserve">Löydät todennäköisesti kapteenin käsivarresta .</w:t>
      </w:r>
    </w:p>
    <w:p>
      <w:r>
        <w:rPr>
          <w:b/>
        </w:rPr>
        <w:t xml:space="preserve">Tulos</w:t>
      </w:r>
    </w:p>
    <w:p>
      <w:r>
        <w:t xml:space="preserve">Jalkaväestä löytyy todennäköisesti kapteeni .</w:t>
      </w:r>
    </w:p>
    <w:p>
      <w:r>
        <w:rPr>
          <w:b/>
        </w:rPr>
        <w:t xml:space="preserve">Tulos</w:t>
      </w:r>
    </w:p>
    <w:p>
      <w:r>
        <w:t xml:space="preserve">Lentokoneesta löytyy todennäköisesti kapteeni.</w:t>
      </w:r>
    </w:p>
    <w:p>
      <w:r>
        <w:rPr>
          <w:b/>
        </w:rPr>
        <w:t xml:space="preserve">Esimerkki 4.5269</w:t>
      </w:r>
    </w:p>
    <w:p>
      <w:r>
        <w:t xml:space="preserve">Voit käyttää pesulalistaa siistien vaatteiden pitämiseen .</w:t>
      </w:r>
    </w:p>
    <w:p>
      <w:r>
        <w:rPr>
          <w:b/>
        </w:rPr>
        <w:t xml:space="preserve">Tulos</w:t>
      </w:r>
    </w:p>
    <w:p>
      <w:r>
        <w:t xml:space="preserve">Voit laittaa likaisia pelejä pyykkikoriin .</w:t>
      </w:r>
    </w:p>
    <w:p>
      <w:r>
        <w:rPr>
          <w:b/>
        </w:rPr>
        <w:t xml:space="preserve">Tulos</w:t>
      </w:r>
    </w:p>
    <w:p>
      <w:r>
        <w:t xml:space="preserve">Voit käyttää pyykkikoria likaisten vaatteiden säilyttämiseen.</w:t>
      </w:r>
    </w:p>
    <w:p>
      <w:r>
        <w:rPr>
          <w:b/>
        </w:rPr>
        <w:t xml:space="preserve">Tulos</w:t>
      </w:r>
    </w:p>
    <w:p>
      <w:r>
        <w:t xml:space="preserve">Voit käyttää pyykkikoria likaisten vaatteiden talteenottoon .</w:t>
      </w:r>
    </w:p>
    <w:p>
      <w:r>
        <w:rPr>
          <w:b/>
        </w:rPr>
        <w:t xml:space="preserve">Tulos</w:t>
      </w:r>
    </w:p>
    <w:p>
      <w:r>
        <w:t xml:space="preserve">Voit käyttää likaisten vaatteiden säilyttämiseen pyykkinippua .</w:t>
      </w:r>
    </w:p>
    <w:p>
      <w:r>
        <w:rPr>
          <w:b/>
        </w:rPr>
        <w:t xml:space="preserve">Esimerkki 4.5270</w:t>
      </w:r>
    </w:p>
    <w:p>
      <w:r>
        <w:t xml:space="preserve">Ihmiset voivat toivoa maailman energiaa .</w:t>
      </w:r>
    </w:p>
    <w:p>
      <w:r>
        <w:rPr>
          <w:b/>
        </w:rPr>
        <w:t xml:space="preserve">Tulos</w:t>
      </w:r>
    </w:p>
    <w:p>
      <w:r>
        <w:t xml:space="preserve">Ihmiset voivat toivoa maailmanloppua .</w:t>
      </w:r>
    </w:p>
    <w:p>
      <w:r>
        <w:rPr>
          <w:b/>
        </w:rPr>
        <w:t xml:space="preserve">Tulos</w:t>
      </w:r>
    </w:p>
    <w:p>
      <w:r>
        <w:t xml:space="preserve">Ihmiset voivat toivoa maailmanrauhaa.</w:t>
      </w:r>
    </w:p>
    <w:p>
      <w:r>
        <w:rPr>
          <w:b/>
        </w:rPr>
        <w:t xml:space="preserve">Tulos</w:t>
      </w:r>
    </w:p>
    <w:p>
      <w:r>
        <w:t xml:space="preserve">Ihmiset voivat toivoa katurauhaa .</w:t>
      </w:r>
    </w:p>
    <w:p>
      <w:r>
        <w:rPr>
          <w:b/>
        </w:rPr>
        <w:t xml:space="preserve">Tulos</w:t>
      </w:r>
    </w:p>
    <w:p>
      <w:r>
        <w:t xml:space="preserve">Ihmiset voivat toivoa maailman jälleenrakentamista .</w:t>
      </w:r>
    </w:p>
    <w:p>
      <w:r>
        <w:rPr>
          <w:b/>
        </w:rPr>
        <w:t xml:space="preserve">Esimerkki 4.5271</w:t>
      </w:r>
    </w:p>
    <w:p>
      <w:r>
        <w:t xml:space="preserve">Haluat pukeutua hyvin, koska haluat miellyttää vanhempiasi .</w:t>
      </w:r>
    </w:p>
    <w:p>
      <w:r>
        <w:rPr>
          <w:b/>
        </w:rPr>
        <w:t xml:space="preserve">Tulos</w:t>
      </w:r>
    </w:p>
    <w:p>
      <w:r>
        <w:t xml:space="preserve">Haluat luoda hyvän arvosanan, koska haluat miellyttää ystäviäsi .</w:t>
      </w:r>
    </w:p>
    <w:p>
      <w:r>
        <w:rPr>
          <w:b/>
        </w:rPr>
        <w:t xml:space="preserve">Tulos</w:t>
      </w:r>
    </w:p>
    <w:p>
      <w:r>
        <w:t xml:space="preserve">Valmistelisit hyvän julisteen, koska haluat miellyttää vanhempiasi .</w:t>
      </w:r>
    </w:p>
    <w:p>
      <w:r>
        <w:rPr>
          <w:b/>
        </w:rPr>
        <w:t xml:space="preserve">Tulos</w:t>
      </w:r>
    </w:p>
    <w:p>
      <w:r>
        <w:t xml:space="preserve">Saat hyvän arvosanan, koska haluat miellyttää vanhempia.</w:t>
      </w:r>
    </w:p>
    <w:p>
      <w:r>
        <w:rPr>
          <w:b/>
        </w:rPr>
        <w:t xml:space="preserve">Tulos</w:t>
      </w:r>
    </w:p>
    <w:p>
      <w:r>
        <w:t xml:space="preserve">Haluaisit alentaa hyvää arvosanaa, koska näet miellyttää vanhempia .</w:t>
      </w:r>
    </w:p>
    <w:p>
      <w:r>
        <w:rPr>
          <w:b/>
        </w:rPr>
        <w:t xml:space="preserve">Esimerkki 4.5272</w:t>
      </w:r>
    </w:p>
    <w:p>
      <w:r>
        <w:t xml:space="preserve">Joillakin asioilla näyttää olevan loputtomasti energiaa .</w:t>
      </w:r>
    </w:p>
    <w:p>
      <w:r>
        <w:rPr>
          <w:b/>
        </w:rPr>
        <w:t xml:space="preserve">Tulos</w:t>
      </w:r>
    </w:p>
    <w:p>
      <w:r>
        <w:t xml:space="preserve">Joillakin koirilla tuntuu olevan loputtomasti energiaa.</w:t>
      </w:r>
    </w:p>
    <w:p>
      <w:r>
        <w:rPr>
          <w:b/>
        </w:rPr>
        <w:t xml:space="preserve">Tulos</w:t>
      </w:r>
    </w:p>
    <w:p>
      <w:r>
        <w:t xml:space="preserve">Joissakin kirjoissa tuntuu olevan ääretön energiavarasto.</w:t>
      </w:r>
    </w:p>
    <w:p>
      <w:r>
        <w:rPr>
          <w:b/>
        </w:rPr>
        <w:t xml:space="preserve">Tulos</w:t>
      </w:r>
    </w:p>
    <w:p>
      <w:r>
        <w:t xml:space="preserve">Joillakin asteroideilla näyttää olevan ääretön energiavarasto.</w:t>
      </w:r>
    </w:p>
    <w:p>
      <w:r>
        <w:rPr>
          <w:b/>
        </w:rPr>
        <w:t xml:space="preserve">Tulos</w:t>
      </w:r>
    </w:p>
    <w:p>
      <w:r>
        <w:t xml:space="preserve">Joillakin koirilla tuntuu olevan ääretön määrä viisautta .</w:t>
      </w:r>
    </w:p>
    <w:p>
      <w:r>
        <w:rPr>
          <w:b/>
        </w:rPr>
        <w:t xml:space="preserve">Esimerkki 4.5273</w:t>
      </w:r>
    </w:p>
    <w:p>
      <w:r>
        <w:t xml:space="preserve">Lainaat todennäköisesti herrasmiestä elokuvassa .</w:t>
      </w:r>
    </w:p>
    <w:p>
      <w:r>
        <w:rPr>
          <w:b/>
        </w:rPr>
        <w:t xml:space="preserve">Tulos</w:t>
      </w:r>
    </w:p>
    <w:p>
      <w:r>
        <w:t xml:space="preserve">Olet todennäköisesti kaapata herrasmies postitse .</w:t>
      </w:r>
    </w:p>
    <w:p>
      <w:r>
        <w:rPr>
          <w:b/>
        </w:rPr>
        <w:t xml:space="preserve">Tulos</w:t>
      </w:r>
    </w:p>
    <w:p>
      <w:r>
        <w:t xml:space="preserve">Voit todennäköisesti matkia herrasmiestä jonkin aikaa .</w:t>
      </w:r>
    </w:p>
    <w:p>
      <w:r>
        <w:rPr>
          <w:b/>
        </w:rPr>
        <w:t xml:space="preserve">Tulos</w:t>
      </w:r>
    </w:p>
    <w:p>
      <w:r>
        <w:t xml:space="preserve">Elokuvasta löytyy todennäköisesti herrasmies.</w:t>
      </w:r>
    </w:p>
    <w:p>
      <w:r>
        <w:rPr>
          <w:b/>
        </w:rPr>
        <w:t xml:space="preserve">Tulos</w:t>
      </w:r>
    </w:p>
    <w:p>
      <w:r>
        <w:t xml:space="preserve">Olet todennäköisesti naimisiin herrasmiehen kanssa elokuvassa .</w:t>
      </w:r>
    </w:p>
    <w:p>
      <w:r>
        <w:rPr>
          <w:b/>
        </w:rPr>
        <w:t xml:space="preserve">Esimerkki 4.5274</w:t>
      </w:r>
    </w:p>
    <w:p>
      <w:r>
        <w:t xml:space="preserve">WiFi-kytkin voidaan tuoda taloon .</w:t>
      </w:r>
    </w:p>
    <w:p>
      <w:r>
        <w:rPr>
          <w:b/>
        </w:rPr>
        <w:t xml:space="preserve">Tulos</w:t>
      </w:r>
    </w:p>
    <w:p>
      <w:r>
        <w:t xml:space="preserve">Viitekytkin löytyy katkelmasta .</w:t>
      </w:r>
    </w:p>
    <w:p>
      <w:r>
        <w:rPr>
          <w:b/>
        </w:rPr>
        <w:t xml:space="preserve">Tulos</w:t>
      </w:r>
    </w:p>
    <w:p>
      <w:r>
        <w:t xml:space="preserve">Valokytkin löytyy talosta.</w:t>
      </w:r>
    </w:p>
    <w:p>
      <w:r>
        <w:rPr>
          <w:b/>
        </w:rPr>
        <w:t xml:space="preserve">Tulos</w:t>
      </w:r>
    </w:p>
    <w:p>
      <w:r>
        <w:t xml:space="preserve">Valokytkin löytyy luolasta .</w:t>
      </w:r>
    </w:p>
    <w:p>
      <w:r>
        <w:rPr>
          <w:b/>
        </w:rPr>
        <w:t xml:space="preserve">Tulos</w:t>
      </w:r>
    </w:p>
    <w:p>
      <w:r>
        <w:t xml:space="preserve">Valokytkin voidaan varastaa talosta .</w:t>
      </w:r>
    </w:p>
    <w:p>
      <w:r>
        <w:rPr>
          <w:b/>
        </w:rPr>
        <w:t xml:space="preserve">Esimerkki 4.5275</w:t>
      </w:r>
    </w:p>
    <w:p>
      <w:r>
        <w:t xml:space="preserve">Ihmiset pitävät koulutetusta psykologista .</w:t>
      </w:r>
    </w:p>
    <w:p>
      <w:r>
        <w:rPr>
          <w:b/>
        </w:rPr>
        <w:t xml:space="preserve">Tulos</w:t>
      </w:r>
    </w:p>
    <w:p>
      <w:r>
        <w:t xml:space="preserve">Ihmiset pitävät koulutetusta virkailijasta .</w:t>
      </w:r>
    </w:p>
    <w:p>
      <w:r>
        <w:rPr>
          <w:b/>
        </w:rPr>
        <w:t xml:space="preserve">Tulos</w:t>
      </w:r>
    </w:p>
    <w:p>
      <w:r>
        <w:t xml:space="preserve">Ihmiset pitävät koulutetusta haulikosta .</w:t>
      </w:r>
    </w:p>
    <w:p>
      <w:r>
        <w:rPr>
          <w:b/>
        </w:rPr>
        <w:t xml:space="preserve">Tulos</w:t>
      </w:r>
    </w:p>
    <w:p>
      <w:r>
        <w:t xml:space="preserve">Ihmiset pitävät koulutetusta koirasta.</w:t>
      </w:r>
    </w:p>
    <w:p>
      <w:r>
        <w:rPr>
          <w:b/>
        </w:rPr>
        <w:t xml:space="preserve">Tulos</w:t>
      </w:r>
    </w:p>
    <w:p>
      <w:r>
        <w:t xml:space="preserve">Ihmiset pitävät koulutetusta laserista .</w:t>
      </w:r>
    </w:p>
    <w:p>
      <w:r>
        <w:rPr>
          <w:b/>
        </w:rPr>
        <w:t xml:space="preserve">Esimerkki 4.5276</w:t>
      </w:r>
    </w:p>
    <w:p>
      <w:r>
        <w:t xml:space="preserve">Sinä ajaisit siskoasi, koska haluat tuhlata bensiiniä .</w:t>
      </w:r>
    </w:p>
    <w:p>
      <w:r>
        <w:rPr>
          <w:b/>
        </w:rPr>
        <w:t xml:space="preserve">Tulos</w:t>
      </w:r>
    </w:p>
    <w:p>
      <w:r>
        <w:t xml:space="preserve">Ajaisit autolla, koska haluat tuhlata bensiiniä.</w:t>
      </w:r>
    </w:p>
    <w:p>
      <w:r>
        <w:rPr>
          <w:b/>
        </w:rPr>
        <w:t xml:space="preserve">Tulos</w:t>
      </w:r>
    </w:p>
    <w:p>
      <w:r>
        <w:t xml:space="preserve">Ajaisit autollasi, koska haluat ajaa bensaa .</w:t>
      </w:r>
    </w:p>
    <w:p>
      <w:r>
        <w:rPr>
          <w:b/>
        </w:rPr>
        <w:t xml:space="preserve">Tulos</w:t>
      </w:r>
    </w:p>
    <w:p>
      <w:r>
        <w:t xml:space="preserve">Valitsisit autosi, koska haluat ostaa bensiiniä .</w:t>
      </w:r>
    </w:p>
    <w:p>
      <w:r>
        <w:rPr>
          <w:b/>
        </w:rPr>
        <w:t xml:space="preserve">Tulos</w:t>
      </w:r>
    </w:p>
    <w:p>
      <w:r>
        <w:t xml:space="preserve">Ajaisit autollasi, koska haluat rakentaa bensiiniä .</w:t>
      </w:r>
    </w:p>
    <w:p>
      <w:r>
        <w:rPr>
          <w:b/>
        </w:rPr>
        <w:t xml:space="preserve">Esimerkki 4.5277</w:t>
      </w:r>
    </w:p>
    <w:p>
      <w:r>
        <w:t xml:space="preserve">Kaupungista löytyy todennäköisesti laulukerho .</w:t>
      </w:r>
    </w:p>
    <w:p>
      <w:r>
        <w:rPr>
          <w:b/>
        </w:rPr>
        <w:t xml:space="preserve">Tulos</w:t>
      </w:r>
    </w:p>
    <w:p>
      <w:r>
        <w:t xml:space="preserve">Löydät todennäköisesti tanssiklubin sateella .</w:t>
      </w:r>
    </w:p>
    <w:p>
      <w:r>
        <w:rPr>
          <w:b/>
        </w:rPr>
        <w:t xml:space="preserve">Tulos</w:t>
      </w:r>
    </w:p>
    <w:p>
      <w:r>
        <w:t xml:space="preserve">Eläintarhassa on todennäköisesti tanssiklubi .</w:t>
      </w:r>
    </w:p>
    <w:p>
      <w:r>
        <w:rPr>
          <w:b/>
        </w:rPr>
        <w:t xml:space="preserve">Tulos</w:t>
      </w:r>
    </w:p>
    <w:p>
      <w:r>
        <w:t xml:space="preserve">Olet todennäköisesti rahoittaa tanssiklubi kaupungissa .</w:t>
      </w:r>
    </w:p>
    <w:p>
      <w:r>
        <w:rPr>
          <w:b/>
        </w:rPr>
        <w:t xml:space="preserve">Tulos</w:t>
      </w:r>
    </w:p>
    <w:p>
      <w:r>
        <w:t xml:space="preserve">Kaupungista löytyy todennäköisesti tanssiklubi.</w:t>
      </w:r>
    </w:p>
    <w:p>
      <w:r>
        <w:rPr>
          <w:b/>
        </w:rPr>
        <w:t xml:space="preserve">Esimerkki 4.5278</w:t>
      </w:r>
    </w:p>
    <w:p>
      <w:r>
        <w:t xml:space="preserve">Löydät todennäköisesti oppaan vuoristosta .</w:t>
      </w:r>
    </w:p>
    <w:p>
      <w:r>
        <w:rPr>
          <w:b/>
        </w:rPr>
        <w:t xml:space="preserve">Tulos</w:t>
      </w:r>
    </w:p>
    <w:p>
      <w:r>
        <w:t xml:space="preserve">Löydät todennäköisesti liskon vuoristosta .</w:t>
      </w:r>
    </w:p>
    <w:p>
      <w:r>
        <w:rPr>
          <w:b/>
        </w:rPr>
        <w:t xml:space="preserve">Tulos</w:t>
      </w:r>
    </w:p>
    <w:p>
      <w:r>
        <w:t xml:space="preserve">On todennäköistä, että näet vuoren ohi lentäessäsi .</w:t>
      </w:r>
    </w:p>
    <w:p>
      <w:r>
        <w:rPr>
          <w:b/>
        </w:rPr>
        <w:t xml:space="preserve">Tulos</w:t>
      </w:r>
    </w:p>
    <w:p>
      <w:r>
        <w:t xml:space="preserve">Löydät todennäköisesti vuoren vuoristosta.</w:t>
      </w:r>
    </w:p>
    <w:p>
      <w:r>
        <w:rPr>
          <w:b/>
        </w:rPr>
        <w:t xml:space="preserve">Tulos</w:t>
      </w:r>
    </w:p>
    <w:p>
      <w:r>
        <w:t xml:space="preserve">Voit todennäköisesti voittaa vuoren lento-operaatiossa .</w:t>
      </w:r>
    </w:p>
    <w:p>
      <w:r>
        <w:rPr>
          <w:b/>
        </w:rPr>
        <w:t xml:space="preserve">Esimerkki 4.5279</w:t>
      </w:r>
    </w:p>
    <w:p>
      <w:r>
        <w:t xml:space="preserve">Olet todennäköisesti valita yrityksen toimiston naapurustossa .</w:t>
      </w:r>
    </w:p>
    <w:p>
      <w:r>
        <w:rPr>
          <w:b/>
        </w:rPr>
        <w:t xml:space="preserve">Tulos</w:t>
      </w:r>
    </w:p>
    <w:p>
      <w:r>
        <w:t xml:space="preserve">Löydät todennäköisesti yrityksen toimistorakennuksesta.</w:t>
      </w:r>
    </w:p>
    <w:p>
      <w:r>
        <w:rPr>
          <w:b/>
        </w:rPr>
        <w:t xml:space="preserve">Tulos</w:t>
      </w:r>
    </w:p>
    <w:p>
      <w:r>
        <w:t xml:space="preserve">Olet utelias löytämään yrityksen toimiston tyhjään tilaan .</w:t>
      </w:r>
    </w:p>
    <w:p>
      <w:r>
        <w:rPr>
          <w:b/>
        </w:rPr>
        <w:t xml:space="preserve">Tulos</w:t>
      </w:r>
    </w:p>
    <w:p>
      <w:r>
        <w:t xml:space="preserve">Olet oikeutettu löytämään yrityksen toimistosiirrosta .</w:t>
      </w:r>
    </w:p>
    <w:p>
      <w:r>
        <w:rPr>
          <w:b/>
        </w:rPr>
        <w:t xml:space="preserve">Tulos</w:t>
      </w:r>
    </w:p>
    <w:p>
      <w:r>
        <w:t xml:space="preserve">Olet todennäköisesti hankkia liiketoimintaa toimistoarkkitehtuurin .</w:t>
      </w:r>
    </w:p>
    <w:p>
      <w:r>
        <w:rPr>
          <w:b/>
        </w:rPr>
        <w:t xml:space="preserve">Esimerkki 4.5280</w:t>
      </w:r>
    </w:p>
    <w:p>
      <w:r>
        <w:t xml:space="preserve">Ihmiset voivat pysähtyä kaikenlaisissa onnettomuuksissa .</w:t>
      </w:r>
    </w:p>
    <w:p>
      <w:r>
        <w:rPr>
          <w:b/>
        </w:rPr>
        <w:t xml:space="preserve">Tulos</w:t>
      </w:r>
    </w:p>
    <w:p>
      <w:r>
        <w:t xml:space="preserve">Ihmiset voivat levätä kaikissa veneiden pohjissa .</w:t>
      </w:r>
    </w:p>
    <w:p>
      <w:r>
        <w:rPr>
          <w:b/>
        </w:rPr>
        <w:t xml:space="preserve">Tulos</w:t>
      </w:r>
    </w:p>
    <w:p>
      <w:r>
        <w:t xml:space="preserve">purjehtijat voivat purjehtia kaikenlaisilla veneillä .</w:t>
      </w:r>
    </w:p>
    <w:p>
      <w:r>
        <w:rPr>
          <w:b/>
        </w:rPr>
        <w:t xml:space="preserve">Tulos</w:t>
      </w:r>
    </w:p>
    <w:p>
      <w:r>
        <w:t xml:space="preserve">Numerot voivat lisääntyä kaikissa veneiden sukupolvissa .</w:t>
      </w:r>
    </w:p>
    <w:p>
      <w:r>
        <w:rPr>
          <w:b/>
        </w:rPr>
        <w:t xml:space="preserve">Tulos</w:t>
      </w:r>
    </w:p>
    <w:p>
      <w:r>
        <w:t xml:space="preserve">Ihmiset voivat purjehtia kaikenlaisilla veneillä.</w:t>
      </w:r>
    </w:p>
    <w:p>
      <w:r>
        <w:rPr>
          <w:b/>
        </w:rPr>
        <w:t xml:space="preserve">Esimerkki 4.5281</w:t>
      </w:r>
    </w:p>
    <w:p>
      <w:r>
        <w:t xml:space="preserve">Hammastikkua käytetään hampaisiin juuttuneen lyijyn poistamiseen.</w:t>
      </w:r>
    </w:p>
    <w:p>
      <w:r>
        <w:rPr>
          <w:b/>
        </w:rPr>
        <w:t xml:space="preserve">Tulos</w:t>
      </w:r>
    </w:p>
    <w:p>
      <w:r>
        <w:t xml:space="preserve">Hammastikkua käytetään poistamaan kuitua, joka on juuttunut hampaita .</w:t>
      </w:r>
    </w:p>
    <w:p>
      <w:r>
        <w:rPr>
          <w:b/>
        </w:rPr>
        <w:t xml:space="preserve">Tulos</w:t>
      </w:r>
    </w:p>
    <w:p>
      <w:r>
        <w:t xml:space="preserve">Hammastikkua käytetään hampaisiin juuttuneen ruoan poistamiseen.</w:t>
      </w:r>
    </w:p>
    <w:p>
      <w:r>
        <w:rPr>
          <w:b/>
        </w:rPr>
        <w:t xml:space="preserve">Tulos</w:t>
      </w:r>
    </w:p>
    <w:p>
      <w:r>
        <w:t xml:space="preserve">Hammastikkua käytetään poistamaan hampaisiin juuttuneita tietoja.</w:t>
      </w:r>
    </w:p>
    <w:p>
      <w:r>
        <w:rPr>
          <w:b/>
        </w:rPr>
        <w:t xml:space="preserve">Tulos</w:t>
      </w:r>
    </w:p>
    <w:p>
      <w:r>
        <w:t xml:space="preserve">Hammastikkua käytetään poistamaan ruokaa, joka on hajonnut asetuksissa .</w:t>
      </w:r>
    </w:p>
    <w:p>
      <w:r>
        <w:rPr>
          <w:b/>
        </w:rPr>
        <w:t xml:space="preserve">Esimerkki 4.5282</w:t>
      </w:r>
    </w:p>
    <w:p>
      <w:r>
        <w:t xml:space="preserve">Kirjailijan taskusta löytyy todennäköisesti teräskynä.</w:t>
      </w:r>
    </w:p>
    <w:p>
      <w:r>
        <w:rPr>
          <w:b/>
        </w:rPr>
        <w:t xml:space="preserve">Tulos</w:t>
      </w:r>
    </w:p>
    <w:p>
      <w:r>
        <w:t xml:space="preserve">Löydät todennäköisesti teräskynän baarimikon taskusta.</w:t>
      </w:r>
    </w:p>
    <w:p>
      <w:r>
        <w:rPr>
          <w:b/>
        </w:rPr>
        <w:t xml:space="preserve">Tulos</w:t>
      </w:r>
    </w:p>
    <w:p>
      <w:r>
        <w:t xml:space="preserve">Et voi tehdä teräskynää kirjailijan taskuun.</w:t>
      </w:r>
    </w:p>
    <w:p>
      <w:r>
        <w:rPr>
          <w:b/>
        </w:rPr>
        <w:t xml:space="preserve">Tulos</w:t>
      </w:r>
    </w:p>
    <w:p>
      <w:r>
        <w:t xml:space="preserve">Olet taipuvainen korvaamaan teräskynän kirjailijan taskussa.</w:t>
      </w:r>
    </w:p>
    <w:p>
      <w:r>
        <w:rPr>
          <w:b/>
        </w:rPr>
        <w:t xml:space="preserve">Tulos</w:t>
      </w:r>
    </w:p>
    <w:p>
      <w:r>
        <w:t xml:space="preserve">Peität todennäköisesti teräskynän luokkatoverin taskussa.</w:t>
      </w:r>
    </w:p>
    <w:p>
      <w:r>
        <w:rPr>
          <w:b/>
        </w:rPr>
        <w:t xml:space="preserve">Esimerkki 4.5283</w:t>
      </w:r>
    </w:p>
    <w:p>
      <w:r>
        <w:t xml:space="preserve">Voit käyttää bulletia huomion varmistamiseksi .</w:t>
      </w:r>
    </w:p>
    <w:p>
      <w:r>
        <w:rPr>
          <w:b/>
        </w:rPr>
        <w:t xml:space="preserve">Tulos</w:t>
      </w:r>
    </w:p>
    <w:p>
      <w:r>
        <w:t xml:space="preserve">Voit ohjata asiakkaan piirtämään kuvaajan .</w:t>
      </w:r>
    </w:p>
    <w:p>
      <w:r>
        <w:rPr>
          <w:b/>
        </w:rPr>
        <w:t xml:space="preserve">Tulos</w:t>
      </w:r>
    </w:p>
    <w:p>
      <w:r>
        <w:t xml:space="preserve">Voit käyttää aivohalvausta löytääksesi huomiota .</w:t>
      </w:r>
    </w:p>
    <w:p>
      <w:r>
        <w:rPr>
          <w:b/>
        </w:rPr>
        <w:t xml:space="preserve">Tulos</w:t>
      </w:r>
    </w:p>
    <w:p>
      <w:r>
        <w:t xml:space="preserve">Voit käyttää sormea kartan piirtämiseen .</w:t>
      </w:r>
    </w:p>
    <w:p>
      <w:r>
        <w:rPr>
          <w:b/>
        </w:rPr>
        <w:t xml:space="preserve">Tulos</w:t>
      </w:r>
    </w:p>
    <w:p>
      <w:r>
        <w:t xml:space="preserve">Voit käyttää sormea huomion kiinnittämiseen.</w:t>
      </w:r>
    </w:p>
    <w:p>
      <w:r>
        <w:rPr>
          <w:b/>
        </w:rPr>
        <w:t xml:space="preserve">Esimerkki 4.5284</w:t>
      </w:r>
    </w:p>
    <w:p>
      <w:r>
        <w:t xml:space="preserve">Jos haluat vaatteitasi, sinulla pitäisi olla pesuainetta ja aurinkovoidetta .</w:t>
      </w:r>
    </w:p>
    <w:p>
      <w:r>
        <w:rPr>
          <w:b/>
        </w:rPr>
        <w:t xml:space="preserve">Tulos</w:t>
      </w:r>
    </w:p>
    <w:p>
      <w:r>
        <w:t xml:space="preserve">Jos haluat pestä vaatteesi, sinulla pitäisi olla pesuainetta ja vaahtoa .</w:t>
      </w:r>
    </w:p>
    <w:p>
      <w:r>
        <w:rPr>
          <w:b/>
        </w:rPr>
        <w:t xml:space="preserve">Tulos</w:t>
      </w:r>
    </w:p>
    <w:p>
      <w:r>
        <w:t xml:space="preserve">Jos haluat höyryttää vaatteitasi, sinulla pitäisi olla pesuainetta ja kuparia .</w:t>
      </w:r>
    </w:p>
    <w:p>
      <w:r>
        <w:rPr>
          <w:b/>
        </w:rPr>
        <w:t xml:space="preserve">Tulos</w:t>
      </w:r>
    </w:p>
    <w:p>
      <w:r>
        <w:t xml:space="preserve">Jos haluat lämmittää vaatteitasi, sinulla pitäisi olla pesuainetta ja k .</w:t>
      </w:r>
    </w:p>
    <w:p>
      <w:r>
        <w:rPr>
          <w:b/>
        </w:rPr>
        <w:t xml:space="preserve">Tulos</w:t>
      </w:r>
    </w:p>
    <w:p>
      <w:r>
        <w:t xml:space="preserve">Jos haluat pestä vaatteesi, sinulla on oltava pesuainetta ja vettä.</w:t>
      </w:r>
    </w:p>
    <w:p>
      <w:r>
        <w:rPr>
          <w:b/>
        </w:rPr>
        <w:t xml:space="preserve">Esimerkki 4.5285</w:t>
      </w:r>
    </w:p>
    <w:p>
      <w:r>
        <w:t xml:space="preserve">Pakettiauto täytetään vedellä .</w:t>
      </w:r>
    </w:p>
    <w:p>
      <w:r>
        <w:rPr>
          <w:b/>
        </w:rPr>
        <w:t xml:space="preserve">Tulos</w:t>
      </w:r>
    </w:p>
    <w:p>
      <w:r>
        <w:t xml:space="preserve">Suppilo täytetään vedellä .</w:t>
      </w:r>
    </w:p>
    <w:p>
      <w:r>
        <w:rPr>
          <w:b/>
        </w:rPr>
        <w:t xml:space="preserve">Tulos</w:t>
      </w:r>
    </w:p>
    <w:p>
      <w:r>
        <w:t xml:space="preserve">Lato on täynnä vettä .</w:t>
      </w:r>
    </w:p>
    <w:p>
      <w:r>
        <w:rPr>
          <w:b/>
        </w:rPr>
        <w:t xml:space="preserve">Tulos</w:t>
      </w:r>
    </w:p>
    <w:p>
      <w:r>
        <w:t xml:space="preserve">Kylpy aloitetaan suihkulla .</w:t>
      </w:r>
    </w:p>
    <w:p>
      <w:r>
        <w:rPr>
          <w:b/>
        </w:rPr>
        <w:t xml:space="preserve">Tulos</w:t>
      </w:r>
    </w:p>
    <w:p>
      <w:r>
        <w:t xml:space="preserve">Kylpyamme täytetään vedellä.</w:t>
      </w:r>
    </w:p>
    <w:p>
      <w:r>
        <w:rPr>
          <w:b/>
        </w:rPr>
        <w:t xml:space="preserve">Esimerkki 4.5286</w:t>
      </w:r>
    </w:p>
    <w:p>
      <w:r>
        <w:t xml:space="preserve">Kollegani pesi hiuksensa .</w:t>
      </w:r>
    </w:p>
    <w:p>
      <w:r>
        <w:rPr>
          <w:b/>
        </w:rPr>
        <w:t xml:space="preserve">Tulos</w:t>
      </w:r>
    </w:p>
    <w:p>
      <w:r>
        <w:t xml:space="preserve">Suuni pesi hänen hiuksensa .</w:t>
      </w:r>
    </w:p>
    <w:p>
      <w:r>
        <w:rPr>
          <w:b/>
        </w:rPr>
        <w:t xml:space="preserve">Tulos</w:t>
      </w:r>
    </w:p>
    <w:p>
      <w:r>
        <w:t xml:space="preserve">Isäni pesi miekkansa .</w:t>
      </w:r>
    </w:p>
    <w:p>
      <w:r>
        <w:rPr>
          <w:b/>
        </w:rPr>
        <w:t xml:space="preserve">Tulos</w:t>
      </w:r>
    </w:p>
    <w:p>
      <w:r>
        <w:t xml:space="preserve">Setäni pesi hiuksensa.</w:t>
      </w:r>
    </w:p>
    <w:p>
      <w:r>
        <w:rPr>
          <w:b/>
        </w:rPr>
        <w:t xml:space="preserve">Tulos</w:t>
      </w:r>
    </w:p>
    <w:p>
      <w:r>
        <w:t xml:space="preserve">Setäni poimi hiuksiaan .</w:t>
      </w:r>
    </w:p>
    <w:p>
      <w:r>
        <w:rPr>
          <w:b/>
        </w:rPr>
        <w:t xml:space="preserve">Esimerkki 4.5287</w:t>
      </w:r>
    </w:p>
    <w:p>
      <w:r>
        <w:t xml:space="preserve">Jos vaadit tavata tyttöjä niin sinun pitäisi asettaa lyijy ja aika .</w:t>
      </w:r>
    </w:p>
    <w:p>
      <w:r>
        <w:rPr>
          <w:b/>
        </w:rPr>
        <w:t xml:space="preserve">Tulos</w:t>
      </w:r>
    </w:p>
    <w:p>
      <w:r>
        <w:t xml:space="preserve">Jos sinulla on mahdollisuus tavata tyttöjä niin sinun pitäisi asettaa ikkuna ja aika .</w:t>
      </w:r>
    </w:p>
    <w:p>
      <w:r>
        <w:rPr>
          <w:b/>
        </w:rPr>
        <w:t xml:space="preserve">Tulos</w:t>
      </w:r>
    </w:p>
    <w:p>
      <w:r>
        <w:t xml:space="preserve">Jos haluat tavata tyttöjä niin sinun pitäisi löytää paikka ja aika .</w:t>
      </w:r>
    </w:p>
    <w:p>
      <w:r>
        <w:rPr>
          <w:b/>
        </w:rPr>
        <w:t xml:space="preserve">Tulos</w:t>
      </w:r>
    </w:p>
    <w:p>
      <w:r>
        <w:t xml:space="preserve">Jos juokset tavata tyttöjä niin sinun pitäisi asettaa asetus ja aika .</w:t>
      </w:r>
    </w:p>
    <w:p>
      <w:r>
        <w:rPr>
          <w:b/>
        </w:rPr>
        <w:t xml:space="preserve">Tulos</w:t>
      </w:r>
    </w:p>
    <w:p>
      <w:r>
        <w:t xml:space="preserve">Jos haluat tavata tyttöjä, sinun pitäisi asettaa paikka ja aika.</w:t>
      </w:r>
    </w:p>
    <w:p>
      <w:r>
        <w:rPr>
          <w:b/>
        </w:rPr>
        <w:t xml:space="preserve">Esimerkki 4.5288</w:t>
      </w:r>
    </w:p>
    <w:p>
      <w:r>
        <w:t xml:space="preserve">Jos haluat enemmän vettä kuin lasiin mahtuu, mittari valuu yli.</w:t>
      </w:r>
    </w:p>
    <w:p>
      <w:r>
        <w:rPr>
          <w:b/>
        </w:rPr>
        <w:t xml:space="preserve">Tulos</w:t>
      </w:r>
    </w:p>
    <w:p>
      <w:r>
        <w:t xml:space="preserve">Jos pakotat enemmän vettä kuin lasiin mahtuu, kaupunki valuu yli.</w:t>
      </w:r>
    </w:p>
    <w:p>
      <w:r>
        <w:rPr>
          <w:b/>
        </w:rPr>
        <w:t xml:space="preserve">Tulos</w:t>
      </w:r>
    </w:p>
    <w:p>
      <w:r>
        <w:t xml:space="preserve">Jos kaadat enemmän vettä kuin lasiin mahtuu, vesi valuu yli.</w:t>
      </w:r>
    </w:p>
    <w:p>
      <w:r>
        <w:rPr>
          <w:b/>
        </w:rPr>
        <w:t xml:space="preserve">Tulos</w:t>
      </w:r>
    </w:p>
    <w:p>
      <w:r>
        <w:t xml:space="preserve">Jos puhut enemmän vettä kuin lasiin mahtuu, vesi valuu yli.</w:t>
      </w:r>
    </w:p>
    <w:p>
      <w:r>
        <w:rPr>
          <w:b/>
        </w:rPr>
        <w:t xml:space="preserve">Tulos</w:t>
      </w:r>
    </w:p>
    <w:p>
      <w:r>
        <w:t xml:space="preserve">Jos oksennat enemmän vettä kuin lasiin mahtuu, vesi valuu yli.</w:t>
      </w:r>
    </w:p>
    <w:p>
      <w:r>
        <w:rPr>
          <w:b/>
        </w:rPr>
        <w:t xml:space="preserve">Esimerkki 4.5289</w:t>
      </w:r>
    </w:p>
    <w:p>
      <w:r>
        <w:t xml:space="preserve">Sytyttäisit tulen, koska haluat täydellisyyttä .</w:t>
      </w:r>
    </w:p>
    <w:p>
      <w:r>
        <w:rPr>
          <w:b/>
        </w:rPr>
        <w:t xml:space="preserve">Tulos</w:t>
      </w:r>
    </w:p>
    <w:p>
      <w:r>
        <w:t xml:space="preserve">Sytyttäisit tulen, koska haluat valoa.</w:t>
      </w:r>
    </w:p>
    <w:p>
      <w:r>
        <w:rPr>
          <w:b/>
        </w:rPr>
        <w:t xml:space="preserve">Tulos</w:t>
      </w:r>
    </w:p>
    <w:p>
      <w:r>
        <w:t xml:space="preserve">Hylkäisitte tulen, koska haluatte valoa .</w:t>
      </w:r>
    </w:p>
    <w:p>
      <w:r>
        <w:rPr>
          <w:b/>
        </w:rPr>
        <w:t xml:space="preserve">Tulos</w:t>
      </w:r>
    </w:p>
    <w:p>
      <w:r>
        <w:t xml:space="preserve">Sytyttäisit hatun, koska sinulla on valoa .</w:t>
      </w:r>
    </w:p>
    <w:p>
      <w:r>
        <w:rPr>
          <w:b/>
        </w:rPr>
        <w:t xml:space="preserve">Tulos</w:t>
      </w:r>
    </w:p>
    <w:p>
      <w:r>
        <w:t xml:space="preserve">Vedät miestä, koska haluat menestystä .</w:t>
      </w:r>
    </w:p>
    <w:p>
      <w:r>
        <w:rPr>
          <w:b/>
        </w:rPr>
        <w:t xml:space="preserve">Esimerkki 4.5290</w:t>
      </w:r>
    </w:p>
    <w:p>
      <w:r>
        <w:t xml:space="preserve">Sota maatasi vastaan saisi sinut tottelemaan armeijaa .</w:t>
      </w:r>
    </w:p>
    <w:p>
      <w:r>
        <w:rPr>
          <w:b/>
        </w:rPr>
        <w:t xml:space="preserve">Tulos</w:t>
      </w:r>
    </w:p>
    <w:p>
      <w:r>
        <w:t xml:space="preserve">Sota maatasi vastaan saisi sinut haastamaan armeijan oikeuteen .</w:t>
      </w:r>
    </w:p>
    <w:p>
      <w:r>
        <w:rPr>
          <w:b/>
        </w:rPr>
        <w:t xml:space="preserve">Tulos</w:t>
      </w:r>
    </w:p>
    <w:p>
      <w:r>
        <w:t xml:space="preserve">Sota maatanne vastaan saisi teidät haluamaan vähentää armeijaa .</w:t>
      </w:r>
    </w:p>
    <w:p>
      <w:r>
        <w:rPr>
          <w:b/>
        </w:rPr>
        <w:t xml:space="preserve">Tulos</w:t>
      </w:r>
    </w:p>
    <w:p>
      <w:r>
        <w:t xml:space="preserve">Tuomio maata vastaan saisi sinut haluamaan liittyä armeijaan .</w:t>
      </w:r>
    </w:p>
    <w:p>
      <w:r>
        <w:rPr>
          <w:b/>
        </w:rPr>
        <w:t xml:space="preserve">Tulos</w:t>
      </w:r>
    </w:p>
    <w:p>
      <w:r>
        <w:t xml:space="preserve">Sota maatasi vastaan saisi sinut liittymään armeijaan.</w:t>
      </w:r>
    </w:p>
    <w:p>
      <w:r>
        <w:rPr>
          <w:b/>
        </w:rPr>
        <w:t xml:space="preserve">Esimerkki 4.5291</w:t>
      </w:r>
    </w:p>
    <w:p>
      <w:r>
        <w:t xml:space="preserve">Kirjojen lukeminen on viisasta ajankäyttöä .</w:t>
      </w:r>
    </w:p>
    <w:p>
      <w:r>
        <w:rPr>
          <w:b/>
        </w:rPr>
        <w:t xml:space="preserve">Tulos</w:t>
      </w:r>
    </w:p>
    <w:p>
      <w:r>
        <w:t xml:space="preserve">Kirjojen lukeminen on kaunista huomion käyttöä .</w:t>
      </w:r>
    </w:p>
    <w:p>
      <w:r>
        <w:rPr>
          <w:b/>
        </w:rPr>
        <w:t xml:space="preserve">Tulos</w:t>
      </w:r>
    </w:p>
    <w:p>
      <w:r>
        <w:t xml:space="preserve">Kirjojen lukeminen on päivänvalon huolellista käyttöä.</w:t>
      </w:r>
    </w:p>
    <w:p>
      <w:r>
        <w:rPr>
          <w:b/>
        </w:rPr>
        <w:t xml:space="preserve">Tulos</w:t>
      </w:r>
    </w:p>
    <w:p>
      <w:r>
        <w:t xml:space="preserve">Kirjojen lukeminen on viisasta ajankäyttöä .</w:t>
      </w:r>
    </w:p>
    <w:p>
      <w:r>
        <w:rPr>
          <w:b/>
        </w:rPr>
        <w:t xml:space="preserve">Tulos</w:t>
      </w:r>
    </w:p>
    <w:p>
      <w:r>
        <w:t xml:space="preserve">Kirjojen lukeminen on viisasta ajankäyttöä.</w:t>
      </w:r>
    </w:p>
    <w:p>
      <w:r>
        <w:rPr>
          <w:b/>
        </w:rPr>
        <w:t xml:space="preserve">Esimerkki 4.5292</w:t>
      </w:r>
    </w:p>
    <w:p>
      <w:r>
        <w:t xml:space="preserve">Haluat innokkaasti popsia pinaatinpalasen lehteen .</w:t>
      </w:r>
    </w:p>
    <w:p>
      <w:r>
        <w:rPr>
          <w:b/>
        </w:rPr>
        <w:t xml:space="preserve">Tulos</w:t>
      </w:r>
    </w:p>
    <w:p>
      <w:r>
        <w:t xml:space="preserve">Löydät todennäköisesti sanomalehden tietoverkosta .</w:t>
      </w:r>
    </w:p>
    <w:p>
      <w:r>
        <w:rPr>
          <w:b/>
        </w:rPr>
        <w:t xml:space="preserve">Tulos</w:t>
      </w:r>
    </w:p>
    <w:p>
      <w:r>
        <w:t xml:space="preserve">Löydät todennäköisesti tiedon jostakin lehdestä.</w:t>
      </w:r>
    </w:p>
    <w:p>
      <w:r>
        <w:rPr>
          <w:b/>
        </w:rPr>
        <w:t xml:space="preserve">Tulos</w:t>
      </w:r>
    </w:p>
    <w:p>
      <w:r>
        <w:t xml:space="preserve">Sinusta on hyötyä, kun etsit tietoa c .</w:t>
      </w:r>
    </w:p>
    <w:p>
      <w:r>
        <w:rPr>
          <w:b/>
        </w:rPr>
        <w:t xml:space="preserve">Tulos</w:t>
      </w:r>
    </w:p>
    <w:p>
      <w:r>
        <w:t xml:space="preserve">Löydät todennäköisesti kasan informaatiovyöryä .</w:t>
      </w:r>
    </w:p>
    <w:p>
      <w:r>
        <w:rPr>
          <w:b/>
        </w:rPr>
        <w:t xml:space="preserve">Esimerkki 4.5293</w:t>
      </w:r>
    </w:p>
    <w:p>
      <w:r>
        <w:t xml:space="preserve">Sinä kamppailisit valmistamalla jalkineita, koska sen teollisuus on korkeasti työttömyysasteella.</w:t>
      </w:r>
    </w:p>
    <w:p>
      <w:r>
        <w:rPr>
          <w:b/>
        </w:rPr>
        <w:t xml:space="preserve">Tulos</w:t>
      </w:r>
    </w:p>
    <w:p>
      <w:r>
        <w:t xml:space="preserve">Maksaisit luottokortilla sen korkeiden korkojen vuoksi.</w:t>
      </w:r>
    </w:p>
    <w:p>
      <w:r>
        <w:rPr>
          <w:b/>
        </w:rPr>
        <w:t xml:space="preserve">Tulos</w:t>
      </w:r>
    </w:p>
    <w:p>
      <w:r>
        <w:t xml:space="preserve">Muistaisit korkeakoululomake, koska sen korkea muisti testi .</w:t>
      </w:r>
    </w:p>
    <w:p>
      <w:r>
        <w:rPr>
          <w:b/>
        </w:rPr>
        <w:t xml:space="preserve">Tulos</w:t>
      </w:r>
    </w:p>
    <w:p>
      <w:r>
        <w:t xml:space="preserve">Maksaisit tallettamalla, koska sen korot vaihtelevat.</w:t>
      </w:r>
    </w:p>
    <w:p>
      <w:r>
        <w:rPr>
          <w:b/>
        </w:rPr>
        <w:t xml:space="preserve">Tulos</w:t>
      </w:r>
    </w:p>
    <w:p>
      <w:r>
        <w:t xml:space="preserve">Maksat luottokortilla . Joukossa sen korkea korko .</w:t>
      </w:r>
    </w:p>
    <w:p>
      <w:r>
        <w:rPr>
          <w:b/>
        </w:rPr>
        <w:t xml:space="preserve">Esimerkki 4.5294</w:t>
      </w:r>
    </w:p>
    <w:p>
      <w:r>
        <w:t xml:space="preserve">Löydät todennäköisesti korostuslaitteen vekottimen rakennuksesta .</w:t>
      </w:r>
    </w:p>
    <w:p>
      <w:r>
        <w:rPr>
          <w:b/>
        </w:rPr>
        <w:t xml:space="preserve">Tulos</w:t>
      </w:r>
    </w:p>
    <w:p>
      <w:r>
        <w:t xml:space="preserve">Sinua ärsyttää, kun löydät tekstinkirjoituskynän laatikosta .</w:t>
      </w:r>
    </w:p>
    <w:p>
      <w:r>
        <w:rPr>
          <w:b/>
        </w:rPr>
        <w:t xml:space="preserve">Tulos</w:t>
      </w:r>
    </w:p>
    <w:p>
      <w:r>
        <w:t xml:space="preserve">Löydät todennäköisesti korostuskynän jostain laatikosta.</w:t>
      </w:r>
    </w:p>
    <w:p>
      <w:r>
        <w:rPr>
          <w:b/>
        </w:rPr>
        <w:t xml:space="preserve">Tulos</w:t>
      </w:r>
    </w:p>
    <w:p>
      <w:r>
        <w:t xml:space="preserve">Olet tyhmä, kun löydät korostuskynän laatikosta .</w:t>
      </w:r>
    </w:p>
    <w:p>
      <w:r>
        <w:rPr>
          <w:b/>
        </w:rPr>
        <w:t xml:space="preserve">Tulos</w:t>
      </w:r>
    </w:p>
    <w:p>
      <w:r>
        <w:t xml:space="preserve">Löydät todennäköisesti selaimesta korostuskynän kompaktin .</w:t>
      </w:r>
    </w:p>
    <w:p>
      <w:r>
        <w:rPr>
          <w:b/>
        </w:rPr>
        <w:t xml:space="preserve">Esimerkki 4.5295</w:t>
      </w:r>
    </w:p>
    <w:p>
      <w:r>
        <w:t xml:space="preserve">Todennäköisesti löydät pilkun puhelimesta 911 .</w:t>
      </w:r>
    </w:p>
    <w:p>
      <w:r>
        <w:rPr>
          <w:b/>
        </w:rPr>
        <w:t xml:space="preserve">Tulos</w:t>
      </w:r>
    </w:p>
    <w:p>
      <w:r>
        <w:t xml:space="preserve">Löydät todennäköisesti laskun puhelinpylväästä .</w:t>
      </w:r>
    </w:p>
    <w:p>
      <w:r>
        <w:rPr>
          <w:b/>
        </w:rPr>
        <w:t xml:space="preserve">Tulos</w:t>
      </w:r>
    </w:p>
    <w:p>
      <w:r>
        <w:t xml:space="preserve">Löydät todennäköisesti sijaisen puhelinluettelosta .</w:t>
      </w:r>
    </w:p>
    <w:p>
      <w:r>
        <w:rPr>
          <w:b/>
        </w:rPr>
        <w:t xml:space="preserve">Tulos</w:t>
      </w:r>
    </w:p>
    <w:p>
      <w:r>
        <w:t xml:space="preserve">Löydät todennäköisesti numeron puhelinluettelosta.</w:t>
      </w:r>
    </w:p>
    <w:p>
      <w:r>
        <w:rPr>
          <w:b/>
        </w:rPr>
        <w:t xml:space="preserve">Tulos</w:t>
      </w:r>
    </w:p>
    <w:p>
      <w:r>
        <w:t xml:space="preserve">Löydät todennäköisesti haun puhelinluettelosta .</w:t>
      </w:r>
    </w:p>
    <w:p>
      <w:r>
        <w:rPr>
          <w:b/>
        </w:rPr>
        <w:t xml:space="preserve">Esimerkki 4.5296</w:t>
      </w:r>
    </w:p>
    <w:p>
      <w:r>
        <w:t xml:space="preserve">Olet todennäköisesti tilata elektroniikkaliike rakennuksessa .</w:t>
      </w:r>
    </w:p>
    <w:p>
      <w:r>
        <w:rPr>
          <w:b/>
        </w:rPr>
        <w:t xml:space="preserve">Tulos</w:t>
      </w:r>
    </w:p>
    <w:p>
      <w:r>
        <w:t xml:space="preserve">Olet todennäköisesti lopettaa elektroniikkakauppa rakennuksessa .</w:t>
      </w:r>
    </w:p>
    <w:p>
      <w:r>
        <w:rPr>
          <w:b/>
        </w:rPr>
        <w:t xml:space="preserve">Tulos</w:t>
      </w:r>
    </w:p>
    <w:p>
      <w:r>
        <w:t xml:space="preserve">Löydät todennäköisesti elektroniikkaliikkeen m .</w:t>
      </w:r>
    </w:p>
    <w:p>
      <w:r>
        <w:rPr>
          <w:b/>
        </w:rPr>
        <w:t xml:space="preserve">Tulos</w:t>
      </w:r>
    </w:p>
    <w:p>
      <w:r>
        <w:t xml:space="preserve">Löydät todennäköisesti elektroniikkaliikkeen rakennuksesta.</w:t>
      </w:r>
    </w:p>
    <w:p>
      <w:r>
        <w:rPr>
          <w:b/>
        </w:rPr>
        <w:t xml:space="preserve">Tulos</w:t>
      </w:r>
    </w:p>
    <w:p>
      <w:r>
        <w:t xml:space="preserve">Olet todennäköisesti nauttia elektroniikkakauppa rakennuksessa .</w:t>
      </w:r>
    </w:p>
    <w:p>
      <w:r>
        <w:rPr>
          <w:b/>
        </w:rPr>
        <w:t xml:space="preserve">Esimerkki 4.5297</w:t>
      </w:r>
    </w:p>
    <w:p>
      <w:r>
        <w:t xml:space="preserve">Jos haluat nähdä esineitä, sinun pitäisi käydä huoneessa .</w:t>
      </w:r>
    </w:p>
    <w:p>
      <w:r>
        <w:rPr>
          <w:b/>
        </w:rPr>
        <w:t xml:space="preserve">Tulos</w:t>
      </w:r>
    </w:p>
    <w:p>
      <w:r>
        <w:t xml:space="preserve">Jos haluat nähdä esineitä, kannattaa käydä museossa.</w:t>
      </w:r>
    </w:p>
    <w:p>
      <w:r>
        <w:rPr>
          <w:b/>
        </w:rPr>
        <w:t xml:space="preserve">Tulos</w:t>
      </w:r>
    </w:p>
    <w:p>
      <w:r>
        <w:t xml:space="preserve">Jos haluat seurata esineitä, sinun pitäisi käydä museossa .</w:t>
      </w:r>
    </w:p>
    <w:p>
      <w:r>
        <w:rPr>
          <w:b/>
        </w:rPr>
        <w:t xml:space="preserve">Tulos</w:t>
      </w:r>
    </w:p>
    <w:p>
      <w:r>
        <w:t xml:space="preserve">Jos lupaat nähdä esineitä, sinun pitäisi tappaa planeetta .</w:t>
      </w:r>
    </w:p>
    <w:p>
      <w:r>
        <w:rPr>
          <w:b/>
        </w:rPr>
        <w:t xml:space="preserve">Tulos</w:t>
      </w:r>
    </w:p>
    <w:p>
      <w:r>
        <w:t xml:space="preserve">Jos haluatte nähdä hämähäkkejä, käykää museossa .</w:t>
      </w:r>
    </w:p>
    <w:p>
      <w:r>
        <w:rPr>
          <w:b/>
        </w:rPr>
        <w:t xml:space="preserve">Esimerkki 4.5298</w:t>
      </w:r>
    </w:p>
    <w:p>
      <w:r>
        <w:t xml:space="preserve">Kissa löytyy usein jääkaapista .</w:t>
      </w:r>
    </w:p>
    <w:p>
      <w:r>
        <w:rPr>
          <w:b/>
        </w:rPr>
        <w:t xml:space="preserve">Tulos</w:t>
      </w:r>
    </w:p>
    <w:p>
      <w:r>
        <w:t xml:space="preserve">Talosta löytyy usein kissa.</w:t>
      </w:r>
    </w:p>
    <w:p>
      <w:r>
        <w:rPr>
          <w:b/>
        </w:rPr>
        <w:t xml:space="preserve">Tulos</w:t>
      </w:r>
    </w:p>
    <w:p>
      <w:r>
        <w:t xml:space="preserve">Löydät säännöllisesti kissan paikasta .</w:t>
      </w:r>
    </w:p>
    <w:p>
      <w:r>
        <w:rPr>
          <w:b/>
        </w:rPr>
        <w:t xml:space="preserve">Tulos</w:t>
      </w:r>
    </w:p>
    <w:p>
      <w:r>
        <w:t xml:space="preserve">Usein kissa on myrskyssä .</w:t>
      </w:r>
    </w:p>
    <w:p>
      <w:r>
        <w:rPr>
          <w:b/>
        </w:rPr>
        <w:t xml:space="preserve">Tulos</w:t>
      </w:r>
    </w:p>
    <w:p>
      <w:r>
        <w:t xml:space="preserve">Kissa löytyy usein suosta .</w:t>
      </w:r>
    </w:p>
    <w:p>
      <w:r>
        <w:rPr>
          <w:b/>
        </w:rPr>
        <w:t xml:space="preserve">Esimerkki 4.5299</w:t>
      </w:r>
    </w:p>
    <w:p>
      <w:r>
        <w:t xml:space="preserve">Sinä väittäisit laskuja, koska valitset kantaa vastaanottaa palveluja .</w:t>
      </w:r>
    </w:p>
    <w:p>
      <w:r>
        <w:rPr>
          <w:b/>
        </w:rPr>
        <w:t xml:space="preserve">Tulos</w:t>
      </w:r>
    </w:p>
    <w:p>
      <w:r>
        <w:t xml:space="preserve">Sinä maksaisit laskut, koska haluat jatkaa palvelujen saamista.</w:t>
      </w:r>
    </w:p>
    <w:p>
      <w:r>
        <w:rPr>
          <w:b/>
        </w:rPr>
        <w:t xml:space="preserve">Tulos</w:t>
      </w:r>
    </w:p>
    <w:p>
      <w:r>
        <w:t xml:space="preserve">Maksaisit laskut, koska työskentelet saadaksesi edelleen palveluja .</w:t>
      </w:r>
    </w:p>
    <w:p>
      <w:r>
        <w:rPr>
          <w:b/>
        </w:rPr>
        <w:t xml:space="preserve">Tulos</w:t>
      </w:r>
    </w:p>
    <w:p>
      <w:r>
        <w:t xml:space="preserve">Maksaisitte laskut, koska haluatte edelleen saada kirjeitä .</w:t>
      </w:r>
    </w:p>
    <w:p>
      <w:r>
        <w:rPr>
          <w:b/>
        </w:rPr>
        <w:t xml:space="preserve">Tulos</w:t>
      </w:r>
    </w:p>
    <w:p>
      <w:r>
        <w:t xml:space="preserve">Maksaisit laskut, koska haluat edelleen saada lahjoja .</w:t>
      </w:r>
    </w:p>
    <w:p>
      <w:r>
        <w:rPr>
          <w:b/>
        </w:rPr>
        <w:t xml:space="preserve">Esimerkki 4.5300</w:t>
      </w:r>
    </w:p>
    <w:p>
      <w:r>
        <w:t xml:space="preserve">Yksinäistä koiranpentua voi lohduttaa vanha peitto ja tikittävä elokuva .</w:t>
      </w:r>
    </w:p>
    <w:p>
      <w:r>
        <w:rPr>
          <w:b/>
        </w:rPr>
        <w:t xml:space="preserve">Tulos</w:t>
      </w:r>
    </w:p>
    <w:p>
      <w:r>
        <w:t xml:space="preserve">Tietty pentu voi lohduttautua vanhalla huovalla ja tikkukehyksellä .</w:t>
      </w:r>
    </w:p>
    <w:p>
      <w:r>
        <w:rPr>
          <w:b/>
        </w:rPr>
        <w:t xml:space="preserve">Tulos</w:t>
      </w:r>
    </w:p>
    <w:p>
      <w:r>
        <w:t xml:space="preserve">Kiitollinen pentu voi lohduttautua vanhalla huovalla ja tikittävällä uteliaisuudella .</w:t>
      </w:r>
    </w:p>
    <w:p>
      <w:r>
        <w:rPr>
          <w:b/>
        </w:rPr>
        <w:t xml:space="preserve">Tulos</w:t>
      </w:r>
    </w:p>
    <w:p>
      <w:r>
        <w:t xml:space="preserve">Yksinäistä pentua voi lohduttaa vanha huopa ja tikittävä kuori .</w:t>
      </w:r>
    </w:p>
    <w:p>
      <w:r>
        <w:rPr>
          <w:b/>
        </w:rPr>
        <w:t xml:space="preserve">Tulos</w:t>
      </w:r>
    </w:p>
    <w:p>
      <w:r>
        <w:t xml:space="preserve">Yksinäistä pentua voi lohduttaa vanha huopa ja tikittävä kello.</w:t>
      </w:r>
    </w:p>
    <w:p>
      <w:r>
        <w:rPr>
          <w:b/>
        </w:rPr>
        <w:t xml:space="preserve">Esimerkki 4.5301</w:t>
      </w:r>
    </w:p>
    <w:p>
      <w:r>
        <w:t xml:space="preserve">Jos päätät valmistautua huippukokoukseen, sinun pitäisi lukea kirjallisuutta .</w:t>
      </w:r>
    </w:p>
    <w:p>
      <w:r>
        <w:rPr>
          <w:b/>
        </w:rPr>
        <w:t xml:space="preserve">Tulos</w:t>
      </w:r>
    </w:p>
    <w:p>
      <w:r>
        <w:t xml:space="preserve">Jos olet oikeutettu valmistautumaan tuomioon, sinun pitäisi lukea kirjallisuutta .</w:t>
      </w:r>
    </w:p>
    <w:p>
      <w:r>
        <w:rPr>
          <w:b/>
        </w:rPr>
        <w:t xml:space="preserve">Tulos</w:t>
      </w:r>
    </w:p>
    <w:p>
      <w:r>
        <w:t xml:space="preserve">Jos kuolet valmistautuaksesi äänestykseen, sinun pitäisi lukea kirjallisuutta .</w:t>
      </w:r>
    </w:p>
    <w:p>
      <w:r>
        <w:rPr>
          <w:b/>
        </w:rPr>
        <w:t xml:space="preserve">Tulos</w:t>
      </w:r>
    </w:p>
    <w:p>
      <w:r>
        <w:t xml:space="preserve">Jos väität valmistautuvasi kirjeeseen niin sinun pitäisi lukea kirjallisuutta .</w:t>
      </w:r>
    </w:p>
    <w:p>
      <w:r>
        <w:rPr>
          <w:b/>
        </w:rPr>
        <w:t xml:space="preserve">Tulos</w:t>
      </w:r>
    </w:p>
    <w:p>
      <w:r>
        <w:t xml:space="preserve">Jos haluat valmistautua äänestykseen, sinun pitäisi lukea kirjallisuutta.</w:t>
      </w:r>
    </w:p>
    <w:p>
      <w:r>
        <w:rPr>
          <w:b/>
        </w:rPr>
        <w:t xml:space="preserve">Esimerkki 4.5302</w:t>
      </w:r>
    </w:p>
    <w:p>
      <w:r>
        <w:t xml:space="preserve">Varmuus luokassa käymisestä on kiinni sivusta .</w:t>
      </w:r>
    </w:p>
    <w:p>
      <w:r>
        <w:rPr>
          <w:b/>
        </w:rPr>
        <w:t xml:space="preserve">Tulos</w:t>
      </w:r>
    </w:p>
    <w:p>
      <w:r>
        <w:t xml:space="preserve">Luokassa käymisen perinne ajetaan hermoille .</w:t>
      </w:r>
    </w:p>
    <w:p>
      <w:r>
        <w:rPr>
          <w:b/>
        </w:rPr>
        <w:t xml:space="preserve">Tulos</w:t>
      </w:r>
    </w:p>
    <w:p>
      <w:r>
        <w:t xml:space="preserve">Vaikutus osallistuminen luokkaan on arvaamaton professori .</w:t>
      </w:r>
    </w:p>
    <w:p>
      <w:r>
        <w:rPr>
          <w:b/>
        </w:rPr>
        <w:t xml:space="preserve">Tulos</w:t>
      </w:r>
    </w:p>
    <w:p>
      <w:r>
        <w:t xml:space="preserve">Luokkaan osallistumisen vaikutus on puhuminen professorin kanssa .</w:t>
      </w:r>
    </w:p>
    <w:p>
      <w:r>
        <w:rPr>
          <w:b/>
        </w:rPr>
        <w:t xml:space="preserve">Tulos</w:t>
      </w:r>
    </w:p>
    <w:p>
      <w:r>
        <w:t xml:space="preserve">Tunneille osallistumisen vaikutus on professorin kuunteleminen.</w:t>
      </w:r>
    </w:p>
    <w:p>
      <w:r>
        <w:rPr>
          <w:b/>
        </w:rPr>
        <w:t xml:space="preserve">Esimerkki 4.5303</w:t>
      </w:r>
    </w:p>
    <w:p>
      <w:r>
        <w:t xml:space="preserve">Löydät todennäköisesti ranteen lisävarusteen muotiliikkeestä .</w:t>
      </w:r>
    </w:p>
    <w:p>
      <w:r>
        <w:rPr>
          <w:b/>
        </w:rPr>
        <w:t xml:space="preserve">Tulos</w:t>
      </w:r>
    </w:p>
    <w:p>
      <w:r>
        <w:t xml:space="preserve">Olet todennäköisesti korvata hiusten lisävaruste myymälässä myymälä .</w:t>
      </w:r>
    </w:p>
    <w:p>
      <w:r>
        <w:rPr>
          <w:b/>
        </w:rPr>
        <w:t xml:space="preserve">Tulos</w:t>
      </w:r>
    </w:p>
    <w:p>
      <w:r>
        <w:t xml:space="preserve">Olet todennäköisesti napata kameran lisävaruste muotiasemalla .</w:t>
      </w:r>
    </w:p>
    <w:p>
      <w:r>
        <w:rPr>
          <w:b/>
        </w:rPr>
        <w:t xml:space="preserve">Tulos</w:t>
      </w:r>
    </w:p>
    <w:p>
      <w:r>
        <w:t xml:space="preserve">Löydät todennäköisesti hiuslisävarusteen panttilainaamosta .</w:t>
      </w:r>
    </w:p>
    <w:p>
      <w:r>
        <w:rPr>
          <w:b/>
        </w:rPr>
        <w:t xml:space="preserve">Tulos</w:t>
      </w:r>
    </w:p>
    <w:p>
      <w:r>
        <w:t xml:space="preserve">Löydät todennäköisesti hiuslisävarusteen muotiliikkeestä.</w:t>
      </w:r>
    </w:p>
    <w:p>
      <w:r>
        <w:rPr>
          <w:b/>
        </w:rPr>
        <w:t xml:space="preserve">Esimerkki 4.5304</w:t>
      </w:r>
    </w:p>
    <w:p>
      <w:r>
        <w:t xml:space="preserve">Toimittaja voi jakaa lainan .</w:t>
      </w:r>
    </w:p>
    <w:p>
      <w:r>
        <w:rPr>
          <w:b/>
        </w:rPr>
        <w:t xml:space="preserve">Tulos</w:t>
      </w:r>
    </w:p>
    <w:p>
      <w:r>
        <w:t xml:space="preserve">Pankki voi myöntää lainaa.</w:t>
      </w:r>
    </w:p>
    <w:p>
      <w:r>
        <w:rPr>
          <w:b/>
        </w:rPr>
        <w:t xml:space="preserve">Tulos</w:t>
      </w:r>
    </w:p>
    <w:p>
      <w:r>
        <w:t xml:space="preserve">Pankki voi tarjota palvelua .</w:t>
      </w:r>
    </w:p>
    <w:p>
      <w:r>
        <w:rPr>
          <w:b/>
        </w:rPr>
        <w:t xml:space="preserve">Tulos</w:t>
      </w:r>
    </w:p>
    <w:p>
      <w:r>
        <w:t xml:space="preserve">Dollari voi saada lainaa .</w:t>
      </w:r>
    </w:p>
    <w:p>
      <w:r>
        <w:rPr>
          <w:b/>
        </w:rPr>
        <w:t xml:space="preserve">Tulos</w:t>
      </w:r>
    </w:p>
    <w:p>
      <w:r>
        <w:t xml:space="preserve">Sivu voi seurata lainaa .</w:t>
      </w:r>
    </w:p>
    <w:p>
      <w:r>
        <w:rPr>
          <w:b/>
        </w:rPr>
        <w:t xml:space="preserve">Esimerkki 4.5305</w:t>
      </w:r>
    </w:p>
    <w:p>
      <w:r>
        <w:t xml:space="preserve">Olet todennäköisesti puhua sammakko takapihalla .</w:t>
      </w:r>
    </w:p>
    <w:p>
      <w:r>
        <w:rPr>
          <w:b/>
        </w:rPr>
        <w:t xml:space="preserve">Tulos</w:t>
      </w:r>
    </w:p>
    <w:p>
      <w:r>
        <w:t xml:space="preserve">Sodassa löytyy todennäköisesti haava.</w:t>
      </w:r>
    </w:p>
    <w:p>
      <w:r>
        <w:rPr>
          <w:b/>
        </w:rPr>
        <w:t xml:space="preserve">Tulos</w:t>
      </w:r>
    </w:p>
    <w:p>
      <w:r>
        <w:t xml:space="preserve">Olet todennäköisesti tappaa toimittajan twiitissä .</w:t>
      </w:r>
    </w:p>
    <w:p>
      <w:r>
        <w:rPr>
          <w:b/>
        </w:rPr>
        <w:t xml:space="preserve">Tulos</w:t>
      </w:r>
    </w:p>
    <w:p>
      <w:r>
        <w:t xml:space="preserve">Rakastat todennäköisesti käytävällä sijaitsevaa kirjakauppaa .</w:t>
      </w:r>
    </w:p>
    <w:p>
      <w:r>
        <w:rPr>
          <w:b/>
        </w:rPr>
        <w:t xml:space="preserve">Tulos</w:t>
      </w:r>
    </w:p>
    <w:p>
      <w:r>
        <w:t xml:space="preserve">Haluatte epätoivoisesti saada ääniä sodassa .</w:t>
      </w:r>
    </w:p>
    <w:p>
      <w:r>
        <w:rPr>
          <w:b/>
        </w:rPr>
        <w:t xml:space="preserve">Esimerkki 4.5306</w:t>
      </w:r>
    </w:p>
    <w:p>
      <w:r>
        <w:t xml:space="preserve">Ihmiset ansaitsevat rahaa taistelemalla tietokoneilla toimistossa .</w:t>
      </w:r>
    </w:p>
    <w:p>
      <w:r>
        <w:rPr>
          <w:b/>
        </w:rPr>
        <w:t xml:space="preserve">Tulos</w:t>
      </w:r>
    </w:p>
    <w:p>
      <w:r>
        <w:t xml:space="preserve">Ihmiset ansaitsevat rahaa osallistumalla tietokoneiden käyttöön toimistossa .</w:t>
      </w:r>
    </w:p>
    <w:p>
      <w:r>
        <w:rPr>
          <w:b/>
        </w:rPr>
        <w:t xml:space="preserve">Tulos</w:t>
      </w:r>
    </w:p>
    <w:p>
      <w:r>
        <w:t xml:space="preserve">Ihmiset ansaitsevat rahaa työskentelemällä tietokoneilla toimistossa.</w:t>
      </w:r>
    </w:p>
    <w:p>
      <w:r>
        <w:rPr>
          <w:b/>
        </w:rPr>
        <w:t xml:space="preserve">Tulos</w:t>
      </w:r>
    </w:p>
    <w:p>
      <w:r>
        <w:t xml:space="preserve">Ihmiset ansaitsevat rahaa päivittämällä tietokoneita toimistossa .</w:t>
      </w:r>
    </w:p>
    <w:p>
      <w:r>
        <w:rPr>
          <w:b/>
        </w:rPr>
        <w:t xml:space="preserve">Tulos</w:t>
      </w:r>
    </w:p>
    <w:p>
      <w:r>
        <w:t xml:space="preserve">mestarit ansaitsevat rahaa pisteyttämällä tietokoneilla toimistossa .</w:t>
      </w:r>
    </w:p>
    <w:p>
      <w:r>
        <w:rPr>
          <w:b/>
        </w:rPr>
        <w:t xml:space="preserve">Esimerkki 4.5307</w:t>
      </w:r>
    </w:p>
    <w:p>
      <w:r>
        <w:t xml:space="preserve">E työskentelee yrityksessä .</w:t>
      </w:r>
    </w:p>
    <w:p>
      <w:r>
        <w:rPr>
          <w:b/>
        </w:rPr>
        <w:t xml:space="preserve">Tulos</w:t>
      </w:r>
    </w:p>
    <w:p>
      <w:r>
        <w:t xml:space="preserve">Työntekijä työskentelee yrityksessä.</w:t>
      </w:r>
    </w:p>
    <w:p>
      <w:r>
        <w:rPr>
          <w:b/>
        </w:rPr>
        <w:t xml:space="preserve">Tulos</w:t>
      </w:r>
    </w:p>
    <w:p>
      <w:r>
        <w:t xml:space="preserve">Työntekijä työskentelee esimiehelle .</w:t>
      </w:r>
    </w:p>
    <w:p>
      <w:r>
        <w:rPr>
          <w:b/>
        </w:rPr>
        <w:t xml:space="preserve">Tulos</w:t>
      </w:r>
    </w:p>
    <w:p>
      <w:r>
        <w:t xml:space="preserve">R toimii sivulla .</w:t>
      </w:r>
    </w:p>
    <w:p>
      <w:r>
        <w:rPr>
          <w:b/>
        </w:rPr>
        <w:t xml:space="preserve">Tulos</w:t>
      </w:r>
    </w:p>
    <w:p>
      <w:r>
        <w:t xml:space="preserve">An ic toimii gifille .</w:t>
      </w:r>
    </w:p>
    <w:p>
      <w:r>
        <w:rPr>
          <w:b/>
        </w:rPr>
        <w:t xml:space="preserve">Esimerkki 4.5308</w:t>
      </w:r>
    </w:p>
    <w:p>
      <w:r>
        <w:t xml:space="preserve">Olet nuori etsimään planeettaa aurinkokunnassa .</w:t>
      </w:r>
    </w:p>
    <w:p>
      <w:r>
        <w:rPr>
          <w:b/>
        </w:rPr>
        <w:t xml:space="preserve">Tulos</w:t>
      </w:r>
    </w:p>
    <w:p>
      <w:r>
        <w:t xml:space="preserve">Olet todennäköisesti kiertue planeetan ympäri kompaktissa v .</w:t>
      </w:r>
    </w:p>
    <w:p>
      <w:r>
        <w:rPr>
          <w:b/>
        </w:rPr>
        <w:t xml:space="preserve">Tulos</w:t>
      </w:r>
    </w:p>
    <w:p>
      <w:r>
        <w:t xml:space="preserve">Olet todennäköisesti paraatiplaneetta ympäri reilun piirikunnan .</w:t>
      </w:r>
    </w:p>
    <w:p>
      <w:r>
        <w:rPr>
          <w:b/>
        </w:rPr>
        <w:t xml:space="preserve">Tulos</w:t>
      </w:r>
    </w:p>
    <w:p>
      <w:r>
        <w:t xml:space="preserve">On typerää heittää planeetta ympäriinsä aurinkokunnassa .</w:t>
      </w:r>
    </w:p>
    <w:p>
      <w:r>
        <w:rPr>
          <w:b/>
        </w:rPr>
        <w:t xml:space="preserve">Tulos</w:t>
      </w:r>
    </w:p>
    <w:p>
      <w:r>
        <w:t xml:space="preserve">Löydät todennäköisesti planeetan aurinkokunnasta.</w:t>
      </w:r>
    </w:p>
    <w:p>
      <w:r>
        <w:rPr>
          <w:b/>
        </w:rPr>
        <w:t xml:space="preserve">Esimerkki 4.5309</w:t>
      </w:r>
    </w:p>
    <w:p>
      <w:r>
        <w:t xml:space="preserve">Pianonsoittaja osaa lyödä pianon näppäimiä.</w:t>
      </w:r>
    </w:p>
    <w:p>
      <w:r>
        <w:rPr>
          <w:b/>
        </w:rPr>
        <w:t xml:space="preserve">Tulos</w:t>
      </w:r>
    </w:p>
    <w:p>
      <w:r>
        <w:t xml:space="preserve">Pianonsoittaja voi vaikuttaa pianon näppäimiin .</w:t>
      </w:r>
    </w:p>
    <w:p>
      <w:r>
        <w:rPr>
          <w:b/>
        </w:rPr>
        <w:t xml:space="preserve">Tulos</w:t>
      </w:r>
    </w:p>
    <w:p>
      <w:r>
        <w:t xml:space="preserve">Pianokitaralla voi lyödä pianon koskettimia.</w:t>
      </w:r>
    </w:p>
    <w:p>
      <w:r>
        <w:rPr>
          <w:b/>
        </w:rPr>
        <w:t xml:space="preserve">Tulos</w:t>
      </w:r>
    </w:p>
    <w:p>
      <w:r>
        <w:t xml:space="preserve">Pianonsoittaja voi hakea pianon näppäimet .</w:t>
      </w:r>
    </w:p>
    <w:p>
      <w:r>
        <w:rPr>
          <w:b/>
        </w:rPr>
        <w:t xml:space="preserve">Tulos</w:t>
      </w:r>
    </w:p>
    <w:p>
      <w:r>
        <w:t xml:space="preserve">Pianon jalka voi osua pianon näppäimiin .</w:t>
      </w:r>
    </w:p>
    <w:p>
      <w:r>
        <w:rPr>
          <w:b/>
        </w:rPr>
        <w:t xml:space="preserve">Esimerkki 4.5310</w:t>
      </w:r>
    </w:p>
    <w:p>
      <w:r>
        <w:t xml:space="preserve">Jos haluat lähteä lomalle, sinun pitäisi ottaa lomaa.</w:t>
      </w:r>
    </w:p>
    <w:p>
      <w:r>
        <w:rPr>
          <w:b/>
        </w:rPr>
        <w:t xml:space="preserve">Tulos</w:t>
      </w:r>
    </w:p>
    <w:p>
      <w:r>
        <w:t xml:space="preserve">Jos haluat lähteä pyörähtämään, sinun pitäisi ottaa lomaa .</w:t>
      </w:r>
    </w:p>
    <w:p>
      <w:r>
        <w:rPr>
          <w:b/>
        </w:rPr>
        <w:t xml:space="preserve">Tulos</w:t>
      </w:r>
    </w:p>
    <w:p>
      <w:r>
        <w:t xml:space="preserve">Jos säästät juhlia lomalla, sinun pitäisi ottaa lomaa .</w:t>
      </w:r>
    </w:p>
    <w:p>
      <w:r>
        <w:rPr>
          <w:b/>
        </w:rPr>
        <w:t xml:space="preserve">Tulos</w:t>
      </w:r>
    </w:p>
    <w:p>
      <w:r>
        <w:t xml:space="preserve">Jos haluat puhua lomalla, sinun pitäisi ottaa lomaa .</w:t>
      </w:r>
    </w:p>
    <w:p>
      <w:r>
        <w:rPr>
          <w:b/>
        </w:rPr>
        <w:t xml:space="preserve">Tulos</w:t>
      </w:r>
    </w:p>
    <w:p>
      <w:r>
        <w:t xml:space="preserve">Jos haluat lähteä lomalle, sinun pitäisi ottaa lomaa .</w:t>
      </w:r>
    </w:p>
    <w:p>
      <w:r>
        <w:rPr>
          <w:b/>
        </w:rPr>
        <w:t xml:space="preserve">Esimerkki 4.5311</w:t>
      </w:r>
    </w:p>
    <w:p>
      <w:r>
        <w:t xml:space="preserve">Perheen ruokkiminen vaatii rahaa ruoan hankkimiseen .</w:t>
      </w:r>
    </w:p>
    <w:p>
      <w:r>
        <w:rPr>
          <w:b/>
        </w:rPr>
        <w:t xml:space="preserve">Tulos</w:t>
      </w:r>
    </w:p>
    <w:p>
      <w:r>
        <w:t xml:space="preserve">eli perheesi tarvitsee rahaa ostaakseen ruokaa .</w:t>
      </w:r>
    </w:p>
    <w:p>
      <w:r>
        <w:rPr>
          <w:b/>
        </w:rPr>
        <w:t xml:space="preserve">Tulos</w:t>
      </w:r>
    </w:p>
    <w:p>
      <w:r>
        <w:t xml:space="preserve">Perheen ruokkiminen vaatii rahaa ruoan palkkaamiseen .</w:t>
      </w:r>
    </w:p>
    <w:p>
      <w:r>
        <w:rPr>
          <w:b/>
        </w:rPr>
        <w:t xml:space="preserve">Tulos</w:t>
      </w:r>
    </w:p>
    <w:p>
      <w:r>
        <w:t xml:space="preserve">Perheen ruokkiminen vaatii rahaa ruoan ostamiseen.</w:t>
      </w:r>
    </w:p>
    <w:p>
      <w:r>
        <w:rPr>
          <w:b/>
        </w:rPr>
        <w:t xml:space="preserve">Tulos</w:t>
      </w:r>
    </w:p>
    <w:p>
      <w:r>
        <w:t xml:space="preserve">Perheen ruokkiminen vaatii paperia ruoan ostamiseen .</w:t>
      </w:r>
    </w:p>
    <w:p>
      <w:r>
        <w:rPr>
          <w:b/>
        </w:rPr>
        <w:t xml:space="preserve">Esimerkki 4.5312</w:t>
      </w:r>
    </w:p>
    <w:p>
      <w:r>
        <w:t xml:space="preserve">Rock-konsertin valmistelun kärki on DJ:n kuuleminen .</w:t>
      </w:r>
    </w:p>
    <w:p>
      <w:r>
        <w:rPr>
          <w:b/>
        </w:rPr>
        <w:t xml:space="preserve">Tulos</w:t>
      </w:r>
    </w:p>
    <w:p>
      <w:r>
        <w:t xml:space="preserve">Vaikutus rock-akatemiaan osallistumisesta on bändin kuuleminen .</w:t>
      </w:r>
    </w:p>
    <w:p>
      <w:r>
        <w:rPr>
          <w:b/>
        </w:rPr>
        <w:t xml:space="preserve">Tulos</w:t>
      </w:r>
    </w:p>
    <w:p>
      <w:r>
        <w:t xml:space="preserve">Rock-yökerhossa käymisen vaikutus on bändin kuuleminen .</w:t>
      </w:r>
    </w:p>
    <w:p>
      <w:r>
        <w:rPr>
          <w:b/>
        </w:rPr>
        <w:t xml:space="preserve">Tulos</w:t>
      </w:r>
    </w:p>
    <w:p>
      <w:r>
        <w:t xml:space="preserve">Rock-esiintyjään osallistumisen vaikutus on bändin kuuleminen .</w:t>
      </w:r>
    </w:p>
    <w:p>
      <w:r>
        <w:rPr>
          <w:b/>
        </w:rPr>
        <w:t xml:space="preserve">Tulos</w:t>
      </w:r>
    </w:p>
    <w:p>
      <w:r>
        <w:t xml:space="preserve">Rock-konserttiin osallistumisen vaikutus on bändin kuuleminen.</w:t>
      </w:r>
    </w:p>
    <w:p>
      <w:r>
        <w:rPr>
          <w:b/>
        </w:rPr>
        <w:t xml:space="preserve">Esimerkki 4.5313</w:t>
      </w:r>
    </w:p>
    <w:p>
      <w:r>
        <w:t xml:space="preserve">Kahvia ilman maitoa kutsutaan valkokahviksi.</w:t>
      </w:r>
    </w:p>
    <w:p>
      <w:r>
        <w:rPr>
          <w:b/>
        </w:rPr>
        <w:t xml:space="preserve">Tulos</w:t>
      </w:r>
    </w:p>
    <w:p>
      <w:r>
        <w:t xml:space="preserve">Kahvia, jossa ei ole tahroja, kutsutaan valkoiseksi kahviksi .</w:t>
      </w:r>
    </w:p>
    <w:p>
      <w:r>
        <w:rPr>
          <w:b/>
        </w:rPr>
        <w:t xml:space="preserve">Tulos</w:t>
      </w:r>
    </w:p>
    <w:p>
      <w:r>
        <w:t xml:space="preserve">Pop ilman maitoa on nimeltään valkoinen kastike .</w:t>
      </w:r>
    </w:p>
    <w:p>
      <w:r>
        <w:rPr>
          <w:b/>
        </w:rPr>
        <w:t xml:space="preserve">Tulos</w:t>
      </w:r>
    </w:p>
    <w:p>
      <w:r>
        <w:t xml:space="preserve">FP ilman maitoa kutsutaan valkoiseksi lapseksi .</w:t>
      </w:r>
    </w:p>
    <w:p>
      <w:r>
        <w:rPr>
          <w:b/>
        </w:rPr>
        <w:t xml:space="preserve">Tulos</w:t>
      </w:r>
    </w:p>
    <w:p>
      <w:r>
        <w:t xml:space="preserve">Kahvia, jossa ei ole kalsiumia, kutsutaan valkokahviksi .</w:t>
      </w:r>
    </w:p>
    <w:p>
      <w:r>
        <w:rPr>
          <w:b/>
        </w:rPr>
        <w:t xml:space="preserve">Esimerkki 4.5314</w:t>
      </w:r>
    </w:p>
    <w:p>
      <w:r>
        <w:t xml:space="preserve">Löydät todennäköisesti työpöydän toimistosta.</w:t>
      </w:r>
    </w:p>
    <w:p>
      <w:r>
        <w:rPr>
          <w:b/>
        </w:rPr>
        <w:t xml:space="preserve">Tulos</w:t>
      </w:r>
    </w:p>
    <w:p>
      <w:r>
        <w:t xml:space="preserve">Toimistosta löytyy todennäköisesti apina .</w:t>
      </w:r>
    </w:p>
    <w:p>
      <w:r>
        <w:rPr>
          <w:b/>
        </w:rPr>
        <w:t xml:space="preserve">Tulos</w:t>
      </w:r>
    </w:p>
    <w:p>
      <w:r>
        <w:t xml:space="preserve">Olet harvoin vetää työpöydän toimistossa .</w:t>
      </w:r>
    </w:p>
    <w:p>
      <w:r>
        <w:rPr>
          <w:b/>
        </w:rPr>
        <w:t xml:space="preserve">Tulos</w:t>
      </w:r>
    </w:p>
    <w:p>
      <w:r>
        <w:t xml:space="preserve">Toimistossa on todennäköisesti hiljaista .</w:t>
      </w:r>
    </w:p>
    <w:p>
      <w:r>
        <w:rPr>
          <w:b/>
        </w:rPr>
        <w:t xml:space="preserve">Tulos</w:t>
      </w:r>
    </w:p>
    <w:p>
      <w:r>
        <w:t xml:space="preserve">Olet kiitollinen siitä, että kohtaat työpöydän toimistossa .</w:t>
      </w:r>
    </w:p>
    <w:p>
      <w:r>
        <w:rPr>
          <w:b/>
        </w:rPr>
        <w:t xml:space="preserve">Esimerkki 4.5315</w:t>
      </w:r>
    </w:p>
    <w:p>
      <w:r>
        <w:t xml:space="preserve">sudet toimivat usein pitkiä aikoja koneissa .</w:t>
      </w:r>
    </w:p>
    <w:p>
      <w:r>
        <w:rPr>
          <w:b/>
        </w:rPr>
        <w:t xml:space="preserve">Tulos</w:t>
      </w:r>
    </w:p>
    <w:p>
      <w:r>
        <w:t xml:space="preserve">lääkärit istuvat usein pitkiä aikoja kokouksissa.</w:t>
      </w:r>
    </w:p>
    <w:p>
      <w:r>
        <w:rPr>
          <w:b/>
        </w:rPr>
        <w:t xml:space="preserve">Tulos</w:t>
      </w:r>
    </w:p>
    <w:p>
      <w:r>
        <w:t xml:space="preserve">Kokouksissa istutaan usein pitkiä aikoja.</w:t>
      </w:r>
    </w:p>
    <w:p>
      <w:r>
        <w:rPr>
          <w:b/>
        </w:rPr>
        <w:t xml:space="preserve">Tulos</w:t>
      </w:r>
    </w:p>
    <w:p>
      <w:r>
        <w:t xml:space="preserve">ehdokkaat istuvat usein pitkiä aikoja kokouksissa .</w:t>
      </w:r>
    </w:p>
    <w:p>
      <w:r>
        <w:rPr>
          <w:b/>
        </w:rPr>
        <w:t xml:space="preserve">Tulos</w:t>
      </w:r>
    </w:p>
    <w:p>
      <w:r>
        <w:t xml:space="preserve">poliisi istuu usein pitkiä aikoja kokouksissa .</w:t>
      </w:r>
    </w:p>
    <w:p>
      <w:r>
        <w:rPr>
          <w:b/>
        </w:rPr>
        <w:t xml:space="preserve">Esimerkki 4.5316</w:t>
      </w:r>
    </w:p>
    <w:p>
      <w:r>
        <w:t xml:space="preserve">Tämän maailman pinta on enimmäkseen veden vaikutuksen alainen.</w:t>
      </w:r>
    </w:p>
    <w:p>
      <w:r>
        <w:rPr>
          <w:b/>
        </w:rPr>
        <w:t xml:space="preserve">Tulos</w:t>
      </w:r>
    </w:p>
    <w:p>
      <w:r>
        <w:t xml:space="preserve">Tämän maailman pinta on enimmäkseen veden peitossa.</w:t>
      </w:r>
    </w:p>
    <w:p>
      <w:r>
        <w:rPr>
          <w:b/>
        </w:rPr>
        <w:t xml:space="preserve">Tulos</w:t>
      </w:r>
    </w:p>
    <w:p>
      <w:r>
        <w:t xml:space="preserve">Tämän maailman kasvot pettää enimmäkseen matematiikka .</w:t>
      </w:r>
    </w:p>
    <w:p>
      <w:r>
        <w:rPr>
          <w:b/>
        </w:rPr>
        <w:t xml:space="preserve">Tulos</w:t>
      </w:r>
    </w:p>
    <w:p>
      <w:r>
        <w:t xml:space="preserve">Tämän luolan pinta on enimmäkseen veden peitossa.</w:t>
      </w:r>
    </w:p>
    <w:p>
      <w:r>
        <w:rPr>
          <w:b/>
        </w:rPr>
        <w:t xml:space="preserve">Tulos</w:t>
      </w:r>
    </w:p>
    <w:p>
      <w:r>
        <w:t xml:space="preserve">Tämän paikan pinta koostuu enimmäkseen vedestä .</w:t>
      </w:r>
    </w:p>
    <w:p>
      <w:r>
        <w:rPr>
          <w:b/>
        </w:rPr>
        <w:t xml:space="preserve">Esimerkki 4.5317</w:t>
      </w:r>
    </w:p>
    <w:p>
      <w:r>
        <w:t xml:space="preserve">Laboratorio, jossa musiikkia arvioidaan .</w:t>
      </w:r>
    </w:p>
    <w:p>
      <w:r>
        <w:rPr>
          <w:b/>
        </w:rPr>
        <w:t xml:space="preserve">Tulos</w:t>
      </w:r>
    </w:p>
    <w:p>
      <w:r>
        <w:t xml:space="preserve">Rooli, jossa ihminen on näytelty .</w:t>
      </w:r>
    </w:p>
    <w:p>
      <w:r>
        <w:rPr>
          <w:b/>
        </w:rPr>
        <w:t xml:space="preserve">Tulos</w:t>
      </w:r>
    </w:p>
    <w:p>
      <w:r>
        <w:t xml:space="preserve">Paikka, jossa soitetaan musiikkia.</w:t>
      </w:r>
    </w:p>
    <w:p>
      <w:r>
        <w:rPr>
          <w:b/>
        </w:rPr>
        <w:t xml:space="preserve">Tulos</w:t>
      </w:r>
    </w:p>
    <w:p>
      <w:r>
        <w:t xml:space="preserve">Kohtaus, jossa vauva pidätetään .</w:t>
      </w:r>
    </w:p>
    <w:p>
      <w:r>
        <w:rPr>
          <w:b/>
        </w:rPr>
        <w:t xml:space="preserve">Tulos</w:t>
      </w:r>
    </w:p>
    <w:p>
      <w:r>
        <w:t xml:space="preserve">Johtopäätös, jossa rahaa pidetään .</w:t>
      </w:r>
    </w:p>
    <w:p>
      <w:r>
        <w:rPr>
          <w:b/>
        </w:rPr>
        <w:t xml:space="preserve">Esimerkki 4.5318</w:t>
      </w:r>
    </w:p>
    <w:p>
      <w:r>
        <w:t xml:space="preserve">Ihmiset istuvat ja ihailevat kahvia kahvilassa .</w:t>
      </w:r>
    </w:p>
    <w:p>
      <w:r>
        <w:rPr>
          <w:b/>
        </w:rPr>
        <w:t xml:space="preserve">Tulos</w:t>
      </w:r>
    </w:p>
    <w:p>
      <w:r>
        <w:t xml:space="preserve">Ihmiset istuvat ja paahtavat kahvia kahvilassa .</w:t>
      </w:r>
    </w:p>
    <w:p>
      <w:r>
        <w:rPr>
          <w:b/>
        </w:rPr>
        <w:t xml:space="preserve">Tulos</w:t>
      </w:r>
    </w:p>
    <w:p>
      <w:r>
        <w:t xml:space="preserve">Ihmiset metsästävät ja kaivavat kahvia kahvilassa .</w:t>
      </w:r>
    </w:p>
    <w:p>
      <w:r>
        <w:rPr>
          <w:b/>
        </w:rPr>
        <w:t xml:space="preserve">Tulos</w:t>
      </w:r>
    </w:p>
    <w:p>
      <w:r>
        <w:t xml:space="preserve">Katsele ihmisiä ja juo kahvia kahvilassa .</w:t>
      </w:r>
    </w:p>
    <w:p>
      <w:r>
        <w:rPr>
          <w:b/>
        </w:rPr>
        <w:t xml:space="preserve">Tulos</w:t>
      </w:r>
    </w:p>
    <w:p>
      <w:r>
        <w:t xml:space="preserve">Ihmiset istuvat ja juovat kahvia kahvilassa.</w:t>
      </w:r>
    </w:p>
    <w:p>
      <w:r>
        <w:rPr>
          <w:b/>
        </w:rPr>
        <w:t xml:space="preserve">Esimerkki 4.5319</w:t>
      </w:r>
    </w:p>
    <w:p>
      <w:r>
        <w:t xml:space="preserve">Voit naulata tyylin oikeaan reunaan kengät .</w:t>
      </w:r>
    </w:p>
    <w:p>
      <w:r>
        <w:rPr>
          <w:b/>
        </w:rPr>
        <w:t xml:space="preserve">Tulos</w:t>
      </w:r>
    </w:p>
    <w:p>
      <w:r>
        <w:t xml:space="preserve">Voit ohjelmoida mikrofonin kestämään kenkien reunaa .</w:t>
      </w:r>
    </w:p>
    <w:p>
      <w:r>
        <w:rPr>
          <w:b/>
        </w:rPr>
        <w:t xml:space="preserve">Tulos</w:t>
      </w:r>
    </w:p>
    <w:p>
      <w:r>
        <w:t xml:space="preserve">Voit kouluttaa nyrkkeilijän harjaamaan kenkien reunaa .</w:t>
      </w:r>
    </w:p>
    <w:p>
      <w:r>
        <w:rPr>
          <w:b/>
        </w:rPr>
        <w:t xml:space="preserve">Tulos</w:t>
      </w:r>
    </w:p>
    <w:p>
      <w:r>
        <w:t xml:space="preserve">Voit käyttää hammasharjaa kenkien reunojen puhdistamiseen.</w:t>
      </w:r>
    </w:p>
    <w:p>
      <w:r>
        <w:rPr>
          <w:b/>
        </w:rPr>
        <w:t xml:space="preserve">Tulos</w:t>
      </w:r>
    </w:p>
    <w:p>
      <w:r>
        <w:t xml:space="preserve">Voit ampua hännän puhdistamaan kenkien reunan .</w:t>
      </w:r>
    </w:p>
    <w:p>
      <w:r>
        <w:rPr>
          <w:b/>
        </w:rPr>
        <w:t xml:space="preserve">Esimerkki 4.5320</w:t>
      </w:r>
    </w:p>
    <w:p>
      <w:r>
        <w:t xml:space="preserve">Painike voi saada avainsanan .</w:t>
      </w:r>
    </w:p>
    <w:p>
      <w:r>
        <w:rPr>
          <w:b/>
        </w:rPr>
        <w:t xml:space="preserve">Tulos</w:t>
      </w:r>
    </w:p>
    <w:p>
      <w:r>
        <w:t xml:space="preserve">Eväste voi peittää sotkun .</w:t>
      </w:r>
    </w:p>
    <w:p>
      <w:r>
        <w:rPr>
          <w:b/>
        </w:rPr>
        <w:t xml:space="preserve">Tulos</w:t>
      </w:r>
    </w:p>
    <w:p>
      <w:r>
        <w:t xml:space="preserve">R voi kirjoittaa argumentin .</w:t>
      </w:r>
    </w:p>
    <w:p>
      <w:r>
        <w:rPr>
          <w:b/>
        </w:rPr>
        <w:t xml:space="preserve">Tulos</w:t>
      </w:r>
    </w:p>
    <w:p>
      <w:r>
        <w:t xml:space="preserve">Kirjailija voi kirjoittaa tarinan.</w:t>
      </w:r>
    </w:p>
    <w:p>
      <w:r>
        <w:rPr>
          <w:b/>
        </w:rPr>
        <w:t xml:space="preserve">Tulos</w:t>
      </w:r>
    </w:p>
    <w:p>
      <w:r>
        <w:t xml:space="preserve">Kansalainen voi käynnistää aseman .</w:t>
      </w:r>
    </w:p>
    <w:p>
      <w:r>
        <w:rPr>
          <w:b/>
        </w:rPr>
        <w:t xml:space="preserve">Esimerkki 4.5321</w:t>
      </w:r>
    </w:p>
    <w:p>
      <w:r>
        <w:t xml:space="preserve">Voit laajentaa kaivoa veden mittaamiseksi .</w:t>
      </w:r>
    </w:p>
    <w:p>
      <w:r>
        <w:rPr>
          <w:b/>
        </w:rPr>
        <w:t xml:space="preserve">Tulos</w:t>
      </w:r>
    </w:p>
    <w:p>
      <w:r>
        <w:t xml:space="preserve">Voit käyttää kaivoa veden hankkimiseen.</w:t>
      </w:r>
    </w:p>
    <w:p>
      <w:r>
        <w:rPr>
          <w:b/>
        </w:rPr>
        <w:t xml:space="preserve">Tulos</w:t>
      </w:r>
    </w:p>
    <w:p>
      <w:r>
        <w:t xml:space="preserve">Voit kuopata kaivon, jotta vesi valuu .</w:t>
      </w:r>
    </w:p>
    <w:p>
      <w:r>
        <w:rPr>
          <w:b/>
        </w:rPr>
        <w:t xml:space="preserve">Tulos</w:t>
      </w:r>
    </w:p>
    <w:p>
      <w:r>
        <w:t xml:space="preserve">Voit suunnitella kaivon veden levittämiseksi .</w:t>
      </w:r>
    </w:p>
    <w:p>
      <w:r>
        <w:rPr>
          <w:b/>
        </w:rPr>
        <w:t xml:space="preserve">Tulos</w:t>
      </w:r>
    </w:p>
    <w:p>
      <w:r>
        <w:t xml:space="preserve">Voit kampittaa kaivon kuljettamaan vettä .</w:t>
      </w:r>
    </w:p>
    <w:p>
      <w:r>
        <w:rPr>
          <w:b/>
        </w:rPr>
        <w:t xml:space="preserve">Esimerkki 4.5322</w:t>
      </w:r>
    </w:p>
    <w:p>
      <w:r>
        <w:t xml:space="preserve">TH luovasta näyttelystä saisi sinut haluamaan taidegalleriaan .</w:t>
      </w:r>
    </w:p>
    <w:p>
      <w:r>
        <w:rPr>
          <w:b/>
        </w:rPr>
        <w:t xml:space="preserve">Tulos</w:t>
      </w:r>
    </w:p>
    <w:p>
      <w:r>
        <w:t xml:space="preserve">Uutinen harkitusta näyttelystä saisi sinut haluamaan taidegalleriaan .</w:t>
      </w:r>
    </w:p>
    <w:p>
      <w:r>
        <w:rPr>
          <w:b/>
        </w:rPr>
        <w:t xml:space="preserve">Tulos</w:t>
      </w:r>
    </w:p>
    <w:p>
      <w:r>
        <w:t xml:space="preserve">Uutiset laadukkaasta näyttelystä saisivat sinut haluamaan taidegalleriaan .</w:t>
      </w:r>
    </w:p>
    <w:p>
      <w:r>
        <w:rPr>
          <w:b/>
        </w:rPr>
        <w:t xml:space="preserve">Tulos</w:t>
      </w:r>
    </w:p>
    <w:p>
      <w:r>
        <w:t xml:space="preserve">Uutinen uudesta näyttelystä saisi sinut haluamaan taidegalleriaan.</w:t>
      </w:r>
    </w:p>
    <w:p>
      <w:r>
        <w:rPr>
          <w:b/>
        </w:rPr>
        <w:t xml:space="preserve">Tulos</w:t>
      </w:r>
    </w:p>
    <w:p>
      <w:r>
        <w:t xml:space="preserve">Tunne täydellisen näyttelyn saisi sinut haluamaan taidegalleriaa .</w:t>
      </w:r>
    </w:p>
    <w:p>
      <w:r>
        <w:rPr>
          <w:b/>
        </w:rPr>
        <w:t xml:space="preserve">Esimerkki 4.5323</w:t>
      </w:r>
    </w:p>
    <w:p>
      <w:r>
        <w:t xml:space="preserve">Olet todennäköisesti sallia lataussäiliön vessassa .</w:t>
      </w:r>
    </w:p>
    <w:p>
      <w:r>
        <w:rPr>
          <w:b/>
        </w:rPr>
        <w:t xml:space="preserve">Tulos</w:t>
      </w:r>
    </w:p>
    <w:p>
      <w:r>
        <w:t xml:space="preserve">Löydät todennäköisesti roska-astian reiästä.</w:t>
      </w:r>
    </w:p>
    <w:p>
      <w:r>
        <w:rPr>
          <w:b/>
        </w:rPr>
        <w:t xml:space="preserve">Tulos</w:t>
      </w:r>
    </w:p>
    <w:p>
      <w:r>
        <w:t xml:space="preserve">Keittiössä on todennäköisesti roska-astia.</w:t>
      </w:r>
    </w:p>
    <w:p>
      <w:r>
        <w:rPr>
          <w:b/>
        </w:rPr>
        <w:t xml:space="preserve">Tulos</w:t>
      </w:r>
    </w:p>
    <w:p>
      <w:r>
        <w:t xml:space="preserve">Olet kiinnostunut löytämään roskakorin kansiosta .</w:t>
      </w:r>
    </w:p>
    <w:p>
      <w:r>
        <w:rPr>
          <w:b/>
        </w:rPr>
        <w:t xml:space="preserve">Tulos</w:t>
      </w:r>
    </w:p>
    <w:p>
      <w:r>
        <w:t xml:space="preserve">Keittiöstä löytyy todennäköisesti lääkeastia .</w:t>
      </w:r>
    </w:p>
    <w:p>
      <w:r>
        <w:rPr>
          <w:b/>
        </w:rPr>
        <w:t xml:space="preserve">Esimerkki 4.5324</w:t>
      </w:r>
    </w:p>
    <w:p>
      <w:r>
        <w:t xml:space="preserve">Komissaari voi aistia yleisön .</w:t>
      </w:r>
    </w:p>
    <w:p>
      <w:r>
        <w:rPr>
          <w:b/>
        </w:rPr>
        <w:t xml:space="preserve">Tulos</w:t>
      </w:r>
    </w:p>
    <w:p>
      <w:r>
        <w:t xml:space="preserve">Hallitus voi häpäistä yleisöä .</w:t>
      </w:r>
    </w:p>
    <w:p>
      <w:r>
        <w:rPr>
          <w:b/>
        </w:rPr>
        <w:t xml:space="preserve">Tulos</w:t>
      </w:r>
    </w:p>
    <w:p>
      <w:r>
        <w:t xml:space="preserve">Hallitus voi ruokkia yleisöä .</w:t>
      </w:r>
    </w:p>
    <w:p>
      <w:r>
        <w:rPr>
          <w:b/>
        </w:rPr>
        <w:t xml:space="preserve">Tulos</w:t>
      </w:r>
    </w:p>
    <w:p>
      <w:r>
        <w:t xml:space="preserve">Hallitus voi palvella kansalaisia.</w:t>
      </w:r>
    </w:p>
    <w:p>
      <w:r>
        <w:rPr>
          <w:b/>
        </w:rPr>
        <w:t xml:space="preserve">Tulos</w:t>
      </w:r>
    </w:p>
    <w:p>
      <w:r>
        <w:t xml:space="preserve">Hallitus voi sulkea yleisön ulkopuolelle .</w:t>
      </w:r>
    </w:p>
    <w:p>
      <w:r>
        <w:rPr>
          <w:b/>
        </w:rPr>
        <w:t xml:space="preserve">Esimerkki 4.5325</w:t>
      </w:r>
    </w:p>
    <w:p>
      <w:r>
        <w:t xml:space="preserve">Olet todennäköisesti hamstrata pala ruokaa ympäriinsä keittiössä .</w:t>
      </w:r>
    </w:p>
    <w:p>
      <w:r>
        <w:rPr>
          <w:b/>
        </w:rPr>
        <w:t xml:space="preserve">Tulos</w:t>
      </w:r>
    </w:p>
    <w:p>
      <w:r>
        <w:t xml:space="preserve">Olet todennäköisesti unohtaa pala ruokaa ympäri keittiötä .</w:t>
      </w:r>
    </w:p>
    <w:p>
      <w:r>
        <w:rPr>
          <w:b/>
        </w:rPr>
        <w:t xml:space="preserve">Tulos</w:t>
      </w:r>
    </w:p>
    <w:p>
      <w:r>
        <w:t xml:space="preserve">On todennäköistä, että sellissä on räiskäleitä .</w:t>
      </w:r>
    </w:p>
    <w:p>
      <w:r>
        <w:rPr>
          <w:b/>
        </w:rPr>
        <w:t xml:space="preserve">Tulos</w:t>
      </w:r>
    </w:p>
    <w:p>
      <w:r>
        <w:t xml:space="preserve">Motellista löytyy todennäköisesti laatikollinen ruokaa .</w:t>
      </w:r>
    </w:p>
    <w:p>
      <w:r>
        <w:rPr>
          <w:b/>
        </w:rPr>
        <w:t xml:space="preserve">Tulos</w:t>
      </w:r>
    </w:p>
    <w:p>
      <w:r>
        <w:t xml:space="preserve">Keittiöstä löytyy todennäköisesti ruokapaloja.</w:t>
      </w:r>
    </w:p>
    <w:p>
      <w:r>
        <w:rPr>
          <w:b/>
        </w:rPr>
        <w:t xml:space="preserve">Esimerkki 4.5326</w:t>
      </w:r>
    </w:p>
    <w:p>
      <w:r>
        <w:t xml:space="preserve">Halutessasi perustaa perheen haluaisit ostaa talon .</w:t>
      </w:r>
    </w:p>
    <w:p>
      <w:r>
        <w:rPr>
          <w:b/>
        </w:rPr>
        <w:t xml:space="preserve">Tulos</w:t>
      </w:r>
    </w:p>
    <w:p>
      <w:r>
        <w:t xml:space="preserve">Perheen perustamisen halu saisi sinut ostamaan talon.</w:t>
      </w:r>
    </w:p>
    <w:p>
      <w:r>
        <w:rPr>
          <w:b/>
        </w:rPr>
        <w:t xml:space="preserve">Tulos</w:t>
      </w:r>
    </w:p>
    <w:p>
      <w:r>
        <w:t xml:space="preserve">Jos haluaisit kasvattaa kuningattaren, haluaisit ostaa talon .</w:t>
      </w:r>
    </w:p>
    <w:p>
      <w:r>
        <w:rPr>
          <w:b/>
        </w:rPr>
        <w:t xml:space="preserve">Tulos</w:t>
      </w:r>
    </w:p>
    <w:p>
      <w:r>
        <w:t xml:space="preserve">Haluaminen tarjota elokuvaa saisi sinut epäonnistumaan talon ostamisessa .</w:t>
      </w:r>
    </w:p>
    <w:p>
      <w:r>
        <w:rPr>
          <w:b/>
        </w:rPr>
        <w:t xml:space="preserve">Tulos</w:t>
      </w:r>
    </w:p>
    <w:p>
      <w:r>
        <w:t xml:space="preserve">Halu kasvattaa puoliso saisi sinut ostamaan talon .</w:t>
      </w:r>
    </w:p>
    <w:p>
      <w:r>
        <w:rPr>
          <w:b/>
        </w:rPr>
        <w:t xml:space="preserve">Esimerkki 4.5327</w:t>
      </w:r>
    </w:p>
    <w:p>
      <w:r>
        <w:t xml:space="preserve">Tietokoneen korjaaminen vaikuttaa siihen, että se toimii.</w:t>
      </w:r>
    </w:p>
    <w:p>
      <w:r>
        <w:rPr>
          <w:b/>
        </w:rPr>
        <w:t xml:space="preserve">Tulos</w:t>
      </w:r>
    </w:p>
    <w:p>
      <w:r>
        <w:t xml:space="preserve">Tietokoneen lataamisen vaikutus on, että se toimii .</w:t>
      </w:r>
    </w:p>
    <w:p>
      <w:r>
        <w:rPr>
          <w:b/>
        </w:rPr>
        <w:t xml:space="preserve">Tulos</w:t>
      </w:r>
    </w:p>
    <w:p>
      <w:r>
        <w:t xml:space="preserve">Tarkoituksena korjata tietokoneen on se toimii .</w:t>
      </w:r>
    </w:p>
    <w:p>
      <w:r>
        <w:rPr>
          <w:b/>
        </w:rPr>
        <w:t xml:space="preserve">Tulos</w:t>
      </w:r>
    </w:p>
    <w:p>
      <w:r>
        <w:t xml:space="preserve">Tietokoneen korjaamisen tehtävä on se, että se toimii .</w:t>
      </w:r>
    </w:p>
    <w:p>
      <w:r>
        <w:rPr>
          <w:b/>
        </w:rPr>
        <w:t xml:space="preserve">Tulos</w:t>
      </w:r>
    </w:p>
    <w:p>
      <w:r>
        <w:t xml:space="preserve">Tietokoneen korjaamisen aning on, että se toimii.</w:t>
      </w:r>
    </w:p>
    <w:p>
      <w:r>
        <w:rPr>
          <w:b/>
        </w:rPr>
        <w:t xml:space="preserve">Esimerkki 4.5328</w:t>
      </w:r>
    </w:p>
    <w:p>
      <w:r>
        <w:t xml:space="preserve">Olet oikeassa, kun kasaat hiekkaa autiomaahan .</w:t>
      </w:r>
    </w:p>
    <w:p>
      <w:r>
        <w:rPr>
          <w:b/>
        </w:rPr>
        <w:t xml:space="preserve">Tulos</w:t>
      </w:r>
    </w:p>
    <w:p>
      <w:r>
        <w:t xml:space="preserve">Aavikolla on todennäköisesti hiekkaa.</w:t>
      </w:r>
    </w:p>
    <w:p>
      <w:r>
        <w:rPr>
          <w:b/>
        </w:rPr>
        <w:t xml:space="preserve">Tulos</w:t>
      </w:r>
    </w:p>
    <w:p>
      <w:r>
        <w:t xml:space="preserve">On hienoa palvoa hiekkaa aavikolla .</w:t>
      </w:r>
    </w:p>
    <w:p>
      <w:r>
        <w:rPr>
          <w:b/>
        </w:rPr>
        <w:t xml:space="preserve">Tulos</w:t>
      </w:r>
    </w:p>
    <w:p>
      <w:r>
        <w:t xml:space="preserve">Et pysty haistamaan hiekkaa aavikolla .</w:t>
      </w:r>
    </w:p>
    <w:p>
      <w:r>
        <w:rPr>
          <w:b/>
        </w:rPr>
        <w:t xml:space="preserve">Tulos</w:t>
      </w:r>
    </w:p>
    <w:p>
      <w:r>
        <w:t xml:space="preserve">Olet sokea kristallihiekalle aavikolla .</w:t>
      </w:r>
    </w:p>
    <w:p>
      <w:r>
        <w:rPr>
          <w:b/>
        </w:rPr>
        <w:t xml:space="preserve">Esimerkki 4.5329</w:t>
      </w:r>
    </w:p>
    <w:p>
      <w:r>
        <w:t xml:space="preserve">Voit käyttää pyyhepäätä hampaiden harjaamiseen .</w:t>
      </w:r>
    </w:p>
    <w:p>
      <w:r>
        <w:rPr>
          <w:b/>
        </w:rPr>
        <w:t xml:space="preserve">Tulos</w:t>
      </w:r>
    </w:p>
    <w:p>
      <w:r>
        <w:t xml:space="preserve">Voit käyttää hammasharjan päätä hampaiden napsauttamiseen .</w:t>
      </w:r>
    </w:p>
    <w:p>
      <w:r>
        <w:rPr>
          <w:b/>
        </w:rPr>
        <w:t xml:space="preserve">Tulos</w:t>
      </w:r>
    </w:p>
    <w:p>
      <w:r>
        <w:t xml:space="preserve">Hampaiden harjaamiseen voi käyttää hammasharjan päätä.</w:t>
      </w:r>
    </w:p>
    <w:p>
      <w:r>
        <w:rPr>
          <w:b/>
        </w:rPr>
        <w:t xml:space="preserve">Tulos</w:t>
      </w:r>
    </w:p>
    <w:p>
      <w:r>
        <w:t xml:space="preserve">Voit käyttää hammasharjan päätä stimuloimaan hampaita .</w:t>
      </w:r>
    </w:p>
    <w:p>
      <w:r>
        <w:rPr>
          <w:b/>
        </w:rPr>
        <w:t xml:space="preserve">Tulos</w:t>
      </w:r>
    </w:p>
    <w:p>
      <w:r>
        <w:t xml:space="preserve">Voit käyttää hammasharjan päätä hampaiden kiinniottoon .</w:t>
      </w:r>
    </w:p>
    <w:p>
      <w:r>
        <w:rPr>
          <w:b/>
        </w:rPr>
        <w:t xml:space="preserve">Esimerkki 4.5330</w:t>
      </w:r>
    </w:p>
    <w:p>
      <w:r>
        <w:t xml:space="preserve">Pyydät näytteen, koska haluat antaa tietokoneen .</w:t>
      </w:r>
    </w:p>
    <w:p>
      <w:r>
        <w:rPr>
          <w:b/>
        </w:rPr>
        <w:t xml:space="preserve">Tulos</w:t>
      </w:r>
    </w:p>
    <w:p>
      <w:r>
        <w:t xml:space="preserve">Kirjoittaisit ohjelman, koska haluaisit raaputtaa tietokonetta .</w:t>
      </w:r>
    </w:p>
    <w:p>
      <w:r>
        <w:rPr>
          <w:b/>
        </w:rPr>
        <w:t xml:space="preserve">Tulos</w:t>
      </w:r>
    </w:p>
    <w:p>
      <w:r>
        <w:t xml:space="preserve">Kirjoittaisit CD-levyn, koska tulet ohjaamaan tietokonetta .</w:t>
      </w:r>
    </w:p>
    <w:p>
      <w:r>
        <w:rPr>
          <w:b/>
        </w:rPr>
        <w:t xml:space="preserve">Tulos</w:t>
      </w:r>
    </w:p>
    <w:p>
      <w:r>
        <w:t xml:space="preserve">Kirjoittaisit ohjelman, koska haluat ohjata tietokonetta.</w:t>
      </w:r>
    </w:p>
    <w:p>
      <w:r>
        <w:rPr>
          <w:b/>
        </w:rPr>
        <w:t xml:space="preserve">Tulos</w:t>
      </w:r>
    </w:p>
    <w:p>
      <w:r>
        <w:t xml:space="preserve">Kirjoittaisit testamentin, koska haluat suorittaa tietokoneen .</w:t>
      </w:r>
    </w:p>
    <w:p>
      <w:r>
        <w:rPr>
          <w:b/>
        </w:rPr>
        <w:t xml:space="preserve">Esimerkki 4.5331</w:t>
      </w:r>
    </w:p>
    <w:p>
      <w:r>
        <w:t xml:space="preserve">Jos haluat ansaita koulun niin sinun pitäisi saada käytäntö .</w:t>
      </w:r>
    </w:p>
    <w:p>
      <w:r>
        <w:rPr>
          <w:b/>
        </w:rPr>
        <w:t xml:space="preserve">Tulos</w:t>
      </w:r>
    </w:p>
    <w:p>
      <w:r>
        <w:t xml:space="preserve">Jos haluat käydä koulua, sinun pitäisi heittää kirjaa.</w:t>
      </w:r>
    </w:p>
    <w:p>
      <w:r>
        <w:rPr>
          <w:b/>
        </w:rPr>
        <w:t xml:space="preserve">Tulos</w:t>
      </w:r>
    </w:p>
    <w:p>
      <w:r>
        <w:t xml:space="preserve">Jos haluat istua koulussa niin sinun pitäisi heittää asia .</w:t>
      </w:r>
    </w:p>
    <w:p>
      <w:r>
        <w:rPr>
          <w:b/>
        </w:rPr>
        <w:t xml:space="preserve">Tulos</w:t>
      </w:r>
    </w:p>
    <w:p>
      <w:r>
        <w:t xml:space="preserve">Jos haaveilet koulunkäynnistä niin sinun pitäisi heittää kirja .</w:t>
      </w:r>
    </w:p>
    <w:p>
      <w:r>
        <w:rPr>
          <w:b/>
        </w:rPr>
        <w:t xml:space="preserve">Tulos</w:t>
      </w:r>
    </w:p>
    <w:p>
      <w:r>
        <w:t xml:space="preserve">Jos haluatte käydä koulua niin teidän pitäisi heittää kirjaa .</w:t>
      </w:r>
    </w:p>
    <w:p>
      <w:r>
        <w:rPr>
          <w:b/>
        </w:rPr>
        <w:t xml:space="preserve">Esimerkki 4.5332</w:t>
      </w:r>
    </w:p>
    <w:p>
      <w:r>
        <w:t xml:space="preserve">pelin näkeminen edellyttää pelin historian tuntemusta.</w:t>
      </w:r>
    </w:p>
    <w:p>
      <w:r>
        <w:rPr>
          <w:b/>
        </w:rPr>
        <w:t xml:space="preserve">Tulos</w:t>
      </w:r>
    </w:p>
    <w:p>
      <w:r>
        <w:t xml:space="preserve">Pelin pelaaminen edellyttää pelisääntöjen tuntemista.</w:t>
      </w:r>
    </w:p>
    <w:p>
      <w:r>
        <w:rPr>
          <w:b/>
        </w:rPr>
        <w:t xml:space="preserve">Tulos</w:t>
      </w:r>
    </w:p>
    <w:p>
      <w:r>
        <w:t xml:space="preserve">Pelin pelaaminen edellyttää sääntöjen tuntemista alusta alkaen .</w:t>
      </w:r>
    </w:p>
    <w:p>
      <w:r>
        <w:rPr>
          <w:b/>
        </w:rPr>
        <w:t xml:space="preserve">Tulos</w:t>
      </w:r>
    </w:p>
    <w:p>
      <w:r>
        <w:t xml:space="preserve">Pelin tunteminen edellyttää pelin ihmisten tuntemista.</w:t>
      </w:r>
    </w:p>
    <w:p>
      <w:r>
        <w:rPr>
          <w:b/>
        </w:rPr>
        <w:t xml:space="preserve">Tulos</w:t>
      </w:r>
    </w:p>
    <w:p>
      <w:r>
        <w:t xml:space="preserve">seisominen peli edellyttää luokan sääntöjen tuntemusta .</w:t>
      </w:r>
    </w:p>
    <w:p>
      <w:r>
        <w:rPr>
          <w:b/>
        </w:rPr>
        <w:t xml:space="preserve">Esimerkki 4.5333</w:t>
      </w:r>
    </w:p>
    <w:p>
      <w:r>
        <w:t xml:space="preserve">Aikakauslehdet sisältävät monia artikkeleita.</w:t>
      </w:r>
    </w:p>
    <w:p>
      <w:r>
        <w:rPr>
          <w:b/>
        </w:rPr>
        <w:t xml:space="preserve">Tulos</w:t>
      </w:r>
    </w:p>
    <w:p>
      <w:r>
        <w:t xml:space="preserve">Lehdet sisältävät vanhentuneita artikkeleita .</w:t>
      </w:r>
    </w:p>
    <w:p>
      <w:r>
        <w:rPr>
          <w:b/>
        </w:rPr>
        <w:t xml:space="preserve">Tulos</w:t>
      </w:r>
    </w:p>
    <w:p>
      <w:r>
        <w:t xml:space="preserve">Lehdet sisältävät harvinaisia artikkeleita .</w:t>
      </w:r>
    </w:p>
    <w:p>
      <w:r>
        <w:rPr>
          <w:b/>
        </w:rPr>
        <w:t xml:space="preserve">Tulos</w:t>
      </w:r>
    </w:p>
    <w:p>
      <w:r>
        <w:t xml:space="preserve">Lehdet sisältävät ladattavia artikkeleita .</w:t>
      </w:r>
    </w:p>
    <w:p>
      <w:r>
        <w:rPr>
          <w:b/>
        </w:rPr>
        <w:t xml:space="preserve">Tulos</w:t>
      </w:r>
    </w:p>
    <w:p>
      <w:r>
        <w:t xml:space="preserve">Lehdet sisältävät epätäydellisiä artikkeleita .</w:t>
      </w:r>
    </w:p>
    <w:p>
      <w:r>
        <w:rPr>
          <w:b/>
        </w:rPr>
        <w:t xml:space="preserve">Esimerkki 4.5334</w:t>
      </w:r>
    </w:p>
    <w:p>
      <w:r>
        <w:t xml:space="preserve">Muissa asetuksissa ymmärrät säännöt, jotka yllyttävät sinua syömään sianlihaa .</w:t>
      </w:r>
    </w:p>
    <w:p>
      <w:r>
        <w:rPr>
          <w:b/>
        </w:rPr>
        <w:t xml:space="preserve">Tulos</w:t>
      </w:r>
    </w:p>
    <w:p>
      <w:r>
        <w:t xml:space="preserve">Toisissa kirkoissa on sääntöjä, jotka kieltävät sianlihan haistelun .</w:t>
      </w:r>
    </w:p>
    <w:p>
      <w:r>
        <w:rPr>
          <w:b/>
        </w:rPr>
        <w:t xml:space="preserve">Tulos</w:t>
      </w:r>
    </w:p>
    <w:p>
      <w:r>
        <w:t xml:space="preserve">Toisissa kirkoissa on sääntöjä, jotka kieltävät sianlihan syömisen.</w:t>
      </w:r>
    </w:p>
    <w:p>
      <w:r>
        <w:rPr>
          <w:b/>
        </w:rPr>
        <w:t xml:space="preserve">Tulos</w:t>
      </w:r>
    </w:p>
    <w:p>
      <w:r>
        <w:t xml:space="preserve">Muissa vaihtoehdoissa ansaitset sääntöjä, jotka tuomitsevat sinut syömään sianlihaa .</w:t>
      </w:r>
    </w:p>
    <w:p>
      <w:r>
        <w:rPr>
          <w:b/>
        </w:rPr>
        <w:t xml:space="preserve">Tulos</w:t>
      </w:r>
    </w:p>
    <w:p>
      <w:r>
        <w:t xml:space="preserve">Muilla aloilla on sääntöjä, jotka kieltävät sianlihan syömisen.</w:t>
      </w:r>
    </w:p>
    <w:p>
      <w:r>
        <w:rPr>
          <w:b/>
        </w:rPr>
        <w:t xml:space="preserve">Esimerkki 4.5335</w:t>
      </w:r>
    </w:p>
    <w:p>
      <w:r>
        <w:t xml:space="preserve">Löydät todennäköisesti pyyhkeen ajotieltä .</w:t>
      </w:r>
    </w:p>
    <w:p>
      <w:r>
        <w:rPr>
          <w:b/>
        </w:rPr>
        <w:t xml:space="preserve">Tulos</w:t>
      </w:r>
    </w:p>
    <w:p>
      <w:r>
        <w:t xml:space="preserve">Olet todennäköisesti sanoa pyyhe kylpyhuoneessa .</w:t>
      </w:r>
    </w:p>
    <w:p>
      <w:r>
        <w:rPr>
          <w:b/>
        </w:rPr>
        <w:t xml:space="preserve">Tulos</w:t>
      </w:r>
    </w:p>
    <w:p>
      <w:r>
        <w:t xml:space="preserve">Löydät todennäköisesti pyyhkeen kadulta .</w:t>
      </w:r>
    </w:p>
    <w:p>
      <w:r>
        <w:rPr>
          <w:b/>
        </w:rPr>
        <w:t xml:space="preserve">Tulos</w:t>
      </w:r>
    </w:p>
    <w:p>
      <w:r>
        <w:t xml:space="preserve">Olet myöhässä sisällyttää kukka kylpyhuoneeseen .</w:t>
      </w:r>
    </w:p>
    <w:p>
      <w:r>
        <w:rPr>
          <w:b/>
        </w:rPr>
        <w:t xml:space="preserve">Tulos</w:t>
      </w:r>
    </w:p>
    <w:p>
      <w:r>
        <w:t xml:space="preserve">Kylpyhuoneesta löytyy todennäköisesti pyyhe.</w:t>
      </w:r>
    </w:p>
    <w:p>
      <w:r>
        <w:rPr>
          <w:b/>
        </w:rPr>
        <w:t xml:space="preserve">Esimerkki 4.5336</w:t>
      </w:r>
    </w:p>
    <w:p>
      <w:r>
        <w:t xml:space="preserve">Sinua inhottaa löytää kylpyhuoneesta katkarapupesä .</w:t>
      </w:r>
    </w:p>
    <w:p>
      <w:r>
        <w:rPr>
          <w:b/>
        </w:rPr>
        <w:t xml:space="preserve">Tulos</w:t>
      </w:r>
    </w:p>
    <w:p>
      <w:r>
        <w:t xml:space="preserve">Juomasta löytyy todennäköisesti vesilasi .</w:t>
      </w:r>
    </w:p>
    <w:p>
      <w:r>
        <w:rPr>
          <w:b/>
        </w:rPr>
        <w:t xml:space="preserve">Tulos</w:t>
      </w:r>
    </w:p>
    <w:p>
      <w:r>
        <w:t xml:space="preserve">Sinua inhottaa löytää käärmeen tosiasia kylpyhuoneessa .</w:t>
      </w:r>
    </w:p>
    <w:p>
      <w:r>
        <w:rPr>
          <w:b/>
        </w:rPr>
        <w:t xml:space="preserve">Tulos</w:t>
      </w:r>
    </w:p>
    <w:p>
      <w:r>
        <w:t xml:space="preserve">Roskien joukosta löytyy todennäköisesti vesilasi .</w:t>
      </w:r>
    </w:p>
    <w:p>
      <w:r>
        <w:rPr>
          <w:b/>
        </w:rPr>
        <w:t xml:space="preserve">Tulos</w:t>
      </w:r>
    </w:p>
    <w:p>
      <w:r>
        <w:t xml:space="preserve">Kylpyhuoneesta löytyy todennäköisesti vesilasi.</w:t>
      </w:r>
    </w:p>
    <w:p>
      <w:r>
        <w:rPr>
          <w:b/>
        </w:rPr>
        <w:t xml:space="preserve">Esimerkki 4.5337</w:t>
      </w:r>
    </w:p>
    <w:p>
      <w:r>
        <w:t xml:space="preserve">Kilpailu tuhoaa joitakin hedelmiä ja siitepölyä.</w:t>
      </w:r>
    </w:p>
    <w:p>
      <w:r>
        <w:rPr>
          <w:b/>
        </w:rPr>
        <w:t xml:space="preserve">Tulos</w:t>
      </w:r>
    </w:p>
    <w:p>
      <w:r>
        <w:t xml:space="preserve">Jotkin hedelmät ja vihannekset tuhoutuvat kypsennyksessä.</w:t>
      </w:r>
    </w:p>
    <w:p>
      <w:r>
        <w:rPr>
          <w:b/>
        </w:rPr>
        <w:t xml:space="preserve">Tulos</w:t>
      </w:r>
    </w:p>
    <w:p>
      <w:r>
        <w:t xml:space="preserve">Ihminen tuhoaa joitakin hedelmiä ja uutteita .</w:t>
      </w:r>
    </w:p>
    <w:p>
      <w:r>
        <w:rPr>
          <w:b/>
        </w:rPr>
        <w:t xml:space="preserve">Tulos</w:t>
      </w:r>
    </w:p>
    <w:p>
      <w:r>
        <w:t xml:space="preserve">Joitakin geenejä ja konstruktioita tarvitaan ruoanlaittoon .</w:t>
      </w:r>
    </w:p>
    <w:p>
      <w:r>
        <w:rPr>
          <w:b/>
        </w:rPr>
        <w:t xml:space="preserve">Tulos</w:t>
      </w:r>
    </w:p>
    <w:p>
      <w:r>
        <w:t xml:space="preserve">Joitakin hedelmiä ja vihanneksia myydään keittämällä .</w:t>
      </w:r>
    </w:p>
    <w:p>
      <w:r>
        <w:rPr>
          <w:b/>
        </w:rPr>
        <w:t xml:space="preserve">Esimerkki 4.5338</w:t>
      </w:r>
    </w:p>
    <w:p>
      <w:r>
        <w:t xml:space="preserve">Lehdistössä voidaan raportoida sanomalehtibisneksessä .</w:t>
      </w:r>
    </w:p>
    <w:p>
      <w:r>
        <w:rPr>
          <w:b/>
        </w:rPr>
        <w:t xml:space="preserve">Tulos</w:t>
      </w:r>
    </w:p>
    <w:p>
      <w:r>
        <w:t xml:space="preserve">Lehdistö löytyy museon liiketoiminnasta .</w:t>
      </w:r>
    </w:p>
    <w:p>
      <w:r>
        <w:rPr>
          <w:b/>
        </w:rPr>
        <w:t xml:space="preserve">Tulos</w:t>
      </w:r>
    </w:p>
    <w:p>
      <w:r>
        <w:t xml:space="preserve">Metsäalalta voi löytyä kumppani .</w:t>
      </w:r>
    </w:p>
    <w:p>
      <w:r>
        <w:rPr>
          <w:b/>
        </w:rPr>
        <w:t xml:space="preserve">Tulos</w:t>
      </w:r>
    </w:p>
    <w:p>
      <w:r>
        <w:t xml:space="preserve">Lehdistö voi löytyä sanomalehtialalta.</w:t>
      </w:r>
    </w:p>
    <w:p>
      <w:r>
        <w:rPr>
          <w:b/>
        </w:rPr>
        <w:t xml:space="preserve">Tulos</w:t>
      </w:r>
    </w:p>
    <w:p>
      <w:r>
        <w:t xml:space="preserve">Lehdistö voi olla mukana kunnianloukkausbisneksessä .</w:t>
      </w:r>
    </w:p>
    <w:p>
      <w:r>
        <w:rPr>
          <w:b/>
        </w:rPr>
        <w:t xml:space="preserve">Esimerkki 4.5339</w:t>
      </w:r>
    </w:p>
    <w:p>
      <w:r>
        <w:t xml:space="preserve">Kirjan otsikot on tehty paperista .</w:t>
      </w:r>
    </w:p>
    <w:p>
      <w:r>
        <w:rPr>
          <w:b/>
        </w:rPr>
        <w:t xml:space="preserve">Tulos</w:t>
      </w:r>
    </w:p>
    <w:p>
      <w:r>
        <w:t xml:space="preserve">Kirjan tasot on tehty paperista .</w:t>
      </w:r>
    </w:p>
    <w:p>
      <w:r>
        <w:rPr>
          <w:b/>
        </w:rPr>
        <w:t xml:space="preserve">Tulos</w:t>
      </w:r>
    </w:p>
    <w:p>
      <w:r>
        <w:t xml:space="preserve">Kirjan sivut on tehty vaahtomuovista .</w:t>
      </w:r>
    </w:p>
    <w:p>
      <w:r>
        <w:rPr>
          <w:b/>
        </w:rPr>
        <w:t xml:space="preserve">Tulos</w:t>
      </w:r>
    </w:p>
    <w:p>
      <w:r>
        <w:t xml:space="preserve">Kirjan sivut on tehty paperista.</w:t>
      </w:r>
    </w:p>
    <w:p>
      <w:r>
        <w:rPr>
          <w:b/>
        </w:rPr>
        <w:t xml:space="preserve">Tulos</w:t>
      </w:r>
    </w:p>
    <w:p>
      <w:r>
        <w:t xml:space="preserve">Kirjan solut on tehty paperista .</w:t>
      </w:r>
    </w:p>
    <w:p>
      <w:r>
        <w:rPr>
          <w:b/>
        </w:rPr>
        <w:t xml:space="preserve">Esimerkki 4.5340</w:t>
      </w:r>
    </w:p>
    <w:p>
      <w:r>
        <w:t xml:space="preserve">Ihmiset näkevät rahaa rallia tällä argumentilla .</w:t>
      </w:r>
    </w:p>
    <w:p>
      <w:r>
        <w:rPr>
          <w:b/>
        </w:rPr>
        <w:t xml:space="preserve">Tulos</w:t>
      </w:r>
    </w:p>
    <w:p>
      <w:r>
        <w:t xml:space="preserve">Opiskelijat maksavat rahaa roikkua tässä kitarassa.</w:t>
      </w:r>
    </w:p>
    <w:p>
      <w:r>
        <w:rPr>
          <w:b/>
        </w:rPr>
        <w:t xml:space="preserve">Tulos</w:t>
      </w:r>
    </w:p>
    <w:p>
      <w:r>
        <w:t xml:space="preserve">Ihmiset maksavat rahaa matkustaakseen tässä bussissa.</w:t>
      </w:r>
    </w:p>
    <w:p>
      <w:r>
        <w:rPr>
          <w:b/>
        </w:rPr>
        <w:t xml:space="preserve">Tulos</w:t>
      </w:r>
    </w:p>
    <w:p>
      <w:r>
        <w:t xml:space="preserve">Ihmiset hyväksyvät rahaa matkustaakseen tällä tiellä .</w:t>
      </w:r>
    </w:p>
    <w:p>
      <w:r>
        <w:rPr>
          <w:b/>
        </w:rPr>
        <w:t xml:space="preserve">Tulos</w:t>
      </w:r>
    </w:p>
    <w:p>
      <w:r>
        <w:t xml:space="preserve">Ihmiset maksavat rahaa matkustaakseen tällä tiellä.</w:t>
      </w:r>
    </w:p>
    <w:p>
      <w:r>
        <w:rPr>
          <w:b/>
        </w:rPr>
        <w:t xml:space="preserve">Esimerkki 4.5341</w:t>
      </w:r>
    </w:p>
    <w:p>
      <w:r>
        <w:t xml:space="preserve">Jotkut hyvät albumit tulevat yöllä .</w:t>
      </w:r>
    </w:p>
    <w:p>
      <w:r>
        <w:rPr>
          <w:b/>
        </w:rPr>
        <w:t xml:space="preserve">Tulos</w:t>
      </w:r>
    </w:p>
    <w:p>
      <w:r>
        <w:t xml:space="preserve">Jotkut kirkkaat unet tulevat kohti muistia .</w:t>
      </w:r>
    </w:p>
    <w:p>
      <w:r>
        <w:rPr>
          <w:b/>
        </w:rPr>
        <w:t xml:space="preserve">Tulos</w:t>
      </w:r>
    </w:p>
    <w:p>
      <w:r>
        <w:t xml:space="preserve">Jotkut hyvät unet tulevat yöllä.</w:t>
      </w:r>
    </w:p>
    <w:p>
      <w:r>
        <w:rPr>
          <w:b/>
        </w:rPr>
        <w:t xml:space="preserve">Tulos</w:t>
      </w:r>
    </w:p>
    <w:p>
      <w:r>
        <w:t xml:space="preserve">Jotkut hyvät paikat tulevat keskipäivällä .</w:t>
      </w:r>
    </w:p>
    <w:p>
      <w:r>
        <w:rPr>
          <w:b/>
        </w:rPr>
        <w:t xml:space="preserve">Tulos</w:t>
      </w:r>
    </w:p>
    <w:p>
      <w:r>
        <w:t xml:space="preserve">Jotkut hyvät tomaatit tulevat keväällä .</w:t>
      </w:r>
    </w:p>
    <w:p>
      <w:r>
        <w:rPr>
          <w:b/>
        </w:rPr>
        <w:t xml:space="preserve">Esimerkki 4.5342</w:t>
      </w:r>
    </w:p>
    <w:p>
      <w:r>
        <w:t xml:space="preserve">Voit käyttää uima-allasta uintiin.</w:t>
      </w:r>
    </w:p>
    <w:p>
      <w:r>
        <w:rPr>
          <w:b/>
        </w:rPr>
        <w:t xml:space="preserve">Tulos</w:t>
      </w:r>
    </w:p>
    <w:p>
      <w:r>
        <w:t xml:space="preserve">Voit kasvattaa uima-altaan uimaan .</w:t>
      </w:r>
    </w:p>
    <w:p>
      <w:r>
        <w:rPr>
          <w:b/>
        </w:rPr>
        <w:t xml:space="preserve">Tulos</w:t>
      </w:r>
    </w:p>
    <w:p>
      <w:r>
        <w:t xml:space="preserve">Voit määrittää uima-altaan tuottamaan .</w:t>
      </w:r>
    </w:p>
    <w:p>
      <w:r>
        <w:rPr>
          <w:b/>
        </w:rPr>
        <w:t xml:space="preserve">Tulos</w:t>
      </w:r>
    </w:p>
    <w:p>
      <w:r>
        <w:t xml:space="preserve">Voit hankkia uima-altaan tulla .</w:t>
      </w:r>
    </w:p>
    <w:p>
      <w:r>
        <w:rPr>
          <w:b/>
        </w:rPr>
        <w:t xml:space="preserve">Tulos</w:t>
      </w:r>
    </w:p>
    <w:p>
      <w:r>
        <w:t xml:space="preserve">Voit jäädä uima-altaaseen uimaan .</w:t>
      </w:r>
    </w:p>
    <w:p>
      <w:r>
        <w:rPr>
          <w:b/>
        </w:rPr>
        <w:t xml:space="preserve">Esimerkki 4.5343</w:t>
      </w:r>
    </w:p>
    <w:p>
      <w:r>
        <w:t xml:space="preserve">Kädellä voi leikata juustoa .</w:t>
      </w:r>
    </w:p>
    <w:p>
      <w:r>
        <w:rPr>
          <w:b/>
        </w:rPr>
        <w:t xml:space="preserve">Tulos</w:t>
      </w:r>
    </w:p>
    <w:p>
      <w:r>
        <w:t xml:space="preserve">Veitsellä voi mitata juustoa .</w:t>
      </w:r>
    </w:p>
    <w:p>
      <w:r>
        <w:rPr>
          <w:b/>
        </w:rPr>
        <w:t xml:space="preserve">Tulos</w:t>
      </w:r>
    </w:p>
    <w:p>
      <w:r>
        <w:t xml:space="preserve">Veitsi voi jauhaa juustoa .</w:t>
      </w:r>
    </w:p>
    <w:p>
      <w:r>
        <w:rPr>
          <w:b/>
        </w:rPr>
        <w:t xml:space="preserve">Tulos</w:t>
      </w:r>
    </w:p>
    <w:p>
      <w:r>
        <w:t xml:space="preserve">Veitsellä voi leikata juustoa.</w:t>
      </w:r>
    </w:p>
    <w:p>
      <w:r>
        <w:rPr>
          <w:b/>
        </w:rPr>
        <w:t xml:space="preserve">Tulos</w:t>
      </w:r>
    </w:p>
    <w:p>
      <w:r>
        <w:t xml:space="preserve">Veitsellä voi leikata lankaa .</w:t>
      </w:r>
    </w:p>
    <w:p>
      <w:r>
        <w:rPr>
          <w:b/>
        </w:rPr>
        <w:t xml:space="preserve">Esimerkki 4.5344</w:t>
      </w:r>
    </w:p>
    <w:p>
      <w:r>
        <w:t xml:space="preserve">Jos yrität kirjoittaa ohjelman niin sinulla pitäisi olla paperi .</w:t>
      </w:r>
    </w:p>
    <w:p>
      <w:r>
        <w:rPr>
          <w:b/>
        </w:rPr>
        <w:t xml:space="preserve">Tulos</w:t>
      </w:r>
    </w:p>
    <w:p>
      <w:r>
        <w:t xml:space="preserve">Jos haluat kirjoittaa ohjelman, sinulla pitäisi olla paperia.</w:t>
      </w:r>
    </w:p>
    <w:p>
      <w:r>
        <w:rPr>
          <w:b/>
        </w:rPr>
        <w:t xml:space="preserve">Tulos</w:t>
      </w:r>
    </w:p>
    <w:p>
      <w:r>
        <w:t xml:space="preserve">Jos haluat kirjoittaa sarjan, sinulla pitäisi olla paperia .</w:t>
      </w:r>
    </w:p>
    <w:p>
      <w:r>
        <w:rPr>
          <w:b/>
        </w:rPr>
        <w:t xml:space="preserve">Tulos</w:t>
      </w:r>
    </w:p>
    <w:p>
      <w:r>
        <w:t xml:space="preserve">Jos haluat kirjoittaa budjetin, sinulla pitäisi olla paperia .</w:t>
      </w:r>
    </w:p>
    <w:p>
      <w:r>
        <w:rPr>
          <w:b/>
        </w:rPr>
        <w:t xml:space="preserve">Tulos</w:t>
      </w:r>
    </w:p>
    <w:p>
      <w:r>
        <w:t xml:space="preserve">Jos pyydät kirjoittamaan ohjelman, sinulla pitäisi olla paperi .</w:t>
      </w:r>
    </w:p>
    <w:p>
      <w:r>
        <w:rPr>
          <w:b/>
        </w:rPr>
        <w:t xml:space="preserve">Esimerkki 4.5345</w:t>
      </w:r>
    </w:p>
    <w:p>
      <w:r>
        <w:t xml:space="preserve">Se on paikka, jossa tyydytetään urheilupaineita .</w:t>
      </w:r>
    </w:p>
    <w:p>
      <w:r>
        <w:rPr>
          <w:b/>
        </w:rPr>
        <w:t xml:space="preserve">Tulos</w:t>
      </w:r>
    </w:p>
    <w:p>
      <w:r>
        <w:t xml:space="preserve">Se on paikka, johon voi kutsua urheilutapahtumia .</w:t>
      </w:r>
    </w:p>
    <w:p>
      <w:r>
        <w:rPr>
          <w:b/>
        </w:rPr>
        <w:t xml:space="preserve">Tulos</w:t>
      </w:r>
    </w:p>
    <w:p>
      <w:r>
        <w:t xml:space="preserve">Se on paikka maksaa urheilutapahtumia .</w:t>
      </w:r>
    </w:p>
    <w:p>
      <w:r>
        <w:rPr>
          <w:b/>
        </w:rPr>
        <w:t xml:space="preserve">Tulos</w:t>
      </w:r>
    </w:p>
    <w:p>
      <w:r>
        <w:t xml:space="preserve">Se on paikka, jossa voidaan arvioida urheilutapahtumia .</w:t>
      </w:r>
    </w:p>
    <w:p>
      <w:r>
        <w:rPr>
          <w:b/>
        </w:rPr>
        <w:t xml:space="preserve">Tulos</w:t>
      </w:r>
    </w:p>
    <w:p>
      <w:r>
        <w:t xml:space="preserve">Se on urheilutapahtumien katselupaikka.</w:t>
      </w:r>
    </w:p>
    <w:p>
      <w:r>
        <w:rPr>
          <w:b/>
        </w:rPr>
        <w:t xml:space="preserve">Esimerkki 4.5346</w:t>
      </w:r>
    </w:p>
    <w:p>
      <w:r>
        <w:t xml:space="preserve">On paha laittaa nahkaa karhun nuotioon .</w:t>
      </w:r>
    </w:p>
    <w:p>
      <w:r>
        <w:rPr>
          <w:b/>
        </w:rPr>
        <w:t xml:space="preserve">Tulos</w:t>
      </w:r>
    </w:p>
    <w:p>
      <w:r>
        <w:t xml:space="preserve">On huono asia laittaa vettä bensiinipaloon.</w:t>
      </w:r>
    </w:p>
    <w:p>
      <w:r>
        <w:rPr>
          <w:b/>
        </w:rPr>
        <w:t xml:space="preserve">Tulos</w:t>
      </w:r>
    </w:p>
    <w:p>
      <w:r>
        <w:t xml:space="preserve">On paha laittaa vettä kynttilänpaloon .</w:t>
      </w:r>
    </w:p>
    <w:p>
      <w:r>
        <w:rPr>
          <w:b/>
        </w:rPr>
        <w:t xml:space="preserve">Tulos</w:t>
      </w:r>
    </w:p>
    <w:p>
      <w:r>
        <w:t xml:space="preserve">On epämiellyttävää suihkuttaa vettä kaivospaloon .</w:t>
      </w:r>
    </w:p>
    <w:p>
      <w:r>
        <w:rPr>
          <w:b/>
        </w:rPr>
        <w:t xml:space="preserve">Tulos</w:t>
      </w:r>
    </w:p>
    <w:p>
      <w:r>
        <w:t xml:space="preserve">On erikoista laittaa vettä bensiinin fr .</w:t>
      </w:r>
    </w:p>
    <w:p>
      <w:r>
        <w:rPr>
          <w:b/>
        </w:rPr>
        <w:t xml:space="preserve">Esimerkki 4.5347</w:t>
      </w:r>
    </w:p>
    <w:p>
      <w:r>
        <w:t xml:space="preserve">Numeroiden tummennuksen vaikutus on, että tiedät näiden numeroiden käytön.</w:t>
      </w:r>
    </w:p>
    <w:p>
      <w:r>
        <w:rPr>
          <w:b/>
        </w:rPr>
        <w:t xml:space="preserve">Tulos</w:t>
      </w:r>
    </w:p>
    <w:p>
      <w:r>
        <w:t xml:space="preserve">Vaikutus säästää numeroita on, että tiedät näiden numeroiden summan.</w:t>
      </w:r>
    </w:p>
    <w:p>
      <w:r>
        <w:rPr>
          <w:b/>
        </w:rPr>
        <w:t xml:space="preserve">Tulos</w:t>
      </w:r>
    </w:p>
    <w:p>
      <w:r>
        <w:t xml:space="preserve">Vaikutus laittaa ylös numerot on sinun 'll tietää sisällön nämä käsikirjoitukset .</w:t>
      </w:r>
    </w:p>
    <w:p>
      <w:r>
        <w:rPr>
          <w:b/>
        </w:rPr>
        <w:t xml:space="preserve">Tulos</w:t>
      </w:r>
    </w:p>
    <w:p>
      <w:r>
        <w:t xml:space="preserve">Numeroiden yhteenlaskun vaikutus on, että päivität näiden numeroiden luonteen.</w:t>
      </w:r>
    </w:p>
    <w:p>
      <w:r>
        <w:rPr>
          <w:b/>
        </w:rPr>
        <w:t xml:space="preserve">Tulos</w:t>
      </w:r>
    </w:p>
    <w:p>
      <w:r>
        <w:t xml:space="preserve">Lukujen yhteenlaskun tuloksena saat selville näiden lukujen summan.</w:t>
      </w:r>
    </w:p>
    <w:p>
      <w:r>
        <w:rPr>
          <w:b/>
        </w:rPr>
        <w:t xml:space="preserve">Esimerkki 4.5348</w:t>
      </w:r>
    </w:p>
    <w:p>
      <w:r>
        <w:t xml:space="preserve">Koiran kiusaamisen vaikutuksesta koira menee turvapaikkaan .</w:t>
      </w:r>
    </w:p>
    <w:p>
      <w:r>
        <w:rPr>
          <w:b/>
        </w:rPr>
        <w:t xml:space="preserve">Tulos</w:t>
      </w:r>
    </w:p>
    <w:p>
      <w:r>
        <w:t xml:space="preserve">Koiran ulkoiluttaminen vaikuttaa siihen, että koira käy vessassa.</w:t>
      </w:r>
    </w:p>
    <w:p>
      <w:r>
        <w:rPr>
          <w:b/>
        </w:rPr>
        <w:t xml:space="preserve">Tulos</w:t>
      </w:r>
    </w:p>
    <w:p>
      <w:r>
        <w:t xml:space="preserve">Koiran kukistamisen seurauksena koira menee vessaan .</w:t>
      </w:r>
    </w:p>
    <w:p>
      <w:r>
        <w:rPr>
          <w:b/>
        </w:rPr>
        <w:t xml:space="preserve">Tulos</w:t>
      </w:r>
    </w:p>
    <w:p>
      <w:r>
        <w:t xml:space="preserve">Koiran johtamisen seurauksena koira menee vessaan .</w:t>
      </w:r>
    </w:p>
    <w:p>
      <w:r>
        <w:rPr>
          <w:b/>
        </w:rPr>
        <w:t xml:space="preserve">Tulos</w:t>
      </w:r>
    </w:p>
    <w:p>
      <w:r>
        <w:t xml:space="preserve">Koiran ulkoiluttamisen seurauksena naapuri menee vessaan .</w:t>
      </w:r>
    </w:p>
    <w:p>
      <w:r>
        <w:rPr>
          <w:b/>
        </w:rPr>
        <w:t xml:space="preserve">Esimerkki 4.5349</w:t>
      </w:r>
    </w:p>
    <w:p>
      <w:r>
        <w:t xml:space="preserve">Voit käyttää putkea videopelien pelaamiseen .</w:t>
      </w:r>
    </w:p>
    <w:p>
      <w:r>
        <w:rPr>
          <w:b/>
        </w:rPr>
        <w:t xml:space="preserve">Tulos</w:t>
      </w:r>
    </w:p>
    <w:p>
      <w:r>
        <w:t xml:space="preserve">Voit käyttää televisiota videopelien pelaamiseen.</w:t>
      </w:r>
    </w:p>
    <w:p>
      <w:r>
        <w:rPr>
          <w:b/>
        </w:rPr>
        <w:t xml:space="preserve">Tulos</w:t>
      </w:r>
    </w:p>
    <w:p>
      <w:r>
        <w:t xml:space="preserve">Voit käyttää tietojasi videopelien pelaamiseen .</w:t>
      </w:r>
    </w:p>
    <w:p>
      <w:r>
        <w:rPr>
          <w:b/>
        </w:rPr>
        <w:t xml:space="preserve">Tulos</w:t>
      </w:r>
    </w:p>
    <w:p>
      <w:r>
        <w:t xml:space="preserve">Voit käyttää tiliäsi videopelien pelaamiseen .</w:t>
      </w:r>
    </w:p>
    <w:p>
      <w:r>
        <w:rPr>
          <w:b/>
        </w:rPr>
        <w:t xml:space="preserve">Tulos</w:t>
      </w:r>
    </w:p>
    <w:p>
      <w:r>
        <w:t xml:space="preserve">Voit käyttää laitteistoasi videopelien pelaamiseen .</w:t>
      </w:r>
    </w:p>
    <w:p>
      <w:r>
        <w:rPr>
          <w:b/>
        </w:rPr>
        <w:t xml:space="preserve">Esimerkki 4.5350</w:t>
      </w:r>
    </w:p>
    <w:p>
      <w:r>
        <w:t xml:space="preserve">Avaisit naarmuuntumisen, koska sinun tarvitsee rahoittaa enemmän rahaa .</w:t>
      </w:r>
    </w:p>
    <w:p>
      <w:r>
        <w:rPr>
          <w:b/>
        </w:rPr>
        <w:t xml:space="preserve">Tulos</w:t>
      </w:r>
    </w:p>
    <w:p>
      <w:r>
        <w:t xml:space="preserve">Avaisit yrityksen, koska haluat ansaita enemmän rahaa.</w:t>
      </w:r>
    </w:p>
    <w:p>
      <w:r>
        <w:rPr>
          <w:b/>
        </w:rPr>
        <w:t xml:space="preserve">Tulos</w:t>
      </w:r>
    </w:p>
    <w:p>
      <w:r>
        <w:t xml:space="preserve">Avaisit sillan, koska haluat kehittää enemmän rahaa .</w:t>
      </w:r>
    </w:p>
    <w:p>
      <w:r>
        <w:rPr>
          <w:b/>
        </w:rPr>
        <w:t xml:space="preserve">Tulos</w:t>
      </w:r>
    </w:p>
    <w:p>
      <w:r>
        <w:t xml:space="preserve">Avaisit petoksen, koska unelmoit selviytyä enemmän rahaa .</w:t>
      </w:r>
    </w:p>
    <w:p>
      <w:r>
        <w:rPr>
          <w:b/>
        </w:rPr>
        <w:t xml:space="preserve">Tulos</w:t>
      </w:r>
    </w:p>
    <w:p>
      <w:r>
        <w:t xml:space="preserve">Avaisit yrityksen, koska panostat siihen, että voit ansaita enemmän rahaa .</w:t>
      </w:r>
    </w:p>
    <w:p>
      <w:r>
        <w:rPr>
          <w:b/>
        </w:rPr>
        <w:t xml:space="preserve">Esimerkki 4.5351</w:t>
      </w:r>
    </w:p>
    <w:p>
      <w:r>
        <w:t xml:space="preserve">Aamulla herääminen johtaa siihen, että nukkuminen loppuu.</w:t>
      </w:r>
    </w:p>
    <w:p>
      <w:r>
        <w:rPr>
          <w:b/>
        </w:rPr>
        <w:t xml:space="preserve">Tulos</w:t>
      </w:r>
    </w:p>
    <w:p>
      <w:r>
        <w:t xml:space="preserve">Heräämisen vihollinen hereillä on lopettaa nyökyttely .</w:t>
      </w:r>
    </w:p>
    <w:p>
      <w:r>
        <w:rPr>
          <w:b/>
        </w:rPr>
        <w:t xml:space="preserve">Tulos</w:t>
      </w:r>
    </w:p>
    <w:p>
      <w:r>
        <w:t xml:space="preserve">Asunnossa heräämisen vaikutus on nukkumisen väheneminen .</w:t>
      </w:r>
    </w:p>
    <w:p>
      <w:r>
        <w:rPr>
          <w:b/>
        </w:rPr>
        <w:t xml:space="preserve">Tulos</w:t>
      </w:r>
    </w:p>
    <w:p>
      <w:r>
        <w:t xml:space="preserve">Hauskinta heräämisessä on lopettaa puskeminen .</w:t>
      </w:r>
    </w:p>
    <w:p>
      <w:r>
        <w:rPr>
          <w:b/>
        </w:rPr>
        <w:t xml:space="preserve">Tulos</w:t>
      </w:r>
    </w:p>
    <w:p>
      <w:r>
        <w:t xml:space="preserve">Laaksossa heräämisen laukaus on lopettaa ajaminen .</w:t>
      </w:r>
    </w:p>
    <w:p>
      <w:r>
        <w:rPr>
          <w:b/>
        </w:rPr>
        <w:t xml:space="preserve">Esimerkki 4.5352</w:t>
      </w:r>
    </w:p>
    <w:p>
      <w:r>
        <w:t xml:space="preserve">iPhonen ymmärtäminen voi helpottaa siivousta.</w:t>
      </w:r>
    </w:p>
    <w:p>
      <w:r>
        <w:rPr>
          <w:b/>
        </w:rPr>
        <w:t xml:space="preserve">Tulos</w:t>
      </w:r>
    </w:p>
    <w:p>
      <w:r>
        <w:t xml:space="preserve">Reitittimen lentäminen voi helpottaa elämää .</w:t>
      </w:r>
    </w:p>
    <w:p>
      <w:r>
        <w:rPr>
          <w:b/>
        </w:rPr>
        <w:t xml:space="preserve">Tulos</w:t>
      </w:r>
    </w:p>
    <w:p>
      <w:r>
        <w:t xml:space="preserve">Maailman ymmärtäminen voi mutkistaa elämää helpommin .</w:t>
      </w:r>
    </w:p>
    <w:p>
      <w:r>
        <w:rPr>
          <w:b/>
        </w:rPr>
        <w:t xml:space="preserve">Tulos</w:t>
      </w:r>
    </w:p>
    <w:p>
      <w:r>
        <w:t xml:space="preserve">Kärpäsen ymmärtäminen voi helpottaa elämää.</w:t>
      </w:r>
    </w:p>
    <w:p>
      <w:r>
        <w:rPr>
          <w:b/>
        </w:rPr>
        <w:t xml:space="preserve">Tulos</w:t>
      </w:r>
    </w:p>
    <w:p>
      <w:r>
        <w:t xml:space="preserve">Maailman ymmärtäminen voi helpottaa elämää.</w:t>
      </w:r>
    </w:p>
    <w:p>
      <w:r>
        <w:rPr>
          <w:b/>
        </w:rPr>
        <w:t xml:space="preserve">Esimerkki 4.5353</w:t>
      </w:r>
    </w:p>
    <w:p>
      <w:r>
        <w:t xml:space="preserve">Löydät todennäköisesti omenapuun mullan seasta.</w:t>
      </w:r>
    </w:p>
    <w:p>
      <w:r>
        <w:rPr>
          <w:b/>
        </w:rPr>
        <w:t xml:space="preserve">Tulos</w:t>
      </w:r>
    </w:p>
    <w:p>
      <w:r>
        <w:t xml:space="preserve">Olet nopea merkitsemään omenapuun multaan .</w:t>
      </w:r>
    </w:p>
    <w:p>
      <w:r>
        <w:rPr>
          <w:b/>
        </w:rPr>
        <w:t xml:space="preserve">Tulos</w:t>
      </w:r>
    </w:p>
    <w:p>
      <w:r>
        <w:t xml:space="preserve">Omenapuun oppii nopeasti multaan .</w:t>
      </w:r>
    </w:p>
    <w:p>
      <w:r>
        <w:rPr>
          <w:b/>
        </w:rPr>
        <w:t xml:space="preserve">Tulos</w:t>
      </w:r>
    </w:p>
    <w:p>
      <w:r>
        <w:t xml:space="preserve">Olet surullinen, kun löydät kirjasta omenapuun .</w:t>
      </w:r>
    </w:p>
    <w:p>
      <w:r>
        <w:rPr>
          <w:b/>
        </w:rPr>
        <w:t xml:space="preserve">Tulos</w:t>
      </w:r>
    </w:p>
    <w:p>
      <w:r>
        <w:t xml:space="preserve">Olet surullinen, kun napsit omenapuun multaan .</w:t>
      </w:r>
    </w:p>
    <w:p>
      <w:r>
        <w:rPr>
          <w:b/>
        </w:rPr>
        <w:t xml:space="preserve">Esimerkki 4.5354</w:t>
      </w:r>
    </w:p>
    <w:p>
      <w:r>
        <w:t xml:space="preserve">Ihmisillä on runsaasti aikaa nukkua, kun he ovat kuolleet.</w:t>
      </w:r>
    </w:p>
    <w:p>
      <w:r>
        <w:rPr>
          <w:b/>
        </w:rPr>
        <w:t xml:space="preserve">Tulos</w:t>
      </w:r>
    </w:p>
    <w:p>
      <w:r>
        <w:t xml:space="preserve">Ihmisillä on tapana vaipua uneen , kun he kamppailevat .</w:t>
      </w:r>
    </w:p>
    <w:p>
      <w:r>
        <w:rPr>
          <w:b/>
        </w:rPr>
        <w:t xml:space="preserve">Tulos</w:t>
      </w:r>
    </w:p>
    <w:p>
      <w:r>
        <w:t xml:space="preserve">Ihmisillä on voimajärjestelmiä nukkua , kun he ovat onnettomia .</w:t>
      </w:r>
    </w:p>
    <w:p>
      <w:r>
        <w:rPr>
          <w:b/>
        </w:rPr>
        <w:t xml:space="preserve">Tulos</w:t>
      </w:r>
    </w:p>
    <w:p>
      <w:r>
        <w:t xml:space="preserve">Lapsilla on paljon viikkoja nukkua , kun he ovat kuolleet .</w:t>
      </w:r>
    </w:p>
    <w:p>
      <w:r>
        <w:rPr>
          <w:b/>
        </w:rPr>
        <w:t xml:space="preserve">Tulos</w:t>
      </w:r>
    </w:p>
    <w:p>
      <w:r>
        <w:t xml:space="preserve">Kenelläkään ei ole etua siitä, että he eivät voi nukkua missään, kun he ovat kuolleet.</w:t>
      </w:r>
    </w:p>
    <w:p>
      <w:r>
        <w:rPr>
          <w:b/>
        </w:rPr>
        <w:t xml:space="preserve">Esimerkki 4.5355</w:t>
      </w:r>
    </w:p>
    <w:p>
      <w:r>
        <w:t xml:space="preserve">Kuvat painetaan siis julkaisuihin .</w:t>
      </w:r>
    </w:p>
    <w:p>
      <w:r>
        <w:rPr>
          <w:b/>
        </w:rPr>
        <w:t xml:space="preserve">Tulos</w:t>
      </w:r>
    </w:p>
    <w:p>
      <w:r>
        <w:t xml:space="preserve">Kuvat jätetään yleensä pois julkaisuista .</w:t>
      </w:r>
    </w:p>
    <w:p>
      <w:r>
        <w:rPr>
          <w:b/>
        </w:rPr>
        <w:t xml:space="preserve">Tulos</w:t>
      </w:r>
    </w:p>
    <w:p>
      <w:r>
        <w:t xml:space="preserve">Kuvia painetaan toistuvasti julkaisuissa .</w:t>
      </w:r>
    </w:p>
    <w:p>
      <w:r>
        <w:rPr>
          <w:b/>
        </w:rPr>
        <w:t xml:space="preserve">Tulos</w:t>
      </w:r>
    </w:p>
    <w:p>
      <w:r>
        <w:t xml:space="preserve">Kuvat painetaan yleensä julkaisuihin.</w:t>
      </w:r>
    </w:p>
    <w:p>
      <w:r>
        <w:rPr>
          <w:b/>
        </w:rPr>
        <w:t xml:space="preserve">Tulos</w:t>
      </w:r>
    </w:p>
    <w:p>
      <w:r>
        <w:t xml:space="preserve">Kuvia markkinoidaan yleensä julkaisuissa .</w:t>
      </w:r>
    </w:p>
    <w:p>
      <w:r>
        <w:rPr>
          <w:b/>
        </w:rPr>
        <w:t xml:space="preserve">Esimerkki 4.5356</w:t>
      </w:r>
    </w:p>
    <w:p>
      <w:r>
        <w:t xml:space="preserve">Löydät todennäköisesti hevosen hevosurheilun osastolta .</w:t>
      </w:r>
    </w:p>
    <w:p>
      <w:r>
        <w:rPr>
          <w:b/>
        </w:rPr>
        <w:t xml:space="preserve">Tulos</w:t>
      </w:r>
    </w:p>
    <w:p>
      <w:r>
        <w:t xml:space="preserve">Löydät todennäköisesti hevosen ratsastusturvallisuudesta .</w:t>
      </w:r>
    </w:p>
    <w:p>
      <w:r>
        <w:rPr>
          <w:b/>
        </w:rPr>
        <w:t xml:space="preserve">Tulos</w:t>
      </w:r>
    </w:p>
    <w:p>
      <w:r>
        <w:t xml:space="preserve">Olet viisas löytää johtava ratsastuskilpailu .</w:t>
      </w:r>
    </w:p>
    <w:p>
      <w:r>
        <w:rPr>
          <w:b/>
        </w:rPr>
        <w:t xml:space="preserve">Tulos</w:t>
      </w:r>
    </w:p>
    <w:p>
      <w:r>
        <w:t xml:space="preserve">Hevonen on todennäköisesti mukana ratsastuskilpailuissa.</w:t>
      </w:r>
    </w:p>
    <w:p>
      <w:r>
        <w:rPr>
          <w:b/>
        </w:rPr>
        <w:t xml:space="preserve">Tulos</w:t>
      </w:r>
    </w:p>
    <w:p>
      <w:r>
        <w:t xml:space="preserve">Sinua pelottaa löytää pöytä ratsastuskilpailussa .</w:t>
      </w:r>
    </w:p>
    <w:p>
      <w:r>
        <w:rPr>
          <w:b/>
        </w:rPr>
        <w:t xml:space="preserve">Esimerkki 4.5357</w:t>
      </w:r>
    </w:p>
    <w:p>
      <w:r>
        <w:t xml:space="preserve">Voit ilmoittaa muutoksesta lokijoukkoihin .</w:t>
      </w:r>
    </w:p>
    <w:p>
      <w:r>
        <w:rPr>
          <w:b/>
        </w:rPr>
        <w:t xml:space="preserve">Tulos</w:t>
      </w:r>
    </w:p>
    <w:p>
      <w:r>
        <w:t xml:space="preserve">Voit käyttää johtajaa joukkojen johtamiseen.</w:t>
      </w:r>
    </w:p>
    <w:p>
      <w:r>
        <w:rPr>
          <w:b/>
        </w:rPr>
        <w:t xml:space="preserve">Tulos</w:t>
      </w:r>
    </w:p>
    <w:p>
      <w:r>
        <w:t xml:space="preserve">Voit julkaista palkkion joukkojen lannistamiseksi .</w:t>
      </w:r>
    </w:p>
    <w:p>
      <w:r>
        <w:rPr>
          <w:b/>
        </w:rPr>
        <w:t xml:space="preserve">Tulos</w:t>
      </w:r>
    </w:p>
    <w:p>
      <w:r>
        <w:t xml:space="preserve">Voit käyttää maskottia joukkojen johtamiseen .</w:t>
      </w:r>
    </w:p>
    <w:p>
      <w:r>
        <w:rPr>
          <w:b/>
        </w:rPr>
        <w:t xml:space="preserve">Tulos</w:t>
      </w:r>
    </w:p>
    <w:p>
      <w:r>
        <w:t xml:space="preserve">Voit käyttää GPS:ää joukkojen johtamiseen .</w:t>
      </w:r>
    </w:p>
    <w:p>
      <w:r>
        <w:rPr>
          <w:b/>
        </w:rPr>
        <w:t xml:space="preserve">Esimerkki 4.5358</w:t>
      </w:r>
    </w:p>
    <w:p>
      <w:r>
        <w:t xml:space="preserve">Löydät todennäköisesti kellon läheltä kaatopaikkaa .</w:t>
      </w:r>
    </w:p>
    <w:p>
      <w:r>
        <w:rPr>
          <w:b/>
        </w:rPr>
        <w:t xml:space="preserve">Tulos</w:t>
      </w:r>
    </w:p>
    <w:p>
      <w:r>
        <w:t xml:space="preserve">Löydät todennäköisesti kellon oven läheltä.</w:t>
      </w:r>
    </w:p>
    <w:p>
      <w:r>
        <w:rPr>
          <w:b/>
        </w:rPr>
        <w:t xml:space="preserve">Tulos</w:t>
      </w:r>
    </w:p>
    <w:p>
      <w:r>
        <w:t xml:space="preserve">Olet huolissasi, kun löydät kellon läheltä ovea .</w:t>
      </w:r>
    </w:p>
    <w:p>
      <w:r>
        <w:rPr>
          <w:b/>
        </w:rPr>
        <w:t xml:space="preserve">Tulos</w:t>
      </w:r>
    </w:p>
    <w:p>
      <w:r>
        <w:t xml:space="preserve">Löydät todennäköisesti kellon läheltä hautausmaata .</w:t>
      </w:r>
    </w:p>
    <w:p>
      <w:r>
        <w:rPr>
          <w:b/>
        </w:rPr>
        <w:t xml:space="preserve">Tulos</w:t>
      </w:r>
    </w:p>
    <w:p>
      <w:r>
        <w:t xml:space="preserve">Löydät todennäköisesti webbikameran oven läheltä .</w:t>
      </w:r>
    </w:p>
    <w:p>
      <w:r>
        <w:rPr>
          <w:b/>
        </w:rPr>
        <w:t xml:space="preserve">Esimerkki 4.5359</w:t>
      </w:r>
    </w:p>
    <w:p>
      <w:r>
        <w:t xml:space="preserve">Jos haluat kasvattaa vihanneksia, sinun pitäisi kehystää komposti .</w:t>
      </w:r>
    </w:p>
    <w:p>
      <w:r>
        <w:rPr>
          <w:b/>
        </w:rPr>
        <w:t xml:space="preserve">Tulos</w:t>
      </w:r>
    </w:p>
    <w:p>
      <w:r>
        <w:t xml:space="preserve">Jos haluat kasvattaa vihanneksia, sinun on istutettava puutarha.</w:t>
      </w:r>
    </w:p>
    <w:p>
      <w:r>
        <w:rPr>
          <w:b/>
        </w:rPr>
        <w:t xml:space="preserve">Tulos</w:t>
      </w:r>
    </w:p>
    <w:p>
      <w:r>
        <w:t xml:space="preserve">Jos haluat kasvattaa vihanneksia, sinun kannattaa kysyä serkulta .</w:t>
      </w:r>
    </w:p>
    <w:p>
      <w:r>
        <w:rPr>
          <w:b/>
        </w:rPr>
        <w:t xml:space="preserve">Tulos</w:t>
      </w:r>
    </w:p>
    <w:p>
      <w:r>
        <w:t xml:space="preserve">Jos haluat toimittaa vihanneksia, sinun pitäisi istuttaa mänty .</w:t>
      </w:r>
    </w:p>
    <w:p>
      <w:r>
        <w:rPr>
          <w:b/>
        </w:rPr>
        <w:t xml:space="preserve">Tulos</w:t>
      </w:r>
    </w:p>
    <w:p>
      <w:r>
        <w:t xml:space="preserve">Jos haluat kasvattaa vihanneksia, sinun pitäisi sitoa typpeä .</w:t>
      </w:r>
    </w:p>
    <w:p>
      <w:r>
        <w:rPr>
          <w:b/>
        </w:rPr>
        <w:t xml:space="preserve">Esimerkki 4.5360</w:t>
      </w:r>
    </w:p>
    <w:p>
      <w:r>
        <w:t xml:space="preserve">Hän joi lasillisen vettä.</w:t>
      </w:r>
    </w:p>
    <w:p>
      <w:r>
        <w:rPr>
          <w:b/>
        </w:rPr>
        <w:t xml:space="preserve">Tulos</w:t>
      </w:r>
    </w:p>
    <w:p>
      <w:r>
        <w:t xml:space="preserve">Hän joi kiintiön vettä .</w:t>
      </w:r>
    </w:p>
    <w:p>
      <w:r>
        <w:rPr>
          <w:b/>
        </w:rPr>
        <w:t xml:space="preserve">Tulos</w:t>
      </w:r>
    </w:p>
    <w:p>
      <w:r>
        <w:t xml:space="preserve">Hän joi kasan vettä .</w:t>
      </w:r>
    </w:p>
    <w:p>
      <w:r>
        <w:rPr>
          <w:b/>
        </w:rPr>
        <w:t xml:space="preserve">Tulos</w:t>
      </w:r>
    </w:p>
    <w:p>
      <w:r>
        <w:t xml:space="preserve">Hän joi ruiskahvia .</w:t>
      </w:r>
    </w:p>
    <w:p>
      <w:r>
        <w:rPr>
          <w:b/>
        </w:rPr>
        <w:t xml:space="preserve">Tulos</w:t>
      </w:r>
    </w:p>
    <w:p>
      <w:r>
        <w:t xml:space="preserve">Hän joi paljon vettä .</w:t>
      </w:r>
    </w:p>
    <w:p>
      <w:r>
        <w:rPr>
          <w:b/>
        </w:rPr>
        <w:t xml:space="preserve">Esimerkki 4.5361</w:t>
      </w:r>
    </w:p>
    <w:p>
      <w:r>
        <w:t xml:space="preserve">Voit käyttää teatterin istuimen tuoda pelata .</w:t>
      </w:r>
    </w:p>
    <w:p>
      <w:r>
        <w:rPr>
          <w:b/>
        </w:rPr>
        <w:t xml:space="preserve">Tulos</w:t>
      </w:r>
    </w:p>
    <w:p>
      <w:r>
        <w:t xml:space="preserve">Voit käyttää teatterin istuinta osallistuaksesi näytelmään .</w:t>
      </w:r>
    </w:p>
    <w:p>
      <w:r>
        <w:rPr>
          <w:b/>
        </w:rPr>
        <w:t xml:space="preserve">Tulos</w:t>
      </w:r>
    </w:p>
    <w:p>
      <w:r>
        <w:t xml:space="preserve">Voit käyttää teatterin istuinta näytelmän katsomiseen.</w:t>
      </w:r>
    </w:p>
    <w:p>
      <w:r>
        <w:rPr>
          <w:b/>
        </w:rPr>
        <w:t xml:space="preserve">Tulos</w:t>
      </w:r>
    </w:p>
    <w:p>
      <w:r>
        <w:t xml:space="preserve">Voit maksaa teatterin maksun katsella rikosta .</w:t>
      </w:r>
    </w:p>
    <w:p>
      <w:r>
        <w:rPr>
          <w:b/>
        </w:rPr>
        <w:t xml:space="preserve">Tulos</w:t>
      </w:r>
    </w:p>
    <w:p>
      <w:r>
        <w:t xml:space="preserve">Voit käyttää teatteripainiketta katsomaan päivämäärää .</w:t>
      </w:r>
    </w:p>
    <w:p>
      <w:r>
        <w:rPr>
          <w:b/>
        </w:rPr>
        <w:t xml:space="preserve">Esimerkki 4.5362</w:t>
      </w:r>
    </w:p>
    <w:p>
      <w:r>
        <w:t xml:space="preserve">Jos haluatte pisteyttää ruokanne, teidän pitäisi käyttää henkilökuntaanne .</w:t>
      </w:r>
    </w:p>
    <w:p>
      <w:r>
        <w:rPr>
          <w:b/>
        </w:rPr>
        <w:t xml:space="preserve">Tulos</w:t>
      </w:r>
    </w:p>
    <w:p>
      <w:r>
        <w:t xml:space="preserve">Jos haluatte lähettää elintarvikkeita, käyttäkää asiamiestä .</w:t>
      </w:r>
    </w:p>
    <w:p>
      <w:r>
        <w:rPr>
          <w:b/>
        </w:rPr>
        <w:t xml:space="preserve">Tulos</w:t>
      </w:r>
    </w:p>
    <w:p>
      <w:r>
        <w:t xml:space="preserve">Jos haluat pureskella ruokaa, sinun on käytettävä suutasi.</w:t>
      </w:r>
    </w:p>
    <w:p>
      <w:r>
        <w:rPr>
          <w:b/>
        </w:rPr>
        <w:t xml:space="preserve">Tulos</w:t>
      </w:r>
    </w:p>
    <w:p>
      <w:r>
        <w:t xml:space="preserve">Jos haluat valmistella ruokasi, sinun pitäisi käyttää o .</w:t>
      </w:r>
    </w:p>
    <w:p>
      <w:r>
        <w:rPr>
          <w:b/>
        </w:rPr>
        <w:t xml:space="preserve">Tulos</w:t>
      </w:r>
    </w:p>
    <w:p>
      <w:r>
        <w:t xml:space="preserve">Jos haluatte selittää kamppailunne, teidän pitäisi muotoilla suunne .</w:t>
      </w:r>
    </w:p>
    <w:p>
      <w:r>
        <w:rPr>
          <w:b/>
        </w:rPr>
        <w:t xml:space="preserve">Esimerkki 4.5363</w:t>
      </w:r>
    </w:p>
    <w:p>
      <w:r>
        <w:t xml:space="preserve">Taloon päästäkseen sinun on avattava pääovi.</w:t>
      </w:r>
    </w:p>
    <w:p>
      <w:r>
        <w:rPr>
          <w:b/>
        </w:rPr>
        <w:t xml:space="preserve">Tulos</w:t>
      </w:r>
    </w:p>
    <w:p>
      <w:r>
        <w:t xml:space="preserve">Tasolle päästäkseen sinun on avattava pääovi .</w:t>
      </w:r>
    </w:p>
    <w:p>
      <w:r>
        <w:rPr>
          <w:b/>
        </w:rPr>
        <w:t xml:space="preserve">Tulos</w:t>
      </w:r>
    </w:p>
    <w:p>
      <w:r>
        <w:t xml:space="preserve">Jos haluat seurata taloa, sinun on avattava pääovi .</w:t>
      </w:r>
    </w:p>
    <w:p>
      <w:r>
        <w:rPr>
          <w:b/>
        </w:rPr>
        <w:t xml:space="preserve">Tulos</w:t>
      </w:r>
    </w:p>
    <w:p>
      <w:r>
        <w:t xml:space="preserve">Jos haluat ottaa karhun kiinni, sinun on avattava pääovi .</w:t>
      </w:r>
    </w:p>
    <w:p>
      <w:r>
        <w:rPr>
          <w:b/>
        </w:rPr>
        <w:t xml:space="preserve">Tulos</w:t>
      </w:r>
    </w:p>
    <w:p>
      <w:r>
        <w:t xml:space="preserve">Jos haluat mennä ruokalaan, sinun on avattava pääovi .</w:t>
      </w:r>
    </w:p>
    <w:p>
      <w:r>
        <w:rPr>
          <w:b/>
        </w:rPr>
        <w:t xml:space="preserve">Esimerkki 4.5364</w:t>
      </w:r>
    </w:p>
    <w:p>
      <w:r>
        <w:t xml:space="preserve">Voit käyttää lentoterminaalia koneesi löytämiseen.</w:t>
      </w:r>
    </w:p>
    <w:p>
      <w:r>
        <w:rPr>
          <w:b/>
        </w:rPr>
        <w:t xml:space="preserve">Tulos</w:t>
      </w:r>
    </w:p>
    <w:p>
      <w:r>
        <w:t xml:space="preserve">Voit käyttää lentoterminaalia lentokoneen peruuttamiseen .</w:t>
      </w:r>
    </w:p>
    <w:p>
      <w:r>
        <w:rPr>
          <w:b/>
        </w:rPr>
        <w:t xml:space="preserve">Tulos</w:t>
      </w:r>
    </w:p>
    <w:p>
      <w:r>
        <w:t xml:space="preserve">Voit arkistoida lentoindikaattorin ohjaamaan koneesi uudelleen.</w:t>
      </w:r>
    </w:p>
    <w:p>
      <w:r>
        <w:rPr>
          <w:b/>
        </w:rPr>
        <w:t xml:space="preserve">Tulos</w:t>
      </w:r>
    </w:p>
    <w:p>
      <w:r>
        <w:t xml:space="preserve">Voit taata lennon tänään koneesi lastaamista varten.</w:t>
      </w:r>
    </w:p>
    <w:p>
      <w:r>
        <w:rPr>
          <w:b/>
        </w:rPr>
        <w:t xml:space="preserve">Tulos</w:t>
      </w:r>
    </w:p>
    <w:p>
      <w:r>
        <w:t xml:space="preserve">Voit ratsastaa lennon paluu löytää avaruusaluksen .</w:t>
      </w:r>
    </w:p>
    <w:p>
      <w:r>
        <w:rPr>
          <w:b/>
        </w:rPr>
        <w:t xml:space="preserve">Esimerkki 4.5365</w:t>
      </w:r>
    </w:p>
    <w:p>
      <w:r>
        <w:t xml:space="preserve">Voit käyttää uima-allasta uintiin,.</w:t>
      </w:r>
    </w:p>
    <w:p>
      <w:r>
        <w:rPr>
          <w:b/>
        </w:rPr>
        <w:t xml:space="preserve">Tulos</w:t>
      </w:r>
    </w:p>
    <w:p>
      <w:r>
        <w:t xml:space="preserve">Voit käyttää potku-lähestymistapaa uintiin , .</w:t>
      </w:r>
    </w:p>
    <w:p>
      <w:r>
        <w:rPr>
          <w:b/>
        </w:rPr>
        <w:t xml:space="preserve">Tulos</w:t>
      </w:r>
    </w:p>
    <w:p>
      <w:r>
        <w:t xml:space="preserve">Voit poistaa uima-altaan uimaan , .</w:t>
      </w:r>
    </w:p>
    <w:p>
      <w:r>
        <w:rPr>
          <w:b/>
        </w:rPr>
        <w:t xml:space="preserve">Tulos</w:t>
      </w:r>
    </w:p>
    <w:p>
      <w:r>
        <w:t xml:space="preserve">Voit isännöidä uima-allasta uimaan , .</w:t>
      </w:r>
    </w:p>
    <w:p>
      <w:r>
        <w:rPr>
          <w:b/>
        </w:rPr>
        <w:t xml:space="preserve">Tulos</w:t>
      </w:r>
    </w:p>
    <w:p>
      <w:r>
        <w:t xml:space="preserve">Voit omistaa uima-altaan rajoittaa , .</w:t>
      </w:r>
    </w:p>
    <w:p>
      <w:r>
        <w:rPr>
          <w:b/>
        </w:rPr>
        <w:t xml:space="preserve">Esimerkki 4.5366</w:t>
      </w:r>
    </w:p>
    <w:p>
      <w:r>
        <w:t xml:space="preserve">Juhlissa saa vapaasti käyttää hassuja hattuja .</w:t>
      </w:r>
    </w:p>
    <w:p>
      <w:r>
        <w:rPr>
          <w:b/>
        </w:rPr>
        <w:t xml:space="preserve">Tulos</w:t>
      </w:r>
    </w:p>
    <w:p>
      <w:r>
        <w:t xml:space="preserve">On hauskaa käyttää hassuja hattuja juhlissa.</w:t>
      </w:r>
    </w:p>
    <w:p>
      <w:r>
        <w:rPr>
          <w:b/>
        </w:rPr>
        <w:t xml:space="preserve">Tulos</w:t>
      </w:r>
    </w:p>
    <w:p>
      <w:r>
        <w:t xml:space="preserve">On tavallista ampua hassuja suukkoja juhlissa .</w:t>
      </w:r>
    </w:p>
    <w:p>
      <w:r>
        <w:rPr>
          <w:b/>
        </w:rPr>
        <w:t xml:space="preserve">Tulos</w:t>
      </w:r>
    </w:p>
    <w:p>
      <w:r>
        <w:t xml:space="preserve">Juhlissa on tapana käyttää hassuja hattuja .</w:t>
      </w:r>
    </w:p>
    <w:p>
      <w:r>
        <w:rPr>
          <w:b/>
        </w:rPr>
        <w:t xml:space="preserve">Tulos</w:t>
      </w:r>
    </w:p>
    <w:p>
      <w:r>
        <w:t xml:space="preserve">On hauskaa pitää hassuja hattuja pankissa .</w:t>
      </w:r>
    </w:p>
    <w:p>
      <w:r>
        <w:rPr>
          <w:b/>
        </w:rPr>
        <w:t xml:space="preserve">Esimerkki 4.5367</w:t>
      </w:r>
    </w:p>
    <w:p>
      <w:r>
        <w:t xml:space="preserve">Tallennusmuisti voidaan laukaista paljon nopeammin kuin tietokoneen kiintolevy.</w:t>
      </w:r>
    </w:p>
    <w:p>
      <w:r>
        <w:rPr>
          <w:b/>
        </w:rPr>
        <w:t xml:space="preserve">Tulos</w:t>
      </w:r>
    </w:p>
    <w:p>
      <w:r>
        <w:t xml:space="preserve">Tietokonejärjestelmä voidaan käyttää paljon nopeammin kuin tietokoneen kiintolevy.</w:t>
      </w:r>
    </w:p>
    <w:p>
      <w:r>
        <w:rPr>
          <w:b/>
        </w:rPr>
        <w:t xml:space="preserve">Tulos</w:t>
      </w:r>
    </w:p>
    <w:p>
      <w:r>
        <w:t xml:space="preserve">Tietokoneen muistia voidaan käyttää paljon nopeammin kuin tietokoneen lisälevyä.</w:t>
      </w:r>
    </w:p>
    <w:p>
      <w:r>
        <w:rPr>
          <w:b/>
        </w:rPr>
        <w:t xml:space="preserve">Tulos</w:t>
      </w:r>
    </w:p>
    <w:p>
      <w:r>
        <w:t xml:space="preserve">HD-muisti voidaan poistaa käytöstä paljon nopeammin kuin tietokoneen kiintolevy.</w:t>
      </w:r>
    </w:p>
    <w:p>
      <w:r>
        <w:rPr>
          <w:b/>
        </w:rPr>
        <w:t xml:space="preserve">Tulos</w:t>
      </w:r>
    </w:p>
    <w:p>
      <w:r>
        <w:t xml:space="preserve">Tietokoneen muistia voidaan käyttää paljon nopeammin kuin tietokoneen kiintolevyä.</w:t>
      </w:r>
    </w:p>
    <w:p>
      <w:r>
        <w:rPr>
          <w:b/>
        </w:rPr>
        <w:t xml:space="preserve">Esimerkki 4.5368</w:t>
      </w:r>
    </w:p>
    <w:p>
      <w:r>
        <w:t xml:space="preserve">Köyhät tuhlaavat usein yhtä paljon lisääntymiseen kuin ylempi keskiluokka .</w:t>
      </w:r>
    </w:p>
    <w:p>
      <w:r>
        <w:rPr>
          <w:b/>
        </w:rPr>
        <w:t xml:space="preserve">Tulos</w:t>
      </w:r>
    </w:p>
    <w:p>
      <w:r>
        <w:t xml:space="preserve">Köyhät tuhlaavat usein yhtä paljon vesijohtoverkkoon kuin ylempi keskiluokka .</w:t>
      </w:r>
    </w:p>
    <w:p>
      <w:r>
        <w:rPr>
          <w:b/>
        </w:rPr>
        <w:t xml:space="preserve">Tulos</w:t>
      </w:r>
    </w:p>
    <w:p>
      <w:r>
        <w:t xml:space="preserve">Köyhät tuhlaavat autoihin usein yhtä paljon kuin ylempi keskiluokka.</w:t>
      </w:r>
    </w:p>
    <w:p>
      <w:r>
        <w:rPr>
          <w:b/>
        </w:rPr>
        <w:t xml:space="preserve">Tulos</w:t>
      </w:r>
    </w:p>
    <w:p>
      <w:r>
        <w:t xml:space="preserve">Köyhät tuhlaavat järjestelmällisesti yhtä paljon autoihin kuin ylempi keskiluokka .</w:t>
      </w:r>
    </w:p>
    <w:p>
      <w:r>
        <w:rPr>
          <w:b/>
        </w:rPr>
        <w:t xml:space="preserve">Tulos</w:t>
      </w:r>
    </w:p>
    <w:p>
      <w:r>
        <w:t xml:space="preserve">Köyhät tienasivat usein yhtä paljon autoilla kuin ylemmät sl-luokat .</w:t>
      </w:r>
    </w:p>
    <w:p>
      <w:r>
        <w:rPr>
          <w:b/>
        </w:rPr>
        <w:t xml:space="preserve">Esimerkki 4.5369</w:t>
      </w:r>
    </w:p>
    <w:p>
      <w:r>
        <w:t xml:space="preserve">Voit käyttää hiustenkuivaajaa muotoillaksesi buzzisi .</w:t>
      </w:r>
    </w:p>
    <w:p>
      <w:r>
        <w:rPr>
          <w:b/>
        </w:rPr>
        <w:t xml:space="preserve">Tulos</w:t>
      </w:r>
    </w:p>
    <w:p>
      <w:r>
        <w:t xml:space="preserve">Voit käyttää hiustenkuivaajaa hiusten laskemiseen.</w:t>
      </w:r>
    </w:p>
    <w:p>
      <w:r>
        <w:rPr>
          <w:b/>
        </w:rPr>
        <w:t xml:space="preserve">Tulos</w:t>
      </w:r>
    </w:p>
    <w:p>
      <w:r>
        <w:t xml:space="preserve">Voit ostaa hiustenkuivaajan hiustyyliin .</w:t>
      </w:r>
    </w:p>
    <w:p>
      <w:r>
        <w:rPr>
          <w:b/>
        </w:rPr>
        <w:t xml:space="preserve">Tulos</w:t>
      </w:r>
    </w:p>
    <w:p>
      <w:r>
        <w:t xml:space="preserve">Voit käyttää hiustenkuivaajaa pohjan muotoiluun.</w:t>
      </w:r>
    </w:p>
    <w:p>
      <w:r>
        <w:rPr>
          <w:b/>
        </w:rPr>
        <w:t xml:space="preserve">Tulos</w:t>
      </w:r>
    </w:p>
    <w:p>
      <w:r>
        <w:t xml:space="preserve">Voit käyttää hiustenkuivaajaa hiusten muotoiluun.</w:t>
      </w:r>
    </w:p>
    <w:p>
      <w:r>
        <w:rPr>
          <w:b/>
        </w:rPr>
        <w:t xml:space="preserve">Esimerkki 4.5370</w:t>
      </w:r>
    </w:p>
    <w:p>
      <w:r>
        <w:t xml:space="preserve">Ohjaaja voi lopettaa elokuvan .</w:t>
      </w:r>
    </w:p>
    <w:p>
      <w:r>
        <w:rPr>
          <w:b/>
        </w:rPr>
        <w:t xml:space="preserve">Tulos</w:t>
      </w:r>
    </w:p>
    <w:p>
      <w:r>
        <w:t xml:space="preserve">Ohjaaja voi täydentää valokuvan .</w:t>
      </w:r>
    </w:p>
    <w:p>
      <w:r>
        <w:rPr>
          <w:b/>
        </w:rPr>
        <w:t xml:space="preserve">Tulos</w:t>
      </w:r>
    </w:p>
    <w:p>
      <w:r>
        <w:t xml:space="preserve">Ohjaaja voi ohjata elokuvan.</w:t>
      </w:r>
    </w:p>
    <w:p>
      <w:r>
        <w:rPr>
          <w:b/>
        </w:rPr>
        <w:t xml:space="preserve">Tulos</w:t>
      </w:r>
    </w:p>
    <w:p>
      <w:r>
        <w:t xml:space="preserve">Ohjaaja voi ohjata pääosaa .</w:t>
      </w:r>
    </w:p>
    <w:p>
      <w:r>
        <w:rPr>
          <w:b/>
        </w:rPr>
        <w:t xml:space="preserve">Tulos</w:t>
      </w:r>
    </w:p>
    <w:p>
      <w:r>
        <w:t xml:space="preserve">Ohjaaja voi lyhentää elokuvaa .</w:t>
      </w:r>
    </w:p>
    <w:p>
      <w:r>
        <w:rPr>
          <w:b/>
        </w:rPr>
        <w:t xml:space="preserve">Esimerkki 4.5371</w:t>
      </w:r>
    </w:p>
    <w:p>
      <w:r>
        <w:t xml:space="preserve">Varastoon meneminen edellyttää ruoan lainaamista .</w:t>
      </w:r>
    </w:p>
    <w:p>
      <w:r>
        <w:rPr>
          <w:b/>
        </w:rPr>
        <w:t xml:space="preserve">Tulos</w:t>
      </w:r>
    </w:p>
    <w:p>
      <w:r>
        <w:t xml:space="preserve">Paikalle meneminen edellyttää ruoan syömistä .</w:t>
      </w:r>
    </w:p>
    <w:p>
      <w:r>
        <w:rPr>
          <w:b/>
        </w:rPr>
        <w:t xml:space="preserve">Tulos</w:t>
      </w:r>
    </w:p>
    <w:p>
      <w:r>
        <w:t xml:space="preserve">Ravintolassa käyminen edellyttää ruoan syömistä.</w:t>
      </w:r>
    </w:p>
    <w:p>
      <w:r>
        <w:rPr>
          <w:b/>
        </w:rPr>
        <w:t xml:space="preserve">Tulos</w:t>
      </w:r>
    </w:p>
    <w:p>
      <w:r>
        <w:t xml:space="preserve">Ravintolassa käyminen edellyttää lapsen syömistä .</w:t>
      </w:r>
    </w:p>
    <w:p>
      <w:r>
        <w:rPr>
          <w:b/>
        </w:rPr>
        <w:t xml:space="preserve">Tulos</w:t>
      </w:r>
    </w:p>
    <w:p>
      <w:r>
        <w:t xml:space="preserve">Detoxiin meneminen vaatii ruoan murskaamista .</w:t>
      </w:r>
    </w:p>
    <w:p>
      <w:r>
        <w:rPr>
          <w:b/>
        </w:rPr>
        <w:t xml:space="preserve">Esimerkki 4.5372</w:t>
      </w:r>
    </w:p>
    <w:p>
      <w:r>
        <w:t xml:space="preserve">Iso ajo aiheuttaa mahdollisimman paljon eroosiota ja jätettä .</w:t>
      </w:r>
    </w:p>
    <w:p>
      <w:r>
        <w:rPr>
          <w:b/>
        </w:rPr>
        <w:t xml:space="preserve">Tulos</w:t>
      </w:r>
    </w:p>
    <w:p>
      <w:r>
        <w:t xml:space="preserve">Suurteollisuus aiheuttaa paljon saasteita ja riippuvuutta .</w:t>
      </w:r>
    </w:p>
    <w:p>
      <w:r>
        <w:rPr>
          <w:b/>
        </w:rPr>
        <w:t xml:space="preserve">Tulos</w:t>
      </w:r>
    </w:p>
    <w:p>
      <w:r>
        <w:t xml:space="preserve">Suurteollisuus vie paljon saasteita ja jätteitä .</w:t>
      </w:r>
    </w:p>
    <w:p>
      <w:r>
        <w:rPr>
          <w:b/>
        </w:rPr>
        <w:t xml:space="preserve">Tulos</w:t>
      </w:r>
    </w:p>
    <w:p>
      <w:r>
        <w:t xml:space="preserve">Suurteollisuus aiheuttaa paljon saasteita ja jätteitä.</w:t>
      </w:r>
    </w:p>
    <w:p>
      <w:r>
        <w:rPr>
          <w:b/>
        </w:rPr>
        <w:t xml:space="preserve">Tulos</w:t>
      </w:r>
    </w:p>
    <w:p>
      <w:r>
        <w:t xml:space="preserve">Suurteollisuus tuottaa paljon laitteita ja jätettä .</w:t>
      </w:r>
    </w:p>
    <w:p>
      <w:r>
        <w:rPr>
          <w:b/>
        </w:rPr>
        <w:t xml:space="preserve">Esimerkki 4.5373</w:t>
      </w:r>
    </w:p>
    <w:p>
      <w:r>
        <w:t xml:space="preserve">Ilmaston lämpenemisestä johtuva tulvien lisääntyminen lisää rannikkokaupunkeja .</w:t>
      </w:r>
    </w:p>
    <w:p>
      <w:r>
        <w:rPr>
          <w:b/>
        </w:rPr>
        <w:t xml:space="preserve">Tulos</w:t>
      </w:r>
    </w:p>
    <w:p>
      <w:r>
        <w:t xml:space="preserve">Ilmaston lämpenemisestä johtuva kaupunkien nousu suojelee rannikkokaupunkeja .</w:t>
      </w:r>
    </w:p>
    <w:p>
      <w:r>
        <w:rPr>
          <w:b/>
        </w:rPr>
        <w:t xml:space="preserve">Tulos</w:t>
      </w:r>
    </w:p>
    <w:p>
      <w:r>
        <w:t xml:space="preserve">Ilmaston lämpenemisestä johtuva valtamerten nousu tulvii rannikkokaupunkeihin.</w:t>
      </w:r>
    </w:p>
    <w:p>
      <w:r>
        <w:rPr>
          <w:b/>
        </w:rPr>
        <w:t xml:space="preserve">Tulos</w:t>
      </w:r>
    </w:p>
    <w:p>
      <w:r>
        <w:t xml:space="preserve">Ulkoisen kulutuksen aiheuttama valtamerten nousu tulvii rannikkojärjestelyjä.</w:t>
      </w:r>
    </w:p>
    <w:p>
      <w:r>
        <w:rPr>
          <w:b/>
        </w:rPr>
        <w:t xml:space="preserve">Tulos</w:t>
      </w:r>
    </w:p>
    <w:p>
      <w:r>
        <w:t xml:space="preserve">Ilmaston lämpenemisestä johtuva jokien nousu tulee vainoamaan rannikkokaupunkeja .</w:t>
      </w:r>
    </w:p>
    <w:p>
      <w:r>
        <w:rPr>
          <w:b/>
        </w:rPr>
        <w:t xml:space="preserve">Esimerkki 4.5374</w:t>
      </w:r>
    </w:p>
    <w:p>
      <w:r>
        <w:t xml:space="preserve">E r voi vastustaa sitä, että hänen siansa ei saa asianmukaista hoitoa w .</w:t>
      </w:r>
    </w:p>
    <w:p>
      <w:r>
        <w:rPr>
          <w:b/>
        </w:rPr>
        <w:t xml:space="preserve">Tulos</w:t>
      </w:r>
    </w:p>
    <w:p>
      <w:r>
        <w:t xml:space="preserve">Asianajaja voi vastustaa sitä, että tuomari ei kohtele hänen päämiestään asianmukaisesti.</w:t>
      </w:r>
    </w:p>
    <w:p>
      <w:r>
        <w:rPr>
          <w:b/>
        </w:rPr>
        <w:t xml:space="preserve">Tulos</w:t>
      </w:r>
    </w:p>
    <w:p>
      <w:r>
        <w:t xml:space="preserve">Oppilas voi vastustaa, että hänen naapurinsa ei saa asianmukaista kohtelua oppikirjassa.</w:t>
      </w:r>
    </w:p>
    <w:p>
      <w:r>
        <w:rPr>
          <w:b/>
        </w:rPr>
        <w:t xml:space="preserve">Tulos</w:t>
      </w:r>
    </w:p>
    <w:p>
      <w:r>
        <w:t xml:space="preserve">Asianajaja voi esittää, että hänen asiakkaansa ei saa asianmukaista kohtelua tuomioistuimessa.</w:t>
      </w:r>
    </w:p>
    <w:p>
      <w:r>
        <w:rPr>
          <w:b/>
        </w:rPr>
        <w:t xml:space="preserve">Tulos</w:t>
      </w:r>
    </w:p>
    <w:p>
      <w:r>
        <w:t xml:space="preserve">Arvostelija voi vastustaa, että hänen joukkueensa ei saa asianmukaista kohtelua jaostossa.</w:t>
      </w:r>
    </w:p>
    <w:p>
      <w:r>
        <w:rPr>
          <w:b/>
        </w:rPr>
        <w:t xml:space="preserve">Esimerkki 4.5375</w:t>
      </w:r>
    </w:p>
    <w:p>
      <w:r>
        <w:t xml:space="preserve">Jossain auringonpaisteessa voi olla on aurinko .</w:t>
      </w:r>
    </w:p>
    <w:p>
      <w:r>
        <w:rPr>
          <w:b/>
        </w:rPr>
        <w:t xml:space="preserve">Tulos</w:t>
      </w:r>
    </w:p>
    <w:p>
      <w:r>
        <w:t xml:space="preserve">Jossain kasvot voi olla on aurinko .</w:t>
      </w:r>
    </w:p>
    <w:p>
      <w:r>
        <w:rPr>
          <w:b/>
        </w:rPr>
        <w:t xml:space="preserve">Tulos</w:t>
      </w:r>
    </w:p>
    <w:p>
      <w:r>
        <w:t xml:space="preserve">Jossain taivaalla voi olla aurinko.</w:t>
      </w:r>
    </w:p>
    <w:p>
      <w:r>
        <w:rPr>
          <w:b/>
        </w:rPr>
        <w:t xml:space="preserve">Tulos</w:t>
      </w:r>
    </w:p>
    <w:p>
      <w:r>
        <w:t xml:space="preserve">Jossain sanassa voi olla on aurinko .</w:t>
      </w:r>
    </w:p>
    <w:p>
      <w:r>
        <w:rPr>
          <w:b/>
        </w:rPr>
        <w:t xml:space="preserve">Tulos</w:t>
      </w:r>
    </w:p>
    <w:p>
      <w:r>
        <w:t xml:space="preserve">Ensimmäinen tasapainossa voi olla aurinko .</w:t>
      </w:r>
    </w:p>
    <w:p>
      <w:r>
        <w:rPr>
          <w:b/>
        </w:rPr>
        <w:t xml:space="preserve">Esimerkki 4.5376</w:t>
      </w:r>
    </w:p>
    <w:p>
      <w:r>
        <w:t xml:space="preserve">Uutiskirje voi vastata tuhanteen .</w:t>
      </w:r>
    </w:p>
    <w:p>
      <w:r>
        <w:rPr>
          <w:b/>
        </w:rPr>
        <w:t xml:space="preserve">Tulos</w:t>
      </w:r>
    </w:p>
    <w:p>
      <w:r>
        <w:t xml:space="preserve">Peili voi olla kuin laser .</w:t>
      </w:r>
    </w:p>
    <w:p>
      <w:r>
        <w:rPr>
          <w:b/>
        </w:rPr>
        <w:t xml:space="preserve">Tulos</w:t>
      </w:r>
    </w:p>
    <w:p>
      <w:r>
        <w:t xml:space="preserve">Peili voi heijastaa laserin.</w:t>
      </w:r>
    </w:p>
    <w:p>
      <w:r>
        <w:rPr>
          <w:b/>
        </w:rPr>
        <w:t xml:space="preserve">Tulos</w:t>
      </w:r>
    </w:p>
    <w:p>
      <w:r>
        <w:t xml:space="preserve">Peili voi heittää laserin .</w:t>
      </w:r>
    </w:p>
    <w:p>
      <w:r>
        <w:rPr>
          <w:b/>
        </w:rPr>
        <w:t xml:space="preserve">Tulos</w:t>
      </w:r>
    </w:p>
    <w:p>
      <w:r>
        <w:t xml:space="preserve">Peili voi tarkoittaa laseria .</w:t>
      </w:r>
    </w:p>
    <w:p>
      <w:r>
        <w:rPr>
          <w:b/>
        </w:rPr>
        <w:t xml:space="preserve">Esimerkki 4.5377</w:t>
      </w:r>
    </w:p>
    <w:p>
      <w:r>
        <w:t xml:space="preserve">Sinä vedit lutkan tehtävään .</w:t>
      </w:r>
    </w:p>
    <w:p>
      <w:r>
        <w:rPr>
          <w:b/>
        </w:rPr>
        <w:t xml:space="preserve">Tulos</w:t>
      </w:r>
    </w:p>
    <w:p>
      <w:r>
        <w:t xml:space="preserve">Pöydälle laitetaan pöytäliina.</w:t>
      </w:r>
    </w:p>
    <w:p>
      <w:r>
        <w:rPr>
          <w:b/>
        </w:rPr>
        <w:t xml:space="preserve">Tulos</w:t>
      </w:r>
    </w:p>
    <w:p>
      <w:r>
        <w:t xml:space="preserve">Pöytäliina laitetaan vatsan päälle.</w:t>
      </w:r>
    </w:p>
    <w:p>
      <w:r>
        <w:rPr>
          <w:b/>
        </w:rPr>
        <w:t xml:space="preserve">Tulos</w:t>
      </w:r>
    </w:p>
    <w:p>
      <w:r>
        <w:t xml:space="preserve">Kuistille laitetaan pöytäliina .</w:t>
      </w:r>
    </w:p>
    <w:p>
      <w:r>
        <w:rPr>
          <w:b/>
        </w:rPr>
        <w:t xml:space="preserve">Tulos</w:t>
      </w:r>
    </w:p>
    <w:p>
      <w:r>
        <w:t xml:space="preserve">Kaadoit vihanneksen pöydälle .</w:t>
      </w:r>
    </w:p>
    <w:p>
      <w:r>
        <w:rPr>
          <w:b/>
        </w:rPr>
        <w:t xml:space="preserve">Esimerkki 4.5378</w:t>
      </w:r>
    </w:p>
    <w:p>
      <w:r>
        <w:t xml:space="preserve">Olet yllättynyt törmätessäsi hevoseen pellolla .</w:t>
      </w:r>
    </w:p>
    <w:p>
      <w:r>
        <w:rPr>
          <w:b/>
        </w:rPr>
        <w:t xml:space="preserve">Tulos</w:t>
      </w:r>
    </w:p>
    <w:p>
      <w:r>
        <w:t xml:space="preserve">Olet ymmälläsi, kun löydät sydämen pellolta .</w:t>
      </w:r>
    </w:p>
    <w:p>
      <w:r>
        <w:rPr>
          <w:b/>
        </w:rPr>
        <w:t xml:space="preserve">Tulos</w:t>
      </w:r>
    </w:p>
    <w:p>
      <w:r>
        <w:t xml:space="preserve">Hevonen seisoo varmasti pellolla .</w:t>
      </w:r>
    </w:p>
    <w:p>
      <w:r>
        <w:rPr>
          <w:b/>
        </w:rPr>
        <w:t xml:space="preserve">Tulos</w:t>
      </w:r>
    </w:p>
    <w:p>
      <w:r>
        <w:t xml:space="preserve">Olet myöhässä löytääksesi kasvot kivestä .</w:t>
      </w:r>
    </w:p>
    <w:p>
      <w:r>
        <w:rPr>
          <w:b/>
        </w:rPr>
        <w:t xml:space="preserve">Tulos</w:t>
      </w:r>
    </w:p>
    <w:p>
      <w:r>
        <w:t xml:space="preserve">Löydät todennäköisesti hevosen pellolta.</w:t>
      </w:r>
    </w:p>
    <w:p>
      <w:r>
        <w:rPr>
          <w:b/>
        </w:rPr>
        <w:t xml:space="preserve">Esimerkki 4.5379</w:t>
      </w:r>
    </w:p>
    <w:p>
      <w:r>
        <w:t xml:space="preserve">Oluen ostamisen vaikutus on oluen juominen.</w:t>
      </w:r>
    </w:p>
    <w:p>
      <w:r>
        <w:rPr>
          <w:b/>
        </w:rPr>
        <w:t xml:space="preserve">Tulos</w:t>
      </w:r>
    </w:p>
    <w:p>
      <w:r>
        <w:t xml:space="preserve">Sian ostamisen historia on maratonin juominen .</w:t>
      </w:r>
    </w:p>
    <w:p>
      <w:r>
        <w:rPr>
          <w:b/>
        </w:rPr>
        <w:t xml:space="preserve">Tulos</w:t>
      </w:r>
    </w:p>
    <w:p>
      <w:r>
        <w:t xml:space="preserve">Selviytymisen etu on oluen juominen hanasta .</w:t>
      </w:r>
    </w:p>
    <w:p>
      <w:r>
        <w:rPr>
          <w:b/>
        </w:rPr>
        <w:t xml:space="preserve">Tulos</w:t>
      </w:r>
    </w:p>
    <w:p>
      <w:r>
        <w:t xml:space="preserve">Munuaisen ostaminen on lahjan juomista .</w:t>
      </w:r>
    </w:p>
    <w:p>
      <w:r>
        <w:rPr>
          <w:b/>
        </w:rPr>
        <w:t xml:space="preserve">Tulos</w:t>
      </w:r>
    </w:p>
    <w:p>
      <w:r>
        <w:t xml:space="preserve">Oluen maistelun iple on juoda viljaa .</w:t>
      </w:r>
    </w:p>
    <w:p>
      <w:r>
        <w:rPr>
          <w:b/>
        </w:rPr>
        <w:t xml:space="preserve">Esimerkki 4.5380</w:t>
      </w:r>
    </w:p>
    <w:p>
      <w:r>
        <w:t xml:space="preserve">Bonuksena jutteleminen ystävien kanssa on sosiaalinen ulottuvuus .</w:t>
      </w:r>
    </w:p>
    <w:p>
      <w:r>
        <w:rPr>
          <w:b/>
        </w:rPr>
        <w:t xml:space="preserve">Tulos</w:t>
      </w:r>
    </w:p>
    <w:p>
      <w:r>
        <w:t xml:space="preserve">Haamujen kanssa keskustelemisen vaikutus on sosiaalinen hyväksyntä .</w:t>
      </w:r>
    </w:p>
    <w:p>
      <w:r>
        <w:rPr>
          <w:b/>
        </w:rPr>
        <w:t xml:space="preserve">Tulos</w:t>
      </w:r>
    </w:p>
    <w:p>
      <w:r>
        <w:t xml:space="preserve">Ystävien kanssa chattailun tiede on sosiaalista dominointia .</w:t>
      </w:r>
    </w:p>
    <w:p>
      <w:r>
        <w:rPr>
          <w:b/>
        </w:rPr>
        <w:t xml:space="preserve">Tulos</w:t>
      </w:r>
    </w:p>
    <w:p>
      <w:r>
        <w:t xml:space="preserve">Ystävien kanssa keskusteleminen vaikuttaa sosiaaliseen hyväksyntään.</w:t>
      </w:r>
    </w:p>
    <w:p>
      <w:r>
        <w:rPr>
          <w:b/>
        </w:rPr>
        <w:t xml:space="preserve">Tulos</w:t>
      </w:r>
    </w:p>
    <w:p>
      <w:r>
        <w:t xml:space="preserve">Kavereiden kanssa kehuskelemisen vaikutus on sosiaalinen hyväksyntä .</w:t>
      </w:r>
    </w:p>
    <w:p>
      <w:r>
        <w:rPr>
          <w:b/>
        </w:rPr>
        <w:t xml:space="preserve">Esimerkki 4.5381</w:t>
      </w:r>
    </w:p>
    <w:p>
      <w:r>
        <w:t xml:space="preserve">Lapset voivat jatkaa @ .</w:t>
      </w:r>
    </w:p>
    <w:p>
      <w:r>
        <w:rPr>
          <w:b/>
        </w:rPr>
        <w:t xml:space="preserve">Tulos</w:t>
      </w:r>
    </w:p>
    <w:p>
      <w:r>
        <w:t xml:space="preserve">Modit voivat rakentaa taulukon .</w:t>
      </w:r>
    </w:p>
    <w:p>
      <w:r>
        <w:rPr>
          <w:b/>
        </w:rPr>
        <w:t xml:space="preserve">Tulos</w:t>
      </w:r>
    </w:p>
    <w:p>
      <w:r>
        <w:t xml:space="preserve">Ihmiset voivat rakentaa laskurin .</w:t>
      </w:r>
    </w:p>
    <w:p>
      <w:r>
        <w:rPr>
          <w:b/>
        </w:rPr>
        <w:t xml:space="preserve">Tulos</w:t>
      </w:r>
    </w:p>
    <w:p>
      <w:r>
        <w:t xml:space="preserve">Ihmiset voivat rakentaa näytön .</w:t>
      </w:r>
    </w:p>
    <w:p>
      <w:r>
        <w:rPr>
          <w:b/>
        </w:rPr>
        <w:t xml:space="preserve">Tulos</w:t>
      </w:r>
    </w:p>
    <w:p>
      <w:r>
        <w:t xml:space="preserve">Ihmiset voivat rakentaa talon.</w:t>
      </w:r>
    </w:p>
    <w:p>
      <w:r>
        <w:rPr>
          <w:b/>
        </w:rPr>
        <w:t xml:space="preserve">Esimerkki 4.5382</w:t>
      </w:r>
    </w:p>
    <w:p>
      <w:r>
        <w:t xml:space="preserve">Jos haluat pelata korttia, sinun pitäisi pelata peliä.</w:t>
      </w:r>
    </w:p>
    <w:p>
      <w:r>
        <w:rPr>
          <w:b/>
        </w:rPr>
        <w:t xml:space="preserve">Tulos</w:t>
      </w:r>
    </w:p>
    <w:p>
      <w:r>
        <w:t xml:space="preserve">Jos luotat pelata korttia niin sinun pitäisi ajaa kelkkaa .</w:t>
      </w:r>
    </w:p>
    <w:p>
      <w:r>
        <w:rPr>
          <w:b/>
        </w:rPr>
        <w:t xml:space="preserve">Tulos</w:t>
      </w:r>
    </w:p>
    <w:p>
      <w:r>
        <w:t xml:space="preserve">Jos haluat laajentaa kortteja, sinun pitäisi pelata peliä .</w:t>
      </w:r>
    </w:p>
    <w:p>
      <w:r>
        <w:rPr>
          <w:b/>
        </w:rPr>
        <w:t xml:space="preserve">Tulos</w:t>
      </w:r>
    </w:p>
    <w:p>
      <w:r>
        <w:t xml:space="preserve">Jos haluat lunastaa kortteja, sinun pitäisi pelata peliä .</w:t>
      </w:r>
    </w:p>
    <w:p>
      <w:r>
        <w:rPr>
          <w:b/>
        </w:rPr>
        <w:t xml:space="preserve">Tulos</w:t>
      </w:r>
    </w:p>
    <w:p>
      <w:r>
        <w:t xml:space="preserve">Jos haluat haastaa kortit, sinun pitäisi pelata peliä .</w:t>
      </w:r>
    </w:p>
    <w:p>
      <w:r>
        <w:rPr>
          <w:b/>
        </w:rPr>
        <w:t xml:space="preserve">Esimerkki 4.5383</w:t>
      </w:r>
    </w:p>
    <w:p>
      <w:r>
        <w:t xml:space="preserve">Sinua inhottaa löytää sähköhammasharja jonkun kylpyhuoneesta .</w:t>
      </w:r>
    </w:p>
    <w:p>
      <w:r>
        <w:rPr>
          <w:b/>
        </w:rPr>
        <w:t xml:space="preserve">Tulos</w:t>
      </w:r>
    </w:p>
    <w:p>
      <w:r>
        <w:t xml:space="preserve">Sähköhammasharja löytyy todennäköisesti jonkun kylpyhuoneesta.</w:t>
      </w:r>
    </w:p>
    <w:p>
      <w:r>
        <w:rPr>
          <w:b/>
        </w:rPr>
        <w:t xml:space="preserve">Tulos</w:t>
      </w:r>
    </w:p>
    <w:p>
      <w:r>
        <w:t xml:space="preserve">Löydät todennäköisesti sähköhammasharjan jonkun saappaasta.</w:t>
      </w:r>
    </w:p>
    <w:p>
      <w:r>
        <w:rPr>
          <w:b/>
        </w:rPr>
        <w:t xml:space="preserve">Tulos</w:t>
      </w:r>
    </w:p>
    <w:p>
      <w:r>
        <w:t xml:space="preserve">Löydät todennäköisesti sähköhammasharjan jonkun ammeesta.</w:t>
      </w:r>
    </w:p>
    <w:p>
      <w:r>
        <w:rPr>
          <w:b/>
        </w:rPr>
        <w:t xml:space="preserve">Tulos</w:t>
      </w:r>
    </w:p>
    <w:p>
      <w:r>
        <w:t xml:space="preserve">Olet todennäköisesti kasvaa tavallinen hammasharja jonkun kylpyhuoneessa .</w:t>
      </w:r>
    </w:p>
    <w:p>
      <w:r>
        <w:rPr>
          <w:b/>
        </w:rPr>
        <w:t xml:space="preserve">Esimerkki 4.5384</w:t>
      </w:r>
    </w:p>
    <w:p>
      <w:r>
        <w:t xml:space="preserve">Jos unohdat matkustaa riskin niin sinun pitäisi löytää vastustaja .</w:t>
      </w:r>
    </w:p>
    <w:p>
      <w:r>
        <w:rPr>
          <w:b/>
        </w:rPr>
        <w:t xml:space="preserve">Tulos</w:t>
      </w:r>
    </w:p>
    <w:p>
      <w:r>
        <w:t xml:space="preserve">Jos haluat pelata peliä, sinun on löydettävä vastustaja.</w:t>
      </w:r>
    </w:p>
    <w:p>
      <w:r>
        <w:rPr>
          <w:b/>
        </w:rPr>
        <w:t xml:space="preserve">Tulos</w:t>
      </w:r>
    </w:p>
    <w:p>
      <w:r>
        <w:t xml:space="preserve">Jos aiot kävellä taisteluun, sinun pitäisi löytää vastustaja .</w:t>
      </w:r>
    </w:p>
    <w:p>
      <w:r>
        <w:rPr>
          <w:b/>
        </w:rPr>
        <w:t xml:space="preserve">Tulos</w:t>
      </w:r>
    </w:p>
    <w:p>
      <w:r>
        <w:t xml:space="preserve">Jos annat paeta peliä niin sinun pitäisi työntää vastustaja .</w:t>
      </w:r>
    </w:p>
    <w:p>
      <w:r>
        <w:rPr>
          <w:b/>
        </w:rPr>
        <w:t xml:space="preserve">Tulos</w:t>
      </w:r>
    </w:p>
    <w:p>
      <w:r>
        <w:t xml:space="preserve">Jos haluat pelata peliä, sinun pitäisi jättää vastustaja .</w:t>
      </w:r>
    </w:p>
    <w:p>
      <w:r>
        <w:rPr>
          <w:b/>
        </w:rPr>
        <w:t xml:space="preserve">Esimerkki 4.5385</w:t>
      </w:r>
    </w:p>
    <w:p>
      <w:r>
        <w:t xml:space="preserve">Olet todennäköisesti etsiä emia noin suurkaupungissa .</w:t>
      </w:r>
    </w:p>
    <w:p>
      <w:r>
        <w:rPr>
          <w:b/>
        </w:rPr>
        <w:t xml:space="preserve">Tulos</w:t>
      </w:r>
    </w:p>
    <w:p>
      <w:r>
        <w:t xml:space="preserve">Suurkaupungissa on todennäköistä, että löydät alan ympäriltäsi.</w:t>
      </w:r>
    </w:p>
    <w:p>
      <w:r>
        <w:rPr>
          <w:b/>
        </w:rPr>
        <w:t xml:space="preserve">Tulos</w:t>
      </w:r>
    </w:p>
    <w:p>
      <w:r>
        <w:t xml:space="preserve">Suurkaupungissa on todennäköistä, että pääset nykäisemään toimittajaa ympäriinsä.</w:t>
      </w:r>
    </w:p>
    <w:p>
      <w:r>
        <w:rPr>
          <w:b/>
        </w:rPr>
        <w:t xml:space="preserve">Tulos</w:t>
      </w:r>
    </w:p>
    <w:p>
      <w:r>
        <w:t xml:space="preserve">Olet todennäköisesti löytää ylöspäin noin iso ylöspäin .</w:t>
      </w:r>
    </w:p>
    <w:p>
      <w:r>
        <w:rPr>
          <w:b/>
        </w:rPr>
        <w:t xml:space="preserve">Tulos</w:t>
      </w:r>
    </w:p>
    <w:p>
      <w:r>
        <w:t xml:space="preserve">Olet varovainen koon teollisuus noin suuressa avaimessa .</w:t>
      </w:r>
    </w:p>
    <w:p>
      <w:r>
        <w:rPr>
          <w:b/>
        </w:rPr>
        <w:t xml:space="preserve">Esimerkki 4.5386</w:t>
      </w:r>
    </w:p>
    <w:p>
      <w:r>
        <w:t xml:space="preserve">Olet iloinen voidessasi rakentaa olentoa metsässä .</w:t>
      </w:r>
    </w:p>
    <w:p>
      <w:r>
        <w:rPr>
          <w:b/>
        </w:rPr>
        <w:t xml:space="preserve">Tulos</w:t>
      </w:r>
    </w:p>
    <w:p>
      <w:r>
        <w:t xml:space="preserve">Olet todennäköisesti sattuma olento ympäri metsää .</w:t>
      </w:r>
    </w:p>
    <w:p>
      <w:r>
        <w:rPr>
          <w:b/>
        </w:rPr>
        <w:t xml:space="preserve">Tulos</w:t>
      </w:r>
    </w:p>
    <w:p>
      <w:r>
        <w:t xml:space="preserve">Löydät metsästä todennäköisesti jonkin otuksen.</w:t>
      </w:r>
    </w:p>
    <w:p>
      <w:r>
        <w:rPr>
          <w:b/>
        </w:rPr>
        <w:t xml:space="preserve">Tulos</w:t>
      </w:r>
    </w:p>
    <w:p>
      <w:r>
        <w:t xml:space="preserve">Tarkoitat todennäköisesti hakua pilvessä .</w:t>
      </w:r>
    </w:p>
    <w:p>
      <w:r>
        <w:rPr>
          <w:b/>
        </w:rPr>
        <w:t xml:space="preserve">Tulos</w:t>
      </w:r>
    </w:p>
    <w:p>
      <w:r>
        <w:t xml:space="preserve">Olet voimaton raahaamaan olentoa metsässä .</w:t>
      </w:r>
    </w:p>
    <w:p>
      <w:r>
        <w:rPr>
          <w:b/>
        </w:rPr>
        <w:t xml:space="preserve">Esimerkki 4.5387</w:t>
      </w:r>
    </w:p>
    <w:p>
      <w:r>
        <w:t xml:space="preserve">Jos olettaa rikkoa kirjan niin sinun pitäisi vastustaa hyvä valo .</w:t>
      </w:r>
    </w:p>
    <w:p>
      <w:r>
        <w:rPr>
          <w:b/>
        </w:rPr>
        <w:t xml:space="preserve">Tulos</w:t>
      </w:r>
    </w:p>
    <w:p>
      <w:r>
        <w:t xml:space="preserve">Jos haluat lukea kirjaa, sinun pitäisi löytää hyvä valo.</w:t>
      </w:r>
    </w:p>
    <w:p>
      <w:r>
        <w:rPr>
          <w:b/>
        </w:rPr>
        <w:t xml:space="preserve">Tulos</w:t>
      </w:r>
    </w:p>
    <w:p>
      <w:r>
        <w:t xml:space="preserve">Jos juokset hylätä kirjan niin sinun pitäisi pitää hyvä valo .</w:t>
      </w:r>
    </w:p>
    <w:p>
      <w:r>
        <w:rPr>
          <w:b/>
        </w:rPr>
        <w:t xml:space="preserve">Tulos</w:t>
      </w:r>
    </w:p>
    <w:p>
      <w:r>
        <w:t xml:space="preserve">Jos haluat käydä laserilla, sinun pitäisi selvittää hyvä valo .</w:t>
      </w:r>
    </w:p>
    <w:p>
      <w:r>
        <w:rPr>
          <w:b/>
        </w:rPr>
        <w:t xml:space="preserve">Tulos</w:t>
      </w:r>
    </w:p>
    <w:p>
      <w:r>
        <w:t xml:space="preserve">Jos haluat kuvata helikopterin, sinun pitäisi ottaa yhteyttä hyvään valoon .</w:t>
      </w:r>
    </w:p>
    <w:p>
      <w:r>
        <w:rPr>
          <w:b/>
        </w:rPr>
        <w:t xml:space="preserve">Esimerkki 4.5388</w:t>
      </w:r>
    </w:p>
    <w:p>
      <w:r>
        <w:t xml:space="preserve">Opit ajamisesta ennen kokeen suorittamista varmistaaksesi ajokilometrit.</w:t>
      </w:r>
    </w:p>
    <w:p>
      <w:r>
        <w:rPr>
          <w:b/>
        </w:rPr>
        <w:t xml:space="preserve">Tulos</w:t>
      </w:r>
    </w:p>
    <w:p>
      <w:r>
        <w:t xml:space="preserve">Opettelisit ajamisesta ennen kuin otat viikonlopun ajokorttisi takaisin.</w:t>
      </w:r>
    </w:p>
    <w:p>
      <w:r>
        <w:rPr>
          <w:b/>
        </w:rPr>
        <w:t xml:space="preserve">Tulos</w:t>
      </w:r>
    </w:p>
    <w:p>
      <w:r>
        <w:t xml:space="preserve">Opit ajamisesta ennen ajokorttikokeen suorittamista.</w:t>
      </w:r>
    </w:p>
    <w:p>
      <w:r>
        <w:rPr>
          <w:b/>
        </w:rPr>
        <w:t xml:space="preserve">Tulos</w:t>
      </w:r>
    </w:p>
    <w:p>
      <w:r>
        <w:t xml:space="preserve">Opettelisit ajamisesta ennen kuin ottaisit tappiota ajokortin väärinkäytöstä.</w:t>
      </w:r>
    </w:p>
    <w:p>
      <w:r>
        <w:rPr>
          <w:b/>
        </w:rPr>
        <w:t xml:space="preserve">Tulos</w:t>
      </w:r>
    </w:p>
    <w:p>
      <w:r>
        <w:t xml:space="preserve">Opit ajamisesta ennen kuin otat kokeen ajokorttisi tunnustamiseksi.</w:t>
      </w:r>
    </w:p>
    <w:p>
      <w:r>
        <w:rPr>
          <w:b/>
        </w:rPr>
        <w:t xml:space="preserve">Esimerkki 4.5389</w:t>
      </w:r>
    </w:p>
    <w:p>
      <w:r>
        <w:t xml:space="preserve">Keittiössä on mahdollista löytää viinirypäle .</w:t>
      </w:r>
    </w:p>
    <w:p>
      <w:r>
        <w:rPr>
          <w:b/>
        </w:rPr>
        <w:t xml:space="preserve">Tulos</w:t>
      </w:r>
    </w:p>
    <w:p>
      <w:r>
        <w:t xml:space="preserve">Pari löytyy todennäköisesti keittiöstä .</w:t>
      </w:r>
    </w:p>
    <w:p>
      <w:r>
        <w:rPr>
          <w:b/>
        </w:rPr>
        <w:t xml:space="preserve">Tulos</w:t>
      </w:r>
    </w:p>
    <w:p>
      <w:r>
        <w:t xml:space="preserve">Sinua on vaikea löytää viinirypäleestä keittiössä .</w:t>
      </w:r>
    </w:p>
    <w:p>
      <w:r>
        <w:rPr>
          <w:b/>
        </w:rPr>
        <w:t xml:space="preserve">Tulos</w:t>
      </w:r>
    </w:p>
    <w:p>
      <w:r>
        <w:t xml:space="preserve">Keittiöstä löytyy todennäköisesti viinirypäle.</w:t>
      </w:r>
    </w:p>
    <w:p>
      <w:r>
        <w:rPr>
          <w:b/>
        </w:rPr>
        <w:t xml:space="preserve">Tulos</w:t>
      </w:r>
    </w:p>
    <w:p>
      <w:r>
        <w:t xml:space="preserve">Olet hullu, kun tunnistat viinirypäleen erämaassa .</w:t>
      </w:r>
    </w:p>
    <w:p>
      <w:r>
        <w:rPr>
          <w:b/>
        </w:rPr>
        <w:t xml:space="preserve">Esimerkki 4.5390</w:t>
      </w:r>
    </w:p>
    <w:p>
      <w:r>
        <w:t xml:space="preserve">Voit käyttää urheilupalloa delfiinien viihdyttämiseen .</w:t>
      </w:r>
    </w:p>
    <w:p>
      <w:r>
        <w:rPr>
          <w:b/>
        </w:rPr>
        <w:t xml:space="preserve">Tulos</w:t>
      </w:r>
    </w:p>
    <w:p>
      <w:r>
        <w:t xml:space="preserve">Voit käyttää urheilupalloa yhteydenottoon lapsiin .</w:t>
      </w:r>
    </w:p>
    <w:p>
      <w:r>
        <w:rPr>
          <w:b/>
        </w:rPr>
        <w:t xml:space="preserve">Tulos</w:t>
      </w:r>
    </w:p>
    <w:p>
      <w:r>
        <w:t xml:space="preserve">Voit käyttää urheilupalloa tanssijoiden viihdyttämiseen .</w:t>
      </w:r>
    </w:p>
    <w:p>
      <w:r>
        <w:rPr>
          <w:b/>
        </w:rPr>
        <w:t xml:space="preserve">Tulos</w:t>
      </w:r>
    </w:p>
    <w:p>
      <w:r>
        <w:t xml:space="preserve">Voit käyttää urheilupalloa lasten viihdyttämiseen.</w:t>
      </w:r>
    </w:p>
    <w:p>
      <w:r>
        <w:rPr>
          <w:b/>
        </w:rPr>
        <w:t xml:space="preserve">Tulos</w:t>
      </w:r>
    </w:p>
    <w:p>
      <w:r>
        <w:t xml:space="preserve">Voit käyttää urheilulajia vastustajien viihdyttämiseen .</w:t>
      </w:r>
    </w:p>
    <w:p>
      <w:r>
        <w:rPr>
          <w:b/>
        </w:rPr>
        <w:t xml:space="preserve">Esimerkki 4.5391</w:t>
      </w:r>
    </w:p>
    <w:p>
      <w:r>
        <w:t xml:space="preserve">Kaadat lahjoja muille, koska haluat tehdä heistä arvokkaita .</w:t>
      </w:r>
    </w:p>
    <w:p>
      <w:r>
        <w:rPr>
          <w:b/>
        </w:rPr>
        <w:t xml:space="preserve">Tulos</w:t>
      </w:r>
    </w:p>
    <w:p>
      <w:r>
        <w:t xml:space="preserve">Ostaisit lahjoja muille, koska haluat tehdä heidät onnelliseksi.</w:t>
      </w:r>
    </w:p>
    <w:p>
      <w:r>
        <w:rPr>
          <w:b/>
        </w:rPr>
        <w:t xml:space="preserve">Tulos</w:t>
      </w:r>
    </w:p>
    <w:p>
      <w:r>
        <w:t xml:space="preserve">Laskisitte lahjoja muille, koska teeskentelette tekevänne niistä arvottomia .</w:t>
      </w:r>
    </w:p>
    <w:p>
      <w:r>
        <w:rPr>
          <w:b/>
        </w:rPr>
        <w:t xml:space="preserve">Tulos</w:t>
      </w:r>
    </w:p>
    <w:p>
      <w:r>
        <w:t xml:space="preserve">Ostaisit farkut muille, koska haluat tehdä heidät onnelliseksi .</w:t>
      </w:r>
    </w:p>
    <w:p>
      <w:r>
        <w:rPr>
          <w:b/>
        </w:rPr>
        <w:t xml:space="preserve">Tulos</w:t>
      </w:r>
    </w:p>
    <w:p>
      <w:r>
        <w:t xml:space="preserve">Vetäisit lahjoja muille, koska kuvittelet tekeväsi heidät onnelliseksi .</w:t>
      </w:r>
    </w:p>
    <w:p>
      <w:r>
        <w:rPr>
          <w:b/>
        </w:rPr>
        <w:t xml:space="preserve">Esimerkki 4.5392</w:t>
      </w:r>
    </w:p>
    <w:p>
      <w:r>
        <w:t xml:space="preserve">Löydät todennäköisesti tietyn myymälän pienestä kaupungista .</w:t>
      </w:r>
    </w:p>
    <w:p>
      <w:r>
        <w:rPr>
          <w:b/>
        </w:rPr>
        <w:t xml:space="preserve">Tulos</w:t>
      </w:r>
    </w:p>
    <w:p>
      <w:r>
        <w:t xml:space="preserve">Pikkukaupungista löytyy todennäköisesti kaivokauppa .</w:t>
      </w:r>
    </w:p>
    <w:p>
      <w:r>
        <w:rPr>
          <w:b/>
        </w:rPr>
        <w:t xml:space="preserve">Tulos</w:t>
      </w:r>
    </w:p>
    <w:p>
      <w:r>
        <w:t xml:space="preserve">Pikkukaupungissa on todennäköisesti sekatavarakauppa.</w:t>
      </w:r>
    </w:p>
    <w:p>
      <w:r>
        <w:rPr>
          <w:b/>
        </w:rPr>
        <w:t xml:space="preserve">Tulos</w:t>
      </w:r>
    </w:p>
    <w:p>
      <w:r>
        <w:t xml:space="preserve">Luet todennäköisesti pikkukaupungissa sijaitsevan sekatavarakaupan .</w:t>
      </w:r>
    </w:p>
    <w:p>
      <w:r>
        <w:rPr>
          <w:b/>
        </w:rPr>
        <w:t xml:space="preserve">Tulos</w:t>
      </w:r>
    </w:p>
    <w:p>
      <w:r>
        <w:t xml:space="preserve">Perinteisessä kaupungissa on tavallista löytää sekatavarakauppa .</w:t>
      </w:r>
    </w:p>
    <w:p>
      <w:r>
        <w:rPr>
          <w:b/>
        </w:rPr>
        <w:t xml:space="preserve">Esimerkki 4.5393</w:t>
      </w:r>
    </w:p>
    <w:p>
      <w:r>
        <w:t xml:space="preserve">Voit käyttää ämpäriä nauttiaksesi suolaisen ilman järvestä .</w:t>
      </w:r>
    </w:p>
    <w:p>
      <w:r>
        <w:rPr>
          <w:b/>
        </w:rPr>
        <w:t xml:space="preserve">Tulos</w:t>
      </w:r>
    </w:p>
    <w:p>
      <w:r>
        <w:t xml:space="preserve">Voit käyttää merta nauttimaan suolaisen taivaan tuoksusta .</w:t>
      </w:r>
    </w:p>
    <w:p>
      <w:r>
        <w:rPr>
          <w:b/>
        </w:rPr>
        <w:t xml:space="preserve">Tulos</w:t>
      </w:r>
    </w:p>
    <w:p>
      <w:r>
        <w:t xml:space="preserve">Voit käyttää merta tuodaksesi suolaisen ilman tuoksun .</w:t>
      </w:r>
    </w:p>
    <w:p>
      <w:r>
        <w:rPr>
          <w:b/>
        </w:rPr>
        <w:t xml:space="preserve">Tulos</w:t>
      </w:r>
    </w:p>
    <w:p>
      <w:r>
        <w:t xml:space="preserve">Voit käyttää merta nauttiaksesi suolaisen ilman tuoksusta.</w:t>
      </w:r>
    </w:p>
    <w:p>
      <w:r>
        <w:rPr>
          <w:b/>
        </w:rPr>
        <w:t xml:space="preserve">Tulos</w:t>
      </w:r>
    </w:p>
    <w:p>
      <w:r>
        <w:t xml:space="preserve">Voit käyttää merta nauttiaksesi suolaisen ilman tyhjiöstä .</w:t>
      </w:r>
    </w:p>
    <w:p>
      <w:r>
        <w:rPr>
          <w:b/>
        </w:rPr>
        <w:t xml:space="preserve">Esimerkki 4.5394</w:t>
      </w:r>
    </w:p>
    <w:p>
      <w:r>
        <w:t xml:space="preserve">Ihmiset voivat kirjoittaa paperin taitteeseen .</w:t>
      </w:r>
    </w:p>
    <w:p>
      <w:r>
        <w:rPr>
          <w:b/>
        </w:rPr>
        <w:t xml:space="preserve">Tulos</w:t>
      </w:r>
    </w:p>
    <w:p>
      <w:r>
        <w:t xml:space="preserve">Ihmiset voivat kirjoittaa paperille.</w:t>
      </w:r>
    </w:p>
    <w:p>
      <w:r>
        <w:rPr>
          <w:b/>
        </w:rPr>
        <w:t xml:space="preserve">Tulos</w:t>
      </w:r>
    </w:p>
    <w:p>
      <w:r>
        <w:t xml:space="preserve">Ihmiset voivat liu'uttaa paperiarkin .</w:t>
      </w:r>
    </w:p>
    <w:p>
      <w:r>
        <w:rPr>
          <w:b/>
        </w:rPr>
        <w:t xml:space="preserve">Tulos</w:t>
      </w:r>
    </w:p>
    <w:p>
      <w:r>
        <w:t xml:space="preserve">Ihmiset voivat kirjoittaa paperisäteeseen .</w:t>
      </w:r>
    </w:p>
    <w:p>
      <w:r>
        <w:rPr>
          <w:b/>
        </w:rPr>
        <w:t xml:space="preserve">Tulos</w:t>
      </w:r>
    </w:p>
    <w:p>
      <w:r>
        <w:t xml:space="preserve">Ihmiset voivat kirjoittaa paperin kuvaajaan .</w:t>
      </w:r>
    </w:p>
    <w:p>
      <w:r>
        <w:rPr>
          <w:b/>
        </w:rPr>
        <w:t xml:space="preserve">Esimerkki 4.5395</w:t>
      </w:r>
    </w:p>
    <w:p>
      <w:r>
        <w:t xml:space="preserve">Keskustelisit ystävien kanssa, koska haluat tuoda tietoa .</w:t>
      </w:r>
    </w:p>
    <w:p>
      <w:r>
        <w:rPr>
          <w:b/>
        </w:rPr>
        <w:t xml:space="preserve">Tulos</w:t>
      </w:r>
    </w:p>
    <w:p>
      <w:r>
        <w:t xml:space="preserve">Keskustelisit ystävien kanssa, koska haluat heijastaa tietoa .</w:t>
      </w:r>
    </w:p>
    <w:p>
      <w:r>
        <w:rPr>
          <w:b/>
        </w:rPr>
        <w:t xml:space="preserve">Tulos</w:t>
      </w:r>
    </w:p>
    <w:p>
      <w:r>
        <w:t xml:space="preserve">Keskustelisit ystävien kanssa, koska haluat myydä tietoa .</w:t>
      </w:r>
    </w:p>
    <w:p>
      <w:r>
        <w:rPr>
          <w:b/>
        </w:rPr>
        <w:t xml:space="preserve">Tulos</w:t>
      </w:r>
    </w:p>
    <w:p>
      <w:r>
        <w:t xml:space="preserve">Juttelisit poikien kanssa, koska haluat saada tietoa .</w:t>
      </w:r>
    </w:p>
    <w:p>
      <w:r>
        <w:rPr>
          <w:b/>
        </w:rPr>
        <w:t xml:space="preserve">Tulos</w:t>
      </w:r>
    </w:p>
    <w:p>
      <w:r>
        <w:t xml:space="preserve">Keskustelisit ystävien kanssa, koska haluat jakaa tietoa.</w:t>
      </w:r>
    </w:p>
    <w:p>
      <w:r>
        <w:rPr>
          <w:b/>
        </w:rPr>
        <w:t xml:space="preserve">Esimerkki 4.5396</w:t>
      </w:r>
    </w:p>
    <w:p>
      <w:r>
        <w:t xml:space="preserve">Antaisit lahjan, koska haluat ystäviä.</w:t>
      </w:r>
    </w:p>
    <w:p>
      <w:r>
        <w:rPr>
          <w:b/>
        </w:rPr>
        <w:t xml:space="preserve">Tulos</w:t>
      </w:r>
    </w:p>
    <w:p>
      <w:r>
        <w:t xml:space="preserve">Antaisit lahjan, koska vierailet ystävien luona .</w:t>
      </w:r>
    </w:p>
    <w:p>
      <w:r>
        <w:rPr>
          <w:b/>
        </w:rPr>
        <w:t xml:space="preserve">Tulos</w:t>
      </w:r>
    </w:p>
    <w:p>
      <w:r>
        <w:t xml:space="preserve">Antaisit huivin, koska haluat mieluummin ystäviä .</w:t>
      </w:r>
    </w:p>
    <w:p>
      <w:r>
        <w:rPr>
          <w:b/>
        </w:rPr>
        <w:t xml:space="preserve">Tulos</w:t>
      </w:r>
    </w:p>
    <w:p>
      <w:r>
        <w:t xml:space="preserve">Sinä antaisit sormesi, koska inhoat ystäviäsi .</w:t>
      </w:r>
    </w:p>
    <w:p>
      <w:r>
        <w:rPr>
          <w:b/>
        </w:rPr>
        <w:t xml:space="preserve">Tulos</w:t>
      </w:r>
    </w:p>
    <w:p>
      <w:r>
        <w:t xml:space="preserve">Antaisit lahjan, koska haluat ihmisten .</w:t>
      </w:r>
    </w:p>
    <w:p>
      <w:r>
        <w:rPr>
          <w:b/>
        </w:rPr>
        <w:t xml:space="preserve">Esimerkki 4.5397</w:t>
      </w:r>
    </w:p>
    <w:p>
      <w:r>
        <w:t xml:space="preserve">Ihmiset syövät nimenomaan munia .</w:t>
      </w:r>
    </w:p>
    <w:p>
      <w:r>
        <w:rPr>
          <w:b/>
        </w:rPr>
        <w:t xml:space="preserve">Tulos</w:t>
      </w:r>
    </w:p>
    <w:p>
      <w:r>
        <w:t xml:space="preserve">Ihmiset kantavat joskus munia .</w:t>
      </w:r>
    </w:p>
    <w:p>
      <w:r>
        <w:rPr>
          <w:b/>
        </w:rPr>
        <w:t xml:space="preserve">Tulos</w:t>
      </w:r>
    </w:p>
    <w:p>
      <w:r>
        <w:t xml:space="preserve">Ihmiset syövät joskus vihanneksia .</w:t>
      </w:r>
    </w:p>
    <w:p>
      <w:r>
        <w:rPr>
          <w:b/>
        </w:rPr>
        <w:t xml:space="preserve">Tulos</w:t>
      </w:r>
    </w:p>
    <w:p>
      <w:r>
        <w:t xml:space="preserve">Ihmiset syövät joskus munia.</w:t>
      </w:r>
    </w:p>
    <w:p>
      <w:r>
        <w:rPr>
          <w:b/>
        </w:rPr>
        <w:t xml:space="preserve">Tulos</w:t>
      </w:r>
    </w:p>
    <w:p>
      <w:r>
        <w:t xml:space="preserve">Ihmiset vain syövät munia .</w:t>
      </w:r>
    </w:p>
    <w:p>
      <w:r>
        <w:rPr>
          <w:b/>
        </w:rPr>
        <w:t xml:space="preserve">Esimerkki 4.5398</w:t>
      </w:r>
    </w:p>
    <w:p>
      <w:r>
        <w:t xml:space="preserve">Turistit löytyisivät jään kaulasta ...</w:t>
      </w:r>
    </w:p>
    <w:p>
      <w:r>
        <w:rPr>
          <w:b/>
        </w:rPr>
        <w:t xml:space="preserve">Tulos</w:t>
      </w:r>
    </w:p>
    <w:p>
      <w:r>
        <w:t xml:space="preserve">Turisteja löytyy meren syvyyksistä ...</w:t>
      </w:r>
    </w:p>
    <w:p>
      <w:r>
        <w:rPr>
          <w:b/>
        </w:rPr>
        <w:t xml:space="preserve">Tulos</w:t>
      </w:r>
    </w:p>
    <w:p>
      <w:r>
        <w:t xml:space="preserve">Turisteja löytyisi erämaan yksinäisyydestä ...</w:t>
      </w:r>
    </w:p>
    <w:p>
      <w:r>
        <w:rPr>
          <w:b/>
        </w:rPr>
        <w:t xml:space="preserve">Tulos</w:t>
      </w:r>
    </w:p>
    <w:p>
      <w:r>
        <w:t xml:space="preserve">Turisteja löytyy meren pohjasta...</w:t>
      </w:r>
    </w:p>
    <w:p>
      <w:r>
        <w:rPr>
          <w:b/>
        </w:rPr>
        <w:t xml:space="preserve">Tulos</w:t>
      </w:r>
    </w:p>
    <w:p>
      <w:r>
        <w:t xml:space="preserve">Löytäisit turisteja meren meressä ...</w:t>
      </w:r>
    </w:p>
    <w:p>
      <w:r>
        <w:rPr>
          <w:b/>
        </w:rPr>
        <w:t xml:space="preserve">Esimerkki 4.5399</w:t>
      </w:r>
    </w:p>
    <w:p>
      <w:r>
        <w:t xml:space="preserve">Voin renderöidä katselukoneen diff .</w:t>
      </w:r>
    </w:p>
    <w:p>
      <w:r>
        <w:rPr>
          <w:b/>
        </w:rPr>
        <w:t xml:space="preserve">Tulos</w:t>
      </w:r>
    </w:p>
    <w:p>
      <w:r>
        <w:t xml:space="preserve">Voin puhdistaa kynnen hiekalla .</w:t>
      </w:r>
    </w:p>
    <w:p>
      <w:r>
        <w:rPr>
          <w:b/>
        </w:rPr>
        <w:t xml:space="preserve">Tulos</w:t>
      </w:r>
    </w:p>
    <w:p>
      <w:r>
        <w:t xml:space="preserve">Voin virkata kakun hiekasta .</w:t>
      </w:r>
    </w:p>
    <w:p>
      <w:r>
        <w:rPr>
          <w:b/>
        </w:rPr>
        <w:t xml:space="preserve">Tulos</w:t>
      </w:r>
    </w:p>
    <w:p>
      <w:r>
        <w:t xml:space="preserve">Voin merkitä ämpärin hiekalla .</w:t>
      </w:r>
    </w:p>
    <w:p>
      <w:r>
        <w:rPr>
          <w:b/>
        </w:rPr>
        <w:t xml:space="preserve">Tulos</w:t>
      </w:r>
    </w:p>
    <w:p>
      <w:r>
        <w:t xml:space="preserve">Voin täyttää ämpärin hiekalla.</w:t>
      </w:r>
    </w:p>
    <w:p>
      <w:r>
        <w:rPr>
          <w:b/>
        </w:rPr>
        <w:t xml:space="preserve">Esimerkki 4.5400</w:t>
      </w:r>
    </w:p>
    <w:p>
      <w:r>
        <w:t xml:space="preserve">Voit ohittaa sisääntuloväylän ja mennä rakennukseen .</w:t>
      </w:r>
    </w:p>
    <w:p>
      <w:r>
        <w:rPr>
          <w:b/>
        </w:rPr>
        <w:t xml:space="preserve">Tulos</w:t>
      </w:r>
    </w:p>
    <w:p>
      <w:r>
        <w:t xml:space="preserve">Voit kutsua sisäänkäyntiä päästääksesi keskusteluun .</w:t>
      </w:r>
    </w:p>
    <w:p>
      <w:r>
        <w:rPr>
          <w:b/>
        </w:rPr>
        <w:t xml:space="preserve">Tulos</w:t>
      </w:r>
    </w:p>
    <w:p>
      <w:r>
        <w:t xml:space="preserve">Voit käyttää sisäänkäyntiä rakennukseen menemiseen.</w:t>
      </w:r>
    </w:p>
    <w:p>
      <w:r>
        <w:rPr>
          <w:b/>
        </w:rPr>
        <w:t xml:space="preserve">Tulos</w:t>
      </w:r>
    </w:p>
    <w:p>
      <w:r>
        <w:t xml:space="preserve">Voit lähestyä sisäänkäyntiä mennäksesi rakennukseen .</w:t>
      </w:r>
    </w:p>
    <w:p>
      <w:r>
        <w:rPr>
          <w:b/>
        </w:rPr>
        <w:t xml:space="preserve">Tulos</w:t>
      </w:r>
    </w:p>
    <w:p>
      <w:r>
        <w:t xml:space="preserve">Voit vaatia sisäänkäyntiä, jotta voit mennä rakennukseen .</w:t>
      </w:r>
    </w:p>
    <w:p>
      <w:r>
        <w:rPr>
          <w:b/>
        </w:rPr>
        <w:t xml:space="preserve">Esimerkki 4.5401</w:t>
      </w:r>
    </w:p>
    <w:p>
      <w:r>
        <w:t xml:space="preserve">Syöt omenan, koska teeskentelet maistavasi makeaa mehukasta hedelmää .</w:t>
      </w:r>
    </w:p>
    <w:p>
      <w:r>
        <w:rPr>
          <w:b/>
        </w:rPr>
        <w:t xml:space="preserve">Tulos</w:t>
      </w:r>
    </w:p>
    <w:p>
      <w:r>
        <w:t xml:space="preserve">Syöt omenan, koska haluat maistaa makeaa mehukasta hedelmää.</w:t>
      </w:r>
    </w:p>
    <w:p>
      <w:r>
        <w:rPr>
          <w:b/>
        </w:rPr>
        <w:t xml:space="preserve">Tulos</w:t>
      </w:r>
    </w:p>
    <w:p>
      <w:r>
        <w:t xml:space="preserve">Syöt omenan, koska haluat maistaa makeaa mehukasta hedelmää .</w:t>
      </w:r>
    </w:p>
    <w:p>
      <w:r>
        <w:rPr>
          <w:b/>
        </w:rPr>
        <w:t xml:space="preserve">Tulos</w:t>
      </w:r>
    </w:p>
    <w:p>
      <w:r>
        <w:t xml:space="preserve">Söisit vastauksen, koska kaipaat maistaa makeaa mehukasta hedelmää .</w:t>
      </w:r>
    </w:p>
    <w:p>
      <w:r>
        <w:rPr>
          <w:b/>
        </w:rPr>
        <w:t xml:space="preserve">Tulos</w:t>
      </w:r>
    </w:p>
    <w:p>
      <w:r>
        <w:t xml:space="preserve">Söisit tölkin, koska haluat maistaa makeaa mehukasta hedelmää .</w:t>
      </w:r>
    </w:p>
    <w:p>
      <w:r>
        <w:rPr>
          <w:b/>
        </w:rPr>
        <w:t xml:space="preserve">Esimerkki 4.5402</w:t>
      </w:r>
    </w:p>
    <w:p>
      <w:r>
        <w:t xml:space="preserve">Autolla ajamisen oletusarvo on hyppääminen sinne, minne haluat mennä .</w:t>
      </w:r>
    </w:p>
    <w:p>
      <w:r>
        <w:rPr>
          <w:b/>
        </w:rPr>
        <w:t xml:space="preserve">Tulos</w:t>
      </w:r>
    </w:p>
    <w:p>
      <w:r>
        <w:t xml:space="preserve">Autolla ajaminen vaikuttaa siihen, että pääset sinne, minne haluat mennä.</w:t>
      </w:r>
    </w:p>
    <w:p>
      <w:r>
        <w:rPr>
          <w:b/>
        </w:rPr>
        <w:t xml:space="preserve">Tulos</w:t>
      </w:r>
    </w:p>
    <w:p>
      <w:r>
        <w:t xml:space="preserve">Autolla ajamisen vaikutus on päästä sinne, minne haluaa .</w:t>
      </w:r>
    </w:p>
    <w:p>
      <w:r>
        <w:rPr>
          <w:b/>
        </w:rPr>
        <w:t xml:space="preserve">Tulos</w:t>
      </w:r>
    </w:p>
    <w:p>
      <w:r>
        <w:t xml:space="preserve">Autolla ajamisen vaikutus on päästä sinne, minne haluaa yrittää .</w:t>
      </w:r>
    </w:p>
    <w:p>
      <w:r>
        <w:rPr>
          <w:b/>
        </w:rPr>
        <w:t xml:space="preserve">Tulos</w:t>
      </w:r>
    </w:p>
    <w:p>
      <w:r>
        <w:t xml:space="preserve">Autolla ajamisen vaikutus on päästä sinne, minne haluaa kulkea .</w:t>
      </w:r>
    </w:p>
    <w:p>
      <w:r>
        <w:rPr>
          <w:b/>
        </w:rPr>
        <w:t xml:space="preserve">Esimerkki 4.5403</w:t>
      </w:r>
    </w:p>
    <w:p>
      <w:r>
        <w:t xml:space="preserve">Jos olet epävarma auton jarruista, haluat testata auton.</w:t>
      </w:r>
    </w:p>
    <w:p>
      <w:r>
        <w:rPr>
          <w:b/>
        </w:rPr>
        <w:t xml:space="preserve">Tulos</w:t>
      </w:r>
    </w:p>
    <w:p>
      <w:r>
        <w:t xml:space="preserve">Epätietoisuus auton jarruista mahdollistaisi sen, että haluat kuulla palveluntarjoajaa.</w:t>
      </w:r>
    </w:p>
    <w:p>
      <w:r>
        <w:rPr>
          <w:b/>
        </w:rPr>
        <w:t xml:space="preserve">Tulos</w:t>
      </w:r>
    </w:p>
    <w:p>
      <w:r>
        <w:t xml:space="preserve">Koska olet epävarma auton jarruista, haluat testata kuorma-auton.</w:t>
      </w:r>
    </w:p>
    <w:p>
      <w:r>
        <w:rPr>
          <w:b/>
        </w:rPr>
        <w:t xml:space="preserve">Tulos</w:t>
      </w:r>
    </w:p>
    <w:p>
      <w:r>
        <w:t xml:space="preserve">Koska olet epävarma auton jarruista, haluat testata spoilerin.</w:t>
      </w:r>
    </w:p>
    <w:p>
      <w:r>
        <w:rPr>
          <w:b/>
        </w:rPr>
        <w:t xml:space="preserve">Tulos</w:t>
      </w:r>
    </w:p>
    <w:p>
      <w:r>
        <w:t xml:space="preserve">Koska epävarma auton jarrut olisi pro haluat tarkistaa yksi.</w:t>
      </w:r>
    </w:p>
    <w:p>
      <w:r>
        <w:rPr>
          <w:b/>
        </w:rPr>
        <w:t xml:space="preserve">Esimerkki 4.5404</w:t>
      </w:r>
    </w:p>
    <w:p>
      <w:r>
        <w:t xml:space="preserve">Sinä saisit avioeron, koska loukkasit vapautta .</w:t>
      </w:r>
    </w:p>
    <w:p>
      <w:r>
        <w:rPr>
          <w:b/>
        </w:rPr>
        <w:t xml:space="preserve">Tulos</w:t>
      </w:r>
    </w:p>
    <w:p>
      <w:r>
        <w:t xml:space="preserve">Sinä haluaisit erota, koska haluat vapautta.</w:t>
      </w:r>
    </w:p>
    <w:p>
      <w:r>
        <w:rPr>
          <w:b/>
        </w:rPr>
        <w:t xml:space="preserve">Tulos</w:t>
      </w:r>
    </w:p>
    <w:p>
      <w:r>
        <w:t xml:space="preserve">Sinä eroaisit, koska palvot vapautta .</w:t>
      </w:r>
    </w:p>
    <w:p>
      <w:r>
        <w:rPr>
          <w:b/>
        </w:rPr>
        <w:t xml:space="preserve">Tulos</w:t>
      </w:r>
    </w:p>
    <w:p>
      <w:r>
        <w:t xml:space="preserve">Te saisitte etusijan, koska saavutatte vapauden .</w:t>
      </w:r>
    </w:p>
    <w:p>
      <w:r>
        <w:rPr>
          <w:b/>
        </w:rPr>
        <w:t xml:space="preserve">Tulos</w:t>
      </w:r>
    </w:p>
    <w:p>
      <w:r>
        <w:t xml:space="preserve">Ostaisit sarjakuvan, koska luet vapautta .</w:t>
      </w:r>
    </w:p>
    <w:p>
      <w:r>
        <w:rPr>
          <w:b/>
        </w:rPr>
        <w:t xml:space="preserve">Esimerkki 4.5405</w:t>
      </w:r>
    </w:p>
    <w:p>
      <w:r>
        <w:t xml:space="preserve">On tärkeää ymmärtää tilanteen vakavuus.</w:t>
      </w:r>
    </w:p>
    <w:p>
      <w:r>
        <w:rPr>
          <w:b/>
        </w:rPr>
        <w:t xml:space="preserve">Tulos</w:t>
      </w:r>
    </w:p>
    <w:p>
      <w:r>
        <w:t xml:space="preserve">On tärkeää ymmärtää kolikon dynamiikka .</w:t>
      </w:r>
    </w:p>
    <w:p>
      <w:r>
        <w:rPr>
          <w:b/>
        </w:rPr>
        <w:t xml:space="preserve">Tulos</w:t>
      </w:r>
    </w:p>
    <w:p>
      <w:r>
        <w:t xml:space="preserve">On tärkeää ymmärtää väärin opetusohjelman otsikko .</w:t>
      </w:r>
    </w:p>
    <w:p>
      <w:r>
        <w:rPr>
          <w:b/>
        </w:rPr>
        <w:t xml:space="preserve">Tulos</w:t>
      </w:r>
    </w:p>
    <w:p>
      <w:r>
        <w:t xml:space="preserve">On epärealistista kutsua valon painovoimaa .</w:t>
      </w:r>
    </w:p>
    <w:p>
      <w:r>
        <w:rPr>
          <w:b/>
        </w:rPr>
        <w:t xml:space="preserve">Tulos</w:t>
      </w:r>
    </w:p>
    <w:p>
      <w:r>
        <w:t xml:space="preserve">On tärkeää ymmärtää pilkun luominen .</w:t>
      </w:r>
    </w:p>
    <w:p>
      <w:r>
        <w:rPr>
          <w:b/>
        </w:rPr>
        <w:t xml:space="preserve">Esimerkki 4.5406</w:t>
      </w:r>
    </w:p>
    <w:p>
      <w:r>
        <w:t xml:space="preserve">Rivi voi j varten const .</w:t>
      </w:r>
    </w:p>
    <w:p>
      <w:r>
        <w:rPr>
          <w:b/>
        </w:rPr>
        <w:t xml:space="preserve">Tulos</w:t>
      </w:r>
    </w:p>
    <w:p>
      <w:r>
        <w:t xml:space="preserve">Hoito voi huolehtia lapsesta .</w:t>
      </w:r>
    </w:p>
    <w:p>
      <w:r>
        <w:rPr>
          <w:b/>
        </w:rPr>
        <w:t xml:space="preserve">Tulos</w:t>
      </w:r>
    </w:p>
    <w:p>
      <w:r>
        <w:t xml:space="preserve">Isä voi vahtia lasta .</w:t>
      </w:r>
    </w:p>
    <w:p>
      <w:r>
        <w:rPr>
          <w:b/>
        </w:rPr>
        <w:t xml:space="preserve">Tulos</w:t>
      </w:r>
    </w:p>
    <w:p>
      <w:r>
        <w:t xml:space="preserve">Isä voi huolehtia lapsesta.</w:t>
      </w:r>
    </w:p>
    <w:p>
      <w:r>
        <w:rPr>
          <w:b/>
        </w:rPr>
        <w:t xml:space="preserve">Tulos</w:t>
      </w:r>
    </w:p>
    <w:p>
      <w:r>
        <w:t xml:space="preserve">Pyörätuoli voi hoitaa lasta .</w:t>
      </w:r>
    </w:p>
    <w:p>
      <w:r>
        <w:rPr>
          <w:b/>
        </w:rPr>
        <w:t xml:space="preserve">Esimerkki 4.5407</w:t>
      </w:r>
    </w:p>
    <w:p>
      <w:r>
        <w:t xml:space="preserve">Jalkapallon pelaamisen vaikutus on voittaa tai menettää mahdollisuus .</w:t>
      </w:r>
    </w:p>
    <w:p>
      <w:r>
        <w:rPr>
          <w:b/>
        </w:rPr>
        <w:t xml:space="preserve">Tulos</w:t>
      </w:r>
    </w:p>
    <w:p>
      <w:r>
        <w:t xml:space="preserve">Jalkapallon pelaamisen vaikutus on pelin voittaminen tai siirtäminen .</w:t>
      </w:r>
    </w:p>
    <w:p>
      <w:r>
        <w:rPr>
          <w:b/>
        </w:rPr>
        <w:t xml:space="preserve">Tulos</w:t>
      </w:r>
    </w:p>
    <w:p>
      <w:r>
        <w:t xml:space="preserve">Jalkapallon pelaamisen vaikutus on voittaa tai hävitä sarja .</w:t>
      </w:r>
    </w:p>
    <w:p>
      <w:r>
        <w:rPr>
          <w:b/>
        </w:rPr>
        <w:t xml:space="preserve">Tulos</w:t>
      </w:r>
    </w:p>
    <w:p>
      <w:r>
        <w:t xml:space="preserve">Jalkapallon pelaamisen vaikutus on voittaminen tai häviäminen tulevaisuudessa .</w:t>
      </w:r>
    </w:p>
    <w:p>
      <w:r>
        <w:rPr>
          <w:b/>
        </w:rPr>
        <w:t xml:space="preserve">Tulos</w:t>
      </w:r>
    </w:p>
    <w:p>
      <w:r>
        <w:t xml:space="preserve">Jalkapallon pelaamisen vaikutus on pelin voittaminen tai häviäminen.</w:t>
      </w:r>
    </w:p>
    <w:p>
      <w:r>
        <w:rPr>
          <w:b/>
        </w:rPr>
        <w:t xml:space="preserve">Esimerkki 4.5408</w:t>
      </w:r>
    </w:p>
    <w:p>
      <w:r>
        <w:t xml:space="preserve">Ihmiset syövät ruokaa, jonka he nielevät .</w:t>
      </w:r>
    </w:p>
    <w:p>
      <w:r>
        <w:rPr>
          <w:b/>
        </w:rPr>
        <w:t xml:space="preserve">Tulos</w:t>
      </w:r>
    </w:p>
    <w:p>
      <w:r>
        <w:t xml:space="preserve">Ihmiset syövät ruokaa, josta pitävät.</w:t>
      </w:r>
    </w:p>
    <w:p>
      <w:r>
        <w:rPr>
          <w:b/>
        </w:rPr>
        <w:t xml:space="preserve">Tulos</w:t>
      </w:r>
    </w:p>
    <w:p>
      <w:r>
        <w:t xml:space="preserve">Ihmiset syövät väärennettyä ruokaa.</w:t>
      </w:r>
    </w:p>
    <w:p>
      <w:r>
        <w:rPr>
          <w:b/>
        </w:rPr>
        <w:t xml:space="preserve">Tulos</w:t>
      </w:r>
    </w:p>
    <w:p>
      <w:r>
        <w:t xml:space="preserve">Ihmiset syövät ruokaa, jonka he tuomitsevat .</w:t>
      </w:r>
    </w:p>
    <w:p>
      <w:r>
        <w:rPr>
          <w:b/>
        </w:rPr>
        <w:t xml:space="preserve">Tulos</w:t>
      </w:r>
    </w:p>
    <w:p>
      <w:r>
        <w:t xml:space="preserve">mallit syövät ruokaa, josta he pitävät .</w:t>
      </w:r>
    </w:p>
    <w:p>
      <w:r>
        <w:rPr>
          <w:b/>
        </w:rPr>
        <w:t xml:space="preserve">Esimerkki 4.5409</w:t>
      </w:r>
    </w:p>
    <w:p>
      <w:r>
        <w:t xml:space="preserve">Sivu voi antaa hashinsa .</w:t>
      </w:r>
    </w:p>
    <w:p>
      <w:r>
        <w:rPr>
          <w:b/>
        </w:rPr>
        <w:t xml:space="preserve">Tulos</w:t>
      </w:r>
    </w:p>
    <w:p>
      <w:r>
        <w:t xml:space="preserve">Karitsa voi aidata peltonsa .</w:t>
      </w:r>
    </w:p>
    <w:p>
      <w:r>
        <w:rPr>
          <w:b/>
        </w:rPr>
        <w:t xml:space="preserve">Tulos</w:t>
      </w:r>
    </w:p>
    <w:p>
      <w:r>
        <w:t xml:space="preserve">Maanviljelijä voi aidata peltonsa.</w:t>
      </w:r>
    </w:p>
    <w:p>
      <w:r>
        <w:rPr>
          <w:b/>
        </w:rPr>
        <w:t xml:space="preserve">Tulos</w:t>
      </w:r>
    </w:p>
    <w:p>
      <w:r>
        <w:t xml:space="preserve">Sika voi aidata peltonsa .</w:t>
      </w:r>
    </w:p>
    <w:p>
      <w:r>
        <w:rPr>
          <w:b/>
        </w:rPr>
        <w:t xml:space="preserve">Tulos</w:t>
      </w:r>
    </w:p>
    <w:p>
      <w:r>
        <w:t xml:space="preserve">Ussie voi aidata itsensä .</w:t>
      </w:r>
    </w:p>
    <w:p>
      <w:r>
        <w:rPr>
          <w:b/>
        </w:rPr>
        <w:t xml:space="preserve">Esimerkki 4.5410</w:t>
      </w:r>
    </w:p>
    <w:p>
      <w:r>
        <w:t xml:space="preserve">Käteni roikkuu seinällä .</w:t>
      </w:r>
    </w:p>
    <w:p>
      <w:r>
        <w:rPr>
          <w:b/>
        </w:rPr>
        <w:t xml:space="preserve">Tulos</w:t>
      </w:r>
    </w:p>
    <w:p>
      <w:r>
        <w:t xml:space="preserve">Kalenterini roikkuu seinällä.</w:t>
      </w:r>
    </w:p>
    <w:p>
      <w:r>
        <w:rPr>
          <w:b/>
        </w:rPr>
        <w:t xml:space="preserve">Tulos</w:t>
      </w:r>
    </w:p>
    <w:p>
      <w:r>
        <w:t xml:space="preserve">Pyyhkeeni roikkuu säikeessä .</w:t>
      </w:r>
    </w:p>
    <w:p>
      <w:r>
        <w:rPr>
          <w:b/>
        </w:rPr>
        <w:t xml:space="preserve">Tulos</w:t>
      </w:r>
    </w:p>
    <w:p>
      <w:r>
        <w:t xml:space="preserve">Miekka roikkuu seinällä .</w:t>
      </w:r>
    </w:p>
    <w:p>
      <w:r>
        <w:rPr>
          <w:b/>
        </w:rPr>
        <w:t xml:space="preserve">Tulos</w:t>
      </w:r>
    </w:p>
    <w:p>
      <w:r>
        <w:t xml:space="preserve">Päiväkirjani roikkuu seinällä .</w:t>
      </w:r>
    </w:p>
    <w:p>
      <w:r>
        <w:rPr>
          <w:b/>
        </w:rPr>
        <w:t xml:space="preserve">Esimerkki 4.5411</w:t>
      </w:r>
    </w:p>
    <w:p>
      <w:r>
        <w:t xml:space="preserve">Useat verkkosivut raportoivat havainnosta .</w:t>
      </w:r>
    </w:p>
    <w:p>
      <w:r>
        <w:rPr>
          <w:b/>
        </w:rPr>
        <w:t xml:space="preserve">Tulos</w:t>
      </w:r>
    </w:p>
    <w:p>
      <w:r>
        <w:t xml:space="preserve">Useat verkkosivut raportoivat konfliktista .</w:t>
      </w:r>
    </w:p>
    <w:p>
      <w:r>
        <w:rPr>
          <w:b/>
        </w:rPr>
        <w:t xml:space="preserve">Tulos</w:t>
      </w:r>
    </w:p>
    <w:p>
      <w:r>
        <w:t xml:space="preserve">Useat online-sivustot raportoivat samankaltaisuudesta .</w:t>
      </w:r>
    </w:p>
    <w:p>
      <w:r>
        <w:rPr>
          <w:b/>
        </w:rPr>
        <w:t xml:space="preserve">Tulos</w:t>
      </w:r>
    </w:p>
    <w:p>
      <w:r>
        <w:t xml:space="preserve">Useat nettipoliitikot kertovat uutisesta .</w:t>
      </w:r>
    </w:p>
    <w:p>
      <w:r>
        <w:rPr>
          <w:b/>
        </w:rPr>
        <w:t xml:space="preserve">Tulos</w:t>
      </w:r>
    </w:p>
    <w:p>
      <w:r>
        <w:t xml:space="preserve">Useat verkkosivut kertovat uutisesta.</w:t>
      </w:r>
    </w:p>
    <w:p>
      <w:r>
        <w:rPr>
          <w:b/>
        </w:rPr>
        <w:t xml:space="preserve">Esimerkki 4.5412</w:t>
      </w:r>
    </w:p>
    <w:p>
      <w:r>
        <w:t xml:space="preserve">Äitisi huutaminen sinulle saisi sinut haluamaan puhdistaa äitisi .</w:t>
      </w:r>
    </w:p>
    <w:p>
      <w:r>
        <w:rPr>
          <w:b/>
        </w:rPr>
        <w:t xml:space="preserve">Tulos</w:t>
      </w:r>
    </w:p>
    <w:p>
      <w:r>
        <w:t xml:space="preserve">Äitisi huutaminen saisi sinut puhdistamaan rintaliivejäsi .</w:t>
      </w:r>
    </w:p>
    <w:p>
      <w:r>
        <w:rPr>
          <w:b/>
        </w:rPr>
        <w:t xml:space="preserve">Tulos</w:t>
      </w:r>
    </w:p>
    <w:p>
      <w:r>
        <w:t xml:space="preserve">Äitisi huutaminen saisi sinut haluamaan puhdistaa maitosi .</w:t>
      </w:r>
    </w:p>
    <w:p>
      <w:r>
        <w:rPr>
          <w:b/>
        </w:rPr>
        <w:t xml:space="preserve">Tulos</w:t>
      </w:r>
    </w:p>
    <w:p>
      <w:r>
        <w:t xml:space="preserve">Jos äitisi huutaisi sinulle, haluaisit siivota huoneesi.</w:t>
      </w:r>
    </w:p>
    <w:p>
      <w:r>
        <w:rPr>
          <w:b/>
        </w:rPr>
        <w:t xml:space="preserve">Tulos</w:t>
      </w:r>
    </w:p>
    <w:p>
      <w:r>
        <w:t xml:space="preserve">Äitisi huutaminen saisi sinut haluamaan siivota unesi .</w:t>
      </w:r>
    </w:p>
    <w:p>
      <w:r>
        <w:rPr>
          <w:b/>
        </w:rPr>
        <w:t xml:space="preserve">Esimerkki 4.5413</w:t>
      </w:r>
    </w:p>
    <w:p>
      <w:r>
        <w:t xml:space="preserve">Jos haluat stressiä, sinun pitäisi ostaa ruokaa .</w:t>
      </w:r>
    </w:p>
    <w:p>
      <w:r>
        <w:rPr>
          <w:b/>
        </w:rPr>
        <w:t xml:space="preserve">Tulos</w:t>
      </w:r>
    </w:p>
    <w:p>
      <w:r>
        <w:t xml:space="preserve">Jos vetäytyy lounaalle, kannattaa ostaa ruokaa .</w:t>
      </w:r>
    </w:p>
    <w:p>
      <w:r>
        <w:rPr>
          <w:b/>
        </w:rPr>
        <w:t xml:space="preserve">Tulos</w:t>
      </w:r>
    </w:p>
    <w:p>
      <w:r>
        <w:t xml:space="preserve">Jos soitat lounaalle, sinun on varmistettava ruoka .</w:t>
      </w:r>
    </w:p>
    <w:p>
      <w:r>
        <w:rPr>
          <w:b/>
        </w:rPr>
        <w:t xml:space="preserve">Tulos</w:t>
      </w:r>
    </w:p>
    <w:p>
      <w:r>
        <w:t xml:space="preserve">Jos yrität syödä lounasta, sinun pitäisi ostaa ruokaa .</w:t>
      </w:r>
    </w:p>
    <w:p>
      <w:r>
        <w:rPr>
          <w:b/>
        </w:rPr>
        <w:t xml:space="preserve">Tulos</w:t>
      </w:r>
    </w:p>
    <w:p>
      <w:r>
        <w:t xml:space="preserve">Jos haluat lounastaa, sinun on ostettava ruokaa.</w:t>
      </w:r>
    </w:p>
    <w:p>
      <w:r>
        <w:rPr>
          <w:b/>
        </w:rPr>
        <w:t xml:space="preserve">Esimerkki 4.5414</w:t>
      </w:r>
    </w:p>
    <w:p>
      <w:r>
        <w:t xml:space="preserve">Kun kirjoitat, sanojen välissä on yleensä tilaa.</w:t>
      </w:r>
    </w:p>
    <w:p>
      <w:r>
        <w:rPr>
          <w:b/>
        </w:rPr>
        <w:t xml:space="preserve">Tulos</w:t>
      </w:r>
    </w:p>
    <w:p>
      <w:r>
        <w:t xml:space="preserve">Kun kirjoitat, sanojen välissä on yleensä keskustelua.</w:t>
      </w:r>
    </w:p>
    <w:p>
      <w:r>
        <w:rPr>
          <w:b/>
        </w:rPr>
        <w:t xml:space="preserve">Tulos</w:t>
      </w:r>
    </w:p>
    <w:p>
      <w:r>
        <w:t xml:space="preserve">Kun kirjoitat , on yleensä totuus sanojen välissä.</w:t>
      </w:r>
    </w:p>
    <w:p>
      <w:r>
        <w:rPr>
          <w:b/>
        </w:rPr>
        <w:t xml:space="preserve">Tulos</w:t>
      </w:r>
    </w:p>
    <w:p>
      <w:r>
        <w:t xml:space="preserve">Kun kirjoitat, sanojen välissä on yleensä merkki.</w:t>
      </w:r>
    </w:p>
    <w:p>
      <w:r>
        <w:rPr>
          <w:b/>
        </w:rPr>
        <w:t xml:space="preserve">Tulos</w:t>
      </w:r>
    </w:p>
    <w:p>
      <w:r>
        <w:t xml:space="preserve">Kun kirjoitat, sanojen välissä on yleensä viittaus.</w:t>
      </w:r>
    </w:p>
    <w:p>
      <w:r>
        <w:rPr>
          <w:b/>
        </w:rPr>
        <w:t xml:space="preserve">Esimerkki 4.5415</w:t>
      </w:r>
    </w:p>
    <w:p>
      <w:r>
        <w:t xml:space="preserve">Olet todennäköisesti huuhtoa pala hiiltä ympäri kellarissa .</w:t>
      </w:r>
    </w:p>
    <w:p>
      <w:r>
        <w:rPr>
          <w:b/>
        </w:rPr>
        <w:t xml:space="preserve">Tulos</w:t>
      </w:r>
    </w:p>
    <w:p>
      <w:r>
        <w:t xml:space="preserve">Olet ennuste löytää räjähdys hiilen ympärillä kauden .</w:t>
      </w:r>
    </w:p>
    <w:p>
      <w:r>
        <w:rPr>
          <w:b/>
        </w:rPr>
        <w:t xml:space="preserve">Tulos</w:t>
      </w:r>
    </w:p>
    <w:p>
      <w:r>
        <w:t xml:space="preserve">Olet todennäköisesti löytää kirjaa kalojen ympärillä aavikolla .</w:t>
      </w:r>
    </w:p>
    <w:p>
      <w:r>
        <w:rPr>
          <w:b/>
        </w:rPr>
        <w:t xml:space="preserve">Tulos</w:t>
      </w:r>
    </w:p>
    <w:p>
      <w:r>
        <w:t xml:space="preserve">Olet todennäköisesti lajitella pala hiiltä ympäri kellarissa .</w:t>
      </w:r>
    </w:p>
    <w:p>
      <w:r>
        <w:rPr>
          <w:b/>
        </w:rPr>
        <w:t xml:space="preserve">Tulos</w:t>
      </w:r>
    </w:p>
    <w:p>
      <w:r>
        <w:t xml:space="preserve">Löydät todennäköisesti hiilen palan kellarista.</w:t>
      </w:r>
    </w:p>
    <w:p>
      <w:r>
        <w:rPr>
          <w:b/>
        </w:rPr>
        <w:t xml:space="preserve">Esimerkki 4.5416</w:t>
      </w:r>
    </w:p>
    <w:p>
      <w:r>
        <w:t xml:space="preserve">Jotka ottavat päiväunet aamulla .</w:t>
      </w:r>
    </w:p>
    <w:p>
      <w:r>
        <w:rPr>
          <w:b/>
        </w:rPr>
        <w:t xml:space="preserve">Tulos</w:t>
      </w:r>
    </w:p>
    <w:p>
      <w:r>
        <w:t xml:space="preserve">Voi ota minut vapaaksi .</w:t>
      </w:r>
    </w:p>
    <w:p>
      <w:r>
        <w:rPr>
          <w:b/>
        </w:rPr>
        <w:t xml:space="preserve">Tulos</w:t>
      </w:r>
    </w:p>
    <w:p>
      <w:r>
        <w:t xml:space="preserve">h ottaa päiväunet kotona .</w:t>
      </w:r>
    </w:p>
    <w:p>
      <w:r>
        <w:rPr>
          <w:b/>
        </w:rPr>
        <w:t xml:space="preserve">Tulos</w:t>
      </w:r>
    </w:p>
    <w:p>
      <w:r>
        <w:t xml:space="preserve">Ihmiset nukkuvat päiväunia kotona.</w:t>
      </w:r>
    </w:p>
    <w:p>
      <w:r>
        <w:rPr>
          <w:b/>
        </w:rPr>
        <w:t xml:space="preserve">Tulos</w:t>
      </w:r>
    </w:p>
    <w:p>
      <w:r>
        <w:t xml:space="preserve">hei ottaa päiväunet töissä .</w:t>
      </w:r>
    </w:p>
    <w:p>
      <w:r>
        <w:rPr>
          <w:b/>
        </w:rPr>
        <w:t xml:space="preserve">Esimerkki 4.5417</w:t>
      </w:r>
    </w:p>
    <w:p>
      <w:r>
        <w:t xml:space="preserve">Haluaisit oppia tieteestä, koska haluat mielenkiintoisen harjoittelun.</w:t>
      </w:r>
    </w:p>
    <w:p>
      <w:r>
        <w:rPr>
          <w:b/>
        </w:rPr>
        <w:t xml:space="preserve">Tulos</w:t>
      </w:r>
    </w:p>
    <w:p>
      <w:r>
        <w:t xml:space="preserve">Haluat oppia tieteestä, koska haluat mielenkiintoisen kontekstin.</w:t>
      </w:r>
    </w:p>
    <w:p>
      <w:r>
        <w:rPr>
          <w:b/>
        </w:rPr>
        <w:t xml:space="preserve">Tulos</w:t>
      </w:r>
    </w:p>
    <w:p>
      <w:r>
        <w:t xml:space="preserve">Opit tieteestä, koska saat eliittityön.</w:t>
      </w:r>
    </w:p>
    <w:p>
      <w:r>
        <w:rPr>
          <w:b/>
        </w:rPr>
        <w:t xml:space="preserve">Tulos</w:t>
      </w:r>
    </w:p>
    <w:p>
      <w:r>
        <w:t xml:space="preserve">Opiskelisit tiedettä, koska haluat mielenkiintoisen työn.</w:t>
      </w:r>
    </w:p>
    <w:p>
      <w:r>
        <w:rPr>
          <w:b/>
        </w:rPr>
        <w:t xml:space="preserve">Tulos</w:t>
      </w:r>
    </w:p>
    <w:p>
      <w:r>
        <w:t xml:space="preserve">Haluat koulutusta tieteestä, koska haluat mielenkiintoisen työn.</w:t>
      </w:r>
    </w:p>
    <w:p>
      <w:r>
        <w:rPr>
          <w:b/>
        </w:rPr>
        <w:t xml:space="preserve">Esimerkki 4.5418</w:t>
      </w:r>
    </w:p>
    <w:p>
      <w:r>
        <w:t xml:space="preserve">Jos haluat simuloida liskoa, sinun pitäisi löytää kädet .</w:t>
      </w:r>
    </w:p>
    <w:p>
      <w:r>
        <w:rPr>
          <w:b/>
        </w:rPr>
        <w:t xml:space="preserve">Tulos</w:t>
      </w:r>
    </w:p>
    <w:p>
      <w:r>
        <w:t xml:space="preserve">Jos haluat valmistaa aterian, sinun on pestävä kätesi.</w:t>
      </w:r>
    </w:p>
    <w:p>
      <w:r>
        <w:rPr>
          <w:b/>
        </w:rPr>
        <w:t xml:space="preserve">Tulos</w:t>
      </w:r>
    </w:p>
    <w:p>
      <w:r>
        <w:t xml:space="preserve">Jos haluat kokata lomalla niin sinun pitäisi liukastella käsiäsi .</w:t>
      </w:r>
    </w:p>
    <w:p>
      <w:r>
        <w:rPr>
          <w:b/>
        </w:rPr>
        <w:t xml:space="preserve">Tulos</w:t>
      </w:r>
    </w:p>
    <w:p>
      <w:r>
        <w:t xml:space="preserve">Jos koti valmistaa aterian, sinun pitäisi pestä kätesi .</w:t>
      </w:r>
    </w:p>
    <w:p>
      <w:r>
        <w:rPr>
          <w:b/>
        </w:rPr>
        <w:t xml:space="preserve">Tulos</w:t>
      </w:r>
    </w:p>
    <w:p>
      <w:r>
        <w:t xml:space="preserve">Jos haluat keittää puutarhassa niin sinun pitäisi tulta kädet .</w:t>
      </w:r>
    </w:p>
    <w:p>
      <w:r>
        <w:rPr>
          <w:b/>
        </w:rPr>
        <w:t xml:space="preserve">Esimerkki 4.5419</w:t>
      </w:r>
    </w:p>
    <w:p>
      <w:r>
        <w:t xml:space="preserve">Sinulla on todennäköisesti apina puissa .</w:t>
      </w:r>
    </w:p>
    <w:p>
      <w:r>
        <w:rPr>
          <w:b/>
        </w:rPr>
        <w:t xml:space="preserve">Tulos</w:t>
      </w:r>
    </w:p>
    <w:p>
      <w:r>
        <w:t xml:space="preserve">Olet mahdoton etsiä ontto puissa .</w:t>
      </w:r>
    </w:p>
    <w:p>
      <w:r>
        <w:rPr>
          <w:b/>
        </w:rPr>
        <w:t xml:space="preserve">Tulos</w:t>
      </w:r>
    </w:p>
    <w:p>
      <w:r>
        <w:t xml:space="preserve">Apina löytyy todennäköisesti puista.</w:t>
      </w:r>
    </w:p>
    <w:p>
      <w:r>
        <w:rPr>
          <w:b/>
        </w:rPr>
        <w:t xml:space="preserve">Tulos</w:t>
      </w:r>
    </w:p>
    <w:p>
      <w:r>
        <w:t xml:space="preserve">On typerää säilyttää apinaa puissa .</w:t>
      </w:r>
    </w:p>
    <w:p>
      <w:r>
        <w:rPr>
          <w:b/>
        </w:rPr>
        <w:t xml:space="preserve">Tulos</w:t>
      </w:r>
    </w:p>
    <w:p>
      <w:r>
        <w:t xml:space="preserve">Nimität todennäköisesti apinan puissa .</w:t>
      </w:r>
    </w:p>
    <w:p>
      <w:r>
        <w:rPr>
          <w:b/>
        </w:rPr>
        <w:t xml:space="preserve">Esimerkki 4.5420</w:t>
      </w:r>
    </w:p>
    <w:p>
      <w:r>
        <w:t xml:space="preserve">On yrityksiä, joiden liiketoiminta on vakuutustoiminta.</w:t>
      </w:r>
    </w:p>
    <w:p>
      <w:r>
        <w:rPr>
          <w:b/>
        </w:rPr>
        <w:t xml:space="preserve">Tulos</w:t>
      </w:r>
    </w:p>
    <w:p>
      <w:r>
        <w:t xml:space="preserve">On politiikkoja, joiden liiketoiminta on vakuutus.</w:t>
      </w:r>
    </w:p>
    <w:p>
      <w:r>
        <w:rPr>
          <w:b/>
        </w:rPr>
        <w:t xml:space="preserve">Tulos</w:t>
      </w:r>
    </w:p>
    <w:p>
      <w:r>
        <w:t xml:space="preserve">On olemassa yrityksiä, joiden tehtävänä on vakuutustoiminta.</w:t>
      </w:r>
    </w:p>
    <w:p>
      <w:r>
        <w:rPr>
          <w:b/>
        </w:rPr>
        <w:t xml:space="preserve">Tulos</w:t>
      </w:r>
    </w:p>
    <w:p>
      <w:r>
        <w:t xml:space="preserve">On toimittajia, joiden toimialana on vakuutus.</w:t>
      </w:r>
    </w:p>
    <w:p>
      <w:r>
        <w:rPr>
          <w:b/>
        </w:rPr>
        <w:t xml:space="preserve">Tulos</w:t>
      </w:r>
    </w:p>
    <w:p>
      <w:r>
        <w:t xml:space="preserve">On yrityksiä, joiden politiikka on vakuutus.</w:t>
      </w:r>
    </w:p>
    <w:p>
      <w:r>
        <w:rPr>
          <w:b/>
        </w:rPr>
        <w:t xml:space="preserve">Esimerkki 4.5421</w:t>
      </w:r>
    </w:p>
    <w:p>
      <w:r>
        <w:t xml:space="preserve">Ydin on esine, joka on suunniteltu räjähtämään.</w:t>
      </w:r>
    </w:p>
    <w:p>
      <w:r>
        <w:rPr>
          <w:b/>
        </w:rPr>
        <w:t xml:space="preserve">Tulos</w:t>
      </w:r>
    </w:p>
    <w:p>
      <w:r>
        <w:t xml:space="preserve">Flash on esine, joka on suunniteltu räjähtämään.</w:t>
      </w:r>
    </w:p>
    <w:p>
      <w:r>
        <w:rPr>
          <w:b/>
        </w:rPr>
        <w:t xml:space="preserve">Tulos</w:t>
      </w:r>
    </w:p>
    <w:p>
      <w:r>
        <w:t xml:space="preserve">Pommi on esine, joka on suunniteltu räjähtämään.</w:t>
      </w:r>
    </w:p>
    <w:p>
      <w:r>
        <w:rPr>
          <w:b/>
        </w:rPr>
        <w:t xml:space="preserve">Tulos</w:t>
      </w:r>
    </w:p>
    <w:p>
      <w:r>
        <w:t xml:space="preserve">Pommi on toiminta, joka on suunniteltu räjähtämään .</w:t>
      </w:r>
    </w:p>
    <w:p>
      <w:r>
        <w:rPr>
          <w:b/>
        </w:rPr>
        <w:t xml:space="preserve">Tulos</w:t>
      </w:r>
    </w:p>
    <w:p>
      <w:r>
        <w:t xml:space="preserve">Boolean on objekti, joka on suunniteltu räjähtämään .</w:t>
      </w:r>
    </w:p>
    <w:p>
      <w:r>
        <w:rPr>
          <w:b/>
        </w:rPr>
        <w:t xml:space="preserve">Esimerkki 4.5422</w:t>
      </w:r>
    </w:p>
    <w:p>
      <w:r>
        <w:t xml:space="preserve">Klassinen musiikki sisältää laajan valikoiman tyylejä.</w:t>
      </w:r>
    </w:p>
    <w:p>
      <w:r>
        <w:rPr>
          <w:b/>
        </w:rPr>
        <w:t xml:space="preserve">Tulos</w:t>
      </w:r>
    </w:p>
    <w:p>
      <w:r>
        <w:t xml:space="preserve">Klassinen musiikki sisältää monenlaisia kokemuksia.</w:t>
      </w:r>
    </w:p>
    <w:p>
      <w:r>
        <w:rPr>
          <w:b/>
        </w:rPr>
        <w:t xml:space="preserve">Tulos</w:t>
      </w:r>
    </w:p>
    <w:p>
      <w:r>
        <w:t xml:space="preserve">Klassiseen musiikkiin kuuluu monenlaisia tyylejä.</w:t>
      </w:r>
    </w:p>
    <w:p>
      <w:r>
        <w:rPr>
          <w:b/>
        </w:rPr>
        <w:t xml:space="preserve">Tulos</w:t>
      </w:r>
    </w:p>
    <w:p>
      <w:r>
        <w:t xml:space="preserve">Klassiseen musiikkiin kuuluu laaja kirjo tyylejä .</w:t>
      </w:r>
    </w:p>
    <w:p>
      <w:r>
        <w:rPr>
          <w:b/>
        </w:rPr>
        <w:t xml:space="preserve">Tulos</w:t>
      </w:r>
    </w:p>
    <w:p>
      <w:r>
        <w:t xml:space="preserve">Klassinen musiikki sisältää laajan valikoiman tyylejä.</w:t>
      </w:r>
    </w:p>
    <w:p>
      <w:r>
        <w:rPr>
          <w:b/>
        </w:rPr>
        <w:t xml:space="preserve">Esimerkki 4.5423</w:t>
      </w:r>
    </w:p>
    <w:p>
      <w:r>
        <w:t xml:space="preserve">Huonojen uutisten saaminen myöhässä on varoitusmerkki.</w:t>
      </w:r>
    </w:p>
    <w:p>
      <w:r>
        <w:rPr>
          <w:b/>
        </w:rPr>
        <w:t xml:space="preserve">Tulos</w:t>
      </w:r>
    </w:p>
    <w:p>
      <w:r>
        <w:t xml:space="preserve">Pahasti myöhästyminen on varoitusmerkki .</w:t>
      </w:r>
    </w:p>
    <w:p>
      <w:r>
        <w:rPr>
          <w:b/>
        </w:rPr>
        <w:t xml:space="preserve">Tulos</w:t>
      </w:r>
    </w:p>
    <w:p>
      <w:r>
        <w:t xml:space="preserve">Pahojen tekojen myöhästyminen on varoitusmerkki .</w:t>
      </w:r>
    </w:p>
    <w:p>
      <w:r>
        <w:rPr>
          <w:b/>
        </w:rPr>
        <w:t xml:space="preserve">Tulos</w:t>
      </w:r>
    </w:p>
    <w:p>
      <w:r>
        <w:t xml:space="preserve">huonojen uutisten myöhästyminen on varoitusmerkki .</w:t>
      </w:r>
    </w:p>
    <w:p>
      <w:r>
        <w:rPr>
          <w:b/>
        </w:rPr>
        <w:t xml:space="preserve">Tulos</w:t>
      </w:r>
    </w:p>
    <w:p>
      <w:r>
        <w:t xml:space="preserve">Huonojen uutisten myöhästyminen on varoitusmerkki .</w:t>
      </w:r>
    </w:p>
    <w:p>
      <w:r>
        <w:rPr>
          <w:b/>
        </w:rPr>
        <w:t xml:space="preserve">Esimerkki 4.5424</w:t>
      </w:r>
    </w:p>
    <w:p>
      <w:r>
        <w:t xml:space="preserve">Joukkue pelaa tasapeliä .</w:t>
      </w:r>
    </w:p>
    <w:p>
      <w:r>
        <w:rPr>
          <w:b/>
        </w:rPr>
        <w:t xml:space="preserve">Tulos</w:t>
      </w:r>
    </w:p>
    <w:p>
      <w:r>
        <w:t xml:space="preserve">Joukkue pelaa maatilalla .</w:t>
      </w:r>
    </w:p>
    <w:p>
      <w:r>
        <w:rPr>
          <w:b/>
        </w:rPr>
        <w:t xml:space="preserve">Tulos</w:t>
      </w:r>
    </w:p>
    <w:p>
      <w:r>
        <w:t xml:space="preserve">Vastaanottaja pelaa vastaanoton .</w:t>
      </w:r>
    </w:p>
    <w:p>
      <w:r>
        <w:rPr>
          <w:b/>
        </w:rPr>
        <w:t xml:space="preserve">Tulos</w:t>
      </w:r>
    </w:p>
    <w:p>
      <w:r>
        <w:t xml:space="preserve">Muusikko tekee tempun .</w:t>
      </w:r>
    </w:p>
    <w:p>
      <w:r>
        <w:rPr>
          <w:b/>
        </w:rPr>
        <w:t xml:space="preserve">Tulos</w:t>
      </w:r>
    </w:p>
    <w:p>
      <w:r>
        <w:t xml:space="preserve">Joukkue pelaa peliä.</w:t>
      </w:r>
    </w:p>
    <w:p>
      <w:r>
        <w:rPr>
          <w:b/>
        </w:rPr>
        <w:t xml:space="preserve">Esimerkki 4.5425</w:t>
      </w:r>
    </w:p>
    <w:p>
      <w:r>
        <w:t xml:space="preserve">Myisit rock-konsertin, koska haluat kuulla musiikkia .</w:t>
      </w:r>
    </w:p>
    <w:p>
      <w:r>
        <w:rPr>
          <w:b/>
        </w:rPr>
        <w:t xml:space="preserve">Tulos</w:t>
      </w:r>
    </w:p>
    <w:p>
      <w:r>
        <w:t xml:space="preserve">Osallistuisit rock-kantaan, koska haluat diggailla musiikkia .</w:t>
      </w:r>
    </w:p>
    <w:p>
      <w:r>
        <w:rPr>
          <w:b/>
        </w:rPr>
        <w:t xml:space="preserve">Tulos</w:t>
      </w:r>
    </w:p>
    <w:p>
      <w:r>
        <w:t xml:space="preserve">Menisit rock-klubille, koska haluat kuulla musiikkia .</w:t>
      </w:r>
    </w:p>
    <w:p>
      <w:r>
        <w:rPr>
          <w:b/>
        </w:rPr>
        <w:t xml:space="preserve">Tulos</w:t>
      </w:r>
    </w:p>
    <w:p>
      <w:r>
        <w:t xml:space="preserve">Osallistuisit rock-tutkimukseen, koska haluat valmistaa musiikkia .</w:t>
      </w:r>
    </w:p>
    <w:p>
      <w:r>
        <w:rPr>
          <w:b/>
        </w:rPr>
        <w:t xml:space="preserve">Tulos</w:t>
      </w:r>
    </w:p>
    <w:p>
      <w:r>
        <w:t xml:space="preserve">Menet rock-konserttiin, koska haluat kuulla musiikkia.</w:t>
      </w:r>
    </w:p>
    <w:p>
      <w:r>
        <w:rPr>
          <w:b/>
        </w:rPr>
        <w:t xml:space="preserve">Esimerkki 4.5426</w:t>
      </w:r>
    </w:p>
    <w:p>
      <w:r>
        <w:t xml:space="preserve">Palosammutin löytyy todennäköisesti kilpa-autosta.</w:t>
      </w:r>
    </w:p>
    <w:p>
      <w:r>
        <w:rPr>
          <w:b/>
        </w:rPr>
        <w:t xml:space="preserve">Tulos</w:t>
      </w:r>
    </w:p>
    <w:p>
      <w:r>
        <w:t xml:space="preserve">Käytät todennäköisesti sammutinta vaatetusympäristössä .</w:t>
      </w:r>
    </w:p>
    <w:p>
      <w:r>
        <w:rPr>
          <w:b/>
        </w:rPr>
        <w:t xml:space="preserve">Tulos</w:t>
      </w:r>
    </w:p>
    <w:p>
      <w:r>
        <w:t xml:space="preserve">Olet todennäköisesti sekoittaa sammuttimen elävässä lauseessa .</w:t>
      </w:r>
    </w:p>
    <w:p>
      <w:r>
        <w:rPr>
          <w:b/>
        </w:rPr>
        <w:t xml:space="preserve">Tulos</w:t>
      </w:r>
    </w:p>
    <w:p>
      <w:r>
        <w:t xml:space="preserve">On todennäköistä, että kilpa-autossa erehdytään sammuttimesta.</w:t>
      </w:r>
    </w:p>
    <w:p>
      <w:r>
        <w:rPr>
          <w:b/>
        </w:rPr>
        <w:t xml:space="preserve">Tulos</w:t>
      </w:r>
    </w:p>
    <w:p>
      <w:r>
        <w:t xml:space="preserve">On todennäköistä, että törmäät sammuttimeen kilpa-autossa .</w:t>
      </w:r>
    </w:p>
    <w:p>
      <w:r>
        <w:rPr>
          <w:b/>
        </w:rPr>
        <w:t xml:space="preserve">Esimerkki 4.5427</w:t>
      </w:r>
    </w:p>
    <w:p>
      <w:r>
        <w:t xml:space="preserve">Olet taipuvainen löytämään kyynel ryhmässä kiviä .</w:t>
      </w:r>
    </w:p>
    <w:p>
      <w:r>
        <w:rPr>
          <w:b/>
        </w:rPr>
        <w:t xml:space="preserve">Tulos</w:t>
      </w:r>
    </w:p>
    <w:p>
      <w:r>
        <w:t xml:space="preserve">Olet todennäköisesti olettaa törmäys suolla kiviä .</w:t>
      </w:r>
    </w:p>
    <w:p>
      <w:r>
        <w:rPr>
          <w:b/>
        </w:rPr>
        <w:t xml:space="preserve">Tulos</w:t>
      </w:r>
    </w:p>
    <w:p>
      <w:r>
        <w:t xml:space="preserve">Olet todennäköisesti pysäyttää käärmeen ryömimään kiviä .</w:t>
      </w:r>
    </w:p>
    <w:p>
      <w:r>
        <w:rPr>
          <w:b/>
        </w:rPr>
        <w:t xml:space="preserve">Tulos</w:t>
      </w:r>
    </w:p>
    <w:p>
      <w:r>
        <w:t xml:space="preserve">Löydät käärmeen todennäköisesti kivien välissä olevasta kolosta.</w:t>
      </w:r>
    </w:p>
    <w:p>
      <w:r>
        <w:rPr>
          <w:b/>
        </w:rPr>
        <w:t xml:space="preserve">Tulos</w:t>
      </w:r>
    </w:p>
    <w:p>
      <w:r>
        <w:t xml:space="preserve">Oletat todennäköisesti vektorin arvon kivissä .</w:t>
      </w:r>
    </w:p>
    <w:p>
      <w:r>
        <w:rPr>
          <w:b/>
        </w:rPr>
        <w:t xml:space="preserve">Esimerkki 4.5428</w:t>
      </w:r>
    </w:p>
    <w:p>
      <w:r>
        <w:t xml:space="preserve">Pianoon astumisen vaikutus on musiikki .</w:t>
      </w:r>
    </w:p>
    <w:p>
      <w:r>
        <w:rPr>
          <w:b/>
        </w:rPr>
        <w:t xml:space="preserve">Tulos</w:t>
      </w:r>
    </w:p>
    <w:p>
      <w:r>
        <w:t xml:space="preserve">Pianonsoiton vaikutus on musiikki.</w:t>
      </w:r>
    </w:p>
    <w:p>
      <w:r>
        <w:rPr>
          <w:b/>
        </w:rPr>
        <w:t xml:space="preserve">Tulos</w:t>
      </w:r>
    </w:p>
    <w:p>
      <w:r>
        <w:t xml:space="preserve">Hengen hallinnan järjestelmä on musiikki .</w:t>
      </w:r>
    </w:p>
    <w:p>
      <w:r>
        <w:rPr>
          <w:b/>
        </w:rPr>
        <w:t xml:space="preserve">Tulos</w:t>
      </w:r>
    </w:p>
    <w:p>
      <w:r>
        <w:t xml:space="preserve">Tuotemerkin valinnan tyyli on musiikki .</w:t>
      </w:r>
    </w:p>
    <w:p>
      <w:r>
        <w:rPr>
          <w:b/>
        </w:rPr>
        <w:t xml:space="preserve">Tulos</w:t>
      </w:r>
    </w:p>
    <w:p>
      <w:r>
        <w:t xml:space="preserve">Saarnan sakramentti piano on musiikkia .</w:t>
      </w:r>
    </w:p>
    <w:p>
      <w:r>
        <w:rPr>
          <w:b/>
        </w:rPr>
        <w:t xml:space="preserve">Esimerkki 4.5429</w:t>
      </w:r>
    </w:p>
    <w:p>
      <w:r>
        <w:t xml:space="preserve">Jos sinulla on poikkeuksellinen luotto, pankki voi antaa sinulle lainan.</w:t>
      </w:r>
    </w:p>
    <w:p>
      <w:r>
        <w:rPr>
          <w:b/>
        </w:rPr>
        <w:t xml:space="preserve">Tulos</w:t>
      </w:r>
    </w:p>
    <w:p>
      <w:r>
        <w:t xml:space="preserve">Jos sinulla on hyvä luotto, yritys voi antaa sinulle lainan.</w:t>
      </w:r>
    </w:p>
    <w:p>
      <w:r>
        <w:rPr>
          <w:b/>
        </w:rPr>
        <w:t xml:space="preserve">Tulos</w:t>
      </w:r>
    </w:p>
    <w:p>
      <w:r>
        <w:t xml:space="preserve">Jos sinulla on hyvät luottotiedot, naapuri voi antaa sinulle lainaa.</w:t>
      </w:r>
    </w:p>
    <w:p>
      <w:r>
        <w:rPr>
          <w:b/>
        </w:rPr>
        <w:t xml:space="preserve">Tulos</w:t>
      </w:r>
    </w:p>
    <w:p>
      <w:r>
        <w:t xml:space="preserve">Jos sinulla on hyvät luottotiedot, pankki voi myöntää sinulle lainan.</w:t>
      </w:r>
    </w:p>
    <w:p>
      <w:r>
        <w:rPr>
          <w:b/>
        </w:rPr>
        <w:t xml:space="preserve">Tulos</w:t>
      </w:r>
    </w:p>
    <w:p>
      <w:r>
        <w:t xml:space="preserve">Jos sinulla on hyvä luotto , nainen voi antaa sinulle lainan.</w:t>
      </w:r>
    </w:p>
    <w:p>
      <w:r>
        <w:rPr>
          <w:b/>
        </w:rPr>
        <w:t xml:space="preserve">Esimerkki 4.5430</w:t>
      </w:r>
    </w:p>
    <w:p>
      <w:r>
        <w:t xml:space="preserve">Ajattelisitte äänestää, koska haluatte vaikuttaa poliittiseen lopputulokseen .</w:t>
      </w:r>
    </w:p>
    <w:p>
      <w:r>
        <w:rPr>
          <w:b/>
        </w:rPr>
        <w:t xml:space="preserve">Tulos</w:t>
      </w:r>
    </w:p>
    <w:p>
      <w:r>
        <w:t xml:space="preserve">Valitsisitte äänestyksen, koska haluatte vaikuttaa poliittiseen lopputulokseen .</w:t>
      </w:r>
    </w:p>
    <w:p>
      <w:r>
        <w:rPr>
          <w:b/>
        </w:rPr>
        <w:t xml:space="preserve">Tulos</w:t>
      </w:r>
    </w:p>
    <w:p>
      <w:r>
        <w:t xml:space="preserve">Valmistaudutte äänestykseen, koska haluatte vaikuttaa poliittiseen lopputulokseen.</w:t>
      </w:r>
    </w:p>
    <w:p>
      <w:r>
        <w:rPr>
          <w:b/>
        </w:rPr>
        <w:t xml:space="preserve">Tulos</w:t>
      </w:r>
    </w:p>
    <w:p>
      <w:r>
        <w:t xml:space="preserve">Pyydätte äänestystä, koska haluatte vaikuttaa poliittiseen lopputulokseen.</w:t>
      </w:r>
    </w:p>
    <w:p>
      <w:r>
        <w:rPr>
          <w:b/>
        </w:rPr>
        <w:t xml:space="preserve">Tulos</w:t>
      </w:r>
    </w:p>
    <w:p>
      <w:r>
        <w:t xml:space="preserve">Te vetäisitte puoleenne äänestyksen, koska haluatte vaikuttaa poliittiseen lopputulokseen .</w:t>
      </w:r>
    </w:p>
    <w:p>
      <w:r>
        <w:rPr>
          <w:b/>
        </w:rPr>
        <w:t xml:space="preserve">Esimerkki 4.5431</w:t>
      </w:r>
    </w:p>
    <w:p>
      <w:r>
        <w:t xml:space="preserve">Ajaisit polkupyörällä, koska et omista autoa.</w:t>
      </w:r>
    </w:p>
    <w:p>
      <w:r>
        <w:rPr>
          <w:b/>
        </w:rPr>
        <w:t xml:space="preserve">Tulos</w:t>
      </w:r>
    </w:p>
    <w:p>
      <w:r>
        <w:t xml:space="preserve">Kuvittelisit polkupyörän, koska sinulla ei ole autoa .</w:t>
      </w:r>
    </w:p>
    <w:p>
      <w:r>
        <w:rPr>
          <w:b/>
        </w:rPr>
        <w:t xml:space="preserve">Tulos</w:t>
      </w:r>
    </w:p>
    <w:p>
      <w:r>
        <w:t xml:space="preserve">Vaihtaisit polkupyörän, koska et omista autoa .</w:t>
      </w:r>
    </w:p>
    <w:p>
      <w:r>
        <w:rPr>
          <w:b/>
        </w:rPr>
        <w:t xml:space="preserve">Tulos</w:t>
      </w:r>
    </w:p>
    <w:p>
      <w:r>
        <w:t xml:space="preserve">Uskoisit ampujaa, koska et omista mailaa .</w:t>
      </w:r>
    </w:p>
    <w:p>
      <w:r>
        <w:rPr>
          <w:b/>
        </w:rPr>
        <w:t xml:space="preserve">Tulos</w:t>
      </w:r>
    </w:p>
    <w:p>
      <w:r>
        <w:t xml:space="preserve">Hankkisit polkupyörän, koska et omista autoa .</w:t>
      </w:r>
    </w:p>
    <w:p>
      <w:r>
        <w:rPr>
          <w:b/>
        </w:rPr>
        <w:t xml:space="preserve">Esimerkki 4.5432</w:t>
      </w:r>
    </w:p>
    <w:p>
      <w:r>
        <w:t xml:space="preserve">Voit kytkeä polkimen hengittämään .</w:t>
      </w:r>
    </w:p>
    <w:p>
      <w:r>
        <w:rPr>
          <w:b/>
        </w:rPr>
        <w:t xml:space="preserve">Tulos</w:t>
      </w:r>
    </w:p>
    <w:p>
      <w:r>
        <w:t xml:space="preserve">Voit käyttää taivasta hengittämiseen.</w:t>
      </w:r>
    </w:p>
    <w:p>
      <w:r>
        <w:rPr>
          <w:b/>
        </w:rPr>
        <w:t xml:space="preserve">Tulos</w:t>
      </w:r>
    </w:p>
    <w:p>
      <w:r>
        <w:t xml:space="preserve">Voit valita taivaan hengitettäväksi .</w:t>
      </w:r>
    </w:p>
    <w:p>
      <w:r>
        <w:rPr>
          <w:b/>
        </w:rPr>
        <w:t xml:space="preserve">Tulos</w:t>
      </w:r>
    </w:p>
    <w:p>
      <w:r>
        <w:t xml:space="preserve">Voit seistä nenä hengittää .</w:t>
      </w:r>
    </w:p>
    <w:p>
      <w:r>
        <w:rPr>
          <w:b/>
        </w:rPr>
        <w:t xml:space="preserve">Tulos</w:t>
      </w:r>
    </w:p>
    <w:p>
      <w:r>
        <w:t xml:space="preserve">Voit löytää merkityksen hengitys .</w:t>
      </w:r>
    </w:p>
    <w:p>
      <w:r>
        <w:rPr>
          <w:b/>
        </w:rPr>
        <w:t xml:space="preserve">Esimerkki 4.5433</w:t>
      </w:r>
    </w:p>
    <w:p>
      <w:r>
        <w:t xml:space="preserve">Lukisit sanomalehteä, koska haluat lukea yhteiskunnallisesta toiminnasta.</w:t>
      </w:r>
    </w:p>
    <w:p>
      <w:r>
        <w:rPr>
          <w:b/>
        </w:rPr>
        <w:t xml:space="preserve">Tulos</w:t>
      </w:r>
    </w:p>
    <w:p>
      <w:r>
        <w:t xml:space="preserve">Pudottaisit sanomalehden, koska haluat lukea sosiaalisesta toiminnasta .</w:t>
      </w:r>
    </w:p>
    <w:p>
      <w:r>
        <w:rPr>
          <w:b/>
        </w:rPr>
        <w:t xml:space="preserve">Tulos</w:t>
      </w:r>
    </w:p>
    <w:p>
      <w:r>
        <w:t xml:space="preserve">Lukisit puheen, koska luet mieluummin sosiaalisesta toiminnasta .</w:t>
      </w:r>
    </w:p>
    <w:p>
      <w:r>
        <w:rPr>
          <w:b/>
        </w:rPr>
        <w:t xml:space="preserve">Tulos</w:t>
      </w:r>
    </w:p>
    <w:p>
      <w:r>
        <w:t xml:space="preserve">Korjaat sanomalehden, koska haluat lukea sosiaalisesta toiminnasta .</w:t>
      </w:r>
    </w:p>
    <w:p>
      <w:r>
        <w:rPr>
          <w:b/>
        </w:rPr>
        <w:t xml:space="preserve">Tulos</w:t>
      </w:r>
    </w:p>
    <w:p>
      <w:r>
        <w:t xml:space="preserve">Muistaisit sanomalehden, koska haluat lukea sosiaalisesta toiminnasta .</w:t>
      </w:r>
    </w:p>
    <w:p>
      <w:r>
        <w:rPr>
          <w:b/>
        </w:rPr>
        <w:t xml:space="preserve">Esimerkki 4.5434</w:t>
      </w:r>
    </w:p>
    <w:p>
      <w:r>
        <w:t xml:space="preserve">Usein viinakaupasta löytyy pullo auringonpaistetta .</w:t>
      </w:r>
    </w:p>
    <w:p>
      <w:r>
        <w:rPr>
          <w:b/>
        </w:rPr>
        <w:t xml:space="preserve">Tulos</w:t>
      </w:r>
    </w:p>
    <w:p>
      <w:r>
        <w:t xml:space="preserve">Viinakaupasta löytyy usein pullo väärinkäytöstä .</w:t>
      </w:r>
    </w:p>
    <w:p>
      <w:r>
        <w:rPr>
          <w:b/>
        </w:rPr>
        <w:t xml:space="preserve">Tulos</w:t>
      </w:r>
    </w:p>
    <w:p>
      <w:r>
        <w:t xml:space="preserve">Inkivääripullo löytyy usein viinakaupasta .</w:t>
      </w:r>
    </w:p>
    <w:p>
      <w:r>
        <w:rPr>
          <w:b/>
        </w:rPr>
        <w:t xml:space="preserve">Tulos</w:t>
      </w:r>
    </w:p>
    <w:p>
      <w:r>
        <w:t xml:space="preserve">Usein viinakaupasta löytyy ruusupullo .</w:t>
      </w:r>
    </w:p>
    <w:p>
      <w:r>
        <w:rPr>
          <w:b/>
        </w:rPr>
        <w:t xml:space="preserve">Tulos</w:t>
      </w:r>
    </w:p>
    <w:p>
      <w:r>
        <w:t xml:space="preserve">Viinakaupasta löytyy usein vodkapullo.</w:t>
      </w:r>
    </w:p>
    <w:p>
      <w:r>
        <w:rPr>
          <w:b/>
        </w:rPr>
        <w:t xml:space="preserve">Esimerkki 4.5435</w:t>
      </w:r>
    </w:p>
    <w:p>
      <w:r>
        <w:t xml:space="preserve">Aivojen vasen puoli käsittelee normaalisti kieltä.</w:t>
      </w:r>
    </w:p>
    <w:p>
      <w:r>
        <w:rPr>
          <w:b/>
        </w:rPr>
        <w:t xml:space="preserve">Tulos</w:t>
      </w:r>
    </w:p>
    <w:p>
      <w:r>
        <w:t xml:space="preserve">Laskennan käytännön puoli käsittelee yleensä kieltä .</w:t>
      </w:r>
    </w:p>
    <w:p>
      <w:r>
        <w:rPr>
          <w:b/>
        </w:rPr>
        <w:t xml:space="preserve">Tulos</w:t>
      </w:r>
    </w:p>
    <w:p>
      <w:r>
        <w:t xml:space="preserve">Aivojen tietty puoli harjaantuu normaalisti kielen kanssa .</w:t>
      </w:r>
    </w:p>
    <w:p>
      <w:r>
        <w:rPr>
          <w:b/>
        </w:rPr>
        <w:t xml:space="preserve">Tulos</w:t>
      </w:r>
    </w:p>
    <w:p>
      <w:r>
        <w:t xml:space="preserve">Keskustelun toiminnallinen puoli käsittelee yleensä kieltä .</w:t>
      </w:r>
    </w:p>
    <w:p>
      <w:r>
        <w:rPr>
          <w:b/>
        </w:rPr>
        <w:t xml:space="preserve">Tulos</w:t>
      </w:r>
    </w:p>
    <w:p>
      <w:r>
        <w:t xml:space="preserve">Aivojen jälkimmäinen puoli käsittelee yleensä kieltä .</w:t>
      </w:r>
    </w:p>
    <w:p>
      <w:r>
        <w:rPr>
          <w:b/>
        </w:rPr>
        <w:t xml:space="preserve">Esimerkki 4.5436</w:t>
      </w:r>
    </w:p>
    <w:p>
      <w:r>
        <w:t xml:space="preserve">Ystävien kanssa rentoutuminen vaikuttaa siihen, että oppii uusimmat juorut .</w:t>
      </w:r>
    </w:p>
    <w:p>
      <w:r>
        <w:rPr>
          <w:b/>
        </w:rPr>
        <w:t xml:space="preserve">Tulos</w:t>
      </w:r>
    </w:p>
    <w:p>
      <w:r>
        <w:t xml:space="preserve">Ystävien kanssa keskusteleminen vaikuttaa siihen, että kuulee uusimmat juorut.</w:t>
      </w:r>
    </w:p>
    <w:p>
      <w:r>
        <w:rPr>
          <w:b/>
        </w:rPr>
        <w:t xml:space="preserve">Tulos</w:t>
      </w:r>
    </w:p>
    <w:p>
      <w:r>
        <w:t xml:space="preserve">Ystävien kanssa keskusteleminen vaikuttaa uusimpien juorujen toistamiseen .</w:t>
      </w:r>
    </w:p>
    <w:p>
      <w:r>
        <w:rPr>
          <w:b/>
        </w:rPr>
        <w:t xml:space="preserve">Tulos</w:t>
      </w:r>
    </w:p>
    <w:p>
      <w:r>
        <w:t xml:space="preserve">Ystävien kanssa keskustelemisen vaikutus on uusimpien juorujen rikkominen .</w:t>
      </w:r>
    </w:p>
    <w:p>
      <w:r>
        <w:rPr>
          <w:b/>
        </w:rPr>
        <w:t xml:space="preserve">Tulos</w:t>
      </w:r>
    </w:p>
    <w:p>
      <w:r>
        <w:t xml:space="preserve">Ystävien kanssa keskustelemisen vaikutus on uusimpien juorujen paljastaminen .</w:t>
      </w:r>
    </w:p>
    <w:p>
      <w:r>
        <w:rPr>
          <w:b/>
        </w:rPr>
        <w:t xml:space="preserve">Esimerkki 4.5437</w:t>
      </w:r>
    </w:p>
    <w:p>
      <w:r>
        <w:t xml:space="preserve">Kirjoittaminen eware opettaa sinulle, miten ohjelmat valmistuvat.</w:t>
      </w:r>
    </w:p>
    <w:p>
      <w:r>
        <w:rPr>
          <w:b/>
        </w:rPr>
        <w:t xml:space="preserve">Tulos</w:t>
      </w:r>
    </w:p>
    <w:p>
      <w:r>
        <w:t xml:space="preserve">Tietojenkäsittelytiede opettaa, miten ohjelmia kirjoitetaan.</w:t>
      </w:r>
    </w:p>
    <w:p>
      <w:r>
        <w:rPr>
          <w:b/>
        </w:rPr>
        <w:t xml:space="preserve">Tulos</w:t>
      </w:r>
    </w:p>
    <w:p>
      <w:r>
        <w:t xml:space="preserve">Tietojenkäsittelytiede opettaa, miten ohjelmia murretaan.</w:t>
      </w:r>
    </w:p>
    <w:p>
      <w:r>
        <w:rPr>
          <w:b/>
        </w:rPr>
        <w:t xml:space="preserve">Tulos</w:t>
      </w:r>
    </w:p>
    <w:p>
      <w:r>
        <w:t xml:space="preserve">Tietojenkäsittelytiede opettaa yksinkertaistamaan ohjelmia.</w:t>
      </w:r>
    </w:p>
    <w:p>
      <w:r>
        <w:rPr>
          <w:b/>
        </w:rPr>
        <w:t xml:space="preserve">Tulos</w:t>
      </w:r>
    </w:p>
    <w:p>
      <w:r>
        <w:t xml:space="preserve">Tietojenkäsittelytiede opettaa, miten ohjelmat käännetään .</w:t>
      </w:r>
    </w:p>
    <w:p>
      <w:r>
        <w:rPr>
          <w:b/>
        </w:rPr>
        <w:t xml:space="preserve">Esimerkki 4.5438</w:t>
      </w:r>
    </w:p>
    <w:p>
      <w:r>
        <w:t xml:space="preserve">Jos haluat palata töihin, sinun on noustava sängystä.</w:t>
      </w:r>
    </w:p>
    <w:p>
      <w:r>
        <w:rPr>
          <w:b/>
        </w:rPr>
        <w:t xml:space="preserve">Tulos</w:t>
      </w:r>
    </w:p>
    <w:p>
      <w:r>
        <w:t xml:space="preserve">Jos haluatte ilmoittautua töihin, teidän pitäisi nousta sängystä .</w:t>
      </w:r>
    </w:p>
    <w:p>
      <w:r>
        <w:rPr>
          <w:b/>
        </w:rPr>
        <w:t xml:space="preserve">Tulos</w:t>
      </w:r>
    </w:p>
    <w:p>
      <w:r>
        <w:t xml:space="preserve">Jos haluatte sitoutua työhön, teidän pitäisi nousta sängystä .</w:t>
      </w:r>
    </w:p>
    <w:p>
      <w:r>
        <w:rPr>
          <w:b/>
        </w:rPr>
        <w:t xml:space="preserve">Tulos</w:t>
      </w:r>
    </w:p>
    <w:p>
      <w:r>
        <w:t xml:space="preserve">Jos haluatte palata töihin, niin teidän pitäisi ponnahtaa pois olemassaolostanne .</w:t>
      </w:r>
    </w:p>
    <w:p>
      <w:r>
        <w:rPr>
          <w:b/>
        </w:rPr>
        <w:t xml:space="preserve">Tulos</w:t>
      </w:r>
    </w:p>
    <w:p>
      <w:r>
        <w:t xml:space="preserve">Jos haluatte maksaa työstä, teidän pitäisi nousta sängystä .</w:t>
      </w:r>
    </w:p>
    <w:p>
      <w:r>
        <w:rPr>
          <w:b/>
        </w:rPr>
        <w:t xml:space="preserve">Esimerkki 4.5439</w:t>
      </w:r>
    </w:p>
    <w:p>
      <w:r>
        <w:t xml:space="preserve">Ylittäisit kadun, koska sinun on päästävä autollesi.</w:t>
      </w:r>
    </w:p>
    <w:p>
      <w:r>
        <w:rPr>
          <w:b/>
        </w:rPr>
        <w:t xml:space="preserve">Tulos</w:t>
      </w:r>
    </w:p>
    <w:p>
      <w:r>
        <w:t xml:space="preserve">Annat merkin kadulla, koska sinun on päästävä kumppanisi luo .</w:t>
      </w:r>
    </w:p>
    <w:p>
      <w:r>
        <w:rPr>
          <w:b/>
        </w:rPr>
        <w:t xml:space="preserve">Tulos</w:t>
      </w:r>
    </w:p>
    <w:p>
      <w:r>
        <w:t xml:space="preserve">Ylittäisit DM:n, koska sinun on päästävä tavaroillesi .</w:t>
      </w:r>
    </w:p>
    <w:p>
      <w:r>
        <w:rPr>
          <w:b/>
        </w:rPr>
        <w:t xml:space="preserve">Tulos</w:t>
      </w:r>
    </w:p>
    <w:p>
      <w:r>
        <w:t xml:space="preserve">Ylittäisit kadun, koska sinun on päästävä autollesi .</w:t>
      </w:r>
    </w:p>
    <w:p>
      <w:r>
        <w:rPr>
          <w:b/>
        </w:rPr>
        <w:t xml:space="preserve">Tulos</w:t>
      </w:r>
    </w:p>
    <w:p>
      <w:r>
        <w:t xml:space="preserve">Ylittäisit kadun, koska toivot pääseväsi autollesi .</w:t>
      </w:r>
    </w:p>
    <w:p>
      <w:r>
        <w:rPr>
          <w:b/>
        </w:rPr>
        <w:t xml:space="preserve">Esimerkki 4.5440</w:t>
      </w:r>
    </w:p>
    <w:p>
      <w:r>
        <w:t xml:space="preserve">Mahdollisuuteen tarttuminen johtaa siihen, että saat haluamasi.</w:t>
      </w:r>
    </w:p>
    <w:p>
      <w:r>
        <w:rPr>
          <w:b/>
        </w:rPr>
        <w:t xml:space="preserve">Tulos</w:t>
      </w:r>
    </w:p>
    <w:p>
      <w:r>
        <w:t xml:space="preserve">Vaikutus häviämisen mahdollisuus on saada mitä haluat .</w:t>
      </w:r>
    </w:p>
    <w:p>
      <w:r>
        <w:rPr>
          <w:b/>
        </w:rPr>
        <w:t xml:space="preserve">Tulos</w:t>
      </w:r>
    </w:p>
    <w:p>
      <w:r>
        <w:t xml:space="preserve">Vaikutus itku mahdollisuus on saada mitä haluat .</w:t>
      </w:r>
    </w:p>
    <w:p>
      <w:r>
        <w:rPr>
          <w:b/>
        </w:rPr>
        <w:t xml:space="preserve">Tulos</w:t>
      </w:r>
    </w:p>
    <w:p>
      <w:r>
        <w:t xml:space="preserve">Mahdollisuudesta kiinni pitäminen vaikuttaa siihen, että saat mitä haluat .</w:t>
      </w:r>
    </w:p>
    <w:p>
      <w:r>
        <w:rPr>
          <w:b/>
        </w:rPr>
        <w:t xml:space="preserve">Tulos</w:t>
      </w:r>
    </w:p>
    <w:p>
      <w:r>
        <w:t xml:space="preserve">Mahdollisuudesta pomppimisen vaikutus on sen löytäminen, mitä haluat .</w:t>
      </w:r>
    </w:p>
    <w:p>
      <w:r>
        <w:rPr>
          <w:b/>
        </w:rPr>
        <w:t xml:space="preserve">Esimerkki 4.5441</w:t>
      </w:r>
    </w:p>
    <w:p>
      <w:r>
        <w:t xml:space="preserve">Jos jokin kokemus inspiroi sinua, voit kirjoittaa siitä runon.</w:t>
      </w:r>
    </w:p>
    <w:p>
      <w:r>
        <w:rPr>
          <w:b/>
        </w:rPr>
        <w:t xml:space="preserve">Tulos</w:t>
      </w:r>
    </w:p>
    <w:p>
      <w:r>
        <w:t xml:space="preserve">Jos jokin kokemus muuttaa sinua, voit kirjoittaa siitä runon.</w:t>
      </w:r>
    </w:p>
    <w:p>
      <w:r>
        <w:rPr>
          <w:b/>
        </w:rPr>
        <w:t xml:space="preserve">Tulos</w:t>
      </w:r>
    </w:p>
    <w:p>
      <w:r>
        <w:t xml:space="preserve">Jos jokin mehiläinen ärsyttää sinua, voit pyytää siitä runon.</w:t>
      </w:r>
    </w:p>
    <w:p>
      <w:r>
        <w:rPr>
          <w:b/>
        </w:rPr>
        <w:t xml:space="preserve">Tulos</w:t>
      </w:r>
    </w:p>
    <w:p>
      <w:r>
        <w:t xml:space="preserve">Jos jokin oivallus inspiroi sinua, voit kirjoittaa siitä runon.</w:t>
      </w:r>
    </w:p>
    <w:p>
      <w:r>
        <w:rPr>
          <w:b/>
        </w:rPr>
        <w:t xml:space="preserve">Tulos</w:t>
      </w:r>
    </w:p>
    <w:p>
      <w:r>
        <w:t xml:space="preserve">Jos jokin kokemus lävistää sinut, voit kirjoittaa siitä runon.</w:t>
      </w:r>
    </w:p>
    <w:p>
      <w:r>
        <w:rPr>
          <w:b/>
        </w:rPr>
        <w:t xml:space="preserve">Esimerkki 4.5442</w:t>
      </w:r>
    </w:p>
    <w:p>
      <w:r>
        <w:t xml:space="preserve">Olet todennäköisesti suudella timantti sormus .</w:t>
      </w:r>
    </w:p>
    <w:p>
      <w:r>
        <w:rPr>
          <w:b/>
        </w:rPr>
        <w:t xml:space="preserve">Tulos</w:t>
      </w:r>
    </w:p>
    <w:p>
      <w:r>
        <w:t xml:space="preserve">Todennäköisesti löydät vuodon renkaasta .</w:t>
      </w:r>
    </w:p>
    <w:p>
      <w:r>
        <w:rPr>
          <w:b/>
        </w:rPr>
        <w:t xml:space="preserve">Tulos</w:t>
      </w:r>
    </w:p>
    <w:p>
      <w:r>
        <w:t xml:space="preserve">Sormuksesta löytyy todennäköisesti timantti.</w:t>
      </w:r>
    </w:p>
    <w:p>
      <w:r>
        <w:rPr>
          <w:b/>
        </w:rPr>
        <w:t xml:space="preserve">Tulos</w:t>
      </w:r>
    </w:p>
    <w:p>
      <w:r>
        <w:t xml:space="preserve">Olet pahoillasi, että väärinkäytät timanttia sormuksessa .</w:t>
      </w:r>
    </w:p>
    <w:p>
      <w:r>
        <w:rPr>
          <w:b/>
        </w:rPr>
        <w:t xml:space="preserve">Tulos</w:t>
      </w:r>
    </w:p>
    <w:p>
      <w:r>
        <w:t xml:space="preserve">Olette todennäköisesti jakamassa timanttia sormuksessa .</w:t>
      </w:r>
    </w:p>
    <w:p>
      <w:r>
        <w:rPr>
          <w:b/>
        </w:rPr>
        <w:t xml:space="preserve">Esimerkki 4.5443</w:t>
      </w:r>
    </w:p>
    <w:p>
      <w:r>
        <w:t xml:space="preserve">Lapset menevät kouluun oppimaan.</w:t>
      </w:r>
    </w:p>
    <w:p>
      <w:r>
        <w:rPr>
          <w:b/>
        </w:rPr>
        <w:t xml:space="preserve">Tulos</w:t>
      </w:r>
    </w:p>
    <w:p>
      <w:r>
        <w:t xml:space="preserve">Lapset menevät kouluihin odottamaan .</w:t>
      </w:r>
    </w:p>
    <w:p>
      <w:r>
        <w:rPr>
          <w:b/>
        </w:rPr>
        <w:t xml:space="preserve">Tulos</w:t>
      </w:r>
    </w:p>
    <w:p>
      <w:r>
        <w:t xml:space="preserve">Lapset menevät kouluihin ratsastamaan .</w:t>
      </w:r>
    </w:p>
    <w:p>
      <w:r>
        <w:rPr>
          <w:b/>
        </w:rPr>
        <w:t xml:space="preserve">Tulos</w:t>
      </w:r>
    </w:p>
    <w:p>
      <w:r>
        <w:t xml:space="preserve">Lapset menevät kouluihin etsimään .</w:t>
      </w:r>
    </w:p>
    <w:p>
      <w:r>
        <w:rPr>
          <w:b/>
        </w:rPr>
        <w:t xml:space="preserve">Tulos</w:t>
      </w:r>
    </w:p>
    <w:p>
      <w:r>
        <w:t xml:space="preserve">Lapset lähtevät kouluihin toimittamaan .</w:t>
      </w:r>
    </w:p>
    <w:p>
      <w:r>
        <w:rPr>
          <w:b/>
        </w:rPr>
        <w:t xml:space="preserve">Esimerkki 4.5444</w:t>
      </w:r>
    </w:p>
    <w:p>
      <w:r>
        <w:t xml:space="preserve">Voit katsella kaupunkia rakennuksen huipulta.</w:t>
      </w:r>
    </w:p>
    <w:p>
      <w:r>
        <w:rPr>
          <w:b/>
        </w:rPr>
        <w:t xml:space="preserve">Tulos</w:t>
      </w:r>
    </w:p>
    <w:p>
      <w:r>
        <w:t xml:space="preserve">Voit osallistua ponnisteluihin rakennuksen huipulta käsin.</w:t>
      </w:r>
    </w:p>
    <w:p>
      <w:r>
        <w:rPr>
          <w:b/>
        </w:rPr>
        <w:t xml:space="preserve">Tulos</w:t>
      </w:r>
    </w:p>
    <w:p>
      <w:r>
        <w:t xml:space="preserve">Voit mitata leveyden rakennuksen huipulta.</w:t>
      </w:r>
    </w:p>
    <w:p>
      <w:r>
        <w:rPr>
          <w:b/>
        </w:rPr>
        <w:t xml:space="preserve">Tulos</w:t>
      </w:r>
    </w:p>
    <w:p>
      <w:r>
        <w:t xml:space="preserve">Voit visualisoida sillan rakennuksen huipulta.</w:t>
      </w:r>
    </w:p>
    <w:p>
      <w:r>
        <w:rPr>
          <w:b/>
        </w:rPr>
        <w:t xml:space="preserve">Tulos</w:t>
      </w:r>
    </w:p>
    <w:p>
      <w:r>
        <w:t xml:space="preserve">Voit tarkastella kaupunkia sovelluksen yläosasta.</w:t>
      </w:r>
    </w:p>
    <w:p>
      <w:r>
        <w:rPr>
          <w:b/>
        </w:rPr>
        <w:t xml:space="preserve">Esimerkki 4.5445</w:t>
      </w:r>
    </w:p>
    <w:p>
      <w:r>
        <w:t xml:space="preserve">Poikani voi lähettää tekstiviestin .</w:t>
      </w:r>
    </w:p>
    <w:p>
      <w:r>
        <w:rPr>
          <w:b/>
        </w:rPr>
        <w:t xml:space="preserve">Tulos</w:t>
      </w:r>
    </w:p>
    <w:p>
      <w:r>
        <w:t xml:space="preserve">Poikani voi vaatia pianoa .</w:t>
      </w:r>
    </w:p>
    <w:p>
      <w:r>
        <w:rPr>
          <w:b/>
        </w:rPr>
        <w:t xml:space="preserve">Tulos</w:t>
      </w:r>
    </w:p>
    <w:p>
      <w:r>
        <w:t xml:space="preserve">Poikani osaa napsauttaa pianoa .</w:t>
      </w:r>
    </w:p>
    <w:p>
      <w:r>
        <w:rPr>
          <w:b/>
        </w:rPr>
        <w:t xml:space="preserve">Tulos</w:t>
      </w:r>
    </w:p>
    <w:p>
      <w:r>
        <w:t xml:space="preserve">Poikani osaa soittaa pianoa.</w:t>
      </w:r>
    </w:p>
    <w:p>
      <w:r>
        <w:rPr>
          <w:b/>
        </w:rPr>
        <w:t xml:space="preserve">Tulos</w:t>
      </w:r>
    </w:p>
    <w:p>
      <w:r>
        <w:t xml:space="preserve">Poikani osaa pelata squashia .</w:t>
      </w:r>
    </w:p>
    <w:p>
      <w:r>
        <w:rPr>
          <w:b/>
        </w:rPr>
        <w:t xml:space="preserve">Esimerkki 4.5446</w:t>
      </w:r>
    </w:p>
    <w:p>
      <w:r>
        <w:t xml:space="preserve">Kiitotie löytyy todennäköisesti lentokentältä.</w:t>
      </w:r>
    </w:p>
    <w:p>
      <w:r>
        <w:rPr>
          <w:b/>
        </w:rPr>
        <w:t xml:space="preserve">Tulos</w:t>
      </w:r>
    </w:p>
    <w:p>
      <w:r>
        <w:t xml:space="preserve">Opit todennäköisesti kiitoradan lentokentällä .</w:t>
      </w:r>
    </w:p>
    <w:p>
      <w:r>
        <w:rPr>
          <w:b/>
        </w:rPr>
        <w:t xml:space="preserve">Tulos</w:t>
      </w:r>
    </w:p>
    <w:p>
      <w:r>
        <w:t xml:space="preserve">Olet tyytyväinen löytää kiitotien sisään ja ulos .</w:t>
      </w:r>
    </w:p>
    <w:p>
      <w:r>
        <w:rPr>
          <w:b/>
        </w:rPr>
        <w:t xml:space="preserve">Tulos</w:t>
      </w:r>
    </w:p>
    <w:p>
      <w:r>
        <w:t xml:space="preserve">Löydät todennäköisesti kiitotien sähköpostista .</w:t>
      </w:r>
    </w:p>
    <w:p>
      <w:r>
        <w:rPr>
          <w:b/>
        </w:rPr>
        <w:t xml:space="preserve">Tulos</w:t>
      </w:r>
    </w:p>
    <w:p>
      <w:r>
        <w:t xml:space="preserve">Kiitotie löytyy todennäköisesti hotellista .</w:t>
      </w:r>
    </w:p>
    <w:p>
      <w:r>
        <w:rPr>
          <w:b/>
        </w:rPr>
        <w:t xml:space="preserve">Esimerkki 4.5447</w:t>
      </w:r>
    </w:p>
    <w:p>
      <w:r>
        <w:t xml:space="preserve">Tuoli löytyy talosta.</w:t>
      </w:r>
    </w:p>
    <w:p>
      <w:r>
        <w:rPr>
          <w:b/>
        </w:rPr>
        <w:t xml:space="preserve">Tulos</w:t>
      </w:r>
    </w:p>
    <w:p>
      <w:r>
        <w:t xml:space="preserve">Vene löytyy talosta .</w:t>
      </w:r>
    </w:p>
    <w:p>
      <w:r>
        <w:rPr>
          <w:b/>
        </w:rPr>
        <w:t xml:space="preserve">Tulos</w:t>
      </w:r>
    </w:p>
    <w:p>
      <w:r>
        <w:t xml:space="preserve">Valokuva voidaan skannata viitteeksi .</w:t>
      </w:r>
    </w:p>
    <w:p>
      <w:r>
        <w:rPr>
          <w:b/>
        </w:rPr>
        <w:t xml:space="preserve">Tulos</w:t>
      </w:r>
    </w:p>
    <w:p>
      <w:r>
        <w:t xml:space="preserve">Tuoli voidaan maalata kivellä .</w:t>
      </w:r>
    </w:p>
    <w:p>
      <w:r>
        <w:rPr>
          <w:b/>
        </w:rPr>
        <w:t xml:space="preserve">Tulos</w:t>
      </w:r>
    </w:p>
    <w:p>
      <w:r>
        <w:t xml:space="preserve">Tuoli voidaan hylätä tapauksessa .</w:t>
      </w:r>
    </w:p>
    <w:p>
      <w:r>
        <w:rPr>
          <w:b/>
        </w:rPr>
        <w:t xml:space="preserve">Esimerkki 4.5448</w:t>
      </w:r>
    </w:p>
    <w:p>
      <w:r>
        <w:t xml:space="preserve">Kynä hylätään kirjoittamista varten .</w:t>
      </w:r>
    </w:p>
    <w:p>
      <w:r>
        <w:rPr>
          <w:b/>
        </w:rPr>
        <w:t xml:space="preserve">Tulos</w:t>
      </w:r>
    </w:p>
    <w:p>
      <w:r>
        <w:t xml:space="preserve">Teemaa käytetään b .</w:t>
      </w:r>
    </w:p>
    <w:p>
      <w:r>
        <w:rPr>
          <w:b/>
        </w:rPr>
        <w:t xml:space="preserve">Tulos</w:t>
      </w:r>
    </w:p>
    <w:p>
      <w:r>
        <w:t xml:space="preserve">Jaksoa käytetään kirjoittamiseen .</w:t>
      </w:r>
    </w:p>
    <w:p>
      <w:r>
        <w:rPr>
          <w:b/>
        </w:rPr>
        <w:t xml:space="preserve">Tulos</w:t>
      </w:r>
    </w:p>
    <w:p>
      <w:r>
        <w:t xml:space="preserve">Varoitusta käytetään häirinnästä .</w:t>
      </w:r>
    </w:p>
    <w:p>
      <w:r>
        <w:rPr>
          <w:b/>
        </w:rPr>
        <w:t xml:space="preserve">Tulos</w:t>
      </w:r>
    </w:p>
    <w:p>
      <w:r>
        <w:t xml:space="preserve">Kirjoittamiseen käytetään kynää.</w:t>
      </w:r>
    </w:p>
    <w:p>
      <w:r>
        <w:rPr>
          <w:b/>
        </w:rPr>
        <w:t xml:space="preserve">Esimerkki 4.5449</w:t>
      </w:r>
    </w:p>
    <w:p>
      <w:r>
        <w:t xml:space="preserve">Jos haluat puukottaa kuoliaaksi niin sinun pitäisi saada lasi .</w:t>
      </w:r>
    </w:p>
    <w:p>
      <w:r>
        <w:rPr>
          <w:b/>
        </w:rPr>
        <w:t xml:space="preserve">Tulos</w:t>
      </w:r>
    </w:p>
    <w:p>
      <w:r>
        <w:t xml:space="preserve">Jos haluat puukottaa kuoliaaksi, käytä veistä.</w:t>
      </w:r>
    </w:p>
    <w:p>
      <w:r>
        <w:rPr>
          <w:b/>
        </w:rPr>
        <w:t xml:space="preserve">Tulos</w:t>
      </w:r>
    </w:p>
    <w:p>
      <w:r>
        <w:t xml:space="preserve">Jos haluatte puukottaa kuoliaaksi, teidän pitäisi saada poliisi .</w:t>
      </w:r>
    </w:p>
    <w:p>
      <w:r>
        <w:rPr>
          <w:b/>
        </w:rPr>
        <w:t xml:space="preserve">Tulos</w:t>
      </w:r>
    </w:p>
    <w:p>
      <w:r>
        <w:t xml:space="preserve">Jos haluatte puukottaa kuoliaaksi, teidän pitäisi tarjota menettely .</w:t>
      </w:r>
    </w:p>
    <w:p>
      <w:r>
        <w:rPr>
          <w:b/>
        </w:rPr>
        <w:t xml:space="preserve">Tulos</w:t>
      </w:r>
    </w:p>
    <w:p>
      <w:r>
        <w:t xml:space="preserve">Jos haluat puukottaa kuoliaaksi niin sinun pitäisi tuhota veitsi .</w:t>
      </w:r>
    </w:p>
    <w:p>
      <w:r>
        <w:rPr>
          <w:b/>
        </w:rPr>
        <w:t xml:space="preserve">Esimerkki 4.5450</w:t>
      </w:r>
    </w:p>
    <w:p>
      <w:r>
        <w:t xml:space="preserve">Olet todennäköisesti kädessäsi veitsi sekaisin .</w:t>
      </w:r>
    </w:p>
    <w:p>
      <w:r>
        <w:rPr>
          <w:b/>
        </w:rPr>
        <w:t xml:space="preserve">Tulos</w:t>
      </w:r>
    </w:p>
    <w:p>
      <w:r>
        <w:t xml:space="preserve">Olet innokas löytämään veitsen lautaselta .</w:t>
      </w:r>
    </w:p>
    <w:p>
      <w:r>
        <w:rPr>
          <w:b/>
        </w:rPr>
        <w:t xml:space="preserve">Tulos</w:t>
      </w:r>
    </w:p>
    <w:p>
      <w:r>
        <w:t xml:space="preserve">Löydät todennäköisesti parannuskeinon ikkunasta .</w:t>
      </w:r>
    </w:p>
    <w:p>
      <w:r>
        <w:rPr>
          <w:b/>
        </w:rPr>
        <w:t xml:space="preserve">Tulos</w:t>
      </w:r>
    </w:p>
    <w:p>
      <w:r>
        <w:t xml:space="preserve">Löydät todennäköisesti veitsen lautaselta.</w:t>
      </w:r>
    </w:p>
    <w:p>
      <w:r>
        <w:rPr>
          <w:b/>
        </w:rPr>
        <w:t xml:space="preserve">Tulos</w:t>
      </w:r>
    </w:p>
    <w:p>
      <w:r>
        <w:t xml:space="preserve">Löydät todennäköisesti oikotien jostain kommentista .</w:t>
      </w:r>
    </w:p>
    <w:p>
      <w:r>
        <w:rPr>
          <w:b/>
        </w:rPr>
        <w:t xml:space="preserve">Esimerkki 4.5451</w:t>
      </w:r>
    </w:p>
    <w:p>
      <w:r>
        <w:t xml:space="preserve">Voit pienentää kuvaa sulkujen avulla.</w:t>
      </w:r>
    </w:p>
    <w:p>
      <w:r>
        <w:rPr>
          <w:b/>
        </w:rPr>
        <w:t xml:space="preserve">Tulos</w:t>
      </w:r>
    </w:p>
    <w:p>
      <w:r>
        <w:t xml:space="preserve">Voit käyttää seinää parkkipaikan pysäköintiin .</w:t>
      </w:r>
    </w:p>
    <w:p>
      <w:r>
        <w:rPr>
          <w:b/>
        </w:rPr>
        <w:t xml:space="preserve">Tulos</w:t>
      </w:r>
    </w:p>
    <w:p>
      <w:r>
        <w:t xml:space="preserve">Voit kokeilla kuvaa muuntimella .</w:t>
      </w:r>
    </w:p>
    <w:p>
      <w:r>
        <w:rPr>
          <w:b/>
        </w:rPr>
        <w:t xml:space="preserve">Tulos</w:t>
      </w:r>
    </w:p>
    <w:p>
      <w:r>
        <w:t xml:space="preserve">Voit käyttää kissaa kuvan ripustamiseen.</w:t>
      </w:r>
    </w:p>
    <w:p>
      <w:r>
        <w:rPr>
          <w:b/>
        </w:rPr>
        <w:t xml:space="preserve">Tulos</w:t>
      </w:r>
    </w:p>
    <w:p>
      <w:r>
        <w:t xml:space="preserve">Voit käyttää seinää kuvan ripustamiseen.</w:t>
      </w:r>
    </w:p>
    <w:p>
      <w:r>
        <w:rPr>
          <w:b/>
        </w:rPr>
        <w:t xml:space="preserve">Esimerkki 4.5452</w:t>
      </w:r>
    </w:p>
    <w:p>
      <w:r>
        <w:t xml:space="preserve">Jos haluat valloittaa jonkin pisteen, sinun pitäisi tuoda armeija .</w:t>
      </w:r>
    </w:p>
    <w:p>
      <w:r>
        <w:rPr>
          <w:b/>
        </w:rPr>
        <w:t xml:space="preserve">Tulos</w:t>
      </w:r>
    </w:p>
    <w:p>
      <w:r>
        <w:t xml:space="preserve">Jos haluat valloittaa luolan, sinun pitäisi oppia armeija .</w:t>
      </w:r>
    </w:p>
    <w:p>
      <w:r>
        <w:rPr>
          <w:b/>
        </w:rPr>
        <w:t xml:space="preserve">Tulos</w:t>
      </w:r>
    </w:p>
    <w:p>
      <w:r>
        <w:t xml:space="preserve">Jos haluat tehdä kansakunnan, sinun pitäisi hallita armeijaa .</w:t>
      </w:r>
    </w:p>
    <w:p>
      <w:r>
        <w:rPr>
          <w:b/>
        </w:rPr>
        <w:t xml:space="preserve">Tulos</w:t>
      </w:r>
    </w:p>
    <w:p>
      <w:r>
        <w:t xml:space="preserve">Jos olet oikeutettu valloittamaan avaruusaluksen niin sinun pitäisi tuoda jos .</w:t>
      </w:r>
    </w:p>
    <w:p>
      <w:r>
        <w:rPr>
          <w:b/>
        </w:rPr>
        <w:t xml:space="preserve">Tulos</w:t>
      </w:r>
    </w:p>
    <w:p>
      <w:r>
        <w:t xml:space="preserve">Jos haluat valloittaa kansakunnan, sinun on tuotava mukanasi armeija.</w:t>
      </w:r>
    </w:p>
    <w:p>
      <w:r>
        <w:rPr>
          <w:b/>
        </w:rPr>
        <w:t xml:space="preserve">Esimerkki 4.5453</w:t>
      </w:r>
    </w:p>
    <w:p>
      <w:r>
        <w:t xml:space="preserve">Yhdestä piiristä voi löytyä useita kouluja.</w:t>
      </w:r>
    </w:p>
    <w:p>
      <w:r>
        <w:rPr>
          <w:b/>
        </w:rPr>
        <w:t xml:space="preserve">Tulos</w:t>
      </w:r>
    </w:p>
    <w:p>
      <w:r>
        <w:t xml:space="preserve">Monet koulut voidaan avata uudelleen yhden kriisin aikana.</w:t>
      </w:r>
    </w:p>
    <w:p>
      <w:r>
        <w:rPr>
          <w:b/>
        </w:rPr>
        <w:t xml:space="preserve">Tulos</w:t>
      </w:r>
    </w:p>
    <w:p>
      <w:r>
        <w:t xml:space="preserve">Monia kouluja voi löytyä yhdestä tarinasta .</w:t>
      </w:r>
    </w:p>
    <w:p>
      <w:r>
        <w:rPr>
          <w:b/>
        </w:rPr>
        <w:t xml:space="preserve">Tulos</w:t>
      </w:r>
    </w:p>
    <w:p>
      <w:r>
        <w:t xml:space="preserve">Monet koulut voidaan sulkea yhteen runkoon .</w:t>
      </w:r>
    </w:p>
    <w:p>
      <w:r>
        <w:rPr>
          <w:b/>
        </w:rPr>
        <w:t xml:space="preserve">Tulos</w:t>
      </w:r>
    </w:p>
    <w:p>
      <w:r>
        <w:t xml:space="preserve">Monia kouluja voidaan ehdottaa yhdessä yössä .</w:t>
      </w:r>
    </w:p>
    <w:p>
      <w:r>
        <w:rPr>
          <w:b/>
        </w:rPr>
        <w:t xml:space="preserve">Esimerkki 4.5454</w:t>
      </w:r>
    </w:p>
    <w:p>
      <w:r>
        <w:t xml:space="preserve">Voit käyttää kuun kuningasta voittaaksesi shakkipelin .</w:t>
      </w:r>
    </w:p>
    <w:p>
      <w:r>
        <w:rPr>
          <w:b/>
        </w:rPr>
        <w:t xml:space="preserve">Tulos</w:t>
      </w:r>
    </w:p>
    <w:p>
      <w:r>
        <w:t xml:space="preserve">Voit murhata shakkikuninkaan voittaaksesi shakkipelin .</w:t>
      </w:r>
    </w:p>
    <w:p>
      <w:r>
        <w:rPr>
          <w:b/>
        </w:rPr>
        <w:t xml:space="preserve">Tulos</w:t>
      </w:r>
    </w:p>
    <w:p>
      <w:r>
        <w:t xml:space="preserve">Voit räjäyttää joen kuninkaan voittaaksesi shakkipelin .</w:t>
      </w:r>
    </w:p>
    <w:p>
      <w:r>
        <w:rPr>
          <w:b/>
        </w:rPr>
        <w:t xml:space="preserve">Tulos</w:t>
      </w:r>
    </w:p>
    <w:p>
      <w:r>
        <w:t xml:space="preserve">Voit käyttää kanakuningasta voittaaksesi shakkipelin .</w:t>
      </w:r>
    </w:p>
    <w:p>
      <w:r>
        <w:rPr>
          <w:b/>
        </w:rPr>
        <w:t xml:space="preserve">Tulos</w:t>
      </w:r>
    </w:p>
    <w:p>
      <w:r>
        <w:t xml:space="preserve">Voit käyttää shakkikuningasta voittaaksesi shakkipelin.</w:t>
      </w:r>
    </w:p>
    <w:p>
      <w:r>
        <w:rPr>
          <w:b/>
        </w:rPr>
        <w:t xml:space="preserve">Esimerkki 4.5455</w:t>
      </w:r>
    </w:p>
    <w:p>
      <w:r>
        <w:t xml:space="preserve">Voit ostaa kirjan kaupasta, mutta jotkut ovat melko kalliita.</w:t>
      </w:r>
    </w:p>
    <w:p>
      <w:r>
        <w:rPr>
          <w:b/>
        </w:rPr>
        <w:t xml:space="preserve">Tulos</w:t>
      </w:r>
    </w:p>
    <w:p>
      <w:r>
        <w:t xml:space="preserve">Voit ostaa pöydän nukesta , mutta jotkut ovat melko kalliita.</w:t>
      </w:r>
    </w:p>
    <w:p>
      <w:r>
        <w:rPr>
          <w:b/>
        </w:rPr>
        <w:t xml:space="preserve">Tulos</w:t>
      </w:r>
    </w:p>
    <w:p>
      <w:r>
        <w:t xml:space="preserve">Voit ostaa kirjan kaupasta , mutta jotkut ovat melko ohuita .</w:t>
      </w:r>
    </w:p>
    <w:p>
      <w:r>
        <w:rPr>
          <w:b/>
        </w:rPr>
        <w:t xml:space="preserve">Tulos</w:t>
      </w:r>
    </w:p>
    <w:p>
      <w:r>
        <w:t xml:space="preserve">Voit taata sormuksen kaupasta , mutta jotkut ovat melko kalliita.</w:t>
      </w:r>
    </w:p>
    <w:p>
      <w:r>
        <w:rPr>
          <w:b/>
        </w:rPr>
        <w:t xml:space="preserve">Tulos</w:t>
      </w:r>
    </w:p>
    <w:p>
      <w:r>
        <w:t xml:space="preserve">Voit pop elokuva kaupasta , mutta jotkut ovat melko kalliita .</w:t>
      </w:r>
    </w:p>
    <w:p>
      <w:r>
        <w:rPr>
          <w:b/>
        </w:rPr>
        <w:t xml:space="preserve">Esimerkki 4.5456</w:t>
      </w:r>
    </w:p>
    <w:p>
      <w:r>
        <w:t xml:space="preserve">Olet todennäköisesti hyppiä hiiren ympäri tietokonekaupassa .</w:t>
      </w:r>
    </w:p>
    <w:p>
      <w:r>
        <w:rPr>
          <w:b/>
        </w:rPr>
        <w:t xml:space="preserve">Tulos</w:t>
      </w:r>
    </w:p>
    <w:p>
      <w:r>
        <w:t xml:space="preserve">Löydät todennäköisesti vaeltaa ympäriinsä kangaskaupassa .</w:t>
      </w:r>
    </w:p>
    <w:p>
      <w:r>
        <w:rPr>
          <w:b/>
        </w:rPr>
        <w:t xml:space="preserve">Tulos</w:t>
      </w:r>
    </w:p>
    <w:p>
      <w:r>
        <w:t xml:space="preserve">Löydät todennäköisesti hiiren tietokonekaupasta.</w:t>
      </w:r>
    </w:p>
    <w:p>
      <w:r>
        <w:rPr>
          <w:b/>
        </w:rPr>
        <w:t xml:space="preserve">Tulos</w:t>
      </w:r>
    </w:p>
    <w:p>
      <w:r>
        <w:t xml:space="preserve">Todennäköisesti ramppaat hiiren ympäriinsä tietokonekaupassa .</w:t>
      </w:r>
    </w:p>
    <w:p>
      <w:r>
        <w:rPr>
          <w:b/>
        </w:rPr>
        <w:t xml:space="preserve">Tulos</w:t>
      </w:r>
    </w:p>
    <w:p>
      <w:r>
        <w:t xml:space="preserve">Löydät todennäköisesti työtä noin pankin myymälässä .</w:t>
      </w:r>
    </w:p>
    <w:p>
      <w:r>
        <w:rPr>
          <w:b/>
        </w:rPr>
        <w:t xml:space="preserve">Esimerkki 4.5457</w:t>
      </w:r>
    </w:p>
    <w:p>
      <w:r>
        <w:t xml:space="preserve">Ase löytyy todennäköisesti metsästyskaupasta.</w:t>
      </w:r>
    </w:p>
    <w:p>
      <w:r>
        <w:rPr>
          <w:b/>
        </w:rPr>
        <w:t xml:space="preserve">Tulos</w:t>
      </w:r>
    </w:p>
    <w:p>
      <w:r>
        <w:t xml:space="preserve">Metsästyspallossa on todennäköisesti ase .</w:t>
      </w:r>
    </w:p>
    <w:p>
      <w:r>
        <w:rPr>
          <w:b/>
        </w:rPr>
        <w:t xml:space="preserve">Tulos</w:t>
      </w:r>
    </w:p>
    <w:p>
      <w:r>
        <w:t xml:space="preserve">Olet todennäköisesti tarjota aseen tyhjennysmyymälässä .</w:t>
      </w:r>
    </w:p>
    <w:p>
      <w:r>
        <w:rPr>
          <w:b/>
        </w:rPr>
        <w:t xml:space="preserve">Tulos</w:t>
      </w:r>
    </w:p>
    <w:p>
      <w:r>
        <w:t xml:space="preserve">Sinulla on todennäköisesti varaa aseeseen lahjatavarakaupassa .</w:t>
      </w:r>
    </w:p>
    <w:p>
      <w:r>
        <w:rPr>
          <w:b/>
        </w:rPr>
        <w:t xml:space="preserve">Tulos</w:t>
      </w:r>
    </w:p>
    <w:p>
      <w:r>
        <w:t xml:space="preserve">Koulukaupasta löytyy todennäköisesti ase .</w:t>
      </w:r>
    </w:p>
    <w:p>
      <w:r>
        <w:rPr>
          <w:b/>
        </w:rPr>
        <w:t xml:space="preserve">Esimerkki 4.5458</w:t>
      </w:r>
    </w:p>
    <w:p>
      <w:r>
        <w:t xml:space="preserve">Tietokoneen voi ostaa henkilökohtaisella suosituksella .</w:t>
      </w:r>
    </w:p>
    <w:p>
      <w:r>
        <w:rPr>
          <w:b/>
        </w:rPr>
        <w:t xml:space="preserve">Tulos</w:t>
      </w:r>
    </w:p>
    <w:p>
      <w:r>
        <w:t xml:space="preserve">Nukke voidaan ostaa henkilökohtaisella lahjoituksella .</w:t>
      </w:r>
    </w:p>
    <w:p>
      <w:r>
        <w:rPr>
          <w:b/>
        </w:rPr>
        <w:t xml:space="preserve">Tulos</w:t>
      </w:r>
    </w:p>
    <w:p>
      <w:r>
        <w:t xml:space="preserve">Kupin voi ostaa henkilökohtaisella sekillä .</w:t>
      </w:r>
    </w:p>
    <w:p>
      <w:r>
        <w:rPr>
          <w:b/>
        </w:rPr>
        <w:t xml:space="preserve">Tulos</w:t>
      </w:r>
    </w:p>
    <w:p>
      <w:r>
        <w:t xml:space="preserve">Bändi voidaan ostaa henkilökohtaisella sekillä .</w:t>
      </w:r>
    </w:p>
    <w:p>
      <w:r>
        <w:rPr>
          <w:b/>
        </w:rPr>
        <w:t xml:space="preserve">Tulos</w:t>
      </w:r>
    </w:p>
    <w:p>
      <w:r>
        <w:t xml:space="preserve">Tietokoneen voi ostaa henkilökohtaisella sekillä.</w:t>
      </w:r>
    </w:p>
    <w:p>
      <w:r>
        <w:rPr>
          <w:b/>
        </w:rPr>
        <w:t xml:space="preserve">Esimerkki 4.5459</w:t>
      </w:r>
    </w:p>
    <w:p>
      <w:r>
        <w:t xml:space="preserve">Jos haluat taistella kaupunkia vastaan, sinun pitäisi hankkia ottelupaketti .</w:t>
      </w:r>
    </w:p>
    <w:p>
      <w:r>
        <w:rPr>
          <w:b/>
        </w:rPr>
        <w:t xml:space="preserve">Tulos</w:t>
      </w:r>
    </w:p>
    <w:p>
      <w:r>
        <w:t xml:space="preserve">Jos haluat lähettää PM:n, niin sinun pitäisi saada tulitikkupaketti .</w:t>
      </w:r>
    </w:p>
    <w:p>
      <w:r>
        <w:rPr>
          <w:b/>
        </w:rPr>
        <w:t xml:space="preserve">Tulos</w:t>
      </w:r>
    </w:p>
    <w:p>
      <w:r>
        <w:t xml:space="preserve">Jos haluat heittää sodan, sinun pitäisi hankkia tulitikkupaketti .</w:t>
      </w:r>
    </w:p>
    <w:p>
      <w:r>
        <w:rPr>
          <w:b/>
        </w:rPr>
        <w:t xml:space="preserve">Tulos</w:t>
      </w:r>
    </w:p>
    <w:p>
      <w:r>
        <w:t xml:space="preserve">Jos haluat sytyttää nuotion, sinun on hankittava tulitikkuaski.</w:t>
      </w:r>
    </w:p>
    <w:p>
      <w:r>
        <w:rPr>
          <w:b/>
        </w:rPr>
        <w:t xml:space="preserve">Tulos</w:t>
      </w:r>
    </w:p>
    <w:p>
      <w:r>
        <w:t xml:space="preserve">Jos sinulla on mahdollisuus sytyttää tuli, sinun pitäisi hankkia tulitikkupaketti .</w:t>
      </w:r>
    </w:p>
    <w:p>
      <w:r>
        <w:rPr>
          <w:b/>
        </w:rPr>
        <w:t xml:space="preserve">Esimerkki 4.5460</w:t>
      </w:r>
    </w:p>
    <w:p>
      <w:r>
        <w:t xml:space="preserve">Käsienpesun tuloksena on puhtaat kädet.</w:t>
      </w:r>
    </w:p>
    <w:p>
      <w:r>
        <w:rPr>
          <w:b/>
        </w:rPr>
        <w:t xml:space="preserve">Tulos</w:t>
      </w:r>
    </w:p>
    <w:p>
      <w:r>
        <w:t xml:space="preserve">Todiste siitä, että kädet tunnistetaan, on menneet kädet .</w:t>
      </w:r>
    </w:p>
    <w:p>
      <w:r>
        <w:rPr>
          <w:b/>
        </w:rPr>
        <w:t xml:space="preserve">Tulos</w:t>
      </w:r>
    </w:p>
    <w:p>
      <w:r>
        <w:t xml:space="preserve">Luiden pesun vaikutus on puhtaat kädet .</w:t>
      </w:r>
    </w:p>
    <w:p>
      <w:r>
        <w:rPr>
          <w:b/>
        </w:rPr>
        <w:t xml:space="preserve">Tulos</w:t>
      </w:r>
    </w:p>
    <w:p>
      <w:r>
        <w:t xml:space="preserve">Käsien altistamisen vaikutus on puhtaat kädet .</w:t>
      </w:r>
    </w:p>
    <w:p>
      <w:r>
        <w:rPr>
          <w:b/>
        </w:rPr>
        <w:t xml:space="preserve">Tulos</w:t>
      </w:r>
    </w:p>
    <w:p>
      <w:r>
        <w:t xml:space="preserve">Käsien imemisen vaikutus on puhtaat kädet .</w:t>
      </w:r>
    </w:p>
    <w:p>
      <w:r>
        <w:rPr>
          <w:b/>
        </w:rPr>
        <w:t xml:space="preserve">Esimerkki 4.5461</w:t>
      </w:r>
    </w:p>
    <w:p>
      <w:r>
        <w:t xml:space="preserve">Punaviini tarjoillaan huoneenlämpöisenä.</w:t>
      </w:r>
    </w:p>
    <w:p>
      <w:r>
        <w:rPr>
          <w:b/>
        </w:rPr>
        <w:t xml:space="preserve">Tulos</w:t>
      </w:r>
    </w:p>
    <w:p>
      <w:r>
        <w:t xml:space="preserve">Punaviiniä arvostetaan maailman lämpötilassa .</w:t>
      </w:r>
    </w:p>
    <w:p>
      <w:r>
        <w:rPr>
          <w:b/>
        </w:rPr>
        <w:t xml:space="preserve">Tulos</w:t>
      </w:r>
    </w:p>
    <w:p>
      <w:r>
        <w:t xml:space="preserve">Punaviini tarjoillaan paistolämpöisenä .</w:t>
      </w:r>
    </w:p>
    <w:p>
      <w:r>
        <w:rPr>
          <w:b/>
        </w:rPr>
        <w:t xml:space="preserve">Tulos</w:t>
      </w:r>
    </w:p>
    <w:p>
      <w:r>
        <w:t xml:space="preserve">Punaviini tarjoillaan yhteisön lämpötilassa .</w:t>
      </w:r>
    </w:p>
    <w:p>
      <w:r>
        <w:rPr>
          <w:b/>
        </w:rPr>
        <w:t xml:space="preserve">Tulos</w:t>
      </w:r>
    </w:p>
    <w:p>
      <w:r>
        <w:t xml:space="preserve">Punaviini tarjoillaan kopin lämpötilassa .</w:t>
      </w:r>
    </w:p>
    <w:p>
      <w:r>
        <w:rPr>
          <w:b/>
        </w:rPr>
        <w:t xml:space="preserve">Esimerkki 4.5462</w:t>
      </w:r>
    </w:p>
    <w:p>
      <w:r>
        <w:t xml:space="preserve">Ne, jotka käyttävät kivääreitä ja puita eri talouksiin .</w:t>
      </w:r>
    </w:p>
    <w:p>
      <w:r>
        <w:rPr>
          <w:b/>
        </w:rPr>
        <w:t xml:space="preserve">Tulos</w:t>
      </w:r>
    </w:p>
    <w:p>
      <w:r>
        <w:t xml:space="preserve">Ne, jotka uskovat, käyttävät kivääreitä ja tarvikkeita eri tarkoituksiin .</w:t>
      </w:r>
    </w:p>
    <w:p>
      <w:r>
        <w:rPr>
          <w:b/>
        </w:rPr>
        <w:t xml:space="preserve">Tulos</w:t>
      </w:r>
    </w:p>
    <w:p>
      <w:r>
        <w:t xml:space="preserve">Ne, jotka käyttävät kivääreitä ja aseita suoraan eri tarkoituksiin .</w:t>
      </w:r>
    </w:p>
    <w:p>
      <w:r>
        <w:rPr>
          <w:b/>
        </w:rPr>
        <w:t xml:space="preserve">Tulos</w:t>
      </w:r>
    </w:p>
    <w:p>
      <w:r>
        <w:t xml:space="preserve">Ampujat käyttävät kivääreitä ja pistooleja eri tarkoituksiin.</w:t>
      </w:r>
    </w:p>
    <w:p>
      <w:r>
        <w:rPr>
          <w:b/>
        </w:rPr>
        <w:t xml:space="preserve">Tulos</w:t>
      </w:r>
    </w:p>
    <w:p>
      <w:r>
        <w:t xml:space="preserve">Ne, jotka harjoittelevat käyttävät kivääreitä ja koteloita eri suorituskykyä varten.</w:t>
      </w:r>
    </w:p>
    <w:p>
      <w:r>
        <w:rPr>
          <w:b/>
        </w:rPr>
        <w:t xml:space="preserve">Esimerkki 4.5463</w:t>
      </w:r>
    </w:p>
    <w:p>
      <w:r>
        <w:t xml:space="preserve">Sinä hyppäisit muna, koska se on suuri valikoima .</w:t>
      </w:r>
    </w:p>
    <w:p>
      <w:r>
        <w:rPr>
          <w:b/>
        </w:rPr>
        <w:t xml:space="preserve">Tulos</w:t>
      </w:r>
    </w:p>
    <w:p>
      <w:r>
        <w:t xml:space="preserve">Te kerjäisitte tilaisuutta, koska se on suuri sota .</w:t>
      </w:r>
    </w:p>
    <w:p>
      <w:r>
        <w:rPr>
          <w:b/>
        </w:rPr>
        <w:t xml:space="preserve">Tulos</w:t>
      </w:r>
    </w:p>
    <w:p>
      <w:r>
        <w:t xml:space="preserve">Hyppäisit tilaisuuteen, koska se on loistava tilaisuus.</w:t>
      </w:r>
    </w:p>
    <w:p>
      <w:r>
        <w:rPr>
          <w:b/>
        </w:rPr>
        <w:t xml:space="preserve">Tulos</w:t>
      </w:r>
    </w:p>
    <w:p>
      <w:r>
        <w:t xml:space="preserve">Uskoisitte kuulemisessa, koska se on loistava tilaisuus .</w:t>
      </w:r>
    </w:p>
    <w:p>
      <w:r>
        <w:rPr>
          <w:b/>
        </w:rPr>
        <w:t xml:space="preserve">Tulos</w:t>
      </w:r>
    </w:p>
    <w:p>
      <w:r>
        <w:t xml:space="preserve">Tuijottaisitte maailmankaikkeutta, koska se on suuri mahdollisuus .</w:t>
      </w:r>
    </w:p>
    <w:p>
      <w:r>
        <w:rPr>
          <w:b/>
        </w:rPr>
        <w:t xml:space="preserve">Esimerkki 4.5464</w:t>
      </w:r>
    </w:p>
    <w:p>
      <w:r>
        <w:t xml:space="preserve">Menet museoon, koska haluat oppia jostakin aiheesta.</w:t>
      </w:r>
    </w:p>
    <w:p>
      <w:r>
        <w:rPr>
          <w:b/>
        </w:rPr>
        <w:t xml:space="preserve">Tulos</w:t>
      </w:r>
    </w:p>
    <w:p>
      <w:r>
        <w:t xml:space="preserve">Vierailet filosofian parissa, koska haluaisit oppia jostakin aiheesta .</w:t>
      </w:r>
    </w:p>
    <w:p>
      <w:r>
        <w:rPr>
          <w:b/>
        </w:rPr>
        <w:t xml:space="preserve">Tulos</w:t>
      </w:r>
    </w:p>
    <w:p>
      <w:r>
        <w:t xml:space="preserve">Vierailet museossa, koska haluat oppia jostakin aiheesta.</w:t>
      </w:r>
    </w:p>
    <w:p>
      <w:r>
        <w:rPr>
          <w:b/>
        </w:rPr>
        <w:t xml:space="preserve">Tulos</w:t>
      </w:r>
    </w:p>
    <w:p>
      <w:r>
        <w:t xml:space="preserve">Boikotoisit museota, koska haluaisit oppia jostakin aiheesta .</w:t>
      </w:r>
    </w:p>
    <w:p>
      <w:r>
        <w:rPr>
          <w:b/>
        </w:rPr>
        <w:t xml:space="preserve">Tulos</w:t>
      </w:r>
    </w:p>
    <w:p>
      <w:r>
        <w:t xml:space="preserve">Vierailet verkossa, koska haluaisit oppia jostakin aiheesta.</w:t>
      </w:r>
    </w:p>
    <w:p>
      <w:r>
        <w:rPr>
          <w:b/>
        </w:rPr>
        <w:t xml:space="preserve">Esimerkki 4.5465</w:t>
      </w:r>
    </w:p>
    <w:p>
      <w:r>
        <w:t xml:space="preserve">Jos haluat nauttia istunnosta, sinun kannattaa varastoida lippuja .</w:t>
      </w:r>
    </w:p>
    <w:p>
      <w:r>
        <w:rPr>
          <w:b/>
        </w:rPr>
        <w:t xml:space="preserve">Tulos</w:t>
      </w:r>
    </w:p>
    <w:p>
      <w:r>
        <w:t xml:space="preserve">Jos on pakko mennä vessaan, kannattaa ostaa liput .</w:t>
      </w:r>
    </w:p>
    <w:p>
      <w:r>
        <w:rPr>
          <w:b/>
        </w:rPr>
        <w:t xml:space="preserve">Tulos</w:t>
      </w:r>
    </w:p>
    <w:p>
      <w:r>
        <w:t xml:space="preserve">Jos haluat nauttia elokuvasta, sinun on ostettava liput.</w:t>
      </w:r>
    </w:p>
    <w:p>
      <w:r>
        <w:rPr>
          <w:b/>
        </w:rPr>
        <w:t xml:space="preserve">Tulos</w:t>
      </w:r>
    </w:p>
    <w:p>
      <w:r>
        <w:t xml:space="preserve">Jos lupaat mennä elokuvaan, sinun pitäisi ostaa liput .</w:t>
      </w:r>
    </w:p>
    <w:p>
      <w:r>
        <w:rPr>
          <w:b/>
        </w:rPr>
        <w:t xml:space="preserve">Tulos</w:t>
      </w:r>
    </w:p>
    <w:p>
      <w:r>
        <w:t xml:space="preserve">Jos autat vahvistamaan yritystä, sinun pitäisi ostaa lippuja .</w:t>
      </w:r>
    </w:p>
    <w:p>
      <w:r>
        <w:rPr>
          <w:b/>
        </w:rPr>
        <w:t xml:space="preserve">Esimerkki 4.5466</w:t>
      </w:r>
    </w:p>
    <w:p>
      <w:r>
        <w:t xml:space="preserve">Cowboy haluaa syödä koiraa koiraa .</w:t>
      </w:r>
    </w:p>
    <w:p>
      <w:r>
        <w:rPr>
          <w:b/>
        </w:rPr>
        <w:t xml:space="preserve">Tulos</w:t>
      </w:r>
    </w:p>
    <w:p>
      <w:r>
        <w:t xml:space="preserve">Eläinlääkäri haluaa mennä koiran kasvatukseen .</w:t>
      </w:r>
    </w:p>
    <w:p>
      <w:r>
        <w:rPr>
          <w:b/>
        </w:rPr>
        <w:t xml:space="preserve">Tulos</w:t>
      </w:r>
    </w:p>
    <w:p>
      <w:r>
        <w:t xml:space="preserve">Koira haluaa syödä koiranruokaa.</w:t>
      </w:r>
    </w:p>
    <w:p>
      <w:r>
        <w:rPr>
          <w:b/>
        </w:rPr>
        <w:t xml:space="preserve">Tulos</w:t>
      </w:r>
    </w:p>
    <w:p>
      <w:r>
        <w:t xml:space="preserve">A on haluaa pilata koiranruoan .</w:t>
      </w:r>
    </w:p>
    <w:p>
      <w:r>
        <w:rPr>
          <w:b/>
        </w:rPr>
        <w:t xml:space="preserve">Tulos</w:t>
      </w:r>
    </w:p>
    <w:p>
      <w:r>
        <w:t xml:space="preserve">A j haluaa voittaa koiran wi .</w:t>
      </w:r>
    </w:p>
    <w:p>
      <w:r>
        <w:rPr>
          <w:b/>
        </w:rPr>
        <w:t xml:space="preserve">Esimerkki 4.5467</w:t>
      </w:r>
    </w:p>
    <w:p>
      <w:r>
        <w:t xml:space="preserve">Kaupunkien välisellä alueella on todennäköisesti osavaltion valtatie.</w:t>
      </w:r>
    </w:p>
    <w:p>
      <w:r>
        <w:rPr>
          <w:b/>
        </w:rPr>
        <w:t xml:space="preserve">Tulos</w:t>
      </w:r>
    </w:p>
    <w:p>
      <w:r>
        <w:t xml:space="preserve">On epätodennäköistä, että löydät valtion suurlähetystön kaupunkien välisestä lähestymistavasta.</w:t>
      </w:r>
    </w:p>
    <w:p>
      <w:r>
        <w:rPr>
          <w:b/>
        </w:rPr>
        <w:t xml:space="preserve">Tulos</w:t>
      </w:r>
    </w:p>
    <w:p>
      <w:r>
        <w:t xml:space="preserve">Olet todennäköisesti liikenne valtion valtatien pyrkimys kaupunkien välillä .</w:t>
      </w:r>
    </w:p>
    <w:p>
      <w:r>
        <w:rPr>
          <w:b/>
        </w:rPr>
        <w:t xml:space="preserve">Tulos</w:t>
      </w:r>
    </w:p>
    <w:p>
      <w:r>
        <w:t xml:space="preserve">Löydät todennäköisesti valtion postin kaupunkien väliseltä alueelta.</w:t>
      </w:r>
    </w:p>
    <w:p>
      <w:r>
        <w:rPr>
          <w:b/>
        </w:rPr>
        <w:t xml:space="preserve">Tulos</w:t>
      </w:r>
    </w:p>
    <w:p>
      <w:r>
        <w:t xml:space="preserve">Olet todennäköisesti ryhtyä valtion valtatien areenalla kaupunkien välillä .</w:t>
      </w:r>
    </w:p>
    <w:p>
      <w:r>
        <w:rPr>
          <w:b/>
        </w:rPr>
        <w:t xml:space="preserve">Esimerkki 4.5468</w:t>
      </w:r>
    </w:p>
    <w:p>
      <w:r>
        <w:t xml:space="preserve">Astiaa käytetään hampaiden harjaamiseen .</w:t>
      </w:r>
    </w:p>
    <w:p>
      <w:r>
        <w:rPr>
          <w:b/>
        </w:rPr>
        <w:t xml:space="preserve">Tulos</w:t>
      </w:r>
    </w:p>
    <w:p>
      <w:r>
        <w:t xml:space="preserve">Eetteriä käytetään hampaiden harjaukseen .</w:t>
      </w:r>
    </w:p>
    <w:p>
      <w:r>
        <w:rPr>
          <w:b/>
        </w:rPr>
        <w:t xml:space="preserve">Tulos</w:t>
      </w:r>
    </w:p>
    <w:p>
      <w:r>
        <w:t xml:space="preserve">Hammasharjaa käytetään hampaiden harjaamiseen.</w:t>
      </w:r>
    </w:p>
    <w:p>
      <w:r>
        <w:rPr>
          <w:b/>
        </w:rPr>
        <w:t xml:space="preserve">Tulos</w:t>
      </w:r>
    </w:p>
    <w:p>
      <w:r>
        <w:t xml:space="preserve">A ula käytetään hampaiden harjaamiseen .</w:t>
      </w:r>
    </w:p>
    <w:p>
      <w:r>
        <w:rPr>
          <w:b/>
        </w:rPr>
        <w:t xml:space="preserve">Tulos</w:t>
      </w:r>
    </w:p>
    <w:p>
      <w:r>
        <w:t xml:space="preserve">Hammasharjaa käytetään astioiden harjaamiseen .</w:t>
      </w:r>
    </w:p>
    <w:p>
      <w:r>
        <w:rPr>
          <w:b/>
        </w:rPr>
        <w:t xml:space="preserve">Esimerkki 4.5469</w:t>
      </w:r>
    </w:p>
    <w:p>
      <w:r>
        <w:t xml:space="preserve">Olet peloissasi, kun löydät sillan jokilaaksossa .</w:t>
      </w:r>
    </w:p>
    <w:p>
      <w:r>
        <w:rPr>
          <w:b/>
        </w:rPr>
        <w:t xml:space="preserve">Tulos</w:t>
      </w:r>
    </w:p>
    <w:p>
      <w:r>
        <w:t xml:space="preserve">Löydät hämmästykseksesi sillan jokilaaksosta .</w:t>
      </w:r>
    </w:p>
    <w:p>
      <w:r>
        <w:rPr>
          <w:b/>
        </w:rPr>
        <w:t xml:space="preserve">Tulos</w:t>
      </w:r>
    </w:p>
    <w:p>
      <w:r>
        <w:t xml:space="preserve">Jokilaaksossa on todennäköisesti silta.</w:t>
      </w:r>
    </w:p>
    <w:p>
      <w:r>
        <w:rPr>
          <w:b/>
        </w:rPr>
        <w:t xml:space="preserve">Tulos</w:t>
      </w:r>
    </w:p>
    <w:p>
      <w:r>
        <w:t xml:space="preserve">Olet todennäköisesti rikkoa lampi jokilaaksossa .</w:t>
      </w:r>
    </w:p>
    <w:p>
      <w:r>
        <w:rPr>
          <w:b/>
        </w:rPr>
        <w:t xml:space="preserve">Tulos</w:t>
      </w:r>
    </w:p>
    <w:p>
      <w:r>
        <w:t xml:space="preserve">Kuljette todennäköisesti tasangolla jokilaaksossa .</w:t>
      </w:r>
    </w:p>
    <w:p>
      <w:r>
        <w:rPr>
          <w:b/>
        </w:rPr>
        <w:t xml:space="preserve">Esimerkki 4.5470</w:t>
      </w:r>
    </w:p>
    <w:p>
      <w:r>
        <w:t xml:space="preserve">Luottokortti voi olla tyyris tapa maksimoida luotto.</w:t>
      </w:r>
    </w:p>
    <w:p>
      <w:r>
        <w:rPr>
          <w:b/>
        </w:rPr>
        <w:t xml:space="preserve">Tulos</w:t>
      </w:r>
    </w:p>
    <w:p>
      <w:r>
        <w:t xml:space="preserve">Luottokortti voi olla seksikäs tapa sitoutua luottoon.</w:t>
      </w:r>
    </w:p>
    <w:p>
      <w:r>
        <w:rPr>
          <w:b/>
        </w:rPr>
        <w:t xml:space="preserve">Tulos</w:t>
      </w:r>
    </w:p>
    <w:p>
      <w:r>
        <w:t xml:space="preserve">Luottokortti voi olla hyvä tapa rakentaa luottoa.</w:t>
      </w:r>
    </w:p>
    <w:p>
      <w:r>
        <w:rPr>
          <w:b/>
        </w:rPr>
        <w:t xml:space="preserve">Tulos</w:t>
      </w:r>
    </w:p>
    <w:p>
      <w:r>
        <w:t xml:space="preserve">Luottokortti voi olla vaikea tapa sanoa luottoa .</w:t>
      </w:r>
    </w:p>
    <w:p>
      <w:r>
        <w:rPr>
          <w:b/>
        </w:rPr>
        <w:t xml:space="preserve">Tulos</w:t>
      </w:r>
    </w:p>
    <w:p>
      <w:r>
        <w:t xml:space="preserve">Luottokortti voi olla järkevä tapa rakentaa luottoa.</w:t>
      </w:r>
    </w:p>
    <w:p>
      <w:r>
        <w:rPr>
          <w:b/>
        </w:rPr>
        <w:t xml:space="preserve">Esimerkki 4.5471</w:t>
      </w:r>
    </w:p>
    <w:p>
      <w:r>
        <w:t xml:space="preserve">Kirjan avulla opitaan norsuista .</w:t>
      </w:r>
    </w:p>
    <w:p>
      <w:r>
        <w:rPr>
          <w:b/>
        </w:rPr>
        <w:t xml:space="preserve">Tulos</w:t>
      </w:r>
    </w:p>
    <w:p>
      <w:r>
        <w:t xml:space="preserve">Kirjaa käytetään miehistä oppimiseen .</w:t>
      </w:r>
    </w:p>
    <w:p>
      <w:r>
        <w:rPr>
          <w:b/>
        </w:rPr>
        <w:t xml:space="preserve">Tulos</w:t>
      </w:r>
    </w:p>
    <w:p>
      <w:r>
        <w:t xml:space="preserve">Portaalia käytetään vaihtoehtojen oppimiseen .</w:t>
      </w:r>
    </w:p>
    <w:p>
      <w:r>
        <w:rPr>
          <w:b/>
        </w:rPr>
        <w:t xml:space="preserve">Tulos</w:t>
      </w:r>
    </w:p>
    <w:p>
      <w:r>
        <w:t xml:space="preserve">Valikkoa käytetään vikojen oppimiseen .</w:t>
      </w:r>
    </w:p>
    <w:p>
      <w:r>
        <w:rPr>
          <w:b/>
        </w:rPr>
        <w:t xml:space="preserve">Tulos</w:t>
      </w:r>
    </w:p>
    <w:p>
      <w:r>
        <w:t xml:space="preserve">Kasveista oppimiseen käytetään kirjaa.</w:t>
      </w:r>
    </w:p>
    <w:p>
      <w:r>
        <w:rPr>
          <w:b/>
        </w:rPr>
        <w:t xml:space="preserve">Esimerkki 4.5472</w:t>
      </w:r>
    </w:p>
    <w:p>
      <w:r>
        <w:t xml:space="preserve">Olet päättänyt löytää tiedoston jutussa .</w:t>
      </w:r>
    </w:p>
    <w:p>
      <w:r>
        <w:rPr>
          <w:b/>
        </w:rPr>
        <w:t xml:space="preserve">Tulos</w:t>
      </w:r>
    </w:p>
    <w:p>
      <w:r>
        <w:t xml:space="preserve">Sinun on löydettävä tilaa muistikirjasta .</w:t>
      </w:r>
    </w:p>
    <w:p>
      <w:r>
        <w:rPr>
          <w:b/>
        </w:rPr>
        <w:t xml:space="preserve">Tulos</w:t>
      </w:r>
    </w:p>
    <w:p>
      <w:r>
        <w:t xml:space="preserve">Viet todennäköisesti tiedoston suodattimella .</w:t>
      </w:r>
    </w:p>
    <w:p>
      <w:r>
        <w:rPr>
          <w:b/>
        </w:rPr>
        <w:t xml:space="preserve">Tulos</w:t>
      </w:r>
    </w:p>
    <w:p>
      <w:r>
        <w:t xml:space="preserve">Löydät todennäköisesti tiedoston kansiosta.</w:t>
      </w:r>
    </w:p>
    <w:p>
      <w:r>
        <w:rPr>
          <w:b/>
        </w:rPr>
        <w:t xml:space="preserve">Tulos</w:t>
      </w:r>
    </w:p>
    <w:p>
      <w:r>
        <w:t xml:space="preserve">Todennäköisesti mainitset tiedoston kentässä .</w:t>
      </w:r>
    </w:p>
    <w:p>
      <w:r>
        <w:rPr>
          <w:b/>
        </w:rPr>
        <w:t xml:space="preserve">Esimerkki 4.5473</w:t>
      </w:r>
    </w:p>
    <w:p>
      <w:r>
        <w:t xml:space="preserve">Tuli tarvitsee html heittää .</w:t>
      </w:r>
    </w:p>
    <w:p>
      <w:r>
        <w:rPr>
          <w:b/>
        </w:rPr>
        <w:t xml:space="preserve">Tulos</w:t>
      </w:r>
    </w:p>
    <w:p>
      <w:r>
        <w:t xml:space="preserve">Tulipalo tarvitsee tavan maksaa .</w:t>
      </w:r>
    </w:p>
    <w:p>
      <w:r>
        <w:rPr>
          <w:b/>
        </w:rPr>
        <w:t xml:space="preserve">Tulos</w:t>
      </w:r>
    </w:p>
    <w:p>
      <w:r>
        <w:t xml:space="preserve">Tuli tarvitsee happea palamiseen.</w:t>
      </w:r>
    </w:p>
    <w:p>
      <w:r>
        <w:rPr>
          <w:b/>
        </w:rPr>
        <w:t xml:space="preserve">Tulos</w:t>
      </w:r>
    </w:p>
    <w:p>
      <w:r>
        <w:t xml:space="preserve">Tulipalo tarvitsee päivityksen käsittelemään .</w:t>
      </w:r>
    </w:p>
    <w:p>
      <w:r>
        <w:rPr>
          <w:b/>
        </w:rPr>
        <w:t xml:space="preserve">Tulos</w:t>
      </w:r>
    </w:p>
    <w:p>
      <w:r>
        <w:t xml:space="preserve">Tuli tarvitsee kahvia palamaan .</w:t>
      </w:r>
    </w:p>
    <w:p>
      <w:r>
        <w:rPr>
          <w:b/>
        </w:rPr>
        <w:t xml:space="preserve">Esimerkki 4.5474</w:t>
      </w:r>
    </w:p>
    <w:p>
      <w:r>
        <w:t xml:space="preserve">Kylpyhuoneessa on todennäköisesti putki lähes jatkuvasti .</w:t>
      </w:r>
    </w:p>
    <w:p>
      <w:r>
        <w:rPr>
          <w:b/>
        </w:rPr>
        <w:t xml:space="preserve">Tulos</w:t>
      </w:r>
    </w:p>
    <w:p>
      <w:r>
        <w:t xml:space="preserve">Olet kriittinen löytää kylpyhuone, jossa on wc lähes kaikkialla .</w:t>
      </w:r>
    </w:p>
    <w:p>
      <w:r>
        <w:rPr>
          <w:b/>
        </w:rPr>
        <w:t xml:space="preserve">Tulos</w:t>
      </w:r>
    </w:p>
    <w:p>
      <w:r>
        <w:t xml:space="preserve">Kylpyhuone ja wc löytyy todennäköisesti lähes kaikkialta.</w:t>
      </w:r>
    </w:p>
    <w:p>
      <w:r>
        <w:rPr>
          <w:b/>
        </w:rPr>
        <w:t xml:space="preserve">Tulos</w:t>
      </w:r>
    </w:p>
    <w:p>
      <w:r>
        <w:t xml:space="preserve">Olet ylpeä siitä, että kylpyhuoneessa on tavaraa lähes kaikkialla .</w:t>
      </w:r>
    </w:p>
    <w:p>
      <w:r>
        <w:rPr>
          <w:b/>
        </w:rPr>
        <w:t xml:space="preserve">Tulos</w:t>
      </w:r>
    </w:p>
    <w:p>
      <w:r>
        <w:t xml:space="preserve">Sinulle ei ole tiedossa, että löydät kylpyhuoneen, jossa on wc, melkein kaikkialta.</w:t>
      </w:r>
    </w:p>
    <w:p>
      <w:r>
        <w:rPr>
          <w:b/>
        </w:rPr>
        <w:t xml:space="preserve">Esimerkki 4.5475</w:t>
      </w:r>
    </w:p>
    <w:p>
      <w:r>
        <w:t xml:space="preserve">Maailmasta oppiminen on korkeamman totuuden unohtamista.</w:t>
      </w:r>
    </w:p>
    <w:p>
      <w:r>
        <w:rPr>
          <w:b/>
        </w:rPr>
        <w:t xml:space="preserve">Tulos</w:t>
      </w:r>
    </w:p>
    <w:p>
      <w:r>
        <w:t xml:space="preserve">Maailmasta avautuminen on korkeamman totuuden etsimistä varten.</w:t>
      </w:r>
    </w:p>
    <w:p>
      <w:r>
        <w:rPr>
          <w:b/>
        </w:rPr>
        <w:t xml:space="preserve">Tulos</w:t>
      </w:r>
    </w:p>
    <w:p>
      <w:r>
        <w:t xml:space="preserve">Maailmasta oppiminen on korkeamman totuuden välttämistä.</w:t>
      </w:r>
    </w:p>
    <w:p>
      <w:r>
        <w:rPr>
          <w:b/>
        </w:rPr>
        <w:t xml:space="preserve">Tulos</w:t>
      </w:r>
    </w:p>
    <w:p>
      <w:r>
        <w:t xml:space="preserve">Maailmassa liikkuminen on korkeamman totuuden etsimistä varten.</w:t>
      </w:r>
    </w:p>
    <w:p>
      <w:r>
        <w:rPr>
          <w:b/>
        </w:rPr>
        <w:t xml:space="preserve">Tulos</w:t>
      </w:r>
    </w:p>
    <w:p>
      <w:r>
        <w:t xml:space="preserve">Maailmasta oppiminen on korkeamman totuuden etsimistä varten.</w:t>
      </w:r>
    </w:p>
    <w:p>
      <w:r>
        <w:rPr>
          <w:b/>
        </w:rPr>
        <w:t xml:space="preserve">Esimerkki 4.5476</w:t>
      </w:r>
    </w:p>
    <w:p>
      <w:r>
        <w:t xml:space="preserve">A R odottaa on odottaa kirjan saapumista .</w:t>
      </w:r>
    </w:p>
    <w:p>
      <w:r>
        <w:rPr>
          <w:b/>
        </w:rPr>
        <w:t xml:space="preserve">Tulos</w:t>
      </w:r>
    </w:p>
    <w:p>
      <w:r>
        <w:t xml:space="preserve">A g ff on tarkoitettu junan saapumista odottamaan.</w:t>
      </w:r>
    </w:p>
    <w:p>
      <w:r>
        <w:rPr>
          <w:b/>
        </w:rPr>
        <w:t xml:space="preserve">Tulos</w:t>
      </w:r>
    </w:p>
    <w:p>
      <w:r>
        <w:t xml:space="preserve">A R ll on tarkoitettu odottamaan sään saapumista.</w:t>
      </w:r>
    </w:p>
    <w:p>
      <w:r>
        <w:rPr>
          <w:b/>
        </w:rPr>
        <w:t xml:space="preserve">Tulos</w:t>
      </w:r>
    </w:p>
    <w:p>
      <w:r>
        <w:t xml:space="preserve">Juna-asemalla odotetaan junan saapumista.</w:t>
      </w:r>
    </w:p>
    <w:p>
      <w:r>
        <w:rPr>
          <w:b/>
        </w:rPr>
        <w:t xml:space="preserve">Tulos</w:t>
      </w:r>
    </w:p>
    <w:p>
      <w:r>
        <w:t xml:space="preserve">Sym seremonia on odottamaan armeijan vahvistusta .</w:t>
      </w:r>
    </w:p>
    <w:p>
      <w:r>
        <w:rPr>
          <w:b/>
        </w:rPr>
        <w:t xml:space="preserve">Esimerkki 4.5477</w:t>
      </w:r>
    </w:p>
    <w:p>
      <w:r>
        <w:t xml:space="preserve">Tieto voidaan sisällyttää magneettisten varausten kuvioina .</w:t>
      </w:r>
    </w:p>
    <w:p>
      <w:r>
        <w:rPr>
          <w:b/>
        </w:rPr>
        <w:t xml:space="preserve">Tulos</w:t>
      </w:r>
    </w:p>
    <w:p>
      <w:r>
        <w:t xml:space="preserve">Tieto voidaan tallentaa magneettisten varausten johdannaisina.</w:t>
      </w:r>
    </w:p>
    <w:p>
      <w:r>
        <w:rPr>
          <w:b/>
        </w:rPr>
        <w:t xml:space="preserve">Tulos</w:t>
      </w:r>
    </w:p>
    <w:p>
      <w:r>
        <w:t xml:space="preserve">Tieto voidaan tallentaa magneettisten varausten kuvioina.</w:t>
      </w:r>
    </w:p>
    <w:p>
      <w:r>
        <w:rPr>
          <w:b/>
        </w:rPr>
        <w:t xml:space="preserve">Tulos</w:t>
      </w:r>
    </w:p>
    <w:p>
      <w:r>
        <w:t xml:space="preserve">Tietoa voidaan käyttää magneettisten varausten kuvioina .</w:t>
      </w:r>
    </w:p>
    <w:p>
      <w:r>
        <w:rPr>
          <w:b/>
        </w:rPr>
        <w:t xml:space="preserve">Tulos</w:t>
      </w:r>
    </w:p>
    <w:p>
      <w:r>
        <w:t xml:space="preserve">energiaa voidaan varastoida magneettisten varausten kuvioina .</w:t>
      </w:r>
    </w:p>
    <w:p>
      <w:r>
        <w:rPr>
          <w:b/>
        </w:rPr>
        <w:t xml:space="preserve">Esimerkki 4.5478</w:t>
      </w:r>
    </w:p>
    <w:p>
      <w:r>
        <w:t xml:space="preserve">Jos vaihdat kuulemaan TV:tä, sinun pitäisi kytkeä prosessori päälle .</w:t>
      </w:r>
    </w:p>
    <w:p>
      <w:r>
        <w:rPr>
          <w:b/>
        </w:rPr>
        <w:t xml:space="preserve">Tulos</w:t>
      </w:r>
    </w:p>
    <w:p>
      <w:r>
        <w:t xml:space="preserve">Jos haluatte kuulla musiikkia, teidän pitäisi kytkeä radio päälle.</w:t>
      </w:r>
    </w:p>
    <w:p>
      <w:r>
        <w:rPr>
          <w:b/>
        </w:rPr>
        <w:t xml:space="preserve">Tulos</w:t>
      </w:r>
    </w:p>
    <w:p>
      <w:r>
        <w:t xml:space="preserve">Jos haluatte arvata musiikkia, teidän pitäisi istua radiossa .</w:t>
      </w:r>
    </w:p>
    <w:p>
      <w:r>
        <w:rPr>
          <w:b/>
        </w:rPr>
        <w:t xml:space="preserve">Tulos</w:t>
      </w:r>
    </w:p>
    <w:p>
      <w:r>
        <w:t xml:space="preserve">Jos haluat rentouttavaa musiikkia, sinun kannattaa laittaa radio päälle.</w:t>
      </w:r>
    </w:p>
    <w:p>
      <w:r>
        <w:rPr>
          <w:b/>
        </w:rPr>
        <w:t xml:space="preserve">Tulos</w:t>
      </w:r>
    </w:p>
    <w:p>
      <w:r>
        <w:t xml:space="preserve">Jos haluat kuulla musiikkia, sinun pitäisi laittaa radio päälle.</w:t>
      </w:r>
    </w:p>
    <w:p>
      <w:r>
        <w:rPr>
          <w:b/>
        </w:rPr>
        <w:t xml:space="preserve">Esimerkki 4.5479</w:t>
      </w:r>
    </w:p>
    <w:p>
      <w:r>
        <w:t xml:space="preserve">Löydät todennäköisesti tikarin vieraan suusta .</w:t>
      </w:r>
    </w:p>
    <w:p>
      <w:r>
        <w:rPr>
          <w:b/>
        </w:rPr>
        <w:t xml:space="preserve">Tulos</w:t>
      </w:r>
    </w:p>
    <w:p>
      <w:r>
        <w:t xml:space="preserve">Olet todennäköisesti ristissä hiiri kissan suussa .</w:t>
      </w:r>
    </w:p>
    <w:p>
      <w:r>
        <w:rPr>
          <w:b/>
        </w:rPr>
        <w:t xml:space="preserve">Tulos</w:t>
      </w:r>
    </w:p>
    <w:p>
      <w:r>
        <w:t xml:space="preserve">Kissan suusta löytyy todennäköisesti hiiri.</w:t>
      </w:r>
    </w:p>
    <w:p>
      <w:r>
        <w:rPr>
          <w:b/>
        </w:rPr>
        <w:t xml:space="preserve">Tulos</w:t>
      </w:r>
    </w:p>
    <w:p>
      <w:r>
        <w:t xml:space="preserve">Liskon suusta löytyy todennäköisesti syöpä.</w:t>
      </w:r>
    </w:p>
    <w:p>
      <w:r>
        <w:rPr>
          <w:b/>
        </w:rPr>
        <w:t xml:space="preserve">Tulos</w:t>
      </w:r>
    </w:p>
    <w:p>
      <w:r>
        <w:t xml:space="preserve">Vaihdat todennäköisesti hiiren kissan suuhun .</w:t>
      </w:r>
    </w:p>
    <w:p>
      <w:r>
        <w:rPr>
          <w:b/>
        </w:rPr>
        <w:t xml:space="preserve">Esimerkki 4.5480</w:t>
      </w:r>
    </w:p>
    <w:p>
      <w:r>
        <w:t xml:space="preserve">Kun suosikkijohtosi kuluu loppuun, lopetat uuden ostamisen.</w:t>
      </w:r>
    </w:p>
    <w:p>
      <w:r>
        <w:rPr>
          <w:b/>
        </w:rPr>
        <w:t xml:space="preserve">Tulos</w:t>
      </w:r>
    </w:p>
    <w:p>
      <w:r>
        <w:t xml:space="preserve">Kun suosikkipaitasi kuluu loppuun, sinun on ostettava uusi.</w:t>
      </w:r>
    </w:p>
    <w:p>
      <w:r>
        <w:rPr>
          <w:b/>
        </w:rPr>
        <w:t xml:space="preserve">Tulos</w:t>
      </w:r>
    </w:p>
    <w:p>
      <w:r>
        <w:t xml:space="preserve">Kun lempipaita kuluu loppuun, sinun on ostettava uusi ase .</w:t>
      </w:r>
    </w:p>
    <w:p>
      <w:r>
        <w:rPr>
          <w:b/>
        </w:rPr>
        <w:t xml:space="preserve">Tulos</w:t>
      </w:r>
    </w:p>
    <w:p>
      <w:r>
        <w:t xml:space="preserve">Kun suosikkipaita kuluu loppuun, sinun on ostettava uudet kasvot .</w:t>
      </w:r>
    </w:p>
    <w:p>
      <w:r>
        <w:rPr>
          <w:b/>
        </w:rPr>
        <w:t xml:space="preserve">Tulos</w:t>
      </w:r>
    </w:p>
    <w:p>
      <w:r>
        <w:t xml:space="preserve">Kun lempipaita kuluu loppuun, sinun on ostettava uusi kangas .</w:t>
      </w:r>
    </w:p>
    <w:p>
      <w:r>
        <w:rPr>
          <w:b/>
        </w:rPr>
        <w:t xml:space="preserve">Esimerkki 4.5481</w:t>
      </w:r>
    </w:p>
    <w:p>
      <w:r>
        <w:t xml:space="preserve">Jos haluat analysoida taidetta, sinun pitäisi käyttää vasenta kättäsi.</w:t>
      </w:r>
    </w:p>
    <w:p>
      <w:r>
        <w:rPr>
          <w:b/>
        </w:rPr>
        <w:t xml:space="preserve">Tulos</w:t>
      </w:r>
    </w:p>
    <w:p>
      <w:r>
        <w:t xml:space="preserve">Jos haluat luoda silmukan, sinun pitäisi pyörittää vasenta bittiäsi .</w:t>
      </w:r>
    </w:p>
    <w:p>
      <w:r>
        <w:rPr>
          <w:b/>
        </w:rPr>
        <w:t xml:space="preserve">Tulos</w:t>
      </w:r>
    </w:p>
    <w:p>
      <w:r>
        <w:t xml:space="preserve">Jos haluat luoda taidetta, käytä vasenta aivopuoliskoasi.</w:t>
      </w:r>
    </w:p>
    <w:p>
      <w:r>
        <w:rPr>
          <w:b/>
        </w:rPr>
        <w:t xml:space="preserve">Tulos</w:t>
      </w:r>
    </w:p>
    <w:p>
      <w:r>
        <w:t xml:space="preserve">Jos haluatte oppia taidetta, käyttäkää vasenta puoliskoanne .</w:t>
      </w:r>
    </w:p>
    <w:p>
      <w:r>
        <w:rPr>
          <w:b/>
        </w:rPr>
        <w:t xml:space="preserve">Tulos</w:t>
      </w:r>
    </w:p>
    <w:p>
      <w:r>
        <w:t xml:space="preserve">Jos haluat luoda taidetta, käytä maagisia aivojasi .</w:t>
      </w:r>
    </w:p>
    <w:p>
      <w:r>
        <w:rPr>
          <w:b/>
        </w:rPr>
        <w:t xml:space="preserve">Esimerkki 4.5482</w:t>
      </w:r>
    </w:p>
    <w:p>
      <w:r>
        <w:t xml:space="preserve">Luultavasti ajattelet kirkkoa puutarhassa .</w:t>
      </w:r>
    </w:p>
    <w:p>
      <w:r>
        <w:rPr>
          <w:b/>
        </w:rPr>
        <w:t xml:space="preserve">Tulos</w:t>
      </w:r>
    </w:p>
    <w:p>
      <w:r>
        <w:t xml:space="preserve">Tunnistat todennäköisesti ystävän puutarhassa .</w:t>
      </w:r>
    </w:p>
    <w:p>
      <w:r>
        <w:rPr>
          <w:b/>
        </w:rPr>
        <w:t xml:space="preserve">Tulos</w:t>
      </w:r>
    </w:p>
    <w:p>
      <w:r>
        <w:t xml:space="preserve">Olet hölmö, kun tuotat portin kuvassa .</w:t>
      </w:r>
    </w:p>
    <w:p>
      <w:r>
        <w:rPr>
          <w:b/>
        </w:rPr>
        <w:t xml:space="preserve">Tulos</w:t>
      </w:r>
    </w:p>
    <w:p>
      <w:r>
        <w:t xml:space="preserve">Tunnistat todennäköisesti kauneuden puutarhassa .</w:t>
      </w:r>
    </w:p>
    <w:p>
      <w:r>
        <w:rPr>
          <w:b/>
        </w:rPr>
        <w:t xml:space="preserve">Tulos</w:t>
      </w:r>
    </w:p>
    <w:p>
      <w:r>
        <w:t xml:space="preserve">Puutarhassa on todennäköisesti portti.</w:t>
      </w:r>
    </w:p>
    <w:p>
      <w:r>
        <w:rPr>
          <w:b/>
        </w:rPr>
        <w:t xml:space="preserve">Esimerkki 4.5483</w:t>
      </w:r>
    </w:p>
    <w:p>
      <w:r>
        <w:t xml:space="preserve">Päivällisen syömisen vaikutuksesta olo on parempi .</w:t>
      </w:r>
    </w:p>
    <w:p>
      <w:r>
        <w:rPr>
          <w:b/>
        </w:rPr>
        <w:t xml:space="preserve">Tulos</w:t>
      </w:r>
    </w:p>
    <w:p>
      <w:r>
        <w:t xml:space="preserve">Illallisen syömisen vaikutus on, että kohtelet paremmin .</w:t>
      </w:r>
    </w:p>
    <w:p>
      <w:r>
        <w:rPr>
          <w:b/>
        </w:rPr>
        <w:t xml:space="preserve">Tulos</w:t>
      </w:r>
    </w:p>
    <w:p>
      <w:r>
        <w:t xml:space="preserve">Illallisen syömisen vaikutuksesta heität paremmin .</w:t>
      </w:r>
    </w:p>
    <w:p>
      <w:r>
        <w:rPr>
          <w:b/>
        </w:rPr>
        <w:t xml:space="preserve">Tulos</w:t>
      </w:r>
    </w:p>
    <w:p>
      <w:r>
        <w:t xml:space="preserve">Päivällisen syöminen vaikuttaa siihen, että olo on parempi.</w:t>
      </w:r>
    </w:p>
    <w:p>
      <w:r>
        <w:rPr>
          <w:b/>
        </w:rPr>
        <w:t xml:space="preserve">Tulos</w:t>
      </w:r>
    </w:p>
    <w:p>
      <w:r>
        <w:t xml:space="preserve">Vehnän syönnin hyöty on se, että olo on parempi .</w:t>
      </w:r>
    </w:p>
    <w:p>
      <w:r>
        <w:rPr>
          <w:b/>
        </w:rPr>
        <w:t xml:space="preserve">Esimerkki 4.5484</w:t>
      </w:r>
    </w:p>
    <w:p>
      <w:r>
        <w:t xml:space="preserve">Voit käyttää juotossauvaa ohjeiden antamiseen.</w:t>
      </w:r>
    </w:p>
    <w:p>
      <w:r>
        <w:rPr>
          <w:b/>
        </w:rPr>
        <w:t xml:space="preserve">Tulos</w:t>
      </w:r>
    </w:p>
    <w:p>
      <w:r>
        <w:t xml:space="preserve">Voit käyttää metallitankoa laserin johtamiseen.</w:t>
      </w:r>
    </w:p>
    <w:p>
      <w:r>
        <w:rPr>
          <w:b/>
        </w:rPr>
        <w:t xml:space="preserve">Tulos</w:t>
      </w:r>
    </w:p>
    <w:p>
      <w:r>
        <w:t xml:space="preserve">Voit rakentaa uudelleen metallitangon johtamaan sähköä .</w:t>
      </w:r>
    </w:p>
    <w:p>
      <w:r>
        <w:rPr>
          <w:b/>
        </w:rPr>
        <w:t xml:space="preserve">Tulos</w:t>
      </w:r>
    </w:p>
    <w:p>
      <w:r>
        <w:t xml:space="preserve">Voit käyttää metallitankoa sähkön johtamiseen.</w:t>
      </w:r>
    </w:p>
    <w:p>
      <w:r>
        <w:rPr>
          <w:b/>
        </w:rPr>
        <w:t xml:space="preserve">Tulos</w:t>
      </w:r>
    </w:p>
    <w:p>
      <w:r>
        <w:t xml:space="preserve">Voit käyttää metallitankoa kirjoittamiseen .</w:t>
      </w:r>
    </w:p>
    <w:p>
      <w:r>
        <w:rPr>
          <w:b/>
        </w:rPr>
        <w:t xml:space="preserve">Esimerkki 4.5485</w:t>
      </w:r>
    </w:p>
    <w:p>
      <w:r>
        <w:t xml:space="preserve">Penis supistuu, jos se poistetaan vedestä .</w:t>
      </w:r>
    </w:p>
    <w:p>
      <w:r>
        <w:rPr>
          <w:b/>
        </w:rPr>
        <w:t xml:space="preserve">Tulos</w:t>
      </w:r>
    </w:p>
    <w:p>
      <w:r>
        <w:t xml:space="preserve">Laatta takertuu, jos se poistetaan vedestä.</w:t>
      </w:r>
    </w:p>
    <w:p>
      <w:r>
        <w:rPr>
          <w:b/>
        </w:rPr>
        <w:t xml:space="preserve">Tulos</w:t>
      </w:r>
    </w:p>
    <w:p>
      <w:r>
        <w:t xml:space="preserve">Kala sinkoutuu, jos se poistetaan huoneesta .</w:t>
      </w:r>
    </w:p>
    <w:p>
      <w:r>
        <w:rPr>
          <w:b/>
        </w:rPr>
        <w:t xml:space="preserve">Tulos</w:t>
      </w:r>
    </w:p>
    <w:p>
      <w:r>
        <w:t xml:space="preserve">Kala kuolee, jos se poistetaan vedestä.</w:t>
      </w:r>
    </w:p>
    <w:p>
      <w:r>
        <w:rPr>
          <w:b/>
        </w:rPr>
        <w:t xml:space="preserve">Tulos</w:t>
      </w:r>
    </w:p>
    <w:p>
      <w:r>
        <w:t xml:space="preserve">Nainen kuolee, jos hänet poistetaan maailmankaikkeudesta .</w:t>
      </w:r>
    </w:p>
    <w:p>
      <w:r>
        <w:rPr>
          <w:b/>
        </w:rPr>
        <w:t xml:space="preserve">Esimerkki 4.5486</w:t>
      </w:r>
    </w:p>
    <w:p>
      <w:r>
        <w:t xml:space="preserve">Makuuhuoneessa voi olla portaita .</w:t>
      </w:r>
    </w:p>
    <w:p>
      <w:r>
        <w:rPr>
          <w:b/>
        </w:rPr>
        <w:t xml:space="preserve">Tulos</w:t>
      </w:r>
    </w:p>
    <w:p>
      <w:r>
        <w:t xml:space="preserve">Museossa voi olla portaita .</w:t>
      </w:r>
    </w:p>
    <w:p>
      <w:r>
        <w:rPr>
          <w:b/>
        </w:rPr>
        <w:t xml:space="preserve">Tulos</w:t>
      </w:r>
    </w:p>
    <w:p>
      <w:r>
        <w:t xml:space="preserve">Kuvassa voi olla portaita .</w:t>
      </w:r>
    </w:p>
    <w:p>
      <w:r>
        <w:rPr>
          <w:b/>
        </w:rPr>
        <w:t xml:space="preserve">Tulos</w:t>
      </w:r>
    </w:p>
    <w:p>
      <w:r>
        <w:t xml:space="preserve">Baarissa voi olla portaita.</w:t>
      </w:r>
    </w:p>
    <w:p>
      <w:r>
        <w:rPr>
          <w:b/>
        </w:rPr>
        <w:t xml:space="preserve">Tulos</w:t>
      </w:r>
    </w:p>
    <w:p>
      <w:r>
        <w:t xml:space="preserve">Luokassa voi olla portaita .</w:t>
      </w:r>
    </w:p>
    <w:p>
      <w:r>
        <w:rPr>
          <w:b/>
        </w:rPr>
        <w:t xml:space="preserve">Esimerkki 4.5487</w:t>
      </w:r>
    </w:p>
    <w:p>
      <w:r>
        <w:t xml:space="preserve">Ihmiset eivät pidä niistä jostain syystä .</w:t>
      </w:r>
    </w:p>
    <w:p>
      <w:r>
        <w:rPr>
          <w:b/>
        </w:rPr>
        <w:t xml:space="preserve">Tulos</w:t>
      </w:r>
    </w:p>
    <w:p>
      <w:r>
        <w:t xml:space="preserve">Ihmiset eivät jostain syystä ajattele niitä .</w:t>
      </w:r>
    </w:p>
    <w:p>
      <w:r>
        <w:rPr>
          <w:b/>
        </w:rPr>
        <w:t xml:space="preserve">Tulos</w:t>
      </w:r>
    </w:p>
    <w:p>
      <w:r>
        <w:t xml:space="preserve">Ihmiset eivät jostain syystä kopioi niitä .</w:t>
      </w:r>
    </w:p>
    <w:p>
      <w:r>
        <w:rPr>
          <w:b/>
        </w:rPr>
        <w:t xml:space="preserve">Tulos</w:t>
      </w:r>
    </w:p>
    <w:p>
      <w:r>
        <w:t xml:space="preserve">Ihmiset eivät jostain syystä pidä niistä.</w:t>
      </w:r>
    </w:p>
    <w:p>
      <w:r>
        <w:rPr>
          <w:b/>
        </w:rPr>
        <w:t xml:space="preserve">Tulos</w:t>
      </w:r>
    </w:p>
    <w:p>
      <w:r>
        <w:t xml:space="preserve">Ihmiset eivät jostain syystä seuraa niitä.</w:t>
      </w:r>
    </w:p>
    <w:p>
      <w:r>
        <w:rPr>
          <w:b/>
        </w:rPr>
        <w:t xml:space="preserve">Esimerkki 4.5488</w:t>
      </w:r>
    </w:p>
    <w:p>
      <w:r>
        <w:t xml:space="preserve">Voimakkaat tuulet ovat yksittäisiä jokien kanssa .</w:t>
      </w:r>
    </w:p>
    <w:p>
      <w:r>
        <w:rPr>
          <w:b/>
        </w:rPr>
        <w:t xml:space="preserve">Tulos</w:t>
      </w:r>
    </w:p>
    <w:p>
      <w:r>
        <w:t xml:space="preserve">Myrskyihin liittyy voimakkaita tuulia.</w:t>
      </w:r>
    </w:p>
    <w:p>
      <w:r>
        <w:rPr>
          <w:b/>
        </w:rPr>
        <w:t xml:space="preserve">Tulos</w:t>
      </w:r>
    </w:p>
    <w:p>
      <w:r>
        <w:t xml:space="preserve">Keskituulet saavat lisätypen .</w:t>
      </w:r>
    </w:p>
    <w:p>
      <w:r>
        <w:rPr>
          <w:b/>
        </w:rPr>
        <w:t xml:space="preserve">Tulos</w:t>
      </w:r>
    </w:p>
    <w:p>
      <w:r>
        <w:t xml:space="preserve">Vahvat tiet raivataan myrskyjen myötä .</w:t>
      </w:r>
    </w:p>
    <w:p>
      <w:r>
        <w:rPr>
          <w:b/>
        </w:rPr>
        <w:t xml:space="preserve">Tulos</w:t>
      </w:r>
    </w:p>
    <w:p>
      <w:r>
        <w:t xml:space="preserve">Voimakkaat tulipalot kohtaavat myrskyt .</w:t>
      </w:r>
    </w:p>
    <w:p>
      <w:r>
        <w:rPr>
          <w:b/>
        </w:rPr>
        <w:t xml:space="preserve">Esimerkki 4.5489</w:t>
      </w:r>
    </w:p>
    <w:p>
      <w:r>
        <w:t xml:space="preserve">Raskaana oleva nainen leikkasi kakun .</w:t>
      </w:r>
    </w:p>
    <w:p>
      <w:r>
        <w:rPr>
          <w:b/>
        </w:rPr>
        <w:t xml:space="preserve">Tulos</w:t>
      </w:r>
    </w:p>
    <w:p>
      <w:r>
        <w:t xml:space="preserve">Lempeä nainen leikkasi kirveen .</w:t>
      </w:r>
    </w:p>
    <w:p>
      <w:r>
        <w:rPr>
          <w:b/>
        </w:rPr>
        <w:t xml:space="preserve">Tulos</w:t>
      </w:r>
    </w:p>
    <w:p>
      <w:r>
        <w:t xml:space="preserve">Nuori nainen leikkasi kakun.</w:t>
      </w:r>
    </w:p>
    <w:p>
      <w:r>
        <w:rPr>
          <w:b/>
        </w:rPr>
        <w:t xml:space="preserve">Tulos</w:t>
      </w:r>
    </w:p>
    <w:p>
      <w:r>
        <w:t xml:space="preserve">Makea nainen leikkasi kakun .</w:t>
      </w:r>
    </w:p>
    <w:p>
      <w:r>
        <w:rPr>
          <w:b/>
        </w:rPr>
        <w:t xml:space="preserve">Tulos</w:t>
      </w:r>
    </w:p>
    <w:p>
      <w:r>
        <w:t xml:space="preserve">Iso nainen leikkasi elokuvan .</w:t>
      </w:r>
    </w:p>
    <w:p>
      <w:r>
        <w:rPr>
          <w:b/>
        </w:rPr>
        <w:t xml:space="preserve">Esimerkki 4.5490</w:t>
      </w:r>
    </w:p>
    <w:p>
      <w:r>
        <w:t xml:space="preserve">Vaihtaisit puhelinkoppia, koska haluat soittaa numeroon myöhemmin .</w:t>
      </w:r>
    </w:p>
    <w:p>
      <w:r>
        <w:rPr>
          <w:b/>
        </w:rPr>
        <w:t xml:space="preserve">Tulos</w:t>
      </w:r>
    </w:p>
    <w:p>
      <w:r>
        <w:t xml:space="preserve">Muistaisit puhelinnumeron, koska haluat toistaa rutiinin myöhemmin .</w:t>
      </w:r>
    </w:p>
    <w:p>
      <w:r>
        <w:rPr>
          <w:b/>
        </w:rPr>
        <w:t xml:space="preserve">Tulos</w:t>
      </w:r>
    </w:p>
    <w:p>
      <w:r>
        <w:t xml:space="preserve">Muistaisit puhelinnumeron, koska haluat tarjota menettelyä myöhemmin .</w:t>
      </w:r>
    </w:p>
    <w:p>
      <w:r>
        <w:rPr>
          <w:b/>
        </w:rPr>
        <w:t xml:space="preserve">Tulos</w:t>
      </w:r>
    </w:p>
    <w:p>
      <w:r>
        <w:t xml:space="preserve">Lainaat puhelimen sim-kortin, koska haluat soittaa numeroon myöhemmin .</w:t>
      </w:r>
    </w:p>
    <w:p>
      <w:r>
        <w:rPr>
          <w:b/>
        </w:rPr>
        <w:t xml:space="preserve">Tulos</w:t>
      </w:r>
    </w:p>
    <w:p>
      <w:r>
        <w:t xml:space="preserve">Muistat puhelinnumeron, koska haluat soittaa numeroon myöhemmin.</w:t>
      </w:r>
    </w:p>
    <w:p>
      <w:r>
        <w:rPr>
          <w:b/>
        </w:rPr>
        <w:t xml:space="preserve">Esimerkki 4.5491</w:t>
      </w:r>
    </w:p>
    <w:p>
      <w:r>
        <w:t xml:space="preserve">Jotkut pikkukaupungit ovat suklaatehtaiden rakentamia ja johtamia .</w:t>
      </w:r>
    </w:p>
    <w:p>
      <w:r>
        <w:rPr>
          <w:b/>
        </w:rPr>
        <w:t xml:space="preserve">Tulos</w:t>
      </w:r>
    </w:p>
    <w:p>
      <w:r>
        <w:t xml:space="preserve">Jotkin pikkukaupungit ovat tekstiilitehtaiden rakentamia ja tukemia .</w:t>
      </w:r>
    </w:p>
    <w:p>
      <w:r>
        <w:rPr>
          <w:b/>
        </w:rPr>
        <w:t xml:space="preserve">Tulos</w:t>
      </w:r>
    </w:p>
    <w:p>
      <w:r>
        <w:t xml:space="preserve">Joitakin pieniä reittejä on säilytetty ja niitä liikennöivät tekstiilialukset .</w:t>
      </w:r>
    </w:p>
    <w:p>
      <w:r>
        <w:rPr>
          <w:b/>
        </w:rPr>
        <w:t xml:space="preserve">Tulos</w:t>
      </w:r>
    </w:p>
    <w:p>
      <w:r>
        <w:t xml:space="preserve">Jotkin pikkukaupungit on rakennettu ja niitä pyörittävät tekstiilitehtaat.</w:t>
      </w:r>
    </w:p>
    <w:p>
      <w:r>
        <w:rPr>
          <w:b/>
        </w:rPr>
        <w:t xml:space="preserve">Tulos</w:t>
      </w:r>
    </w:p>
    <w:p>
      <w:r>
        <w:t xml:space="preserve">Joitakin pieniä aloitteita ovat yrittäneet ja toteuttaneet tekstiilialan tekijät .</w:t>
      </w:r>
    </w:p>
    <w:p>
      <w:r>
        <w:rPr>
          <w:b/>
        </w:rPr>
        <w:t xml:space="preserve">Esimerkki 4.5492</w:t>
      </w:r>
    </w:p>
    <w:p>
      <w:r>
        <w:t xml:space="preserve">Storessa voi olla minikeittiö .</w:t>
      </w:r>
    </w:p>
    <w:p>
      <w:r>
        <w:rPr>
          <w:b/>
        </w:rPr>
        <w:t xml:space="preserve">Tulos</w:t>
      </w:r>
    </w:p>
    <w:p>
      <w:r>
        <w:t xml:space="preserve">Huoneistossa pitäisi olla keittokomero .</w:t>
      </w:r>
    </w:p>
    <w:p>
      <w:r>
        <w:rPr>
          <w:b/>
        </w:rPr>
        <w:t xml:space="preserve">Tulos</w:t>
      </w:r>
    </w:p>
    <w:p>
      <w:r>
        <w:t xml:space="preserve">Huoneistossa voi olla minikeittiö.</w:t>
      </w:r>
    </w:p>
    <w:p>
      <w:r>
        <w:rPr>
          <w:b/>
        </w:rPr>
        <w:t xml:space="preserve">Tulos</w:t>
      </w:r>
    </w:p>
    <w:p>
      <w:r>
        <w:t xml:space="preserve">Organisaatiossa voi olla keittokomero .</w:t>
      </w:r>
    </w:p>
    <w:p>
      <w:r>
        <w:rPr>
          <w:b/>
        </w:rPr>
        <w:t xml:space="preserve">Tulos</w:t>
      </w:r>
    </w:p>
    <w:p>
      <w:r>
        <w:t xml:space="preserve">Huoneistossa voi olla minikeittiö .</w:t>
      </w:r>
    </w:p>
    <w:p>
      <w:r>
        <w:rPr>
          <w:b/>
        </w:rPr>
        <w:t xml:space="preserve">Esimerkki 4.5493</w:t>
      </w:r>
    </w:p>
    <w:p>
      <w:r>
        <w:t xml:space="preserve">Jos vuorotellen siipi tuolilla niin sinun pitäisi ylläpitää turvetta .</w:t>
      </w:r>
    </w:p>
    <w:p>
      <w:r>
        <w:rPr>
          <w:b/>
        </w:rPr>
        <w:t xml:space="preserve">Tulos</w:t>
      </w:r>
    </w:p>
    <w:p>
      <w:r>
        <w:t xml:space="preserve">Jos asetat painaa tuolilla niin sinun pitäisi säilyttää profiili .</w:t>
      </w:r>
    </w:p>
    <w:p>
      <w:r>
        <w:rPr>
          <w:b/>
        </w:rPr>
        <w:t xml:space="preserve">Tulos</w:t>
      </w:r>
    </w:p>
    <w:p>
      <w:r>
        <w:t xml:space="preserve">Jos haluat istua tuolilla, sinun on säilytettävä oikea .</w:t>
      </w:r>
    </w:p>
    <w:p>
      <w:r>
        <w:rPr>
          <w:b/>
        </w:rPr>
        <w:t xml:space="preserve">Tulos</w:t>
      </w:r>
    </w:p>
    <w:p>
      <w:r>
        <w:t xml:space="preserve">Jos uhkaa pudota tuolille, niin kannattaa säilyttää tasapaino .</w:t>
      </w:r>
    </w:p>
    <w:p>
      <w:r>
        <w:rPr>
          <w:b/>
        </w:rPr>
        <w:t xml:space="preserve">Tulos</w:t>
      </w:r>
    </w:p>
    <w:p>
      <w:r>
        <w:t xml:space="preserve">Jos haluat istua tuolilla, sinun on säilytettävä tasapainosi.</w:t>
      </w:r>
    </w:p>
    <w:p>
      <w:r>
        <w:rPr>
          <w:b/>
        </w:rPr>
        <w:t xml:space="preserve">Esimerkki 4.5494</w:t>
      </w:r>
    </w:p>
    <w:p>
      <w:r>
        <w:t xml:space="preserve">Löydät todennäköisesti käärmeen unirintaliiveistäsi .</w:t>
      </w:r>
    </w:p>
    <w:p>
      <w:r>
        <w:rPr>
          <w:b/>
        </w:rPr>
        <w:t xml:space="preserve">Tulos</w:t>
      </w:r>
    </w:p>
    <w:p>
      <w:r>
        <w:t xml:space="preserve">Löydät todennäköisesti käärmeen makuupussistasi.</w:t>
      </w:r>
    </w:p>
    <w:p>
      <w:r>
        <w:rPr>
          <w:b/>
        </w:rPr>
        <w:t xml:space="preserve">Tulos</w:t>
      </w:r>
    </w:p>
    <w:p>
      <w:r>
        <w:t xml:space="preserve">Syöt todennäköisesti omaisuuden kalastuskassissasi .</w:t>
      </w:r>
    </w:p>
    <w:p>
      <w:r>
        <w:rPr>
          <w:b/>
        </w:rPr>
        <w:t xml:space="preserve">Tulos</w:t>
      </w:r>
    </w:p>
    <w:p>
      <w:r>
        <w:t xml:space="preserve">Löydät todennäköisesti käärmeen makuupussistasi .</w:t>
      </w:r>
    </w:p>
    <w:p>
      <w:r>
        <w:rPr>
          <w:b/>
        </w:rPr>
        <w:t xml:space="preserve">Tulos</w:t>
      </w:r>
    </w:p>
    <w:p>
      <w:r>
        <w:t xml:space="preserve">Olet todennäköisesti vaihtaa kausi nukkua ennätys .</w:t>
      </w:r>
    </w:p>
    <w:p>
      <w:r>
        <w:rPr>
          <w:b/>
        </w:rPr>
        <w:t xml:space="preserve">Esimerkki 4.5495</w:t>
      </w:r>
    </w:p>
    <w:p>
      <w:r>
        <w:t xml:space="preserve">Sietäisit työtä, koska haluat tehdä rahaa .</w:t>
      </w:r>
    </w:p>
    <w:p>
      <w:r>
        <w:rPr>
          <w:b/>
        </w:rPr>
        <w:t xml:space="preserve">Tulos</w:t>
      </w:r>
    </w:p>
    <w:p>
      <w:r>
        <w:t xml:space="preserve">Aloittaisit työt, koska haluat ansaita rahaa.</w:t>
      </w:r>
    </w:p>
    <w:p>
      <w:r>
        <w:rPr>
          <w:b/>
        </w:rPr>
        <w:t xml:space="preserve">Tulos</w:t>
      </w:r>
    </w:p>
    <w:p>
      <w:r>
        <w:t xml:space="preserve">Kuolisit töihin, koska haluat tehdä rahaa .</w:t>
      </w:r>
    </w:p>
    <w:p>
      <w:r>
        <w:rPr>
          <w:b/>
        </w:rPr>
        <w:t xml:space="preserve">Tulos</w:t>
      </w:r>
    </w:p>
    <w:p>
      <w:r>
        <w:t xml:space="preserve">Aloittaisit työt, koska satutit rahaa .</w:t>
      </w:r>
    </w:p>
    <w:p>
      <w:r>
        <w:rPr>
          <w:b/>
        </w:rPr>
        <w:t xml:space="preserve">Tulos</w:t>
      </w:r>
    </w:p>
    <w:p>
      <w:r>
        <w:t xml:space="preserve">Odottaisit työtä, koska haluat tehdä rahaa .</w:t>
      </w:r>
    </w:p>
    <w:p>
      <w:r>
        <w:rPr>
          <w:b/>
        </w:rPr>
        <w:t xml:space="preserve">Esimerkki 4.5496</w:t>
      </w:r>
    </w:p>
    <w:p>
      <w:r>
        <w:t xml:space="preserve">Olisit joutunut onnettomuuteen, koska toinen seinä osui tavaroihisi .</w:t>
      </w:r>
    </w:p>
    <w:p>
      <w:r>
        <w:rPr>
          <w:b/>
        </w:rPr>
        <w:t xml:space="preserve">Tulos</w:t>
      </w:r>
    </w:p>
    <w:p>
      <w:r>
        <w:t xml:space="preserve">Olisit osallisena onnettomuudessa, koska toinen seinä osui asuntoosi.</w:t>
      </w:r>
    </w:p>
    <w:p>
      <w:r>
        <w:rPr>
          <w:b/>
        </w:rPr>
        <w:t xml:space="preserve">Tulos</w:t>
      </w:r>
    </w:p>
    <w:p>
      <w:r>
        <w:t xml:space="preserve">Olisit joutunut onnettomuuteen, koska toinen auto törmäsi autoosi.</w:t>
      </w:r>
    </w:p>
    <w:p>
      <w:r>
        <w:rPr>
          <w:b/>
        </w:rPr>
        <w:t xml:space="preserve">Tulos</w:t>
      </w:r>
    </w:p>
    <w:p>
      <w:r>
        <w:t xml:space="preserve">Olisit mukana illalla, koska toinen tornado osui autoosi .</w:t>
      </w:r>
    </w:p>
    <w:p>
      <w:r>
        <w:rPr>
          <w:b/>
        </w:rPr>
        <w:t xml:space="preserve">Tulos</w:t>
      </w:r>
    </w:p>
    <w:p>
      <w:r>
        <w:t xml:space="preserve">Olisit joutunut onnettomuuteen, koska toinen auto kiihdytti autoasi.</w:t>
      </w:r>
    </w:p>
    <w:p>
      <w:r>
        <w:rPr>
          <w:b/>
        </w:rPr>
        <w:t xml:space="preserve">Esimerkki 4.5497</w:t>
      </w:r>
    </w:p>
    <w:p>
      <w:r>
        <w:t xml:space="preserve">Joskus voi kolaroida ystävien kanssa .</w:t>
      </w:r>
    </w:p>
    <w:p>
      <w:r>
        <w:rPr>
          <w:b/>
        </w:rPr>
        <w:t xml:space="preserve">Tulos</w:t>
      </w:r>
    </w:p>
    <w:p>
      <w:r>
        <w:t xml:space="preserve">Joskus voit nähdä unta ystävien kanssa .</w:t>
      </w:r>
    </w:p>
    <w:p>
      <w:r>
        <w:rPr>
          <w:b/>
        </w:rPr>
        <w:t xml:space="preserve">Tulos</w:t>
      </w:r>
    </w:p>
    <w:p>
      <w:r>
        <w:t xml:space="preserve">Joskus voi olla katastrofi ystävien kanssa .</w:t>
      </w:r>
    </w:p>
    <w:p>
      <w:r>
        <w:rPr>
          <w:b/>
        </w:rPr>
        <w:t xml:space="preserve">Tulos</w:t>
      </w:r>
    </w:p>
    <w:p>
      <w:r>
        <w:t xml:space="preserve">Joskus voi olla perhe ystävien kanssa .</w:t>
      </w:r>
    </w:p>
    <w:p>
      <w:r>
        <w:rPr>
          <w:b/>
        </w:rPr>
        <w:t xml:space="preserve">Tulos</w:t>
      </w:r>
    </w:p>
    <w:p>
      <w:r>
        <w:t xml:space="preserve">Joskus voit mennä illalliselle ystävien kanssa.</w:t>
      </w:r>
    </w:p>
    <w:p>
      <w:r>
        <w:rPr>
          <w:b/>
        </w:rPr>
        <w:t xml:space="preserve">Esimerkki 4.5498</w:t>
      </w:r>
    </w:p>
    <w:p>
      <w:r>
        <w:t xml:space="preserve">Suojaa käytetään suojaamaan päätä räjähdykseltä .</w:t>
      </w:r>
    </w:p>
    <w:p>
      <w:r>
        <w:rPr>
          <w:b/>
        </w:rPr>
        <w:t xml:space="preserve">Tulos</w:t>
      </w:r>
    </w:p>
    <w:p>
      <w:r>
        <w:t xml:space="preserve">Seulaa käytetään suojaamaan päätä tunkeutumiselta .</w:t>
      </w:r>
    </w:p>
    <w:p>
      <w:r>
        <w:rPr>
          <w:b/>
        </w:rPr>
        <w:t xml:space="preserve">Tulos</w:t>
      </w:r>
    </w:p>
    <w:p>
      <w:r>
        <w:t xml:space="preserve">Hattua käytetään suojaamaan päätä sateelta.</w:t>
      </w:r>
    </w:p>
    <w:p>
      <w:r>
        <w:rPr>
          <w:b/>
        </w:rPr>
        <w:t xml:space="preserve">Tulos</w:t>
      </w:r>
    </w:p>
    <w:p>
      <w:r>
        <w:t xml:space="preserve">Taskulamppua käytetään suojaamaan päätä stressiltä .</w:t>
      </w:r>
    </w:p>
    <w:p>
      <w:r>
        <w:rPr>
          <w:b/>
        </w:rPr>
        <w:t xml:space="preserve">Tulos</w:t>
      </w:r>
    </w:p>
    <w:p>
      <w:r>
        <w:t xml:space="preserve">Hattua pidetään, jotta pää ei pääse sateeseen.</w:t>
      </w:r>
    </w:p>
    <w:p>
      <w:r>
        <w:rPr>
          <w:b/>
        </w:rPr>
        <w:t xml:space="preserve">Esimerkki 4.5499</w:t>
      </w:r>
    </w:p>
    <w:p>
      <w:r>
        <w:t xml:space="preserve">Voit löytää kaukosäätimen, jossa on wc, jossa voit vapauttaa itsesi ruumiillisista jätteistä .</w:t>
      </w:r>
    </w:p>
    <w:p>
      <w:r>
        <w:rPr>
          <w:b/>
        </w:rPr>
        <w:t xml:space="preserve">Tulos</w:t>
      </w:r>
    </w:p>
    <w:p>
      <w:r>
        <w:t xml:space="preserve">Voit vaihtaa vyön vessaan, jotta voit vapauttaa itsesi ruumiillisista jätteistä .</w:t>
      </w:r>
    </w:p>
    <w:p>
      <w:r>
        <w:rPr>
          <w:b/>
        </w:rPr>
        <w:t xml:space="preserve">Tulos</w:t>
      </w:r>
    </w:p>
    <w:p>
      <w:r>
        <w:t xml:space="preserve">Voit löytää emätin wc:n kanssa helpottaaksesi itseäsi ruumiillisesta elimestä .</w:t>
      </w:r>
    </w:p>
    <w:p>
      <w:r>
        <w:rPr>
          <w:b/>
        </w:rPr>
        <w:t xml:space="preserve">Tulos</w:t>
      </w:r>
    </w:p>
    <w:p>
      <w:r>
        <w:t xml:space="preserve">Voit käyttää WC:n sisältävää kylpyhuonetta ruumiillisten jätteiden poistamiseen.</w:t>
      </w:r>
    </w:p>
    <w:p>
      <w:r>
        <w:rPr>
          <w:b/>
        </w:rPr>
        <w:t xml:space="preserve">Tulos</w:t>
      </w:r>
    </w:p>
    <w:p>
      <w:r>
        <w:t xml:space="preserve">Voit käyttää vessaa, jossa on wc, helpottaaksesi itsesi kehonhallintaa .</w:t>
      </w:r>
    </w:p>
    <w:p>
      <w:r>
        <w:rPr>
          <w:b/>
        </w:rPr>
        <w:t xml:space="preserve">Esimerkki 4.5500</w:t>
      </w:r>
    </w:p>
    <w:p>
      <w:r>
        <w:t xml:space="preserve">Jos haluat synnyttää sängyssä, sinun pitäisi hiljentää herätyskello .</w:t>
      </w:r>
    </w:p>
    <w:p>
      <w:r>
        <w:rPr>
          <w:b/>
        </w:rPr>
        <w:t xml:space="preserve">Tulos</w:t>
      </w:r>
    </w:p>
    <w:p>
      <w:r>
        <w:t xml:space="preserve">Jos haluat uskoa sänkyyn, sinun pitäisi hiljentää herätyskello .</w:t>
      </w:r>
    </w:p>
    <w:p>
      <w:r>
        <w:rPr>
          <w:b/>
        </w:rPr>
        <w:t xml:space="preserve">Tulos</w:t>
      </w:r>
    </w:p>
    <w:p>
      <w:r>
        <w:t xml:space="preserve">Jos haluat pysyä sängyssä, sinun pitäisi hiljentää herätyskello.</w:t>
      </w:r>
    </w:p>
    <w:p>
      <w:r>
        <w:rPr>
          <w:b/>
        </w:rPr>
        <w:t xml:space="preserve">Tulos</w:t>
      </w:r>
    </w:p>
    <w:p>
      <w:r>
        <w:t xml:space="preserve">Jos haluat viivytellä sängyssä, sinun pitäisi hiljentää herätyskello .</w:t>
      </w:r>
    </w:p>
    <w:p>
      <w:r>
        <w:rPr>
          <w:b/>
        </w:rPr>
        <w:t xml:space="preserve">Tulos</w:t>
      </w:r>
    </w:p>
    <w:p>
      <w:r>
        <w:t xml:space="preserve">Jos haluat kohdata sängyssä niin sinun pitäisi räjäyttää herätyskello .</w:t>
      </w:r>
    </w:p>
    <w:p>
      <w:r>
        <w:rPr>
          <w:b/>
        </w:rPr>
        <w:t xml:space="preserve">Esimerkki 4.5501</w:t>
      </w:r>
    </w:p>
    <w:p>
      <w:r>
        <w:t xml:space="preserve">Aurinko pitää elämää maan päällä mahdollisena .</w:t>
      </w:r>
    </w:p>
    <w:p>
      <w:r>
        <w:rPr>
          <w:b/>
        </w:rPr>
        <w:t xml:space="preserve">Tulos</w:t>
      </w:r>
    </w:p>
    <w:p>
      <w:r>
        <w:t xml:space="preserve">Ympyrä mahdollistaa elämän maan päällä .</w:t>
      </w:r>
    </w:p>
    <w:p>
      <w:r>
        <w:rPr>
          <w:b/>
        </w:rPr>
        <w:t xml:space="preserve">Tulos</w:t>
      </w:r>
    </w:p>
    <w:p>
      <w:r>
        <w:t xml:space="preserve">Aurinko mahdollistaa elämän maapallolla.</w:t>
      </w:r>
    </w:p>
    <w:p>
      <w:r>
        <w:rPr>
          <w:b/>
        </w:rPr>
        <w:t xml:space="preserve">Tulos</w:t>
      </w:r>
    </w:p>
    <w:p>
      <w:r>
        <w:t xml:space="preserve">Kädenpuristus mahdollistaa elämän maan päällä .</w:t>
      </w:r>
    </w:p>
    <w:p>
      <w:r>
        <w:rPr>
          <w:b/>
        </w:rPr>
        <w:t xml:space="preserve">Tulos</w:t>
      </w:r>
    </w:p>
    <w:p>
      <w:r>
        <w:t xml:space="preserve">Aurinko laajentaa elämää maan päällä mahdollista .</w:t>
      </w:r>
    </w:p>
    <w:p>
      <w:r>
        <w:rPr>
          <w:b/>
        </w:rPr>
        <w:t xml:space="preserve">Esimerkki 4.5502</w:t>
      </w:r>
    </w:p>
    <w:p>
      <w:r>
        <w:t xml:space="preserve">Ei ole kiistatonta lakia, että Wash suihku pestään nyt .</w:t>
      </w:r>
    </w:p>
    <w:p>
      <w:r>
        <w:rPr>
          <w:b/>
        </w:rPr>
        <w:t xml:space="preserve">Tulos</w:t>
      </w:r>
    </w:p>
    <w:p>
      <w:r>
        <w:t xml:space="preserve">On kiistatonta, että maahanmuuton taikaa tapahtuu nyt.</w:t>
      </w:r>
    </w:p>
    <w:p>
      <w:r>
        <w:rPr>
          <w:b/>
        </w:rPr>
        <w:t xml:space="preserve">Tulos</w:t>
      </w:r>
    </w:p>
    <w:p>
      <w:r>
        <w:t xml:space="preserve">Ei ole mitään mainosta sille, että paavi Iisak itkee nyt .</w:t>
      </w:r>
    </w:p>
    <w:p>
      <w:r>
        <w:rPr>
          <w:b/>
        </w:rPr>
        <w:t xml:space="preserve">Tulos</w:t>
      </w:r>
    </w:p>
    <w:p>
      <w:r>
        <w:t xml:space="preserve">On kiistatonta, että ilmastonmuutos tapahtuu nyt.</w:t>
      </w:r>
    </w:p>
    <w:p>
      <w:r>
        <w:rPr>
          <w:b/>
        </w:rPr>
        <w:t xml:space="preserve">Tulos</w:t>
      </w:r>
    </w:p>
    <w:p>
      <w:r>
        <w:t xml:space="preserve">Ei ole mitään keinoa vahvistaa sitä tosiasiaa, että hallituksen vakoilu tapahtuu nyt .</w:t>
      </w:r>
    </w:p>
    <w:p>
      <w:r>
        <w:rPr>
          <w:b/>
        </w:rPr>
        <w:t xml:space="preserve">Esimerkki 4.5503</w:t>
      </w:r>
    </w:p>
    <w:p>
      <w:r>
        <w:t xml:space="preserve">Voit käyttää suuren marginaalin elintarvikkeiden ostamiseen .</w:t>
      </w:r>
    </w:p>
    <w:p>
      <w:r>
        <w:rPr>
          <w:b/>
        </w:rPr>
        <w:t xml:space="preserve">Tulos</w:t>
      </w:r>
    </w:p>
    <w:p>
      <w:r>
        <w:t xml:space="preserve">Voit käyttää suurta paikkaa elintarvikkeiden ostamiseen .</w:t>
      </w:r>
    </w:p>
    <w:p>
      <w:r>
        <w:rPr>
          <w:b/>
        </w:rPr>
        <w:t xml:space="preserve">Tulos</w:t>
      </w:r>
    </w:p>
    <w:p>
      <w:r>
        <w:t xml:space="preserve">Voit ohittaa suuren supermarketin saadaksesi e .</w:t>
      </w:r>
    </w:p>
    <w:p>
      <w:r>
        <w:rPr>
          <w:b/>
        </w:rPr>
        <w:t xml:space="preserve">Tulos</w:t>
      </w:r>
    </w:p>
    <w:p>
      <w:r>
        <w:t xml:space="preserve">Voit käyttää suurta perävaunua elintarvikkeiden ostamiseen.</w:t>
      </w:r>
    </w:p>
    <w:p>
      <w:r>
        <w:rPr>
          <w:b/>
        </w:rPr>
        <w:t xml:space="preserve">Tulos</w:t>
      </w:r>
    </w:p>
    <w:p>
      <w:r>
        <w:t xml:space="preserve">Voit tehdä ruokaostoksia suuressa supermarketissa.</w:t>
      </w:r>
    </w:p>
    <w:p>
      <w:r>
        <w:rPr>
          <w:b/>
        </w:rPr>
        <w:t xml:space="preserve">Esimerkki 4.5504</w:t>
      </w:r>
    </w:p>
    <w:p>
      <w:r>
        <w:t xml:space="preserve">Osa ruoan mausta todella haistetaan paidassa .</w:t>
      </w:r>
    </w:p>
    <w:p>
      <w:r>
        <w:rPr>
          <w:b/>
        </w:rPr>
        <w:t xml:space="preserve">Tulos</w:t>
      </w:r>
    </w:p>
    <w:p>
      <w:r>
        <w:t xml:space="preserve">Osa ruoan mausta haistetaan nenässä.</w:t>
      </w:r>
    </w:p>
    <w:p>
      <w:r>
        <w:rPr>
          <w:b/>
        </w:rPr>
        <w:t xml:space="preserve">Tulos</w:t>
      </w:r>
    </w:p>
    <w:p>
      <w:r>
        <w:t xml:space="preserve">Osa nesteen mausta todella haistetaan nenässäsi .</w:t>
      </w:r>
    </w:p>
    <w:p>
      <w:r>
        <w:rPr>
          <w:b/>
        </w:rPr>
        <w:t xml:space="preserve">Tulos</w:t>
      </w:r>
    </w:p>
    <w:p>
      <w:r>
        <w:t xml:space="preserve">Osa ruuan mausta on itse asiassa haistettavissa muistissa .</w:t>
      </w:r>
    </w:p>
    <w:p>
      <w:r>
        <w:rPr>
          <w:b/>
        </w:rPr>
        <w:t xml:space="preserve">Tulos</w:t>
      </w:r>
    </w:p>
    <w:p>
      <w:r>
        <w:t xml:space="preserve">Osa ruoan mausta todella haistetaan sängyssäsi .</w:t>
      </w:r>
    </w:p>
    <w:p>
      <w:r>
        <w:rPr>
          <w:b/>
        </w:rPr>
        <w:t xml:space="preserve">Esimerkki 4.5505</w:t>
      </w:r>
    </w:p>
    <w:p>
      <w:r>
        <w:t xml:space="preserve">Autolla ajamisen vaikutus liikkuu.</w:t>
      </w:r>
    </w:p>
    <w:p>
      <w:r>
        <w:rPr>
          <w:b/>
        </w:rPr>
        <w:t xml:space="preserve">Tulos</w:t>
      </w:r>
    </w:p>
    <w:p>
      <w:r>
        <w:t xml:space="preserve">Aluksen ohjaaminen liikkuu .</w:t>
      </w:r>
    </w:p>
    <w:p>
      <w:r>
        <w:rPr>
          <w:b/>
        </w:rPr>
        <w:t xml:space="preserve">Tulos</w:t>
      </w:r>
    </w:p>
    <w:p>
      <w:r>
        <w:t xml:space="preserve">Vaikutus tykkää auto liikkuu .</w:t>
      </w:r>
    </w:p>
    <w:p>
      <w:r>
        <w:rPr>
          <w:b/>
        </w:rPr>
        <w:t xml:space="preserve">Tulos</w:t>
      </w:r>
    </w:p>
    <w:p>
      <w:r>
        <w:t xml:space="preserve">Varoituksen tunne, että auto liikkuu .</w:t>
      </w:r>
    </w:p>
    <w:p>
      <w:r>
        <w:rPr>
          <w:b/>
        </w:rPr>
        <w:t xml:space="preserve">Tulos</w:t>
      </w:r>
    </w:p>
    <w:p>
      <w:r>
        <w:t xml:space="preserve">Se vastaa sitä, että oppii, että kyynärvarsi liikkuu .</w:t>
      </w:r>
    </w:p>
    <w:p>
      <w:r>
        <w:rPr>
          <w:b/>
        </w:rPr>
        <w:t xml:space="preserve">Esimerkki 4.5506</w:t>
      </w:r>
    </w:p>
    <w:p>
      <w:r>
        <w:t xml:space="preserve">Voit todennäköisesti voittaa kilpailunjohtajan tankissa .</w:t>
      </w:r>
    </w:p>
    <w:p>
      <w:r>
        <w:rPr>
          <w:b/>
        </w:rPr>
        <w:t xml:space="preserve">Tulos</w:t>
      </w:r>
    </w:p>
    <w:p>
      <w:r>
        <w:t xml:space="preserve">Olet todennäköisesti johtava P fe in a z .</w:t>
      </w:r>
    </w:p>
    <w:p>
      <w:r>
        <w:rPr>
          <w:b/>
        </w:rPr>
        <w:t xml:space="preserve">Tulos</w:t>
      </w:r>
    </w:p>
    <w:p>
      <w:r>
        <w:t xml:space="preserve">Käytät todennäköisesti CS-kaivosmiehen tankissa .</w:t>
      </w:r>
    </w:p>
    <w:p>
      <w:r>
        <w:rPr>
          <w:b/>
        </w:rPr>
        <w:t xml:space="preserve">Tulos</w:t>
      </w:r>
    </w:p>
    <w:p>
      <w:r>
        <w:t xml:space="preserve">Panssarivaunusta löytyy todennäköisesti konekivääri.</w:t>
      </w:r>
    </w:p>
    <w:p>
      <w:r>
        <w:rPr>
          <w:b/>
        </w:rPr>
        <w:t xml:space="preserve">Tulos</w:t>
      </w:r>
    </w:p>
    <w:p>
      <w:r>
        <w:t xml:space="preserve">Olet todennäköisesti polttoaineen sp alo säiliössä .</w:t>
      </w:r>
    </w:p>
    <w:p>
      <w:r>
        <w:rPr>
          <w:b/>
        </w:rPr>
        <w:t xml:space="preserve">Esimerkki 4.5507</w:t>
      </w:r>
    </w:p>
    <w:p>
      <w:r>
        <w:t xml:space="preserve">Nukkuminen tarkoittaa sitä, että olemme aivoissa, joita kutsumme uneksi .</w:t>
      </w:r>
    </w:p>
    <w:p>
      <w:r>
        <w:rPr>
          <w:b/>
        </w:rPr>
        <w:t xml:space="preserve">Tulos</w:t>
      </w:r>
    </w:p>
    <w:p>
      <w:r>
        <w:t xml:space="preserve">Kuolemattomuus tarkoittaa sitä, että ihminen on tilassa, jota kutsumme uneksi.</w:t>
      </w:r>
    </w:p>
    <w:p>
      <w:r>
        <w:rPr>
          <w:b/>
        </w:rPr>
        <w:t xml:space="preserve">Tulos</w:t>
      </w:r>
    </w:p>
    <w:p>
      <w:r>
        <w:t xml:space="preserve">Totena oleminen tarkoittaa sitä, että on tilassa, jota kutsumme uneksi.</w:t>
      </w:r>
    </w:p>
    <w:p>
      <w:r>
        <w:rPr>
          <w:b/>
        </w:rPr>
        <w:t xml:space="preserve">Tulos</w:t>
      </w:r>
    </w:p>
    <w:p>
      <w:r>
        <w:t xml:space="preserve">Nukkuminen tarkoittaa tuskaa, jota kutsumme uneksi .</w:t>
      </w:r>
    </w:p>
    <w:p>
      <w:r>
        <w:rPr>
          <w:b/>
        </w:rPr>
        <w:t xml:space="preserve">Tulos</w:t>
      </w:r>
    </w:p>
    <w:p>
      <w:r>
        <w:t xml:space="preserve">Nukkuminen tarkoittaa tilaa, jota kutsumme uneksi.</w:t>
      </w:r>
    </w:p>
    <w:p>
      <w:r>
        <w:rPr>
          <w:b/>
        </w:rPr>
        <w:t xml:space="preserve">Esimerkki 4.5508</w:t>
      </w:r>
    </w:p>
    <w:p>
      <w:r>
        <w:t xml:space="preserve">Sanomalehdessä saattaa olla tutkintatutkimus asiasta .</w:t>
      </w:r>
    </w:p>
    <w:p>
      <w:r>
        <w:rPr>
          <w:b/>
        </w:rPr>
        <w:t xml:space="preserve">Tulos</w:t>
      </w:r>
    </w:p>
    <w:p>
      <w:r>
        <w:t xml:space="preserve">Huipentumassa saattaa olla ruokaa koskeva kehotus.</w:t>
      </w:r>
    </w:p>
    <w:p>
      <w:r>
        <w:rPr>
          <w:b/>
        </w:rPr>
        <w:t xml:space="preserve">Tulos</w:t>
      </w:r>
    </w:p>
    <w:p>
      <w:r>
        <w:t xml:space="preserve">Etelässä saattaisi tapahtua valaistuminen ruoan suhteen .</w:t>
      </w:r>
    </w:p>
    <w:p>
      <w:r>
        <w:rPr>
          <w:b/>
        </w:rPr>
        <w:t xml:space="preserve">Tulos</w:t>
      </w:r>
    </w:p>
    <w:p>
      <w:r>
        <w:t xml:space="preserve">Sanomalehdessä saattaa olla artikkeli ruoasta.</w:t>
      </w:r>
    </w:p>
    <w:p>
      <w:r>
        <w:rPr>
          <w:b/>
        </w:rPr>
        <w:t xml:space="preserve">Tulos</w:t>
      </w:r>
    </w:p>
    <w:p>
      <w:r>
        <w:t xml:space="preserve">Sanomalehdessä saattaa olla rokotuksia koskeva tehtävä .</w:t>
      </w:r>
    </w:p>
    <w:p>
      <w:r>
        <w:rPr>
          <w:b/>
        </w:rPr>
        <w:t xml:space="preserve">Esimerkki 4.5509</w:t>
      </w:r>
    </w:p>
    <w:p>
      <w:r>
        <w:t xml:space="preserve">Puutarhan ostamisen vaikutus on tunne kotona .</w:t>
      </w:r>
    </w:p>
    <w:p>
      <w:r>
        <w:rPr>
          <w:b/>
        </w:rPr>
        <w:t xml:space="preserve">Tulos</w:t>
      </w:r>
    </w:p>
    <w:p>
      <w:r>
        <w:t xml:space="preserve">Talon ostamisen vauhti tuntuu olevan käsillä .</w:t>
      </w:r>
    </w:p>
    <w:p>
      <w:r>
        <w:rPr>
          <w:b/>
        </w:rPr>
        <w:t xml:space="preserve">Tulos</w:t>
      </w:r>
    </w:p>
    <w:p>
      <w:r>
        <w:t xml:space="preserve">Helvetin ostaa talon on tunne omic .</w:t>
      </w:r>
    </w:p>
    <w:p>
      <w:r>
        <w:rPr>
          <w:b/>
        </w:rPr>
        <w:t xml:space="preserve">Tulos</w:t>
      </w:r>
    </w:p>
    <w:p>
      <w:r>
        <w:t xml:space="preserve">Linnan ostamisen vaikutus on kotiutuminen .</w:t>
      </w:r>
    </w:p>
    <w:p>
      <w:r>
        <w:rPr>
          <w:b/>
        </w:rPr>
        <w:t xml:space="preserve">Tulos</w:t>
      </w:r>
    </w:p>
    <w:p>
      <w:r>
        <w:t xml:space="preserve">Talon ostaminen vaikuttaa siihen, että tuntee olonsa kotoisaksi.</w:t>
      </w:r>
    </w:p>
    <w:p>
      <w:r>
        <w:rPr>
          <w:b/>
        </w:rPr>
        <w:t xml:space="preserve">Esimerkki 4.5510</w:t>
      </w:r>
    </w:p>
    <w:p>
      <w:r>
        <w:t xml:space="preserve">Voit hyväksyä syytteen vanhempiesi loukkaamisesta .</w:t>
      </w:r>
    </w:p>
    <w:p>
      <w:r>
        <w:rPr>
          <w:b/>
        </w:rPr>
        <w:t xml:space="preserve">Tulos</w:t>
      </w:r>
    </w:p>
    <w:p>
      <w:r>
        <w:t xml:space="preserve">Voit käyttää rumpua vanhempiesi ärsyttämiseen.</w:t>
      </w:r>
    </w:p>
    <w:p>
      <w:r>
        <w:rPr>
          <w:b/>
        </w:rPr>
        <w:t xml:space="preserve">Tulos</w:t>
      </w:r>
    </w:p>
    <w:p>
      <w:r>
        <w:t xml:space="preserve">Voit tehdä vetoomuksen kampanjan vanhempiesi kurittamiseksi .</w:t>
      </w:r>
    </w:p>
    <w:p>
      <w:r>
        <w:rPr>
          <w:b/>
        </w:rPr>
        <w:t xml:space="preserve">Tulos</w:t>
      </w:r>
    </w:p>
    <w:p>
      <w:r>
        <w:t xml:space="preserve">Voit käyttää rumpua vanhempiesi estämiseen.</w:t>
      </w:r>
    </w:p>
    <w:p>
      <w:r>
        <w:rPr>
          <w:b/>
        </w:rPr>
        <w:t xml:space="preserve">Tulos</w:t>
      </w:r>
    </w:p>
    <w:p>
      <w:r>
        <w:t xml:space="preserve">Voit käyttää rumpua uhmata vanhempia .</w:t>
      </w:r>
    </w:p>
    <w:p>
      <w:r>
        <w:rPr>
          <w:b/>
        </w:rPr>
        <w:t xml:space="preserve">Esimerkki 4.5511</w:t>
      </w:r>
    </w:p>
    <w:p>
      <w:r>
        <w:t xml:space="preserve">Avain on oven avaamista varten.</w:t>
      </w:r>
    </w:p>
    <w:p>
      <w:r>
        <w:rPr>
          <w:b/>
        </w:rPr>
        <w:t xml:space="preserve">Tulos</w:t>
      </w:r>
    </w:p>
    <w:p>
      <w:r>
        <w:t xml:space="preserve">Avain on oven avaamista varten.</w:t>
      </w:r>
    </w:p>
    <w:p>
      <w:r>
        <w:rPr>
          <w:b/>
        </w:rPr>
        <w:t xml:space="preserve">Tulos</w:t>
      </w:r>
    </w:p>
    <w:p>
      <w:r>
        <w:t xml:space="preserve">Avain on oven lukitsemiseen.</w:t>
      </w:r>
    </w:p>
    <w:p>
      <w:r>
        <w:rPr>
          <w:b/>
        </w:rPr>
        <w:t xml:space="preserve">Tulos</w:t>
      </w:r>
    </w:p>
    <w:p>
      <w:r>
        <w:t xml:space="preserve">Avain on mallin hankkiminen .</w:t>
      </w:r>
    </w:p>
    <w:p>
      <w:r>
        <w:rPr>
          <w:b/>
        </w:rPr>
        <w:t xml:space="preserve">Tulos</w:t>
      </w:r>
    </w:p>
    <w:p>
      <w:r>
        <w:t xml:space="preserve">Avain on oven avaamista varten.</w:t>
      </w:r>
    </w:p>
    <w:p>
      <w:r>
        <w:rPr>
          <w:b/>
        </w:rPr>
        <w:t xml:space="preserve">Esimerkki 4.5512</w:t>
      </w:r>
    </w:p>
    <w:p>
      <w:r>
        <w:t xml:space="preserve">Löydät todennäköisesti glitchin glitchistä .</w:t>
      </w:r>
    </w:p>
    <w:p>
      <w:r>
        <w:rPr>
          <w:b/>
        </w:rPr>
        <w:t xml:space="preserve">Tulos</w:t>
      </w:r>
    </w:p>
    <w:p>
      <w:r>
        <w:t xml:space="preserve">Tulostuksessa on todennäköisesti virhe.</w:t>
      </w:r>
    </w:p>
    <w:p>
      <w:r>
        <w:rPr>
          <w:b/>
        </w:rPr>
        <w:t xml:space="preserve">Tulos</w:t>
      </w:r>
    </w:p>
    <w:p>
      <w:r>
        <w:t xml:space="preserve">Löydät todennäköisesti rakennuksen ikkunan.</w:t>
      </w:r>
    </w:p>
    <w:p>
      <w:r>
        <w:rPr>
          <w:b/>
        </w:rPr>
        <w:t xml:space="preserve">Tulos</w:t>
      </w:r>
    </w:p>
    <w:p>
      <w:r>
        <w:t xml:space="preserve">Sinua nolottaa löytää jyrsijä rakennuksesta .</w:t>
      </w:r>
    </w:p>
    <w:p>
      <w:r>
        <w:rPr>
          <w:b/>
        </w:rPr>
        <w:t xml:space="preserve">Tulos</w:t>
      </w:r>
    </w:p>
    <w:p>
      <w:r>
        <w:t xml:space="preserve">Löydät todennäköisesti ikkunan asunnosta .</w:t>
      </w:r>
    </w:p>
    <w:p>
      <w:r>
        <w:rPr>
          <w:b/>
        </w:rPr>
        <w:t xml:space="preserve">Esimerkki 4.5513</w:t>
      </w:r>
    </w:p>
    <w:p>
      <w:r>
        <w:t xml:space="preserve">Häiritset todennäköisesti leikkisää koiraa kerrostalossa .</w:t>
      </w:r>
    </w:p>
    <w:p>
      <w:r>
        <w:rPr>
          <w:b/>
        </w:rPr>
        <w:t xml:space="preserve">Tulos</w:t>
      </w:r>
    </w:p>
    <w:p>
      <w:r>
        <w:t xml:space="preserve">Pieni koira löytyy todennäköisesti kerrostalosta.</w:t>
      </w:r>
    </w:p>
    <w:p>
      <w:r>
        <w:rPr>
          <w:b/>
        </w:rPr>
        <w:t xml:space="preserve">Tulos</w:t>
      </w:r>
    </w:p>
    <w:p>
      <w:r>
        <w:t xml:space="preserve">Olet todennäköisesti metsästää pieni koira kerrostalossa .</w:t>
      </w:r>
    </w:p>
    <w:p>
      <w:r>
        <w:rPr>
          <w:b/>
        </w:rPr>
        <w:t xml:space="preserve">Tulos</w:t>
      </w:r>
    </w:p>
    <w:p>
      <w:r>
        <w:t xml:space="preserve">Janoinen koira löytyy todennäköisesti kerrostalosta .</w:t>
      </w:r>
    </w:p>
    <w:p>
      <w:r>
        <w:rPr>
          <w:b/>
        </w:rPr>
        <w:t xml:space="preserve">Tulos</w:t>
      </w:r>
    </w:p>
    <w:p>
      <w:r>
        <w:t xml:space="preserve">Kerrostalossa on todennäköisesti ikävä hienoa koiraa .</w:t>
      </w:r>
    </w:p>
    <w:p>
      <w:r>
        <w:rPr>
          <w:b/>
        </w:rPr>
        <w:t xml:space="preserve">Esimerkki 4.5514</w:t>
      </w:r>
    </w:p>
    <w:p>
      <w:r>
        <w:t xml:space="preserve">Työpaikan menettämisen seurauksena ihminen tulee surulliseksi .</w:t>
      </w:r>
    </w:p>
    <w:p>
      <w:r>
        <w:rPr>
          <w:b/>
        </w:rPr>
        <w:t xml:space="preserve">Tulos</w:t>
      </w:r>
    </w:p>
    <w:p>
      <w:r>
        <w:t xml:space="preserve">Työpaikan menettäminen vaikuttaa siihen, että ihminen tulee surulliseksi.</w:t>
      </w:r>
    </w:p>
    <w:p>
      <w:r>
        <w:rPr>
          <w:b/>
        </w:rPr>
        <w:t xml:space="preserve">Tulos</w:t>
      </w:r>
    </w:p>
    <w:p>
      <w:r>
        <w:t xml:space="preserve">Työn tunnustamisen vaarana on, että ihminen tulee surulliseksi.</w:t>
      </w:r>
    </w:p>
    <w:p>
      <w:r>
        <w:rPr>
          <w:b/>
        </w:rPr>
        <w:t xml:space="preserve">Tulos</w:t>
      </w:r>
    </w:p>
    <w:p>
      <w:r>
        <w:t xml:space="preserve">Työpaikalta pakenemisen seurauksena ihminen tulee surulliseksi .</w:t>
      </w:r>
    </w:p>
    <w:p>
      <w:r>
        <w:rPr>
          <w:b/>
        </w:rPr>
        <w:t xml:space="preserve">Tulos</w:t>
      </w:r>
    </w:p>
    <w:p>
      <w:r>
        <w:t xml:space="preserve">Työn kuvaaminen vaikuttaa siihen, että ihminen tulee surulliseksi.</w:t>
      </w:r>
    </w:p>
    <w:p>
      <w:r>
        <w:rPr>
          <w:b/>
        </w:rPr>
        <w:t xml:space="preserve">Esimerkki 4.5515</w:t>
      </w:r>
    </w:p>
    <w:p>
      <w:r>
        <w:t xml:space="preserve">Viidakkokentällä voi saada monia tauteja.</w:t>
      </w:r>
    </w:p>
    <w:p>
      <w:r>
        <w:rPr>
          <w:b/>
        </w:rPr>
        <w:t xml:space="preserve">Tulos</w:t>
      </w:r>
    </w:p>
    <w:p>
      <w:r>
        <w:t xml:space="preserve">Kasviperäisellä alalla voit hillitä monia sairauksia.</w:t>
      </w:r>
    </w:p>
    <w:p>
      <w:r>
        <w:rPr>
          <w:b/>
        </w:rPr>
        <w:t xml:space="preserve">Tulos</w:t>
      </w:r>
    </w:p>
    <w:p>
      <w:r>
        <w:t xml:space="preserve">Influenssakentällä voit paljastaa monia sairauksia.</w:t>
      </w:r>
    </w:p>
    <w:p>
      <w:r>
        <w:rPr>
          <w:b/>
        </w:rPr>
        <w:t xml:space="preserve">Tulos</w:t>
      </w:r>
    </w:p>
    <w:p>
      <w:r>
        <w:t xml:space="preserve">Herpes-kentällä voit voittaa monia sairauksia.</w:t>
      </w:r>
    </w:p>
    <w:p>
      <w:r>
        <w:rPr>
          <w:b/>
        </w:rPr>
        <w:t xml:space="preserve">Tulos</w:t>
      </w:r>
    </w:p>
    <w:p>
      <w:r>
        <w:t xml:space="preserve">Taistelukentällä voi saada monia tauteja.</w:t>
      </w:r>
    </w:p>
    <w:p>
      <w:r>
        <w:rPr>
          <w:b/>
        </w:rPr>
        <w:t xml:space="preserve">Esimerkki 4.5516</w:t>
      </w:r>
    </w:p>
    <w:p>
      <w:r>
        <w:t xml:space="preserve">Nyt on aika käynnistää toiminta.</w:t>
      </w:r>
    </w:p>
    <w:p>
      <w:r>
        <w:rPr>
          <w:b/>
        </w:rPr>
        <w:t xml:space="preserve">Tulos</w:t>
      </w:r>
    </w:p>
    <w:p>
      <w:r>
        <w:t xml:space="preserve">Nyt on aika ryhtyä toimiin.</w:t>
      </w:r>
    </w:p>
    <w:p>
      <w:r>
        <w:rPr>
          <w:b/>
        </w:rPr>
        <w:t xml:space="preserve">Tulos</w:t>
      </w:r>
    </w:p>
    <w:p>
      <w:r>
        <w:t xml:space="preserve">Nyt on aika arvioida toimia.</w:t>
      </w:r>
    </w:p>
    <w:p>
      <w:r>
        <w:rPr>
          <w:b/>
        </w:rPr>
        <w:t xml:space="preserve">Tulos</w:t>
      </w:r>
    </w:p>
    <w:p>
      <w:r>
        <w:t xml:space="preserve">Nyt on aika ryhtyä toimiin .</w:t>
      </w:r>
    </w:p>
    <w:p>
      <w:r>
        <w:rPr>
          <w:b/>
        </w:rPr>
        <w:t xml:space="preserve">Tulos</w:t>
      </w:r>
    </w:p>
    <w:p>
      <w:r>
        <w:t xml:space="preserve">Nyt on aika ryhtyä toimiin .</w:t>
      </w:r>
    </w:p>
    <w:p>
      <w:r>
        <w:rPr>
          <w:b/>
        </w:rPr>
        <w:t xml:space="preserve">Esimerkki 4.5517</w:t>
      </w:r>
    </w:p>
    <w:p>
      <w:r>
        <w:t xml:space="preserve">Koirat söivät pussin.</w:t>
      </w:r>
    </w:p>
    <w:p>
      <w:r>
        <w:rPr>
          <w:b/>
        </w:rPr>
        <w:t xml:space="preserve">Tulos</w:t>
      </w:r>
    </w:p>
    <w:p>
      <w:r>
        <w:t xml:space="preserve">Koirat söivät sirun .</w:t>
      </w:r>
    </w:p>
    <w:p>
      <w:r>
        <w:rPr>
          <w:b/>
        </w:rPr>
        <w:t xml:space="preserve">Tulos</w:t>
      </w:r>
    </w:p>
    <w:p>
      <w:r>
        <w:t xml:space="preserve">Koirat söivät ruumiin .</w:t>
      </w:r>
    </w:p>
    <w:p>
      <w:r>
        <w:rPr>
          <w:b/>
        </w:rPr>
        <w:t xml:space="preserve">Tulos</w:t>
      </w:r>
    </w:p>
    <w:p>
      <w:r>
        <w:t xml:space="preserve">Poliisit söivät hännän .</w:t>
      </w:r>
    </w:p>
    <w:p>
      <w:r>
        <w:rPr>
          <w:b/>
        </w:rPr>
        <w:t xml:space="preserve">Tulos</w:t>
      </w:r>
    </w:p>
    <w:p>
      <w:r>
        <w:t xml:space="preserve">Koirat söivät postinkantajan.</w:t>
      </w:r>
    </w:p>
    <w:p>
      <w:r>
        <w:rPr>
          <w:b/>
        </w:rPr>
        <w:t xml:space="preserve">Esimerkki 4.5518</w:t>
      </w:r>
    </w:p>
    <w:p>
      <w:r>
        <w:t xml:space="preserve">Löydät todennäköisesti ruokakaupasta korin, jossa on kahva.</w:t>
      </w:r>
    </w:p>
    <w:p>
      <w:r>
        <w:rPr>
          <w:b/>
        </w:rPr>
        <w:t xml:space="preserve">Tulos</w:t>
      </w:r>
    </w:p>
    <w:p>
      <w:r>
        <w:t xml:space="preserve">Olet ok mukana kori kalaa ruokakaupassa .</w:t>
      </w:r>
    </w:p>
    <w:p>
      <w:r>
        <w:rPr>
          <w:b/>
        </w:rPr>
        <w:t xml:space="preserve">Tulos</w:t>
      </w:r>
    </w:p>
    <w:p>
      <w:r>
        <w:t xml:space="preserve">Kuvittelet todennäköisesti ruokakaupassa olevan kahvallisen korin .</w:t>
      </w:r>
    </w:p>
    <w:p>
      <w:r>
        <w:rPr>
          <w:b/>
        </w:rPr>
        <w:t xml:space="preserve">Tulos</w:t>
      </w:r>
    </w:p>
    <w:p>
      <w:r>
        <w:t xml:space="preserve">Olet ylpeä siitä, että voit löytää kahvallisen korin ruokakaupasta .</w:t>
      </w:r>
    </w:p>
    <w:p>
      <w:r>
        <w:rPr>
          <w:b/>
        </w:rPr>
        <w:t xml:space="preserve">Tulos</w:t>
      </w:r>
    </w:p>
    <w:p>
      <w:r>
        <w:t xml:space="preserve">Olet hullu, jos pyydät ruokakaupassa kahvallisen korin.</w:t>
      </w:r>
    </w:p>
    <w:p>
      <w:r>
        <w:rPr>
          <w:b/>
        </w:rPr>
        <w:t xml:space="preserve">Esimerkki 4.5519</w:t>
      </w:r>
    </w:p>
    <w:p>
      <w:r>
        <w:t xml:space="preserve">Kuningattaren voi raahata suutelemaan maata .</w:t>
      </w:r>
    </w:p>
    <w:p>
      <w:r>
        <w:rPr>
          <w:b/>
        </w:rPr>
        <w:t xml:space="preserve">Tulos</w:t>
      </w:r>
    </w:p>
    <w:p>
      <w:r>
        <w:t xml:space="preserve">Voit takavarikoida dollarin maan nimeämiseksi .</w:t>
      </w:r>
    </w:p>
    <w:p>
      <w:r>
        <w:rPr>
          <w:b/>
        </w:rPr>
        <w:t xml:space="preserve">Tulos</w:t>
      </w:r>
    </w:p>
    <w:p>
      <w:r>
        <w:t xml:space="preserve">Voit käyttää pelinappulaa hallitaksesi maata .</w:t>
      </w:r>
    </w:p>
    <w:p>
      <w:r>
        <w:rPr>
          <w:b/>
        </w:rPr>
        <w:t xml:space="preserve">Tulos</w:t>
      </w:r>
    </w:p>
    <w:p>
      <w:r>
        <w:t xml:space="preserve">Kädellä voi hallita maata .</w:t>
      </w:r>
    </w:p>
    <w:p>
      <w:r>
        <w:rPr>
          <w:b/>
        </w:rPr>
        <w:t xml:space="preserve">Tulos</w:t>
      </w:r>
    </w:p>
    <w:p>
      <w:r>
        <w:t xml:space="preserve">Kuningattarella voi hallita maata.</w:t>
      </w:r>
    </w:p>
    <w:p>
      <w:r>
        <w:rPr>
          <w:b/>
        </w:rPr>
        <w:t xml:space="preserve">Esimerkki 4.5520</w:t>
      </w:r>
    </w:p>
    <w:p>
      <w:r>
        <w:t xml:space="preserve">Jos tuuli vaikuttaa, kuplat voivat nousta kylän katon yläpuolelle.</w:t>
      </w:r>
    </w:p>
    <w:p>
      <w:r>
        <w:rPr>
          <w:b/>
        </w:rPr>
        <w:t xml:space="preserve">Tulos</w:t>
      </w:r>
    </w:p>
    <w:p>
      <w:r>
        <w:t xml:space="preserve">Tuulen mukana kuplat voivat nousta talon katon yläpuolelle.</w:t>
      </w:r>
    </w:p>
    <w:p>
      <w:r>
        <w:rPr>
          <w:b/>
        </w:rPr>
        <w:t xml:space="preserve">Tulos</w:t>
      </w:r>
    </w:p>
    <w:p>
      <w:r>
        <w:t xml:space="preserve">Jos tuuli tarttuu, kuplat voivat nousta talon ilman yläpuolelle.</w:t>
      </w:r>
    </w:p>
    <w:p>
      <w:r>
        <w:rPr>
          <w:b/>
        </w:rPr>
        <w:t xml:space="preserve">Tulos</w:t>
      </w:r>
    </w:p>
    <w:p>
      <w:r>
        <w:t xml:space="preserve">Tuulen kiihdyttämänä kuplat voivat nousta kiinteistön katon yläpuolelle.</w:t>
      </w:r>
    </w:p>
    <w:p>
      <w:r>
        <w:rPr>
          <w:b/>
        </w:rPr>
        <w:t xml:space="preserve">Tulos</w:t>
      </w:r>
    </w:p>
    <w:p>
      <w:r>
        <w:t xml:space="preserve">Jos tuuli tarttuu, kuplat voivat nousta talon pään yläpuolelle.</w:t>
      </w:r>
    </w:p>
    <w:p>
      <w:r>
        <w:rPr>
          <w:b/>
        </w:rPr>
        <w:t xml:space="preserve">Esimerkki 4.5521</w:t>
      </w:r>
    </w:p>
    <w:p>
      <w:r>
        <w:t xml:space="preserve">Voit käyttää hiekanpalaa kertomaan nollan .</w:t>
      </w:r>
    </w:p>
    <w:p>
      <w:r>
        <w:rPr>
          <w:b/>
        </w:rPr>
        <w:t xml:space="preserve">Tulos</w:t>
      </w:r>
    </w:p>
    <w:p>
      <w:r>
        <w:t xml:space="preserve">Voit käyttää hiekan vahvuuden mittaamiseen hiekkamittaria.</w:t>
      </w:r>
    </w:p>
    <w:p>
      <w:r>
        <w:rPr>
          <w:b/>
        </w:rPr>
        <w:t xml:space="preserve">Tulos</w:t>
      </w:r>
    </w:p>
    <w:p>
      <w:r>
        <w:t xml:space="preserve">Voit käyttää hiekanjyvää kertomaan aikaa.</w:t>
      </w:r>
    </w:p>
    <w:p>
      <w:r>
        <w:rPr>
          <w:b/>
        </w:rPr>
        <w:t xml:space="preserve">Tulos</w:t>
      </w:r>
    </w:p>
    <w:p>
      <w:r>
        <w:t xml:space="preserve">Voit käyttää hiekkakokoelmaa kertomaan aikaa .</w:t>
      </w:r>
    </w:p>
    <w:p>
      <w:r>
        <w:rPr>
          <w:b/>
        </w:rPr>
        <w:t xml:space="preserve">Tulos</w:t>
      </w:r>
    </w:p>
    <w:p>
      <w:r>
        <w:t xml:space="preserve">Lyijynpalaa voi heiluttaa kellonajan näyttämiseksi.</w:t>
      </w:r>
    </w:p>
    <w:p>
      <w:r>
        <w:rPr>
          <w:b/>
        </w:rPr>
        <w:t xml:space="preserve">Esimerkki 4.5522</w:t>
      </w:r>
    </w:p>
    <w:p>
      <w:r>
        <w:t xml:space="preserve">Löydät todennäköisesti polkupyörän kirjaston läheltä.</w:t>
      </w:r>
    </w:p>
    <w:p>
      <w:r>
        <w:rPr>
          <w:b/>
        </w:rPr>
        <w:t xml:space="preserve">Tulos</w:t>
      </w:r>
    </w:p>
    <w:p>
      <w:r>
        <w:t xml:space="preserve">Ase löytyy todennäköisesti kirjaston läheltä.</w:t>
      </w:r>
    </w:p>
    <w:p>
      <w:r>
        <w:rPr>
          <w:b/>
        </w:rPr>
        <w:t xml:space="preserve">Tulos</w:t>
      </w:r>
    </w:p>
    <w:p>
      <w:r>
        <w:t xml:space="preserve">Varaston lähellä on todennäköisesti puisto .</w:t>
      </w:r>
    </w:p>
    <w:p>
      <w:r>
        <w:rPr>
          <w:b/>
        </w:rPr>
        <w:t xml:space="preserve">Tulos</w:t>
      </w:r>
    </w:p>
    <w:p>
      <w:r>
        <w:t xml:space="preserve">Varaa todennäköisesti puisto kirjaston läheltä .</w:t>
      </w:r>
    </w:p>
    <w:p>
      <w:r>
        <w:rPr>
          <w:b/>
        </w:rPr>
        <w:t xml:space="preserve">Tulos</w:t>
      </w:r>
    </w:p>
    <w:p>
      <w:r>
        <w:t xml:space="preserve">Kirjaston lähellä on todennäköisesti puisto.</w:t>
      </w:r>
    </w:p>
    <w:p>
      <w:r>
        <w:rPr>
          <w:b/>
        </w:rPr>
        <w:t xml:space="preserve">Esimerkki 4.5523</w:t>
      </w:r>
    </w:p>
    <w:p>
      <w:r>
        <w:t xml:space="preserve">Jos haluat syödä maitoa, sinun pitäisi keittää kaurapuuroa .</w:t>
      </w:r>
    </w:p>
    <w:p>
      <w:r>
        <w:rPr>
          <w:b/>
        </w:rPr>
        <w:t xml:space="preserve">Tulos</w:t>
      </w:r>
    </w:p>
    <w:p>
      <w:r>
        <w:t xml:space="preserve">Jos haluat syödä kermaa, sinun pitäisi keittää kaurapuuroa .</w:t>
      </w:r>
    </w:p>
    <w:p>
      <w:r>
        <w:rPr>
          <w:b/>
        </w:rPr>
        <w:t xml:space="preserve">Tulos</w:t>
      </w:r>
    </w:p>
    <w:p>
      <w:r>
        <w:t xml:space="preserve">Jos haluat pilata aamiaisen, sinun pitäisi keittää kaurapuuroa .</w:t>
      </w:r>
    </w:p>
    <w:p>
      <w:r>
        <w:rPr>
          <w:b/>
        </w:rPr>
        <w:t xml:space="preserve">Tulos</w:t>
      </w:r>
    </w:p>
    <w:p>
      <w:r>
        <w:t xml:space="preserve">Jos haluat syödä aamiaista, sinun kannattaa keittää kaurapuuroa.</w:t>
      </w:r>
    </w:p>
    <w:p>
      <w:r>
        <w:rPr>
          <w:b/>
        </w:rPr>
        <w:t xml:space="preserve">Tulos</w:t>
      </w:r>
    </w:p>
    <w:p>
      <w:r>
        <w:t xml:space="preserve">Jos haluat muistaa aamiaisen, sinun kannattaa keittää kaurapuuroa .</w:t>
      </w:r>
    </w:p>
    <w:p>
      <w:r>
        <w:rPr>
          <w:b/>
        </w:rPr>
        <w:t xml:space="preserve">Esimerkki 4.5524</w:t>
      </w:r>
    </w:p>
    <w:p>
      <w:r>
        <w:t xml:space="preserve">Uutiset vakuuttaisivat, että haluatte kuunnella neuvostoa .</w:t>
      </w:r>
    </w:p>
    <w:p>
      <w:r>
        <w:rPr>
          <w:b/>
        </w:rPr>
        <w:t xml:space="preserve">Tulos</w:t>
      </w:r>
    </w:p>
    <w:p>
      <w:r>
        <w:t xml:space="preserve">Uutiset saisivat sinut kuuntelemaan radiota.</w:t>
      </w:r>
    </w:p>
    <w:p>
      <w:r>
        <w:rPr>
          <w:b/>
        </w:rPr>
        <w:t xml:space="preserve">Tulos</w:t>
      </w:r>
    </w:p>
    <w:p>
      <w:r>
        <w:t xml:space="preserve">Uutiset tekisi mieli lisätä radioon .</w:t>
      </w:r>
    </w:p>
    <w:p>
      <w:r>
        <w:rPr>
          <w:b/>
        </w:rPr>
        <w:t xml:space="preserve">Tulos</w:t>
      </w:r>
    </w:p>
    <w:p>
      <w:r>
        <w:t xml:space="preserve">Uutiset saisivat sinut haluamaan lonkan radioon .</w:t>
      </w:r>
    </w:p>
    <w:p>
      <w:r>
        <w:rPr>
          <w:b/>
        </w:rPr>
        <w:t xml:space="preserve">Tulos</w:t>
      </w:r>
    </w:p>
    <w:p>
      <w:r>
        <w:t xml:space="preserve">Uutiset saisivat sinut haluamaan ladata radioon .</w:t>
      </w:r>
    </w:p>
    <w:p>
      <w:r>
        <w:rPr>
          <w:b/>
        </w:rPr>
        <w:t xml:space="preserve">Esimerkki 4.5525</w:t>
      </w:r>
    </w:p>
    <w:p>
      <w:r>
        <w:t xml:space="preserve">Voit käyttää pähkinää maidon juomiseen .</w:t>
      </w:r>
    </w:p>
    <w:p>
      <w:r>
        <w:rPr>
          <w:b/>
        </w:rPr>
        <w:t xml:space="preserve">Tulos</w:t>
      </w:r>
    </w:p>
    <w:p>
      <w:r>
        <w:t xml:space="preserve">Voit käyttää juomana lasillista maitoa.</w:t>
      </w:r>
    </w:p>
    <w:p>
      <w:r>
        <w:rPr>
          <w:b/>
        </w:rPr>
        <w:t xml:space="preserve">Tulos</w:t>
      </w:r>
    </w:p>
    <w:p>
      <w:r>
        <w:t xml:space="preserve">Voit käyttää lasillista javaa juomana .</w:t>
      </w:r>
    </w:p>
    <w:p>
      <w:r>
        <w:rPr>
          <w:b/>
        </w:rPr>
        <w:t xml:space="preserve">Tulos</w:t>
      </w:r>
    </w:p>
    <w:p>
      <w:r>
        <w:t xml:space="preserve">Voit käyttää varastossa maitoa juomaksi .</w:t>
      </w:r>
    </w:p>
    <w:p>
      <w:r>
        <w:rPr>
          <w:b/>
        </w:rPr>
        <w:t xml:space="preserve">Tulos</w:t>
      </w:r>
    </w:p>
    <w:p>
      <w:r>
        <w:t xml:space="preserve">Voit käyttää epäonnistumisen paikkaa hyväksikäyttöön.</w:t>
      </w:r>
    </w:p>
    <w:p>
      <w:r>
        <w:rPr>
          <w:b/>
        </w:rPr>
        <w:t xml:space="preserve">Esimerkki 4.5526</w:t>
      </w:r>
    </w:p>
    <w:p>
      <w:r>
        <w:t xml:space="preserve">Lahjan antaminen on rakkauden tarvitsemista .</w:t>
      </w:r>
    </w:p>
    <w:p>
      <w:r>
        <w:rPr>
          <w:b/>
        </w:rPr>
        <w:t xml:space="preserve">Tulos</w:t>
      </w:r>
    </w:p>
    <w:p>
      <w:r>
        <w:t xml:space="preserve">Lahjan antaminen on rakkauden ilmaisemista.</w:t>
      </w:r>
    </w:p>
    <w:p>
      <w:r>
        <w:rPr>
          <w:b/>
        </w:rPr>
        <w:t xml:space="preserve">Tulos</w:t>
      </w:r>
    </w:p>
    <w:p>
      <w:r>
        <w:t xml:space="preserve">Elämän lahja on erimielisyyden ilmaiseminen .</w:t>
      </w:r>
    </w:p>
    <w:p>
      <w:r>
        <w:rPr>
          <w:b/>
        </w:rPr>
        <w:t xml:space="preserve">Tulos</w:t>
      </w:r>
    </w:p>
    <w:p>
      <w:r>
        <w:t xml:space="preserve">Lahjan antaminen on rakkauden välittämistä .</w:t>
      </w:r>
    </w:p>
    <w:p>
      <w:r>
        <w:rPr>
          <w:b/>
        </w:rPr>
        <w:t xml:space="preserve">Tulos</w:t>
      </w:r>
    </w:p>
    <w:p>
      <w:r>
        <w:t xml:space="preserve">Lahjan antaminen on rakkauden ostamista .</w:t>
      </w:r>
    </w:p>
    <w:p>
      <w:r>
        <w:rPr>
          <w:b/>
        </w:rPr>
        <w:t xml:space="preserve">Esimerkki 4.5527</w:t>
      </w:r>
    </w:p>
    <w:p>
      <w:r>
        <w:t xml:space="preserve">Jos haluat rakentaa katedraalin, sinun pitäisi perustaa uskonto.</w:t>
      </w:r>
    </w:p>
    <w:p>
      <w:r>
        <w:rPr>
          <w:b/>
        </w:rPr>
        <w:t xml:space="preserve">Tulos</w:t>
      </w:r>
    </w:p>
    <w:p>
      <w:r>
        <w:t xml:space="preserve">Jos kuolet rakentaaksesi katedraalin, sinun pitäisi herättää uskonto henkiin.</w:t>
      </w:r>
    </w:p>
    <w:p>
      <w:r>
        <w:rPr>
          <w:b/>
        </w:rPr>
        <w:t xml:space="preserve">Tulos</w:t>
      </w:r>
    </w:p>
    <w:p>
      <w:r>
        <w:t xml:space="preserve">Jos haluat harjoittaa katedraalia, sinun pitäisi pitää uskonnosta.</w:t>
      </w:r>
    </w:p>
    <w:p>
      <w:r>
        <w:rPr>
          <w:b/>
        </w:rPr>
        <w:t xml:space="preserve">Tulos</w:t>
      </w:r>
    </w:p>
    <w:p>
      <w:r>
        <w:t xml:space="preserve">Jos haluatte juhlia katedraalia, teidän pitäisi aloittaa tähtikuvio .</w:t>
      </w:r>
    </w:p>
    <w:p>
      <w:r>
        <w:rPr>
          <w:b/>
        </w:rPr>
        <w:t xml:space="preserve">Tulos</w:t>
      </w:r>
    </w:p>
    <w:p>
      <w:r>
        <w:t xml:space="preserve">Jos haluatte edustaa katedraalia, teidän pitäisi puhua uskonnosta .</w:t>
      </w:r>
    </w:p>
    <w:p>
      <w:r>
        <w:rPr>
          <w:b/>
        </w:rPr>
        <w:t xml:space="preserve">Esimerkki 4.5528</w:t>
      </w:r>
    </w:p>
    <w:p>
      <w:r>
        <w:t xml:space="preserve">Nopea elokuva voi vaikuttaa .</w:t>
      </w:r>
    </w:p>
    <w:p>
      <w:r>
        <w:rPr>
          <w:b/>
        </w:rPr>
        <w:t xml:space="preserve">Tulos</w:t>
      </w:r>
    </w:p>
    <w:p>
      <w:r>
        <w:t xml:space="preserve">Hyvä elokuva voi voittaa sydämesi .</w:t>
      </w:r>
    </w:p>
    <w:p>
      <w:r>
        <w:rPr>
          <w:b/>
        </w:rPr>
        <w:t xml:space="preserve">Tulos</w:t>
      </w:r>
    </w:p>
    <w:p>
      <w:r>
        <w:t xml:space="preserve">Hyvä elokuva voi koskettaa sydäntäsi.</w:t>
      </w:r>
    </w:p>
    <w:p>
      <w:r>
        <w:rPr>
          <w:b/>
        </w:rPr>
        <w:t xml:space="preserve">Tulos</w:t>
      </w:r>
    </w:p>
    <w:p>
      <w:r>
        <w:t xml:space="preserve">Masentava elokuva voi räjäyttää sydämesi .</w:t>
      </w:r>
    </w:p>
    <w:p>
      <w:r>
        <w:rPr>
          <w:b/>
        </w:rPr>
        <w:t xml:space="preserve">Tulos</w:t>
      </w:r>
    </w:p>
    <w:p>
      <w:r>
        <w:t xml:space="preserve">Hyvä elokuva voi poimia sydämesi .</w:t>
      </w:r>
    </w:p>
    <w:p>
      <w:r>
        <w:rPr>
          <w:b/>
        </w:rPr>
        <w:t xml:space="preserve">Esimerkki 4.5529</w:t>
      </w:r>
    </w:p>
    <w:p>
      <w:r>
        <w:t xml:space="preserve">Huomasimme vasteen nollassa .</w:t>
      </w:r>
    </w:p>
    <w:p>
      <w:r>
        <w:rPr>
          <w:b/>
        </w:rPr>
        <w:t xml:space="preserve">Tulos</w:t>
      </w:r>
    </w:p>
    <w:p>
      <w:r>
        <w:t xml:space="preserve">Näemme luvun vaihtelussa .</w:t>
      </w:r>
    </w:p>
    <w:p>
      <w:r>
        <w:rPr>
          <w:b/>
        </w:rPr>
        <w:t xml:space="preserve">Tulos</w:t>
      </w:r>
    </w:p>
    <w:p>
      <w:r>
        <w:t xml:space="preserve">Näemme kuun yöllä.</w:t>
      </w:r>
    </w:p>
    <w:p>
      <w:r>
        <w:rPr>
          <w:b/>
        </w:rPr>
        <w:t xml:space="preserve">Tulos</w:t>
      </w:r>
    </w:p>
    <w:p>
      <w:r>
        <w:t xml:space="preserve">Tervehdimme komentavia viranomaisia .</w:t>
      </w:r>
    </w:p>
    <w:p>
      <w:r>
        <w:rPr>
          <w:b/>
        </w:rPr>
        <w:t xml:space="preserve">Tulos</w:t>
      </w:r>
    </w:p>
    <w:p>
      <w:r>
        <w:t xml:space="preserve">Kokeilemme yhteyttä kassalla .</w:t>
      </w:r>
    </w:p>
    <w:p>
      <w:r>
        <w:rPr>
          <w:b/>
        </w:rPr>
        <w:t xml:space="preserve">Esimerkki 4.5530</w:t>
      </w:r>
    </w:p>
    <w:p>
      <w:r>
        <w:t xml:space="preserve">Paperiarkki on tarkoitettu laitettavaksi laatikkoon .</w:t>
      </w:r>
    </w:p>
    <w:p>
      <w:r>
        <w:rPr>
          <w:b/>
        </w:rPr>
        <w:t xml:space="preserve">Tulos</w:t>
      </w:r>
    </w:p>
    <w:p>
      <w:r>
        <w:t xml:space="preserve">Rivi paperia on tarkoitettu tulostimeen muodostettavaksi.</w:t>
      </w:r>
    </w:p>
    <w:p>
      <w:r>
        <w:rPr>
          <w:b/>
        </w:rPr>
        <w:t xml:space="preserve">Tulos</w:t>
      </w:r>
    </w:p>
    <w:p>
      <w:r>
        <w:t xml:space="preserve">Paperimatto on tarkoitettu tulostimeen luomiseksi.</w:t>
      </w:r>
    </w:p>
    <w:p>
      <w:r>
        <w:rPr>
          <w:b/>
        </w:rPr>
        <w:t xml:space="preserve">Tulos</w:t>
      </w:r>
    </w:p>
    <w:p>
      <w:r>
        <w:t xml:space="preserve">Lohkolevy on tarkoitettu kaivoksen avaamiseen.</w:t>
      </w:r>
    </w:p>
    <w:p>
      <w:r>
        <w:rPr>
          <w:b/>
        </w:rPr>
        <w:t xml:space="preserve">Tulos</w:t>
      </w:r>
    </w:p>
    <w:p>
      <w:r>
        <w:t xml:space="preserve">Paperiarkki on tarkoitettu tulostimeen laitettavaksi.</w:t>
      </w:r>
    </w:p>
    <w:p>
      <w:r>
        <w:rPr>
          <w:b/>
        </w:rPr>
        <w:t xml:space="preserve">Esimerkki 4.5531</w:t>
      </w:r>
    </w:p>
    <w:p>
      <w:r>
        <w:t xml:space="preserve">Olet todennäköisesti löytää omenapuu vuonna liiketoiminnan pihalla .</w:t>
      </w:r>
    </w:p>
    <w:p>
      <w:r>
        <w:rPr>
          <w:b/>
        </w:rPr>
        <w:t xml:space="preserve">Tulos</w:t>
      </w:r>
    </w:p>
    <w:p>
      <w:r>
        <w:t xml:space="preserve">On hassua löytää omenapuu takapihalta .</w:t>
      </w:r>
    </w:p>
    <w:p>
      <w:r>
        <w:rPr>
          <w:b/>
        </w:rPr>
        <w:t xml:space="preserve">Tulos</w:t>
      </w:r>
    </w:p>
    <w:p>
      <w:r>
        <w:t xml:space="preserve">Olet todennäköisesti löytää omenapuu sisäänkäynnin pihalla .</w:t>
      </w:r>
    </w:p>
    <w:p>
      <w:r>
        <w:rPr>
          <w:b/>
        </w:rPr>
        <w:t xml:space="preserve">Tulos</w:t>
      </w:r>
    </w:p>
    <w:p>
      <w:r>
        <w:t xml:space="preserve">Takapihalta löytyy todennäköisesti omenapuu.</w:t>
      </w:r>
    </w:p>
    <w:p>
      <w:r>
        <w:rPr>
          <w:b/>
        </w:rPr>
        <w:t xml:space="preserve">Tulos</w:t>
      </w:r>
    </w:p>
    <w:p>
      <w:r>
        <w:t xml:space="preserve">Olet todennäköisesti havaita omenapuu vuonna kehä pihalla .</w:t>
      </w:r>
    </w:p>
    <w:p>
      <w:r>
        <w:rPr>
          <w:b/>
        </w:rPr>
        <w:t xml:space="preserve">Esimerkki 4.5532</w:t>
      </w:r>
    </w:p>
    <w:p>
      <w:r>
        <w:t xml:space="preserve">Asteroidin näkeminen pilaisi sen, että haluaisit pysäyttää puheesi .</w:t>
      </w:r>
    </w:p>
    <w:p>
      <w:r>
        <w:rPr>
          <w:b/>
        </w:rPr>
        <w:t xml:space="preserve">Tulos</w:t>
      </w:r>
    </w:p>
    <w:p>
      <w:r>
        <w:t xml:space="preserve">Jos näet esteen, haluat pysäyttää polkupyöräsi.</w:t>
      </w:r>
    </w:p>
    <w:p>
      <w:r>
        <w:rPr>
          <w:b/>
        </w:rPr>
        <w:t xml:space="preserve">Tulos</w:t>
      </w:r>
    </w:p>
    <w:p>
      <w:r>
        <w:t xml:space="preserve">Esteen näkeminen saisi sinut myöntämään epäröintisi .</w:t>
      </w:r>
    </w:p>
    <w:p>
      <w:r>
        <w:rPr>
          <w:b/>
        </w:rPr>
        <w:t xml:space="preserve">Tulos</w:t>
      </w:r>
    </w:p>
    <w:p>
      <w:r>
        <w:t xml:space="preserve">Tilauksen näkeminen innostaisi sinua haluamaan lopettaa janosi .</w:t>
      </w:r>
    </w:p>
    <w:p>
      <w:r>
        <w:rPr>
          <w:b/>
        </w:rPr>
        <w:t xml:space="preserve">Tulos</w:t>
      </w:r>
    </w:p>
    <w:p>
      <w:r>
        <w:t xml:space="preserve">Alkion näkeminen saisi sinut pysäyttämään kissasi .</w:t>
      </w:r>
    </w:p>
    <w:p>
      <w:r>
        <w:rPr>
          <w:b/>
        </w:rPr>
        <w:t xml:space="preserve">Esimerkki 4.5533</w:t>
      </w:r>
    </w:p>
    <w:p>
      <w:r>
        <w:t xml:space="preserve">Valokuvan ottaminen vaatii valokuvan tarpeeksi kauan ilmaisemaan .</w:t>
      </w:r>
    </w:p>
    <w:p>
      <w:r>
        <w:rPr>
          <w:b/>
        </w:rPr>
        <w:t xml:space="preserve">Tulos</w:t>
      </w:r>
    </w:p>
    <w:p>
      <w:r>
        <w:t xml:space="preserve">Asema vaatii henkilöstöä tarpeeksi kauan kerryttääkseen .</w:t>
      </w:r>
    </w:p>
    <w:p>
      <w:r>
        <w:rPr>
          <w:b/>
        </w:rPr>
        <w:t xml:space="preserve">Tulos</w:t>
      </w:r>
    </w:p>
    <w:p>
      <w:r>
        <w:t xml:space="preserve">Hiustenleikkaus edellyttää tarpeeksi pitkiä hiuksia, jotta ne voidaan leikata.</w:t>
      </w:r>
    </w:p>
    <w:p>
      <w:r>
        <w:rPr>
          <w:b/>
        </w:rPr>
        <w:t xml:space="preserve">Tulos</w:t>
      </w:r>
    </w:p>
    <w:p>
      <w:r>
        <w:t xml:space="preserve">Kun kuopus vaatii tarpeeksi pitkät hiukset leikattavaksi .</w:t>
      </w:r>
    </w:p>
    <w:p>
      <w:r>
        <w:rPr>
          <w:b/>
        </w:rPr>
        <w:t xml:space="preserve">Tulos</w:t>
      </w:r>
    </w:p>
    <w:p>
      <w:r>
        <w:t xml:space="preserve">Ottaa hiustenleikkaus vaatii hiukset pitkään pois leikata .</w:t>
      </w:r>
    </w:p>
    <w:p>
      <w:r>
        <w:rPr>
          <w:b/>
        </w:rPr>
        <w:t xml:space="preserve">Esimerkki 4.5534</w:t>
      </w:r>
    </w:p>
    <w:p>
      <w:r>
        <w:t xml:space="preserve">Jotkin alukset on tehty asbestista .</w:t>
      </w:r>
    </w:p>
    <w:p>
      <w:r>
        <w:rPr>
          <w:b/>
        </w:rPr>
        <w:t xml:space="preserve">Tulos</w:t>
      </w:r>
    </w:p>
    <w:p>
      <w:r>
        <w:t xml:space="preserve">Jotkut alukset on tehty narusta .</w:t>
      </w:r>
    </w:p>
    <w:p>
      <w:r>
        <w:rPr>
          <w:b/>
        </w:rPr>
        <w:t xml:space="preserve">Tulos</w:t>
      </w:r>
    </w:p>
    <w:p>
      <w:r>
        <w:t xml:space="preserve">Jotkin alukset on tehty puusta.</w:t>
      </w:r>
    </w:p>
    <w:p>
      <w:r>
        <w:rPr>
          <w:b/>
        </w:rPr>
        <w:t xml:space="preserve">Tulos</w:t>
      </w:r>
    </w:p>
    <w:p>
      <w:r>
        <w:t xml:space="preserve">Jotkin alukset on tehty foliosta .</w:t>
      </w:r>
    </w:p>
    <w:p>
      <w:r>
        <w:rPr>
          <w:b/>
        </w:rPr>
        <w:t xml:space="preserve">Tulos</w:t>
      </w:r>
    </w:p>
    <w:p>
      <w:r>
        <w:t xml:space="preserve">Jotkin sivut on tehty puusta .</w:t>
      </w:r>
    </w:p>
    <w:p>
      <w:r>
        <w:rPr>
          <w:b/>
        </w:rPr>
        <w:t xml:space="preserve">Esimerkki 4.5535</w:t>
      </w:r>
    </w:p>
    <w:p>
      <w:r>
        <w:t xml:space="preserve">Jos et värittää numeroita, sinun pitäisi olla fancy laskin .</w:t>
      </w:r>
    </w:p>
    <w:p>
      <w:r>
        <w:rPr>
          <w:b/>
        </w:rPr>
        <w:t xml:space="preserve">Tulos</w:t>
      </w:r>
    </w:p>
    <w:p>
      <w:r>
        <w:t xml:space="preserve">Jos haluat lisätä kokoja, sinun pitäisi saada selvitys .</w:t>
      </w:r>
    </w:p>
    <w:p>
      <w:r>
        <w:rPr>
          <w:b/>
        </w:rPr>
        <w:t xml:space="preserve">Tulos</w:t>
      </w:r>
    </w:p>
    <w:p>
      <w:r>
        <w:t xml:space="preserve">Jos haluat varmuuskopioida numeroita, sinun pitäisi kattaa laskin .</w:t>
      </w:r>
    </w:p>
    <w:p>
      <w:r>
        <w:rPr>
          <w:b/>
        </w:rPr>
        <w:t xml:space="preserve">Tulos</w:t>
      </w:r>
    </w:p>
    <w:p>
      <w:r>
        <w:t xml:space="preserve">Jos haluat laskea lukuja yhteen, sinun pitäisi hankkia laskin.</w:t>
      </w:r>
    </w:p>
    <w:p>
      <w:r>
        <w:rPr>
          <w:b/>
        </w:rPr>
        <w:t xml:space="preserve">Tulos</w:t>
      </w:r>
    </w:p>
    <w:p>
      <w:r>
        <w:t xml:space="preserve">Jos haluat laskea osia yhteen, sinun pitäisi hankkia laskin .</w:t>
      </w:r>
    </w:p>
    <w:p>
      <w:r>
        <w:rPr>
          <w:b/>
        </w:rPr>
        <w:t xml:space="preserve">Esimerkki 4.5536</w:t>
      </w:r>
    </w:p>
    <w:p>
      <w:r>
        <w:t xml:space="preserve">Soittaisit kitaraa, koska haluat soittaa musiikkia.</w:t>
      </w:r>
    </w:p>
    <w:p>
      <w:r>
        <w:rPr>
          <w:b/>
        </w:rPr>
        <w:t xml:space="preserve">Tulos</w:t>
      </w:r>
    </w:p>
    <w:p>
      <w:r>
        <w:t xml:space="preserve">Soittaisit kitaraa, koska haluat menettää musiikkia .</w:t>
      </w:r>
    </w:p>
    <w:p>
      <w:r>
        <w:rPr>
          <w:b/>
        </w:rPr>
        <w:t xml:space="preserve">Tulos</w:t>
      </w:r>
    </w:p>
    <w:p>
      <w:r>
        <w:t xml:space="preserve">Soittaisit nappia, koska haluat soittaa musiikkia .</w:t>
      </w:r>
    </w:p>
    <w:p>
      <w:r>
        <w:rPr>
          <w:b/>
        </w:rPr>
        <w:t xml:space="preserve">Tulos</w:t>
      </w:r>
    </w:p>
    <w:p>
      <w:r>
        <w:t xml:space="preserve">Soittaisitte puheen, koska haluatte soittaa musiikkia .</w:t>
      </w:r>
    </w:p>
    <w:p>
      <w:r>
        <w:rPr>
          <w:b/>
        </w:rPr>
        <w:t xml:space="preserve">Tulos</w:t>
      </w:r>
    </w:p>
    <w:p>
      <w:r>
        <w:t xml:space="preserve">Korjaisit kitaran, koska haluat suunnitella musiikkia .</w:t>
      </w:r>
    </w:p>
    <w:p>
      <w:r>
        <w:rPr>
          <w:b/>
        </w:rPr>
        <w:t xml:space="preserve">Esimerkki 4.5537</w:t>
      </w:r>
    </w:p>
    <w:p>
      <w:r>
        <w:t xml:space="preserve">Koneiden perintö on valjastaa huominen .</w:t>
      </w:r>
    </w:p>
    <w:p>
      <w:r>
        <w:rPr>
          <w:b/>
        </w:rPr>
        <w:t xml:space="preserve">Tulos</w:t>
      </w:r>
    </w:p>
    <w:p>
      <w:r>
        <w:t xml:space="preserve">Koneiden tarkoitus on valjastaa energiaa.</w:t>
      </w:r>
    </w:p>
    <w:p>
      <w:r>
        <w:rPr>
          <w:b/>
        </w:rPr>
        <w:t xml:space="preserve">Tulos</w:t>
      </w:r>
    </w:p>
    <w:p>
      <w:r>
        <w:t xml:space="preserve">Koneiden aseena on valjastaa kuolemattomuus .</w:t>
      </w:r>
    </w:p>
    <w:p>
      <w:r>
        <w:rPr>
          <w:b/>
        </w:rPr>
        <w:t xml:space="preserve">Tulos</w:t>
      </w:r>
    </w:p>
    <w:p>
      <w:r>
        <w:t xml:space="preserve">Aurinkoenergian tahto on valjastaa energiaa .</w:t>
      </w:r>
    </w:p>
    <w:p>
      <w:r>
        <w:rPr>
          <w:b/>
        </w:rPr>
        <w:t xml:space="preserve">Tulos</w:t>
      </w:r>
    </w:p>
    <w:p>
      <w:r>
        <w:t xml:space="preserve">Viljelykasvien vaatimus on energian valjastaminen .</w:t>
      </w:r>
    </w:p>
    <w:p>
      <w:r>
        <w:rPr>
          <w:b/>
        </w:rPr>
        <w:t xml:space="preserve">Esimerkki 4.5538</w:t>
      </w:r>
    </w:p>
    <w:p>
      <w:r>
        <w:t xml:space="preserve">Ostaisit suunnittelijan, koska haluat ominaisuudet, jotka tekevät siitä erilaisen.</w:t>
      </w:r>
    </w:p>
    <w:p>
      <w:r>
        <w:rPr>
          <w:b/>
        </w:rPr>
        <w:t xml:space="preserve">Tulos</w:t>
      </w:r>
    </w:p>
    <w:p>
      <w:r>
        <w:t xml:space="preserve">Kasvattaisit sonnia, koska haluat ominaisuudet, jotka tekevät siitä erinomaisen.</w:t>
      </w:r>
    </w:p>
    <w:p>
      <w:r>
        <w:rPr>
          <w:b/>
        </w:rPr>
        <w:t xml:space="preserve">Tulos</w:t>
      </w:r>
    </w:p>
    <w:p>
      <w:r>
        <w:t xml:space="preserve">Metsästät taloa, koska haluat aistit, jotka tekevät siitä erilaisen .</w:t>
      </w:r>
    </w:p>
    <w:p>
      <w:r>
        <w:rPr>
          <w:b/>
        </w:rPr>
        <w:t xml:space="preserve">Tulos</w:t>
      </w:r>
    </w:p>
    <w:p>
      <w:r>
        <w:t xml:space="preserve">Ostaisit talon, koska haluat ominaispiirteet, jotka tekevät siitä erilaisen.</w:t>
      </w:r>
    </w:p>
    <w:p>
      <w:r>
        <w:rPr>
          <w:b/>
        </w:rPr>
        <w:t xml:space="preserve">Tulos</w:t>
      </w:r>
    </w:p>
    <w:p>
      <w:r>
        <w:t xml:space="preserve">Ostaisit talon, koska ansaitset ominaisuudet, jotka tekevät siitä erilaisen.</w:t>
      </w:r>
    </w:p>
    <w:p>
      <w:r>
        <w:rPr>
          <w:b/>
        </w:rPr>
        <w:t xml:space="preserve">Esimerkki 4.5539</w:t>
      </w:r>
    </w:p>
    <w:p>
      <w:r>
        <w:t xml:space="preserve">Jonkun pidättäminen merkitsee, että häneltä viedään varmuus kostosta .</w:t>
      </w:r>
    </w:p>
    <w:p>
      <w:r>
        <w:rPr>
          <w:b/>
        </w:rPr>
        <w:t xml:space="preserve">Tulos</w:t>
      </w:r>
    </w:p>
    <w:p>
      <w:r>
        <w:t xml:space="preserve">Jonkun pidättäminen on hänen opiskelukeskuksensa pois ottamista.</w:t>
      </w:r>
    </w:p>
    <w:p>
      <w:r>
        <w:rPr>
          <w:b/>
        </w:rPr>
        <w:t xml:space="preserve">Tulos</w:t>
      </w:r>
    </w:p>
    <w:p>
      <w:r>
        <w:t xml:space="preserve">Jonkun pidättäminen merkitsee propagandan vapauden riistämistä.</w:t>
      </w:r>
    </w:p>
    <w:p>
      <w:r>
        <w:rPr>
          <w:b/>
        </w:rPr>
        <w:t xml:space="preserve">Tulos</w:t>
      </w:r>
    </w:p>
    <w:p>
      <w:r>
        <w:t xml:space="preserve">Jonkun pidättäminen merkitsee hänen liikkumisvapautensa riistämistä.</w:t>
      </w:r>
    </w:p>
    <w:p>
      <w:r>
        <w:rPr>
          <w:b/>
        </w:rPr>
        <w:t xml:space="preserve">Tulos</w:t>
      </w:r>
    </w:p>
    <w:p>
      <w:r>
        <w:t xml:space="preserve">Jonkun pidättäminen merkitsee yksilöllisyyden vapauden riistämistä.</w:t>
      </w:r>
    </w:p>
    <w:p>
      <w:r>
        <w:rPr>
          <w:b/>
        </w:rPr>
        <w:t xml:space="preserve">Esimerkki 4.5540</w:t>
      </w:r>
    </w:p>
    <w:p>
      <w:r>
        <w:t xml:space="preserve">Tornista voi nähdä laajan kattauksen .</w:t>
      </w:r>
    </w:p>
    <w:p>
      <w:r>
        <w:rPr>
          <w:b/>
        </w:rPr>
        <w:t xml:space="preserve">Tulos</w:t>
      </w:r>
    </w:p>
    <w:p>
      <w:r>
        <w:t xml:space="preserve">Voit tilata laajan jahdin tornista .</w:t>
      </w:r>
    </w:p>
    <w:p>
      <w:r>
        <w:rPr>
          <w:b/>
        </w:rPr>
        <w:t xml:space="preserve">Tulos</w:t>
      </w:r>
    </w:p>
    <w:p>
      <w:r>
        <w:t xml:space="preserve">Tornista voi nähdä laajan alueen.</w:t>
      </w:r>
    </w:p>
    <w:p>
      <w:r>
        <w:rPr>
          <w:b/>
        </w:rPr>
        <w:t xml:space="preserve">Tulos</w:t>
      </w:r>
    </w:p>
    <w:p>
      <w:r>
        <w:t xml:space="preserve">Voit hankkia leveän korin lapselta .</w:t>
      </w:r>
    </w:p>
    <w:p>
      <w:r>
        <w:rPr>
          <w:b/>
        </w:rPr>
        <w:t xml:space="preserve">Tulos</w:t>
      </w:r>
    </w:p>
    <w:p>
      <w:r>
        <w:t xml:space="preserve">Tornista voi paeta laajasti.</w:t>
      </w:r>
    </w:p>
    <w:p>
      <w:r>
        <w:rPr>
          <w:b/>
        </w:rPr>
        <w:t xml:space="preserve">Esimerkki 4.5541</w:t>
      </w:r>
    </w:p>
    <w:p>
      <w:r>
        <w:t xml:space="preserve">Äitini voivat syödä lompakkonsa ulos .</w:t>
      </w:r>
    </w:p>
    <w:p>
      <w:r>
        <w:rPr>
          <w:b/>
        </w:rPr>
        <w:t xml:space="preserve">Tulos</w:t>
      </w:r>
    </w:p>
    <w:p>
      <w:r>
        <w:t xml:space="preserve">Viholliseni voivat syödä sydämensä kyllyydestä.</w:t>
      </w:r>
    </w:p>
    <w:p>
      <w:r>
        <w:rPr>
          <w:b/>
        </w:rPr>
        <w:t xml:space="preserve">Tulos</w:t>
      </w:r>
    </w:p>
    <w:p>
      <w:r>
        <w:t xml:space="preserve">Viholliseni voivat niellä sydämensä.</w:t>
      </w:r>
    </w:p>
    <w:p>
      <w:r>
        <w:rPr>
          <w:b/>
        </w:rPr>
        <w:t xml:space="preserve">Tulos</w:t>
      </w:r>
    </w:p>
    <w:p>
      <w:r>
        <w:t xml:space="preserve">Eläimeni osaavat osoittaa värejään .</w:t>
      </w:r>
    </w:p>
    <w:p>
      <w:r>
        <w:rPr>
          <w:b/>
        </w:rPr>
        <w:t xml:space="preserve">Tulos</w:t>
      </w:r>
    </w:p>
    <w:p>
      <w:r>
        <w:t xml:space="preserve">Sukulaiseni voivat syödä sydämensä kyllyydestä.</w:t>
      </w:r>
    </w:p>
    <w:p>
      <w:r>
        <w:rPr>
          <w:b/>
        </w:rPr>
        <w:t xml:space="preserve">Esimerkki 4.5542</w:t>
      </w:r>
    </w:p>
    <w:p>
      <w:r>
        <w:t xml:space="preserve">Siirtäisit autoa, koska haluat välttää pysäköintivirhemaksun .</w:t>
      </w:r>
    </w:p>
    <w:p>
      <w:r>
        <w:rPr>
          <w:b/>
        </w:rPr>
        <w:t xml:space="preserve">Tulos</w:t>
      </w:r>
    </w:p>
    <w:p>
      <w:r>
        <w:t xml:space="preserve">Siirtäisit autoa, koska haluat uhmata pysäköintivirhemaksua .</w:t>
      </w:r>
    </w:p>
    <w:p>
      <w:r>
        <w:rPr>
          <w:b/>
        </w:rPr>
        <w:t xml:space="preserve">Tulos</w:t>
      </w:r>
    </w:p>
    <w:p>
      <w:r>
        <w:t xml:space="preserve">Näyttäisit autoa, koska haluat hyökätä pysäköintivirhemaksun kimppuun .</w:t>
      </w:r>
    </w:p>
    <w:p>
      <w:r>
        <w:rPr>
          <w:b/>
        </w:rPr>
        <w:t xml:space="preserve">Tulos</w:t>
      </w:r>
    </w:p>
    <w:p>
      <w:r>
        <w:t xml:space="preserve">Siirtäisit autoa, koska haluat välttää pysäköintivirhemaksun.</w:t>
      </w:r>
    </w:p>
    <w:p>
      <w:r>
        <w:rPr>
          <w:b/>
        </w:rPr>
        <w:t xml:space="preserve">Tulos</w:t>
      </w:r>
    </w:p>
    <w:p>
      <w:r>
        <w:t xml:space="preserve">Siirtäisit väkijoukkoa, koska haluat välttää pysäköintilähdettä .</w:t>
      </w:r>
    </w:p>
    <w:p>
      <w:r>
        <w:rPr>
          <w:b/>
        </w:rPr>
        <w:t xml:space="preserve">Esimerkki 4.5543</w:t>
      </w:r>
    </w:p>
    <w:p>
      <w:r>
        <w:t xml:space="preserve">Olet epäilyttävä löytää käsilaukku nahkatavarakaupasta .</w:t>
      </w:r>
    </w:p>
    <w:p>
      <w:r>
        <w:rPr>
          <w:b/>
        </w:rPr>
        <w:t xml:space="preserve">Tulos</w:t>
      </w:r>
    </w:p>
    <w:p>
      <w:r>
        <w:t xml:space="preserve">Voit todennäköisesti napata käsilaukun nahkatavarakaupassa .</w:t>
      </w:r>
    </w:p>
    <w:p>
      <w:r>
        <w:rPr>
          <w:b/>
        </w:rPr>
        <w:t xml:space="preserve">Tulos</w:t>
      </w:r>
    </w:p>
    <w:p>
      <w:r>
        <w:t xml:space="preserve">Olet todennäköisesti esittää käsilaukku nahkatavarakaupassa .</w:t>
      </w:r>
    </w:p>
    <w:p>
      <w:r>
        <w:rPr>
          <w:b/>
        </w:rPr>
        <w:t xml:space="preserve">Tulos</w:t>
      </w:r>
    </w:p>
    <w:p>
      <w:r>
        <w:t xml:space="preserve">Löydät käsilaukun todennäköisesti nahkatavarakaupasta.</w:t>
      </w:r>
    </w:p>
    <w:p>
      <w:r>
        <w:rPr>
          <w:b/>
        </w:rPr>
        <w:t xml:space="preserve">Tulos</w:t>
      </w:r>
    </w:p>
    <w:p>
      <w:r>
        <w:t xml:space="preserve">Olet outo löytää käsilaukku nahkatavarakaupasta .</w:t>
      </w:r>
    </w:p>
    <w:p>
      <w:r>
        <w:rPr>
          <w:b/>
        </w:rPr>
        <w:t xml:space="preserve">Esimerkki 4.5544</w:t>
      </w:r>
    </w:p>
    <w:p>
      <w:r>
        <w:t xml:space="preserve">Löydät todennäköisesti mainoksen lehdestä.</w:t>
      </w:r>
    </w:p>
    <w:p>
      <w:r>
        <w:rPr>
          <w:b/>
        </w:rPr>
        <w:t xml:space="preserve">Tulos</w:t>
      </w:r>
    </w:p>
    <w:p>
      <w:r>
        <w:t xml:space="preserve">Todennäköisesti voit hallita vastaavaa r .</w:t>
      </w:r>
    </w:p>
    <w:p>
      <w:r>
        <w:rPr>
          <w:b/>
        </w:rPr>
        <w:t xml:space="preserve">Tulos</w:t>
      </w:r>
    </w:p>
    <w:p>
      <w:r>
        <w:t xml:space="preserve">Olet todennäköisesti essee Ad lehdessä .</w:t>
      </w:r>
    </w:p>
    <w:p>
      <w:r>
        <w:rPr>
          <w:b/>
        </w:rPr>
        <w:t xml:space="preserve">Tulos</w:t>
      </w:r>
    </w:p>
    <w:p>
      <w:r>
        <w:t xml:space="preserve">Olet avoinna löytääksesi orientaation PDF-tiedostossa .</w:t>
      </w:r>
    </w:p>
    <w:p>
      <w:r>
        <w:rPr>
          <w:b/>
        </w:rPr>
        <w:t xml:space="preserve">Tulos</w:t>
      </w:r>
    </w:p>
    <w:p>
      <w:r>
        <w:t xml:space="preserve">Olet pahoillasi myöntää mainoksen kahvilassa .</w:t>
      </w:r>
    </w:p>
    <w:p>
      <w:r>
        <w:rPr>
          <w:b/>
        </w:rPr>
        <w:t xml:space="preserve">Esimerkki 4.5545</w:t>
      </w:r>
    </w:p>
    <w:p>
      <w:r>
        <w:t xml:space="preserve">Kiinteistöjen arvo voi nousta.</w:t>
      </w:r>
    </w:p>
    <w:p>
      <w:r>
        <w:rPr>
          <w:b/>
        </w:rPr>
        <w:t xml:space="preserve">Tulos</w:t>
      </w:r>
    </w:p>
    <w:p>
      <w:r>
        <w:t xml:space="preserve">Kiinteistöjen arvo voi nousta .</w:t>
      </w:r>
    </w:p>
    <w:p>
      <w:r>
        <w:rPr>
          <w:b/>
        </w:rPr>
        <w:t xml:space="preserve">Tulos</w:t>
      </w:r>
    </w:p>
    <w:p>
      <w:r>
        <w:t xml:space="preserve">Kiinteistöjen arvo voi nousta räjähdysmäisesti .</w:t>
      </w:r>
    </w:p>
    <w:p>
      <w:r>
        <w:rPr>
          <w:b/>
        </w:rPr>
        <w:t xml:space="preserve">Tulos</w:t>
      </w:r>
    </w:p>
    <w:p>
      <w:r>
        <w:t xml:space="preserve">Kiinteistöjen arvo voi nousta .</w:t>
      </w:r>
    </w:p>
    <w:p>
      <w:r>
        <w:rPr>
          <w:b/>
        </w:rPr>
        <w:t xml:space="preserve">Tulos</w:t>
      </w:r>
    </w:p>
    <w:p>
      <w:r>
        <w:t xml:space="preserve">Kiinteistöjen arvo voi nousta .</w:t>
      </w:r>
    </w:p>
    <w:p>
      <w:r>
        <w:rPr>
          <w:b/>
        </w:rPr>
        <w:t xml:space="preserve">Esimerkki 4.5546</w:t>
      </w:r>
    </w:p>
    <w:p>
      <w:r>
        <w:t xml:space="preserve">Jos haluat jauhottaa kakun, sinun on tuotettava resepti .</w:t>
      </w:r>
    </w:p>
    <w:p>
      <w:r>
        <w:rPr>
          <w:b/>
        </w:rPr>
        <w:t xml:space="preserve">Tulos</w:t>
      </w:r>
    </w:p>
    <w:p>
      <w:r>
        <w:t xml:space="preserve">Jos haluat leipoa kakun, sinun pitäisi hankkia resepti.</w:t>
      </w:r>
    </w:p>
    <w:p>
      <w:r>
        <w:rPr>
          <w:b/>
        </w:rPr>
        <w:t xml:space="preserve">Tulos</w:t>
      </w:r>
    </w:p>
    <w:p>
      <w:r>
        <w:t xml:space="preserve">Jos haluat leipoa kakun, sinun kannattaa hankkia kori .</w:t>
      </w:r>
    </w:p>
    <w:p>
      <w:r>
        <w:rPr>
          <w:b/>
        </w:rPr>
        <w:t xml:space="preserve">Tulos</w:t>
      </w:r>
    </w:p>
    <w:p>
      <w:r>
        <w:t xml:space="preserve">Jos haluat aloittaa tarjouksen, sinun pitäisi saada Lähde .</w:t>
      </w:r>
    </w:p>
    <w:p>
      <w:r>
        <w:rPr>
          <w:b/>
        </w:rPr>
        <w:t xml:space="preserve">Tulos</w:t>
      </w:r>
    </w:p>
    <w:p>
      <w:r>
        <w:t xml:space="preserve">Jos haluatte draftata mailan niin teidän pitäisi hankkia vuohi .</w:t>
      </w:r>
    </w:p>
    <w:p>
      <w:r>
        <w:rPr>
          <w:b/>
        </w:rPr>
        <w:t xml:space="preserve">Esimerkki 4.5547</w:t>
      </w:r>
    </w:p>
    <w:p>
      <w:r>
        <w:t xml:space="preserve">Sinulla olisi blogi, koska haluat leikata hiuksesi .</w:t>
      </w:r>
    </w:p>
    <w:p>
      <w:r>
        <w:rPr>
          <w:b/>
        </w:rPr>
        <w:t xml:space="preserve">Tulos</w:t>
      </w:r>
    </w:p>
    <w:p>
      <w:r>
        <w:t xml:space="preserve">Sinulla olisi kakku, koska haluat haluta hiukset .</w:t>
      </w:r>
    </w:p>
    <w:p>
      <w:r>
        <w:rPr>
          <w:b/>
        </w:rPr>
        <w:t xml:space="preserve">Tulos</w:t>
      </w:r>
    </w:p>
    <w:p>
      <w:r>
        <w:t xml:space="preserve">Sinulla olisi taipumusta, koska haluat leikata hiuksesi .</w:t>
      </w:r>
    </w:p>
    <w:p>
      <w:r>
        <w:rPr>
          <w:b/>
        </w:rPr>
        <w:t xml:space="preserve">Tulos</w:t>
      </w:r>
    </w:p>
    <w:p>
      <w:r>
        <w:t xml:space="preserve">Sinulla olisi hiustenleikkuu, koska odotat tarjota luottoa .</w:t>
      </w:r>
    </w:p>
    <w:p>
      <w:r>
        <w:rPr>
          <w:b/>
        </w:rPr>
        <w:t xml:space="preserve">Tulos</w:t>
      </w:r>
    </w:p>
    <w:p>
      <w:r>
        <w:t xml:space="preserve">Sinä menisit parturiin, koska haluat leikata hiuksesi.</w:t>
      </w:r>
    </w:p>
    <w:p>
      <w:r>
        <w:rPr>
          <w:b/>
        </w:rPr>
        <w:t xml:space="preserve">Esimerkki 4.5548</w:t>
      </w:r>
    </w:p>
    <w:p>
      <w:r>
        <w:t xml:space="preserve">Ja voi jättää lapsensa .</w:t>
      </w:r>
    </w:p>
    <w:p>
      <w:r>
        <w:rPr>
          <w:b/>
        </w:rPr>
        <w:t xml:space="preserve">Tulos</w:t>
      </w:r>
    </w:p>
    <w:p>
      <w:r>
        <w:t xml:space="preserve">A t voi jättää lapsensa .</w:t>
      </w:r>
    </w:p>
    <w:p>
      <w:r>
        <w:rPr>
          <w:b/>
        </w:rPr>
        <w:t xml:space="preserve">Tulos</w:t>
      </w:r>
    </w:p>
    <w:p>
      <w:r>
        <w:t xml:space="preserve">Äiti voi jättää lapsensa.</w:t>
      </w:r>
    </w:p>
    <w:p>
      <w:r>
        <w:rPr>
          <w:b/>
        </w:rPr>
        <w:t xml:space="preserve">Tulos</w:t>
      </w:r>
    </w:p>
    <w:p>
      <w:r>
        <w:t xml:space="preserve">Valmentaja voi rekisteröidä lapsensa .</w:t>
      </w:r>
    </w:p>
    <w:p>
      <w:r>
        <w:rPr>
          <w:b/>
        </w:rPr>
        <w:t xml:space="preserve">Tulos</w:t>
      </w:r>
    </w:p>
    <w:p>
      <w:r>
        <w:t xml:space="preserve">Rikos voi suosia lapsiaan .</w:t>
      </w:r>
    </w:p>
    <w:p>
      <w:r>
        <w:rPr>
          <w:b/>
        </w:rPr>
        <w:t xml:space="preserve">Esimerkki 4.5549</w:t>
      </w:r>
    </w:p>
    <w:p>
      <w:r>
        <w:t xml:space="preserve">Yritys on paikka, jossa voit vuokrata asianajajan tarinaa varten.</w:t>
      </w:r>
    </w:p>
    <w:p>
      <w:r>
        <w:rPr>
          <w:b/>
        </w:rPr>
        <w:t xml:space="preserve">Tulos</w:t>
      </w:r>
    </w:p>
    <w:p>
      <w:r>
        <w:t xml:space="preserve">Motelli on paikka, jossa voit nostaa yhteensä yöksi .</w:t>
      </w:r>
    </w:p>
    <w:p>
      <w:r>
        <w:rPr>
          <w:b/>
        </w:rPr>
        <w:t xml:space="preserve">Tulos</w:t>
      </w:r>
    </w:p>
    <w:p>
      <w:r>
        <w:t xml:space="preserve">Motelli on paikka, jossa voit siirtää vaatimuksen yöksi .</w:t>
      </w:r>
    </w:p>
    <w:p>
      <w:r>
        <w:rPr>
          <w:b/>
        </w:rPr>
        <w:t xml:space="preserve">Tulos</w:t>
      </w:r>
    </w:p>
    <w:p>
      <w:r>
        <w:t xml:space="preserve">Motelli on paikka, jossa voit luoda huoneen luokalle .</w:t>
      </w:r>
    </w:p>
    <w:p>
      <w:r>
        <w:rPr>
          <w:b/>
        </w:rPr>
        <w:t xml:space="preserve">Tulos</w:t>
      </w:r>
    </w:p>
    <w:p>
      <w:r>
        <w:t xml:space="preserve">Motelli on paikka, jossa voit vuokrata huoneen yöksi.</w:t>
      </w:r>
    </w:p>
    <w:p>
      <w:r>
        <w:rPr>
          <w:b/>
        </w:rPr>
        <w:t xml:space="preserve">Esimerkki 4.5550</w:t>
      </w:r>
    </w:p>
    <w:p>
      <w:r>
        <w:t xml:space="preserve">Jos kerjäät herätä niin sinun pitäisi asettaa kello ob .</w:t>
      </w:r>
    </w:p>
    <w:p>
      <w:r>
        <w:rPr>
          <w:b/>
        </w:rPr>
        <w:t xml:space="preserve">Tulos</w:t>
      </w:r>
    </w:p>
    <w:p>
      <w:r>
        <w:t xml:space="preserve">Jos haluat herätä niin sinun pitäisi vaihtaa illallishälytys .</w:t>
      </w:r>
    </w:p>
    <w:p>
      <w:r>
        <w:rPr>
          <w:b/>
        </w:rPr>
        <w:t xml:space="preserve">Tulos</w:t>
      </w:r>
    </w:p>
    <w:p>
      <w:r>
        <w:t xml:space="preserve">Jos haluat herätä, sinun on asetettava herätyskello.</w:t>
      </w:r>
    </w:p>
    <w:p>
      <w:r>
        <w:rPr>
          <w:b/>
        </w:rPr>
        <w:t xml:space="preserve">Tulos</w:t>
      </w:r>
    </w:p>
    <w:p>
      <w:r>
        <w:t xml:space="preserve">Jos haluat turvallisuutta, sinun pitäisi perustaa asunnon hälytys .</w:t>
      </w:r>
    </w:p>
    <w:p>
      <w:r>
        <w:rPr>
          <w:b/>
        </w:rPr>
        <w:t xml:space="preserve">Tulos</w:t>
      </w:r>
    </w:p>
    <w:p>
      <w:r>
        <w:t xml:space="preserve">Jos haluat rokata, sinun pitäisi asettaa kylpyhuoneen hälytys .</w:t>
      </w:r>
    </w:p>
    <w:p>
      <w:r>
        <w:rPr>
          <w:b/>
        </w:rPr>
        <w:t xml:space="preserve">Esimerkki 4.5551</w:t>
      </w:r>
    </w:p>
    <w:p>
      <w:r>
        <w:t xml:space="preserve">Jos kuolet kirjoittamaan ohjelmaa, sinun pitäisi odottaa koodia .</w:t>
      </w:r>
    </w:p>
    <w:p>
      <w:r>
        <w:rPr>
          <w:b/>
        </w:rPr>
        <w:t xml:space="preserve">Tulos</w:t>
      </w:r>
    </w:p>
    <w:p>
      <w:r>
        <w:t xml:space="preserve">Jos haluat kirjoittaa lib:n, sinun pitäisi kutsua koodia .</w:t>
      </w:r>
    </w:p>
    <w:p>
      <w:r>
        <w:rPr>
          <w:b/>
        </w:rPr>
        <w:t xml:space="preserve">Tulos</w:t>
      </w:r>
    </w:p>
    <w:p>
      <w:r>
        <w:t xml:space="preserve">Jos haluat visualisoida ytimen, sinun pitäisi kirjoittaa koodia .</w:t>
      </w:r>
    </w:p>
    <w:p>
      <w:r>
        <w:rPr>
          <w:b/>
        </w:rPr>
        <w:t xml:space="preserve">Tulos</w:t>
      </w:r>
    </w:p>
    <w:p>
      <w:r>
        <w:t xml:space="preserve">Jos haluat saada tikapuut niin sinun pitäisi kirjoittaa koodia .</w:t>
      </w:r>
    </w:p>
    <w:p>
      <w:r>
        <w:rPr>
          <w:b/>
        </w:rPr>
        <w:t xml:space="preserve">Tulos</w:t>
      </w:r>
    </w:p>
    <w:p>
      <w:r>
        <w:t xml:space="preserve">Jos haluat kirjoittaa ohjelman, sinun on kirjoitettava koodia.</w:t>
      </w:r>
    </w:p>
    <w:p>
      <w:r>
        <w:rPr>
          <w:b/>
        </w:rPr>
        <w:t xml:space="preserve">Esimerkki 4.5552</w:t>
      </w:r>
    </w:p>
    <w:p>
      <w:r>
        <w:t xml:space="preserve">Planeetta on suuri pallomainen koostumus, joka kiertää aurinkoa .</w:t>
      </w:r>
    </w:p>
    <w:p>
      <w:r>
        <w:rPr>
          <w:b/>
        </w:rPr>
        <w:t xml:space="preserve">Tulos</w:t>
      </w:r>
    </w:p>
    <w:p>
      <w:r>
        <w:t xml:space="preserve">Planeetta on suuri pallomainen malli, joka kiertää aurinkoa .</w:t>
      </w:r>
    </w:p>
    <w:p>
      <w:r>
        <w:rPr>
          <w:b/>
        </w:rPr>
        <w:t xml:space="preserve">Tulos</w:t>
      </w:r>
    </w:p>
    <w:p>
      <w:r>
        <w:t xml:space="preserve">Planeetta on suuri pallomainen esine, joka on auringon vaiheissa .</w:t>
      </w:r>
    </w:p>
    <w:p>
      <w:r>
        <w:rPr>
          <w:b/>
        </w:rPr>
        <w:t xml:space="preserve">Tulos</w:t>
      </w:r>
    </w:p>
    <w:p>
      <w:r>
        <w:t xml:space="preserve">Planeetta on suuri pallomainen kappale, joka kiertää aurinkoa.</w:t>
      </w:r>
    </w:p>
    <w:p>
      <w:r>
        <w:rPr>
          <w:b/>
        </w:rPr>
        <w:t xml:space="preserve">Tulos</w:t>
      </w:r>
    </w:p>
    <w:p>
      <w:r>
        <w:t xml:space="preserve">O on suuri pallomainen esine, joka nostaa div .</w:t>
      </w:r>
    </w:p>
    <w:p>
      <w:r>
        <w:rPr>
          <w:b/>
        </w:rPr>
        <w:t xml:space="preserve">Esimerkki 4.5553</w:t>
      </w:r>
    </w:p>
    <w:p>
      <w:r>
        <w:t xml:space="preserve">Äiti kysyy lapsiltaan .</w:t>
      </w:r>
    </w:p>
    <w:p>
      <w:r>
        <w:rPr>
          <w:b/>
        </w:rPr>
        <w:t xml:space="preserve">Tulos</w:t>
      </w:r>
    </w:p>
    <w:p>
      <w:r>
        <w:t xml:space="preserve">Äiti rakastaa lapsiaan.</w:t>
      </w:r>
    </w:p>
    <w:p>
      <w:r>
        <w:rPr>
          <w:b/>
        </w:rPr>
        <w:t xml:space="preserve">Tulos</w:t>
      </w:r>
    </w:p>
    <w:p>
      <w:r>
        <w:t xml:space="preserve">Äiti tekee lapsilleen .</w:t>
      </w:r>
    </w:p>
    <w:p>
      <w:r>
        <w:rPr>
          <w:b/>
        </w:rPr>
        <w:t xml:space="preserve">Tulos</w:t>
      </w:r>
    </w:p>
    <w:p>
      <w:r>
        <w:t xml:space="preserve">Äiti rakastaa sanojaan .</w:t>
      </w:r>
    </w:p>
    <w:p>
      <w:r>
        <w:rPr>
          <w:b/>
        </w:rPr>
        <w:t xml:space="preserve">Tulos</w:t>
      </w:r>
    </w:p>
    <w:p>
      <w:r>
        <w:t xml:space="preserve">Äiti juhlii lapsiaan .</w:t>
      </w:r>
    </w:p>
    <w:p>
      <w:r>
        <w:rPr>
          <w:b/>
        </w:rPr>
        <w:t xml:space="preserve">Esimerkki 4.5554</w:t>
      </w:r>
    </w:p>
    <w:p>
      <w:r>
        <w:t xml:space="preserve">Yksikerroksinen vessapaperi ei toimi kovin hyvin.</w:t>
      </w:r>
    </w:p>
    <w:p>
      <w:r>
        <w:rPr>
          <w:b/>
        </w:rPr>
        <w:t xml:space="preserve">Tulos</w:t>
      </w:r>
    </w:p>
    <w:p>
      <w:r>
        <w:t xml:space="preserve">Yksikerroksinen wc-paperi ei mätäne kovin hyvin .</w:t>
      </w:r>
    </w:p>
    <w:p>
      <w:r>
        <w:rPr>
          <w:b/>
        </w:rPr>
        <w:t xml:space="preserve">Tulos</w:t>
      </w:r>
    </w:p>
    <w:p>
      <w:r>
        <w:t xml:space="preserve">Yhden kerroksen pillerikuuri ei n't toimi kovin hyvin .</w:t>
      </w:r>
    </w:p>
    <w:p>
      <w:r>
        <w:rPr>
          <w:b/>
        </w:rPr>
        <w:t xml:space="preserve">Tulos</w:t>
      </w:r>
    </w:p>
    <w:p>
      <w:r>
        <w:t xml:space="preserve">Yksikerroksinen wc-paperi ei laula kovin hyvin .</w:t>
      </w:r>
    </w:p>
    <w:p>
      <w:r>
        <w:rPr>
          <w:b/>
        </w:rPr>
        <w:t xml:space="preserve">Tulos</w:t>
      </w:r>
    </w:p>
    <w:p>
      <w:r>
        <w:t xml:space="preserve">Yksikerroksinen wc-paperi ei vastaa kovin hyvin.</w:t>
      </w:r>
    </w:p>
    <w:p>
      <w:r>
        <w:rPr>
          <w:b/>
        </w:rPr>
        <w:t xml:space="preserve">Esimerkki 4.5555</w:t>
      </w:r>
    </w:p>
    <w:p>
      <w:r>
        <w:t xml:space="preserve">Jos haluatte kysyä kaukoputken läpi, teidän pitäisi avata silmänne .</w:t>
      </w:r>
    </w:p>
    <w:p>
      <w:r>
        <w:rPr>
          <w:b/>
        </w:rPr>
        <w:t xml:space="preserve">Tulos</w:t>
      </w:r>
    </w:p>
    <w:p>
      <w:r>
        <w:t xml:space="preserve">Jos katsot kaukoputken läpi, sinun pitäisi ruokkia silmiäsi .</w:t>
      </w:r>
    </w:p>
    <w:p>
      <w:r>
        <w:rPr>
          <w:b/>
        </w:rPr>
        <w:t xml:space="preserve">Tulos</w:t>
      </w:r>
    </w:p>
    <w:p>
      <w:r>
        <w:t xml:space="preserve">Jos haluatte matkustaa kaukoputken läpi, teidän pitäisi avata silmänne .</w:t>
      </w:r>
    </w:p>
    <w:p>
      <w:r>
        <w:rPr>
          <w:b/>
        </w:rPr>
        <w:t xml:space="preserve">Tulos</w:t>
      </w:r>
    </w:p>
    <w:p>
      <w:r>
        <w:t xml:space="preserve">Jos haluat katsoa kaukoputken läpi, sinun pitäisi avata silmäsi.</w:t>
      </w:r>
    </w:p>
    <w:p>
      <w:r>
        <w:rPr>
          <w:b/>
        </w:rPr>
        <w:t xml:space="preserve">Tulos</w:t>
      </w:r>
    </w:p>
    <w:p>
      <w:r>
        <w:t xml:space="preserve">Jos haluat kiivetä kaukoputken läpi, sinun pitäisi avata silmäsi .</w:t>
      </w:r>
    </w:p>
    <w:p>
      <w:r>
        <w:rPr>
          <w:b/>
        </w:rPr>
        <w:t xml:space="preserve">Esimerkki 4.5556</w:t>
      </w:r>
    </w:p>
    <w:p>
      <w:r>
        <w:t xml:space="preserve">Juhlat ovat hauskanpitoa varten.</w:t>
      </w:r>
    </w:p>
    <w:p>
      <w:r>
        <w:rPr>
          <w:b/>
        </w:rPr>
        <w:t xml:space="preserve">Tulos</w:t>
      </w:r>
    </w:p>
    <w:p>
      <w:r>
        <w:t xml:space="preserve">Uiminen on hauskaa .</w:t>
      </w:r>
    </w:p>
    <w:p>
      <w:r>
        <w:rPr>
          <w:b/>
        </w:rPr>
        <w:t xml:space="preserve">Tulos</w:t>
      </w:r>
    </w:p>
    <w:p>
      <w:r>
        <w:t xml:space="preserve">A p on hauskanpitoa varten.</w:t>
      </w:r>
    </w:p>
    <w:p>
      <w:r>
        <w:rPr>
          <w:b/>
        </w:rPr>
        <w:t xml:space="preserve">Tulos</w:t>
      </w:r>
    </w:p>
    <w:p>
      <w:r>
        <w:t xml:space="preserve">Juoksu on hauskanpitoa varten .</w:t>
      </w:r>
    </w:p>
    <w:p>
      <w:r>
        <w:rPr>
          <w:b/>
        </w:rPr>
        <w:t xml:space="preserve">Tulos</w:t>
      </w:r>
    </w:p>
    <w:p>
      <w:r>
        <w:t xml:space="preserve">Leiri on hauskanpitoa varten .</w:t>
      </w:r>
    </w:p>
    <w:p>
      <w:r>
        <w:rPr>
          <w:b/>
        </w:rPr>
        <w:t xml:space="preserve">Esimerkki 4.5557</w:t>
      </w:r>
    </w:p>
    <w:p>
      <w:r>
        <w:t xml:space="preserve">Kalat voivat analysoida toisten fysiologista analyysia .</w:t>
      </w:r>
    </w:p>
    <w:p>
      <w:r>
        <w:rPr>
          <w:b/>
        </w:rPr>
        <w:t xml:space="preserve">Tulos</w:t>
      </w:r>
    </w:p>
    <w:p>
      <w:r>
        <w:t xml:space="preserve">Fish voi analysoida muiden rikollisuutta .</w:t>
      </w:r>
    </w:p>
    <w:p>
      <w:r>
        <w:rPr>
          <w:b/>
        </w:rPr>
        <w:t xml:space="preserve">Tulos</w:t>
      </w:r>
    </w:p>
    <w:p>
      <w:r>
        <w:t xml:space="preserve">Kalat voivat analysoida toisten luonnollista perintöä .</w:t>
      </w:r>
    </w:p>
    <w:p>
      <w:r>
        <w:rPr>
          <w:b/>
        </w:rPr>
        <w:t xml:space="preserve">Tulos</w:t>
      </w:r>
    </w:p>
    <w:p>
      <w:r>
        <w:t xml:space="preserve">t voi analysoida muiden laskennallisia tietoja.</w:t>
      </w:r>
    </w:p>
    <w:p>
      <w:r>
        <w:rPr>
          <w:b/>
        </w:rPr>
        <w:t xml:space="preserve">Tulos</w:t>
      </w:r>
    </w:p>
    <w:p>
      <w:r>
        <w:t xml:space="preserve">Kalat voivat analysoida toisten sosiaalista asemaa.</w:t>
      </w:r>
    </w:p>
    <w:p>
      <w:r>
        <w:rPr>
          <w:b/>
        </w:rPr>
        <w:t xml:space="preserve">Esimerkki 4.5558</w:t>
      </w:r>
    </w:p>
    <w:p>
      <w:r>
        <w:t xml:space="preserve">Jos nestettä lisätään pehmeään lasiin, lasi valuu yli.</w:t>
      </w:r>
    </w:p>
    <w:p>
      <w:r>
        <w:rPr>
          <w:b/>
        </w:rPr>
        <w:t xml:space="preserve">Tulos</w:t>
      </w:r>
    </w:p>
    <w:p>
      <w:r>
        <w:t xml:space="preserve">Jos vihreään lasiin lisätään nestettä, lasi valuu yli.</w:t>
      </w:r>
    </w:p>
    <w:p>
      <w:r>
        <w:rPr>
          <w:b/>
        </w:rPr>
        <w:t xml:space="preserve">Tulos</w:t>
      </w:r>
    </w:p>
    <w:p>
      <w:r>
        <w:t xml:space="preserve">Jos neste laskeutuu täyteen lasiin , ruoka valuu yli.</w:t>
      </w:r>
    </w:p>
    <w:p>
      <w:r>
        <w:rPr>
          <w:b/>
        </w:rPr>
        <w:t xml:space="preserve">Tulos</w:t>
      </w:r>
    </w:p>
    <w:p>
      <w:r>
        <w:t xml:space="preserve">Jos neste kastetaan täyteen virtaan , talletus valuu yli.</w:t>
      </w:r>
    </w:p>
    <w:p>
      <w:r>
        <w:rPr>
          <w:b/>
        </w:rPr>
        <w:t xml:space="preserve">Tulos</w:t>
      </w:r>
    </w:p>
    <w:p>
      <w:r>
        <w:t xml:space="preserve">Jos täyteen lasiin kaadetaan nestettä, lasi valuu yli.</w:t>
      </w:r>
    </w:p>
    <w:p>
      <w:r>
        <w:rPr>
          <w:b/>
        </w:rPr>
        <w:t xml:space="preserve">Esimerkki 4.5559</w:t>
      </w:r>
    </w:p>
    <w:p>
      <w:r>
        <w:t xml:space="preserve">Jos haluat ostaa tuontitavaroita, sinun pitäisi säästää rahaa .</w:t>
      </w:r>
    </w:p>
    <w:p>
      <w:r>
        <w:rPr>
          <w:b/>
        </w:rPr>
        <w:t xml:space="preserve">Tulos</w:t>
      </w:r>
    </w:p>
    <w:p>
      <w:r>
        <w:t xml:space="preserve">Jos haluat ostaa lahjoja, sinun pitäisi säästää rahaa.</w:t>
      </w:r>
    </w:p>
    <w:p>
      <w:r>
        <w:rPr>
          <w:b/>
        </w:rPr>
        <w:t xml:space="preserve">Tulos</w:t>
      </w:r>
    </w:p>
    <w:p>
      <w:r>
        <w:t xml:space="preserve">Jos haluat ostaa lahjoja, sinun pitäisi säästää joitakin prosentteja .</w:t>
      </w:r>
    </w:p>
    <w:p>
      <w:r>
        <w:rPr>
          <w:b/>
        </w:rPr>
        <w:t xml:space="preserve">Tulos</w:t>
      </w:r>
    </w:p>
    <w:p>
      <w:r>
        <w:t xml:space="preserve">Jos haluat ostaa vuohia, sinulla pitäisi olla rahaa .</w:t>
      </w:r>
    </w:p>
    <w:p>
      <w:r>
        <w:rPr>
          <w:b/>
        </w:rPr>
        <w:t xml:space="preserve">Tulos</w:t>
      </w:r>
    </w:p>
    <w:p>
      <w:r>
        <w:t xml:space="preserve">Jos vuokraat asterin lahjoja niin sinun pitäisi säästää rahaa .</w:t>
      </w:r>
    </w:p>
    <w:p>
      <w:r>
        <w:rPr>
          <w:b/>
        </w:rPr>
        <w:t xml:space="preserve">Esimerkki 4.5560</w:t>
      </w:r>
    </w:p>
    <w:p>
      <w:r>
        <w:t xml:space="preserve">Lohduttaisitte siviiliä, koska hänen lemmikkinsä oli loukkaantunut tai kuollut .</w:t>
      </w:r>
    </w:p>
    <w:p>
      <w:r>
        <w:rPr>
          <w:b/>
        </w:rPr>
        <w:t xml:space="preserve">Tulos</w:t>
      </w:r>
    </w:p>
    <w:p>
      <w:r>
        <w:t xml:space="preserve">Lohduttaisit ystävääsi, koska hänen lemmikkinsä on loukkaantunut tai kuollut.</w:t>
      </w:r>
    </w:p>
    <w:p>
      <w:r>
        <w:rPr>
          <w:b/>
        </w:rPr>
        <w:t xml:space="preserve">Tulos</w:t>
      </w:r>
    </w:p>
    <w:p>
      <w:r>
        <w:t xml:space="preserve">Haastaisit ystäväsi oikeuteen, koska hänen karjansa loukkaantui tai kuoli.</w:t>
      </w:r>
    </w:p>
    <w:p>
      <w:r>
        <w:rPr>
          <w:b/>
        </w:rPr>
        <w:t xml:space="preserve">Tulos</w:t>
      </w:r>
    </w:p>
    <w:p>
      <w:r>
        <w:t xml:space="preserve">Hylkäisit ystäväsi, koska hänen julkkiksensa loukkaantui tai kuoli .</w:t>
      </w:r>
    </w:p>
    <w:p>
      <w:r>
        <w:rPr>
          <w:b/>
        </w:rPr>
        <w:t xml:space="preserve">Tulos</w:t>
      </w:r>
    </w:p>
    <w:p>
      <w:r>
        <w:t xml:space="preserve">Sinä hyllyttäisit ystäväsi, koska hänen sukulaisensa loukkaantui tai kuoli .</w:t>
      </w:r>
    </w:p>
    <w:p>
      <w:r>
        <w:rPr>
          <w:b/>
        </w:rPr>
        <w:t xml:space="preserve">Esimerkki 4.5561</w:t>
      </w:r>
    </w:p>
    <w:p>
      <w:r>
        <w:t xml:space="preserve">Äärimmäinen selfie saattaa saada sinut tärisemään kuoliaaksi .</w:t>
      </w:r>
    </w:p>
    <w:p>
      <w:r>
        <w:rPr>
          <w:b/>
        </w:rPr>
        <w:t xml:space="preserve">Tulos</w:t>
      </w:r>
    </w:p>
    <w:p>
      <w:r>
        <w:t xml:space="preserve">Lopullinen järki saattaa saada sinut tärisemään kuoliaaksi .</w:t>
      </w:r>
    </w:p>
    <w:p>
      <w:r>
        <w:rPr>
          <w:b/>
        </w:rPr>
        <w:t xml:space="preserve">Tulos</w:t>
      </w:r>
    </w:p>
    <w:p>
      <w:r>
        <w:t xml:space="preserve">Perimmäinen vitsi saattaa todistaa, että täriset kuoliaaksi .</w:t>
      </w:r>
    </w:p>
    <w:p>
      <w:r>
        <w:rPr>
          <w:b/>
        </w:rPr>
        <w:t xml:space="preserve">Tulos</w:t>
      </w:r>
    </w:p>
    <w:p>
      <w:r>
        <w:t xml:space="preserve">Lopullinen vitsi saattaa saada sinut tärisemään kuoliaaksi.</w:t>
      </w:r>
    </w:p>
    <w:p>
      <w:r>
        <w:rPr>
          <w:b/>
        </w:rPr>
        <w:t xml:space="preserve">Tulos</w:t>
      </w:r>
    </w:p>
    <w:p>
      <w:r>
        <w:t xml:space="preserve">Lopullinen maku saattaa saada sinut tärisemään kuoliaaksi .</w:t>
      </w:r>
    </w:p>
    <w:p>
      <w:r>
        <w:rPr>
          <w:b/>
        </w:rPr>
        <w:t xml:space="preserve">Esimerkki 4.5562</w:t>
      </w:r>
    </w:p>
    <w:p>
      <w:r>
        <w:t xml:space="preserve">Numeropaketin yhteenlaskun tuloksena on kertyneiden numeroiden summa .</w:t>
      </w:r>
    </w:p>
    <w:p>
      <w:r>
        <w:rPr>
          <w:b/>
        </w:rPr>
        <w:t xml:space="preserve">Tulos</w:t>
      </w:r>
    </w:p>
    <w:p>
      <w:r>
        <w:t xml:space="preserve">Numeroiden yhteenlaskun tuloksena saadaan yhteenlaskettujen lukujen summa .</w:t>
      </w:r>
    </w:p>
    <w:p>
      <w:r>
        <w:rPr>
          <w:b/>
        </w:rPr>
        <w:t xml:space="preserve">Tulos</w:t>
      </w:r>
    </w:p>
    <w:p>
      <w:r>
        <w:t xml:space="preserve">Parametrisarakkeen yhteenlaskun tuloksena on kertyneiden lukujen summa .</w:t>
      </w:r>
    </w:p>
    <w:p>
      <w:r>
        <w:rPr>
          <w:b/>
        </w:rPr>
        <w:t xml:space="preserve">Tulos</w:t>
      </w:r>
    </w:p>
    <w:p>
      <w:r>
        <w:t xml:space="preserve">Kun numerosarake lasketaan yhteen, saadaan yhteenlaskettujen lukujen summa.</w:t>
      </w:r>
    </w:p>
    <w:p>
      <w:r>
        <w:rPr>
          <w:b/>
        </w:rPr>
        <w:t xml:space="preserve">Tulos</w:t>
      </w:r>
    </w:p>
    <w:p>
      <w:r>
        <w:t xml:space="preserve">Lukujonon pituuden yhteenlaskun tuloksena on yhteenlaskettujen lukujen summa .</w:t>
      </w:r>
    </w:p>
    <w:p>
      <w:r>
        <w:rPr>
          <w:b/>
        </w:rPr>
        <w:t xml:space="preserve">Esimerkki 4.5563</w:t>
      </w:r>
    </w:p>
    <w:p>
      <w:r>
        <w:t xml:space="preserve">Löydät todennäköisesti potilaan laboratoriosta .</w:t>
      </w:r>
    </w:p>
    <w:p>
      <w:r>
        <w:rPr>
          <w:b/>
        </w:rPr>
        <w:t xml:space="preserve">Tulos</w:t>
      </w:r>
    </w:p>
    <w:p>
      <w:r>
        <w:t xml:space="preserve">Olet surullinen, kun löydät ufon laboratoriosta .</w:t>
      </w:r>
    </w:p>
    <w:p>
      <w:r>
        <w:rPr>
          <w:b/>
        </w:rPr>
        <w:t xml:space="preserve">Tulos</w:t>
      </w:r>
    </w:p>
    <w:p>
      <w:r>
        <w:t xml:space="preserve">On outoa löytää hiiri laboratoriosta .</w:t>
      </w:r>
    </w:p>
    <w:p>
      <w:r>
        <w:rPr>
          <w:b/>
        </w:rPr>
        <w:t xml:space="preserve">Tulos</w:t>
      </w:r>
    </w:p>
    <w:p>
      <w:r>
        <w:t xml:space="preserve">Olet uusi löytää hiiri laboratoriossa .</w:t>
      </w:r>
    </w:p>
    <w:p>
      <w:r>
        <w:rPr>
          <w:b/>
        </w:rPr>
        <w:t xml:space="preserve">Tulos</w:t>
      </w:r>
    </w:p>
    <w:p>
      <w:r>
        <w:t xml:space="preserve">Löydät todennäköisesti hiiren laboratoriosta.</w:t>
      </w:r>
    </w:p>
    <w:p>
      <w:r>
        <w:rPr>
          <w:b/>
        </w:rPr>
        <w:t xml:space="preserve">Esimerkki 4.5564</w:t>
      </w:r>
    </w:p>
    <w:p>
      <w:r>
        <w:t xml:space="preserve">Olet kova löytää u sp ympäri orchard .</w:t>
      </w:r>
    </w:p>
    <w:p>
      <w:r>
        <w:rPr>
          <w:b/>
        </w:rPr>
        <w:t xml:space="preserve">Tulos</w:t>
      </w:r>
    </w:p>
    <w:p>
      <w:r>
        <w:t xml:space="preserve">Omenapuu löytyy todennäköisesti hedelmätarhasta.</w:t>
      </w:r>
    </w:p>
    <w:p>
      <w:r>
        <w:rPr>
          <w:b/>
        </w:rPr>
        <w:t xml:space="preserve">Tulos</w:t>
      </w:r>
    </w:p>
    <w:p>
      <w:r>
        <w:t xml:space="preserve">Löydät todennäköisesti eg ussin ympäriinsä Orchardissa.</w:t>
      </w:r>
    </w:p>
    <w:p>
      <w:r>
        <w:rPr>
          <w:b/>
        </w:rPr>
        <w:t xml:space="preserve">Tulos</w:t>
      </w:r>
    </w:p>
    <w:p>
      <w:r>
        <w:t xml:space="preserve">Olet päättänyt huijata omenapuun ympäri hedelmätarhassa .</w:t>
      </w:r>
    </w:p>
    <w:p>
      <w:r>
        <w:rPr>
          <w:b/>
        </w:rPr>
        <w:t xml:space="preserve">Tulos</w:t>
      </w:r>
    </w:p>
    <w:p>
      <w:r>
        <w:t xml:space="preserve">Olet taipuvainen lentämään omenapuun ympäri hedelmätarhassa .</w:t>
      </w:r>
    </w:p>
    <w:p>
      <w:r>
        <w:rPr>
          <w:b/>
        </w:rPr>
        <w:t xml:space="preserve">Esimerkki 4.5565</w:t>
      </w:r>
    </w:p>
    <w:p>
      <w:r>
        <w:t xml:space="preserve">Lentoterminaali löytyy todennäköisesti jostakin suuresta kaupungista.</w:t>
      </w:r>
    </w:p>
    <w:p>
      <w:r>
        <w:rPr>
          <w:b/>
        </w:rPr>
        <w:t xml:space="preserve">Tulos</w:t>
      </w:r>
    </w:p>
    <w:p>
      <w:r>
        <w:t xml:space="preserve">Sinusta tulee todennäköisesti lentoterminaali japanilaisessa kaupungissa .</w:t>
      </w:r>
    </w:p>
    <w:p>
      <w:r>
        <w:rPr>
          <w:b/>
        </w:rPr>
        <w:t xml:space="preserve">Tulos</w:t>
      </w:r>
    </w:p>
    <w:p>
      <w:r>
        <w:t xml:space="preserve">Lisäät todennäköisesti lentoterminaalin suurkaupungissa .</w:t>
      </w:r>
    </w:p>
    <w:p>
      <w:r>
        <w:rPr>
          <w:b/>
        </w:rPr>
        <w:t xml:space="preserve">Tulos</w:t>
      </w:r>
    </w:p>
    <w:p>
      <w:r>
        <w:t xml:space="preserve">Vihaat todennäköisesti lentoterminaalia suurkaupungissa .</w:t>
      </w:r>
    </w:p>
    <w:p>
      <w:r>
        <w:rPr>
          <w:b/>
        </w:rPr>
        <w:t xml:space="preserve">Tulos</w:t>
      </w:r>
    </w:p>
    <w:p>
      <w:r>
        <w:t xml:space="preserve">Löydät todennäköisesti lentoyhtiön valoisasta kaupungista .</w:t>
      </w:r>
    </w:p>
    <w:p>
      <w:r>
        <w:rPr>
          <w:b/>
        </w:rPr>
        <w:t xml:space="preserve">Esimerkki 4.5566</w:t>
      </w:r>
    </w:p>
    <w:p>
      <w:r>
        <w:t xml:space="preserve">Löydät todennäköisesti tyynyliinan tilasta .</w:t>
      </w:r>
    </w:p>
    <w:p>
      <w:r>
        <w:rPr>
          <w:b/>
        </w:rPr>
        <w:t xml:space="preserve">Tulos</w:t>
      </w:r>
    </w:p>
    <w:p>
      <w:r>
        <w:t xml:space="preserve">Olet todennäköisesti lisätä tyynyliina makuuhuoneessa .</w:t>
      </w:r>
    </w:p>
    <w:p>
      <w:r>
        <w:rPr>
          <w:b/>
        </w:rPr>
        <w:t xml:space="preserve">Tulos</w:t>
      </w:r>
    </w:p>
    <w:p>
      <w:r>
        <w:t xml:space="preserve">Olet todennäköisesti välttää tyynyliina makuuhuoneessa .</w:t>
      </w:r>
    </w:p>
    <w:p>
      <w:r>
        <w:rPr>
          <w:b/>
        </w:rPr>
        <w:t xml:space="preserve">Tulos</w:t>
      </w:r>
    </w:p>
    <w:p>
      <w:r>
        <w:t xml:space="preserve">Makuuhuoneesta löytyy todennäköisesti tyynyliina.</w:t>
      </w:r>
    </w:p>
    <w:p>
      <w:r>
        <w:rPr>
          <w:b/>
        </w:rPr>
        <w:t xml:space="preserve">Tulos</w:t>
      </w:r>
    </w:p>
    <w:p>
      <w:r>
        <w:t xml:space="preserve">Arvonnassa on todennäköisesti tyynyliina .</w:t>
      </w:r>
    </w:p>
    <w:p>
      <w:r>
        <w:rPr>
          <w:b/>
        </w:rPr>
        <w:t xml:space="preserve">Esimerkki 4.5567</w:t>
      </w:r>
    </w:p>
    <w:p>
      <w:r>
        <w:t xml:space="preserve">Voit käyttää uima-allasta evien poistamiseen .</w:t>
      </w:r>
    </w:p>
    <w:p>
      <w:r>
        <w:rPr>
          <w:b/>
        </w:rPr>
        <w:t xml:space="preserve">Tulos</w:t>
      </w:r>
    </w:p>
    <w:p>
      <w:r>
        <w:t xml:space="preserve">Voit käyttää pannua evien säästämiseksi .</w:t>
      </w:r>
    </w:p>
    <w:p>
      <w:r>
        <w:rPr>
          <w:b/>
        </w:rPr>
        <w:t xml:space="preserve">Tulos</w:t>
      </w:r>
    </w:p>
    <w:p>
      <w:r>
        <w:t xml:space="preserve">Voit käyttää uima-allasta evien täyttämiseen .</w:t>
      </w:r>
    </w:p>
    <w:p>
      <w:r>
        <w:rPr>
          <w:b/>
        </w:rPr>
        <w:t xml:space="preserve">Tulos</w:t>
      </w:r>
    </w:p>
    <w:p>
      <w:r>
        <w:t xml:space="preserve">Voit käyttää uima-allasta evien käyttämiseen.</w:t>
      </w:r>
    </w:p>
    <w:p>
      <w:r>
        <w:rPr>
          <w:b/>
        </w:rPr>
        <w:t xml:space="preserve">Tulos</w:t>
      </w:r>
    </w:p>
    <w:p>
      <w:r>
        <w:t xml:space="preserve">Voit käyttää uima-allasta evien kääntämiseen .</w:t>
      </w:r>
    </w:p>
    <w:p>
      <w:r>
        <w:rPr>
          <w:b/>
        </w:rPr>
        <w:t xml:space="preserve">Esimerkki 4.5568</w:t>
      </w:r>
    </w:p>
    <w:p>
      <w:r>
        <w:t xml:space="preserve">Jos haluat ajaa autoa, sinulla pitäisi olla ajokielto .</w:t>
      </w:r>
    </w:p>
    <w:p>
      <w:r>
        <w:rPr>
          <w:b/>
        </w:rPr>
        <w:t xml:space="preserve">Tulos</w:t>
      </w:r>
    </w:p>
    <w:p>
      <w:r>
        <w:t xml:space="preserve">Jos haluat askarrella ohjaamon, sinulla pitäisi olla ajopoltin .</w:t>
      </w:r>
    </w:p>
    <w:p>
      <w:r>
        <w:rPr>
          <w:b/>
        </w:rPr>
        <w:t xml:space="preserve">Tulos</w:t>
      </w:r>
    </w:p>
    <w:p>
      <w:r>
        <w:t xml:space="preserve">Jos harjoittelet autolla ajamista, sinulla pitäisi olla ajokortti .</w:t>
      </w:r>
    </w:p>
    <w:p>
      <w:r>
        <w:rPr>
          <w:b/>
        </w:rPr>
        <w:t xml:space="preserve">Tulos</w:t>
      </w:r>
    </w:p>
    <w:p>
      <w:r>
        <w:t xml:space="preserve">Jos haluat ajaa autoa, sinulla on oltava ajokortti.</w:t>
      </w:r>
    </w:p>
    <w:p>
      <w:r>
        <w:rPr>
          <w:b/>
        </w:rPr>
        <w:t xml:space="preserve">Tulos</w:t>
      </w:r>
    </w:p>
    <w:p>
      <w:r>
        <w:t xml:space="preserve">Jos haluat ajaa Fusionia, sinulla on oltava ajokortti .</w:t>
      </w:r>
    </w:p>
    <w:p>
      <w:r>
        <w:rPr>
          <w:b/>
        </w:rPr>
        <w:t xml:space="preserve">Esimerkki 4.5569</w:t>
      </w:r>
    </w:p>
    <w:p>
      <w:r>
        <w:t xml:space="preserve">Olet varma, että taskusta löytyy käteiskolikko .</w:t>
      </w:r>
    </w:p>
    <w:p>
      <w:r>
        <w:rPr>
          <w:b/>
        </w:rPr>
        <w:t xml:space="preserve">Tulos</w:t>
      </w:r>
    </w:p>
    <w:p>
      <w:r>
        <w:t xml:space="preserve">Sinusta on apua löytääksesi käteiskolikon taskusta .</w:t>
      </w:r>
    </w:p>
    <w:p>
      <w:r>
        <w:rPr>
          <w:b/>
        </w:rPr>
        <w:t xml:space="preserve">Tulos</w:t>
      </w:r>
    </w:p>
    <w:p>
      <w:r>
        <w:t xml:space="preserve">Löydät todennäköisesti taskusta käteiskolikon.</w:t>
      </w:r>
    </w:p>
    <w:p>
      <w:r>
        <w:rPr>
          <w:b/>
        </w:rPr>
        <w:t xml:space="preserve">Tulos</w:t>
      </w:r>
    </w:p>
    <w:p>
      <w:r>
        <w:t xml:space="preserve">Olet hurmioitunut löytäessäsi leluista käteiskolikon .</w:t>
      </w:r>
    </w:p>
    <w:p>
      <w:r>
        <w:rPr>
          <w:b/>
        </w:rPr>
        <w:t xml:space="preserve">Tulos</w:t>
      </w:r>
    </w:p>
    <w:p>
      <w:r>
        <w:t xml:space="preserve">Sinun on vaikea levätä käteistä kolikkoa taskussa .</w:t>
      </w:r>
    </w:p>
    <w:p>
      <w:r>
        <w:rPr>
          <w:b/>
        </w:rPr>
        <w:t xml:space="preserve">Esimerkki 4.5570</w:t>
      </w:r>
    </w:p>
    <w:p>
      <w:r>
        <w:t xml:space="preserve">Olet todennäköisesti palvella toistuva sivu lehdissä .</w:t>
      </w:r>
    </w:p>
    <w:p>
      <w:r>
        <w:rPr>
          <w:b/>
        </w:rPr>
        <w:t xml:space="preserve">Tulos</w:t>
      </w:r>
    </w:p>
    <w:p>
      <w:r>
        <w:t xml:space="preserve">Paperisivun löydät todennäköisesti lehdistä.</w:t>
      </w:r>
    </w:p>
    <w:p>
      <w:r>
        <w:rPr>
          <w:b/>
        </w:rPr>
        <w:t xml:space="preserve">Tulos</w:t>
      </w:r>
    </w:p>
    <w:p>
      <w:r>
        <w:t xml:space="preserve">Liityt todennäköisesti tykkääjäsivulle lehdissä .</w:t>
      </w:r>
    </w:p>
    <w:p>
      <w:r>
        <w:rPr>
          <w:b/>
        </w:rPr>
        <w:t xml:space="preserve">Tulos</w:t>
      </w:r>
    </w:p>
    <w:p>
      <w:r>
        <w:t xml:space="preserve">Löydät todennäköisesti sivun tiedostosta .</w:t>
      </w:r>
    </w:p>
    <w:p>
      <w:r>
        <w:rPr>
          <w:b/>
        </w:rPr>
        <w:t xml:space="preserve">Tulos</w:t>
      </w:r>
    </w:p>
    <w:p>
      <w:r>
        <w:t xml:space="preserve">Olet todennäköisesti kopioida alaston sivu lehdissä .</w:t>
      </w:r>
    </w:p>
    <w:p>
      <w:r>
        <w:rPr>
          <w:b/>
        </w:rPr>
        <w:t xml:space="preserve">Esimerkki 4.5571</w:t>
      </w:r>
    </w:p>
    <w:p>
      <w:r>
        <w:t xml:space="preserve">Maatilalla on todennäköisesti peltoa, jossa on sato .</w:t>
      </w:r>
    </w:p>
    <w:p>
      <w:r>
        <w:rPr>
          <w:b/>
        </w:rPr>
        <w:t xml:space="preserve">Tulos</w:t>
      </w:r>
    </w:p>
    <w:p>
      <w:r>
        <w:t xml:space="preserve">Löydät todennäköisesti mökin hotellista maatilan ympäriltä .</w:t>
      </w:r>
    </w:p>
    <w:p>
      <w:r>
        <w:rPr>
          <w:b/>
        </w:rPr>
        <w:t xml:space="preserve">Tulos</w:t>
      </w:r>
    </w:p>
    <w:p>
      <w:r>
        <w:t xml:space="preserve">Löydät todennäköisesti toimeentulon pellon ympärillä maatilalla .</w:t>
      </w:r>
    </w:p>
    <w:p>
      <w:r>
        <w:rPr>
          <w:b/>
        </w:rPr>
        <w:t xml:space="preserve">Tulos</w:t>
      </w:r>
    </w:p>
    <w:p>
      <w:r>
        <w:t xml:space="preserve">Löydät todennäköisesti lehmän pellolta maatilalla.</w:t>
      </w:r>
    </w:p>
    <w:p>
      <w:r>
        <w:rPr>
          <w:b/>
        </w:rPr>
        <w:t xml:space="preserve">Tulos</w:t>
      </w:r>
    </w:p>
    <w:p>
      <w:r>
        <w:t xml:space="preserve">Jalkapallo löytyy todennäköisesti pellolta maatilalla .</w:t>
      </w:r>
    </w:p>
    <w:p>
      <w:r>
        <w:rPr>
          <w:b/>
        </w:rPr>
        <w:t xml:space="preserve">Esimerkki 4.5572</w:t>
      </w:r>
    </w:p>
    <w:p>
      <w:r>
        <w:t xml:space="preserve">Jos haluat mennä kouluun, sinun pitäisi olla tanssija .</w:t>
      </w:r>
    </w:p>
    <w:p>
      <w:r>
        <w:rPr>
          <w:b/>
        </w:rPr>
        <w:t xml:space="preserve">Tulos</w:t>
      </w:r>
    </w:p>
    <w:p>
      <w:r>
        <w:t xml:space="preserve">Jos säästät koulunkäyntiä varten, sinun pitäisi olla ehdokkaana .</w:t>
      </w:r>
    </w:p>
    <w:p>
      <w:r>
        <w:rPr>
          <w:b/>
        </w:rPr>
        <w:t xml:space="preserve">Tulos</w:t>
      </w:r>
    </w:p>
    <w:p>
      <w:r>
        <w:t xml:space="preserve">Jos jäät käymään koulua, sinun pitäisi olla asiantuntija .</w:t>
      </w:r>
    </w:p>
    <w:p>
      <w:r>
        <w:rPr>
          <w:b/>
        </w:rPr>
        <w:t xml:space="preserve">Tulos</w:t>
      </w:r>
    </w:p>
    <w:p>
      <w:r>
        <w:t xml:space="preserve">Jos et halunnut mennä kouluun, sinun pitäisi olla tarjoilija .</w:t>
      </w:r>
    </w:p>
    <w:p>
      <w:r>
        <w:rPr>
          <w:b/>
        </w:rPr>
        <w:t xml:space="preserve">Tulos</w:t>
      </w:r>
    </w:p>
    <w:p>
      <w:r>
        <w:t xml:space="preserve">Jos haluat käydä koulua, sinun pitäisi olla opiskelija.</w:t>
      </w:r>
    </w:p>
    <w:p>
      <w:r>
        <w:rPr>
          <w:b/>
        </w:rPr>
        <w:t xml:space="preserve">Esimerkki 4.5573</w:t>
      </w:r>
    </w:p>
    <w:p>
      <w:r>
        <w:t xml:space="preserve">Jos haluatte keskustella politiikasta, teidän pitäisi liittyä jäseneksi .</w:t>
      </w:r>
    </w:p>
    <w:p>
      <w:r>
        <w:rPr>
          <w:b/>
        </w:rPr>
        <w:t xml:space="preserve">Tulos</w:t>
      </w:r>
    </w:p>
    <w:p>
      <w:r>
        <w:t xml:space="preserve">Jos haluatte keskustella politiikasta, teidän pitäisi osallistua keskusteluun.</w:t>
      </w:r>
    </w:p>
    <w:p>
      <w:r>
        <w:rPr>
          <w:b/>
        </w:rPr>
        <w:t xml:space="preserve">Tulos</w:t>
      </w:r>
    </w:p>
    <w:p>
      <w:r>
        <w:t xml:space="preserve">Jos haluatte keskustella politiikasta, teidän pitäisi kirjoittaa henkilö .</w:t>
      </w:r>
    </w:p>
    <w:p>
      <w:r>
        <w:rPr>
          <w:b/>
        </w:rPr>
        <w:t xml:space="preserve">Tulos</w:t>
      </w:r>
    </w:p>
    <w:p>
      <w:r>
        <w:t xml:space="preserve">Jos haluatte keskustella politiikasta, teidän pitäisi mennä luennolle .</w:t>
      </w:r>
    </w:p>
    <w:p>
      <w:r>
        <w:rPr>
          <w:b/>
        </w:rPr>
        <w:t xml:space="preserve">Tulos</w:t>
      </w:r>
    </w:p>
    <w:p>
      <w:r>
        <w:t xml:space="preserve">Jos kunnioitatte politiikkaa, teidän pitäisi aloittaa keskustelu .</w:t>
      </w:r>
    </w:p>
    <w:p>
      <w:r>
        <w:rPr>
          <w:b/>
        </w:rPr>
        <w:t xml:space="preserve">Esimerkki 4.5574</w:t>
      </w:r>
    </w:p>
    <w:p>
      <w:r>
        <w:t xml:space="preserve">Musiikin kuuntelun nerokkuus on se, että voit paremmin.</w:t>
      </w:r>
    </w:p>
    <w:p>
      <w:r>
        <w:rPr>
          <w:b/>
        </w:rPr>
        <w:t xml:space="preserve">Tulos</w:t>
      </w:r>
    </w:p>
    <w:p>
      <w:r>
        <w:t xml:space="preserve">Musiikin kuuntelulla on se vaikutus, että pieret paremmin .</w:t>
      </w:r>
    </w:p>
    <w:p>
      <w:r>
        <w:rPr>
          <w:b/>
        </w:rPr>
        <w:t xml:space="preserve">Tulos</w:t>
      </w:r>
    </w:p>
    <w:p>
      <w:r>
        <w:t xml:space="preserve">Musiikin kuuntelun hyöty on se, että voit paremmin.</w:t>
      </w:r>
    </w:p>
    <w:p>
      <w:r>
        <w:rPr>
          <w:b/>
        </w:rPr>
        <w:t xml:space="preserve">Tulos</w:t>
      </w:r>
    </w:p>
    <w:p>
      <w:r>
        <w:t xml:space="preserve">Musiikin kuuntelun vaikutus on, että toivot paremmin .</w:t>
      </w:r>
    </w:p>
    <w:p>
      <w:r>
        <w:rPr>
          <w:b/>
        </w:rPr>
        <w:t xml:space="preserve">Tulos</w:t>
      </w:r>
    </w:p>
    <w:p>
      <w:r>
        <w:t xml:space="preserve">Musiikin kuuntelu vaikuttaa siihen, että olo on parempi.</w:t>
      </w:r>
    </w:p>
    <w:p>
      <w:r>
        <w:rPr>
          <w:b/>
        </w:rPr>
        <w:t xml:space="preserve">Esimerkki 4.5575</w:t>
      </w:r>
    </w:p>
    <w:p>
      <w:r>
        <w:t xml:space="preserve">Jos haluat satuttaa juomaa pubissa, sinun pitäisi katsoa televisiota .</w:t>
      </w:r>
    </w:p>
    <w:p>
      <w:r>
        <w:rPr>
          <w:b/>
        </w:rPr>
        <w:t xml:space="preserve">Tulos</w:t>
      </w:r>
    </w:p>
    <w:p>
      <w:r>
        <w:t xml:space="preserve">Jos haluat katsoa käsikirjoituksen kotona, sinun pitäisi KÄYTTÄÄ televisiota .</w:t>
      </w:r>
    </w:p>
    <w:p>
      <w:r>
        <w:rPr>
          <w:b/>
        </w:rPr>
        <w:t xml:space="preserve">Tulos</w:t>
      </w:r>
    </w:p>
    <w:p>
      <w:r>
        <w:t xml:space="preserve">Jos haluat hypätä motivaatiokumpareen yli, sinun kannattaa katsoa televisiota .</w:t>
      </w:r>
    </w:p>
    <w:p>
      <w:r>
        <w:rPr>
          <w:b/>
        </w:rPr>
        <w:t xml:space="preserve">Tulos</w:t>
      </w:r>
    </w:p>
    <w:p>
      <w:r>
        <w:t xml:space="preserve">Jos haluat katsoa elokuvan kotona, sinun on katsottava televisiota.</w:t>
      </w:r>
    </w:p>
    <w:p>
      <w:r>
        <w:rPr>
          <w:b/>
        </w:rPr>
        <w:t xml:space="preserve">Tulos</w:t>
      </w:r>
    </w:p>
    <w:p>
      <w:r>
        <w:t xml:space="preserve">Jos haluat imeä l:ää sängyssä niin katso televisiota .</w:t>
      </w:r>
    </w:p>
    <w:p>
      <w:r>
        <w:rPr>
          <w:b/>
        </w:rPr>
        <w:t xml:space="preserve">Esimerkki 4.5576</w:t>
      </w:r>
    </w:p>
    <w:p>
      <w:r>
        <w:t xml:space="preserve">Putoamisen vaikutuksesta maa pyörii .</w:t>
      </w:r>
    </w:p>
    <w:p>
      <w:r>
        <w:rPr>
          <w:b/>
        </w:rPr>
        <w:t xml:space="preserve">Tulos</w:t>
      </w:r>
    </w:p>
    <w:p>
      <w:r>
        <w:t xml:space="preserve">Putoamisen vaikutus on maahan osuminen.</w:t>
      </w:r>
    </w:p>
    <w:p>
      <w:r>
        <w:rPr>
          <w:b/>
        </w:rPr>
        <w:t xml:space="preserve">Tulos</w:t>
      </w:r>
    </w:p>
    <w:p>
      <w:r>
        <w:t xml:space="preserve">Lumipallo putoaminen osuu palloon .</w:t>
      </w:r>
    </w:p>
    <w:p>
      <w:r>
        <w:rPr>
          <w:b/>
        </w:rPr>
        <w:t xml:space="preserve">Tulos</w:t>
      </w:r>
    </w:p>
    <w:p>
      <w:r>
        <w:t xml:space="preserve">Putoamisen vaikutus on madon leventäminen .</w:t>
      </w:r>
    </w:p>
    <w:p>
      <w:r>
        <w:rPr>
          <w:b/>
        </w:rPr>
        <w:t xml:space="preserve">Tulos</w:t>
      </w:r>
    </w:p>
    <w:p>
      <w:r>
        <w:t xml:space="preserve">Nauha putoaminen osuu skanneriin .</w:t>
      </w:r>
    </w:p>
    <w:p>
      <w:r>
        <w:rPr>
          <w:b/>
        </w:rPr>
        <w:t xml:space="preserve">Esimerkki 4.5577</w:t>
      </w:r>
    </w:p>
    <w:p>
      <w:r>
        <w:t xml:space="preserve">Te pistäisitte muita maita pulaan, koska haluatte päästä pois kaupungista .</w:t>
      </w:r>
    </w:p>
    <w:p>
      <w:r>
        <w:rPr>
          <w:b/>
        </w:rPr>
        <w:t xml:space="preserve">Tulos</w:t>
      </w:r>
    </w:p>
    <w:p>
      <w:r>
        <w:t xml:space="preserve">Menisit muihin maihin, koska haluat päästä pois kaupungista .</w:t>
      </w:r>
    </w:p>
    <w:p>
      <w:r>
        <w:rPr>
          <w:b/>
        </w:rPr>
        <w:t xml:space="preserve">Tulos</w:t>
      </w:r>
    </w:p>
    <w:p>
      <w:r>
        <w:t xml:space="preserve">Vierailet muissa kotitalouksissa, koska haluat päästä pois kaupungista .</w:t>
      </w:r>
    </w:p>
    <w:p>
      <w:r>
        <w:rPr>
          <w:b/>
        </w:rPr>
        <w:t xml:space="preserve">Tulos</w:t>
      </w:r>
    </w:p>
    <w:p>
      <w:r>
        <w:t xml:space="preserve">Voisit vierailla muiden yksilöiden koska välität saada pois kaupungista.</w:t>
      </w:r>
    </w:p>
    <w:p>
      <w:r>
        <w:rPr>
          <w:b/>
        </w:rPr>
        <w:t xml:space="preserve">Tulos</w:t>
      </w:r>
    </w:p>
    <w:p>
      <w:r>
        <w:t xml:space="preserve">Vierailet muissa maissa, koska haluat päästä pois kaupungista.</w:t>
      </w:r>
    </w:p>
    <w:p>
      <w:r>
        <w:rPr>
          <w:b/>
        </w:rPr>
        <w:t xml:space="preserve">Esimerkki 4.5578</w:t>
      </w:r>
    </w:p>
    <w:p>
      <w:r>
        <w:t xml:space="preserve">Etsit kuumeisesti paperia etukulhosta .</w:t>
      </w:r>
    </w:p>
    <w:p>
      <w:r>
        <w:rPr>
          <w:b/>
        </w:rPr>
        <w:t xml:space="preserve">Tulos</w:t>
      </w:r>
    </w:p>
    <w:p>
      <w:r>
        <w:t xml:space="preserve">Löydät todennäköisesti paperia kuistiltasi.</w:t>
      </w:r>
    </w:p>
    <w:p>
      <w:r>
        <w:rPr>
          <w:b/>
        </w:rPr>
        <w:t xml:space="preserve">Tulos</w:t>
      </w:r>
    </w:p>
    <w:p>
      <w:r>
        <w:t xml:space="preserve">Todennäköisesti löydät paperia etupuolen kaatopaikalta.</w:t>
      </w:r>
    </w:p>
    <w:p>
      <w:r>
        <w:rPr>
          <w:b/>
        </w:rPr>
        <w:t xml:space="preserve">Tulos</w:t>
      </w:r>
    </w:p>
    <w:p>
      <w:r>
        <w:t xml:space="preserve">Löydät todennäköisesti paperia sananlaskun kuistiltasi .</w:t>
      </w:r>
    </w:p>
    <w:p>
      <w:r>
        <w:rPr>
          <w:b/>
        </w:rPr>
        <w:t xml:space="preserve">Tulos</w:t>
      </w:r>
    </w:p>
    <w:p>
      <w:r>
        <w:t xml:space="preserve">Etupihaltasi löytyy todennäköisesti paperia .</w:t>
      </w:r>
    </w:p>
    <w:p>
      <w:r>
        <w:rPr>
          <w:b/>
        </w:rPr>
        <w:t xml:space="preserve">Esimerkki 4.5579</w:t>
      </w:r>
    </w:p>
    <w:p>
      <w:r>
        <w:t xml:space="preserve">Todennäköisesti näet lumiarkin neliön muotoisena.</w:t>
      </w:r>
    </w:p>
    <w:p>
      <w:r>
        <w:rPr>
          <w:b/>
        </w:rPr>
        <w:t xml:space="preserve">Tulos</w:t>
      </w:r>
    </w:p>
    <w:p>
      <w:r>
        <w:t xml:space="preserve">Tulostimesta löytyy todennäköisesti paperiarkki.</w:t>
      </w:r>
    </w:p>
    <w:p>
      <w:r>
        <w:rPr>
          <w:b/>
        </w:rPr>
        <w:t xml:space="preserve">Tulos</w:t>
      </w:r>
    </w:p>
    <w:p>
      <w:r>
        <w:t xml:space="preserve">Löydät todennäköisesti paperiarkin kätköstä .</w:t>
      </w:r>
    </w:p>
    <w:p>
      <w:r>
        <w:rPr>
          <w:b/>
        </w:rPr>
        <w:t xml:space="preserve">Tulos</w:t>
      </w:r>
    </w:p>
    <w:p>
      <w:r>
        <w:t xml:space="preserve">Olet todennäköisesti luoda aritmeettinen arkki museossa .</w:t>
      </w:r>
    </w:p>
    <w:p>
      <w:r>
        <w:rPr>
          <w:b/>
        </w:rPr>
        <w:t xml:space="preserve">Tulos</w:t>
      </w:r>
    </w:p>
    <w:p>
      <w:r>
        <w:t xml:space="preserve">Sinulta puuttuu todennäköisesti paperipaketti tulostimesta .</w:t>
      </w:r>
    </w:p>
    <w:p>
      <w:r>
        <w:rPr>
          <w:b/>
        </w:rPr>
        <w:t xml:space="preserve">Esimerkki 4.5580</w:t>
      </w:r>
    </w:p>
    <w:p>
      <w:r>
        <w:t xml:space="preserve">Löydät todennäköisesti koulun ympäri maata.</w:t>
      </w:r>
    </w:p>
    <w:p>
      <w:r>
        <w:rPr>
          <w:b/>
        </w:rPr>
        <w:t xml:space="preserve">Tulos</w:t>
      </w:r>
    </w:p>
    <w:p>
      <w:r>
        <w:t xml:space="preserve">Kivi löytyy todennäköisesti maasta .</w:t>
      </w:r>
    </w:p>
    <w:p>
      <w:r>
        <w:rPr>
          <w:b/>
        </w:rPr>
        <w:t xml:space="preserve">Tulos</w:t>
      </w:r>
    </w:p>
    <w:p>
      <w:r>
        <w:t xml:space="preserve">Löydät todennäköisesti kylän maaseudulta.</w:t>
      </w:r>
    </w:p>
    <w:p>
      <w:r>
        <w:rPr>
          <w:b/>
        </w:rPr>
        <w:t xml:space="preserve">Tulos</w:t>
      </w:r>
    </w:p>
    <w:p>
      <w:r>
        <w:t xml:space="preserve">Sinulle on tuntematon löytää kylä ympäri maata .</w:t>
      </w:r>
    </w:p>
    <w:p>
      <w:r>
        <w:rPr>
          <w:b/>
        </w:rPr>
        <w:t xml:space="preserve">Tulos</w:t>
      </w:r>
    </w:p>
    <w:p>
      <w:r>
        <w:t xml:space="preserve">Todennäköisesti löydät vittuilua maasta .</w:t>
      </w:r>
    </w:p>
    <w:p>
      <w:r>
        <w:rPr>
          <w:b/>
        </w:rPr>
        <w:t xml:space="preserve">Esimerkki 4.5581</w:t>
      </w:r>
    </w:p>
    <w:p>
      <w:r>
        <w:t xml:space="preserve">Jos haluat oppia jostakin aiheesta, sinun pitäisi mennä kouluun.</w:t>
      </w:r>
    </w:p>
    <w:p>
      <w:r>
        <w:rPr>
          <w:b/>
        </w:rPr>
        <w:t xml:space="preserve">Tulos</w:t>
      </w:r>
    </w:p>
    <w:p>
      <w:r>
        <w:t xml:space="preserve">Jos haluat oppia bändistä, sinun pitäisi mennä kouluun .</w:t>
      </w:r>
    </w:p>
    <w:p>
      <w:r>
        <w:rPr>
          <w:b/>
        </w:rPr>
        <w:t xml:space="preserve">Tulos</w:t>
      </w:r>
    </w:p>
    <w:p>
      <w:r>
        <w:t xml:space="preserve">Jos haluat antaa noin aiheesta niin sinun pitäisi valita kouluun .</w:t>
      </w:r>
    </w:p>
    <w:p>
      <w:r>
        <w:rPr>
          <w:b/>
        </w:rPr>
        <w:t xml:space="preserve">Tulos</w:t>
      </w:r>
    </w:p>
    <w:p>
      <w:r>
        <w:t xml:space="preserve">Jos haluat kirjoittaa museosta, sinun pitäisi mennä kouluun .</w:t>
      </w:r>
    </w:p>
    <w:p>
      <w:r>
        <w:rPr>
          <w:b/>
        </w:rPr>
        <w:t xml:space="preserve">Tulos</w:t>
      </w:r>
    </w:p>
    <w:p>
      <w:r>
        <w:t xml:space="preserve">Jos haluat viilata porukkaa niin sinun pitäisi mennä kouluun .</w:t>
      </w:r>
    </w:p>
    <w:p>
      <w:r>
        <w:rPr>
          <w:b/>
        </w:rPr>
        <w:t xml:space="preserve">Esimerkki 4.5582</w:t>
      </w:r>
    </w:p>
    <w:p>
      <w:r>
        <w:t xml:space="preserve">Voit käyttää tyynynpäällystä pienten tavaroiden kuljettamiseen paikasta toiseen.</w:t>
      </w:r>
    </w:p>
    <w:p>
      <w:r>
        <w:rPr>
          <w:b/>
        </w:rPr>
        <w:t xml:space="preserve">Tulos</w:t>
      </w:r>
    </w:p>
    <w:p>
      <w:r>
        <w:t xml:space="preserve">Voit käyttää tyynykiilaa pienten tavaroiden kuljettamiseen paikasta toiseen.</w:t>
      </w:r>
    </w:p>
    <w:p>
      <w:r>
        <w:rPr>
          <w:b/>
        </w:rPr>
        <w:t xml:space="preserve">Tulos</w:t>
      </w:r>
    </w:p>
    <w:p>
      <w:r>
        <w:t xml:space="preserve">Voit ottaa käyttöön tyynynpäällisen pienten tavaroiden kuljettamiseen paikasta toiseen.</w:t>
      </w:r>
    </w:p>
    <w:p>
      <w:r>
        <w:rPr>
          <w:b/>
        </w:rPr>
        <w:t xml:space="preserve">Tulos</w:t>
      </w:r>
    </w:p>
    <w:p>
      <w:r>
        <w:t xml:space="preserve">Voit lainata tyynynpäällisen pienten tavaroiden kuljettamiseen paikasta toiseen.</w:t>
      </w:r>
    </w:p>
    <w:p>
      <w:r>
        <w:rPr>
          <w:b/>
        </w:rPr>
        <w:t xml:space="preserve">Tulos</w:t>
      </w:r>
    </w:p>
    <w:p>
      <w:r>
        <w:t xml:space="preserve">Voit käyttää tyynypulloa pienten tavaroiden kuljettamiseen paikasta toiseen.</w:t>
      </w:r>
    </w:p>
    <w:p>
      <w:r>
        <w:rPr>
          <w:b/>
        </w:rPr>
        <w:t xml:space="preserve">Esimerkki 4.5583</w:t>
      </w:r>
    </w:p>
    <w:p>
      <w:r>
        <w:t xml:space="preserve">Nälkäinen jättiläinen käveli suoraan ravintolaan .</w:t>
      </w:r>
    </w:p>
    <w:p>
      <w:r>
        <w:rPr>
          <w:b/>
        </w:rPr>
        <w:t xml:space="preserve">Tulos</w:t>
      </w:r>
    </w:p>
    <w:p>
      <w:r>
        <w:t xml:space="preserve">Nälkäinen lehmä käveli suoraan ravintolaan.</w:t>
      </w:r>
    </w:p>
    <w:p>
      <w:r>
        <w:rPr>
          <w:b/>
        </w:rPr>
        <w:t xml:space="preserve">Tulos</w:t>
      </w:r>
    </w:p>
    <w:p>
      <w:r>
        <w:t xml:space="preserve">Nälkäinen paskiainen käveli suoraan ravintolaan .</w:t>
      </w:r>
    </w:p>
    <w:p>
      <w:r>
        <w:rPr>
          <w:b/>
        </w:rPr>
        <w:t xml:space="preserve">Tulos</w:t>
      </w:r>
    </w:p>
    <w:p>
      <w:r>
        <w:t xml:space="preserve">Nälkäinen lehmä käveli kärsivällisesti ravintolaan .</w:t>
      </w:r>
    </w:p>
    <w:p>
      <w:r>
        <w:rPr>
          <w:b/>
        </w:rPr>
        <w:t xml:space="preserve">Tulos</w:t>
      </w:r>
    </w:p>
    <w:p>
      <w:r>
        <w:t xml:space="preserve">Kuollut lehmä käveli suoraan ravintolaan .</w:t>
      </w:r>
    </w:p>
    <w:p>
      <w:r>
        <w:rPr>
          <w:b/>
        </w:rPr>
        <w:t xml:space="preserve">Esimerkki 4.5584</w:t>
      </w:r>
    </w:p>
    <w:p>
      <w:r>
        <w:t xml:space="preserve">Jos haluat mennä nukkumaan, mene makuuhuoneeseen.</w:t>
      </w:r>
    </w:p>
    <w:p>
      <w:r>
        <w:rPr>
          <w:b/>
        </w:rPr>
        <w:t xml:space="preserve">Tulos</w:t>
      </w:r>
    </w:p>
    <w:p>
      <w:r>
        <w:t xml:space="preserve">Jos haluatte mennä nukkumaan, teidän pitäisi mennä veteen .</w:t>
      </w:r>
    </w:p>
    <w:p>
      <w:r>
        <w:rPr>
          <w:b/>
        </w:rPr>
        <w:t xml:space="preserve">Tulos</w:t>
      </w:r>
    </w:p>
    <w:p>
      <w:r>
        <w:t xml:space="preserve">Jos haluat mennä nukkumaan, sinun pitäisi edetä makuuhuoneeseen .</w:t>
      </w:r>
    </w:p>
    <w:p>
      <w:r>
        <w:rPr>
          <w:b/>
        </w:rPr>
        <w:t xml:space="preserve">Tulos</w:t>
      </w:r>
    </w:p>
    <w:p>
      <w:r>
        <w:t xml:space="preserve">Jos haluatte mennä nukkumaan, teidän pitäisi mennä turvakotiin .</w:t>
      </w:r>
    </w:p>
    <w:p>
      <w:r>
        <w:rPr>
          <w:b/>
        </w:rPr>
        <w:t xml:space="preserve">Tulos</w:t>
      </w:r>
    </w:p>
    <w:p>
      <w:r>
        <w:t xml:space="preserve">Jos haluatte mennä nukkumaan, teidän pitäisi mennä huoneistoon .</w:t>
      </w:r>
    </w:p>
    <w:p>
      <w:r>
        <w:rPr>
          <w:b/>
        </w:rPr>
        <w:t xml:space="preserve">Esimerkki 4.5585</w:t>
      </w:r>
    </w:p>
    <w:p>
      <w:r>
        <w:t xml:space="preserve">Makuuhuoneessa on todennäköisesti omenapuu .</w:t>
      </w:r>
    </w:p>
    <w:p>
      <w:r>
        <w:rPr>
          <w:b/>
        </w:rPr>
        <w:t xml:space="preserve">Tulos</w:t>
      </w:r>
    </w:p>
    <w:p>
      <w:r>
        <w:t xml:space="preserve">Löydät todennäköisesti omenapuun jossain vaiheessa .</w:t>
      </w:r>
    </w:p>
    <w:p>
      <w:r>
        <w:rPr>
          <w:b/>
        </w:rPr>
        <w:t xml:space="preserve">Tulos</w:t>
      </w:r>
    </w:p>
    <w:p>
      <w:r>
        <w:t xml:space="preserve">Puutarhasta löytyy todennäköisesti omenapuu.</w:t>
      </w:r>
    </w:p>
    <w:p>
      <w:r>
        <w:rPr>
          <w:b/>
        </w:rPr>
        <w:t xml:space="preserve">Tulos</w:t>
      </w:r>
    </w:p>
    <w:p>
      <w:r>
        <w:t xml:space="preserve">Myynnissä on todennäköisesti omenapuu .</w:t>
      </w:r>
    </w:p>
    <w:p>
      <w:r>
        <w:rPr>
          <w:b/>
        </w:rPr>
        <w:t xml:space="preserve">Tulos</w:t>
      </w:r>
    </w:p>
    <w:p>
      <w:r>
        <w:t xml:space="preserve">Omenapuun kasvattaminen puutarhassa on mahdollista.</w:t>
      </w:r>
    </w:p>
    <w:p>
      <w:r>
        <w:rPr>
          <w:b/>
        </w:rPr>
        <w:t xml:space="preserve">Esimerkki 4.5586</w:t>
      </w:r>
    </w:p>
    <w:p>
      <w:r>
        <w:t xml:space="preserve">Mahla on hyönteinen, joka voi pistää .</w:t>
      </w:r>
    </w:p>
    <w:p>
      <w:r>
        <w:rPr>
          <w:b/>
        </w:rPr>
        <w:t xml:space="preserve">Tulos</w:t>
      </w:r>
    </w:p>
    <w:p>
      <w:r>
        <w:t xml:space="preserve">Pistiäinen on hyönteinen, joka voi pistää .</w:t>
      </w:r>
    </w:p>
    <w:p>
      <w:r>
        <w:rPr>
          <w:b/>
        </w:rPr>
        <w:t xml:space="preserve">Tulos</w:t>
      </w:r>
    </w:p>
    <w:p>
      <w:r>
        <w:t xml:space="preserve">Lasi on haitta, joka voi kirvellä .</w:t>
      </w:r>
    </w:p>
    <w:p>
      <w:r>
        <w:rPr>
          <w:b/>
        </w:rPr>
        <w:t xml:space="preserve">Tulos</w:t>
      </w:r>
    </w:p>
    <w:p>
      <w:r>
        <w:t xml:space="preserve">Mehiläinen on hyönteinen, joka voi pistää.</w:t>
      </w:r>
    </w:p>
    <w:p>
      <w:r>
        <w:rPr>
          <w:b/>
        </w:rPr>
        <w:t xml:space="preserve">Tulos</w:t>
      </w:r>
    </w:p>
    <w:p>
      <w:r>
        <w:t xml:space="preserve">Hiekka on hyönteinen, joka voi pistää .</w:t>
      </w:r>
    </w:p>
    <w:p>
      <w:r>
        <w:rPr>
          <w:b/>
        </w:rPr>
        <w:t xml:space="preserve">Esimerkki 4.5587</w:t>
      </w:r>
    </w:p>
    <w:p>
      <w:r>
        <w:t xml:space="preserve">Kriitikot syövät usein kasveja .</w:t>
      </w:r>
    </w:p>
    <w:p>
      <w:r>
        <w:rPr>
          <w:b/>
        </w:rPr>
        <w:t xml:space="preserve">Tulos</w:t>
      </w:r>
    </w:p>
    <w:p>
      <w:r>
        <w:t xml:space="preserve">sterit syövät usein kasveja .</w:t>
      </w:r>
    </w:p>
    <w:p>
      <w:r>
        <w:rPr>
          <w:b/>
        </w:rPr>
        <w:t xml:space="preserve">Tulos</w:t>
      </w:r>
    </w:p>
    <w:p>
      <w:r>
        <w:t xml:space="preserve">hämähäkit syövät usein kasveja .</w:t>
      </w:r>
    </w:p>
    <w:p>
      <w:r>
        <w:rPr>
          <w:b/>
        </w:rPr>
        <w:t xml:space="preserve">Tulos</w:t>
      </w:r>
    </w:p>
    <w:p>
      <w:r>
        <w:t xml:space="preserve">tonnia syövät usein kasveja .</w:t>
      </w:r>
    </w:p>
    <w:p>
      <w:r>
        <w:rPr>
          <w:b/>
        </w:rPr>
        <w:t xml:space="preserve">Tulos</w:t>
      </w:r>
    </w:p>
    <w:p>
      <w:r>
        <w:t xml:space="preserve">Ihmiset syövät usein kasveja.</w:t>
      </w:r>
    </w:p>
    <w:p>
      <w:r>
        <w:rPr>
          <w:b/>
        </w:rPr>
        <w:t xml:space="preserve">Esimerkki 4.5588</w:t>
      </w:r>
    </w:p>
    <w:p>
      <w:r>
        <w:t xml:space="preserve">Voisit haaveilla kauniista saaresta maakunnan keskellä .</w:t>
      </w:r>
    </w:p>
    <w:p>
      <w:r>
        <w:rPr>
          <w:b/>
        </w:rPr>
        <w:t xml:space="preserve">Tulos</w:t>
      </w:r>
    </w:p>
    <w:p>
      <w:r>
        <w:t xml:space="preserve">Voit haaveilla kauniista saaresta keskellä valtamerta.</w:t>
      </w:r>
    </w:p>
    <w:p>
      <w:r>
        <w:rPr>
          <w:b/>
        </w:rPr>
        <w:t xml:space="preserve">Tulos</w:t>
      </w:r>
    </w:p>
    <w:p>
      <w:r>
        <w:t xml:space="preserve">Voisit uneksia pyhästä saaresta keskellä paikkaa .</w:t>
      </w:r>
    </w:p>
    <w:p>
      <w:r>
        <w:rPr>
          <w:b/>
        </w:rPr>
        <w:t xml:space="preserve">Tulos</w:t>
      </w:r>
    </w:p>
    <w:p>
      <w:r>
        <w:t xml:space="preserve">Voisit haaveilla betonisaaresta maan keskellä .</w:t>
      </w:r>
    </w:p>
    <w:p>
      <w:r>
        <w:rPr>
          <w:b/>
        </w:rPr>
        <w:t xml:space="preserve">Tulos</w:t>
      </w:r>
    </w:p>
    <w:p>
      <w:r>
        <w:t xml:space="preserve">Voit haaveilla kauniista saaresta keskellä e .</w:t>
      </w:r>
    </w:p>
    <w:p>
      <w:r>
        <w:rPr>
          <w:b/>
        </w:rPr>
        <w:t xml:space="preserve">Esimerkki 4.5589</w:t>
      </w:r>
    </w:p>
    <w:p>
      <w:r>
        <w:t xml:space="preserve">Ratsastaisit hevosella, koska haluat käyttäytyä kuin cowboy.</w:t>
      </w:r>
    </w:p>
    <w:p>
      <w:r>
        <w:rPr>
          <w:b/>
        </w:rPr>
        <w:t xml:space="preserve">Tulos</w:t>
      </w:r>
    </w:p>
    <w:p>
      <w:r>
        <w:t xml:space="preserve">Jakaisit hevosen, koska haluat kuulla kuin cowboy .</w:t>
      </w:r>
    </w:p>
    <w:p>
      <w:r>
        <w:rPr>
          <w:b/>
        </w:rPr>
        <w:t xml:space="preserve">Tulos</w:t>
      </w:r>
    </w:p>
    <w:p>
      <w:r>
        <w:t xml:space="preserve">Sinä ajaisit kuutiolla, koska haluat käyttäytyä kuin myyntimies .</w:t>
      </w:r>
    </w:p>
    <w:p>
      <w:r>
        <w:rPr>
          <w:b/>
        </w:rPr>
        <w:t xml:space="preserve">Tulos</w:t>
      </w:r>
    </w:p>
    <w:p>
      <w:r>
        <w:t xml:space="preserve">Ratsastaisit vetoautolla, koska haluat olla cool kuin cowboy .</w:t>
      </w:r>
    </w:p>
    <w:p>
      <w:r>
        <w:rPr>
          <w:b/>
        </w:rPr>
        <w:t xml:space="preserve">Tulos</w:t>
      </w:r>
    </w:p>
    <w:p>
      <w:r>
        <w:t xml:space="preserve">Ratsastaisit hevosella, koska haluat käyttäytyä kuin kilpa-ajaja .</w:t>
      </w:r>
    </w:p>
    <w:p>
      <w:r>
        <w:rPr>
          <w:b/>
        </w:rPr>
        <w:t xml:space="preserve">Esimerkki 4.5590</w:t>
      </w:r>
    </w:p>
    <w:p>
      <w:r>
        <w:t xml:space="preserve">Sinua nolottaa löytää junapaikka h .</w:t>
      </w:r>
    </w:p>
    <w:p>
      <w:r>
        <w:rPr>
          <w:b/>
        </w:rPr>
        <w:t xml:space="preserve">Tulos</w:t>
      </w:r>
    </w:p>
    <w:p>
      <w:r>
        <w:t xml:space="preserve">Työskentelet todennäköisesti miehistön paikalla koulussa .</w:t>
      </w:r>
    </w:p>
    <w:p>
      <w:r>
        <w:rPr>
          <w:b/>
        </w:rPr>
        <w:t xml:space="preserve">Tulos</w:t>
      </w:r>
    </w:p>
    <w:p>
      <w:r>
        <w:t xml:space="preserve">Lukitset todennäköisesti junan junassa .</w:t>
      </w:r>
    </w:p>
    <w:p>
      <w:r>
        <w:rPr>
          <w:b/>
        </w:rPr>
        <w:t xml:space="preserve">Tulos</w:t>
      </w:r>
    </w:p>
    <w:p>
      <w:r>
        <w:t xml:space="preserve">Löydät todennäköisesti junapaikan junasta.</w:t>
      </w:r>
    </w:p>
    <w:p>
      <w:r>
        <w:rPr>
          <w:b/>
        </w:rPr>
        <w:t xml:space="preserve">Tulos</w:t>
      </w:r>
    </w:p>
    <w:p>
      <w:r>
        <w:t xml:space="preserve">Korjaat todennäköisesti junan numeron hakkeroinnissa.</w:t>
      </w:r>
    </w:p>
    <w:p>
      <w:r>
        <w:rPr>
          <w:b/>
        </w:rPr>
        <w:t xml:space="preserve">Esimerkki 4.5591</w:t>
      </w:r>
    </w:p>
    <w:p>
      <w:r>
        <w:t xml:space="preserve">Olet todennäköisesti mennä mylly metsässä .</w:t>
      </w:r>
    </w:p>
    <w:p>
      <w:r>
        <w:rPr>
          <w:b/>
        </w:rPr>
        <w:t xml:space="preserve">Tulos</w:t>
      </w:r>
    </w:p>
    <w:p>
      <w:r>
        <w:t xml:space="preserve">Hankit todennäköisesti myllyn metsässä .</w:t>
      </w:r>
    </w:p>
    <w:p>
      <w:r>
        <w:rPr>
          <w:b/>
        </w:rPr>
        <w:t xml:space="preserve">Tulos</w:t>
      </w:r>
    </w:p>
    <w:p>
      <w:r>
        <w:t xml:space="preserve">Tuhoat todennäköisesti myllyn suuntaan .</w:t>
      </w:r>
    </w:p>
    <w:p>
      <w:r>
        <w:rPr>
          <w:b/>
        </w:rPr>
        <w:t xml:space="preserve">Tulos</w:t>
      </w:r>
    </w:p>
    <w:p>
      <w:r>
        <w:t xml:space="preserve">Metsästä löytyy todennäköisesti mylly.</w:t>
      </w:r>
    </w:p>
    <w:p>
      <w:r>
        <w:rPr>
          <w:b/>
        </w:rPr>
        <w:t xml:space="preserve">Tulos</w:t>
      </w:r>
    </w:p>
    <w:p>
      <w:r>
        <w:t xml:space="preserve">Sinä saat todennäköisesti metsässä kohtauksen .</w:t>
      </w:r>
    </w:p>
    <w:p>
      <w:r>
        <w:rPr>
          <w:b/>
        </w:rPr>
        <w:t xml:space="preserve">Esimerkki 4.5592</w:t>
      </w:r>
    </w:p>
    <w:p>
      <w:r>
        <w:t xml:space="preserve">Haluaisit pisteitä urheilussa, koska haluat kilpailua .</w:t>
      </w:r>
    </w:p>
    <w:p>
      <w:r>
        <w:rPr>
          <w:b/>
        </w:rPr>
        <w:t xml:space="preserve">Tulos</w:t>
      </w:r>
    </w:p>
    <w:p>
      <w:r>
        <w:t xml:space="preserve">Pelaisit korttia, koska näet kilpailua .</w:t>
      </w:r>
    </w:p>
    <w:p>
      <w:r>
        <w:rPr>
          <w:b/>
        </w:rPr>
        <w:t xml:space="preserve">Tulos</w:t>
      </w:r>
    </w:p>
    <w:p>
      <w:r>
        <w:t xml:space="preserve">Urheilisit, koska haluat kilpailla.</w:t>
      </w:r>
    </w:p>
    <w:p>
      <w:r>
        <w:rPr>
          <w:b/>
        </w:rPr>
        <w:t xml:space="preserve">Tulos</w:t>
      </w:r>
    </w:p>
    <w:p>
      <w:r>
        <w:t xml:space="preserve">Urheilisit, koska haluat neuvoja .</w:t>
      </w:r>
    </w:p>
    <w:p>
      <w:r>
        <w:rPr>
          <w:b/>
        </w:rPr>
        <w:t xml:space="preserve">Tulos</w:t>
      </w:r>
    </w:p>
    <w:p>
      <w:r>
        <w:t xml:space="preserve">Te rankaisisitte urheilusta, koska haluatte kilpailua .</w:t>
      </w:r>
    </w:p>
    <w:p>
      <w:r>
        <w:rPr>
          <w:b/>
        </w:rPr>
        <w:t xml:space="preserve">Esimerkki 4.5593</w:t>
      </w:r>
    </w:p>
    <w:p>
      <w:r>
        <w:t xml:space="preserve">Paluujuoksu vie sinut takaisin sinne, mistä ajoit .</w:t>
      </w:r>
    </w:p>
    <w:p>
      <w:r>
        <w:rPr>
          <w:b/>
        </w:rPr>
        <w:t xml:space="preserve">Tulos</w:t>
      </w:r>
    </w:p>
    <w:p>
      <w:r>
        <w:t xml:space="preserve">Paluulippu lennättää sinut takaisin sinne, mistä tulitkin .</w:t>
      </w:r>
    </w:p>
    <w:p>
      <w:r>
        <w:rPr>
          <w:b/>
        </w:rPr>
        <w:t xml:space="preserve">Tulos</w:t>
      </w:r>
    </w:p>
    <w:p>
      <w:r>
        <w:t xml:space="preserve">Paluulippu vie sinut takaisin sinne, mistä tulitkin.</w:t>
      </w:r>
    </w:p>
    <w:p>
      <w:r>
        <w:rPr>
          <w:b/>
        </w:rPr>
        <w:t xml:space="preserve">Tulos</w:t>
      </w:r>
    </w:p>
    <w:p>
      <w:r>
        <w:t xml:space="preserve">Paluukohtaaminen vie sinut takaisin sinne, mistä heilahdit .</w:t>
      </w:r>
    </w:p>
    <w:p>
      <w:r>
        <w:rPr>
          <w:b/>
        </w:rPr>
        <w:t xml:space="preserve">Tulos</w:t>
      </w:r>
    </w:p>
    <w:p>
      <w:r>
        <w:t xml:space="preserve">Paluulippu vie sinut takaisin sinne, mistä tulitkin .</w:t>
      </w:r>
    </w:p>
    <w:p>
      <w:r>
        <w:rPr>
          <w:b/>
        </w:rPr>
        <w:t xml:space="preserve">Esimerkki 4.5594</w:t>
      </w:r>
    </w:p>
    <w:p>
      <w:r>
        <w:t xml:space="preserve">Ihmiset on suunniteltu korjaamaan auringonlaskuja .</w:t>
      </w:r>
    </w:p>
    <w:p>
      <w:r>
        <w:rPr>
          <w:b/>
        </w:rPr>
        <w:t xml:space="preserve">Tulos</w:t>
      </w:r>
    </w:p>
    <w:p>
      <w:r>
        <w:t xml:space="preserve">me puhumme mielellämme auringonlaskuista .</w:t>
      </w:r>
    </w:p>
    <w:p>
      <w:r>
        <w:rPr>
          <w:b/>
        </w:rPr>
        <w:t xml:space="preserve">Tulos</w:t>
      </w:r>
    </w:p>
    <w:p>
      <w:r>
        <w:t xml:space="preserve">Ihmiset pitävät auringonlaskujen katselusta.</w:t>
      </w:r>
    </w:p>
    <w:p>
      <w:r>
        <w:rPr>
          <w:b/>
        </w:rPr>
        <w:t xml:space="preserve">Tulos</w:t>
      </w:r>
    </w:p>
    <w:p>
      <w:r>
        <w:t xml:space="preserve">Ihmiset ajavat syömään auringonlaskuja .</w:t>
      </w:r>
    </w:p>
    <w:p>
      <w:r>
        <w:rPr>
          <w:b/>
        </w:rPr>
        <w:t xml:space="preserve">Tulos</w:t>
      </w:r>
    </w:p>
    <w:p>
      <w:r>
        <w:t xml:space="preserve">voi haluta omistaa auringonlaskuja .</w:t>
      </w:r>
    </w:p>
    <w:p>
      <w:r>
        <w:rPr>
          <w:b/>
        </w:rPr>
        <w:t xml:space="preserve">Esimerkki 4.5595</w:t>
      </w:r>
    </w:p>
    <w:p>
      <w:r>
        <w:t xml:space="preserve">Jos haluat hengailla baarissa, ota rahaa mukaan.</w:t>
      </w:r>
    </w:p>
    <w:p>
      <w:r>
        <w:rPr>
          <w:b/>
        </w:rPr>
        <w:t xml:space="preserve">Tulos</w:t>
      </w:r>
    </w:p>
    <w:p>
      <w:r>
        <w:t xml:space="preserve">Jos kieltäydyt hengailemasta baarissa, sinun pitäisi tuoda rahaa .</w:t>
      </w:r>
    </w:p>
    <w:p>
      <w:r>
        <w:rPr>
          <w:b/>
        </w:rPr>
        <w:t xml:space="preserve">Tulos</w:t>
      </w:r>
    </w:p>
    <w:p>
      <w:r>
        <w:t xml:space="preserve">Jos haluat hengailla baarissa, sinun pitäisi käyttää rahaa .</w:t>
      </w:r>
    </w:p>
    <w:p>
      <w:r>
        <w:rPr>
          <w:b/>
        </w:rPr>
        <w:t xml:space="preserve">Tulos</w:t>
      </w:r>
    </w:p>
    <w:p>
      <w:r>
        <w:t xml:space="preserve">Jos haluatte hengailla baarissa, teidän pitäisi ottaa rahaa mukaan.</w:t>
      </w:r>
    </w:p>
    <w:p>
      <w:r>
        <w:rPr>
          <w:b/>
        </w:rPr>
        <w:t xml:space="preserve">Tulos</w:t>
      </w:r>
    </w:p>
    <w:p>
      <w:r>
        <w:t xml:space="preserve">Jos haluat hengailla baarissa, sinun pitäisi hakea rahaa .</w:t>
      </w:r>
    </w:p>
    <w:p>
      <w:r>
        <w:rPr>
          <w:b/>
        </w:rPr>
        <w:t xml:space="preserve">Esimerkki 4.5596</w:t>
      </w:r>
    </w:p>
    <w:p>
      <w:r>
        <w:t xml:space="preserve">Jos haluat lukea blockbusterin niin sinulla pitäisi olla hyvä luokka .</w:t>
      </w:r>
    </w:p>
    <w:p>
      <w:r>
        <w:rPr>
          <w:b/>
        </w:rPr>
        <w:t xml:space="preserve">Tulos</w:t>
      </w:r>
    </w:p>
    <w:p>
      <w:r>
        <w:t xml:space="preserve">Jos haluat tehdä kirjan, sinulla pitäisi olla aktiivinen valaistus .</w:t>
      </w:r>
    </w:p>
    <w:p>
      <w:r>
        <w:rPr>
          <w:b/>
        </w:rPr>
        <w:t xml:space="preserve">Tulos</w:t>
      </w:r>
    </w:p>
    <w:p>
      <w:r>
        <w:t xml:space="preserve">Jos haluat lukea kirjaa, sinulla on oltava hyvä valaistus.</w:t>
      </w:r>
    </w:p>
    <w:p>
      <w:r>
        <w:rPr>
          <w:b/>
        </w:rPr>
        <w:t xml:space="preserve">Tulos</w:t>
      </w:r>
    </w:p>
    <w:p>
      <w:r>
        <w:t xml:space="preserve">Jos haluat lukea kirjaa, sinulla pitäisi olla loistava valaistus .</w:t>
      </w:r>
    </w:p>
    <w:p>
      <w:r>
        <w:rPr>
          <w:b/>
        </w:rPr>
        <w:t xml:space="preserve">Tulos</w:t>
      </w:r>
    </w:p>
    <w:p>
      <w:r>
        <w:t xml:space="preserve">Jos haluat pelata kirjaa, sinulla pitäisi olla hyvä valaistus .</w:t>
      </w:r>
    </w:p>
    <w:p>
      <w:r>
        <w:rPr>
          <w:b/>
        </w:rPr>
        <w:t xml:space="preserve">Esimerkki 4.5597</w:t>
      </w:r>
    </w:p>
    <w:p>
      <w:r>
        <w:t xml:space="preserve">Polton valmistaminen vaatii käsien käyttöä.</w:t>
      </w:r>
    </w:p>
    <w:p>
      <w:r>
        <w:rPr>
          <w:b/>
        </w:rPr>
        <w:t xml:space="preserve">Tulos</w:t>
      </w:r>
    </w:p>
    <w:p>
      <w:r>
        <w:t xml:space="preserve">Ruoan valmistaminen edellyttää käsien pesua.</w:t>
      </w:r>
    </w:p>
    <w:p>
      <w:r>
        <w:rPr>
          <w:b/>
        </w:rPr>
        <w:t xml:space="preserve">Tulos</w:t>
      </w:r>
    </w:p>
    <w:p>
      <w:r>
        <w:t xml:space="preserve">Ruoan valmistaminen edellyttää, että säästät tuntisi .</w:t>
      </w:r>
    </w:p>
    <w:p>
      <w:r>
        <w:rPr>
          <w:b/>
        </w:rPr>
        <w:t xml:space="preserve">Tulos</w:t>
      </w:r>
    </w:p>
    <w:p>
      <w:r>
        <w:t xml:space="preserve">Ruoan vaihtaminen edellyttää käsien pesua .</w:t>
      </w:r>
    </w:p>
    <w:p>
      <w:r>
        <w:rPr>
          <w:b/>
        </w:rPr>
        <w:t xml:space="preserve">Tulos</w:t>
      </w:r>
    </w:p>
    <w:p>
      <w:r>
        <w:t xml:space="preserve">Patentin valmistelu edellyttää, että rentoutat kätesi .</w:t>
      </w:r>
    </w:p>
    <w:p>
      <w:r>
        <w:rPr>
          <w:b/>
        </w:rPr>
        <w:t xml:space="preserve">Esimerkki 4.5598</w:t>
      </w:r>
    </w:p>
    <w:p>
      <w:r>
        <w:t xml:space="preserve">Päätyisit pikaruokaan tappamaan, koska olet kiihdyksissäsi .</w:t>
      </w:r>
    </w:p>
    <w:p>
      <w:r>
        <w:rPr>
          <w:b/>
        </w:rPr>
        <w:t xml:space="preserve">Tulos</w:t>
      </w:r>
    </w:p>
    <w:p>
      <w:r>
        <w:t xml:space="preserve">Hukkuisit pikaruokakääreeseen, koska olet kirjassa .</w:t>
      </w:r>
    </w:p>
    <w:p>
      <w:r>
        <w:rPr>
          <w:b/>
        </w:rPr>
        <w:t xml:space="preserve">Tulos</w:t>
      </w:r>
    </w:p>
    <w:p>
      <w:r>
        <w:t xml:space="preserve">Jäätyisit pikaruokaravintolassa, koska sinulla on kiire.</w:t>
      </w:r>
    </w:p>
    <w:p>
      <w:r>
        <w:rPr>
          <w:b/>
        </w:rPr>
        <w:t xml:space="preserve">Tulos</w:t>
      </w:r>
    </w:p>
    <w:p>
      <w:r>
        <w:t xml:space="preserve">Syöt pikaruokaravintolassa, koska sinulla on kiire.</w:t>
      </w:r>
    </w:p>
    <w:p>
      <w:r>
        <w:rPr>
          <w:b/>
        </w:rPr>
        <w:t xml:space="preserve">Tulos</w:t>
      </w:r>
    </w:p>
    <w:p>
      <w:r>
        <w:t xml:space="preserve">Varastaisit pikaruokaravintolassa, koska sinulla on kiire.</w:t>
      </w:r>
    </w:p>
    <w:p>
      <w:r>
        <w:rPr>
          <w:b/>
        </w:rPr>
        <w:t xml:space="preserve">Esimerkki 4.5599</w:t>
      </w:r>
    </w:p>
    <w:p>
      <w:r>
        <w:t xml:space="preserve">Kissa söi hiiren, jota kaveri jahtasi juostessaan .</w:t>
      </w:r>
    </w:p>
    <w:p>
      <w:r>
        <w:rPr>
          <w:b/>
        </w:rPr>
        <w:t xml:space="preserve">Tulos</w:t>
      </w:r>
    </w:p>
    <w:p>
      <w:r>
        <w:t xml:space="preserve">Kissa söi hiiren, jota koira jahtasi juostessaan.</w:t>
      </w:r>
    </w:p>
    <w:p>
      <w:r>
        <w:rPr>
          <w:b/>
        </w:rPr>
        <w:t xml:space="preserve">Tulos</w:t>
      </w:r>
    </w:p>
    <w:p>
      <w:r>
        <w:t xml:space="preserve">Se söi hiiren, jota koira jahtasi juostessaan.</w:t>
      </w:r>
    </w:p>
    <w:p>
      <w:r>
        <w:rPr>
          <w:b/>
        </w:rPr>
        <w:t xml:space="preserve">Tulos</w:t>
      </w:r>
    </w:p>
    <w:p>
      <w:r>
        <w:t xml:space="preserve">Kissa söi sirun, jota puolue jahtasi sen vanhentuessa .</w:t>
      </w:r>
    </w:p>
    <w:p>
      <w:r>
        <w:rPr>
          <w:b/>
        </w:rPr>
        <w:t xml:space="preserve">Tulos</w:t>
      </w:r>
    </w:p>
    <w:p>
      <w:r>
        <w:t xml:space="preserve">Kissa söi hiiren, jota ystävä jahtasi juostessaan .</w:t>
      </w:r>
    </w:p>
    <w:p>
      <w:r>
        <w:rPr>
          <w:b/>
        </w:rPr>
        <w:t xml:space="preserve">Esimerkki 4.5600</w:t>
      </w:r>
    </w:p>
    <w:p>
      <w:r>
        <w:t xml:space="preserve">Tuuletin voi viilentää ihoa.</w:t>
      </w:r>
    </w:p>
    <w:p>
      <w:r>
        <w:rPr>
          <w:b/>
        </w:rPr>
        <w:t xml:space="preserve">Tulos</w:t>
      </w:r>
    </w:p>
    <w:p>
      <w:r>
        <w:t xml:space="preserve">Tuuletin voi pukea ihosi .</w:t>
      </w:r>
    </w:p>
    <w:p>
      <w:r>
        <w:rPr>
          <w:b/>
        </w:rPr>
        <w:t xml:space="preserve">Tulos</w:t>
      </w:r>
    </w:p>
    <w:p>
      <w:r>
        <w:t xml:space="preserve">Tuuletin voi nipistää ihoa .</w:t>
      </w:r>
    </w:p>
    <w:p>
      <w:r>
        <w:rPr>
          <w:b/>
        </w:rPr>
        <w:t xml:space="preserve">Tulos</w:t>
      </w:r>
    </w:p>
    <w:p>
      <w:r>
        <w:t xml:space="preserve">Tuuletin voi viilentää ihoa .</w:t>
      </w:r>
    </w:p>
    <w:p>
      <w:r>
        <w:rPr>
          <w:b/>
        </w:rPr>
        <w:t xml:space="preserve">Tulos</w:t>
      </w:r>
    </w:p>
    <w:p>
      <w:r>
        <w:t xml:space="preserve">Kumppani voi päivittää investointisi .</w:t>
      </w:r>
    </w:p>
    <w:p>
      <w:r>
        <w:rPr>
          <w:b/>
        </w:rPr>
        <w:t xml:space="preserve">Esimerkki 4.5601</w:t>
      </w:r>
    </w:p>
    <w:p>
      <w:r>
        <w:t xml:space="preserve">Et voi suunnitella henkivakuutusta, jos sinulla on jo diagnosoitu syöpä.</w:t>
      </w:r>
    </w:p>
    <w:p>
      <w:r>
        <w:rPr>
          <w:b/>
        </w:rPr>
        <w:t xml:space="preserve">Tulos</w:t>
      </w:r>
    </w:p>
    <w:p>
      <w:r>
        <w:t xml:space="preserve">Et voi saada henkivakuutusta, jos sinulla on jo diagnosoitu syöpä.</w:t>
      </w:r>
    </w:p>
    <w:p>
      <w:r>
        <w:rPr>
          <w:b/>
        </w:rPr>
        <w:t xml:space="preserve">Tulos</w:t>
      </w:r>
    </w:p>
    <w:p>
      <w:r>
        <w:t xml:space="preserve">Et ca n't salli henkivakuutus, jos olet 've jo diagnosoitu syöpä.</w:t>
      </w:r>
    </w:p>
    <w:p>
      <w:r>
        <w:rPr>
          <w:b/>
        </w:rPr>
        <w:t xml:space="preserve">Tulos</w:t>
      </w:r>
    </w:p>
    <w:p>
      <w:r>
        <w:t xml:space="preserve">Et voi jakaa henkivakuutusta, jos sinulla on jo diagnosoitu syöpä.</w:t>
      </w:r>
    </w:p>
    <w:p>
      <w:r>
        <w:rPr>
          <w:b/>
        </w:rPr>
        <w:t xml:space="preserve">Tulos</w:t>
      </w:r>
    </w:p>
    <w:p>
      <w:r>
        <w:t xml:space="preserve">Et voi tilata henkivakuutusta, jos sinulla on jo diagnosoitu syöpä.</w:t>
      </w:r>
    </w:p>
    <w:p>
      <w:r>
        <w:rPr>
          <w:b/>
        </w:rPr>
        <w:t xml:space="preserve">Esimerkki 4.5602</w:t>
      </w:r>
    </w:p>
    <w:p>
      <w:r>
        <w:t xml:space="preserve">Löydät todennäköisesti ikkunan putken vierestä.</w:t>
      </w:r>
    </w:p>
    <w:p>
      <w:r>
        <w:rPr>
          <w:b/>
        </w:rPr>
        <w:t xml:space="preserve">Tulos</w:t>
      </w:r>
    </w:p>
    <w:p>
      <w:r>
        <w:t xml:space="preserve">Sinua häiritsee ikkunan löytäminen rakennuksen seinästä .</w:t>
      </w:r>
    </w:p>
    <w:p>
      <w:r>
        <w:rPr>
          <w:b/>
        </w:rPr>
        <w:t xml:space="preserve">Tulos</w:t>
      </w:r>
    </w:p>
    <w:p>
      <w:r>
        <w:t xml:space="preserve">Olet innokas löytämään ikkunan rakennuksen seinästä .</w:t>
      </w:r>
    </w:p>
    <w:p>
      <w:r>
        <w:rPr>
          <w:b/>
        </w:rPr>
        <w:t xml:space="preserve">Tulos</w:t>
      </w:r>
    </w:p>
    <w:p>
      <w:r>
        <w:t xml:space="preserve">Löydät todennäköisesti ikkunan rakennuksen seinästä.</w:t>
      </w:r>
    </w:p>
    <w:p>
      <w:r>
        <w:rPr>
          <w:b/>
        </w:rPr>
        <w:t xml:space="preserve">Tulos</w:t>
      </w:r>
    </w:p>
    <w:p>
      <w:r>
        <w:t xml:space="preserve">Löydät todennäköisesti ikkunan tutkimuksen tekemisessä.</w:t>
      </w:r>
    </w:p>
    <w:p>
      <w:r>
        <w:rPr>
          <w:b/>
        </w:rPr>
        <w:t xml:space="preserve">Esimerkki 4.5603</w:t>
      </w:r>
    </w:p>
    <w:p>
      <w:r>
        <w:t xml:space="preserve">Hämmästyt, kun löydät lompakon käsilaukusta .</w:t>
      </w:r>
    </w:p>
    <w:p>
      <w:r>
        <w:rPr>
          <w:b/>
        </w:rPr>
        <w:t xml:space="preserve">Tulos</w:t>
      </w:r>
    </w:p>
    <w:p>
      <w:r>
        <w:t xml:space="preserve">Sinusta on apua lompakon löytämisessä käsilaukusta .</w:t>
      </w:r>
    </w:p>
    <w:p>
      <w:r>
        <w:rPr>
          <w:b/>
        </w:rPr>
        <w:t xml:space="preserve">Tulos</w:t>
      </w:r>
    </w:p>
    <w:p>
      <w:r>
        <w:t xml:space="preserve">Olet valmis käyttämään lompakkoa kukkarossa .</w:t>
      </w:r>
    </w:p>
    <w:p>
      <w:r>
        <w:rPr>
          <w:b/>
        </w:rPr>
        <w:t xml:space="preserve">Tulos</w:t>
      </w:r>
    </w:p>
    <w:p>
      <w:r>
        <w:t xml:space="preserve">On vastuutonta lunastaa lompakko jalkakäytävällä .</w:t>
      </w:r>
    </w:p>
    <w:p>
      <w:r>
        <w:rPr>
          <w:b/>
        </w:rPr>
        <w:t xml:space="preserve">Tulos</w:t>
      </w:r>
    </w:p>
    <w:p>
      <w:r>
        <w:t xml:space="preserve">Lompakko löytyy todennäköisesti käsilaukusta.</w:t>
      </w:r>
    </w:p>
    <w:p>
      <w:r>
        <w:rPr>
          <w:b/>
        </w:rPr>
        <w:t xml:space="preserve">Esimerkki 4.5604</w:t>
      </w:r>
    </w:p>
    <w:p>
      <w:r>
        <w:t xml:space="preserve">Ikkunasta hyppääminen aiheuttaa putoamisen maahan.</w:t>
      </w:r>
    </w:p>
    <w:p>
      <w:r>
        <w:rPr>
          <w:b/>
        </w:rPr>
        <w:t xml:space="preserve">Tulos</w:t>
      </w:r>
    </w:p>
    <w:p>
      <w:r>
        <w:t xml:space="preserve">Ikkunasta hyppäämisen päivä on putoaminen maahan .</w:t>
      </w:r>
    </w:p>
    <w:p>
      <w:r>
        <w:rPr>
          <w:b/>
        </w:rPr>
        <w:t xml:space="preserve">Tulos</w:t>
      </w:r>
    </w:p>
    <w:p>
      <w:r>
        <w:t xml:space="preserve">Ikkunasta ulos putoamisen vaikutus on putoaminen maahan .</w:t>
      </w:r>
    </w:p>
    <w:p>
      <w:r>
        <w:rPr>
          <w:b/>
        </w:rPr>
        <w:t xml:space="preserve">Tulos</w:t>
      </w:r>
    </w:p>
    <w:p>
      <w:r>
        <w:t xml:space="preserve">Arkusta hyppäämisen vaikutus on putoaminen maahan .</w:t>
      </w:r>
    </w:p>
    <w:p>
      <w:r>
        <w:rPr>
          <w:b/>
        </w:rPr>
        <w:t xml:space="preserve">Tulos</w:t>
      </w:r>
    </w:p>
    <w:p>
      <w:r>
        <w:t xml:space="preserve">Ikkunasta ulos kuulemisen vaikutus on maahan putoaminen .</w:t>
      </w:r>
    </w:p>
    <w:p>
      <w:r>
        <w:rPr>
          <w:b/>
        </w:rPr>
        <w:t xml:space="preserve">Esimerkki 4.5605</w:t>
      </w:r>
    </w:p>
    <w:p>
      <w:r>
        <w:t xml:space="preserve">Ihmiset tuntevat voimakkaampaa tukea söpöille pörröisille perheille kuin kauniille eläimille .</w:t>
      </w:r>
    </w:p>
    <w:p>
      <w:r>
        <w:rPr>
          <w:b/>
        </w:rPr>
        <w:t xml:space="preserve">Tulos</w:t>
      </w:r>
    </w:p>
    <w:p>
      <w:r>
        <w:t xml:space="preserve">Ihmiset kannattavat enemmän täydellisiä pörröisiä eläimiä kuin rumia eläimiä .</w:t>
      </w:r>
    </w:p>
    <w:p>
      <w:r>
        <w:rPr>
          <w:b/>
        </w:rPr>
        <w:t xml:space="preserve">Tulos</w:t>
      </w:r>
    </w:p>
    <w:p>
      <w:r>
        <w:t xml:space="preserve">Ihmiset kannattavat söpöjä pörröisiä eläimiä enemmän kuin rumia eläimiä.</w:t>
      </w:r>
    </w:p>
    <w:p>
      <w:r>
        <w:rPr>
          <w:b/>
        </w:rPr>
        <w:t xml:space="preserve">Tulos</w:t>
      </w:r>
    </w:p>
    <w:p>
      <w:r>
        <w:t xml:space="preserve">Ihmiset kannattavat enemmän vihreitä pörröisiä eläimiä kuin rumia eläimiä .</w:t>
      </w:r>
    </w:p>
    <w:p>
      <w:r>
        <w:rPr>
          <w:b/>
        </w:rPr>
        <w:t xml:space="preserve">Tulos</w:t>
      </w:r>
    </w:p>
    <w:p>
      <w:r>
        <w:t xml:space="preserve">Ihmiset tuntevat voimakkaampaa tukea söpöjä pörröisiä eläimiä kohtaan kuin rumia tuntemattomia .</w:t>
      </w:r>
    </w:p>
    <w:p>
      <w:r>
        <w:rPr>
          <w:b/>
        </w:rPr>
        <w:t xml:space="preserve">Esimerkki 4.5606</w:t>
      </w:r>
    </w:p>
    <w:p>
      <w:r>
        <w:t xml:space="preserve">Suurin osa tekstistä voi määrittää tämän vastauksen .</w:t>
      </w:r>
    </w:p>
    <w:p>
      <w:r>
        <w:rPr>
          <w:b/>
        </w:rPr>
        <w:t xml:space="preserve">Tulos</w:t>
      </w:r>
    </w:p>
    <w:p>
      <w:r>
        <w:t xml:space="preserve">Suurin osa yleisöstä ymmärtää tämän vitsin.</w:t>
      </w:r>
    </w:p>
    <w:p>
      <w:r>
        <w:rPr>
          <w:b/>
        </w:rPr>
        <w:t xml:space="preserve">Tulos</w:t>
      </w:r>
    </w:p>
    <w:p>
      <w:r>
        <w:t xml:space="preserve">Suurin osa galleriasta voi hyväksyä tämän näkökannan .</w:t>
      </w:r>
    </w:p>
    <w:p>
      <w:r>
        <w:rPr>
          <w:b/>
        </w:rPr>
        <w:t xml:space="preserve">Tulos</w:t>
      </w:r>
    </w:p>
    <w:p>
      <w:r>
        <w:t xml:space="preserve">Useimmat ohjelmistot voivat voittaa tämän tekijän.</w:t>
      </w:r>
    </w:p>
    <w:p>
      <w:r>
        <w:rPr>
          <w:b/>
        </w:rPr>
        <w:t xml:space="preserve">Tulos</w:t>
      </w:r>
    </w:p>
    <w:p>
      <w:r>
        <w:t xml:space="preserve">Suurin osa ikäluokasta ymmärtää tämän vitsin .</w:t>
      </w:r>
    </w:p>
    <w:p>
      <w:r>
        <w:rPr>
          <w:b/>
        </w:rPr>
        <w:t xml:space="preserve">Esimerkki 4.5607</w:t>
      </w:r>
    </w:p>
    <w:p>
      <w:r>
        <w:t xml:space="preserve">Voit tilata rintaliivit osoitteesta com .</w:t>
      </w:r>
    </w:p>
    <w:p>
      <w:r>
        <w:rPr>
          <w:b/>
        </w:rPr>
        <w:t xml:space="preserve">Tulos</w:t>
      </w:r>
    </w:p>
    <w:p>
      <w:r>
        <w:t xml:space="preserve">Voit tilata ruokaa ravintolasta.</w:t>
      </w:r>
    </w:p>
    <w:p>
      <w:r>
        <w:rPr>
          <w:b/>
        </w:rPr>
        <w:t xml:space="preserve">Tulos</w:t>
      </w:r>
    </w:p>
    <w:p>
      <w:r>
        <w:t xml:space="preserve">Voit tilata aamiaisen wal .</w:t>
      </w:r>
    </w:p>
    <w:p>
      <w:r>
        <w:rPr>
          <w:b/>
        </w:rPr>
        <w:t xml:space="preserve">Tulos</w:t>
      </w:r>
    </w:p>
    <w:p>
      <w:r>
        <w:t xml:space="preserve">Voit tilata ruokaa lisähintaan .</w:t>
      </w:r>
    </w:p>
    <w:p>
      <w:r>
        <w:rPr>
          <w:b/>
        </w:rPr>
        <w:t xml:space="preserve">Tulos</w:t>
      </w:r>
    </w:p>
    <w:p>
      <w:r>
        <w:t xml:space="preserve">Motellista voi tilata ruokaa .</w:t>
      </w:r>
    </w:p>
    <w:p>
      <w:r>
        <w:rPr>
          <w:b/>
        </w:rPr>
        <w:t xml:space="preserve">Esimerkki 4.5608</w:t>
      </w:r>
    </w:p>
    <w:p>
      <w:r>
        <w:t xml:space="preserve">Pelaisit jalkapalloa, koska haluat olla levyllä.</w:t>
      </w:r>
    </w:p>
    <w:p>
      <w:r>
        <w:rPr>
          <w:b/>
        </w:rPr>
        <w:t xml:space="preserve">Tulos</w:t>
      </w:r>
    </w:p>
    <w:p>
      <w:r>
        <w:t xml:space="preserve">Pelaisit jalkapalloa, koska haluat olla joukkueessa.</w:t>
      </w:r>
    </w:p>
    <w:p>
      <w:r>
        <w:rPr>
          <w:b/>
        </w:rPr>
        <w:t xml:space="preserve">Tulos</w:t>
      </w:r>
    </w:p>
    <w:p>
      <w:r>
        <w:t xml:space="preserve">Pelaisit jalkapalloa, koska sinulla on mahdollisuus olla joukkueessa .</w:t>
      </w:r>
    </w:p>
    <w:p>
      <w:r>
        <w:rPr>
          <w:b/>
        </w:rPr>
        <w:t xml:space="preserve">Tulos</w:t>
      </w:r>
    </w:p>
    <w:p>
      <w:r>
        <w:t xml:space="preserve">Pelaisit jalkapalloa, koska haluat olla joukkueessa.</w:t>
      </w:r>
    </w:p>
    <w:p>
      <w:r>
        <w:rPr>
          <w:b/>
        </w:rPr>
        <w:t xml:space="preserve">Tulos</w:t>
      </w:r>
    </w:p>
    <w:p>
      <w:r>
        <w:t xml:space="preserve">Sinä haluaisit pelata jalkapalloa, koska voisit olla joukkueessa.</w:t>
      </w:r>
    </w:p>
    <w:p>
      <w:r>
        <w:rPr>
          <w:b/>
        </w:rPr>
        <w:t xml:space="preserve">Esimerkki 4.5609</w:t>
      </w:r>
    </w:p>
    <w:p>
      <w:r>
        <w:t xml:space="preserve">Olet käytettävissä löytää huoneen tutkimus koulussa .</w:t>
      </w:r>
    </w:p>
    <w:p>
      <w:r>
        <w:rPr>
          <w:b/>
        </w:rPr>
        <w:t xml:space="preserve">Tulos</w:t>
      </w:r>
    </w:p>
    <w:p>
      <w:r>
        <w:t xml:space="preserve">Olet pettynyt löytää huoneen tutkimus koulussa .</w:t>
      </w:r>
    </w:p>
    <w:p>
      <w:r>
        <w:rPr>
          <w:b/>
        </w:rPr>
        <w:t xml:space="preserve">Tulos</w:t>
      </w:r>
    </w:p>
    <w:p>
      <w:r>
        <w:t xml:space="preserve">Olet innokas löytämään huoneen tutkimus koulussa .</w:t>
      </w:r>
    </w:p>
    <w:p>
      <w:r>
        <w:rPr>
          <w:b/>
        </w:rPr>
        <w:t xml:space="preserve">Tulos</w:t>
      </w:r>
    </w:p>
    <w:p>
      <w:r>
        <w:t xml:space="preserve">Löydät todennäköisesti huoneen elämää koulussa .</w:t>
      </w:r>
    </w:p>
    <w:p>
      <w:r>
        <w:rPr>
          <w:b/>
        </w:rPr>
        <w:t xml:space="preserve">Tulos</w:t>
      </w:r>
    </w:p>
    <w:p>
      <w:r>
        <w:t xml:space="preserve">Löydät todennäköisesti koulusta huoneen, jossa opiskellaan.</w:t>
      </w:r>
    </w:p>
    <w:p>
      <w:r>
        <w:rPr>
          <w:b/>
        </w:rPr>
        <w:t xml:space="preserve">Esimerkki 4.5610</w:t>
      </w:r>
    </w:p>
    <w:p>
      <w:r>
        <w:t xml:space="preserve">Olet todennäköisesti olettaa takapihalla takana avoauto .</w:t>
      </w:r>
    </w:p>
    <w:p>
      <w:r>
        <w:rPr>
          <w:b/>
        </w:rPr>
        <w:t xml:space="preserve">Tulos</w:t>
      </w:r>
    </w:p>
    <w:p>
      <w:r>
        <w:t xml:space="preserve">Takapiha löytyy todennäköisesti talon takaosasta.</w:t>
      </w:r>
    </w:p>
    <w:p>
      <w:r>
        <w:rPr>
          <w:b/>
        </w:rPr>
        <w:t xml:space="preserve">Tulos</w:t>
      </w:r>
    </w:p>
    <w:p>
      <w:r>
        <w:t xml:space="preserve">Olet todennäköisesti varata takapihalla takana tasainen .</w:t>
      </w:r>
    </w:p>
    <w:p>
      <w:r>
        <w:rPr>
          <w:b/>
        </w:rPr>
        <w:t xml:space="preserve">Tulos</w:t>
      </w:r>
    </w:p>
    <w:p>
      <w:r>
        <w:t xml:space="preserve">Luokkahuoneen takaosassa on todennäköisesti kenkäpiha .</w:t>
      </w:r>
    </w:p>
    <w:p>
      <w:r>
        <w:rPr>
          <w:b/>
        </w:rPr>
        <w:t xml:space="preserve">Tulos</w:t>
      </w:r>
    </w:p>
    <w:p>
      <w:r>
        <w:t xml:space="preserve">Olet todennäköisesti juoni takapihalla takana allas .</w:t>
      </w:r>
    </w:p>
    <w:p>
      <w:r>
        <w:rPr>
          <w:b/>
        </w:rPr>
        <w:t xml:space="preserve">Esimerkki 4.5611</w:t>
      </w:r>
    </w:p>
    <w:p>
      <w:r>
        <w:t xml:space="preserve">Maalauksen vaikutus on siivottava sotku.</w:t>
      </w:r>
    </w:p>
    <w:p>
      <w:r>
        <w:rPr>
          <w:b/>
        </w:rPr>
        <w:t xml:space="preserve">Tulos</w:t>
      </w:r>
    </w:p>
    <w:p>
      <w:r>
        <w:t xml:space="preserve">Tuhkan vaikutus on pölyä puhdistettavaksi .</w:t>
      </w:r>
    </w:p>
    <w:p>
      <w:r>
        <w:rPr>
          <w:b/>
        </w:rPr>
        <w:t xml:space="preserve">Tulos</w:t>
      </w:r>
    </w:p>
    <w:p>
      <w:r>
        <w:t xml:space="preserve">Vaikutus maalaus on epäonnistua pelata ylös .</w:t>
      </w:r>
    </w:p>
    <w:p>
      <w:r>
        <w:rPr>
          <w:b/>
        </w:rPr>
        <w:t xml:space="preserve">Tulos</w:t>
      </w:r>
    </w:p>
    <w:p>
      <w:r>
        <w:t xml:space="preserve">Maalauksen vaikutus on maalari viimeistellä .</w:t>
      </w:r>
    </w:p>
    <w:p>
      <w:r>
        <w:rPr>
          <w:b/>
        </w:rPr>
        <w:t xml:space="preserve">Tulos</w:t>
      </w:r>
    </w:p>
    <w:p>
      <w:r>
        <w:t xml:space="preserve">Uskonnon vaikutus on lupaus siivota .</w:t>
      </w:r>
    </w:p>
    <w:p>
      <w:r>
        <w:rPr>
          <w:b/>
        </w:rPr>
        <w:t xml:space="preserve">Esimerkki 4.5612</w:t>
      </w:r>
    </w:p>
    <w:p>
      <w:r>
        <w:t xml:space="preserve">Paniikissa liu'utat todennäköisesti huivin ympäriinsä .</w:t>
      </w:r>
    </w:p>
    <w:p>
      <w:r>
        <w:rPr>
          <w:b/>
        </w:rPr>
        <w:t xml:space="preserve">Tulos</w:t>
      </w:r>
    </w:p>
    <w:p>
      <w:r>
        <w:t xml:space="preserve">Olet todennäköisesti lipsahtaa kierros ympäri taksissa .</w:t>
      </w:r>
    </w:p>
    <w:p>
      <w:r>
        <w:rPr>
          <w:b/>
        </w:rPr>
        <w:t xml:space="preserve">Tulos</w:t>
      </w:r>
    </w:p>
    <w:p>
      <w:r>
        <w:t xml:space="preserve">Löydät todennäköisesti roikkuu ympäri kaupunkia .</w:t>
      </w:r>
    </w:p>
    <w:p>
      <w:r>
        <w:rPr>
          <w:b/>
        </w:rPr>
        <w:t xml:space="preserve">Tulos</w:t>
      </w:r>
    </w:p>
    <w:p>
      <w:r>
        <w:t xml:space="preserve">Kaupungissa on todennäköisesti kirjasto.</w:t>
      </w:r>
    </w:p>
    <w:p>
      <w:r>
        <w:rPr>
          <w:b/>
        </w:rPr>
        <w:t xml:space="preserve">Tulos</w:t>
      </w:r>
    </w:p>
    <w:p>
      <w:r>
        <w:t xml:space="preserve">Olet todennäköisesti löytää helmi ympäri kaupunkia .</w:t>
      </w:r>
    </w:p>
    <w:p>
      <w:r>
        <w:rPr>
          <w:b/>
        </w:rPr>
        <w:t xml:space="preserve">Esimerkki 4.5613</w:t>
      </w:r>
    </w:p>
    <w:p>
      <w:r>
        <w:t xml:space="preserve">Voit käyttää takkia suojautuaksesi huonolta säältä.</w:t>
      </w:r>
    </w:p>
    <w:p>
      <w:r>
        <w:rPr>
          <w:b/>
        </w:rPr>
        <w:t xml:space="preserve">Tulos</w:t>
      </w:r>
    </w:p>
    <w:p>
      <w:r>
        <w:t xml:space="preserve">Voit käyttää juoksumattoa vetää itsesi huonosta säästä .</w:t>
      </w:r>
    </w:p>
    <w:p>
      <w:r>
        <w:rPr>
          <w:b/>
        </w:rPr>
        <w:t xml:space="preserve">Tulos</w:t>
      </w:r>
    </w:p>
    <w:p>
      <w:r>
        <w:t xml:space="preserve">Voit käyttää linssiä suojautuaksesi avoimelta säältä .</w:t>
      </w:r>
    </w:p>
    <w:p>
      <w:r>
        <w:rPr>
          <w:b/>
        </w:rPr>
        <w:t xml:space="preserve">Tulos</w:t>
      </w:r>
    </w:p>
    <w:p>
      <w:r>
        <w:t xml:space="preserve">Voit käyttää jalustaa kannella itseäsi merkittäviltä sääolosuhteilta .</w:t>
      </w:r>
    </w:p>
    <w:p>
      <w:r>
        <w:rPr>
          <w:b/>
        </w:rPr>
        <w:t xml:space="preserve">Tulos</w:t>
      </w:r>
    </w:p>
    <w:p>
      <w:r>
        <w:t xml:space="preserve">Voit käyttää takkia ottamaan itsesi jokapäiväisestä säästä .</w:t>
      </w:r>
    </w:p>
    <w:p>
      <w:r>
        <w:rPr>
          <w:b/>
        </w:rPr>
        <w:t xml:space="preserve">Esimerkki 4.5614</w:t>
      </w:r>
    </w:p>
    <w:p>
      <w:r>
        <w:t xml:space="preserve">Jos haluat kalastaa, sinun on löydettävä vesistö.</w:t>
      </w:r>
    </w:p>
    <w:p>
      <w:r>
        <w:rPr>
          <w:b/>
        </w:rPr>
        <w:t xml:space="preserve">Tulos</w:t>
      </w:r>
    </w:p>
    <w:p>
      <w:r>
        <w:t xml:space="preserve">Jos haluat kalastaa, sinun pitäisi kuvata vesistö .</w:t>
      </w:r>
    </w:p>
    <w:p>
      <w:r>
        <w:rPr>
          <w:b/>
        </w:rPr>
        <w:t xml:space="preserve">Tulos</w:t>
      </w:r>
    </w:p>
    <w:p>
      <w:r>
        <w:t xml:space="preserve">Jos haluat kalastaa, sinun pitäisi ilmoittaa vesistöstä .</w:t>
      </w:r>
    </w:p>
    <w:p>
      <w:r>
        <w:rPr>
          <w:b/>
        </w:rPr>
        <w:t xml:space="preserve">Tulos</w:t>
      </w:r>
    </w:p>
    <w:p>
      <w:r>
        <w:t xml:space="preserve">Jos haluat mennä kalastamaan, sinun pitäisi kuljettaa vesistö .</w:t>
      </w:r>
    </w:p>
    <w:p>
      <w:r>
        <w:rPr>
          <w:b/>
        </w:rPr>
        <w:t xml:space="preserve">Tulos</w:t>
      </w:r>
    </w:p>
    <w:p>
      <w:r>
        <w:t xml:space="preserve">Jos haluat mennä kalastamaan, sinun pitäisi googlettaa vesistö .</w:t>
      </w:r>
    </w:p>
    <w:p>
      <w:r>
        <w:rPr>
          <w:b/>
        </w:rPr>
        <w:t xml:space="preserve">Esimerkki 4.5615</w:t>
      </w:r>
    </w:p>
    <w:p>
      <w:r>
        <w:t xml:space="preserve">Käyttäisit sotaa, koska taistelet voittaaksesi vihollisesi .</w:t>
      </w:r>
    </w:p>
    <w:p>
      <w:r>
        <w:rPr>
          <w:b/>
        </w:rPr>
        <w:t xml:space="preserve">Tulos</w:t>
      </w:r>
    </w:p>
    <w:p>
      <w:r>
        <w:t xml:space="preserve">Käyttäisit sotaa, koska haluat voittaa vihollisesi.</w:t>
      </w:r>
    </w:p>
    <w:p>
      <w:r>
        <w:rPr>
          <w:b/>
        </w:rPr>
        <w:t xml:space="preserve">Tulos</w:t>
      </w:r>
    </w:p>
    <w:p>
      <w:r>
        <w:t xml:space="preserve">Käyttäisitte sotaa, koska haluatte voittaa menneisyytenne .</w:t>
      </w:r>
    </w:p>
    <w:p>
      <w:r>
        <w:rPr>
          <w:b/>
        </w:rPr>
        <w:t xml:space="preserve">Tulos</w:t>
      </w:r>
    </w:p>
    <w:p>
      <w:r>
        <w:t xml:space="preserve">Käyttäisitte sotaa, koska haluatte kukistaa diktaattorinne .</w:t>
      </w:r>
    </w:p>
    <w:p>
      <w:r>
        <w:rPr>
          <w:b/>
        </w:rPr>
        <w:t xml:space="preserve">Tulos</w:t>
      </w:r>
    </w:p>
    <w:p>
      <w:r>
        <w:t xml:space="preserve">Käyttäisitte sotaa, koska haluatte syyttää vihollistanne .</w:t>
      </w:r>
    </w:p>
    <w:p>
      <w:r>
        <w:rPr>
          <w:b/>
        </w:rPr>
        <w:t xml:space="preserve">Esimerkki 4.5616</w:t>
      </w:r>
    </w:p>
    <w:p>
      <w:r>
        <w:t xml:space="preserve">Jos haluat nauttia elokuvasta, sinun on istuttava kaukana lapsista.</w:t>
      </w:r>
    </w:p>
    <w:p>
      <w:r>
        <w:rPr>
          <w:b/>
        </w:rPr>
        <w:t xml:space="preserve">Tulos</w:t>
      </w:r>
    </w:p>
    <w:p>
      <w:r>
        <w:t xml:space="preserve">Jos haluat nauttia kuplasta, sinun pitäisi istua etelään lapsista .</w:t>
      </w:r>
    </w:p>
    <w:p>
      <w:r>
        <w:rPr>
          <w:b/>
        </w:rPr>
        <w:t xml:space="preserve">Tulos</w:t>
      </w:r>
    </w:p>
    <w:p>
      <w:r>
        <w:t xml:space="preserve">Jos haluat nauttia elokuvasta, sinun pitäisi istua lasten sijaan.</w:t>
      </w:r>
    </w:p>
    <w:p>
      <w:r>
        <w:rPr>
          <w:b/>
        </w:rPr>
        <w:t xml:space="preserve">Tulos</w:t>
      </w:r>
    </w:p>
    <w:p>
      <w:r>
        <w:t xml:space="preserve">Jos lopetat saada elokuvaa niin sinun pitäisi istua pois videoista .</w:t>
      </w:r>
    </w:p>
    <w:p>
      <w:r>
        <w:rPr>
          <w:b/>
        </w:rPr>
        <w:t xml:space="preserve">Tulos</w:t>
      </w:r>
    </w:p>
    <w:p>
      <w:r>
        <w:t xml:space="preserve">Jos lukee nauttiakseen elokuvasta niin kannattaa turvata pois lasten luota .</w:t>
      </w:r>
    </w:p>
    <w:p>
      <w:r>
        <w:rPr>
          <w:b/>
        </w:rPr>
        <w:t xml:space="preserve">Esimerkki 4.5617</w:t>
      </w:r>
    </w:p>
    <w:p>
      <w:r>
        <w:t xml:space="preserve">Omenapuu löytyy todennäköisesti hedelmätarhoista .</w:t>
      </w:r>
    </w:p>
    <w:p>
      <w:r>
        <w:rPr>
          <w:b/>
        </w:rPr>
        <w:t xml:space="preserve">Tulos</w:t>
      </w:r>
    </w:p>
    <w:p>
      <w:r>
        <w:t xml:space="preserve">Omenapuun voi löytää hyvin hedelmätarhoista .</w:t>
      </w:r>
    </w:p>
    <w:p>
      <w:r>
        <w:rPr>
          <w:b/>
        </w:rPr>
        <w:t xml:space="preserve">Tulos</w:t>
      </w:r>
    </w:p>
    <w:p>
      <w:r>
        <w:t xml:space="preserve">Omenapuu löytyy todennäköisesti hedelmätarhoista.</w:t>
      </w:r>
    </w:p>
    <w:p>
      <w:r>
        <w:rPr>
          <w:b/>
        </w:rPr>
        <w:t xml:space="preserve">Tulos</w:t>
      </w:r>
    </w:p>
    <w:p>
      <w:r>
        <w:t xml:space="preserve">Olet oikeassa löytää omenapuun hedelmätarhoissa .</w:t>
      </w:r>
    </w:p>
    <w:p>
      <w:r>
        <w:rPr>
          <w:b/>
        </w:rPr>
        <w:t xml:space="preserve">Tulos</w:t>
      </w:r>
    </w:p>
    <w:p>
      <w:r>
        <w:t xml:space="preserve">Olet kriittinen löytämään omenapuun hedelmätarhoissa .</w:t>
      </w:r>
    </w:p>
    <w:p>
      <w:r>
        <w:rPr>
          <w:b/>
        </w:rPr>
        <w:t xml:space="preserve">Esimerkki 4.5618</w:t>
      </w:r>
    </w:p>
    <w:p>
      <w:r>
        <w:t xml:space="preserve">Kattoa käytetään räjähteen luomiseen.</w:t>
      </w:r>
    </w:p>
    <w:p>
      <w:r>
        <w:rPr>
          <w:b/>
        </w:rPr>
        <w:t xml:space="preserve">Tulos</w:t>
      </w:r>
    </w:p>
    <w:p>
      <w:r>
        <w:t xml:space="preserve">Kattoa käytetään ullakon luomiseen.</w:t>
      </w:r>
    </w:p>
    <w:p>
      <w:r>
        <w:rPr>
          <w:b/>
        </w:rPr>
        <w:t xml:space="preserve">Tulos</w:t>
      </w:r>
    </w:p>
    <w:p>
      <w:r>
        <w:t xml:space="preserve">Katto ammutaan ullakon luomiseksi .</w:t>
      </w:r>
    </w:p>
    <w:p>
      <w:r>
        <w:rPr>
          <w:b/>
        </w:rPr>
        <w:t xml:space="preserve">Tulos</w:t>
      </w:r>
    </w:p>
    <w:p>
      <w:r>
        <w:t xml:space="preserve">Kattoa käytetään auton luomiseen .</w:t>
      </w:r>
    </w:p>
    <w:p>
      <w:r>
        <w:rPr>
          <w:b/>
        </w:rPr>
        <w:t xml:space="preserve">Tulos</w:t>
      </w:r>
    </w:p>
    <w:p>
      <w:r>
        <w:t xml:space="preserve">Kattoa käytetään ullakolla asumiseen .</w:t>
      </w:r>
    </w:p>
    <w:p>
      <w:r>
        <w:rPr>
          <w:b/>
        </w:rPr>
        <w:t xml:space="preserve">Esimerkki 4.5619</w:t>
      </w:r>
    </w:p>
    <w:p>
      <w:r>
        <w:t xml:space="preserve">Tasangolla voi kasvattaa paljon vehnää.</w:t>
      </w:r>
    </w:p>
    <w:p>
      <w:r>
        <w:rPr>
          <w:b/>
        </w:rPr>
        <w:t xml:space="preserve">Tulos</w:t>
      </w:r>
    </w:p>
    <w:p>
      <w:r>
        <w:t xml:space="preserve">Voit päivittää tasangon kasvattamaan paljon vehnää .</w:t>
      </w:r>
    </w:p>
    <w:p>
      <w:r>
        <w:rPr>
          <w:b/>
        </w:rPr>
        <w:t xml:space="preserve">Tulos</w:t>
      </w:r>
    </w:p>
    <w:p>
      <w:r>
        <w:t xml:space="preserve">Voit aloittaa tasangon, jossa kasvatetaan paljon vehnää .</w:t>
      </w:r>
    </w:p>
    <w:p>
      <w:r>
        <w:rPr>
          <w:b/>
        </w:rPr>
        <w:t xml:space="preserve">Tulos</w:t>
      </w:r>
    </w:p>
    <w:p>
      <w:r>
        <w:t xml:space="preserve">Voit kaventaa tasankoa kasvattamaan paljon vehnää .</w:t>
      </w:r>
    </w:p>
    <w:p>
      <w:r>
        <w:rPr>
          <w:b/>
        </w:rPr>
        <w:t xml:space="preserve">Tulos</w:t>
      </w:r>
    </w:p>
    <w:p>
      <w:r>
        <w:t xml:space="preserve">Voit automatisoida ehdotuksen viljellä paljon vehnää .</w:t>
      </w:r>
    </w:p>
    <w:p>
      <w:r>
        <w:rPr>
          <w:b/>
        </w:rPr>
        <w:t xml:space="preserve">Esimerkki 4.5620</w:t>
      </w:r>
    </w:p>
    <w:p>
      <w:r>
        <w:t xml:space="preserve">Voit käyttää puhelinluetteloa jonkun paikantamiseen.</w:t>
      </w:r>
    </w:p>
    <w:p>
      <w:r>
        <w:rPr>
          <w:b/>
        </w:rPr>
        <w:t xml:space="preserve">Tulos</w:t>
      </w:r>
    </w:p>
    <w:p>
      <w:r>
        <w:t xml:space="preserve">Voit antaa puhelinluettelon jonkun paikantamiseksi.</w:t>
      </w:r>
    </w:p>
    <w:p>
      <w:r>
        <w:rPr>
          <w:b/>
        </w:rPr>
        <w:t xml:space="preserve">Tulos</w:t>
      </w:r>
    </w:p>
    <w:p>
      <w:r>
        <w:t xml:space="preserve">Voit käyttää puhelinvälityspalvelua jonkun paikantamiseen.</w:t>
      </w:r>
    </w:p>
    <w:p>
      <w:r>
        <w:rPr>
          <w:b/>
        </w:rPr>
        <w:t xml:space="preserve">Tulos</w:t>
      </w:r>
    </w:p>
    <w:p>
      <w:r>
        <w:t xml:space="preserve">Voit lyödä vetoa puhelinluettelon paikantamiseksi joku .</w:t>
      </w:r>
    </w:p>
    <w:p>
      <w:r>
        <w:rPr>
          <w:b/>
        </w:rPr>
        <w:t xml:space="preserve">Tulos</w:t>
      </w:r>
    </w:p>
    <w:p>
      <w:r>
        <w:t xml:space="preserve">Voit vaihtaa puhelinluetteloa löytääksesi jonkun .</w:t>
      </w:r>
    </w:p>
    <w:p>
      <w:r>
        <w:rPr>
          <w:b/>
        </w:rPr>
        <w:t xml:space="preserve">Esimerkki 4.5621</w:t>
      </w:r>
    </w:p>
    <w:p>
      <w:r>
        <w:t xml:space="preserve">Löydät todennäköisesti puhelinkopin tapauksesta .</w:t>
      </w:r>
    </w:p>
    <w:p>
      <w:r>
        <w:rPr>
          <w:b/>
        </w:rPr>
        <w:t xml:space="preserve">Tulos</w:t>
      </w:r>
    </w:p>
    <w:p>
      <w:r>
        <w:t xml:space="preserve">Olet todennäköisesti nähnyt hitsauskopin kadulla .</w:t>
      </w:r>
    </w:p>
    <w:p>
      <w:r>
        <w:rPr>
          <w:b/>
        </w:rPr>
        <w:t xml:space="preserve">Tulos</w:t>
      </w:r>
    </w:p>
    <w:p>
      <w:r>
        <w:t xml:space="preserve">Ajat todennäköisesti postikopin sisään T:llä.</w:t>
      </w:r>
    </w:p>
    <w:p>
      <w:r>
        <w:rPr>
          <w:b/>
        </w:rPr>
        <w:t xml:space="preserve">Tulos</w:t>
      </w:r>
    </w:p>
    <w:p>
      <w:r>
        <w:t xml:space="preserve">Olet todennäköisesti rock pään kopissa oikealla .</w:t>
      </w:r>
    </w:p>
    <w:p>
      <w:r>
        <w:rPr>
          <w:b/>
        </w:rPr>
        <w:t xml:space="preserve">Tulos</w:t>
      </w:r>
    </w:p>
    <w:p>
      <w:r>
        <w:t xml:space="preserve">Kadulla on todennäköisesti puhelinkoppi.</w:t>
      </w:r>
    </w:p>
    <w:p>
      <w:r>
        <w:rPr>
          <w:b/>
        </w:rPr>
        <w:t xml:space="preserve">Esimerkki 4.5622</w:t>
      </w:r>
    </w:p>
    <w:p>
      <w:r>
        <w:t xml:space="preserve">Joki voi virrata lahteen.</w:t>
      </w:r>
    </w:p>
    <w:p>
      <w:r>
        <w:rPr>
          <w:b/>
        </w:rPr>
        <w:t xml:space="preserve">Tulos</w:t>
      </w:r>
    </w:p>
    <w:p>
      <w:r>
        <w:t xml:space="preserve">Lasi voi virrata laavaksi .</w:t>
      </w:r>
    </w:p>
    <w:p>
      <w:r>
        <w:rPr>
          <w:b/>
        </w:rPr>
        <w:t xml:space="preserve">Tulos</w:t>
      </w:r>
    </w:p>
    <w:p>
      <w:r>
        <w:t xml:space="preserve">Sopimus voi siirtyä kotiin .</w:t>
      </w:r>
    </w:p>
    <w:p>
      <w:r>
        <w:rPr>
          <w:b/>
        </w:rPr>
        <w:t xml:space="preserve">Tulos</w:t>
      </w:r>
    </w:p>
    <w:p>
      <w:r>
        <w:t xml:space="preserve">A arge voi virrata lahteen .</w:t>
      </w:r>
    </w:p>
    <w:p>
      <w:r>
        <w:rPr>
          <w:b/>
        </w:rPr>
        <w:t xml:space="preserve">Tulos</w:t>
      </w:r>
    </w:p>
    <w:p>
      <w:r>
        <w:t xml:space="preserve">Kattila voi virrata lahteen .</w:t>
      </w:r>
    </w:p>
    <w:p>
      <w:r>
        <w:rPr>
          <w:b/>
        </w:rPr>
        <w:t xml:space="preserve">Esimerkki 4.5623</w:t>
      </w:r>
    </w:p>
    <w:p>
      <w:r>
        <w:t xml:space="preserve">Jos kuvittelet saada enemmän maata niin sinun pitäisi säästää rahaa .</w:t>
      </w:r>
    </w:p>
    <w:p>
      <w:r>
        <w:rPr>
          <w:b/>
        </w:rPr>
        <w:t xml:space="preserve">Tulos</w:t>
      </w:r>
    </w:p>
    <w:p>
      <w:r>
        <w:t xml:space="preserve">Jos haluat saada lisää maata, sinun pitäisi säästää rahaa.</w:t>
      </w:r>
    </w:p>
    <w:p>
      <w:r>
        <w:rPr>
          <w:b/>
        </w:rPr>
        <w:t xml:space="preserve">Tulos</w:t>
      </w:r>
    </w:p>
    <w:p>
      <w:r>
        <w:t xml:space="preserve">Jos haluat käsitellä enemmän maata, sinun pitäisi säästää rahaa .</w:t>
      </w:r>
    </w:p>
    <w:p>
      <w:r>
        <w:rPr>
          <w:b/>
        </w:rPr>
        <w:t xml:space="preserve">Tulos</w:t>
      </w:r>
    </w:p>
    <w:p>
      <w:r>
        <w:t xml:space="preserve">Jos haluat vakiinnuttaa enemmän maata, sinun pitäisi kiinnitys rahaa .</w:t>
      </w:r>
    </w:p>
    <w:p>
      <w:r>
        <w:rPr>
          <w:b/>
        </w:rPr>
        <w:t xml:space="preserve">Tulos</w:t>
      </w:r>
    </w:p>
    <w:p>
      <w:r>
        <w:t xml:space="preserve">Jos haluatte vuokrata lisää maata, teidän pitäisi kirjoittaa rahaa .</w:t>
      </w:r>
    </w:p>
    <w:p>
      <w:r>
        <w:rPr>
          <w:b/>
        </w:rPr>
        <w:t xml:space="preserve">Esimerkki 4.5624</w:t>
      </w:r>
    </w:p>
    <w:p>
      <w:r>
        <w:t xml:space="preserve">PDF-tiedosto voi luottaa taulukkoon .</w:t>
      </w:r>
    </w:p>
    <w:p>
      <w:r>
        <w:rPr>
          <w:b/>
        </w:rPr>
        <w:t xml:space="preserve">Tulos</w:t>
      </w:r>
    </w:p>
    <w:p>
      <w:r>
        <w:t xml:space="preserve">Neuroni voi napsia sammakon .</w:t>
      </w:r>
    </w:p>
    <w:p>
      <w:r>
        <w:rPr>
          <w:b/>
        </w:rPr>
        <w:t xml:space="preserve">Tulos</w:t>
      </w:r>
    </w:p>
    <w:p>
      <w:r>
        <w:t xml:space="preserve">Suu voi suudella sammakkoa .</w:t>
      </w:r>
    </w:p>
    <w:p>
      <w:r>
        <w:rPr>
          <w:b/>
        </w:rPr>
        <w:t xml:space="preserve">Tulos</w:t>
      </w:r>
    </w:p>
    <w:p>
      <w:r>
        <w:t xml:space="preserve">Peruna voi suudella sammakkoa .</w:t>
      </w:r>
    </w:p>
    <w:p>
      <w:r>
        <w:rPr>
          <w:b/>
        </w:rPr>
        <w:t xml:space="preserve">Tulos</w:t>
      </w:r>
    </w:p>
    <w:p>
      <w:r>
        <w:t xml:space="preserve">Prinsessa voi suudella sammakkoa.</w:t>
      </w:r>
    </w:p>
    <w:p>
      <w:r>
        <w:rPr>
          <w:b/>
        </w:rPr>
        <w:t xml:space="preserve">Esimerkki 4.5625</w:t>
      </w:r>
    </w:p>
    <w:p>
      <w:r>
        <w:t xml:space="preserve">Voit käyttää kolmiota musiikin tuottamiseen.</w:t>
      </w:r>
    </w:p>
    <w:p>
      <w:r>
        <w:rPr>
          <w:b/>
        </w:rPr>
        <w:t xml:space="preserve">Tulos</w:t>
      </w:r>
    </w:p>
    <w:p>
      <w:r>
        <w:t xml:space="preserve">Voit mukauttaa kentällä tuottaa ero.</w:t>
      </w:r>
    </w:p>
    <w:p>
      <w:r>
        <w:rPr>
          <w:b/>
        </w:rPr>
        <w:t xml:space="preserve">Tulos</w:t>
      </w:r>
    </w:p>
    <w:p>
      <w:r>
        <w:t xml:space="preserve">Voit jäljittää aineen tupakan tuottamiseksi .</w:t>
      </w:r>
    </w:p>
    <w:p>
      <w:r>
        <w:rPr>
          <w:b/>
        </w:rPr>
        <w:t xml:space="preserve">Tulos</w:t>
      </w:r>
    </w:p>
    <w:p>
      <w:r>
        <w:t xml:space="preserve">Voit käyttää neulaa musiikin tuottamiseen .</w:t>
      </w:r>
    </w:p>
    <w:p>
      <w:r>
        <w:rPr>
          <w:b/>
        </w:rPr>
        <w:t xml:space="preserve">Tulos</w:t>
      </w:r>
    </w:p>
    <w:p>
      <w:r>
        <w:t xml:space="preserve">Voit käyttää tuottajaa musiikin tuottamiseen .</w:t>
      </w:r>
    </w:p>
    <w:p>
      <w:r>
        <w:rPr>
          <w:b/>
        </w:rPr>
        <w:t xml:space="preserve">Esimerkki 4.5626</w:t>
      </w:r>
    </w:p>
    <w:p>
      <w:r>
        <w:t xml:space="preserve">Voit käyttää bonusvalikkoa ruoan viimeistelyyn .</w:t>
      </w:r>
    </w:p>
    <w:p>
      <w:r>
        <w:rPr>
          <w:b/>
        </w:rPr>
        <w:t xml:space="preserve">Tulos</w:t>
      </w:r>
    </w:p>
    <w:p>
      <w:r>
        <w:t xml:space="preserve">Voit integroida paperivalikon muokkaamaan ruokaa .</w:t>
      </w:r>
    </w:p>
    <w:p>
      <w:r>
        <w:rPr>
          <w:b/>
        </w:rPr>
        <w:t xml:space="preserve">Tulos</w:t>
      </w:r>
    </w:p>
    <w:p>
      <w:r>
        <w:t xml:space="preserve">Voit käyttää näyttövalikkoa ruoan ilmoittamiseen .</w:t>
      </w:r>
    </w:p>
    <w:p>
      <w:r>
        <w:rPr>
          <w:b/>
        </w:rPr>
        <w:t xml:space="preserve">Tulos</w:t>
      </w:r>
    </w:p>
    <w:p>
      <w:r>
        <w:t xml:space="preserve">Voit tilata ruokaa keittovalikon avulla.</w:t>
      </w:r>
    </w:p>
    <w:p>
      <w:r>
        <w:rPr>
          <w:b/>
        </w:rPr>
        <w:t xml:space="preserve">Tulos</w:t>
      </w:r>
    </w:p>
    <w:p>
      <w:r>
        <w:t xml:space="preserve">Voit tilata ruokaa paperisen ruokalistan avulla.</w:t>
      </w:r>
    </w:p>
    <w:p>
      <w:r>
        <w:rPr>
          <w:b/>
        </w:rPr>
        <w:t xml:space="preserve">Esimerkki 4.5627</w:t>
      </w:r>
    </w:p>
    <w:p>
      <w:r>
        <w:t xml:space="preserve">Olet todennäköisesti löytää käärmeen noin korissa .</w:t>
      </w:r>
    </w:p>
    <w:p>
      <w:r>
        <w:rPr>
          <w:b/>
        </w:rPr>
        <w:t xml:space="preserve">Tulos</w:t>
      </w:r>
    </w:p>
    <w:p>
      <w:r>
        <w:t xml:space="preserve">Löydät todennäköisesti askeleen ympäri paperia .</w:t>
      </w:r>
    </w:p>
    <w:p>
      <w:r>
        <w:rPr>
          <w:b/>
        </w:rPr>
        <w:t xml:space="preserve">Tulos</w:t>
      </w:r>
    </w:p>
    <w:p>
      <w:r>
        <w:t xml:space="preserve">Olet vaarallinen pölyttämään käärmettä ympäriinsä korissa .</w:t>
      </w:r>
    </w:p>
    <w:p>
      <w:r>
        <w:rPr>
          <w:b/>
        </w:rPr>
        <w:t xml:space="preserve">Tulos</w:t>
      </w:r>
    </w:p>
    <w:p>
      <w:r>
        <w:t xml:space="preserve">Löydät todennäköisesti käärmeen korista.</w:t>
      </w:r>
    </w:p>
    <w:p>
      <w:r>
        <w:rPr>
          <w:b/>
        </w:rPr>
        <w:t xml:space="preserve">Tulos</w:t>
      </w:r>
    </w:p>
    <w:p>
      <w:r>
        <w:t xml:space="preserve">Käärmettä voi hyvin seurata korissa.</w:t>
      </w:r>
    </w:p>
    <w:p>
      <w:r>
        <w:rPr>
          <w:b/>
        </w:rPr>
        <w:t xml:space="preserve">Esimerkki 4.5628</w:t>
      </w:r>
    </w:p>
    <w:p>
      <w:r>
        <w:t xml:space="preserve">Voit käyttää jalustaa merkitäksesi lapsen pituuden ovenkarmiin.</w:t>
      </w:r>
    </w:p>
    <w:p>
      <w:r>
        <w:rPr>
          <w:b/>
        </w:rPr>
        <w:t xml:space="preserve">Tulos</w:t>
      </w:r>
    </w:p>
    <w:p>
      <w:r>
        <w:t xml:space="preserve">Voit käyttää lankkua lapsen korkeuden merkitsemiseen ovenkarmiin.</w:t>
      </w:r>
    </w:p>
    <w:p>
      <w:r>
        <w:rPr>
          <w:b/>
        </w:rPr>
        <w:t xml:space="preserve">Tulos</w:t>
      </w:r>
    </w:p>
    <w:p>
      <w:r>
        <w:t xml:space="preserve">Voit merkitä muistutuksen lapsen viestin ovenkarmiin.</w:t>
      </w:r>
    </w:p>
    <w:p>
      <w:r>
        <w:rPr>
          <w:b/>
        </w:rPr>
        <w:t xml:space="preserve">Tulos</w:t>
      </w:r>
    </w:p>
    <w:p>
      <w:r>
        <w:t xml:space="preserve">Voit merkitä lapsen pituuden ovenkarmiin klipsillä.</w:t>
      </w:r>
    </w:p>
    <w:p>
      <w:r>
        <w:rPr>
          <w:b/>
        </w:rPr>
        <w:t xml:space="preserve">Tulos</w:t>
      </w:r>
    </w:p>
    <w:p>
      <w:r>
        <w:t xml:space="preserve">Voit käyttää kynää lapsen pituuden merkitsemiseen ovenkarmiin.</w:t>
      </w:r>
    </w:p>
    <w:p>
      <w:r>
        <w:rPr>
          <w:b/>
        </w:rPr>
        <w:t xml:space="preserve">Esimerkki 4.5629</w:t>
      </w:r>
    </w:p>
    <w:p>
      <w:r>
        <w:t xml:space="preserve">Löydät todennäköisesti pommin palveluntarjoajan autotallista.</w:t>
      </w:r>
    </w:p>
    <w:p>
      <w:r>
        <w:rPr>
          <w:b/>
        </w:rPr>
        <w:t xml:space="preserve">Tulos</w:t>
      </w:r>
    </w:p>
    <w:p>
      <w:r>
        <w:t xml:space="preserve">Pommi löytyy todennäköisesti kaupungin autotallista.</w:t>
      </w:r>
    </w:p>
    <w:p>
      <w:r>
        <w:rPr>
          <w:b/>
        </w:rPr>
        <w:t xml:space="preserve">Tulos</w:t>
      </w:r>
    </w:p>
    <w:p>
      <w:r>
        <w:t xml:space="preserve">Terroristin autotallista löytyy todennäköisesti pommi.</w:t>
      </w:r>
    </w:p>
    <w:p>
      <w:r>
        <w:rPr>
          <w:b/>
        </w:rPr>
        <w:t xml:space="preserve">Tulos</w:t>
      </w:r>
    </w:p>
    <w:p>
      <w:r>
        <w:t xml:space="preserve">Löydät todennäköisesti pommin puolison autotallista.</w:t>
      </w:r>
    </w:p>
    <w:p>
      <w:r>
        <w:rPr>
          <w:b/>
        </w:rPr>
        <w:t xml:space="preserve">Tulos</w:t>
      </w:r>
    </w:p>
    <w:p>
      <w:r>
        <w:t xml:space="preserve">Olet todennäköisesti sitoa pommi noin ajoneuvon autotallissa .</w:t>
      </w:r>
    </w:p>
    <w:p>
      <w:r>
        <w:rPr>
          <w:b/>
        </w:rPr>
        <w:t xml:space="preserve">Esimerkki 4.5630</w:t>
      </w:r>
    </w:p>
    <w:p>
      <w:r>
        <w:t xml:space="preserve">Voit käyttää etupihaa kukkien pensasaitaukseen .</w:t>
      </w:r>
    </w:p>
    <w:p>
      <w:r>
        <w:rPr>
          <w:b/>
        </w:rPr>
        <w:t xml:space="preserve">Tulos</w:t>
      </w:r>
    </w:p>
    <w:p>
      <w:r>
        <w:t xml:space="preserve">Etupihalla voi yhdistää kukkia .</w:t>
      </w:r>
    </w:p>
    <w:p>
      <w:r>
        <w:rPr>
          <w:b/>
        </w:rPr>
        <w:t xml:space="preserve">Tulos</w:t>
      </w:r>
    </w:p>
    <w:p>
      <w:r>
        <w:t xml:space="preserve">Voit käyttää etuhametta kellumaan kukkia .</w:t>
      </w:r>
    </w:p>
    <w:p>
      <w:r>
        <w:rPr>
          <w:b/>
        </w:rPr>
        <w:t xml:space="preserve">Tulos</w:t>
      </w:r>
    </w:p>
    <w:p>
      <w:r>
        <w:t xml:space="preserve">Voit lyhentää etukuitua kukkien hallitsemiseksi.</w:t>
      </w:r>
    </w:p>
    <w:p>
      <w:r>
        <w:rPr>
          <w:b/>
        </w:rPr>
        <w:t xml:space="preserve">Tulos</w:t>
      </w:r>
    </w:p>
    <w:p>
      <w:r>
        <w:t xml:space="preserve">Voit käyttää etupihaa kukkien istuttamiseen.</w:t>
      </w:r>
    </w:p>
    <w:p>
      <w:r>
        <w:rPr>
          <w:b/>
        </w:rPr>
        <w:t xml:space="preserve">Esimerkki 4.5631</w:t>
      </w:r>
    </w:p>
    <w:p>
      <w:r>
        <w:t xml:space="preserve">Jos haluat levätä, sinun pitäisi maata n .</w:t>
      </w:r>
    </w:p>
    <w:p>
      <w:r>
        <w:rPr>
          <w:b/>
        </w:rPr>
        <w:t xml:space="preserve">Tulos</w:t>
      </w:r>
    </w:p>
    <w:p>
      <w:r>
        <w:t xml:space="preserve">Jos haluat levätä, makaa sohvalla.</w:t>
      </w:r>
    </w:p>
    <w:p>
      <w:r>
        <w:rPr>
          <w:b/>
        </w:rPr>
        <w:t xml:space="preserve">Tulos</w:t>
      </w:r>
    </w:p>
    <w:p>
      <w:r>
        <w:t xml:space="preserve">Jos haluat levätä, sinun pitäisi maata parvekkeella .</w:t>
      </w:r>
    </w:p>
    <w:p>
      <w:r>
        <w:rPr>
          <w:b/>
        </w:rPr>
        <w:t xml:space="preserve">Tulos</w:t>
      </w:r>
    </w:p>
    <w:p>
      <w:r>
        <w:t xml:space="preserve">Jos haluat levätä, sinun pitäisi kuulla recl .</w:t>
      </w:r>
    </w:p>
    <w:p>
      <w:r>
        <w:rPr>
          <w:b/>
        </w:rPr>
        <w:t xml:space="preserve">Tulos</w:t>
      </w:r>
    </w:p>
    <w:p>
      <w:r>
        <w:t xml:space="preserve">Jos haluat levätä, sinun pitäisi oleskella lepotilassa.</w:t>
      </w:r>
    </w:p>
    <w:p>
      <w:r>
        <w:rPr>
          <w:b/>
        </w:rPr>
        <w:t xml:space="preserve">Esimerkki 4.5632</w:t>
      </w:r>
    </w:p>
    <w:p>
      <w:r>
        <w:t xml:space="preserve">X voidaan kuvata talossa .</w:t>
      </w:r>
    </w:p>
    <w:p>
      <w:r>
        <w:rPr>
          <w:b/>
        </w:rPr>
        <w:t xml:space="preserve">Tulos</w:t>
      </w:r>
    </w:p>
    <w:p>
      <w:r>
        <w:t xml:space="preserve">HTML voidaan päivittää jonossa .</w:t>
      </w:r>
    </w:p>
    <w:p>
      <w:r>
        <w:rPr>
          <w:b/>
        </w:rPr>
        <w:t xml:space="preserve">Tulos</w:t>
      </w:r>
    </w:p>
    <w:p>
      <w:r>
        <w:t xml:space="preserve">Silitysrauta löytyy talosta.</w:t>
      </w:r>
    </w:p>
    <w:p>
      <w:r>
        <w:rPr>
          <w:b/>
        </w:rPr>
        <w:t xml:space="preserve">Tulos</w:t>
      </w:r>
    </w:p>
    <w:p>
      <w:r>
        <w:t xml:space="preserve">Onymia voidaan käyttää uudelleen pakkauksessa .</w:t>
      </w:r>
    </w:p>
    <w:p>
      <w:r>
        <w:rPr>
          <w:b/>
        </w:rPr>
        <w:t xml:space="preserve">Tulos</w:t>
      </w:r>
    </w:p>
    <w:p>
      <w:r>
        <w:t xml:space="preserve">Määrite voidaan havaita siirtymässä .</w:t>
      </w:r>
    </w:p>
    <w:p>
      <w:r>
        <w:rPr>
          <w:b/>
        </w:rPr>
        <w:t xml:space="preserve">Esimerkki 4.5633</w:t>
      </w:r>
    </w:p>
    <w:p>
      <w:r>
        <w:t xml:space="preserve">Ohjelma isännöidään suoratoistoa varten .</w:t>
      </w:r>
    </w:p>
    <w:p>
      <w:r>
        <w:rPr>
          <w:b/>
        </w:rPr>
        <w:t xml:space="preserve">Tulos</w:t>
      </w:r>
    </w:p>
    <w:p>
      <w:r>
        <w:t xml:space="preserve">Yhdistelmää käytetään kartassa .</w:t>
      </w:r>
    </w:p>
    <w:p>
      <w:r>
        <w:rPr>
          <w:b/>
        </w:rPr>
        <w:t xml:space="preserve">Tulos</w:t>
      </w:r>
    </w:p>
    <w:p>
      <w:r>
        <w:t xml:space="preserve">Kuusta käytetään koristeena.</w:t>
      </w:r>
    </w:p>
    <w:p>
      <w:r>
        <w:rPr>
          <w:b/>
        </w:rPr>
        <w:t xml:space="preserve">Tulos</w:t>
      </w:r>
    </w:p>
    <w:p>
      <w:r>
        <w:t xml:space="preserve">Tunnistetta käytetään c .</w:t>
      </w:r>
    </w:p>
    <w:p>
      <w:r>
        <w:rPr>
          <w:b/>
        </w:rPr>
        <w:t xml:space="preserve">Tulos</w:t>
      </w:r>
    </w:p>
    <w:p>
      <w:r>
        <w:t xml:space="preserve">Kieltä käytetään .</w:t>
      </w:r>
    </w:p>
    <w:p>
      <w:r>
        <w:rPr>
          <w:b/>
        </w:rPr>
        <w:t xml:space="preserve">Esimerkki 4.5634</w:t>
      </w:r>
    </w:p>
    <w:p>
      <w:r>
        <w:t xml:space="preserve">Viette voimanne, koska haluatte verrata itseänne muihin .</w:t>
      </w:r>
    </w:p>
    <w:p>
      <w:r>
        <w:rPr>
          <w:b/>
        </w:rPr>
        <w:t xml:space="preserve">Tulos</w:t>
      </w:r>
    </w:p>
    <w:p>
      <w:r>
        <w:t xml:space="preserve">Sinä koettelisit voimiasi, koska autat toimittamaan itsesi muille .</w:t>
      </w:r>
    </w:p>
    <w:p>
      <w:r>
        <w:rPr>
          <w:b/>
        </w:rPr>
        <w:t xml:space="preserve">Tulos</w:t>
      </w:r>
    </w:p>
    <w:p>
      <w:r>
        <w:t xml:space="preserve">Testaisit voimiasi, koska haluat verrata itseäsi muihin.</w:t>
      </w:r>
    </w:p>
    <w:p>
      <w:r>
        <w:rPr>
          <w:b/>
        </w:rPr>
        <w:t xml:space="preserve">Tulos</w:t>
      </w:r>
    </w:p>
    <w:p>
      <w:r>
        <w:t xml:space="preserve">Testaisit voimasi, koska lakkaat siirtämästä itseäsi muille .</w:t>
      </w:r>
    </w:p>
    <w:p>
      <w:r>
        <w:rPr>
          <w:b/>
        </w:rPr>
        <w:t xml:space="preserve">Tulos</w:t>
      </w:r>
    </w:p>
    <w:p>
      <w:r>
        <w:t xml:space="preserve">Korostaisit vahvuuttasi, koska haluat verrata itseäsi muihin .</w:t>
      </w:r>
    </w:p>
    <w:p>
      <w:r>
        <w:rPr>
          <w:b/>
        </w:rPr>
        <w:t xml:space="preserve">Esimerkki 4.5635</w:t>
      </w:r>
    </w:p>
    <w:p>
      <w:r>
        <w:t xml:space="preserve">Epäilty hyppäsi moottoritien yli.</w:t>
      </w:r>
    </w:p>
    <w:p>
      <w:r>
        <w:rPr>
          <w:b/>
        </w:rPr>
        <w:t xml:space="preserve">Tulos</w:t>
      </w:r>
    </w:p>
    <w:p>
      <w:r>
        <w:t xml:space="preserve">Lehmä hyppäsi kuun yli.</w:t>
      </w:r>
    </w:p>
    <w:p>
      <w:r>
        <w:rPr>
          <w:b/>
        </w:rPr>
        <w:t xml:space="preserve">Tulos</w:t>
      </w:r>
    </w:p>
    <w:p>
      <w:r>
        <w:t xml:space="preserve">Sotilas hyppäsi kuun yli .</w:t>
      </w:r>
    </w:p>
    <w:p>
      <w:r>
        <w:rPr>
          <w:b/>
        </w:rPr>
        <w:t xml:space="preserve">Tulos</w:t>
      </w:r>
    </w:p>
    <w:p>
      <w:r>
        <w:t xml:space="preserve">Äiti hyppäsi maton yli.</w:t>
      </w:r>
    </w:p>
    <w:p>
      <w:r>
        <w:rPr>
          <w:b/>
        </w:rPr>
        <w:t xml:space="preserve">Tulos</w:t>
      </w:r>
    </w:p>
    <w:p>
      <w:r>
        <w:t xml:space="preserve">Lehmä kuoli kuopan päälle.</w:t>
      </w:r>
    </w:p>
    <w:p>
      <w:r>
        <w:rPr>
          <w:b/>
        </w:rPr>
        <w:t xml:space="preserve">Esimerkki 4.5636</w:t>
      </w:r>
    </w:p>
    <w:p>
      <w:r>
        <w:t xml:space="preserve">Löydät todennäköisesti pyykkikorin jonkun pyykkihuoneesta.</w:t>
      </w:r>
    </w:p>
    <w:p>
      <w:r>
        <w:rPr>
          <w:b/>
        </w:rPr>
        <w:t xml:space="preserve">Tulos</w:t>
      </w:r>
    </w:p>
    <w:p>
      <w:r>
        <w:t xml:space="preserve">Olet kuumeisesti etsimässä pyykkiä jonkun vauvan huoneesta .</w:t>
      </w:r>
    </w:p>
    <w:p>
      <w:r>
        <w:rPr>
          <w:b/>
        </w:rPr>
        <w:t xml:space="preserve">Tulos</w:t>
      </w:r>
    </w:p>
    <w:p>
      <w:r>
        <w:t xml:space="preserve">Löydät todennäköisesti neulan pyykkiä jonkun pyykkihuoneesta .</w:t>
      </w:r>
    </w:p>
    <w:p>
      <w:r>
        <w:rPr>
          <w:b/>
        </w:rPr>
        <w:t xml:space="preserve">Tulos</w:t>
      </w:r>
    </w:p>
    <w:p>
      <w:r>
        <w:t xml:space="preserve">Löydät todennäköisesti jonkun pyykkihuoneesta pyykkipaloja.</w:t>
      </w:r>
    </w:p>
    <w:p>
      <w:r>
        <w:rPr>
          <w:b/>
        </w:rPr>
        <w:t xml:space="preserve">Tulos</w:t>
      </w:r>
    </w:p>
    <w:p>
      <w:r>
        <w:t xml:space="preserve">Löydät todennäköisesti puukorin jonkun pyykkihuoneesta.</w:t>
      </w:r>
    </w:p>
    <w:p>
      <w:r>
        <w:rPr>
          <w:b/>
        </w:rPr>
        <w:t xml:space="preserve">Esimerkki 4.5637</w:t>
      </w:r>
    </w:p>
    <w:p>
      <w:r>
        <w:t xml:space="preserve">Yrityksen avaamisen tavoitteena on myydä rahaa ja miellyttää asiakkaita .</w:t>
      </w:r>
    </w:p>
    <w:p>
      <w:r>
        <w:rPr>
          <w:b/>
        </w:rPr>
        <w:t xml:space="preserve">Tulos</w:t>
      </w:r>
    </w:p>
    <w:p>
      <w:r>
        <w:t xml:space="preserve">Yrityskonsultoinnin tarkoituksena on kaapia rahaa ja miellyttää asiakkaita .</w:t>
      </w:r>
    </w:p>
    <w:p>
      <w:r>
        <w:rPr>
          <w:b/>
        </w:rPr>
        <w:t xml:space="preserve">Tulos</w:t>
      </w:r>
    </w:p>
    <w:p>
      <w:r>
        <w:t xml:space="preserve">Yrityksen avaamisen tavoitteena on ansaita rahaa ja miellyttää asiakkaita.</w:t>
      </w:r>
    </w:p>
    <w:p>
      <w:r>
        <w:rPr>
          <w:b/>
        </w:rPr>
        <w:t xml:space="preserve">Tulos</w:t>
      </w:r>
    </w:p>
    <w:p>
      <w:r>
        <w:t xml:space="preserve">Yrityksen avaamisen tavoitteena on säästää rahaa ja miellyttää asiakkaita .</w:t>
      </w:r>
    </w:p>
    <w:p>
      <w:r>
        <w:rPr>
          <w:b/>
        </w:rPr>
        <w:t xml:space="preserve">Tulos</w:t>
      </w:r>
    </w:p>
    <w:p>
      <w:r>
        <w:t xml:space="preserve">Liiketoiminnan avaamisen vaikutuksena on mainostaa rahaa ja miellyttää oppilaita .</w:t>
      </w:r>
    </w:p>
    <w:p>
      <w:r>
        <w:rPr>
          <w:b/>
        </w:rPr>
        <w:t xml:space="preserve">Esimerkki 4.5638</w:t>
      </w:r>
    </w:p>
    <w:p>
      <w:r>
        <w:t xml:space="preserve">Ilmaston lämpenemisen seurauksena luonnonkatastrofit lisääntyvät.</w:t>
      </w:r>
    </w:p>
    <w:p>
      <w:r>
        <w:rPr>
          <w:b/>
        </w:rPr>
        <w:t xml:space="preserve">Tulos</w:t>
      </w:r>
    </w:p>
    <w:p>
      <w:r>
        <w:t xml:space="preserve">Ilmaston lämpenemisen lähtökohtana on, että otamme luonnonkatastrofien lisääntymisen .</w:t>
      </w:r>
    </w:p>
    <w:p>
      <w:r>
        <w:rPr>
          <w:b/>
        </w:rPr>
        <w:t xml:space="preserve">Tulos</w:t>
      </w:r>
    </w:p>
    <w:p>
      <w:r>
        <w:t xml:space="preserve">Ilmaston lämpeneminen vaikuttaa siihen, että luonnonkatastrofit lisääntyvät.</w:t>
      </w:r>
    </w:p>
    <w:p>
      <w:r>
        <w:rPr>
          <w:b/>
        </w:rPr>
        <w:t xml:space="preserve">Tulos</w:t>
      </w:r>
    </w:p>
    <w:p>
      <w:r>
        <w:t xml:space="preserve">Ilmaston lämpeneminen vaikuttaa siihen, että luonnonkatastrofit ovat lisääntyneet .</w:t>
      </w:r>
    </w:p>
    <w:p>
      <w:r>
        <w:rPr>
          <w:b/>
        </w:rPr>
        <w:t xml:space="preserve">Tulos</w:t>
      </w:r>
    </w:p>
    <w:p>
      <w:r>
        <w:t xml:space="preserve">Ilmaston lämpenemisen seurauksena keskimääräinen metaanipitoisuus kasvaa.</w:t>
      </w:r>
    </w:p>
    <w:p>
      <w:r>
        <w:rPr>
          <w:b/>
        </w:rPr>
        <w:t xml:space="preserve">Esimerkki 4.5639</w:t>
      </w:r>
    </w:p>
    <w:p>
      <w:r>
        <w:t xml:space="preserve">Olet epäonninen, jos saat omenapuun omenatarhassa .</w:t>
      </w:r>
    </w:p>
    <w:p>
      <w:r>
        <w:rPr>
          <w:b/>
        </w:rPr>
        <w:t xml:space="preserve">Tulos</w:t>
      </w:r>
    </w:p>
    <w:p>
      <w:r>
        <w:t xml:space="preserve">Omenapuu löytyy todennäköisesti omenatarhasta.</w:t>
      </w:r>
    </w:p>
    <w:p>
      <w:r>
        <w:rPr>
          <w:b/>
        </w:rPr>
        <w:t xml:space="preserve">Tulos</w:t>
      </w:r>
    </w:p>
    <w:p>
      <w:r>
        <w:t xml:space="preserve">Olet innoissasi omenapuun soutamisesta omenatarhassa .</w:t>
      </w:r>
    </w:p>
    <w:p>
      <w:r>
        <w:rPr>
          <w:b/>
        </w:rPr>
        <w:t xml:space="preserve">Tulos</w:t>
      </w:r>
    </w:p>
    <w:p>
      <w:r>
        <w:t xml:space="preserve">Sinulla on pätevyys koota omenapuu omenatarhaan .</w:t>
      </w:r>
    </w:p>
    <w:p>
      <w:r>
        <w:rPr>
          <w:b/>
        </w:rPr>
        <w:t xml:space="preserve">Tulos</w:t>
      </w:r>
    </w:p>
    <w:p>
      <w:r>
        <w:t xml:space="preserve">Sinut on tuomittu repimään omenapuu omenatarhassa .</w:t>
      </w:r>
    </w:p>
    <w:p>
      <w:r>
        <w:rPr>
          <w:b/>
        </w:rPr>
        <w:t xml:space="preserve">Esimerkki 4.5640</w:t>
      </w:r>
    </w:p>
    <w:p>
      <w:r>
        <w:t xml:space="preserve">Menisit elokuviin, koska haluat lähettää faksin .</w:t>
      </w:r>
    </w:p>
    <w:p>
      <w:r>
        <w:rPr>
          <w:b/>
        </w:rPr>
        <w:t xml:space="preserve">Tulos</w:t>
      </w:r>
    </w:p>
    <w:p>
      <w:r>
        <w:t xml:space="preserve">Menisit elokuviin, koska haluat nähdä todellisuuden .</w:t>
      </w:r>
    </w:p>
    <w:p>
      <w:r>
        <w:rPr>
          <w:b/>
        </w:rPr>
        <w:t xml:space="preserve">Tulos</w:t>
      </w:r>
    </w:p>
    <w:p>
      <w:r>
        <w:t xml:space="preserve">Juhlitte elokuvaa, koska teidän on pakko katsoa tarinaa .</w:t>
      </w:r>
    </w:p>
    <w:p>
      <w:r>
        <w:rPr>
          <w:b/>
        </w:rPr>
        <w:t xml:space="preserve">Tulos</w:t>
      </w:r>
    </w:p>
    <w:p>
      <w:r>
        <w:t xml:space="preserve">Menisit elokuviin, koska haluat katsoa tarinan.</w:t>
      </w:r>
    </w:p>
    <w:p>
      <w:r>
        <w:rPr>
          <w:b/>
        </w:rPr>
        <w:t xml:space="preserve">Tulos</w:t>
      </w:r>
    </w:p>
    <w:p>
      <w:r>
        <w:t xml:space="preserve">Menisit elokuviin, koska lupaat katsoa tarinan .</w:t>
      </w:r>
    </w:p>
    <w:p>
      <w:r>
        <w:rPr>
          <w:b/>
        </w:rPr>
        <w:t xml:space="preserve">Esimerkki 4.5641</w:t>
      </w:r>
    </w:p>
    <w:p>
      <w:r>
        <w:t xml:space="preserve">Silta löytyy todennäköisesti kaupungeista, joissa on jokia.</w:t>
      </w:r>
    </w:p>
    <w:p>
      <w:r>
        <w:rPr>
          <w:b/>
        </w:rPr>
        <w:t xml:space="preserve">Tulos</w:t>
      </w:r>
    </w:p>
    <w:p>
      <w:r>
        <w:t xml:space="preserve">Löydät todennäköisesti huoneen kaupungeissa, joissa on jokia .</w:t>
      </w:r>
    </w:p>
    <w:p>
      <w:r>
        <w:rPr>
          <w:b/>
        </w:rPr>
        <w:t xml:space="preserve">Tulos</w:t>
      </w:r>
    </w:p>
    <w:p>
      <w:r>
        <w:t xml:space="preserve">Suositte todennäköisesti siltaa kaduilla, joilla on jokia .</w:t>
      </w:r>
    </w:p>
    <w:p>
      <w:r>
        <w:rPr>
          <w:b/>
        </w:rPr>
        <w:t xml:space="preserve">Tulos</w:t>
      </w:r>
    </w:p>
    <w:p>
      <w:r>
        <w:t xml:space="preserve">Olet voimaton löytämään siltaa kaupungeissa, joissa on jokia .</w:t>
      </w:r>
    </w:p>
    <w:p>
      <w:r>
        <w:rPr>
          <w:b/>
        </w:rPr>
        <w:t xml:space="preserve">Tulos</w:t>
      </w:r>
    </w:p>
    <w:p>
      <w:r>
        <w:t xml:space="preserve">Perhe löytyy todennäköisesti kaupungeista, joissa on jokia .</w:t>
      </w:r>
    </w:p>
    <w:p>
      <w:r>
        <w:rPr>
          <w:b/>
        </w:rPr>
        <w:t xml:space="preserve">Esimerkki 4.5642</w:t>
      </w:r>
    </w:p>
    <w:p>
      <w:r>
        <w:t xml:space="preserve">Jos olettaa sytyttävänsä tulen, sytyttäkää tulitikku .</w:t>
      </w:r>
    </w:p>
    <w:p>
      <w:r>
        <w:rPr>
          <w:b/>
        </w:rPr>
        <w:t xml:space="preserve">Tulos</w:t>
      </w:r>
    </w:p>
    <w:p>
      <w:r>
        <w:t xml:space="preserve">Jos haluat jatkaa tulipaloa, sinun on sytytettävä varoitus .</w:t>
      </w:r>
    </w:p>
    <w:p>
      <w:r>
        <w:rPr>
          <w:b/>
        </w:rPr>
        <w:t xml:space="preserve">Tulos</w:t>
      </w:r>
    </w:p>
    <w:p>
      <w:r>
        <w:t xml:space="preserve">Jos rukoilet ohjata tulta, sinun pitäisi sytyttää tulipallo .</w:t>
      </w:r>
    </w:p>
    <w:p>
      <w:r>
        <w:rPr>
          <w:b/>
        </w:rPr>
        <w:t xml:space="preserve">Tulos</w:t>
      </w:r>
    </w:p>
    <w:p>
      <w:r>
        <w:t xml:space="preserve">Jos sinusta tuntuu, että haluat aloittaa ohjelman, sinun pitäisi sytyttää lamppu .</w:t>
      </w:r>
    </w:p>
    <w:p>
      <w:r>
        <w:rPr>
          <w:b/>
        </w:rPr>
        <w:t xml:space="preserve">Tulos</w:t>
      </w:r>
    </w:p>
    <w:p>
      <w:r>
        <w:t xml:space="preserve">Jos haluat sytyttää tulen, sinun on sytytettävä tulitikku.</w:t>
      </w:r>
    </w:p>
    <w:p>
      <w:r>
        <w:rPr>
          <w:b/>
        </w:rPr>
        <w:t xml:space="preserve">Esimerkki 4.5643</w:t>
      </w:r>
    </w:p>
    <w:p>
      <w:r>
        <w:t xml:space="preserve">Jos haluat ostaa auton, sinun pitäisi parantaa autojen eriä .</w:t>
      </w:r>
    </w:p>
    <w:p>
      <w:r>
        <w:rPr>
          <w:b/>
        </w:rPr>
        <w:t xml:space="preserve">Tulos</w:t>
      </w:r>
    </w:p>
    <w:p>
      <w:r>
        <w:t xml:space="preserve">Jos haluat ostaa auton, sinun pitäisi täyttää autojen erät .</w:t>
      </w:r>
    </w:p>
    <w:p>
      <w:r>
        <w:rPr>
          <w:b/>
        </w:rPr>
        <w:t xml:space="preserve">Tulos</w:t>
      </w:r>
    </w:p>
    <w:p>
      <w:r>
        <w:t xml:space="preserve">Jos haluat ostaa auton, sinun pitäisi käydä autokaupoissa.</w:t>
      </w:r>
    </w:p>
    <w:p>
      <w:r>
        <w:rPr>
          <w:b/>
        </w:rPr>
        <w:t xml:space="preserve">Tulos</w:t>
      </w:r>
    </w:p>
    <w:p>
      <w:r>
        <w:t xml:space="preserve">Jos haluat ostaa auton, sinun pitäisi hyökätä autojen autopaikoille .</w:t>
      </w:r>
    </w:p>
    <w:p>
      <w:r>
        <w:rPr>
          <w:b/>
        </w:rPr>
        <w:t xml:space="preserve">Tulos</w:t>
      </w:r>
    </w:p>
    <w:p>
      <w:r>
        <w:t xml:space="preserve">Jos haluat ostaa auton, sinun pitäisi haastaa autojen erät .</w:t>
      </w:r>
    </w:p>
    <w:p>
      <w:r>
        <w:rPr>
          <w:b/>
        </w:rPr>
        <w:t xml:space="preserve">Esimerkki 4.5644</w:t>
      </w:r>
    </w:p>
    <w:p>
      <w:r>
        <w:t xml:space="preserve">Jos haluat käsitellä tagia, sinun on määritettävä canvas .</w:t>
      </w:r>
    </w:p>
    <w:p>
      <w:r>
        <w:rPr>
          <w:b/>
        </w:rPr>
        <w:t xml:space="preserve">Tulos</w:t>
      </w:r>
    </w:p>
    <w:p>
      <w:r>
        <w:t xml:space="preserve">Jos haluat heittää kuvan, sinun pitäisi kehystää kankaalle .</w:t>
      </w:r>
    </w:p>
    <w:p>
      <w:r>
        <w:rPr>
          <w:b/>
        </w:rPr>
        <w:t xml:space="preserve">Tulos</w:t>
      </w:r>
    </w:p>
    <w:p>
      <w:r>
        <w:t xml:space="preserve">Jos haluat poistaa kuvan, sinun on tyhjennettävä canvas .</w:t>
      </w:r>
    </w:p>
    <w:p>
      <w:r>
        <w:rPr>
          <w:b/>
        </w:rPr>
        <w:t xml:space="preserve">Tulos</w:t>
      </w:r>
    </w:p>
    <w:p>
      <w:r>
        <w:t xml:space="preserve">Jos kaivat lähettää passin niin sinun pitäisi saada canvas .</w:t>
      </w:r>
    </w:p>
    <w:p>
      <w:r>
        <w:rPr>
          <w:b/>
        </w:rPr>
        <w:t xml:space="preserve">Tulos</w:t>
      </w:r>
    </w:p>
    <w:p>
      <w:r>
        <w:t xml:space="preserve">Jos haluat maalata kuvan, sinun pitäisi hankkia kangas.</w:t>
      </w:r>
    </w:p>
    <w:p>
      <w:r>
        <w:rPr>
          <w:b/>
        </w:rPr>
        <w:t xml:space="preserve">Esimerkki 4.5645</w:t>
      </w:r>
    </w:p>
    <w:p>
      <w:r>
        <w:t xml:space="preserve">Jos haluat kirjoittaa runon, käytä kynää.</w:t>
      </w:r>
    </w:p>
    <w:p>
      <w:r>
        <w:rPr>
          <w:b/>
        </w:rPr>
        <w:t xml:space="preserve">Tulos</w:t>
      </w:r>
    </w:p>
    <w:p>
      <w:r>
        <w:t xml:space="preserve">Jos haluat ommella runon, sinun pitäisi käyttää sanakirjaa .</w:t>
      </w:r>
    </w:p>
    <w:p>
      <w:r>
        <w:rPr>
          <w:b/>
        </w:rPr>
        <w:t xml:space="preserve">Tulos</w:t>
      </w:r>
    </w:p>
    <w:p>
      <w:r>
        <w:t xml:space="preserve">Jos haluat kirjoittaa markkerilla, käytä kynää .</w:t>
      </w:r>
    </w:p>
    <w:p>
      <w:r>
        <w:rPr>
          <w:b/>
        </w:rPr>
        <w:t xml:space="preserve">Tulos</w:t>
      </w:r>
    </w:p>
    <w:p>
      <w:r>
        <w:t xml:space="preserve">Jos haluat keksiä putken, sinun pitäisi käyttää kynää .</w:t>
      </w:r>
    </w:p>
    <w:p>
      <w:r>
        <w:rPr>
          <w:b/>
        </w:rPr>
        <w:t xml:space="preserve">Tulos</w:t>
      </w:r>
    </w:p>
    <w:p>
      <w:r>
        <w:t xml:space="preserve">Jos haluat kirjoittaa sarjakuvan, sinun pitäisi hakeutua kurssille .</w:t>
      </w:r>
    </w:p>
    <w:p>
      <w:r>
        <w:rPr>
          <w:b/>
        </w:rPr>
        <w:t xml:space="preserve">Esimerkki 4.5646</w:t>
      </w:r>
    </w:p>
    <w:p>
      <w:r>
        <w:t xml:space="preserve">Jos haluat nauhoittaa televisio-ohjelman, sinulla pitäisi olla muistikirja.</w:t>
      </w:r>
    </w:p>
    <w:p>
      <w:r>
        <w:rPr>
          <w:b/>
        </w:rPr>
        <w:t xml:space="preserve">Tulos</w:t>
      </w:r>
    </w:p>
    <w:p>
      <w:r>
        <w:t xml:space="preserve">Jos haluat nauhoittaa televisio-ohjelman, sinulla pitäisi olla video.</w:t>
      </w:r>
    </w:p>
    <w:p>
      <w:r>
        <w:rPr>
          <w:b/>
        </w:rPr>
        <w:t xml:space="preserve">Tulos</w:t>
      </w:r>
    </w:p>
    <w:p>
      <w:r>
        <w:t xml:space="preserve">Jos jätät teippaamatta luottoliitoksen, sinun pitäisi olla v .</w:t>
      </w:r>
    </w:p>
    <w:p>
      <w:r>
        <w:rPr>
          <w:b/>
        </w:rPr>
        <w:t xml:space="preserve">Tulos</w:t>
      </w:r>
    </w:p>
    <w:p>
      <w:r>
        <w:t xml:space="preserve">Jos vaivaudut nauhoittamaan televisio-ohjelman, sinulla pitäisi olla video .</w:t>
      </w:r>
    </w:p>
    <w:p>
      <w:r>
        <w:rPr>
          <w:b/>
        </w:rPr>
        <w:t xml:space="preserve">Tulos</w:t>
      </w:r>
    </w:p>
    <w:p>
      <w:r>
        <w:t xml:space="preserve">Jos haluat nauhoittaa televisio-ohjelman, sinulla pitäisi olla ystävä .</w:t>
      </w:r>
    </w:p>
    <w:p>
      <w:r>
        <w:rPr>
          <w:b/>
        </w:rPr>
        <w:t xml:space="preserve">Esimerkki 4.5647</w:t>
      </w:r>
    </w:p>
    <w:p>
      <w:r>
        <w:t xml:space="preserve">Jos haluatte hyväksyä yhteiskunnan, teidän pitäisi kieltäytyä olemasta palkkaorja.</w:t>
      </w:r>
    </w:p>
    <w:p>
      <w:r>
        <w:rPr>
          <w:b/>
        </w:rPr>
        <w:t xml:space="preserve">Tulos</w:t>
      </w:r>
    </w:p>
    <w:p>
      <w:r>
        <w:t xml:space="preserve">Jos haluatte muuttaa yhteiskuntaa, teidän pitäisi kieltäytyä olemasta palkkaorja.</w:t>
      </w:r>
    </w:p>
    <w:p>
      <w:r>
        <w:rPr>
          <w:b/>
        </w:rPr>
        <w:t xml:space="preserve">Tulos</w:t>
      </w:r>
    </w:p>
    <w:p>
      <w:r>
        <w:t xml:space="preserve">Jos haluatte muuttaa yhteiskuntaa, teidän pitäisi kieltäytyä olemasta palkkaorja.</w:t>
      </w:r>
    </w:p>
    <w:p>
      <w:r>
        <w:rPr>
          <w:b/>
        </w:rPr>
        <w:t xml:space="preserve">Tulos</w:t>
      </w:r>
    </w:p>
    <w:p>
      <w:r>
        <w:t xml:space="preserve">Jos haluatte jälleenrakentaa yhteiskuntaa, teidän pitäisi kieltäytyä olemasta palkkaorja.</w:t>
      </w:r>
    </w:p>
    <w:p>
      <w:r>
        <w:rPr>
          <w:b/>
        </w:rPr>
        <w:t xml:space="preserve">Tulos</w:t>
      </w:r>
    </w:p>
    <w:p>
      <w:r>
        <w:t xml:space="preserve">Jos haluat muuttaa yhteiskuntaa, sinun pitäisi kieltäytyä olemasta palkkaorja.</w:t>
      </w:r>
    </w:p>
    <w:p>
      <w:r>
        <w:rPr>
          <w:b/>
        </w:rPr>
        <w:t xml:space="preserve">Esimerkki 4.5648</w:t>
      </w:r>
    </w:p>
    <w:p>
      <w:r>
        <w:t xml:space="preserve">Sieni löytyy todennäköisesti metsästä, kuolleista puista.</w:t>
      </w:r>
    </w:p>
    <w:p>
      <w:r>
        <w:rPr>
          <w:b/>
        </w:rPr>
        <w:t xml:space="preserve">Tulos</w:t>
      </w:r>
    </w:p>
    <w:p>
      <w:r>
        <w:t xml:space="preserve">Pisara löytyy todennäköisesti metsästä , kuolleista puista .</w:t>
      </w:r>
    </w:p>
    <w:p>
      <w:r>
        <w:rPr>
          <w:b/>
        </w:rPr>
        <w:t xml:space="preserve">Tulos</w:t>
      </w:r>
    </w:p>
    <w:p>
      <w:r>
        <w:t xml:space="preserve">Sieni löytyy todennäköisesti metsästä , verisuonipuista .</w:t>
      </w:r>
    </w:p>
    <w:p>
      <w:r>
        <w:rPr>
          <w:b/>
        </w:rPr>
        <w:t xml:space="preserve">Tulos</w:t>
      </w:r>
    </w:p>
    <w:p>
      <w:r>
        <w:t xml:space="preserve">Pytonin löytää todennäköisesti metsästä , kuolleista puista .</w:t>
      </w:r>
    </w:p>
    <w:p>
      <w:r>
        <w:rPr>
          <w:b/>
        </w:rPr>
        <w:t xml:space="preserve">Tulos</w:t>
      </w:r>
    </w:p>
    <w:p>
      <w:r>
        <w:t xml:space="preserve">Olet asetettu löytää mehiläinen menneisyydestä , kuolleista puista .</w:t>
      </w:r>
    </w:p>
    <w:p>
      <w:r>
        <w:rPr>
          <w:b/>
        </w:rPr>
        <w:t xml:space="preserve">Esimerkki 4.5649</w:t>
      </w:r>
    </w:p>
    <w:p>
      <w:r>
        <w:t xml:space="preserve">Jos haluat mennä katsomaan näytelmää, sinun pitäisi ostaa kortteja .</w:t>
      </w:r>
    </w:p>
    <w:p>
      <w:r>
        <w:rPr>
          <w:b/>
        </w:rPr>
        <w:t xml:space="preserve">Tulos</w:t>
      </w:r>
    </w:p>
    <w:p>
      <w:r>
        <w:t xml:space="preserve">Jos haluatte mennä katsomaan nukkea niin katsokaa liput .</w:t>
      </w:r>
    </w:p>
    <w:p>
      <w:r>
        <w:rPr>
          <w:b/>
        </w:rPr>
        <w:t xml:space="preserve">Tulos</w:t>
      </w:r>
    </w:p>
    <w:p>
      <w:r>
        <w:t xml:space="preserve">Jos haluat lippu nähdä näytelmän, sinun pitäisi ostaa lippuja .</w:t>
      </w:r>
    </w:p>
    <w:p>
      <w:r>
        <w:rPr>
          <w:b/>
        </w:rPr>
        <w:t xml:space="preserve">Tulos</w:t>
      </w:r>
    </w:p>
    <w:p>
      <w:r>
        <w:t xml:space="preserve">Jos haluat mennä katsomaan näytelmää, sinun pitäisi ostaa liput.</w:t>
      </w:r>
    </w:p>
    <w:p>
      <w:r>
        <w:rPr>
          <w:b/>
        </w:rPr>
        <w:t xml:space="preserve">Tulos</w:t>
      </w:r>
    </w:p>
    <w:p>
      <w:r>
        <w:t xml:space="preserve">Jos haluat mennä katsomaan vauvaa, sinun pitäisi toimittaa liput .</w:t>
      </w:r>
    </w:p>
    <w:p>
      <w:r>
        <w:rPr>
          <w:b/>
        </w:rPr>
        <w:t xml:space="preserve">Esimerkki 4.5650</w:t>
      </w:r>
    </w:p>
    <w:p>
      <w:r>
        <w:t xml:space="preserve">Jos päätät käyttää kitaraa, sinun pitäisi punnita kitaraopetusta .</w:t>
      </w:r>
    </w:p>
    <w:p>
      <w:r>
        <w:rPr>
          <w:b/>
        </w:rPr>
        <w:t xml:space="preserve">Tulos</w:t>
      </w:r>
    </w:p>
    <w:p>
      <w:r>
        <w:t xml:space="preserve">Jos haluat soittaa kitaraa, sinun pitäisi ottaa kitaraopetusta.</w:t>
      </w:r>
    </w:p>
    <w:p>
      <w:r>
        <w:rPr>
          <w:b/>
        </w:rPr>
        <w:t xml:space="preserve">Tulos</w:t>
      </w:r>
    </w:p>
    <w:p>
      <w:r>
        <w:t xml:space="preserve">Jos haluat avata kitara sitten sinun pitäisi ottaa kitara opetusta .</w:t>
      </w:r>
    </w:p>
    <w:p>
      <w:r>
        <w:rPr>
          <w:b/>
        </w:rPr>
        <w:t xml:space="preserve">Tulos</w:t>
      </w:r>
    </w:p>
    <w:p>
      <w:r>
        <w:t xml:space="preserve">Jos haluat soittaa henkilö sitten sinun pitäisi ottaa kitara opetusta .</w:t>
      </w:r>
    </w:p>
    <w:p>
      <w:r>
        <w:rPr>
          <w:b/>
        </w:rPr>
        <w:t xml:space="preserve">Tulos</w:t>
      </w:r>
    </w:p>
    <w:p>
      <w:r>
        <w:t xml:space="preserve">Jos haluat piirtää kitaraa, sinun pitäisi ottaa kitaraopetusta .</w:t>
      </w:r>
    </w:p>
    <w:p>
      <w:r>
        <w:rPr>
          <w:b/>
        </w:rPr>
        <w:t xml:space="preserve">Esimerkki 4.5651</w:t>
      </w:r>
    </w:p>
    <w:p>
      <w:r>
        <w:t xml:space="preserve">Aasin selässä oleskelun vaikutus on se, että sinulla on mukava olla .</w:t>
      </w:r>
    </w:p>
    <w:p>
      <w:r>
        <w:rPr>
          <w:b/>
        </w:rPr>
        <w:t xml:space="preserve">Tulos</w:t>
      </w:r>
    </w:p>
    <w:p>
      <w:r>
        <w:t xml:space="preserve">Tuolilla istuminen vaikuttaa siihen, että istut mukavasti.</w:t>
      </w:r>
    </w:p>
    <w:p>
      <w:r>
        <w:rPr>
          <w:b/>
        </w:rPr>
        <w:t xml:space="preserve">Tulos</w:t>
      </w:r>
    </w:p>
    <w:p>
      <w:r>
        <w:t xml:space="preserve">Kysymys istuu tuolilla on sinun on mukava .</w:t>
      </w:r>
    </w:p>
    <w:p>
      <w:r>
        <w:rPr>
          <w:b/>
        </w:rPr>
        <w:t xml:space="preserve">Tulos</w:t>
      </w:r>
    </w:p>
    <w:p>
      <w:r>
        <w:t xml:space="preserve">Nautinto istuu tuolilla on voit olla mukava .</w:t>
      </w:r>
    </w:p>
    <w:p>
      <w:r>
        <w:rPr>
          <w:b/>
        </w:rPr>
        <w:t xml:space="preserve">Tulos</w:t>
      </w:r>
    </w:p>
    <w:p>
      <w:r>
        <w:t xml:space="preserve">Jännitystä istuu tuolilla on sinun on mukava .</w:t>
      </w:r>
    </w:p>
    <w:p>
      <w:r>
        <w:rPr>
          <w:b/>
        </w:rPr>
        <w:t xml:space="preserve">Esimerkki 4.5652</w:t>
      </w:r>
    </w:p>
    <w:p>
      <w:r>
        <w:t xml:space="preserve">Kartta voi vahvistaa lentokoneet .</w:t>
      </w:r>
    </w:p>
    <w:p>
      <w:r>
        <w:rPr>
          <w:b/>
        </w:rPr>
        <w:t xml:space="preserve">Tulos</w:t>
      </w:r>
    </w:p>
    <w:p>
      <w:r>
        <w:t xml:space="preserve">Ohjus voi lentää lentokoneita .</w:t>
      </w:r>
    </w:p>
    <w:p>
      <w:r>
        <w:rPr>
          <w:b/>
        </w:rPr>
        <w:t xml:space="preserve">Tulos</w:t>
      </w:r>
    </w:p>
    <w:p>
      <w:r>
        <w:t xml:space="preserve">Lentäjä voi lentää lentokoneita.</w:t>
      </w:r>
    </w:p>
    <w:p>
      <w:r>
        <w:rPr>
          <w:b/>
        </w:rPr>
        <w:t xml:space="preserve">Tulos</w:t>
      </w:r>
    </w:p>
    <w:p>
      <w:r>
        <w:t xml:space="preserve">Lentäjä voi lennättää lentokoneita .</w:t>
      </w:r>
    </w:p>
    <w:p>
      <w:r>
        <w:rPr>
          <w:b/>
        </w:rPr>
        <w:t xml:space="preserve">Tulos</w:t>
      </w:r>
    </w:p>
    <w:p>
      <w:r>
        <w:t xml:space="preserve">Aseella voi lentää lentokoneita .</w:t>
      </w:r>
    </w:p>
    <w:p>
      <w:r>
        <w:rPr>
          <w:b/>
        </w:rPr>
        <w:t xml:space="preserve">Esimerkki 4.5653</w:t>
      </w:r>
    </w:p>
    <w:p>
      <w:r>
        <w:t xml:space="preserve">Opettajan vatsasta löytyy todennäköisesti salaisuus.</w:t>
      </w:r>
    </w:p>
    <w:p>
      <w:r>
        <w:rPr>
          <w:b/>
        </w:rPr>
        <w:t xml:space="preserve">Tulos</w:t>
      </w:r>
    </w:p>
    <w:p>
      <w:r>
        <w:t xml:space="preserve">Kissan vatsasta löytyy todennäköisesti penniäkään.</w:t>
      </w:r>
    </w:p>
    <w:p>
      <w:r>
        <w:rPr>
          <w:b/>
        </w:rPr>
        <w:t xml:space="preserve">Tulos</w:t>
      </w:r>
    </w:p>
    <w:p>
      <w:r>
        <w:t xml:space="preserve">Olet fiksu, kun löydät kissanpennun kissan vatsasta .</w:t>
      </w:r>
    </w:p>
    <w:p>
      <w:r>
        <w:rPr>
          <w:b/>
        </w:rPr>
        <w:t xml:space="preserve">Tulos</w:t>
      </w:r>
    </w:p>
    <w:p>
      <w:r>
        <w:t xml:space="preserve">Kissan vatsasta löytyy todennäköisesti kissanpentu.</w:t>
      </w:r>
    </w:p>
    <w:p>
      <w:r>
        <w:rPr>
          <w:b/>
        </w:rPr>
        <w:t xml:space="preserve">Tulos</w:t>
      </w:r>
    </w:p>
    <w:p>
      <w:r>
        <w:t xml:space="preserve">Merisotilaan vatsassa on todennäköisesti tappi.</w:t>
      </w:r>
    </w:p>
    <w:p>
      <w:r>
        <w:rPr>
          <w:b/>
        </w:rPr>
        <w:t xml:space="preserve">Esimerkki 4.5654</w:t>
      </w:r>
    </w:p>
    <w:p>
      <w:r>
        <w:t xml:space="preserve">Lasten saaminen saisi sinut uskaltamaan tehdä paremman maailman .</w:t>
      </w:r>
    </w:p>
    <w:p>
      <w:r>
        <w:rPr>
          <w:b/>
        </w:rPr>
        <w:t xml:space="preserve">Tulos</w:t>
      </w:r>
    </w:p>
    <w:p>
      <w:r>
        <w:t xml:space="preserve">Lasten saaminen saisi sinut haluamaan tehdä paremman maailman.</w:t>
      </w:r>
    </w:p>
    <w:p>
      <w:r>
        <w:rPr>
          <w:b/>
        </w:rPr>
        <w:t xml:space="preserve">Tulos</w:t>
      </w:r>
    </w:p>
    <w:p>
      <w:r>
        <w:t xml:space="preserve">Lasten saaminen saisi sinut tekemään paremman maailman .</w:t>
      </w:r>
    </w:p>
    <w:p>
      <w:r>
        <w:rPr>
          <w:b/>
        </w:rPr>
        <w:t xml:space="preserve">Tulos</w:t>
      </w:r>
    </w:p>
    <w:p>
      <w:r>
        <w:t xml:space="preserve">Lasten saaminen tukisi halua tehdä parempi maailma .</w:t>
      </w:r>
    </w:p>
    <w:p>
      <w:r>
        <w:rPr>
          <w:b/>
        </w:rPr>
        <w:t xml:space="preserve">Tulos</w:t>
      </w:r>
    </w:p>
    <w:p>
      <w:r>
        <w:t xml:space="preserve">Lasten hankkiminen saisi sinut näkemään paremman maailman .</w:t>
      </w:r>
    </w:p>
    <w:p>
      <w:r>
        <w:rPr>
          <w:b/>
        </w:rPr>
        <w:t xml:space="preserve">Esimerkki 4.5655</w:t>
      </w:r>
    </w:p>
    <w:p>
      <w:r>
        <w:t xml:space="preserve">Olet todennäköisesti ehdottaa lukko auton oveen .</w:t>
      </w:r>
    </w:p>
    <w:p>
      <w:r>
        <w:rPr>
          <w:b/>
        </w:rPr>
        <w:t xml:space="preserve">Tulos</w:t>
      </w:r>
    </w:p>
    <w:p>
      <w:r>
        <w:t xml:space="preserve">Löydät todennäköisesti lukon video-ovesta .</w:t>
      </w:r>
    </w:p>
    <w:p>
      <w:r>
        <w:rPr>
          <w:b/>
        </w:rPr>
        <w:t xml:space="preserve">Tulos</w:t>
      </w:r>
    </w:p>
    <w:p>
      <w:r>
        <w:t xml:space="preserve">Olet todennäköisesti ominaisuus lukko auton ovi .</w:t>
      </w:r>
    </w:p>
    <w:p>
      <w:r>
        <w:rPr>
          <w:b/>
        </w:rPr>
        <w:t xml:space="preserve">Tulos</w:t>
      </w:r>
    </w:p>
    <w:p>
      <w:r>
        <w:t xml:space="preserve">Löydät todennäköisesti lukon auton ovesta.</w:t>
      </w:r>
    </w:p>
    <w:p>
      <w:r>
        <w:rPr>
          <w:b/>
        </w:rPr>
        <w:t xml:space="preserve">Tulos</w:t>
      </w:r>
    </w:p>
    <w:p>
      <w:r>
        <w:t xml:space="preserve">Siru löytyy todennäköisesti auton pakettiautosta .</w:t>
      </w:r>
    </w:p>
    <w:p>
      <w:r>
        <w:rPr>
          <w:b/>
        </w:rPr>
        <w:t xml:space="preserve">Esimerkki 4.5656</w:t>
      </w:r>
    </w:p>
    <w:p>
      <w:r>
        <w:t xml:space="preserve">Lyijykynä on yleensä valmistettu kromilla koteloidusta lohkosta.</w:t>
      </w:r>
    </w:p>
    <w:p>
      <w:r>
        <w:rPr>
          <w:b/>
        </w:rPr>
        <w:t xml:space="preserve">Tulos</w:t>
      </w:r>
    </w:p>
    <w:p>
      <w:r>
        <w:t xml:space="preserve">Lyijykynä on yleensä valmistettu puuhun koteloidusta lyijypullosta.</w:t>
      </w:r>
    </w:p>
    <w:p>
      <w:r>
        <w:rPr>
          <w:b/>
        </w:rPr>
        <w:t xml:space="preserve">Tulos</w:t>
      </w:r>
    </w:p>
    <w:p>
      <w:r>
        <w:t xml:space="preserve">Lyijykynä on yleensä valmistettu putkeen koteloidusta palasta.</w:t>
      </w:r>
    </w:p>
    <w:p>
      <w:r>
        <w:rPr>
          <w:b/>
        </w:rPr>
        <w:t xml:space="preserve">Tulos</w:t>
      </w:r>
    </w:p>
    <w:p>
      <w:r>
        <w:t xml:space="preserve">Lyijykynä on yleensä valmistettu puuhun koteloidusta lyijypalasta.</w:t>
      </w:r>
    </w:p>
    <w:p>
      <w:r>
        <w:rPr>
          <w:b/>
        </w:rPr>
        <w:t xml:space="preserve">Tulos</w:t>
      </w:r>
    </w:p>
    <w:p>
      <w:r>
        <w:t xml:space="preserve">Lyijykynä on yleensä tehty tiilenpalasta, joka on päällystetty pohjamaalilla .</w:t>
      </w:r>
    </w:p>
    <w:p>
      <w:r>
        <w:rPr>
          <w:b/>
        </w:rPr>
        <w:t xml:space="preserve">Esimerkki 4.5657</w:t>
      </w:r>
    </w:p>
    <w:p>
      <w:r>
        <w:t xml:space="preserve">Jos haluat kärsiä niin kannattaa ostaa lauta- ja neulepituuksia .</w:t>
      </w:r>
    </w:p>
    <w:p>
      <w:r>
        <w:rPr>
          <w:b/>
        </w:rPr>
        <w:t xml:space="preserve">Tulos</w:t>
      </w:r>
    </w:p>
    <w:p>
      <w:r>
        <w:t xml:space="preserve">Jos haluat nopeuttaa, sinun pitäisi ostaa villaa ja neulontatunteja .</w:t>
      </w:r>
    </w:p>
    <w:p>
      <w:r>
        <w:rPr>
          <w:b/>
        </w:rPr>
        <w:t xml:space="preserve">Tulos</w:t>
      </w:r>
    </w:p>
    <w:p>
      <w:r>
        <w:t xml:space="preserve">Jos haluat neuloa, sinun pitäisi ostaa villaa ja neulepuikkoja.</w:t>
      </w:r>
    </w:p>
    <w:p>
      <w:r>
        <w:rPr>
          <w:b/>
        </w:rPr>
        <w:t xml:space="preserve">Tulos</w:t>
      </w:r>
    </w:p>
    <w:p>
      <w:r>
        <w:t xml:space="preserve">Jos haluat liikkua, sinun pitäisi ostaa matka- ja neulealusvaatteita .</w:t>
      </w:r>
    </w:p>
    <w:p>
      <w:r>
        <w:rPr>
          <w:b/>
        </w:rPr>
        <w:t xml:space="preserve">Tulos</w:t>
      </w:r>
    </w:p>
    <w:p>
      <w:r>
        <w:t xml:space="preserve">Jos haluat osallistua, sinun pitäisi ostaa liituja ja neulepuikkoja .</w:t>
      </w:r>
    </w:p>
    <w:p>
      <w:r>
        <w:rPr>
          <w:b/>
        </w:rPr>
        <w:t xml:space="preserve">Esimerkki 4.5658</w:t>
      </w:r>
    </w:p>
    <w:p>
      <w:r>
        <w:t xml:space="preserve">Voit käyttää bussipysäkkiä bussin haarukointiin.</w:t>
      </w:r>
    </w:p>
    <w:p>
      <w:r>
        <w:rPr>
          <w:b/>
        </w:rPr>
        <w:t xml:space="preserve">Tulos</w:t>
      </w:r>
    </w:p>
    <w:p>
      <w:r>
        <w:t xml:space="preserve">Voit käyttää sh ka luoda kansioon .</w:t>
      </w:r>
    </w:p>
    <w:p>
      <w:r>
        <w:rPr>
          <w:b/>
        </w:rPr>
        <w:t xml:space="preserve">Tulos</w:t>
      </w:r>
    </w:p>
    <w:p>
      <w:r>
        <w:t xml:space="preserve">Voit käyttää suodattimen sukupolvea koon muuttamiseen useille .</w:t>
      </w:r>
    </w:p>
    <w:p>
      <w:r>
        <w:rPr>
          <w:b/>
        </w:rPr>
        <w:t xml:space="preserve">Tulos</w:t>
      </w:r>
    </w:p>
    <w:p>
      <w:r>
        <w:t xml:space="preserve">Voit bussipysäkillä odottaa bussia .</w:t>
      </w:r>
    </w:p>
    <w:p>
      <w:r>
        <w:rPr>
          <w:b/>
        </w:rPr>
        <w:t xml:space="preserve">Tulos</w:t>
      </w:r>
    </w:p>
    <w:p>
      <w:r>
        <w:t xml:space="preserve">Voit käyttää bussipysäkkiä bussin odottamiseen.</w:t>
      </w:r>
    </w:p>
    <w:p>
      <w:r>
        <w:rPr>
          <w:b/>
        </w:rPr>
        <w:t xml:space="preserve">Esimerkki 4.5659</w:t>
      </w:r>
    </w:p>
    <w:p>
      <w:r>
        <w:t xml:space="preserve">Kuuntelisit radiota, koska haluat kuulla liikennetiedotuksen.</w:t>
      </w:r>
    </w:p>
    <w:p>
      <w:r>
        <w:rPr>
          <w:b/>
        </w:rPr>
        <w:t xml:space="preserve">Tulos</w:t>
      </w:r>
    </w:p>
    <w:p>
      <w:r>
        <w:t xml:space="preserve">Sinä löisit radiota, koska haluat katkaista liikennekommunikaation .</w:t>
      </w:r>
    </w:p>
    <w:p>
      <w:r>
        <w:rPr>
          <w:b/>
        </w:rPr>
        <w:t xml:space="preserve">Tulos</w:t>
      </w:r>
    </w:p>
    <w:p>
      <w:r>
        <w:t xml:space="preserve">Kuuntelisit jakson, koska haluat kuulla liikenneraportin .</w:t>
      </w:r>
    </w:p>
    <w:p>
      <w:r>
        <w:rPr>
          <w:b/>
        </w:rPr>
        <w:t xml:space="preserve">Tulos</w:t>
      </w:r>
    </w:p>
    <w:p>
      <w:r>
        <w:t xml:space="preserve">Kuuntelisit radiota, koska haluat nähdä liikennetiedotuksen .</w:t>
      </w:r>
    </w:p>
    <w:p>
      <w:r>
        <w:rPr>
          <w:b/>
        </w:rPr>
        <w:t xml:space="preserve">Tulos</w:t>
      </w:r>
    </w:p>
    <w:p>
      <w:r>
        <w:t xml:space="preserve">Kuuntelisit radiota, koska haluat nähdä liikennetiedotuksen .</w:t>
      </w:r>
    </w:p>
    <w:p>
      <w:r>
        <w:rPr>
          <w:b/>
        </w:rPr>
        <w:t xml:space="preserve">Esimerkki 4.5660</w:t>
      </w:r>
    </w:p>
    <w:p>
      <w:r>
        <w:t xml:space="preserve">Jos haluat opiskella alaa varten, sinun pitäisi tarkoittaa oppikirjaa.</w:t>
      </w:r>
    </w:p>
    <w:p>
      <w:r>
        <w:rPr>
          <w:b/>
        </w:rPr>
        <w:t xml:space="preserve">Tulos</w:t>
      </w:r>
    </w:p>
    <w:p>
      <w:r>
        <w:t xml:space="preserve">Jos tunnustat sydämesi pohjalle jonkin oppiaineen, sinun pitäisi lukea oppikirja .</w:t>
      </w:r>
    </w:p>
    <w:p>
      <w:r>
        <w:rPr>
          <w:b/>
        </w:rPr>
        <w:t xml:space="preserve">Tulos</w:t>
      </w:r>
    </w:p>
    <w:p>
      <w:r>
        <w:t xml:space="preserve">Jos haluat opiskella istuntoa varten, sinun pitäisi lukea oppikirja .</w:t>
      </w:r>
    </w:p>
    <w:p>
      <w:r>
        <w:rPr>
          <w:b/>
        </w:rPr>
        <w:t xml:space="preserve">Tulos</w:t>
      </w:r>
    </w:p>
    <w:p>
      <w:r>
        <w:t xml:space="preserve">Jos haluat opiskella jotakin oppiainetta, sinun on luettava oppikirja.</w:t>
      </w:r>
    </w:p>
    <w:p>
      <w:r>
        <w:rPr>
          <w:b/>
        </w:rPr>
        <w:t xml:space="preserve">Tulos</w:t>
      </w:r>
    </w:p>
    <w:p>
      <w:r>
        <w:t xml:space="preserve">Jos haluat opiskella opettajalle niin sinun pitäisi lukea oppikirjaa .</w:t>
      </w:r>
    </w:p>
    <w:p>
      <w:r>
        <w:rPr>
          <w:b/>
        </w:rPr>
        <w:t xml:space="preserve">Esimerkki 4.5661</w:t>
      </w:r>
    </w:p>
    <w:p>
      <w:r>
        <w:t xml:space="preserve">Löydät todennäköisesti amatööri leivän ympärillä maaseudulla .</w:t>
      </w:r>
    </w:p>
    <w:p>
      <w:r>
        <w:rPr>
          <w:b/>
        </w:rPr>
        <w:t xml:space="preserve">Tulos</w:t>
      </w:r>
    </w:p>
    <w:p>
      <w:r>
        <w:t xml:space="preserve">Maaseudulla on todennäköisesti omenapuita.</w:t>
      </w:r>
    </w:p>
    <w:p>
      <w:r>
        <w:rPr>
          <w:b/>
        </w:rPr>
        <w:t xml:space="preserve">Tulos</w:t>
      </w:r>
    </w:p>
    <w:p>
      <w:r>
        <w:t xml:space="preserve">Löydät todennäköisesti Appalakkien kurpitsaa maaseudulla .</w:t>
      </w:r>
    </w:p>
    <w:p>
      <w:r>
        <w:rPr>
          <w:b/>
        </w:rPr>
        <w:t xml:space="preserve">Tulos</w:t>
      </w:r>
    </w:p>
    <w:p>
      <w:r>
        <w:t xml:space="preserve">Olet kiitollinen harkitsemaan omenapuuta , maaseudulla .</w:t>
      </w:r>
    </w:p>
    <w:p>
      <w:r>
        <w:rPr>
          <w:b/>
        </w:rPr>
        <w:t xml:space="preserve">Tulos</w:t>
      </w:r>
    </w:p>
    <w:p>
      <w:r>
        <w:t xml:space="preserve">Olet todennäköisesti katsoa vil ool ympäri maaseudulla .</w:t>
      </w:r>
    </w:p>
    <w:p>
      <w:r>
        <w:rPr>
          <w:b/>
        </w:rPr>
        <w:t xml:space="preserve">Esimerkki 4.5662</w:t>
      </w:r>
    </w:p>
    <w:p>
      <w:r>
        <w:t xml:space="preserve">Länsi-B:ssä määritellään tällä hetkellä oikeudenmukainen oikeudenkäynti vertaisryhmän toimesta .</w:t>
      </w:r>
    </w:p>
    <w:p>
      <w:r>
        <w:rPr>
          <w:b/>
        </w:rPr>
        <w:t xml:space="preserve">Tulos</w:t>
      </w:r>
    </w:p>
    <w:p>
      <w:r>
        <w:t xml:space="preserve">Neuvostoliiton kulttuuri määrittelee nykyisin oikeudenmukaisen oikeudenkäynnin vertaisjuryn toimesta.</w:t>
      </w:r>
    </w:p>
    <w:p>
      <w:r>
        <w:rPr>
          <w:b/>
        </w:rPr>
        <w:t xml:space="preserve">Tulos</w:t>
      </w:r>
    </w:p>
    <w:p>
      <w:r>
        <w:t xml:space="preserve">Länsimainen kulttuuri määrittelee oikeudenmukaisen oikeudenkäynnin pikemminkin valamiehistön suorittamaksi.</w:t>
      </w:r>
    </w:p>
    <w:p>
      <w:r>
        <w:rPr>
          <w:b/>
        </w:rPr>
        <w:t xml:space="preserve">Tulos</w:t>
      </w:r>
    </w:p>
    <w:p>
      <w:r>
        <w:t xml:space="preserve">Länsimainen hallitus määrittelee tällä hetkellä oikeudenmukaisen oikeudenkäynnin vertaisten puuttumisena .</w:t>
      </w:r>
    </w:p>
    <w:p>
      <w:r>
        <w:rPr>
          <w:b/>
        </w:rPr>
        <w:t xml:space="preserve">Tulos</w:t>
      </w:r>
    </w:p>
    <w:p>
      <w:r>
        <w:t xml:space="preserve">Länsimainen kulttuuri määrittelee nykyisin oikeudenmukaisen oikeudenkäynnin valamiehistön suorittamaksi.</w:t>
      </w:r>
    </w:p>
    <w:p>
      <w:r>
        <w:rPr>
          <w:b/>
        </w:rPr>
        <w:t xml:space="preserve">Esimerkki 4.5663</w:t>
      </w:r>
    </w:p>
    <w:p>
      <w:r>
        <w:t xml:space="preserve">Jos haluat syödä aamiaista, sinun pitäisi niellä kaurapuuroa .</w:t>
      </w:r>
    </w:p>
    <w:p>
      <w:r>
        <w:rPr>
          <w:b/>
        </w:rPr>
        <w:t xml:space="preserve">Tulos</w:t>
      </w:r>
    </w:p>
    <w:p>
      <w:r>
        <w:t xml:space="preserve">Jos haluat syödä aamiaista, sinun pitäisi keittää kaurapuuroa.</w:t>
      </w:r>
    </w:p>
    <w:p>
      <w:r>
        <w:rPr>
          <w:b/>
        </w:rPr>
        <w:t xml:space="preserve">Tulos</w:t>
      </w:r>
    </w:p>
    <w:p>
      <w:r>
        <w:t xml:space="preserve">Jos haluat estää aamiaisen, sinun pitäisi maistaa kaurapuuroa .</w:t>
      </w:r>
    </w:p>
    <w:p>
      <w:r>
        <w:rPr>
          <w:b/>
        </w:rPr>
        <w:t xml:space="preserve">Tulos</w:t>
      </w:r>
    </w:p>
    <w:p>
      <w:r>
        <w:t xml:space="preserve">Jos olet olemassa syödä kuitua niin sinun pitäisi jättää kaurapuuroa .</w:t>
      </w:r>
    </w:p>
    <w:p>
      <w:r>
        <w:rPr>
          <w:b/>
        </w:rPr>
        <w:t xml:space="preserve">Tulos</w:t>
      </w:r>
    </w:p>
    <w:p>
      <w:r>
        <w:t xml:space="preserve">Jos asetat syödä mehua niin sinun pitäisi vaatia kaurapuuroa .</w:t>
      </w:r>
    </w:p>
    <w:p>
      <w:r>
        <w:rPr>
          <w:b/>
        </w:rPr>
        <w:t xml:space="preserve">Esimerkki 4.5664</w:t>
      </w:r>
    </w:p>
    <w:p>
      <w:r>
        <w:t xml:space="preserve">Saavuttaisit shekillä, koska sinulla ei ole käteistä.</w:t>
      </w:r>
    </w:p>
    <w:p>
      <w:r>
        <w:rPr>
          <w:b/>
        </w:rPr>
        <w:t xml:space="preserve">Tulos</w:t>
      </w:r>
    </w:p>
    <w:p>
      <w:r>
        <w:t xml:space="preserve">Maksaisit lainaamalla, koska sinulla ei ole käteistä.</w:t>
      </w:r>
    </w:p>
    <w:p>
      <w:r>
        <w:rPr>
          <w:b/>
        </w:rPr>
        <w:t xml:space="preserve">Tulos</w:t>
      </w:r>
    </w:p>
    <w:p>
      <w:r>
        <w:t xml:space="preserve">Maksat shekillä, koska sinulla ei ole käteistä.</w:t>
      </w:r>
    </w:p>
    <w:p>
      <w:r>
        <w:rPr>
          <w:b/>
        </w:rPr>
        <w:t xml:space="preserve">Tulos</w:t>
      </w:r>
    </w:p>
    <w:p>
      <w:r>
        <w:t xml:space="preserve">Kuulet kielen mukaan, koska sinulla ei ole käteistä.</w:t>
      </w:r>
    </w:p>
    <w:p>
      <w:r>
        <w:rPr>
          <w:b/>
        </w:rPr>
        <w:t xml:space="preserve">Tulos</w:t>
      </w:r>
    </w:p>
    <w:p>
      <w:r>
        <w:t xml:space="preserve">Antaisit heti, koska sinulla ei ole käteistä.</w:t>
      </w:r>
    </w:p>
    <w:p>
      <w:r>
        <w:rPr>
          <w:b/>
        </w:rPr>
        <w:t xml:space="preserve">Esimerkki 4.5665</w:t>
      </w:r>
    </w:p>
    <w:p>
      <w:r>
        <w:t xml:space="preserve">Voit käyttää ravintolapalveluntarjoajaa .</w:t>
      </w:r>
    </w:p>
    <w:p>
      <w:r>
        <w:rPr>
          <w:b/>
        </w:rPr>
        <w:t xml:space="preserve">Tulos</w:t>
      </w:r>
    </w:p>
    <w:p>
      <w:r>
        <w:t xml:space="preserve">Voit käyttää lahdenpöytää syömiseen .</w:t>
      </w:r>
    </w:p>
    <w:p>
      <w:r>
        <w:rPr>
          <w:b/>
        </w:rPr>
        <w:t xml:space="preserve">Tulos</w:t>
      </w:r>
    </w:p>
    <w:p>
      <w:r>
        <w:t xml:space="preserve">Voit hinnoitella ravintolapöydän laajentaa .</w:t>
      </w:r>
    </w:p>
    <w:p>
      <w:r>
        <w:rPr>
          <w:b/>
        </w:rPr>
        <w:t xml:space="preserve">Tulos</w:t>
      </w:r>
    </w:p>
    <w:p>
      <w:r>
        <w:t xml:space="preserve">Voit käyttää näyttöpöytää syömiseen .</w:t>
      </w:r>
    </w:p>
    <w:p>
      <w:r>
        <w:rPr>
          <w:b/>
        </w:rPr>
        <w:t xml:space="preserve">Tulos</w:t>
      </w:r>
    </w:p>
    <w:p>
      <w:r>
        <w:t xml:space="preserve">Voit käyttää ravintolapöytää syömiseen.</w:t>
      </w:r>
    </w:p>
    <w:p>
      <w:r>
        <w:rPr>
          <w:b/>
        </w:rPr>
        <w:t xml:space="preserve">Esimerkki 4.5666</w:t>
      </w:r>
    </w:p>
    <w:p>
      <w:r>
        <w:t xml:space="preserve">Bussipysäkillä odottavat ihmiset odottavat bussin tuloa.</w:t>
      </w:r>
    </w:p>
    <w:p>
      <w:r>
        <w:rPr>
          <w:b/>
        </w:rPr>
        <w:t xml:space="preserve">Tulos</w:t>
      </w:r>
    </w:p>
    <w:p>
      <w:r>
        <w:t xml:space="preserve">Ihmiset, jotka odottavat tien sulkemista, odottavat tien tulevan .</w:t>
      </w:r>
    </w:p>
    <w:p>
      <w:r>
        <w:rPr>
          <w:b/>
        </w:rPr>
        <w:t xml:space="preserve">Tulos</w:t>
      </w:r>
    </w:p>
    <w:p>
      <w:r>
        <w:t xml:space="preserve">Ihmiset, jotka odottavat vesilaitoksessa, odottavat puun tulevan.</w:t>
      </w:r>
    </w:p>
    <w:p>
      <w:r>
        <w:rPr>
          <w:b/>
        </w:rPr>
        <w:t xml:space="preserve">Tulos</w:t>
      </w:r>
    </w:p>
    <w:p>
      <w:r>
        <w:t xml:space="preserve">Laitoksen tilalla odottavat ihmiset odottavat tulipaloa .</w:t>
      </w:r>
    </w:p>
    <w:p>
      <w:r>
        <w:rPr>
          <w:b/>
        </w:rPr>
        <w:t xml:space="preserve">Tulos</w:t>
      </w:r>
    </w:p>
    <w:p>
      <w:r>
        <w:t xml:space="preserve">Bussipysäkillä odottavat lähteet odottavat bussin jatkamista .</w:t>
      </w:r>
    </w:p>
    <w:p>
      <w:r>
        <w:rPr>
          <w:b/>
        </w:rPr>
        <w:t xml:space="preserve">Esimerkki 4.5667</w:t>
      </w:r>
    </w:p>
    <w:p>
      <w:r>
        <w:t xml:space="preserve">Olet surullinen, kun löydät kengän eteisestä .</w:t>
      </w:r>
    </w:p>
    <w:p>
      <w:r>
        <w:rPr>
          <w:b/>
        </w:rPr>
        <w:t xml:space="preserve">Tulos</w:t>
      </w:r>
    </w:p>
    <w:p>
      <w:r>
        <w:t xml:space="preserve">Kenkä löytyy todennäköisesti teltasta .</w:t>
      </w:r>
    </w:p>
    <w:p>
      <w:r>
        <w:rPr>
          <w:b/>
        </w:rPr>
        <w:t xml:space="preserve">Tulos</w:t>
      </w:r>
    </w:p>
    <w:p>
      <w:r>
        <w:t xml:space="preserve">Löydät todennäköisesti kengän jalasta.</w:t>
      </w:r>
    </w:p>
    <w:p>
      <w:r>
        <w:rPr>
          <w:b/>
        </w:rPr>
        <w:t xml:space="preserve">Tulos</w:t>
      </w:r>
    </w:p>
    <w:p>
      <w:r>
        <w:t xml:space="preserve">Olet neuvoton löytämään kenkää univormussa .</w:t>
      </w:r>
    </w:p>
    <w:p>
      <w:r>
        <w:rPr>
          <w:b/>
        </w:rPr>
        <w:t xml:space="preserve">Tulos</w:t>
      </w:r>
    </w:p>
    <w:p>
      <w:r>
        <w:t xml:space="preserve">Kenkä löytyy todennäköisesti mekosta .</w:t>
      </w:r>
    </w:p>
    <w:p>
      <w:r>
        <w:rPr>
          <w:b/>
        </w:rPr>
        <w:t xml:space="preserve">Esimerkki 4.5668</w:t>
      </w:r>
    </w:p>
    <w:p>
      <w:r>
        <w:t xml:space="preserve">Australian valtuusto pitää kokouksen, jossa käsitellään kissoja koskevaa lakia .</w:t>
      </w:r>
    </w:p>
    <w:p>
      <w:r>
        <w:rPr>
          <w:b/>
        </w:rPr>
        <w:t xml:space="preserve">Tulos</w:t>
      </w:r>
    </w:p>
    <w:p>
      <w:r>
        <w:t xml:space="preserve">Paikallinen hotelli pitää kokouksen kissoja koskevan lain säätämiseksi .</w:t>
      </w:r>
    </w:p>
    <w:p>
      <w:r>
        <w:rPr>
          <w:b/>
        </w:rPr>
        <w:t xml:space="preserve">Tulos</w:t>
      </w:r>
    </w:p>
    <w:p>
      <w:r>
        <w:t xml:space="preserve">Paikallisessa kansanäänestyksessä on kokous, jossa käsitellään kissoja koskevaa lakia .</w:t>
      </w:r>
    </w:p>
    <w:p>
      <w:r>
        <w:rPr>
          <w:b/>
        </w:rPr>
        <w:t xml:space="preserve">Tulos</w:t>
      </w:r>
    </w:p>
    <w:p>
      <w:r>
        <w:t xml:space="preserve">Paikallisneuvosto pitää kokouksen, jossa käsitellään kissoja koskevaa lakia.</w:t>
      </w:r>
    </w:p>
    <w:p>
      <w:r>
        <w:rPr>
          <w:b/>
        </w:rPr>
        <w:t xml:space="preserve">Tulos</w:t>
      </w:r>
    </w:p>
    <w:p>
      <w:r>
        <w:t xml:space="preserve">Paikallinen maanviljelijä pitää kokouksen kissoja koskevan lain säätämiseksi .</w:t>
      </w:r>
    </w:p>
    <w:p>
      <w:r>
        <w:rPr>
          <w:b/>
        </w:rPr>
        <w:t xml:space="preserve">Esimerkki 4.5669</w:t>
      </w:r>
    </w:p>
    <w:p>
      <w:r>
        <w:t xml:space="preserve">Sanoja voidaan hallita eri tavoin .</w:t>
      </w:r>
    </w:p>
    <w:p>
      <w:r>
        <w:rPr>
          <w:b/>
        </w:rPr>
        <w:t xml:space="preserve">Tulos</w:t>
      </w:r>
    </w:p>
    <w:p>
      <w:r>
        <w:t xml:space="preserve">Sanoja voidaan pisteyttää eri pelaajille .</w:t>
      </w:r>
    </w:p>
    <w:p>
      <w:r>
        <w:rPr>
          <w:b/>
        </w:rPr>
        <w:t xml:space="preserve">Tulos</w:t>
      </w:r>
    </w:p>
    <w:p>
      <w:r>
        <w:t xml:space="preserve">Sanoja voidaan tulkita eri tutkimuksissa .</w:t>
      </w:r>
    </w:p>
    <w:p>
      <w:r>
        <w:rPr>
          <w:b/>
        </w:rPr>
        <w:t xml:space="preserve">Tulos</w:t>
      </w:r>
    </w:p>
    <w:p>
      <w:r>
        <w:t xml:space="preserve">Sanoja voidaan tulkita eri tavoin.</w:t>
      </w:r>
    </w:p>
    <w:p>
      <w:r>
        <w:rPr>
          <w:b/>
        </w:rPr>
        <w:t xml:space="preserve">Tulos</w:t>
      </w:r>
    </w:p>
    <w:p>
      <w:r>
        <w:t xml:space="preserve">Sanoja voidaan johtaa eri tavoin.</w:t>
      </w:r>
    </w:p>
    <w:p>
      <w:r>
        <w:rPr>
          <w:b/>
        </w:rPr>
        <w:t xml:space="preserve">Esimerkki 4.5670</w:t>
      </w:r>
    </w:p>
    <w:p>
      <w:r>
        <w:t xml:space="preserve">Olet todennäköisesti poistua boarding condo sydämessä ja aamiainen .</w:t>
      </w:r>
    </w:p>
    <w:p>
      <w:r>
        <w:rPr>
          <w:b/>
        </w:rPr>
        <w:t xml:space="preserve">Tulos</w:t>
      </w:r>
    </w:p>
    <w:p>
      <w:r>
        <w:t xml:space="preserve">Olet onneton, jos haluat löytää huoneen aamiaismajoituksesta .</w:t>
      </w:r>
    </w:p>
    <w:p>
      <w:r>
        <w:rPr>
          <w:b/>
        </w:rPr>
        <w:t xml:space="preserve">Tulos</w:t>
      </w:r>
    </w:p>
    <w:p>
      <w:r>
        <w:t xml:space="preserve">Olet todennäköisesti jakaa boarding ratkaisun hilloa ja aamiaista .</w:t>
      </w:r>
    </w:p>
    <w:p>
      <w:r>
        <w:rPr>
          <w:b/>
        </w:rPr>
        <w:t xml:space="preserve">Tulos</w:t>
      </w:r>
    </w:p>
    <w:p>
      <w:r>
        <w:t xml:space="preserve">Löydät todennäköisesti täysihoitohuoneen aamiaismajoituksesta.</w:t>
      </w:r>
    </w:p>
    <w:p>
      <w:r>
        <w:rPr>
          <w:b/>
        </w:rPr>
        <w:t xml:space="preserve">Tulos</w:t>
      </w:r>
    </w:p>
    <w:p>
      <w:r>
        <w:t xml:space="preserve">Olet todennäköisesti kokeilla aluksella huomautus boarding ja aamiainen .</w:t>
      </w:r>
    </w:p>
    <w:p>
      <w:r>
        <w:rPr>
          <w:b/>
        </w:rPr>
        <w:t xml:space="preserve">Esimerkki 4.5671</w:t>
      </w:r>
    </w:p>
    <w:p>
      <w:r>
        <w:t xml:space="preserve">Ottaisit mukaan elokuvan, koska pyörität elokuvia .</w:t>
      </w:r>
    </w:p>
    <w:p>
      <w:r>
        <w:rPr>
          <w:b/>
        </w:rPr>
        <w:t xml:space="preserve">Tulos</w:t>
      </w:r>
    </w:p>
    <w:p>
      <w:r>
        <w:t xml:space="preserve">Katsoisit elokuvan, koska pidät elokuvista.</w:t>
      </w:r>
    </w:p>
    <w:p>
      <w:r>
        <w:rPr>
          <w:b/>
        </w:rPr>
        <w:t xml:space="preserve">Tulos</w:t>
      </w:r>
    </w:p>
    <w:p>
      <w:r>
        <w:t xml:space="preserve">Katsoisit elokuvan, koska valitset elokuvia .</w:t>
      </w:r>
    </w:p>
    <w:p>
      <w:r>
        <w:rPr>
          <w:b/>
        </w:rPr>
        <w:t xml:space="preserve">Tulos</w:t>
      </w:r>
    </w:p>
    <w:p>
      <w:r>
        <w:t xml:space="preserve">Päästät homon koska pidät elokuvista .</w:t>
      </w:r>
    </w:p>
    <w:p>
      <w:r>
        <w:rPr>
          <w:b/>
        </w:rPr>
        <w:t xml:space="preserve">Tulos</w:t>
      </w:r>
    </w:p>
    <w:p>
      <w:r>
        <w:t xml:space="preserve">Valitsisit elokuvan, koska opit elokuvia .</w:t>
      </w:r>
    </w:p>
    <w:p>
      <w:r>
        <w:rPr>
          <w:b/>
        </w:rPr>
        <w:t xml:space="preserve">Esimerkki 4.5672</w:t>
      </w:r>
    </w:p>
    <w:p>
      <w:r>
        <w:t xml:space="preserve">Kirjastot ovat täynnä kirjoja.</w:t>
      </w:r>
    </w:p>
    <w:p>
      <w:r>
        <w:rPr>
          <w:b/>
        </w:rPr>
        <w:t xml:space="preserve">Tulos</w:t>
      </w:r>
    </w:p>
    <w:p>
      <w:r>
        <w:t xml:space="preserve">Politiikka on sitoutumista kirjoihin .</w:t>
      </w:r>
    </w:p>
    <w:p>
      <w:r>
        <w:rPr>
          <w:b/>
        </w:rPr>
        <w:t xml:space="preserve">Tulos</w:t>
      </w:r>
    </w:p>
    <w:p>
      <w:r>
        <w:t xml:space="preserve">Liput ovat täynnä peilejä .</w:t>
      </w:r>
    </w:p>
    <w:p>
      <w:r>
        <w:rPr>
          <w:b/>
        </w:rPr>
        <w:t xml:space="preserve">Tulos</w:t>
      </w:r>
    </w:p>
    <w:p>
      <w:r>
        <w:t xml:space="preserve">lukijoita luetaan kirjojen avulla .</w:t>
      </w:r>
    </w:p>
    <w:p>
      <w:r>
        <w:rPr>
          <w:b/>
        </w:rPr>
        <w:t xml:space="preserve">Tulos</w:t>
      </w:r>
    </w:p>
    <w:p>
      <w:r>
        <w:t xml:space="preserve">vaiheet ovat täynnä aukkoja .</w:t>
      </w:r>
    </w:p>
    <w:p>
      <w:r>
        <w:rPr>
          <w:b/>
        </w:rPr>
        <w:t xml:space="preserve">Esimerkki 4.5673</w:t>
      </w:r>
    </w:p>
    <w:p>
      <w:r>
        <w:t xml:space="preserve">Jos haluat kääriytyä kauniisti, sinun pitäisi huolehtia vaatteistasi .</w:t>
      </w:r>
    </w:p>
    <w:p>
      <w:r>
        <w:rPr>
          <w:b/>
        </w:rPr>
        <w:t xml:space="preserve">Tulos</w:t>
      </w:r>
    </w:p>
    <w:p>
      <w:r>
        <w:t xml:space="preserve">Jos haluat hillitä mukava niin sinun pitäisi huolehtia vaatteita .</w:t>
      </w:r>
    </w:p>
    <w:p>
      <w:r>
        <w:rPr>
          <w:b/>
        </w:rPr>
        <w:t xml:space="preserve">Tulos</w:t>
      </w:r>
    </w:p>
    <w:p>
      <w:r>
        <w:t xml:space="preserve">Jos haluat pukeutua hienosti, sinun pitäisi varastoida vaatteitasi .</w:t>
      </w:r>
    </w:p>
    <w:p>
      <w:r>
        <w:rPr>
          <w:b/>
        </w:rPr>
        <w:t xml:space="preserve">Tulos</w:t>
      </w:r>
    </w:p>
    <w:p>
      <w:r>
        <w:t xml:space="preserve">Jos haluat pukeutua kauniisti, sinun on pidettävä huolta vaatteistasi.</w:t>
      </w:r>
    </w:p>
    <w:p>
      <w:r>
        <w:rPr>
          <w:b/>
        </w:rPr>
        <w:t xml:space="preserve">Tulos</w:t>
      </w:r>
    </w:p>
    <w:p>
      <w:r>
        <w:t xml:space="preserve">Jos haluat kamaa mukava niin sinun pitäisi huolehtia vaatteita .</w:t>
      </w:r>
    </w:p>
    <w:p>
      <w:r>
        <w:rPr>
          <w:b/>
        </w:rPr>
        <w:t xml:space="preserve">Esimerkki 4.5674</w:t>
      </w:r>
    </w:p>
    <w:p>
      <w:r>
        <w:t xml:space="preserve">Olet onnekas tehdä pommi insinööri .</w:t>
      </w:r>
    </w:p>
    <w:p>
      <w:r>
        <w:rPr>
          <w:b/>
        </w:rPr>
        <w:t xml:space="preserve">Tulos</w:t>
      </w:r>
    </w:p>
    <w:p>
      <w:r>
        <w:t xml:space="preserve">Sinulla on pätevyys nousta huoneeseen lentokoneella .</w:t>
      </w:r>
    </w:p>
    <w:p>
      <w:r>
        <w:rPr>
          <w:b/>
        </w:rPr>
        <w:t xml:space="preserve">Tulos</w:t>
      </w:r>
    </w:p>
    <w:p>
      <w:r>
        <w:t xml:space="preserve">Olet vihainen löytääksesi pommin sisäänkäynnistä .</w:t>
      </w:r>
    </w:p>
    <w:p>
      <w:r>
        <w:rPr>
          <w:b/>
        </w:rPr>
        <w:t xml:space="preserve">Tulos</w:t>
      </w:r>
    </w:p>
    <w:p>
      <w:r>
        <w:t xml:space="preserve">Ette ole valmistautuneet löytämään pommia lisärakennuksesta .</w:t>
      </w:r>
    </w:p>
    <w:p>
      <w:r>
        <w:rPr>
          <w:b/>
        </w:rPr>
        <w:t xml:space="preserve">Tulos</w:t>
      </w:r>
    </w:p>
    <w:p>
      <w:r>
        <w:t xml:space="preserve">Lentokoneesta löytyy todennäköisesti pommi.</w:t>
      </w:r>
    </w:p>
    <w:p>
      <w:r>
        <w:rPr>
          <w:b/>
        </w:rPr>
        <w:t xml:space="preserve">Esimerkki 4.5675</w:t>
      </w:r>
    </w:p>
    <w:p>
      <w:r>
        <w:t xml:space="preserve">Voit käyttää liikettä varjostuksen heijastamiseen muotokuvan sisälle .</w:t>
      </w:r>
    </w:p>
    <w:p>
      <w:r>
        <w:rPr>
          <w:b/>
        </w:rPr>
        <w:t xml:space="preserve">Tulos</w:t>
      </w:r>
    </w:p>
    <w:p>
      <w:r>
        <w:t xml:space="preserve">Voit käyttää asetta viettää varjo Matrixin sisällä.</w:t>
      </w:r>
    </w:p>
    <w:p>
      <w:r>
        <w:rPr>
          <w:b/>
        </w:rPr>
        <w:t xml:space="preserve">Tulos</w:t>
      </w:r>
    </w:p>
    <w:p>
      <w:r>
        <w:t xml:space="preserve">Voit käyttää pikseliä varjon keräämiseen oppilaan sisälle.</w:t>
      </w:r>
    </w:p>
    <w:p>
      <w:r>
        <w:rPr>
          <w:b/>
        </w:rPr>
        <w:t xml:space="preserve">Tulos</w:t>
      </w:r>
    </w:p>
    <w:p>
      <w:r>
        <w:t xml:space="preserve">Voit käyttää verhoa saadaksesi varjoa talon sisälle.</w:t>
      </w:r>
    </w:p>
    <w:p>
      <w:r>
        <w:rPr>
          <w:b/>
        </w:rPr>
        <w:t xml:space="preserve">Tulos</w:t>
      </w:r>
    </w:p>
    <w:p>
      <w:r>
        <w:t xml:space="preserve">Voit käyttää float-muuttujaa nostamaan varjoa polun sisällä .</w:t>
      </w:r>
    </w:p>
    <w:p>
      <w:r>
        <w:rPr>
          <w:b/>
        </w:rPr>
        <w:t xml:space="preserve">Esimerkki 4.5676</w:t>
      </w:r>
    </w:p>
    <w:p>
      <w:r>
        <w:t xml:space="preserve">Korvani kuulevat melun.</w:t>
      </w:r>
    </w:p>
    <w:p>
      <w:r>
        <w:rPr>
          <w:b/>
        </w:rPr>
        <w:t xml:space="preserve">Tulos</w:t>
      </w:r>
    </w:p>
    <w:p>
      <w:r>
        <w:t xml:space="preserve">Silmälasini voivat häiritä melua .</w:t>
      </w:r>
    </w:p>
    <w:p>
      <w:r>
        <w:rPr>
          <w:b/>
        </w:rPr>
        <w:t xml:space="preserve">Tulos</w:t>
      </w:r>
    </w:p>
    <w:p>
      <w:r>
        <w:t xml:space="preserve">Lemmikkini kuulevat eron.</w:t>
      </w:r>
    </w:p>
    <w:p>
      <w:r>
        <w:rPr>
          <w:b/>
        </w:rPr>
        <w:t xml:space="preserve">Tulos</w:t>
      </w:r>
    </w:p>
    <w:p>
      <w:r>
        <w:t xml:space="preserve">Työtoverini voivat poistaa kaivosmiehen käytöstä.</w:t>
      </w:r>
    </w:p>
    <w:p>
      <w:r>
        <w:rPr>
          <w:b/>
        </w:rPr>
        <w:t xml:space="preserve">Tulos</w:t>
      </w:r>
    </w:p>
    <w:p>
      <w:r>
        <w:t xml:space="preserve">Minun lintuni voivat voittaa melun .</w:t>
      </w:r>
    </w:p>
    <w:p>
      <w:r>
        <w:rPr>
          <w:b/>
        </w:rPr>
        <w:t xml:space="preserve">Esimerkki 4.5677</w:t>
      </w:r>
    </w:p>
    <w:p>
      <w:r>
        <w:t xml:space="preserve">Taidegalleriassa vierailun mukavuus on se, että näet kuvia .</w:t>
      </w:r>
    </w:p>
    <w:p>
      <w:r>
        <w:rPr>
          <w:b/>
        </w:rPr>
        <w:t xml:space="preserve">Tulos</w:t>
      </w:r>
    </w:p>
    <w:p>
      <w:r>
        <w:t xml:space="preserve">Avajaisgalleriassa käydessäsi näet kuvia .</w:t>
      </w:r>
    </w:p>
    <w:p>
      <w:r>
        <w:rPr>
          <w:b/>
        </w:rPr>
        <w:t xml:space="preserve">Tulos</w:t>
      </w:r>
    </w:p>
    <w:p>
      <w:r>
        <w:t xml:space="preserve">Taidegalleriassa käydessäsi näet kuvia .</w:t>
      </w:r>
    </w:p>
    <w:p>
      <w:r>
        <w:rPr>
          <w:b/>
        </w:rPr>
        <w:t xml:space="preserve">Tulos</w:t>
      </w:r>
    </w:p>
    <w:p>
      <w:r>
        <w:t xml:space="preserve">Sanonta taidegalleriassa käydessäsi on, että näet kuvia .</w:t>
      </w:r>
    </w:p>
    <w:p>
      <w:r>
        <w:rPr>
          <w:b/>
        </w:rPr>
        <w:t xml:space="preserve">Tulos</w:t>
      </w:r>
    </w:p>
    <w:p>
      <w:r>
        <w:t xml:space="preserve">Taidegalleriassa käydessäsi näet kuvia.</w:t>
      </w:r>
    </w:p>
    <w:p>
      <w:r>
        <w:rPr>
          <w:b/>
        </w:rPr>
        <w:t xml:space="preserve">Esimerkki 4.5678</w:t>
      </w:r>
    </w:p>
    <w:p>
      <w:r>
        <w:t xml:space="preserve">Jos rukoilet herätäksesi aamulla, jätä tee pois.</w:t>
      </w:r>
    </w:p>
    <w:p>
      <w:r>
        <w:rPr>
          <w:b/>
        </w:rPr>
        <w:t xml:space="preserve">Tulos</w:t>
      </w:r>
    </w:p>
    <w:p>
      <w:r>
        <w:t xml:space="preserve">Jos haluat herätä aamulla, sinun kannattaa juoda teetä.</w:t>
      </w:r>
    </w:p>
    <w:p>
      <w:r>
        <w:rPr>
          <w:b/>
        </w:rPr>
        <w:t xml:space="preserve">Tulos</w:t>
      </w:r>
    </w:p>
    <w:p>
      <w:r>
        <w:t xml:space="preserve">Jos haluat herätä aamulla, sinun pitäisi juoda etikkaa .</w:t>
      </w:r>
    </w:p>
    <w:p>
      <w:r>
        <w:rPr>
          <w:b/>
        </w:rPr>
        <w:t xml:space="preserve">Tulos</w:t>
      </w:r>
    </w:p>
    <w:p>
      <w:r>
        <w:t xml:space="preserve">Jos käytät herätä aamulla niin sinun pitäisi ampua teetä .</w:t>
      </w:r>
    </w:p>
    <w:p>
      <w:r>
        <w:rPr>
          <w:b/>
        </w:rPr>
        <w:t xml:space="preserve">Tulos</w:t>
      </w:r>
    </w:p>
    <w:p>
      <w:r>
        <w:t xml:space="preserve">Jos muutat herätä aamulla niin sinun pitäisi jauhaa teetä .</w:t>
      </w:r>
    </w:p>
    <w:p>
      <w:r>
        <w:rPr>
          <w:b/>
        </w:rPr>
        <w:t xml:space="preserve">Esimerkki 4.5679</w:t>
      </w:r>
    </w:p>
    <w:p>
      <w:r>
        <w:t xml:space="preserve">Luet kirjaa, koska haluat löytää tietoa.</w:t>
      </w:r>
    </w:p>
    <w:p>
      <w:r>
        <w:rPr>
          <w:b/>
        </w:rPr>
        <w:t xml:space="preserve">Tulos</w:t>
      </w:r>
    </w:p>
    <w:p>
      <w:r>
        <w:t xml:space="preserve">Lukisit kirjaa, koska haluat piilottaa jotain tietoa .</w:t>
      </w:r>
    </w:p>
    <w:p>
      <w:r>
        <w:rPr>
          <w:b/>
        </w:rPr>
        <w:t xml:space="preserve">Tulos</w:t>
      </w:r>
    </w:p>
    <w:p>
      <w:r>
        <w:t xml:space="preserve">Luet kirjaa, koska haluat saada tietoa .</w:t>
      </w:r>
    </w:p>
    <w:p>
      <w:r>
        <w:rPr>
          <w:b/>
        </w:rPr>
        <w:t xml:space="preserve">Tulos</w:t>
      </w:r>
    </w:p>
    <w:p>
      <w:r>
        <w:t xml:space="preserve">Luet kirjaa, koska haluat päivittää joitakin tietoja .</w:t>
      </w:r>
    </w:p>
    <w:p>
      <w:r>
        <w:rPr>
          <w:b/>
        </w:rPr>
        <w:t xml:space="preserve">Tulos</w:t>
      </w:r>
    </w:p>
    <w:p>
      <w:r>
        <w:t xml:space="preserve">Lukisit kirjan, koska haluat saada vastauksen joihinkin tietoihin .</w:t>
      </w:r>
    </w:p>
    <w:p>
      <w:r>
        <w:rPr>
          <w:b/>
        </w:rPr>
        <w:t xml:space="preserve">Esimerkki 4.5680</w:t>
      </w:r>
    </w:p>
    <w:p>
      <w:r>
        <w:t xml:space="preserve">Olette uteliaita löytämään hallituksen nuoresta pääkaupungista .</w:t>
      </w:r>
    </w:p>
    <w:p>
      <w:r>
        <w:rPr>
          <w:b/>
        </w:rPr>
        <w:t xml:space="preserve">Tulos</w:t>
      </w:r>
    </w:p>
    <w:p>
      <w:r>
        <w:t xml:space="preserve">Olet todennäköisesti kokea hallituksen tietyssä pääkaupungissa .</w:t>
      </w:r>
    </w:p>
    <w:p>
      <w:r>
        <w:rPr>
          <w:b/>
        </w:rPr>
        <w:t xml:space="preserve">Tulos</w:t>
      </w:r>
    </w:p>
    <w:p>
      <w:r>
        <w:t xml:space="preserve">Venezuelan pääkaupungissa on todennäköisesti hallitus .</w:t>
      </w:r>
    </w:p>
    <w:p>
      <w:r>
        <w:rPr>
          <w:b/>
        </w:rPr>
        <w:t xml:space="preserve">Tulos</w:t>
      </w:r>
    </w:p>
    <w:p>
      <w:r>
        <w:t xml:space="preserve">Hallitus löytyy todennäköisesti kansallisesta pääkaupungista.</w:t>
      </w:r>
    </w:p>
    <w:p>
      <w:r>
        <w:rPr>
          <w:b/>
        </w:rPr>
        <w:t xml:space="preserve">Tulos</w:t>
      </w:r>
    </w:p>
    <w:p>
      <w:r>
        <w:t xml:space="preserve">Olet tarpeeksi löytää kyydin kansallisessa pääkaupungissa .</w:t>
      </w:r>
    </w:p>
    <w:p>
      <w:r>
        <w:rPr>
          <w:b/>
        </w:rPr>
        <w:t xml:space="preserve">Esimerkki 4.5681</w:t>
      </w:r>
    </w:p>
    <w:p>
      <w:r>
        <w:t xml:space="preserve">Koirat ulvovat usein takan ääressä .</w:t>
      </w:r>
    </w:p>
    <w:p>
      <w:r>
        <w:rPr>
          <w:b/>
        </w:rPr>
        <w:t xml:space="preserve">Tulos</w:t>
      </w:r>
    </w:p>
    <w:p>
      <w:r>
        <w:t xml:space="preserve">Koirat ulvovat usein kattoon .</w:t>
      </w:r>
    </w:p>
    <w:p>
      <w:r>
        <w:rPr>
          <w:b/>
        </w:rPr>
        <w:t xml:space="preserve">Tulos</w:t>
      </w:r>
    </w:p>
    <w:p>
      <w:r>
        <w:t xml:space="preserve">Koirat ulvovat usein haukkuessaan .</w:t>
      </w:r>
    </w:p>
    <w:p>
      <w:r>
        <w:rPr>
          <w:b/>
        </w:rPr>
        <w:t xml:space="preserve">Tulos</w:t>
      </w:r>
    </w:p>
    <w:p>
      <w:r>
        <w:t xml:space="preserve">Koirat ulvovat usein katolla .</w:t>
      </w:r>
    </w:p>
    <w:p>
      <w:r>
        <w:rPr>
          <w:b/>
        </w:rPr>
        <w:t xml:space="preserve">Tulos</w:t>
      </w:r>
    </w:p>
    <w:p>
      <w:r>
        <w:t xml:space="preserve">Koirat ulvovat usein kuuta.</w:t>
      </w:r>
    </w:p>
    <w:p>
      <w:r>
        <w:rPr>
          <w:b/>
        </w:rPr>
        <w:t xml:space="preserve">Esimerkki 4.5682</w:t>
      </w:r>
    </w:p>
    <w:p>
      <w:r>
        <w:t xml:space="preserve">Jos haluat kysyä numeroa, paina query p.</w:t>
      </w:r>
    </w:p>
    <w:p>
      <w:r>
        <w:rPr>
          <w:b/>
        </w:rPr>
        <w:t xml:space="preserve">Tulos</w:t>
      </w:r>
    </w:p>
    <w:p>
      <w:r>
        <w:t xml:space="preserve">Jos haluat antaa palautetta kokeesta, paina p-koodia.</w:t>
      </w:r>
    </w:p>
    <w:p>
      <w:r>
        <w:rPr>
          <w:b/>
        </w:rPr>
        <w:t xml:space="preserve">Tulos</w:t>
      </w:r>
    </w:p>
    <w:p>
      <w:r>
        <w:t xml:space="preserve">Jos haluat maalata tulostimella, paina control p.</w:t>
      </w:r>
    </w:p>
    <w:p>
      <w:r>
        <w:rPr>
          <w:b/>
        </w:rPr>
        <w:t xml:space="preserve">Tulos</w:t>
      </w:r>
    </w:p>
    <w:p>
      <w:r>
        <w:t xml:space="preserve">Jos haluat tulostaa tulostimella, paina control p.</w:t>
      </w:r>
    </w:p>
    <w:p>
      <w:r>
        <w:rPr>
          <w:b/>
        </w:rPr>
        <w:t xml:space="preserve">Tulos</w:t>
      </w:r>
    </w:p>
    <w:p>
      <w:r>
        <w:t xml:space="preserve">Jos haluat merkitä tulostimeen, paina control p.</w:t>
      </w:r>
    </w:p>
    <w:p>
      <w:r>
        <w:rPr>
          <w:b/>
        </w:rPr>
        <w:t xml:space="preserve">Esimerkki 4.5683</w:t>
      </w:r>
    </w:p>
    <w:p>
      <w:r>
        <w:t xml:space="preserve">Järjestäisit kilpailun, koska sinulla on tuote myytävänä .</w:t>
      </w:r>
    </w:p>
    <w:p>
      <w:r>
        <w:rPr>
          <w:b/>
        </w:rPr>
        <w:t xml:space="preserve">Tulos</w:t>
      </w:r>
    </w:p>
    <w:p>
      <w:r>
        <w:t xml:space="preserve">Kieltäytyisitte palveluksesta, koska teillä on myytävä vaatimus .</w:t>
      </w:r>
    </w:p>
    <w:p>
      <w:r>
        <w:rPr>
          <w:b/>
        </w:rPr>
        <w:t xml:space="preserve">Tulos</w:t>
      </w:r>
    </w:p>
    <w:p>
      <w:r>
        <w:t xml:space="preserve">Perustat yrityksen, koska sinulla on myytävä tuote.</w:t>
      </w:r>
    </w:p>
    <w:p>
      <w:r>
        <w:rPr>
          <w:b/>
        </w:rPr>
        <w:t xml:space="preserve">Tulos</w:t>
      </w:r>
    </w:p>
    <w:p>
      <w:r>
        <w:t xml:space="preserve">Avaisit painotalon, koska sinulla on myytävä tuote.</w:t>
      </w:r>
    </w:p>
    <w:p>
      <w:r>
        <w:rPr>
          <w:b/>
        </w:rPr>
        <w:t xml:space="preserve">Tulos</w:t>
      </w:r>
    </w:p>
    <w:p>
      <w:r>
        <w:t xml:space="preserve">Sinä lisensoisit kappaleen, koska sinulla on tuote myytävänä .</w:t>
      </w:r>
    </w:p>
    <w:p>
      <w:r>
        <w:rPr>
          <w:b/>
        </w:rPr>
        <w:t xml:space="preserve">Esimerkki 4.5684</w:t>
      </w:r>
    </w:p>
    <w:p>
      <w:r>
        <w:t xml:space="preserve">Ystävät voivat tarkistaa lounaan .</w:t>
      </w:r>
    </w:p>
    <w:p>
      <w:r>
        <w:rPr>
          <w:b/>
        </w:rPr>
        <w:t xml:space="preserve">Tulos</w:t>
      </w:r>
    </w:p>
    <w:p>
      <w:r>
        <w:t xml:space="preserve">Ystävät voivat tavata tarkastelua varten .</w:t>
      </w:r>
    </w:p>
    <w:p>
      <w:r>
        <w:rPr>
          <w:b/>
        </w:rPr>
        <w:t xml:space="preserve">Tulos</w:t>
      </w:r>
    </w:p>
    <w:p>
      <w:r>
        <w:t xml:space="preserve">ons voi tavata lounaalla .</w:t>
      </w:r>
    </w:p>
    <w:p>
      <w:r>
        <w:rPr>
          <w:b/>
        </w:rPr>
        <w:t xml:space="preserve">Tulos</w:t>
      </w:r>
    </w:p>
    <w:p>
      <w:r>
        <w:t xml:space="preserve">Ystävät voivat tavata lounaalla.</w:t>
      </w:r>
    </w:p>
    <w:p>
      <w:r>
        <w:rPr>
          <w:b/>
        </w:rPr>
        <w:t xml:space="preserve">Tulos</w:t>
      </w:r>
    </w:p>
    <w:p>
      <w:r>
        <w:t xml:space="preserve">Ystävät voivat tavata jälkiruokaa varten .</w:t>
      </w:r>
    </w:p>
    <w:p>
      <w:r>
        <w:rPr>
          <w:b/>
        </w:rPr>
        <w:t xml:space="preserve">Esimerkki 4.5685</w:t>
      </w:r>
    </w:p>
    <w:p>
      <w:r>
        <w:t xml:space="preserve">Kävisit muissa virastoissa, koska rahasi ovat siellä arvokkaampia.</w:t>
      </w:r>
    </w:p>
    <w:p>
      <w:r>
        <w:rPr>
          <w:b/>
        </w:rPr>
        <w:t xml:space="preserve">Tulos</w:t>
      </w:r>
    </w:p>
    <w:p>
      <w:r>
        <w:t xml:space="preserve">Vierailisit muissa maissa, koska rahasi ovat siellä arvokkaampia.</w:t>
      </w:r>
    </w:p>
    <w:p>
      <w:r>
        <w:rPr>
          <w:b/>
        </w:rPr>
        <w:t xml:space="preserve">Tulos</w:t>
      </w:r>
    </w:p>
    <w:p>
      <w:r>
        <w:t xml:space="preserve">Kävisit muissa lähteissä, koska rahasi ovat siellä arvokkaampia.</w:t>
      </w:r>
    </w:p>
    <w:p>
      <w:r>
        <w:rPr>
          <w:b/>
        </w:rPr>
        <w:t xml:space="preserve">Tulos</w:t>
      </w:r>
    </w:p>
    <w:p>
      <w:r>
        <w:t xml:space="preserve">Kävisit muissa vaihtoehdoissa, koska kuvasi on siellä arvokkaampi.</w:t>
      </w:r>
    </w:p>
    <w:p>
      <w:r>
        <w:rPr>
          <w:b/>
        </w:rPr>
        <w:t xml:space="preserve">Tulos</w:t>
      </w:r>
    </w:p>
    <w:p>
      <w:r>
        <w:t xml:space="preserve">Vierailisitte muissa piireissä, koska rahanne ovat siellä arvokkaampia .</w:t>
      </w:r>
    </w:p>
    <w:p>
      <w:r>
        <w:rPr>
          <w:b/>
        </w:rPr>
        <w:t xml:space="preserve">Esimerkki 4.5686</w:t>
      </w:r>
    </w:p>
    <w:p>
      <w:r>
        <w:t xml:space="preserve">Kirjojen lukeminen on rauhoittava tapa oppia ja rentoutua .</w:t>
      </w:r>
    </w:p>
    <w:p>
      <w:r>
        <w:rPr>
          <w:b/>
        </w:rPr>
        <w:t xml:space="preserve">Tulos</w:t>
      </w:r>
    </w:p>
    <w:p>
      <w:r>
        <w:t xml:space="preserve">katsomassa kirjoja on hyvä investointi selata ja rentoutua .</w:t>
      </w:r>
    </w:p>
    <w:p>
      <w:r>
        <w:rPr>
          <w:b/>
        </w:rPr>
        <w:t xml:space="preserve">Tulos</w:t>
      </w:r>
    </w:p>
    <w:p>
      <w:r>
        <w:t xml:space="preserve">Kirjojen lukeminen on hyvä tapa oppia ja rentoutua.</w:t>
      </w:r>
    </w:p>
    <w:p>
      <w:r>
        <w:rPr>
          <w:b/>
        </w:rPr>
        <w:t xml:space="preserve">Tulos</w:t>
      </w:r>
    </w:p>
    <w:p>
      <w:r>
        <w:t xml:space="preserve">Kirjojen lukeminen on tarpeellinen tapa oppia ja rentoutua .</w:t>
      </w:r>
    </w:p>
    <w:p>
      <w:r>
        <w:rPr>
          <w:b/>
        </w:rPr>
        <w:t xml:space="preserve">Tulos</w:t>
      </w:r>
    </w:p>
    <w:p>
      <w:r>
        <w:t xml:space="preserve">Kirjojen lukeminen on syvällinen tapa oppia ja rentoutua .</w:t>
      </w:r>
    </w:p>
    <w:p>
      <w:r>
        <w:rPr>
          <w:b/>
        </w:rPr>
        <w:t xml:space="preserve">Esimerkki 4.5687</w:t>
      </w:r>
    </w:p>
    <w:p>
      <w:r>
        <w:t xml:space="preserve">Olet todennäköisesti kaivaa postitoimiston ympäri ympyrää .</w:t>
      </w:r>
    </w:p>
    <w:p>
      <w:r>
        <w:rPr>
          <w:b/>
        </w:rPr>
        <w:t xml:space="preserve">Tulos</w:t>
      </w:r>
    </w:p>
    <w:p>
      <w:r>
        <w:t xml:space="preserve">Kaupungissa on todennäköisesti postitoimisto.</w:t>
      </w:r>
    </w:p>
    <w:p>
      <w:r>
        <w:rPr>
          <w:b/>
        </w:rPr>
        <w:t xml:space="preserve">Tulos</w:t>
      </w:r>
    </w:p>
    <w:p>
      <w:r>
        <w:t xml:space="preserve">Löydät todennäköisesti postitoimiston taskusta .</w:t>
      </w:r>
    </w:p>
    <w:p>
      <w:r>
        <w:rPr>
          <w:b/>
        </w:rPr>
        <w:t xml:space="preserve">Tulos</w:t>
      </w:r>
    </w:p>
    <w:p>
      <w:r>
        <w:t xml:space="preserve">Olet todennäköisesti jäljittää postitoimiston ympäri puku .</w:t>
      </w:r>
    </w:p>
    <w:p>
      <w:r>
        <w:rPr>
          <w:b/>
        </w:rPr>
        <w:t xml:space="preserve">Tulos</w:t>
      </w:r>
    </w:p>
    <w:p>
      <w:r>
        <w:t xml:space="preserve">Olet todennäköisesti ratsastaa postin ympäri juoksuhaudassa .</w:t>
      </w:r>
    </w:p>
    <w:p>
      <w:r>
        <w:rPr>
          <w:b/>
        </w:rPr>
        <w:t xml:space="preserve">Esimerkki 4.5688</w:t>
      </w:r>
    </w:p>
    <w:p>
      <w:r>
        <w:t xml:space="preserve">Aviomiehen eläminen vaatii ruokaa .</w:t>
      </w:r>
    </w:p>
    <w:p>
      <w:r>
        <w:rPr>
          <w:b/>
        </w:rPr>
        <w:t xml:space="preserve">Tulos</w:t>
      </w:r>
    </w:p>
    <w:p>
      <w:r>
        <w:t xml:space="preserve">Elämä vaatii ruokaa.</w:t>
      </w:r>
    </w:p>
    <w:p>
      <w:r>
        <w:rPr>
          <w:b/>
        </w:rPr>
        <w:t xml:space="preserve">Tulos</w:t>
      </w:r>
    </w:p>
    <w:p>
      <w:r>
        <w:t xml:space="preserve">Asiakkaan eläminen vaatii ruokaa .</w:t>
      </w:r>
    </w:p>
    <w:p>
      <w:r>
        <w:rPr>
          <w:b/>
        </w:rPr>
        <w:t xml:space="preserve">Tulos</w:t>
      </w:r>
    </w:p>
    <w:p>
      <w:r>
        <w:t xml:space="preserve">Elämän eläminen edellyttää yhteyttä .</w:t>
      </w:r>
    </w:p>
    <w:p>
      <w:r>
        <w:rPr>
          <w:b/>
        </w:rPr>
        <w:t xml:space="preserve">Tulos</w:t>
      </w:r>
    </w:p>
    <w:p>
      <w:r>
        <w:t xml:space="preserve">Tuotteen eläminen vaatii ruokaa .</w:t>
      </w:r>
    </w:p>
    <w:p>
      <w:r>
        <w:rPr>
          <w:b/>
        </w:rPr>
        <w:t xml:space="preserve">Esimerkki 4.5689</w:t>
      </w:r>
    </w:p>
    <w:p>
      <w:r>
        <w:t xml:space="preserve">Puhelin soi, kun kyyhkynen tulee sisään .</w:t>
      </w:r>
    </w:p>
    <w:p>
      <w:r>
        <w:rPr>
          <w:b/>
        </w:rPr>
        <w:t xml:space="preserve">Tulos</w:t>
      </w:r>
    </w:p>
    <w:p>
      <w:r>
        <w:t xml:space="preserve">Nikkeli soi, kun putki tulee sisään .</w:t>
      </w:r>
    </w:p>
    <w:p>
      <w:r>
        <w:rPr>
          <w:b/>
        </w:rPr>
        <w:t xml:space="preserve">Tulos</w:t>
      </w:r>
    </w:p>
    <w:p>
      <w:r>
        <w:t xml:space="preserve">Tuli soi, kun laukaus tulee .</w:t>
      </w:r>
    </w:p>
    <w:p>
      <w:r>
        <w:rPr>
          <w:b/>
        </w:rPr>
        <w:t xml:space="preserve">Tulos</w:t>
      </w:r>
    </w:p>
    <w:p>
      <w:r>
        <w:t xml:space="preserve">Puhelin soi, kun puhelu tulee.</w:t>
      </w:r>
    </w:p>
    <w:p>
      <w:r>
        <w:rPr>
          <w:b/>
        </w:rPr>
        <w:t xml:space="preserve">Tulos</w:t>
      </w:r>
    </w:p>
    <w:p>
      <w:r>
        <w:t xml:space="preserve">Puhelin soi, kun ateria tulee .</w:t>
      </w:r>
    </w:p>
    <w:p>
      <w:r>
        <w:rPr>
          <w:b/>
        </w:rPr>
        <w:t xml:space="preserve">Esimerkki 4.5690</w:t>
      </w:r>
    </w:p>
    <w:p>
      <w:r>
        <w:t xml:space="preserve">Jos haluat kiivetä metrin korkeuteen, sinulla pitäisi olla sopiva nauha.</w:t>
      </w:r>
    </w:p>
    <w:p>
      <w:r>
        <w:rPr>
          <w:b/>
        </w:rPr>
        <w:t xml:space="preserve">Tulos</w:t>
      </w:r>
    </w:p>
    <w:p>
      <w:r>
        <w:t xml:space="preserve">Jos haluat kiivetä pisteeseen, sinulla on oltava asianmukainen navigointi .</w:t>
      </w:r>
    </w:p>
    <w:p>
      <w:r>
        <w:rPr>
          <w:b/>
        </w:rPr>
        <w:t xml:space="preserve">Tulos</w:t>
      </w:r>
    </w:p>
    <w:p>
      <w:r>
        <w:t xml:space="preserve">Jos järjestät pakata vuori niin sinulla pitäisi olla asianmukaiset varusteet .</w:t>
      </w:r>
    </w:p>
    <w:p>
      <w:r>
        <w:rPr>
          <w:b/>
        </w:rPr>
        <w:t xml:space="preserve">Tulos</w:t>
      </w:r>
    </w:p>
    <w:p>
      <w:r>
        <w:t xml:space="preserve">Jos haluat kiivetä vuorelle, sinulla on oltava asianmukaiset varusteet.</w:t>
      </w:r>
    </w:p>
    <w:p>
      <w:r>
        <w:rPr>
          <w:b/>
        </w:rPr>
        <w:t xml:space="preserve">Tulos</w:t>
      </w:r>
    </w:p>
    <w:p>
      <w:r>
        <w:t xml:space="preserve">Jos haluat takoa vuoren, sinulla pitäisi olla asianmukaiset välineet .</w:t>
      </w:r>
    </w:p>
    <w:p>
      <w:r>
        <w:rPr>
          <w:b/>
        </w:rPr>
        <w:t xml:space="preserve">Esimerkki 4.5691</w:t>
      </w:r>
    </w:p>
    <w:p>
      <w:r>
        <w:t xml:space="preserve">Konekivääri on vihollisen tukemiseen .</w:t>
      </w:r>
    </w:p>
    <w:p>
      <w:r>
        <w:rPr>
          <w:b/>
        </w:rPr>
        <w:t xml:space="preserve">Tulos</w:t>
      </w:r>
    </w:p>
    <w:p>
      <w:r>
        <w:t xml:space="preserve">Konekivääri on tarkoitettu vihollisen vahingoittamiseen.</w:t>
      </w:r>
    </w:p>
    <w:p>
      <w:r>
        <w:rPr>
          <w:b/>
        </w:rPr>
        <w:t xml:space="preserve">Tulos</w:t>
      </w:r>
    </w:p>
    <w:p>
      <w:r>
        <w:t xml:space="preserve">Konekivääri on tarkoitettu vähemmistön tappamiseen .</w:t>
      </w:r>
    </w:p>
    <w:p>
      <w:r>
        <w:rPr>
          <w:b/>
        </w:rPr>
        <w:t xml:space="preserve">Tulos</w:t>
      </w:r>
    </w:p>
    <w:p>
      <w:r>
        <w:t xml:space="preserve">Konekivääri on vihollisen miehittämistä varten.</w:t>
      </w:r>
    </w:p>
    <w:p>
      <w:r>
        <w:rPr>
          <w:b/>
        </w:rPr>
        <w:t xml:space="preserve">Tulos</w:t>
      </w:r>
    </w:p>
    <w:p>
      <w:r>
        <w:t xml:space="preserve">Konekivääri on vihollisen tappamista varten.</w:t>
      </w:r>
    </w:p>
    <w:p>
      <w:r>
        <w:rPr>
          <w:b/>
        </w:rPr>
        <w:t xml:space="preserve">Esimerkki 4.5692</w:t>
      </w:r>
    </w:p>
    <w:p>
      <w:r>
        <w:t xml:space="preserve">Elokuvalippu on tarpeen elokuvan katsomista varten .</w:t>
      </w:r>
    </w:p>
    <w:p>
      <w:r>
        <w:rPr>
          <w:b/>
        </w:rPr>
        <w:t xml:space="preserve">Tulos</w:t>
      </w:r>
    </w:p>
    <w:p>
      <w:r>
        <w:t xml:space="preserve">Elokuvalippu on talletettava, jotta voit katsoa elokuvan .</w:t>
      </w:r>
    </w:p>
    <w:p>
      <w:r>
        <w:rPr>
          <w:b/>
        </w:rPr>
        <w:t xml:space="preserve">Tulos</w:t>
      </w:r>
    </w:p>
    <w:p>
      <w:r>
        <w:t xml:space="preserve">Elokuvalippu on taattava elokuvan katsomista varten .</w:t>
      </w:r>
    </w:p>
    <w:p>
      <w:r>
        <w:rPr>
          <w:b/>
        </w:rPr>
        <w:t xml:space="preserve">Tulos</w:t>
      </w:r>
    </w:p>
    <w:p>
      <w:r>
        <w:t xml:space="preserve">Elokuvalippua on vältettävä elokuvan katsomiseksi .</w:t>
      </w:r>
    </w:p>
    <w:p>
      <w:r>
        <w:rPr>
          <w:b/>
        </w:rPr>
        <w:t xml:space="preserve">Tulos</w:t>
      </w:r>
    </w:p>
    <w:p>
      <w:r>
        <w:t xml:space="preserve">Elokuvan katsominen edellyttää elokuvalipun ostamista.</w:t>
      </w:r>
    </w:p>
    <w:p>
      <w:r>
        <w:rPr>
          <w:b/>
        </w:rPr>
        <w:t xml:space="preserve">Esimerkki 4.5693</w:t>
      </w:r>
    </w:p>
    <w:p>
      <w:r>
        <w:t xml:space="preserve">Jos haluatte äänestää, teidän on kerättävä tietoa .</w:t>
      </w:r>
    </w:p>
    <w:p>
      <w:r>
        <w:rPr>
          <w:b/>
        </w:rPr>
        <w:t xml:space="preserve">Tulos</w:t>
      </w:r>
    </w:p>
    <w:p>
      <w:r>
        <w:t xml:space="preserve">Jos haluatte valmistautua äänestykseen, liittäkää mukaan tiedot .</w:t>
      </w:r>
    </w:p>
    <w:p>
      <w:r>
        <w:rPr>
          <w:b/>
        </w:rPr>
        <w:t xml:space="preserve">Tulos</w:t>
      </w:r>
    </w:p>
    <w:p>
      <w:r>
        <w:t xml:space="preserve">Jos haluatte ottaa huomioon tasapelin, teidän on otettava mukaan tietoja .</w:t>
      </w:r>
    </w:p>
    <w:p>
      <w:r>
        <w:rPr>
          <w:b/>
        </w:rPr>
        <w:t xml:space="preserve">Tulos</w:t>
      </w:r>
    </w:p>
    <w:p>
      <w:r>
        <w:t xml:space="preserve">Jos haluat toimia jonkin asian puolesta, sinun on esiteltävä tietoa .</w:t>
      </w:r>
    </w:p>
    <w:p>
      <w:r>
        <w:rPr>
          <w:b/>
        </w:rPr>
        <w:t xml:space="preserve">Tulos</w:t>
      </w:r>
    </w:p>
    <w:p>
      <w:r>
        <w:t xml:space="preserve">Jos haluat valmistautua äänestykseen, sinun on kerättävä tietoa.</w:t>
      </w:r>
    </w:p>
    <w:p>
      <w:r>
        <w:rPr>
          <w:b/>
        </w:rPr>
        <w:t xml:space="preserve">Esimerkki 4.5694</w:t>
      </w:r>
    </w:p>
    <w:p>
      <w:r>
        <w:t xml:space="preserve">Mieli voi stimuloida vain yhtä ajatusta kerrallaan.</w:t>
      </w:r>
    </w:p>
    <w:p>
      <w:r>
        <w:rPr>
          <w:b/>
        </w:rPr>
        <w:t xml:space="preserve">Tulos</w:t>
      </w:r>
    </w:p>
    <w:p>
      <w:r>
        <w:t xml:space="preserve">Mieli voi ajatella vain yhtä ajatusta kerrallaan.</w:t>
      </w:r>
    </w:p>
    <w:p>
      <w:r>
        <w:rPr>
          <w:b/>
        </w:rPr>
        <w:t xml:space="preserve">Tulos</w:t>
      </w:r>
    </w:p>
    <w:p>
      <w:r>
        <w:t xml:space="preserve">Dinosaurus voi ajatella vain yhtä kantaa kerrallaan.</w:t>
      </w:r>
    </w:p>
    <w:p>
      <w:r>
        <w:rPr>
          <w:b/>
        </w:rPr>
        <w:t xml:space="preserve">Tulos</w:t>
      </w:r>
    </w:p>
    <w:p>
      <w:r>
        <w:t xml:space="preserve">Mieli voi saavuttaa vain yhden ajatuksen kerrallaan.</w:t>
      </w:r>
    </w:p>
    <w:p>
      <w:r>
        <w:rPr>
          <w:b/>
        </w:rPr>
        <w:t xml:space="preserve">Tulos</w:t>
      </w:r>
    </w:p>
    <w:p>
      <w:r>
        <w:t xml:space="preserve">Opettaja voi ajatella vain yhtä ajatusta kerrallaan .</w:t>
      </w:r>
    </w:p>
    <w:p>
      <w:r>
        <w:rPr>
          <w:b/>
        </w:rPr>
        <w:t xml:space="preserve">Esimerkki 4.5695</w:t>
      </w:r>
    </w:p>
    <w:p>
      <w:r>
        <w:t xml:space="preserve">Omena putosi jääkaapista .</w:t>
      </w:r>
    </w:p>
    <w:p>
      <w:r>
        <w:rPr>
          <w:b/>
        </w:rPr>
        <w:t xml:space="preserve">Tulos</w:t>
      </w:r>
    </w:p>
    <w:p>
      <w:r>
        <w:t xml:space="preserve">Omena putosi puusta.</w:t>
      </w:r>
    </w:p>
    <w:p>
      <w:r>
        <w:rPr>
          <w:b/>
        </w:rPr>
        <w:t xml:space="preserve">Tulos</w:t>
      </w:r>
    </w:p>
    <w:p>
      <w:r>
        <w:t xml:space="preserve">Omena putosi äidiltä .</w:t>
      </w:r>
    </w:p>
    <w:p>
      <w:r>
        <w:rPr>
          <w:b/>
        </w:rPr>
        <w:t xml:space="preserve">Tulos</w:t>
      </w:r>
    </w:p>
    <w:p>
      <w:r>
        <w:t xml:space="preserve">Omena putosi kivestä .</w:t>
      </w:r>
    </w:p>
    <w:p>
      <w:r>
        <w:rPr>
          <w:b/>
        </w:rPr>
        <w:t xml:space="preserve">Tulos</w:t>
      </w:r>
    </w:p>
    <w:p>
      <w:r>
        <w:t xml:space="preserve">Omena putosi luumusta .</w:t>
      </w:r>
    </w:p>
    <w:p>
      <w:r>
        <w:rPr>
          <w:b/>
        </w:rPr>
        <w:t xml:space="preserve">Esimerkki 4.5696</w:t>
      </w:r>
    </w:p>
    <w:p>
      <w:r>
        <w:t xml:space="preserve">Olet todennäköisesti projektio paikka auringonvalon säde .</w:t>
      </w:r>
    </w:p>
    <w:p>
      <w:r>
        <w:rPr>
          <w:b/>
        </w:rPr>
        <w:t xml:space="preserve">Tulos</w:t>
      </w:r>
    </w:p>
    <w:p>
      <w:r>
        <w:t xml:space="preserve">Löydät todennäköisesti kissan auringonvalonsäteestä.</w:t>
      </w:r>
    </w:p>
    <w:p>
      <w:r>
        <w:rPr>
          <w:b/>
        </w:rPr>
        <w:t xml:space="preserve">Tulos</w:t>
      </w:r>
    </w:p>
    <w:p>
      <w:r>
        <w:t xml:space="preserve">Olet todennäköisesti osoittaa valkoista auringonvalon säteen .</w:t>
      </w:r>
    </w:p>
    <w:p>
      <w:r>
        <w:rPr>
          <w:b/>
        </w:rPr>
        <w:t xml:space="preserve">Tulos</w:t>
      </w:r>
    </w:p>
    <w:p>
      <w:r>
        <w:t xml:space="preserve">Olet vakuuttunut siitä, että kissa on virtsapölyssä .</w:t>
      </w:r>
    </w:p>
    <w:p>
      <w:r>
        <w:rPr>
          <w:b/>
        </w:rPr>
        <w:t xml:space="preserve">Tulos</w:t>
      </w:r>
    </w:p>
    <w:p>
      <w:r>
        <w:t xml:space="preserve">Löydät todennäköisesti aiheen radiosäteestä .</w:t>
      </w:r>
    </w:p>
    <w:p>
      <w:r>
        <w:rPr>
          <w:b/>
        </w:rPr>
        <w:t xml:space="preserve">Esimerkki 4.5697</w:t>
      </w:r>
    </w:p>
    <w:p>
      <w:r>
        <w:t xml:space="preserve">Kun lehti kuolee, se putoaa yleensä oksalta maahan.</w:t>
      </w:r>
    </w:p>
    <w:p>
      <w:r>
        <w:rPr>
          <w:b/>
        </w:rPr>
        <w:t xml:space="preserve">Tulos</w:t>
      </w:r>
    </w:p>
    <w:p>
      <w:r>
        <w:t xml:space="preserve">Kun naula kuolee , se yleensä putoaa oksasta kirveeseen.</w:t>
      </w:r>
    </w:p>
    <w:p>
      <w:r>
        <w:rPr>
          <w:b/>
        </w:rPr>
        <w:t xml:space="preserve">Tulos</w:t>
      </w:r>
    </w:p>
    <w:p>
      <w:r>
        <w:t xml:space="preserve">Kun lehti kuolee , se näkyy yleensä puun oksasta sormeen .</w:t>
      </w:r>
    </w:p>
    <w:p>
      <w:r>
        <w:rPr>
          <w:b/>
        </w:rPr>
        <w:t xml:space="preserve">Tulos</w:t>
      </w:r>
    </w:p>
    <w:p>
      <w:r>
        <w:t xml:space="preserve">Kun puu kuolee, se putoaa yleensä oksalta kuppiin.</w:t>
      </w:r>
    </w:p>
    <w:p>
      <w:r>
        <w:rPr>
          <w:b/>
        </w:rPr>
        <w:t xml:space="preserve">Tulos</w:t>
      </w:r>
    </w:p>
    <w:p>
      <w:r>
        <w:t xml:space="preserve">Kun lehti kuolee , se putoaa päähaarasta rintaan.</w:t>
      </w:r>
    </w:p>
    <w:p>
      <w:r>
        <w:rPr>
          <w:b/>
        </w:rPr>
        <w:t xml:space="preserve">Esimerkki 4.5698</w:t>
      </w:r>
    </w:p>
    <w:p>
      <w:r>
        <w:t xml:space="preserve">Kirkossa on todennäköisesti piano.</w:t>
      </w:r>
    </w:p>
    <w:p>
      <w:r>
        <w:rPr>
          <w:b/>
        </w:rPr>
        <w:t xml:space="preserve">Tulos</w:t>
      </w:r>
    </w:p>
    <w:p>
      <w:r>
        <w:t xml:space="preserve">Olet todennäköisesti sisällyttää lauseen kohtaan .</w:t>
      </w:r>
    </w:p>
    <w:p>
      <w:r>
        <w:rPr>
          <w:b/>
        </w:rPr>
        <w:t xml:space="preserve">Tulos</w:t>
      </w:r>
    </w:p>
    <w:p>
      <w:r>
        <w:t xml:space="preserve">Teltassa on todennäköisesti piano .</w:t>
      </w:r>
    </w:p>
    <w:p>
      <w:r>
        <w:rPr>
          <w:b/>
        </w:rPr>
        <w:t xml:space="preserve">Tulos</w:t>
      </w:r>
    </w:p>
    <w:p>
      <w:r>
        <w:t xml:space="preserve">On typerää löytää piano kirkosta .</w:t>
      </w:r>
    </w:p>
    <w:p>
      <w:r>
        <w:rPr>
          <w:b/>
        </w:rPr>
        <w:t xml:space="preserve">Tulos</w:t>
      </w:r>
    </w:p>
    <w:p>
      <w:r>
        <w:t xml:space="preserve">Pianoa käytetään todennäköisesti väärin kirkossa .</w:t>
      </w:r>
    </w:p>
    <w:p>
      <w:r>
        <w:rPr>
          <w:b/>
        </w:rPr>
        <w:t xml:space="preserve">Esimerkki 4.5699</w:t>
      </w:r>
    </w:p>
    <w:p>
      <w:r>
        <w:t xml:space="preserve">Jos haluat maksaa ruoan, pyydä kuitti .</w:t>
      </w:r>
    </w:p>
    <w:p>
      <w:r>
        <w:rPr>
          <w:b/>
        </w:rPr>
        <w:t xml:space="preserve">Tulos</w:t>
      </w:r>
    </w:p>
    <w:p>
      <w:r>
        <w:t xml:space="preserve">Jos jätät käteistä valmistelematta, pyydä kuittia .</w:t>
      </w:r>
    </w:p>
    <w:p>
      <w:r>
        <w:rPr>
          <w:b/>
        </w:rPr>
        <w:t xml:space="preserve">Tulos</w:t>
      </w:r>
    </w:p>
    <w:p>
      <w:r>
        <w:t xml:space="preserve">Jos haluat maksaa käteisellä, pyydä kuitti.</w:t>
      </w:r>
    </w:p>
    <w:p>
      <w:r>
        <w:rPr>
          <w:b/>
        </w:rPr>
        <w:t xml:space="preserve">Tulos</w:t>
      </w:r>
    </w:p>
    <w:p>
      <w:r>
        <w:t xml:space="preserve">Jos haluat maksaa kaasun, sinun pitäisi pyytää kuitti .</w:t>
      </w:r>
    </w:p>
    <w:p>
      <w:r>
        <w:rPr>
          <w:b/>
        </w:rPr>
        <w:t xml:space="preserve">Tulos</w:t>
      </w:r>
    </w:p>
    <w:p>
      <w:r>
        <w:t xml:space="preserve">Jos huomaat leikata käteistä niin sinun pitäisi pyytää kuitti .</w:t>
      </w:r>
    </w:p>
    <w:p>
      <w:r>
        <w:rPr>
          <w:b/>
        </w:rPr>
        <w:t xml:space="preserve">Esimerkki 4.5700</w:t>
      </w:r>
    </w:p>
    <w:p>
      <w:r>
        <w:t xml:space="preserve">Voit antaa noin Kiinan tapahtumista sanomalehti maailman laajuisen internetin .</w:t>
      </w:r>
    </w:p>
    <w:p>
      <w:r>
        <w:rPr>
          <w:b/>
        </w:rPr>
        <w:t xml:space="preserve">Tulos</w:t>
      </w:r>
    </w:p>
    <w:p>
      <w:r>
        <w:t xml:space="preserve">Voit elää samoista tapahtumista sanomalehdessä maailman laajuisessa verkossa .</w:t>
      </w:r>
    </w:p>
    <w:p>
      <w:r>
        <w:rPr>
          <w:b/>
        </w:rPr>
        <w:t xml:space="preserve">Tulos</w:t>
      </w:r>
    </w:p>
    <w:p>
      <w:r>
        <w:t xml:space="preserve">Voit lisätä noin myöhempiä tapahtumia sanomalehti maailman laajuiseen verkkoon .</w:t>
      </w:r>
    </w:p>
    <w:p>
      <w:r>
        <w:rPr>
          <w:b/>
        </w:rPr>
        <w:t xml:space="preserve">Tulos</w:t>
      </w:r>
    </w:p>
    <w:p>
      <w:r>
        <w:t xml:space="preserve">Voit vastata asiaankuuluvista tapahtumista sanomalehti maailman laajuisessa verkossa .</w:t>
      </w:r>
    </w:p>
    <w:p>
      <w:r>
        <w:rPr>
          <w:b/>
        </w:rPr>
        <w:t xml:space="preserve">Tulos</w:t>
      </w:r>
    </w:p>
    <w:p>
      <w:r>
        <w:t xml:space="preserve">Voit lukea ajankohtaisista tapahtumista sanomalehdestä maailman laajuisesta verkosta.</w:t>
      </w:r>
    </w:p>
    <w:p>
      <w:r>
        <w:rPr>
          <w:b/>
        </w:rPr>
        <w:t xml:space="preserve">Esimerkki 4.5701</w:t>
      </w:r>
    </w:p>
    <w:p>
      <w:r>
        <w:t xml:space="preserve">Oopperatalossa on todennäköisesti akustinen katto.</w:t>
      </w:r>
    </w:p>
    <w:p>
      <w:r>
        <w:rPr>
          <w:b/>
        </w:rPr>
        <w:t xml:space="preserve">Tulos</w:t>
      </w:r>
    </w:p>
    <w:p>
      <w:r>
        <w:t xml:space="preserve">Oopperatalosta löytyy todennäköisesti akustinen matto .</w:t>
      </w:r>
    </w:p>
    <w:p>
      <w:r>
        <w:rPr>
          <w:b/>
        </w:rPr>
        <w:t xml:space="preserve">Tulos</w:t>
      </w:r>
    </w:p>
    <w:p>
      <w:r>
        <w:t xml:space="preserve">Oopperatalosta löytyy todennäköisesti akustinen putki .</w:t>
      </w:r>
    </w:p>
    <w:p>
      <w:r>
        <w:rPr>
          <w:b/>
        </w:rPr>
        <w:t xml:space="preserve">Tulos</w:t>
      </w:r>
    </w:p>
    <w:p>
      <w:r>
        <w:t xml:space="preserve">Olet väärässä, jos kuulet akustisen katon bassomasterissa .</w:t>
      </w:r>
    </w:p>
    <w:p>
      <w:r>
        <w:rPr>
          <w:b/>
        </w:rPr>
        <w:t xml:space="preserve">Tulos</w:t>
      </w:r>
    </w:p>
    <w:p>
      <w:r>
        <w:t xml:space="preserve">Oopperatalossa on todennäköisesti akustinen kahvila .</w:t>
      </w:r>
    </w:p>
    <w:p>
      <w:r>
        <w:rPr>
          <w:b/>
        </w:rPr>
        <w:t xml:space="preserve">Esimerkki 4.5702</w:t>
      </w:r>
    </w:p>
    <w:p>
      <w:r>
        <w:t xml:space="preserve">Voit käyttää taksia rentoutumiseen saarten välillä.</w:t>
      </w:r>
    </w:p>
    <w:p>
      <w:r>
        <w:rPr>
          <w:b/>
        </w:rPr>
        <w:t xml:space="preserve">Tulos</w:t>
      </w:r>
    </w:p>
    <w:p>
      <w:r>
        <w:t xml:space="preserve">Voit matkustaa saarten välillä tietä pitkin.</w:t>
      </w:r>
    </w:p>
    <w:p>
      <w:r>
        <w:rPr>
          <w:b/>
        </w:rPr>
        <w:t xml:space="preserve">Tulos</w:t>
      </w:r>
    </w:p>
    <w:p>
      <w:r>
        <w:t xml:space="preserve">Voit matkustaa saarten välillä lautalla.</w:t>
      </w:r>
    </w:p>
    <w:p>
      <w:r>
        <w:rPr>
          <w:b/>
        </w:rPr>
        <w:t xml:space="preserve">Tulos</w:t>
      </w:r>
    </w:p>
    <w:p>
      <w:r>
        <w:t xml:space="preserve">Voit käyttää moduulia saarten väliseen sidontaan .</w:t>
      </w:r>
    </w:p>
    <w:p>
      <w:r>
        <w:rPr>
          <w:b/>
        </w:rPr>
        <w:t xml:space="preserve">Tulos</w:t>
      </w:r>
    </w:p>
    <w:p>
      <w:r>
        <w:t xml:space="preserve">Voit matkustaa saarten välillä lautalla.</w:t>
      </w:r>
    </w:p>
    <w:p>
      <w:r>
        <w:rPr>
          <w:b/>
        </w:rPr>
        <w:t xml:space="preserve">Esimerkki 4.5703</w:t>
      </w:r>
    </w:p>
    <w:p>
      <w:r>
        <w:t xml:space="preserve">Kaasua käytetään lippujen ja ruoan ostamiseen.</w:t>
      </w:r>
    </w:p>
    <w:p>
      <w:r>
        <w:rPr>
          <w:b/>
        </w:rPr>
        <w:t xml:space="preserve">Tulos</w:t>
      </w:r>
    </w:p>
    <w:p>
      <w:r>
        <w:t xml:space="preserve">Rahaa käytetään lippujen ja äänen ostamiseen.</w:t>
      </w:r>
    </w:p>
    <w:p>
      <w:r>
        <w:rPr>
          <w:b/>
        </w:rPr>
        <w:t xml:space="preserve">Tulos</w:t>
      </w:r>
    </w:p>
    <w:p>
      <w:r>
        <w:t xml:space="preserve">Rahoilla ostetaan lippuja ja ruokaa.</w:t>
      </w:r>
    </w:p>
    <w:p>
      <w:r>
        <w:rPr>
          <w:b/>
        </w:rPr>
        <w:t xml:space="preserve">Tulos</w:t>
      </w:r>
    </w:p>
    <w:p>
      <w:r>
        <w:t xml:space="preserve">Rahaa käytetään lippujen ja ruoan käsittelyyn.</w:t>
      </w:r>
    </w:p>
    <w:p>
      <w:r>
        <w:rPr>
          <w:b/>
        </w:rPr>
        <w:t xml:space="preserve">Tulos</w:t>
      </w:r>
    </w:p>
    <w:p>
      <w:r>
        <w:t xml:space="preserve">Rahoilla ostetaan banaaneja ja kinkkua .</w:t>
      </w:r>
    </w:p>
    <w:p>
      <w:r>
        <w:rPr>
          <w:b/>
        </w:rPr>
        <w:t xml:space="preserve">Esimerkki 4.5704</w:t>
      </w:r>
    </w:p>
    <w:p>
      <w:r>
        <w:t xml:space="preserve">Käytät kirjoja html .</w:t>
      </w:r>
    </w:p>
    <w:p>
      <w:r>
        <w:rPr>
          <w:b/>
        </w:rPr>
        <w:t xml:space="preserve">Tulos</w:t>
      </w:r>
    </w:p>
    <w:p>
      <w:r>
        <w:t xml:space="preserve">Lisäät kirjoja luetteloon .</w:t>
      </w:r>
    </w:p>
    <w:p>
      <w:r>
        <w:rPr>
          <w:b/>
        </w:rPr>
        <w:t xml:space="preserve">Tulos</w:t>
      </w:r>
    </w:p>
    <w:p>
      <w:r>
        <w:t xml:space="preserve">Jätät kirjoja väliin koulussa .</w:t>
      </w:r>
    </w:p>
    <w:p>
      <w:r>
        <w:rPr>
          <w:b/>
        </w:rPr>
        <w:t xml:space="preserve">Tulos</w:t>
      </w:r>
    </w:p>
    <w:p>
      <w:r>
        <w:t xml:space="preserve">Painotat kirjoja koulussa .</w:t>
      </w:r>
    </w:p>
    <w:p>
      <w:r>
        <w:rPr>
          <w:b/>
        </w:rPr>
        <w:t xml:space="preserve">Tulos</w:t>
      </w:r>
    </w:p>
    <w:p>
      <w:r>
        <w:t xml:space="preserve">Koulussa käytetään kirjoja.</w:t>
      </w:r>
    </w:p>
    <w:p>
      <w:r>
        <w:rPr>
          <w:b/>
        </w:rPr>
        <w:t xml:space="preserve">Esimerkki 4.5705</w:t>
      </w:r>
    </w:p>
    <w:p>
      <w:r>
        <w:t xml:space="preserve">höyry koostuu pimeydestä ja hapesta .</w:t>
      </w:r>
    </w:p>
    <w:p>
      <w:r>
        <w:rPr>
          <w:b/>
        </w:rPr>
        <w:t xml:space="preserve">Tulos</w:t>
      </w:r>
    </w:p>
    <w:p>
      <w:r>
        <w:t xml:space="preserve">Taika koostuu päivänvalosta ja hapesta .</w:t>
      </w:r>
    </w:p>
    <w:p>
      <w:r>
        <w:rPr>
          <w:b/>
        </w:rPr>
        <w:t xml:space="preserve">Tulos</w:t>
      </w:r>
    </w:p>
    <w:p>
      <w:r>
        <w:t xml:space="preserve">Hiili koostuu pimeydestä ja hapesta .</w:t>
      </w:r>
    </w:p>
    <w:p>
      <w:r>
        <w:rPr>
          <w:b/>
        </w:rPr>
        <w:t xml:space="preserve">Tulos</w:t>
      </w:r>
    </w:p>
    <w:p>
      <w:r>
        <w:t xml:space="preserve">V koostuu E:stä ja hapesta .</w:t>
      </w:r>
    </w:p>
    <w:p>
      <w:r>
        <w:rPr>
          <w:b/>
        </w:rPr>
        <w:t xml:space="preserve">Tulos</w:t>
      </w:r>
    </w:p>
    <w:p>
      <w:r>
        <w:t xml:space="preserve">Vesi koostuu vedystä ja hapesta.</w:t>
      </w:r>
    </w:p>
    <w:p>
      <w:r>
        <w:rPr>
          <w:b/>
        </w:rPr>
        <w:t xml:space="preserve">Esimerkki 4.5706</w:t>
      </w:r>
    </w:p>
    <w:p>
      <w:r>
        <w:t xml:space="preserve">Löydät todennäköisesti kengännauhan jonkun lompakosta.</w:t>
      </w:r>
    </w:p>
    <w:p>
      <w:r>
        <w:rPr>
          <w:b/>
        </w:rPr>
        <w:t xml:space="preserve">Tulos</w:t>
      </w:r>
    </w:p>
    <w:p>
      <w:r>
        <w:t xml:space="preserve">Luottokortti löytyy todennäköisesti jonkun lompakosta.</w:t>
      </w:r>
    </w:p>
    <w:p>
      <w:r>
        <w:rPr>
          <w:b/>
        </w:rPr>
        <w:t xml:space="preserve">Tulos</w:t>
      </w:r>
    </w:p>
    <w:p>
      <w:r>
        <w:t xml:space="preserve">Olet hermostunut, kun löydät luottokortin jonkun vessasta.</w:t>
      </w:r>
    </w:p>
    <w:p>
      <w:r>
        <w:rPr>
          <w:b/>
        </w:rPr>
        <w:t xml:space="preserve">Tulos</w:t>
      </w:r>
    </w:p>
    <w:p>
      <w:r>
        <w:t xml:space="preserve">Luottokortti löytyy todennäköisesti jonkun kännykästä.</w:t>
      </w:r>
    </w:p>
    <w:p>
      <w:r>
        <w:rPr>
          <w:b/>
        </w:rPr>
        <w:t xml:space="preserve">Tulos</w:t>
      </w:r>
    </w:p>
    <w:p>
      <w:r>
        <w:t xml:space="preserve">Luottokortti löytyy todennäköisesti jonkun rahoista.</w:t>
      </w:r>
    </w:p>
    <w:p>
      <w:r>
        <w:rPr>
          <w:b/>
        </w:rPr>
        <w:t xml:space="preserve">Esimerkki 4.5707</w:t>
      </w:r>
    </w:p>
    <w:p>
      <w:r>
        <w:t xml:space="preserve">Jos haluat maalata, sinun on hankittava maalaustarvikkeita.</w:t>
      </w:r>
    </w:p>
    <w:p>
      <w:r>
        <w:rPr>
          <w:b/>
        </w:rPr>
        <w:t xml:space="preserve">Tulos</w:t>
      </w:r>
    </w:p>
    <w:p>
      <w:r>
        <w:t xml:space="preserve">Jos kokki maalaamaan niin kannattaa hankkia maalaustolpat .</w:t>
      </w:r>
    </w:p>
    <w:p>
      <w:r>
        <w:rPr>
          <w:b/>
        </w:rPr>
        <w:t xml:space="preserve">Tulos</w:t>
      </w:r>
    </w:p>
    <w:p>
      <w:r>
        <w:t xml:space="preserve">Jos haluat säästää, sinun pitäisi hankkia uudelleenkäyttömateriaaleja .</w:t>
      </w:r>
    </w:p>
    <w:p>
      <w:r>
        <w:rPr>
          <w:b/>
        </w:rPr>
        <w:t xml:space="preserve">Tulos</w:t>
      </w:r>
    </w:p>
    <w:p>
      <w:r>
        <w:t xml:space="preserve">Jos janoat maalaamista, sinun pitäisi hankkia maalauslasit .</w:t>
      </w:r>
    </w:p>
    <w:p>
      <w:r>
        <w:rPr>
          <w:b/>
        </w:rPr>
        <w:t xml:space="preserve">Tulos</w:t>
      </w:r>
    </w:p>
    <w:p>
      <w:r>
        <w:t xml:space="preserve">Jos harjoittelet maalaamista, sinun pitäisi siirtää maalausmateriaalit .</w:t>
      </w:r>
    </w:p>
    <w:p>
      <w:r>
        <w:rPr>
          <w:b/>
        </w:rPr>
        <w:t xml:space="preserve">Esimerkki 4.5708</w:t>
      </w:r>
    </w:p>
    <w:p>
      <w:r>
        <w:t xml:space="preserve">Elokuvalippu on elokuvan kestämistä.</w:t>
      </w:r>
    </w:p>
    <w:p>
      <w:r>
        <w:rPr>
          <w:b/>
        </w:rPr>
        <w:t xml:space="preserve">Tulos</w:t>
      </w:r>
    </w:p>
    <w:p>
      <w:r>
        <w:t xml:space="preserve">Metrolippu on elokuvan katsomista varten.</w:t>
      </w:r>
    </w:p>
    <w:p>
      <w:r>
        <w:rPr>
          <w:b/>
        </w:rPr>
        <w:t xml:space="preserve">Tulos</w:t>
      </w:r>
    </w:p>
    <w:p>
      <w:r>
        <w:t xml:space="preserve">Elokuvan myynninedistäminen on elokuvan protestointia .</w:t>
      </w:r>
    </w:p>
    <w:p>
      <w:r>
        <w:rPr>
          <w:b/>
        </w:rPr>
        <w:t xml:space="preserve">Tulos</w:t>
      </w:r>
    </w:p>
    <w:p>
      <w:r>
        <w:t xml:space="preserve">Elokuvan valinta on pakottaa elokuva .</w:t>
      </w:r>
    </w:p>
    <w:p>
      <w:r>
        <w:rPr>
          <w:b/>
        </w:rPr>
        <w:t xml:space="preserve">Tulos</w:t>
      </w:r>
    </w:p>
    <w:p>
      <w:r>
        <w:t xml:space="preserve">Elokuvalippu on elokuvan katsomista varten.</w:t>
      </w:r>
    </w:p>
    <w:p>
      <w:r>
        <w:rPr>
          <w:b/>
        </w:rPr>
        <w:t xml:space="preserve">Esimerkki 4.5709</w:t>
      </w:r>
    </w:p>
    <w:p>
      <w:r>
        <w:t xml:space="preserve">Kartta löytyy todennäköisesti kirjastosta .</w:t>
      </w:r>
    </w:p>
    <w:p>
      <w:r>
        <w:rPr>
          <w:b/>
        </w:rPr>
        <w:t xml:space="preserve">Tulos</w:t>
      </w:r>
    </w:p>
    <w:p>
      <w:r>
        <w:t xml:space="preserve">Löydät todennäköisesti kartan baarista .</w:t>
      </w:r>
    </w:p>
    <w:p>
      <w:r>
        <w:rPr>
          <w:b/>
        </w:rPr>
        <w:t xml:space="preserve">Tulos</w:t>
      </w:r>
    </w:p>
    <w:p>
      <w:r>
        <w:t xml:space="preserve">Kartan löydät todennäköisesti kirjastosta.</w:t>
      </w:r>
    </w:p>
    <w:p>
      <w:r>
        <w:rPr>
          <w:b/>
        </w:rPr>
        <w:t xml:space="preserve">Tulos</w:t>
      </w:r>
    </w:p>
    <w:p>
      <w:r>
        <w:t xml:space="preserve">Olet onnekas, kun säästät tarinan kirjastossa .</w:t>
      </w:r>
    </w:p>
    <w:p>
      <w:r>
        <w:rPr>
          <w:b/>
        </w:rPr>
        <w:t xml:space="preserve">Tulos</w:t>
      </w:r>
    </w:p>
    <w:p>
      <w:r>
        <w:t xml:space="preserve">Löydät todennäköisesti kartan PDF-tiedostosta .</w:t>
      </w:r>
    </w:p>
    <w:p>
      <w:r>
        <w:rPr>
          <w:b/>
        </w:rPr>
        <w:t xml:space="preserve">Esimerkki 4.5710</w:t>
      </w:r>
    </w:p>
    <w:p>
      <w:r>
        <w:t xml:space="preserve">Luottokortti on kätevä, kun teet ostoksia verkossa.</w:t>
      </w:r>
    </w:p>
    <w:p>
      <w:r>
        <w:rPr>
          <w:b/>
        </w:rPr>
        <w:t xml:space="preserve">Tulos</w:t>
      </w:r>
    </w:p>
    <w:p>
      <w:r>
        <w:t xml:space="preserve">Työkalu tämä on kätevä toimiessa verkossa .</w:t>
      </w:r>
    </w:p>
    <w:p>
      <w:r>
        <w:rPr>
          <w:b/>
        </w:rPr>
        <w:t xml:space="preserve">Tulos</w:t>
      </w:r>
    </w:p>
    <w:p>
      <w:r>
        <w:t xml:space="preserve">A t ata on kätevä tutkijoille verkossa .</w:t>
      </w:r>
    </w:p>
    <w:p>
      <w:r>
        <w:rPr>
          <w:b/>
        </w:rPr>
        <w:t xml:space="preserve">Tulos</w:t>
      </w:r>
    </w:p>
    <w:p>
      <w:r>
        <w:t xml:space="preserve">Ohje-eväste on kätevä Online-ohjeessa .</w:t>
      </w:r>
    </w:p>
    <w:p>
      <w:r>
        <w:rPr>
          <w:b/>
        </w:rPr>
        <w:t xml:space="preserve">Tulos</w:t>
      </w:r>
    </w:p>
    <w:p>
      <w:r>
        <w:t xml:space="preserve">Lisää html on kätevä opiskeluun verkossa .</w:t>
      </w:r>
    </w:p>
    <w:p>
      <w:r>
        <w:rPr>
          <w:b/>
        </w:rPr>
        <w:t xml:space="preserve">Esimerkki 4.5711</w:t>
      </w:r>
    </w:p>
    <w:p>
      <w:r>
        <w:t xml:space="preserve">Koti on tehty roskista .</w:t>
      </w:r>
    </w:p>
    <w:p>
      <w:r>
        <w:rPr>
          <w:b/>
        </w:rPr>
        <w:t xml:space="preserve">Tulos</w:t>
      </w:r>
    </w:p>
    <w:p>
      <w:r>
        <w:t xml:space="preserve">Noita on tehty puusta.</w:t>
      </w:r>
    </w:p>
    <w:p>
      <w:r>
        <w:rPr>
          <w:b/>
        </w:rPr>
        <w:t xml:space="preserve">Tulos</w:t>
      </w:r>
    </w:p>
    <w:p>
      <w:r>
        <w:t xml:space="preserve">Noita on tehty pitsistä .</w:t>
      </w:r>
    </w:p>
    <w:p>
      <w:r>
        <w:rPr>
          <w:b/>
        </w:rPr>
        <w:t xml:space="preserve">Tulos</w:t>
      </w:r>
    </w:p>
    <w:p>
      <w:r>
        <w:t xml:space="preserve">Noita on tehty maasta .</w:t>
      </w:r>
    </w:p>
    <w:p>
      <w:r>
        <w:rPr>
          <w:b/>
        </w:rPr>
        <w:t xml:space="preserve">Tulos</w:t>
      </w:r>
    </w:p>
    <w:p>
      <w:r>
        <w:t xml:space="preserve">Lautanen on tehty ruohosta .</w:t>
      </w:r>
    </w:p>
    <w:p>
      <w:r>
        <w:rPr>
          <w:b/>
        </w:rPr>
        <w:t xml:space="preserve">Esimerkki 4.5712</w:t>
      </w:r>
    </w:p>
    <w:p>
      <w:r>
        <w:t xml:space="preserve">Jos haluat sopia ottelusta, sinun on sanottava ' Â´ c ' .</w:t>
      </w:r>
    </w:p>
    <w:p>
      <w:r>
        <w:rPr>
          <w:b/>
        </w:rPr>
        <w:t xml:space="preserve">Tulos</w:t>
      </w:r>
    </w:p>
    <w:p>
      <w:r>
        <w:t xml:space="preserve">Jos haluatte mennä nukkumaan, sanokaa ' G ile ' .</w:t>
      </w:r>
    </w:p>
    <w:p>
      <w:r>
        <w:rPr>
          <w:b/>
        </w:rPr>
        <w:t xml:space="preserve">Tulos</w:t>
      </w:r>
    </w:p>
    <w:p>
      <w:r>
        <w:t xml:space="preserve">Jos haluat katsoa pidempään, sinun on sanottava ' Gu 1 ' .</w:t>
      </w:r>
    </w:p>
    <w:p>
      <w:r>
        <w:rPr>
          <w:b/>
        </w:rPr>
        <w:t xml:space="preserve">Tulos</w:t>
      </w:r>
    </w:p>
    <w:p>
      <w:r>
        <w:t xml:space="preserve">Jos haluat mennä nukkumaan, sano "hyvää yötä".</w:t>
      </w:r>
    </w:p>
    <w:p>
      <w:r>
        <w:rPr>
          <w:b/>
        </w:rPr>
        <w:t xml:space="preserve">Tulos</w:t>
      </w:r>
    </w:p>
    <w:p>
      <w:r>
        <w:t xml:space="preserve">Jos haluat ravistella nyt / silloin sinun on sanottava ' Move ... ' .</w:t>
      </w:r>
    </w:p>
    <w:p>
      <w:r>
        <w:rPr>
          <w:b/>
        </w:rPr>
        <w:t xml:space="preserve">Esimerkki 4.5713</w:t>
      </w:r>
    </w:p>
    <w:p>
      <w:r>
        <w:t xml:space="preserve">Voit käyttää museopöytää modernin taiteen valmisteluun .</w:t>
      </w:r>
    </w:p>
    <w:p>
      <w:r>
        <w:rPr>
          <w:b/>
        </w:rPr>
        <w:t xml:space="preserve">Tulos</w:t>
      </w:r>
    </w:p>
    <w:p>
      <w:r>
        <w:t xml:space="preserve">Voit nimetä museosiiven juutalaisen taiteen esittelyä varten.</w:t>
      </w:r>
    </w:p>
    <w:p>
      <w:r>
        <w:rPr>
          <w:b/>
        </w:rPr>
        <w:t xml:space="preserve">Tulos</w:t>
      </w:r>
    </w:p>
    <w:p>
      <w:r>
        <w:t xml:space="preserve">Voit käyttää museoelokuvaa modernin taiteen paljastamiseen .</w:t>
      </w:r>
    </w:p>
    <w:p>
      <w:r>
        <w:rPr>
          <w:b/>
        </w:rPr>
        <w:t xml:space="preserve">Tulos</w:t>
      </w:r>
    </w:p>
    <w:p>
      <w:r>
        <w:t xml:space="preserve">Voit käyttää museosiipeä modernin taiteen esittämiseen.</w:t>
      </w:r>
    </w:p>
    <w:p>
      <w:r>
        <w:rPr>
          <w:b/>
        </w:rPr>
        <w:t xml:space="preserve">Tulos</w:t>
      </w:r>
    </w:p>
    <w:p>
      <w:r>
        <w:t xml:space="preserve">Voit käyttää sirkuksen siipeä modernin taiteen esittelyyn.</w:t>
      </w:r>
    </w:p>
    <w:p>
      <w:r>
        <w:rPr>
          <w:b/>
        </w:rPr>
        <w:t xml:space="preserve">Esimerkki 4.5714</w:t>
      </w:r>
    </w:p>
    <w:p>
      <w:r>
        <w:t xml:space="preserve">Murtuneesta luusta löytyy todennäköisesti metallitanko.</w:t>
      </w:r>
    </w:p>
    <w:p>
      <w:r>
        <w:rPr>
          <w:b/>
        </w:rPr>
        <w:t xml:space="preserve">Tulos</w:t>
      </w:r>
    </w:p>
    <w:p>
      <w:r>
        <w:t xml:space="preserve">Vapautat todennäköisesti metallisen laitteen rikkinäisessä ympäristössä .</w:t>
      </w:r>
    </w:p>
    <w:p>
      <w:r>
        <w:rPr>
          <w:b/>
        </w:rPr>
        <w:t xml:space="preserve">Tulos</w:t>
      </w:r>
    </w:p>
    <w:p>
      <w:r>
        <w:t xml:space="preserve">Murtuneesta luusta löytyy todennäköisesti ompelutanko .</w:t>
      </w:r>
    </w:p>
    <w:p>
      <w:r>
        <w:rPr>
          <w:b/>
        </w:rPr>
        <w:t xml:space="preserve">Tulos</w:t>
      </w:r>
    </w:p>
    <w:p>
      <w:r>
        <w:t xml:space="preserve">Olet todennäköisesti rakentaa metallijalusta särkyneeseen sydämeen .</w:t>
      </w:r>
    </w:p>
    <w:p>
      <w:r>
        <w:rPr>
          <w:b/>
        </w:rPr>
        <w:t xml:space="preserve">Tulos</w:t>
      </w:r>
    </w:p>
    <w:p>
      <w:r>
        <w:t xml:space="preserve">Todennäköisesti sanot metallikerros rikkoutuneessa muotissa .</w:t>
      </w:r>
    </w:p>
    <w:p>
      <w:r>
        <w:rPr>
          <w:b/>
        </w:rPr>
        <w:t xml:space="preserve">Esimerkki 4.5715</w:t>
      </w:r>
    </w:p>
    <w:p>
      <w:r>
        <w:t xml:space="preserve">Silmä voi olla monivärinen.</w:t>
      </w:r>
    </w:p>
    <w:p>
      <w:r>
        <w:rPr>
          <w:b/>
        </w:rPr>
        <w:t xml:space="preserve">Tulos</w:t>
      </w:r>
    </w:p>
    <w:p>
      <w:r>
        <w:t xml:space="preserve">Aakkosissa voi olla monia vastakkaisia värejä .</w:t>
      </w:r>
    </w:p>
    <w:p>
      <w:r>
        <w:rPr>
          <w:b/>
        </w:rPr>
        <w:t xml:space="preserve">Tulos</w:t>
      </w:r>
    </w:p>
    <w:p>
      <w:r>
        <w:t xml:space="preserve">Yksilö voi olla monien tuttujen värien värinen .</w:t>
      </w:r>
    </w:p>
    <w:p>
      <w:r>
        <w:rPr>
          <w:b/>
        </w:rPr>
        <w:t xml:space="preserve">Tulos</w:t>
      </w:r>
    </w:p>
    <w:p>
      <w:r>
        <w:t xml:space="preserve">H voi olla monivärinen .</w:t>
      </w:r>
    </w:p>
    <w:p>
      <w:r>
        <w:rPr>
          <w:b/>
        </w:rPr>
        <w:t xml:space="preserve">Tulos</w:t>
      </w:r>
    </w:p>
    <w:p>
      <w:r>
        <w:t xml:space="preserve">Kuvassa voi olla useita eri värejä .</w:t>
      </w:r>
    </w:p>
    <w:p>
      <w:r>
        <w:rPr>
          <w:b/>
        </w:rPr>
        <w:t xml:space="preserve">Esimerkki 4.5716</w:t>
      </w:r>
    </w:p>
    <w:p>
      <w:r>
        <w:t xml:space="preserve">Olet ILMAINEN täyttämään vessan talossa .</w:t>
      </w:r>
    </w:p>
    <w:p>
      <w:r>
        <w:rPr>
          <w:b/>
        </w:rPr>
        <w:t xml:space="preserve">Tulos</w:t>
      </w:r>
    </w:p>
    <w:p>
      <w:r>
        <w:t xml:space="preserve">Talosta löytyy todennäköisesti käymälä.</w:t>
      </w:r>
    </w:p>
    <w:p>
      <w:r>
        <w:rPr>
          <w:b/>
        </w:rPr>
        <w:t xml:space="preserve">Tulos</w:t>
      </w:r>
    </w:p>
    <w:p>
      <w:r>
        <w:t xml:space="preserve">Löydät todennäköisesti nykyisen talon .</w:t>
      </w:r>
    </w:p>
    <w:p>
      <w:r>
        <w:rPr>
          <w:b/>
        </w:rPr>
        <w:t xml:space="preserve">Tulos</w:t>
      </w:r>
    </w:p>
    <w:p>
      <w:r>
        <w:t xml:space="preserve">Löydät todennäköisesti tuolin talosta .</w:t>
      </w:r>
    </w:p>
    <w:p>
      <w:r>
        <w:rPr>
          <w:b/>
        </w:rPr>
        <w:t xml:space="preserve">Tulos</w:t>
      </w:r>
    </w:p>
    <w:p>
      <w:r>
        <w:t xml:space="preserve">Löydät todennäköisesti lehden b .</w:t>
      </w:r>
    </w:p>
    <w:p>
      <w:r>
        <w:rPr>
          <w:b/>
        </w:rPr>
        <w:t xml:space="preserve">Esimerkki 4.5717</w:t>
      </w:r>
    </w:p>
    <w:p>
      <w:r>
        <w:t xml:space="preserve">Löydät todennäköisesti talon läheltä katua.</w:t>
      </w:r>
    </w:p>
    <w:p>
      <w:r>
        <w:rPr>
          <w:b/>
        </w:rPr>
        <w:t xml:space="preserve">Tulos</w:t>
      </w:r>
    </w:p>
    <w:p>
      <w:r>
        <w:t xml:space="preserve">Olet todennäköisesti ryöstää talon lähellä katua .</w:t>
      </w:r>
    </w:p>
    <w:p>
      <w:r>
        <w:rPr>
          <w:b/>
        </w:rPr>
        <w:t xml:space="preserve">Tulos</w:t>
      </w:r>
    </w:p>
    <w:p>
      <w:r>
        <w:t xml:space="preserve">Olet varma löytää talon lähellä työmatkoja .</w:t>
      </w:r>
    </w:p>
    <w:p>
      <w:r>
        <w:rPr>
          <w:b/>
        </w:rPr>
        <w:t xml:space="preserve">Tulos</w:t>
      </w:r>
    </w:p>
    <w:p>
      <w:r>
        <w:t xml:space="preserve">Olet todennäköisesti saada talon verrattavissa katu .</w:t>
      </w:r>
    </w:p>
    <w:p>
      <w:r>
        <w:rPr>
          <w:b/>
        </w:rPr>
        <w:t xml:space="preserve">Tulos</w:t>
      </w:r>
    </w:p>
    <w:p>
      <w:r>
        <w:t xml:space="preserve">Olet todennäköisesti lahjoittaa talon lähellä katua .</w:t>
      </w:r>
    </w:p>
    <w:p>
      <w:r>
        <w:rPr>
          <w:b/>
        </w:rPr>
        <w:t xml:space="preserve">Esimerkki 4.5718</w:t>
      </w:r>
    </w:p>
    <w:p>
      <w:r>
        <w:t xml:space="preserve">Kissat ja pikkulapset ovat hyviä lemmikkejä .</w:t>
      </w:r>
    </w:p>
    <w:p>
      <w:r>
        <w:rPr>
          <w:b/>
        </w:rPr>
        <w:t xml:space="preserve">Tulos</w:t>
      </w:r>
    </w:p>
    <w:p>
      <w:r>
        <w:t xml:space="preserve">Kissat ja koirat ovat hyviä lemmikkejä.</w:t>
      </w:r>
    </w:p>
    <w:p>
      <w:r>
        <w:rPr>
          <w:b/>
        </w:rPr>
        <w:t xml:space="preserve">Tulos</w:t>
      </w:r>
    </w:p>
    <w:p>
      <w:r>
        <w:t xml:space="preserve">Kissat ja koirat ovat hyviä lemmikkejä .</w:t>
      </w:r>
    </w:p>
    <w:p>
      <w:r>
        <w:rPr>
          <w:b/>
        </w:rPr>
        <w:t xml:space="preserve">Tulos</w:t>
      </w:r>
    </w:p>
    <w:p>
      <w:r>
        <w:t xml:space="preserve">Autot ja koirat tuottavat hyviä lemmikkejä .</w:t>
      </w:r>
    </w:p>
    <w:p>
      <w:r>
        <w:rPr>
          <w:b/>
        </w:rPr>
        <w:t xml:space="preserve">Tulos</w:t>
      </w:r>
    </w:p>
    <w:p>
      <w:r>
        <w:t xml:space="preserve">Kissat ja koirat tarvitsevat hyviä lemmikkejä .</w:t>
      </w:r>
    </w:p>
    <w:p>
      <w:r>
        <w:rPr>
          <w:b/>
        </w:rPr>
        <w:t xml:space="preserve">Esimerkki 4.5719</w:t>
      </w:r>
    </w:p>
    <w:p>
      <w:r>
        <w:t xml:space="preserve">Tyhjä pohja on valmistettu yksinomaan muovista .</w:t>
      </w:r>
    </w:p>
    <w:p>
      <w:r>
        <w:rPr>
          <w:b/>
        </w:rPr>
        <w:t xml:space="preserve">Tulos</w:t>
      </w:r>
    </w:p>
    <w:p>
      <w:r>
        <w:t xml:space="preserve">Luottokortti on yleensä valmistettu ( .</w:t>
      </w:r>
    </w:p>
    <w:p>
      <w:r>
        <w:rPr>
          <w:b/>
        </w:rPr>
        <w:t xml:space="preserve">Tulos</w:t>
      </w:r>
    </w:p>
    <w:p>
      <w:r>
        <w:t xml:space="preserve">Aseen komponentti on erittäin valmistettu muovista .</w:t>
      </w:r>
    </w:p>
    <w:p>
      <w:r>
        <w:rPr>
          <w:b/>
        </w:rPr>
        <w:t xml:space="preserve">Tulos</w:t>
      </w:r>
    </w:p>
    <w:p>
      <w:r>
        <w:t xml:space="preserve">Luottokortti on yleensä valmistettu muovista.</w:t>
      </w:r>
    </w:p>
    <w:p>
      <w:r>
        <w:rPr>
          <w:b/>
        </w:rPr>
        <w:t xml:space="preserve">Tulos</w:t>
      </w:r>
    </w:p>
    <w:p>
      <w:r>
        <w:t xml:space="preserve">A st ings valmistetaan yleensä useammasta .</w:t>
      </w:r>
    </w:p>
    <w:p>
      <w:r>
        <w:rPr>
          <w:b/>
        </w:rPr>
        <w:t xml:space="preserve">Esimerkki 4.5720</w:t>
      </w:r>
    </w:p>
    <w:p>
      <w:r>
        <w:t xml:space="preserve">Juot vettä, koska haluat, että kehosi on puhdas.</w:t>
      </w:r>
    </w:p>
    <w:p>
      <w:r>
        <w:rPr>
          <w:b/>
        </w:rPr>
        <w:t xml:space="preserve">Tulos</w:t>
      </w:r>
    </w:p>
    <w:p>
      <w:r>
        <w:t xml:space="preserve">Keittäisit vettä, koska syöt kehoasi maukkaaksi .</w:t>
      </w:r>
    </w:p>
    <w:p>
      <w:r>
        <w:rPr>
          <w:b/>
        </w:rPr>
        <w:t xml:space="preserve">Tulos</w:t>
      </w:r>
    </w:p>
    <w:p>
      <w:r>
        <w:t xml:space="preserve">Sinä löylytät vettä, koska haluat kehosi olevan puhdas .</w:t>
      </w:r>
    </w:p>
    <w:p>
      <w:r>
        <w:rPr>
          <w:b/>
        </w:rPr>
        <w:t xml:space="preserve">Tulos</w:t>
      </w:r>
    </w:p>
    <w:p>
      <w:r>
        <w:t xml:space="preserve">Vesi jätetään pois, koska haluat kehon olevan aerobinen .</w:t>
      </w:r>
    </w:p>
    <w:p>
      <w:r>
        <w:rPr>
          <w:b/>
        </w:rPr>
        <w:t xml:space="preserve">Tulos</w:t>
      </w:r>
    </w:p>
    <w:p>
      <w:r>
        <w:t xml:space="preserve">Hengittäisit vettä, koska haluat kehosi olevan puhdas .</w:t>
      </w:r>
    </w:p>
    <w:p>
      <w:r>
        <w:rPr>
          <w:b/>
        </w:rPr>
        <w:t xml:space="preserve">Esimerkki 4.5721</w:t>
      </w:r>
    </w:p>
    <w:p>
      <w:r>
        <w:t xml:space="preserve">Jos haluat avata osuuskunnan, sinun pitäisi ottaa lainaa .</w:t>
      </w:r>
    </w:p>
    <w:p>
      <w:r>
        <w:rPr>
          <w:b/>
        </w:rPr>
        <w:t xml:space="preserve">Tulos</w:t>
      </w:r>
    </w:p>
    <w:p>
      <w:r>
        <w:t xml:space="preserve">Jos haluat avata telakan, sinun pitäisi ottaa lainaa .</w:t>
      </w:r>
    </w:p>
    <w:p>
      <w:r>
        <w:rPr>
          <w:b/>
        </w:rPr>
        <w:t xml:space="preserve">Tulos</w:t>
      </w:r>
    </w:p>
    <w:p>
      <w:r>
        <w:t xml:space="preserve">Jos haluat edustaa yritystä, sinun pitäisi kampanjoida vaikka palvelua .</w:t>
      </w:r>
    </w:p>
    <w:p>
      <w:r>
        <w:rPr>
          <w:b/>
        </w:rPr>
        <w:t xml:space="preserve">Tulos</w:t>
      </w:r>
    </w:p>
    <w:p>
      <w:r>
        <w:t xml:space="preserve">Jos haluat avata työpaikan, sinun pitäisi ottaa lainaa .</w:t>
      </w:r>
    </w:p>
    <w:p>
      <w:r>
        <w:rPr>
          <w:b/>
        </w:rPr>
        <w:t xml:space="preserve">Tulos</w:t>
      </w:r>
    </w:p>
    <w:p>
      <w:r>
        <w:t xml:space="preserve">Jos haluat avata yrityksen, sinun on otettava lainaa.</w:t>
      </w:r>
    </w:p>
    <w:p>
      <w:r>
        <w:rPr>
          <w:b/>
        </w:rPr>
        <w:t xml:space="preserve">Esimerkki 4.5722</w:t>
      </w:r>
    </w:p>
    <w:p>
      <w:r>
        <w:t xml:space="preserve">Olet todennäköisesti talon keinu asema kehittäjä 's lastentarha .</w:t>
      </w:r>
    </w:p>
    <w:p>
      <w:r>
        <w:rPr>
          <w:b/>
        </w:rPr>
        <w:t xml:space="preserve">Tulos</w:t>
      </w:r>
    </w:p>
    <w:p>
      <w:r>
        <w:t xml:space="preserve">Keinutuoli löytyy todennäköisesti vauvan lastenhuoneesta.</w:t>
      </w:r>
    </w:p>
    <w:p>
      <w:r>
        <w:rPr>
          <w:b/>
        </w:rPr>
        <w:t xml:space="preserve">Tulos</w:t>
      </w:r>
    </w:p>
    <w:p>
      <w:r>
        <w:t xml:space="preserve">Olet uusi löytää keinutuoli veli 's lastentarha .</w:t>
      </w:r>
    </w:p>
    <w:p>
      <w:r>
        <w:rPr>
          <w:b/>
        </w:rPr>
        <w:t xml:space="preserve">Tulos</w:t>
      </w:r>
    </w:p>
    <w:p>
      <w:r>
        <w:t xml:space="preserve">Olet väärässä, jos löydät keinuhevosen vierailijan lastenhuoneesta .</w:t>
      </w:r>
    </w:p>
    <w:p>
      <w:r>
        <w:rPr>
          <w:b/>
        </w:rPr>
        <w:t xml:space="preserve">Tulos</w:t>
      </w:r>
    </w:p>
    <w:p>
      <w:r>
        <w:t xml:space="preserve">Vastaat todennäköisesti keinukyyhkyä potilaan lastenhuoneessa .</w:t>
      </w:r>
    </w:p>
    <w:p>
      <w:r>
        <w:rPr>
          <w:b/>
        </w:rPr>
        <w:t xml:space="preserve">Esimerkki 4.5723</w:t>
      </w:r>
    </w:p>
    <w:p>
      <w:r>
        <w:t xml:space="preserve">Roska-auto on erityyppinen kuorma-auto, jota käytetään kaatopaikkojen kuljettamiseen.</w:t>
      </w:r>
    </w:p>
    <w:p>
      <w:r>
        <w:rPr>
          <w:b/>
        </w:rPr>
        <w:t xml:space="preserve">Tulos</w:t>
      </w:r>
    </w:p>
    <w:p>
      <w:r>
        <w:t xml:space="preserve">Verkkoulosotto on erityinen varastomuodostelma, jota käytetään roskien kuljettamiseen.</w:t>
      </w:r>
    </w:p>
    <w:p>
      <w:r>
        <w:rPr>
          <w:b/>
        </w:rPr>
        <w:t xml:space="preserve">Tulos</w:t>
      </w:r>
    </w:p>
    <w:p>
      <w:r>
        <w:t xml:space="preserve">Roska-auto on erityyppinen kuorma-auto, jota käytetään tinan kuljettamiseen.</w:t>
      </w:r>
    </w:p>
    <w:p>
      <w:r>
        <w:rPr>
          <w:b/>
        </w:rPr>
        <w:t xml:space="preserve">Tulos</w:t>
      </w:r>
    </w:p>
    <w:p>
      <w:r>
        <w:t xml:space="preserve">Kuormaustyyli on erityyppinen kuorma-auto, jota käytetään roskien kuljettamiseen.</w:t>
      </w:r>
    </w:p>
    <w:p>
      <w:r>
        <w:rPr>
          <w:b/>
        </w:rPr>
        <w:t xml:space="preserve">Tulos</w:t>
      </w:r>
    </w:p>
    <w:p>
      <w:r>
        <w:t xml:space="preserve">Jäteauto on erityyppinen kuorma-auto, jota käytetään jätteiden kuljettamiseen.</w:t>
      </w:r>
    </w:p>
    <w:p>
      <w:r>
        <w:rPr>
          <w:b/>
        </w:rPr>
        <w:t xml:space="preserve">Esimerkki 4.5724</w:t>
      </w:r>
    </w:p>
    <w:p>
      <w:r>
        <w:t xml:space="preserve">Lapset rakastavat laulujaan .</w:t>
      </w:r>
    </w:p>
    <w:p>
      <w:r>
        <w:rPr>
          <w:b/>
        </w:rPr>
        <w:t xml:space="preserve">Tulos</w:t>
      </w:r>
    </w:p>
    <w:p>
      <w:r>
        <w:t xml:space="preserve">Lapset rakastavat vanhempiaan.</w:t>
      </w:r>
    </w:p>
    <w:p>
      <w:r>
        <w:rPr>
          <w:b/>
        </w:rPr>
        <w:t xml:space="preserve">Tulos</w:t>
      </w:r>
    </w:p>
    <w:p>
      <w:r>
        <w:t xml:space="preserve">Lapset kirjoittavat päänsä .</w:t>
      </w:r>
    </w:p>
    <w:p>
      <w:r>
        <w:rPr>
          <w:b/>
        </w:rPr>
        <w:t xml:space="preserve">Tulos</w:t>
      </w:r>
    </w:p>
    <w:p>
      <w:r>
        <w:t xml:space="preserve">Lapset rakastavat vitsejään .</w:t>
      </w:r>
    </w:p>
    <w:p>
      <w:r>
        <w:rPr>
          <w:b/>
        </w:rPr>
        <w:t xml:space="preserve">Tulos</w:t>
      </w:r>
    </w:p>
    <w:p>
      <w:r>
        <w:t xml:space="preserve">Lapset rakastavat sammakoitaan .</w:t>
      </w:r>
    </w:p>
    <w:p>
      <w:r>
        <w:rPr>
          <w:b/>
        </w:rPr>
        <w:t xml:space="preserve">Esimerkki 4.5725</w:t>
      </w:r>
    </w:p>
    <w:p>
      <w:r>
        <w:t xml:space="preserve">Ihmiset ostavat paitoja lemmikeille .</w:t>
      </w:r>
    </w:p>
    <w:p>
      <w:r>
        <w:rPr>
          <w:b/>
        </w:rPr>
        <w:t xml:space="preserve">Tulos</w:t>
      </w:r>
    </w:p>
    <w:p>
      <w:r>
        <w:t xml:space="preserve">ihmiset ostavat kilpikonnia helmiä varten .</w:t>
      </w:r>
    </w:p>
    <w:p>
      <w:r>
        <w:rPr>
          <w:b/>
        </w:rPr>
        <w:t xml:space="preserve">Tulos</w:t>
      </w:r>
    </w:p>
    <w:p>
      <w:r>
        <w:t xml:space="preserve">Ihmiset laatikoivat kilpikonnia lemmikkeinä .</w:t>
      </w:r>
    </w:p>
    <w:p>
      <w:r>
        <w:rPr>
          <w:b/>
        </w:rPr>
        <w:t xml:space="preserve">Tulos</w:t>
      </w:r>
    </w:p>
    <w:p>
      <w:r>
        <w:t xml:space="preserve">Ihmiset ostavat höyheniä lemmikkejä varten .</w:t>
      </w:r>
    </w:p>
    <w:p>
      <w:r>
        <w:rPr>
          <w:b/>
        </w:rPr>
        <w:t xml:space="preserve">Tulos</w:t>
      </w:r>
    </w:p>
    <w:p>
      <w:r>
        <w:t xml:space="preserve">Ihmiset ostavat kilpikonnia lemmikeiksi.</w:t>
      </w:r>
    </w:p>
    <w:p>
      <w:r>
        <w:rPr>
          <w:b/>
        </w:rPr>
        <w:t xml:space="preserve">Esimerkki 4.5726</w:t>
      </w:r>
    </w:p>
    <w:p>
      <w:r>
        <w:t xml:space="preserve">Metallinpaljastimet voivat erottaa kaiken metallista valmistetun .</w:t>
      </w:r>
    </w:p>
    <w:p>
      <w:r>
        <w:rPr>
          <w:b/>
        </w:rPr>
        <w:t xml:space="preserve">Tulos</w:t>
      </w:r>
    </w:p>
    <w:p>
      <w:r>
        <w:t xml:space="preserve">Metallinpaljastimilla voidaan löytää mitä tahansa metallista valmistettua.</w:t>
      </w:r>
    </w:p>
    <w:p>
      <w:r>
        <w:rPr>
          <w:b/>
        </w:rPr>
        <w:t xml:space="preserve">Tulos</w:t>
      </w:r>
    </w:p>
    <w:p>
      <w:r>
        <w:t xml:space="preserve">OS-ilmaisimet voivat simuloida mitä tahansa kuitua.</w:t>
      </w:r>
    </w:p>
    <w:p>
      <w:r>
        <w:rPr>
          <w:b/>
        </w:rPr>
        <w:t xml:space="preserve">Tulos</w:t>
      </w:r>
    </w:p>
    <w:p>
      <w:r>
        <w:t xml:space="preserve">Metallinpaljastimet voivat paljastaa mitä tahansa metallista valmistettua .</w:t>
      </w:r>
    </w:p>
    <w:p>
      <w:r>
        <w:rPr>
          <w:b/>
        </w:rPr>
        <w:t xml:space="preserve">Tulos</w:t>
      </w:r>
    </w:p>
    <w:p>
      <w:r>
        <w:t xml:space="preserve">Avaruusilmaisimet voivat vahingoittaa mitä tahansa metallia .</w:t>
      </w:r>
    </w:p>
    <w:p>
      <w:r>
        <w:rPr>
          <w:b/>
        </w:rPr>
        <w:t xml:space="preserve">Esimerkki 4.5727</w:t>
      </w:r>
    </w:p>
    <w:p>
      <w:r>
        <w:t xml:space="preserve">Sinua kielletään viljelemästä dronea kuuluisissa kaupungeissa .</w:t>
      </w:r>
    </w:p>
    <w:p>
      <w:r>
        <w:rPr>
          <w:b/>
        </w:rPr>
        <w:t xml:space="preserve">Tulos</w:t>
      </w:r>
    </w:p>
    <w:p>
      <w:r>
        <w:t xml:space="preserve">Kuuluisista kaupungeista löytyy todennäköisesti museo.</w:t>
      </w:r>
    </w:p>
    <w:p>
      <w:r>
        <w:rPr>
          <w:b/>
        </w:rPr>
        <w:t xml:space="preserve">Tulos</w:t>
      </w:r>
    </w:p>
    <w:p>
      <w:r>
        <w:t xml:space="preserve">Te pelkäätte tulla ves kuuluisissa kaupungeissa .</w:t>
      </w:r>
    </w:p>
    <w:p>
      <w:r>
        <w:rPr>
          <w:b/>
        </w:rPr>
        <w:t xml:space="preserve">Tulos</w:t>
      </w:r>
    </w:p>
    <w:p>
      <w:r>
        <w:t xml:space="preserve">Olet ainutlaatuinen löytää linna kuuluisissa kaupungeissa .</w:t>
      </w:r>
    </w:p>
    <w:p>
      <w:r>
        <w:rPr>
          <w:b/>
        </w:rPr>
        <w:t xml:space="preserve">Tulos</w:t>
      </w:r>
    </w:p>
    <w:p>
      <w:r>
        <w:t xml:space="preserve">Olet iloinen voidessasi osallistua museoon avoimissa kaupungeissa .</w:t>
      </w:r>
    </w:p>
    <w:p>
      <w:r>
        <w:rPr>
          <w:b/>
        </w:rPr>
        <w:t xml:space="preserve">Esimerkki 4.5728</w:t>
      </w:r>
    </w:p>
    <w:p>
      <w:r>
        <w:t xml:space="preserve">Taiteen peittäminen johtaa siihen, että se halutaan sulkea pois.</w:t>
      </w:r>
    </w:p>
    <w:p>
      <w:r>
        <w:rPr>
          <w:b/>
        </w:rPr>
        <w:t xml:space="preserve">Tulos</w:t>
      </w:r>
    </w:p>
    <w:p>
      <w:r>
        <w:t xml:space="preserve">Taiteen näkemisen tärkeys on se, että haluat ostaa sen .</w:t>
      </w:r>
    </w:p>
    <w:p>
      <w:r>
        <w:rPr>
          <w:b/>
        </w:rPr>
        <w:t xml:space="preserve">Tulos</w:t>
      </w:r>
    </w:p>
    <w:p>
      <w:r>
        <w:t xml:space="preserve">Taiteen näkemisellä on se vaikutus, että haluat ostaa sen.</w:t>
      </w:r>
    </w:p>
    <w:p>
      <w:r>
        <w:rPr>
          <w:b/>
        </w:rPr>
        <w:t xml:space="preserve">Tulos</w:t>
      </w:r>
    </w:p>
    <w:p>
      <w:r>
        <w:t xml:space="preserve">Taiteen näkemisen vaikutus on se, että katsot kuvataksesi sitä .</w:t>
      </w:r>
    </w:p>
    <w:p>
      <w:r>
        <w:rPr>
          <w:b/>
        </w:rPr>
        <w:t xml:space="preserve">Tulos</w:t>
      </w:r>
    </w:p>
    <w:p>
      <w:r>
        <w:t xml:space="preserve">Taiteen näkeminen vaikuttaa siihen, että sitä nuollaan.</w:t>
      </w:r>
    </w:p>
    <w:p>
      <w:r>
        <w:rPr>
          <w:b/>
        </w:rPr>
        <w:t xml:space="preserve">Esimerkki 4.5729</w:t>
      </w:r>
    </w:p>
    <w:p>
      <w:r>
        <w:t xml:space="preserve">Ihmiset haluavat ratkaista ongelmia.</w:t>
      </w:r>
    </w:p>
    <w:p>
      <w:r>
        <w:rPr>
          <w:b/>
        </w:rPr>
        <w:t xml:space="preserve">Tulos</w:t>
      </w:r>
    </w:p>
    <w:p>
      <w:r>
        <w:t xml:space="preserve">Ihmiset haluavat ratkaista karttoja .</w:t>
      </w:r>
    </w:p>
    <w:p>
      <w:r>
        <w:rPr>
          <w:b/>
        </w:rPr>
        <w:t xml:space="preserve">Tulos</w:t>
      </w:r>
    </w:p>
    <w:p>
      <w:r>
        <w:t xml:space="preserve">Ihmiset suunnittelevat ongelmien ratkaisemista .</w:t>
      </w:r>
    </w:p>
    <w:p>
      <w:r>
        <w:rPr>
          <w:b/>
        </w:rPr>
        <w:t xml:space="preserve">Tulos</w:t>
      </w:r>
    </w:p>
    <w:p>
      <w:r>
        <w:t xml:space="preserve">Ihmiset pääsevät ratkaisemaan ongelmia .</w:t>
      </w:r>
    </w:p>
    <w:p>
      <w:r>
        <w:rPr>
          <w:b/>
        </w:rPr>
        <w:t xml:space="preserve">Tulos</w:t>
      </w:r>
    </w:p>
    <w:p>
      <w:r>
        <w:t xml:space="preserve">Ihmiset haluavat ratkaista autoja .</w:t>
      </w:r>
    </w:p>
    <w:p>
      <w:r>
        <w:rPr>
          <w:b/>
        </w:rPr>
        <w:t xml:space="preserve">Esimerkki 4.5730</w:t>
      </w:r>
    </w:p>
    <w:p>
      <w:r>
        <w:t xml:space="preserve">Voit käyttää mittaria uskomusten paljastamiseen .</w:t>
      </w:r>
    </w:p>
    <w:p>
      <w:r>
        <w:rPr>
          <w:b/>
        </w:rPr>
        <w:t xml:space="preserve">Tulos</w:t>
      </w:r>
    </w:p>
    <w:p>
      <w:r>
        <w:t xml:space="preserve">Voit käyttää kirkkoa uskomusten kehittämiseen.</w:t>
      </w:r>
    </w:p>
    <w:p>
      <w:r>
        <w:rPr>
          <w:b/>
        </w:rPr>
        <w:t xml:space="preserve">Tulos</w:t>
      </w:r>
    </w:p>
    <w:p>
      <w:r>
        <w:t xml:space="preserve">Voit käyttää paneelia uskomusten seuraamiseen .</w:t>
      </w:r>
    </w:p>
    <w:p>
      <w:r>
        <w:rPr>
          <w:b/>
        </w:rPr>
        <w:t xml:space="preserve">Tulos</w:t>
      </w:r>
    </w:p>
    <w:p>
      <w:r>
        <w:t xml:space="preserve">Voit sisällyttää uskomuksia motivoivan esityksen .</w:t>
      </w:r>
    </w:p>
    <w:p>
      <w:r>
        <w:rPr>
          <w:b/>
        </w:rPr>
        <w:t xml:space="preserve">Tulos</w:t>
      </w:r>
    </w:p>
    <w:p>
      <w:r>
        <w:t xml:space="preserve">Voit paeta kirkosta kehittääksesi uskomuksia .</w:t>
      </w:r>
    </w:p>
    <w:p>
      <w:r>
        <w:rPr>
          <w:b/>
        </w:rPr>
        <w:t xml:space="preserve">Esimerkki 4.5731</w:t>
      </w:r>
    </w:p>
    <w:p>
      <w:r>
        <w:t xml:space="preserve">Mitä enemmän säädämme, sitä vähemmän jätämme yksilöiden moraalisten asioiden hoidettavaksi.</w:t>
      </w:r>
    </w:p>
    <w:p>
      <w:r>
        <w:rPr>
          <w:b/>
        </w:rPr>
        <w:t xml:space="preserve">Tulos</w:t>
      </w:r>
    </w:p>
    <w:p>
      <w:r>
        <w:t xml:space="preserve">Mitä enemmän säädämme, sitä vähemmän jätämme sääntelyviranomaisten moraalineuvostojen tehtäväksi.</w:t>
      </w:r>
    </w:p>
    <w:p>
      <w:r>
        <w:rPr>
          <w:b/>
        </w:rPr>
        <w:t xml:space="preserve">Tulos</w:t>
      </w:r>
    </w:p>
    <w:p>
      <w:r>
        <w:t xml:space="preserve">Mitä enemmän säädämme, sitä vähemmän jätämme yksilöiden moraalisen toiminnan varaan.</w:t>
      </w:r>
    </w:p>
    <w:p>
      <w:r>
        <w:rPr>
          <w:b/>
        </w:rPr>
        <w:t xml:space="preserve">Tulos</w:t>
      </w:r>
    </w:p>
    <w:p>
      <w:r>
        <w:t xml:space="preserve">Mitä enemmän säädämme, sitä vähemmän jätämme yksilöiden moraalisia kysymyksiä ratkaistavaksi.</w:t>
      </w:r>
    </w:p>
    <w:p>
      <w:r>
        <w:rPr>
          <w:b/>
        </w:rPr>
        <w:t xml:space="preserve">Tulos</w:t>
      </w:r>
    </w:p>
    <w:p>
      <w:r>
        <w:t xml:space="preserve">Mitä enemmän säädämme, sitä vähemmän jätämme yksilöiden moraalisia valintoja.</w:t>
      </w:r>
    </w:p>
    <w:p>
      <w:r>
        <w:rPr>
          <w:b/>
        </w:rPr>
        <w:t xml:space="preserve">Esimerkki 4.5732</w:t>
      </w:r>
    </w:p>
    <w:p>
      <w:r>
        <w:t xml:space="preserve">Teltta on paikka, jossa voi nukkua ulkona.</w:t>
      </w:r>
    </w:p>
    <w:p>
      <w:r>
        <w:rPr>
          <w:b/>
        </w:rPr>
        <w:t xml:space="preserve">Tulos</w:t>
      </w:r>
    </w:p>
    <w:p>
      <w:r>
        <w:t xml:space="preserve">Teltta on tuskaa teltta ulkona .</w:t>
      </w:r>
    </w:p>
    <w:p>
      <w:r>
        <w:rPr>
          <w:b/>
        </w:rPr>
        <w:t xml:space="preserve">Tulos</w:t>
      </w:r>
    </w:p>
    <w:p>
      <w:r>
        <w:t xml:space="preserve">Teltta on varjo tarkistaa ulkona .</w:t>
      </w:r>
    </w:p>
    <w:p>
      <w:r>
        <w:rPr>
          <w:b/>
        </w:rPr>
        <w:t xml:space="preserve">Tulos</w:t>
      </w:r>
    </w:p>
    <w:p>
      <w:r>
        <w:t xml:space="preserve">Teltta on loma liikkua ulkona .</w:t>
      </w:r>
    </w:p>
    <w:p>
      <w:r>
        <w:rPr>
          <w:b/>
        </w:rPr>
        <w:t xml:space="preserve">Tulos</w:t>
      </w:r>
    </w:p>
    <w:p>
      <w:r>
        <w:t xml:space="preserve">Parvi on säiliö, jossa voi nukkua ulkona .</w:t>
      </w:r>
    </w:p>
    <w:p>
      <w:r>
        <w:rPr>
          <w:b/>
        </w:rPr>
        <w:t xml:space="preserve">Esimerkki 4.5733</w:t>
      </w:r>
    </w:p>
    <w:p>
      <w:r>
        <w:t xml:space="preserve">Olet todennäköisesti leikkiä omenapuu noin metsässä .</w:t>
      </w:r>
    </w:p>
    <w:p>
      <w:r>
        <w:rPr>
          <w:b/>
        </w:rPr>
        <w:t xml:space="preserve">Tulos</w:t>
      </w:r>
    </w:p>
    <w:p>
      <w:r>
        <w:t xml:space="preserve">Metsässä on todennäköisesti omenapuu.</w:t>
      </w:r>
    </w:p>
    <w:p>
      <w:r>
        <w:rPr>
          <w:b/>
        </w:rPr>
        <w:t xml:space="preserve">Tulos</w:t>
      </w:r>
    </w:p>
    <w:p>
      <w:r>
        <w:t xml:space="preserve">Olet todennäköisesti nimetä omenapuu edellä biossa .</w:t>
      </w:r>
    </w:p>
    <w:p>
      <w:r>
        <w:rPr>
          <w:b/>
        </w:rPr>
        <w:t xml:space="preserve">Tulos</w:t>
      </w:r>
    </w:p>
    <w:p>
      <w:r>
        <w:t xml:space="preserve">Olet päättänyt löytää omenapuun metsästä .</w:t>
      </w:r>
    </w:p>
    <w:p>
      <w:r>
        <w:rPr>
          <w:b/>
        </w:rPr>
        <w:t xml:space="preserve">Tulos</w:t>
      </w:r>
    </w:p>
    <w:p>
      <w:r>
        <w:t xml:space="preserve">Olet todennäköisesti pistää omenapuun noin metsässä .</w:t>
      </w:r>
    </w:p>
    <w:p>
      <w:r>
        <w:rPr>
          <w:b/>
        </w:rPr>
        <w:t xml:space="preserve">Esimerkki 4.5734</w:t>
      </w:r>
    </w:p>
    <w:p>
      <w:r>
        <w:t xml:space="preserve">Jos haluat ajaa, sinun pitäisi löytää auton avaimet .</w:t>
      </w:r>
    </w:p>
    <w:p>
      <w:r>
        <w:rPr>
          <w:b/>
        </w:rPr>
        <w:t xml:space="preserve">Tulos</w:t>
      </w:r>
    </w:p>
    <w:p>
      <w:r>
        <w:t xml:space="preserve">Jos haluat ajaa, sinun on löydettävä auton avaimet.</w:t>
      </w:r>
    </w:p>
    <w:p>
      <w:r>
        <w:rPr>
          <w:b/>
        </w:rPr>
        <w:t xml:space="preserve">Tulos</w:t>
      </w:r>
    </w:p>
    <w:p>
      <w:r>
        <w:t xml:space="preserve">Jos haluat avata, sinun pitäisi etsiä MAC-avaimet .</w:t>
      </w:r>
    </w:p>
    <w:p>
      <w:r>
        <w:rPr>
          <w:b/>
        </w:rPr>
        <w:t xml:space="preserve">Tulos</w:t>
      </w:r>
    </w:p>
    <w:p>
      <w:r>
        <w:t xml:space="preserve">Jos haluat replikoida, sinun on paikannettava salausavaimesi .</w:t>
      </w:r>
    </w:p>
    <w:p>
      <w:r>
        <w:rPr>
          <w:b/>
        </w:rPr>
        <w:t xml:space="preserve">Tulos</w:t>
      </w:r>
    </w:p>
    <w:p>
      <w:r>
        <w:t xml:space="preserve">Jos haluat käyttää, sinun on löydettävä yksikön avaimet .</w:t>
      </w:r>
    </w:p>
    <w:p>
      <w:r>
        <w:rPr>
          <w:b/>
        </w:rPr>
        <w:t xml:space="preserve">Esimerkki 4.5735</w:t>
      </w:r>
    </w:p>
    <w:p>
      <w:r>
        <w:t xml:space="preserve">On hullua rakentaa junan ikkuna uudelleen hautausmaalle .</w:t>
      </w:r>
    </w:p>
    <w:p>
      <w:r>
        <w:rPr>
          <w:b/>
        </w:rPr>
        <w:t xml:space="preserve">Tulos</w:t>
      </w:r>
    </w:p>
    <w:p>
      <w:r>
        <w:t xml:space="preserve">Löydät todennäköisesti junan ikkunan junasta.</w:t>
      </w:r>
    </w:p>
    <w:p>
      <w:r>
        <w:rPr>
          <w:b/>
        </w:rPr>
        <w:t xml:space="preserve">Tulos</w:t>
      </w:r>
    </w:p>
    <w:p>
      <w:r>
        <w:t xml:space="preserve">Junassa on todennäköisesti junahuoltaja .</w:t>
      </w:r>
    </w:p>
    <w:p>
      <w:r>
        <w:rPr>
          <w:b/>
        </w:rPr>
        <w:t xml:space="preserve">Tulos</w:t>
      </w:r>
    </w:p>
    <w:p>
      <w:r>
        <w:t xml:space="preserve">Junassa on todennäköisesti junarotta.</w:t>
      </w:r>
    </w:p>
    <w:p>
      <w:r>
        <w:rPr>
          <w:b/>
        </w:rPr>
        <w:t xml:space="preserve">Tulos</w:t>
      </w:r>
    </w:p>
    <w:p>
      <w:r>
        <w:t xml:space="preserve">On todennäköistä, että käännät junan ikkunan junassa .</w:t>
      </w:r>
    </w:p>
    <w:p>
      <w:r>
        <w:rPr>
          <w:b/>
        </w:rPr>
        <w:t xml:space="preserve">Esimerkki 4.5736</w:t>
      </w:r>
    </w:p>
    <w:p>
      <w:r>
        <w:t xml:space="preserve">Laulu voi täyttää sydämen ilolla.</w:t>
      </w:r>
    </w:p>
    <w:p>
      <w:r>
        <w:rPr>
          <w:b/>
        </w:rPr>
        <w:t xml:space="preserve">Tulos</w:t>
      </w:r>
    </w:p>
    <w:p>
      <w:r>
        <w:t xml:space="preserve">Laulu voi määritellä kerronnan muodon avulla .</w:t>
      </w:r>
    </w:p>
    <w:p>
      <w:r>
        <w:rPr>
          <w:b/>
        </w:rPr>
        <w:t xml:space="preserve">Tulos</w:t>
      </w:r>
    </w:p>
    <w:p>
      <w:r>
        <w:t xml:space="preserve">Laulu voi täyttää studion ilolla .</w:t>
      </w:r>
    </w:p>
    <w:p>
      <w:r>
        <w:rPr>
          <w:b/>
        </w:rPr>
        <w:t xml:space="preserve">Tulos</w:t>
      </w:r>
    </w:p>
    <w:p>
      <w:r>
        <w:t xml:space="preserve">Laulu voi täyttää sydämen aarteella .</w:t>
      </w:r>
    </w:p>
    <w:p>
      <w:r>
        <w:rPr>
          <w:b/>
        </w:rPr>
        <w:t xml:space="preserve">Tulos</w:t>
      </w:r>
    </w:p>
    <w:p>
      <w:r>
        <w:t xml:space="preserve">Laulu voi johdattaa kirjan viisaudella .</w:t>
      </w:r>
    </w:p>
    <w:p>
      <w:r>
        <w:rPr>
          <w:b/>
        </w:rPr>
        <w:t xml:space="preserve">Esimerkki 4.5737</w:t>
      </w:r>
    </w:p>
    <w:p>
      <w:r>
        <w:t xml:space="preserve">Sadepilvestä löytyy todennäköisesti vettä.</w:t>
      </w:r>
    </w:p>
    <w:p>
      <w:r>
        <w:rPr>
          <w:b/>
        </w:rPr>
        <w:t xml:space="preserve">Tulos</w:t>
      </w:r>
    </w:p>
    <w:p>
      <w:r>
        <w:t xml:space="preserve">Tunnistat todennäköisesti vettä sadepilvessä .</w:t>
      </w:r>
    </w:p>
    <w:p>
      <w:r>
        <w:rPr>
          <w:b/>
        </w:rPr>
        <w:t xml:space="preserve">Tulos</w:t>
      </w:r>
    </w:p>
    <w:p>
      <w:r>
        <w:t xml:space="preserve">Olet todennäköisesti ostaa vettä sadepilvessä .</w:t>
      </w:r>
    </w:p>
    <w:p>
      <w:r>
        <w:rPr>
          <w:b/>
        </w:rPr>
        <w:t xml:space="preserve">Tulos</w:t>
      </w:r>
    </w:p>
    <w:p>
      <w:r>
        <w:t xml:space="preserve">Tarvitset todennäköisesti vettä sadepilvessä .</w:t>
      </w:r>
    </w:p>
    <w:p>
      <w:r>
        <w:rPr>
          <w:b/>
        </w:rPr>
        <w:t xml:space="preserve">Tulos</w:t>
      </w:r>
    </w:p>
    <w:p>
      <w:r>
        <w:t xml:space="preserve">Sadepilvestä löytyy todennäköisesti vettä .</w:t>
      </w:r>
    </w:p>
    <w:p>
      <w:r>
        <w:rPr>
          <w:b/>
        </w:rPr>
        <w:t xml:space="preserve">Esimerkki 4.5738</w:t>
      </w:r>
    </w:p>
    <w:p>
      <w:r>
        <w:t xml:space="preserve">Jos haluat oppia historiasta, sinun pitäisi ansaita kirjoja .</w:t>
      </w:r>
    </w:p>
    <w:p>
      <w:r>
        <w:rPr>
          <w:b/>
        </w:rPr>
        <w:t xml:space="preserve">Tulos</w:t>
      </w:r>
    </w:p>
    <w:p>
      <w:r>
        <w:t xml:space="preserve">Jos haluat oppia tieteestä, sinun pitäisi harjoitella kirjoja.</w:t>
      </w:r>
    </w:p>
    <w:p>
      <w:r>
        <w:rPr>
          <w:b/>
        </w:rPr>
        <w:t xml:space="preserve">Tulos</w:t>
      </w:r>
    </w:p>
    <w:p>
      <w:r>
        <w:t xml:space="preserve">Jos haluat oppia ohjelmistoista, sinun pitäisi saada kirjoja .</w:t>
      </w:r>
    </w:p>
    <w:p>
      <w:r>
        <w:rPr>
          <w:b/>
        </w:rPr>
        <w:t xml:space="preserve">Tulos</w:t>
      </w:r>
    </w:p>
    <w:p>
      <w:r>
        <w:t xml:space="preserve">Jos haluat oppia tieteestä, sinun pitäisi lukea kirjoja.</w:t>
      </w:r>
    </w:p>
    <w:p>
      <w:r>
        <w:rPr>
          <w:b/>
        </w:rPr>
        <w:t xml:space="preserve">Tulos</w:t>
      </w:r>
    </w:p>
    <w:p>
      <w:r>
        <w:t xml:space="preserve">Jos haluat oppia puheesta, sinun pitäisi saada kirjoja .</w:t>
      </w:r>
    </w:p>
    <w:p>
      <w:r>
        <w:rPr>
          <w:b/>
        </w:rPr>
        <w:t xml:space="preserve">Esimerkki 4.5739</w:t>
      </w:r>
    </w:p>
    <w:p>
      <w:r>
        <w:t xml:space="preserve">Työkalut, jotka ajattelevat rahaa koko ajan, tarvitsevat elämää .</w:t>
      </w:r>
    </w:p>
    <w:p>
      <w:r>
        <w:rPr>
          <w:b/>
        </w:rPr>
        <w:t xml:space="preserve">Tulos</w:t>
      </w:r>
    </w:p>
    <w:p>
      <w:r>
        <w:t xml:space="preserve">mallit, jotka ajattelevat rahaa koko ajan, tarvitsevat elämää .</w:t>
      </w:r>
    </w:p>
    <w:p>
      <w:r>
        <w:rPr>
          <w:b/>
        </w:rPr>
        <w:t xml:space="preserve">Tulos</w:t>
      </w:r>
    </w:p>
    <w:p>
      <w:r>
        <w:t xml:space="preserve">Ihmisten, jotka ajattelevat rahaa koko kuukauden, on saatava paska .</w:t>
      </w:r>
    </w:p>
    <w:p>
      <w:r>
        <w:rPr>
          <w:b/>
        </w:rPr>
        <w:t xml:space="preserve">Tulos</w:t>
      </w:r>
    </w:p>
    <w:p>
      <w:r>
        <w:t xml:space="preserve">Ihmisten, jotka ajattelevat rahaa koko ajan, on hankittava elämä.</w:t>
      </w:r>
    </w:p>
    <w:p>
      <w:r>
        <w:rPr>
          <w:b/>
        </w:rPr>
        <w:t xml:space="preserve">Tulos</w:t>
      </w:r>
    </w:p>
    <w:p>
      <w:r>
        <w:t xml:space="preserve">poikien, jotka ajattelevat rahaa koko ajan, on saatava elämä päätökseen .</w:t>
      </w:r>
    </w:p>
    <w:p>
      <w:r>
        <w:rPr>
          <w:b/>
        </w:rPr>
        <w:t xml:space="preserve">Esimerkki 4.5740</w:t>
      </w:r>
    </w:p>
    <w:p>
      <w:r>
        <w:t xml:space="preserve">Erittäin hyvä luokka olisi tuhota haluat nähdä tietyn kartan .</w:t>
      </w:r>
    </w:p>
    <w:p>
      <w:r>
        <w:rPr>
          <w:b/>
        </w:rPr>
        <w:t xml:space="preserve">Tulos</w:t>
      </w:r>
    </w:p>
    <w:p>
      <w:r>
        <w:t xml:space="preserve">Erittäin hyvä arvostelu saisi sinut unohtamaan tietyn ohjelman sijoittamisen.</w:t>
      </w:r>
    </w:p>
    <w:p>
      <w:r>
        <w:rPr>
          <w:b/>
        </w:rPr>
        <w:t xml:space="preserve">Tulos</w:t>
      </w:r>
    </w:p>
    <w:p>
      <w:r>
        <w:t xml:space="preserve">Hyvin jäsennelty tarkastelu saisi sinut haluamaan rakentaa tietyn ohjelman.</w:t>
      </w:r>
    </w:p>
    <w:p>
      <w:r>
        <w:rPr>
          <w:b/>
        </w:rPr>
        <w:t xml:space="preserve">Tulos</w:t>
      </w:r>
    </w:p>
    <w:p>
      <w:r>
        <w:t xml:space="preserve">Hyvin pinnallinen tarkastelu saisi sinut haluamaan pelätä tiettyä ohjelmaa.</w:t>
      </w:r>
    </w:p>
    <w:p>
      <w:r>
        <w:rPr>
          <w:b/>
        </w:rPr>
        <w:t xml:space="preserve">Tulos</w:t>
      </w:r>
    </w:p>
    <w:p>
      <w:r>
        <w:t xml:space="preserve">Erittäin hyvä arvostelu saa sinut haluamaan nähdä tietyn ohjelman.</w:t>
      </w:r>
    </w:p>
    <w:p>
      <w:r>
        <w:rPr>
          <w:b/>
        </w:rPr>
        <w:t xml:space="preserve">Esimerkki 4.5741</w:t>
      </w:r>
    </w:p>
    <w:p>
      <w:r>
        <w:t xml:space="preserve">Olet todennäköisesti testata pikaruokakahvilan tiskillä kaupungissa .</w:t>
      </w:r>
    </w:p>
    <w:p>
      <w:r>
        <w:rPr>
          <w:b/>
        </w:rPr>
        <w:t xml:space="preserve">Tulos</w:t>
      </w:r>
    </w:p>
    <w:p>
      <w:r>
        <w:t xml:space="preserve">Kaupungissa on todennäköisesti pikaruokaravintolan tiski.</w:t>
      </w:r>
    </w:p>
    <w:p>
      <w:r>
        <w:rPr>
          <w:b/>
        </w:rPr>
        <w:t xml:space="preserve">Tulos</w:t>
      </w:r>
    </w:p>
    <w:p>
      <w:r>
        <w:t xml:space="preserve">Kaupungissa on todennäköisesti pikaruokapainon tiski.</w:t>
      </w:r>
    </w:p>
    <w:p>
      <w:r>
        <w:rPr>
          <w:b/>
        </w:rPr>
        <w:t xml:space="preserve">Tulos</w:t>
      </w:r>
    </w:p>
    <w:p>
      <w:r>
        <w:t xml:space="preserve">Kaupungissa on todennäköisesti pikaruokapaikkoja .</w:t>
      </w:r>
    </w:p>
    <w:p>
      <w:r>
        <w:rPr>
          <w:b/>
        </w:rPr>
        <w:t xml:space="preserve">Tulos</w:t>
      </w:r>
    </w:p>
    <w:p>
      <w:r>
        <w:t xml:space="preserve">Olet todennäköisesti väärinkäyttää pikaruokakieltotiskiä kaupungissa .</w:t>
      </w:r>
    </w:p>
    <w:p>
      <w:r>
        <w:rPr>
          <w:b/>
        </w:rPr>
        <w:t xml:space="preserve">Esimerkki 4.5742</w:t>
      </w:r>
    </w:p>
    <w:p>
      <w:r>
        <w:t xml:space="preserve">Voit käyttää valaistusverkkoa näyttämön valaisemiseen.</w:t>
      </w:r>
    </w:p>
    <w:p>
      <w:r>
        <w:rPr>
          <w:b/>
        </w:rPr>
        <w:t xml:space="preserve">Tulos</w:t>
      </w:r>
    </w:p>
    <w:p>
      <w:r>
        <w:t xml:space="preserve">Voit leipoa paristoverkon valaistaksesi näyttämön .</w:t>
      </w:r>
    </w:p>
    <w:p>
      <w:r>
        <w:rPr>
          <w:b/>
        </w:rPr>
        <w:t xml:space="preserve">Tulos</w:t>
      </w:r>
    </w:p>
    <w:p>
      <w:r>
        <w:t xml:space="preserve">Voit käyttää valaistuskaukoputkea näyttämön valaisemiseen .</w:t>
      </w:r>
    </w:p>
    <w:p>
      <w:r>
        <w:rPr>
          <w:b/>
        </w:rPr>
        <w:t xml:space="preserve">Tulos</w:t>
      </w:r>
    </w:p>
    <w:p>
      <w:r>
        <w:t xml:space="preserve">Voit käyttää ikkunaruutua näyttämön valaisemiseen.</w:t>
      </w:r>
    </w:p>
    <w:p>
      <w:r>
        <w:rPr>
          <w:b/>
        </w:rPr>
        <w:t xml:space="preserve">Tulos</w:t>
      </w:r>
    </w:p>
    <w:p>
      <w:r>
        <w:t xml:space="preserve">Voit muokata valaistuspistettä näyttämön kartoittamiseksi .</w:t>
      </w:r>
    </w:p>
    <w:p>
      <w:r>
        <w:rPr>
          <w:b/>
        </w:rPr>
        <w:t xml:space="preserve">Esimerkki 4.5743</w:t>
      </w:r>
    </w:p>
    <w:p>
      <w:r>
        <w:t xml:space="preserve">Aloittaisit jonon, koska haluat pitää perhejuhlan käynnissä .</w:t>
      </w:r>
    </w:p>
    <w:p>
      <w:r>
        <w:rPr>
          <w:b/>
        </w:rPr>
        <w:t xml:space="preserve">Tulos</w:t>
      </w:r>
    </w:p>
    <w:p>
      <w:r>
        <w:t xml:space="preserve">Aloittaisit jälkeläisen, koska haluat säilyttää sukunimen .</w:t>
      </w:r>
    </w:p>
    <w:p>
      <w:r>
        <w:rPr>
          <w:b/>
        </w:rPr>
        <w:t xml:space="preserve">Tulos</w:t>
      </w:r>
    </w:p>
    <w:p>
      <w:r>
        <w:t xml:space="preserve">Perustaisit perheen, koska haluat säilyttää suvun nimen.</w:t>
      </w:r>
    </w:p>
    <w:p>
      <w:r>
        <w:rPr>
          <w:b/>
        </w:rPr>
        <w:t xml:space="preserve">Tulos</w:t>
      </w:r>
    </w:p>
    <w:p>
      <w:r>
        <w:t xml:space="preserve">Aloittaisit trendin, koska haluat säilyttää suvun nimen .</w:t>
      </w:r>
    </w:p>
    <w:p>
      <w:r>
        <w:rPr>
          <w:b/>
        </w:rPr>
        <w:t xml:space="preserve">Tulos</w:t>
      </w:r>
    </w:p>
    <w:p>
      <w:r>
        <w:t xml:space="preserve">Perustaisit perheen, koska haluat säilyttää joukkueen nimen .</w:t>
      </w:r>
    </w:p>
    <w:p>
      <w:r>
        <w:rPr>
          <w:b/>
        </w:rPr>
        <w:t xml:space="preserve">Esimerkki 4.5744</w:t>
      </w:r>
    </w:p>
    <w:p>
      <w:r>
        <w:t xml:space="preserve">Löydät todennäköisesti hotellin matkailukeskuksesta .</w:t>
      </w:r>
    </w:p>
    <w:p>
      <w:r>
        <w:rPr>
          <w:b/>
        </w:rPr>
        <w:t xml:space="preserve">Tulos</w:t>
      </w:r>
    </w:p>
    <w:p>
      <w:r>
        <w:t xml:space="preserve">Olet turvallisesti löytää tien matkailualueella .</w:t>
      </w:r>
    </w:p>
    <w:p>
      <w:r>
        <w:rPr>
          <w:b/>
        </w:rPr>
        <w:t xml:space="preserve">Tulos</w:t>
      </w:r>
    </w:p>
    <w:p>
      <w:r>
        <w:t xml:space="preserve">Löydät todennäköisesti hotellin turistialueelta.</w:t>
      </w:r>
    </w:p>
    <w:p>
      <w:r>
        <w:rPr>
          <w:b/>
        </w:rPr>
        <w:t xml:space="preserve">Tulos</w:t>
      </w:r>
    </w:p>
    <w:p>
      <w:r>
        <w:t xml:space="preserve">Löydät todennäköisesti hotellin turistialueelta .</w:t>
      </w:r>
    </w:p>
    <w:p>
      <w:r>
        <w:rPr>
          <w:b/>
        </w:rPr>
        <w:t xml:space="preserve">Tulos</w:t>
      </w:r>
    </w:p>
    <w:p>
      <w:r>
        <w:t xml:space="preserve">Olet mukava löytää hotelli matkailualueella .</w:t>
      </w:r>
    </w:p>
    <w:p>
      <w:r>
        <w:rPr>
          <w:b/>
        </w:rPr>
        <w:t xml:space="preserve">Esimerkki 4.5745</w:t>
      </w:r>
    </w:p>
    <w:p>
      <w:r>
        <w:t xml:space="preserve">Ikkuna on tehty lasista.</w:t>
      </w:r>
    </w:p>
    <w:p>
      <w:r>
        <w:rPr>
          <w:b/>
        </w:rPr>
        <w:t xml:space="preserve">Tulos</w:t>
      </w:r>
    </w:p>
    <w:p>
      <w:r>
        <w:t xml:space="preserve">Pilvi koostuu verkosta .</w:t>
      </w:r>
    </w:p>
    <w:p>
      <w:r>
        <w:rPr>
          <w:b/>
        </w:rPr>
        <w:t xml:space="preserve">Tulos</w:t>
      </w:r>
    </w:p>
    <w:p>
      <w:r>
        <w:t xml:space="preserve">Pullo on valmistettu platinasta .</w:t>
      </w:r>
    </w:p>
    <w:p>
      <w:r>
        <w:rPr>
          <w:b/>
        </w:rPr>
        <w:t xml:space="preserve">Tulos</w:t>
      </w:r>
    </w:p>
    <w:p>
      <w:r>
        <w:t xml:space="preserve">Ruutu on tehty pellavasta .</w:t>
      </w:r>
    </w:p>
    <w:p>
      <w:r>
        <w:rPr>
          <w:b/>
        </w:rPr>
        <w:t xml:space="preserve">Tulos</w:t>
      </w:r>
    </w:p>
    <w:p>
      <w:r>
        <w:t xml:space="preserve">Ikkuna on tehty elohopeasta .</w:t>
      </w:r>
    </w:p>
    <w:p>
      <w:r>
        <w:rPr>
          <w:b/>
        </w:rPr>
        <w:t xml:space="preserve">Esimerkki 4.5746</w:t>
      </w:r>
    </w:p>
    <w:p>
      <w:r>
        <w:t xml:space="preserve">Voit käyttää zoom-objektiivia lähikuvan ottamiseen linnusta.</w:t>
      </w:r>
    </w:p>
    <w:p>
      <w:r>
        <w:rPr>
          <w:b/>
        </w:rPr>
        <w:t xml:space="preserve">Tulos</w:t>
      </w:r>
    </w:p>
    <w:p>
      <w:r>
        <w:t xml:space="preserve">Voit käyttää zoom-liitännäistä ottaaksesi lähikuvan kynästä.</w:t>
      </w:r>
    </w:p>
    <w:p>
      <w:r>
        <w:rPr>
          <w:b/>
        </w:rPr>
        <w:t xml:space="preserve">Tulos</w:t>
      </w:r>
    </w:p>
    <w:p>
      <w:r>
        <w:t xml:space="preserve">Voit kouluttaa zoom-objektiivin lisäämään lähikuvan linnusta .</w:t>
      </w:r>
    </w:p>
    <w:p>
      <w:r>
        <w:rPr>
          <w:b/>
        </w:rPr>
        <w:t xml:space="preserve">Tulos</w:t>
      </w:r>
    </w:p>
    <w:p>
      <w:r>
        <w:t xml:space="preserve">Voit käyttää zoomauksen vaihtokytkintä ottaaksesi lähikuvan kasvoista.</w:t>
      </w:r>
    </w:p>
    <w:p>
      <w:r>
        <w:rPr>
          <w:b/>
        </w:rPr>
        <w:t xml:space="preserve">Tulos</w:t>
      </w:r>
    </w:p>
    <w:p>
      <w:r>
        <w:t xml:space="preserve">Voit kiinnittää zoom-objektiivin ja ottaa lähikuvan linnusta.</w:t>
      </w:r>
    </w:p>
    <w:p>
      <w:r>
        <w:rPr>
          <w:b/>
        </w:rPr>
        <w:t xml:space="preserve">Esimerkki 4.5747</w:t>
      </w:r>
    </w:p>
    <w:p>
      <w:r>
        <w:t xml:space="preserve">Luokkahuone on klinikka, jossa opiskelijat oppivat .</w:t>
      </w:r>
    </w:p>
    <w:p>
      <w:r>
        <w:rPr>
          <w:b/>
        </w:rPr>
        <w:t xml:space="preserve">Tulos</w:t>
      </w:r>
    </w:p>
    <w:p>
      <w:r>
        <w:t xml:space="preserve">Auto on tie, jossa opiskelijat päättävät .</w:t>
      </w:r>
    </w:p>
    <w:p>
      <w:r>
        <w:rPr>
          <w:b/>
        </w:rPr>
        <w:t xml:space="preserve">Tulos</w:t>
      </w:r>
    </w:p>
    <w:p>
      <w:r>
        <w:t xml:space="preserve">Luokkahuone on paikka, jossa oppilaat oppivat.</w:t>
      </w:r>
    </w:p>
    <w:p>
      <w:r>
        <w:rPr>
          <w:b/>
        </w:rPr>
        <w:t xml:space="preserve">Tulos</w:t>
      </w:r>
    </w:p>
    <w:p>
      <w:r>
        <w:t xml:space="preserve">Luokkahuone on tila, jossa oppilaat oppivat .</w:t>
      </w:r>
    </w:p>
    <w:p>
      <w:r>
        <w:rPr>
          <w:b/>
        </w:rPr>
        <w:t xml:space="preserve">Tulos</w:t>
      </w:r>
    </w:p>
    <w:p>
      <w:r>
        <w:t xml:space="preserve">Luokkahuone on kasvihuone, jossa kävijät oppivat .</w:t>
      </w:r>
    </w:p>
    <w:p>
      <w:r>
        <w:rPr>
          <w:b/>
        </w:rPr>
        <w:t xml:space="preserve">Esimerkki 4.5748</w:t>
      </w:r>
    </w:p>
    <w:p>
      <w:r>
        <w:t xml:space="preserve">Puutarhasta löytyy todennäköisesti etanoita tai hyönteisiä.</w:t>
      </w:r>
    </w:p>
    <w:p>
      <w:r>
        <w:rPr>
          <w:b/>
        </w:rPr>
        <w:t xml:space="preserve">Tulos</w:t>
      </w:r>
    </w:p>
    <w:p>
      <w:r>
        <w:t xml:space="preserve">Olet väärässä, jos löydät etanoita tai hyönteisiä liuoksesta .</w:t>
      </w:r>
    </w:p>
    <w:p>
      <w:r>
        <w:rPr>
          <w:b/>
        </w:rPr>
        <w:t xml:space="preserve">Tulos</w:t>
      </w:r>
    </w:p>
    <w:p>
      <w:r>
        <w:t xml:space="preserve">Olet todennäköisesti hengissä etanoita tai hyönteisiä puutarhassa .</w:t>
      </w:r>
    </w:p>
    <w:p>
      <w:r>
        <w:rPr>
          <w:b/>
        </w:rPr>
        <w:t xml:space="preserve">Tulos</w:t>
      </w:r>
    </w:p>
    <w:p>
      <w:r>
        <w:t xml:space="preserve">Olet huolissasi siitä, että löydät etanoita tai hyönteisiä kakkaa .</w:t>
      </w:r>
    </w:p>
    <w:p>
      <w:r>
        <w:rPr>
          <w:b/>
        </w:rPr>
        <w:t xml:space="preserve">Tulos</w:t>
      </w:r>
    </w:p>
    <w:p>
      <w:r>
        <w:t xml:space="preserve">Olet oikeassa löytää etanoita tai hyönteisiä pesäkkeestä .</w:t>
      </w:r>
    </w:p>
    <w:p>
      <w:r>
        <w:rPr>
          <w:b/>
        </w:rPr>
        <w:t xml:space="preserve">Esimerkki 4.5749</w:t>
      </w:r>
    </w:p>
    <w:p>
      <w:r>
        <w:t xml:space="preserve">Jos haluat tehdä maalin kotipäivänä niin sinun pitäisi saada pallo takaisin .</w:t>
      </w:r>
    </w:p>
    <w:p>
      <w:r>
        <w:rPr>
          <w:b/>
        </w:rPr>
        <w:t xml:space="preserve">Tulos</w:t>
      </w:r>
    </w:p>
    <w:p>
      <w:r>
        <w:t xml:space="preserve">Jos haluat tehdä maalin kotikaudella niin sinun pitäisi lobata pallo .</w:t>
      </w:r>
    </w:p>
    <w:p>
      <w:r>
        <w:rPr>
          <w:b/>
        </w:rPr>
        <w:t xml:space="preserve">Tulos</w:t>
      </w:r>
    </w:p>
    <w:p>
      <w:r>
        <w:t xml:space="preserve">Jos tapat voittaa kotiutuksen niin sinun pitäisi tyhjentää pallo .</w:t>
      </w:r>
    </w:p>
    <w:p>
      <w:r>
        <w:rPr>
          <w:b/>
        </w:rPr>
        <w:t xml:space="preserve">Tulos</w:t>
      </w:r>
    </w:p>
    <w:p>
      <w:r>
        <w:t xml:space="preserve">Jos haluat tehdä kunnarin, sinun on lyödä palloa.</w:t>
      </w:r>
    </w:p>
    <w:p>
      <w:r>
        <w:rPr>
          <w:b/>
        </w:rPr>
        <w:t xml:space="preserve">Tulos</w:t>
      </w:r>
    </w:p>
    <w:p>
      <w:r>
        <w:t xml:space="preserve">Jos haluat kirjoittaa kunnarin, sinun pitäisi lyödä lyöjä .</w:t>
      </w:r>
    </w:p>
    <w:p>
      <w:r>
        <w:rPr>
          <w:b/>
        </w:rPr>
        <w:t xml:space="preserve">Esimerkki 4.5750</w:t>
      </w:r>
    </w:p>
    <w:p>
      <w:r>
        <w:t xml:space="preserve">Jos haluat nähdä taidetta, käy galleriassa .</w:t>
      </w:r>
    </w:p>
    <w:p>
      <w:r>
        <w:rPr>
          <w:b/>
        </w:rPr>
        <w:t xml:space="preserve">Tulos</w:t>
      </w:r>
    </w:p>
    <w:p>
      <w:r>
        <w:t xml:space="preserve">Jos haluat nähdä taidetta, sinun pitäisi nimetä galleria .</w:t>
      </w:r>
    </w:p>
    <w:p>
      <w:r>
        <w:rPr>
          <w:b/>
        </w:rPr>
        <w:t xml:space="preserve">Tulos</w:t>
      </w:r>
    </w:p>
    <w:p>
      <w:r>
        <w:t xml:space="preserve">Jos haluat nähdä taidetta, käy galleriassa.</w:t>
      </w:r>
    </w:p>
    <w:p>
      <w:r>
        <w:rPr>
          <w:b/>
        </w:rPr>
        <w:t xml:space="preserve">Tulos</w:t>
      </w:r>
    </w:p>
    <w:p>
      <w:r>
        <w:t xml:space="preserve">Jos haluat nähdä taidetta, sinun pitäisi tarttua galleriaan .</w:t>
      </w:r>
    </w:p>
    <w:p>
      <w:r>
        <w:rPr>
          <w:b/>
        </w:rPr>
        <w:t xml:space="preserve">Tulos</w:t>
      </w:r>
    </w:p>
    <w:p>
      <w:r>
        <w:t xml:space="preserve">Jos haluat dokumentoida taidetta, sinun pitäisi käydä kalenterissa .</w:t>
      </w:r>
    </w:p>
    <w:p>
      <w:r>
        <w:rPr>
          <w:b/>
        </w:rPr>
        <w:t xml:space="preserve">Esimerkki 4.5751</w:t>
      </w:r>
    </w:p>
    <w:p>
      <w:r>
        <w:t xml:space="preserve">Löydät todennäköisesti hammashoitotuolin teini-ikäisen toimistosta.</w:t>
      </w:r>
    </w:p>
    <w:p>
      <w:r>
        <w:rPr>
          <w:b/>
        </w:rPr>
        <w:t xml:space="preserve">Tulos</w:t>
      </w:r>
    </w:p>
    <w:p>
      <w:r>
        <w:t xml:space="preserve">Olet avuton löytämään hammaslääketieteellistä ohjelmaa johtajan toimistossa .</w:t>
      </w:r>
    </w:p>
    <w:p>
      <w:r>
        <w:rPr>
          <w:b/>
        </w:rPr>
        <w:t xml:space="preserve">Tulos</w:t>
      </w:r>
    </w:p>
    <w:p>
      <w:r>
        <w:t xml:space="preserve">Sinulla on tapana löytää hammaslääketieteellinen elinsiirto gal 's toimistossa .</w:t>
      </w:r>
    </w:p>
    <w:p>
      <w:r>
        <w:rPr>
          <w:b/>
        </w:rPr>
        <w:t xml:space="preserve">Tulos</w:t>
      </w:r>
    </w:p>
    <w:p>
      <w:r>
        <w:t xml:space="preserve">Hammaslääkärin vastaanotolla on todennäköisesti hammaslääkärin vuoto.</w:t>
      </w:r>
    </w:p>
    <w:p>
      <w:r>
        <w:rPr>
          <w:b/>
        </w:rPr>
        <w:t xml:space="preserve">Tulos</w:t>
      </w:r>
    </w:p>
    <w:p>
      <w:r>
        <w:t xml:space="preserve">Hammaslääkärin vastaanotosta löytyy todennäköisesti hammaslääkärin tuoli.</w:t>
      </w:r>
    </w:p>
    <w:p>
      <w:r>
        <w:rPr>
          <w:b/>
        </w:rPr>
        <w:t xml:space="preserve">Esimerkki 4.5752</w:t>
      </w:r>
    </w:p>
    <w:p>
      <w:r>
        <w:t xml:space="preserve">Uutisten kuuleminen laajentaa tietämystäsi.</w:t>
      </w:r>
    </w:p>
    <w:p>
      <w:r>
        <w:rPr>
          <w:b/>
        </w:rPr>
        <w:t xml:space="preserve">Tulos</w:t>
      </w:r>
    </w:p>
    <w:p>
      <w:r>
        <w:t xml:space="preserve">Järjestyksen selittämisen tarkoituksena on laajentaa tietämystäsi .</w:t>
      </w:r>
    </w:p>
    <w:p>
      <w:r>
        <w:rPr>
          <w:b/>
        </w:rPr>
        <w:t xml:space="preserve">Tulos</w:t>
      </w:r>
    </w:p>
    <w:p>
      <w:r>
        <w:t xml:space="preserve">Uutisten kuulemisen mitta on arvioida tietämystäsi .</w:t>
      </w:r>
    </w:p>
    <w:p>
      <w:r>
        <w:rPr>
          <w:b/>
        </w:rPr>
        <w:t xml:space="preserve">Tulos</w:t>
      </w:r>
    </w:p>
    <w:p>
      <w:r>
        <w:t xml:space="preserve">Uutisten kuulemisen vaikutuksesta tietämys kasvaa.</w:t>
      </w:r>
    </w:p>
    <w:p>
      <w:r>
        <w:rPr>
          <w:b/>
        </w:rPr>
        <w:t xml:space="preserve">Tulos</w:t>
      </w:r>
    </w:p>
    <w:p>
      <w:r>
        <w:t xml:space="preserve">Kuvion poimimisen vaikutus on laajentaa tietämystäsi .</w:t>
      </w:r>
    </w:p>
    <w:p>
      <w:r>
        <w:rPr>
          <w:b/>
        </w:rPr>
        <w:t xml:space="preserve">Esimerkki 4.5753</w:t>
      </w:r>
    </w:p>
    <w:p>
      <w:r>
        <w:t xml:space="preserve">Tietokoneita käytetään virheellisesti merkitsemään internetiä .</w:t>
      </w:r>
    </w:p>
    <w:p>
      <w:r>
        <w:rPr>
          <w:b/>
        </w:rPr>
        <w:t xml:space="preserve">Tulos</w:t>
      </w:r>
    </w:p>
    <w:p>
      <w:r>
        <w:t xml:space="preserve">Tietokoneita käytetään myös internetin salaamiseen.</w:t>
      </w:r>
    </w:p>
    <w:p>
      <w:r>
        <w:rPr>
          <w:b/>
        </w:rPr>
        <w:t xml:space="preserve">Tulos</w:t>
      </w:r>
    </w:p>
    <w:p>
      <w:r>
        <w:t xml:space="preserve">Tietokoneita käytetään osittain internetin pelastamiseen .</w:t>
      </w:r>
    </w:p>
    <w:p>
      <w:r>
        <w:rPr>
          <w:b/>
        </w:rPr>
        <w:t xml:space="preserve">Tulos</w:t>
      </w:r>
    </w:p>
    <w:p>
      <w:r>
        <w:t xml:space="preserve">Tietokoneita käytetään myös internetin käyttöön.</w:t>
      </w:r>
    </w:p>
    <w:p>
      <w:r>
        <w:rPr>
          <w:b/>
        </w:rPr>
        <w:t xml:space="preserve">Tulos</w:t>
      </w:r>
    </w:p>
    <w:p>
      <w:r>
        <w:t xml:space="preserve">Tietokoneita käytetään sen sijaan Internetin käyttöön.</w:t>
      </w:r>
    </w:p>
    <w:p>
      <w:r>
        <w:rPr>
          <w:b/>
        </w:rPr>
        <w:t xml:space="preserve">Esimerkki 4.5754</w:t>
      </w:r>
    </w:p>
    <w:p>
      <w:r>
        <w:t xml:space="preserve">Jos selviät syömään päivällistä, sinun pitäisi kokata jonkin aikaa .</w:t>
      </w:r>
    </w:p>
    <w:p>
      <w:r>
        <w:rPr>
          <w:b/>
        </w:rPr>
        <w:t xml:space="preserve">Tulos</w:t>
      </w:r>
    </w:p>
    <w:p>
      <w:r>
        <w:t xml:space="preserve">Jos haaveilet romuttaa illallista, sinun pitäisi kokata ruokaa .</w:t>
      </w:r>
    </w:p>
    <w:p>
      <w:r>
        <w:rPr>
          <w:b/>
        </w:rPr>
        <w:t xml:space="preserve">Tulos</w:t>
      </w:r>
    </w:p>
    <w:p>
      <w:r>
        <w:t xml:space="preserve">Jos huijaat syömään päivällistä niin sinun pitäisi keittää taikinaa .</w:t>
      </w:r>
    </w:p>
    <w:p>
      <w:r>
        <w:rPr>
          <w:b/>
        </w:rPr>
        <w:t xml:space="preserve">Tulos</w:t>
      </w:r>
    </w:p>
    <w:p>
      <w:r>
        <w:t xml:space="preserve">Jos haluat korvata päivällisen, sinun pitäisi yhdistää joitakin ruokia .</w:t>
      </w:r>
    </w:p>
    <w:p>
      <w:r>
        <w:rPr>
          <w:b/>
        </w:rPr>
        <w:t xml:space="preserve">Tulos</w:t>
      </w:r>
    </w:p>
    <w:p>
      <w:r>
        <w:t xml:space="preserve">Jos haluat syödä päivällistä, sinun pitäisi laittaa ruokaa.</w:t>
      </w:r>
    </w:p>
    <w:p>
      <w:r>
        <w:rPr>
          <w:b/>
        </w:rPr>
        <w:t xml:space="preserve">Esimerkki 4.5755</w:t>
      </w:r>
    </w:p>
    <w:p>
      <w:r>
        <w:t xml:space="preserve">Perheesi ruokkimisen seurauksena perheesi on terve.</w:t>
      </w:r>
    </w:p>
    <w:p>
      <w:r>
        <w:rPr>
          <w:b/>
        </w:rPr>
        <w:t xml:space="preserve">Tulos</w:t>
      </w:r>
    </w:p>
    <w:p>
      <w:r>
        <w:t xml:space="preserve">Viljan ruokinnan vaikutus on terveellistä ruokaa .</w:t>
      </w:r>
    </w:p>
    <w:p>
      <w:r>
        <w:rPr>
          <w:b/>
        </w:rPr>
        <w:t xml:space="preserve">Tulos</w:t>
      </w:r>
    </w:p>
    <w:p>
      <w:r>
        <w:t xml:space="preserve">Perheen ruokkimisen mantra on vanhurskas perhe .</w:t>
      </w:r>
    </w:p>
    <w:p>
      <w:r>
        <w:rPr>
          <w:b/>
        </w:rPr>
        <w:t xml:space="preserve">Tulos</w:t>
      </w:r>
    </w:p>
    <w:p>
      <w:r>
        <w:t xml:space="preserve">Mikrobiomin ruokkiminen on kaksinkertainen perhe .</w:t>
      </w:r>
    </w:p>
    <w:p>
      <w:r>
        <w:rPr>
          <w:b/>
        </w:rPr>
        <w:t xml:space="preserve">Tulos</w:t>
      </w:r>
    </w:p>
    <w:p>
      <w:r>
        <w:t xml:space="preserve">Vatsan ruokintapolitiikka on joustava perhe .</w:t>
      </w:r>
    </w:p>
    <w:p>
      <w:r>
        <w:rPr>
          <w:b/>
        </w:rPr>
        <w:t xml:space="preserve">Esimerkki 4.5756</w:t>
      </w:r>
    </w:p>
    <w:p>
      <w:r>
        <w:t xml:space="preserve">On noloa, kun puolisot kuulevat yksityisen tunnustuksen.</w:t>
      </w:r>
    </w:p>
    <w:p>
      <w:r>
        <w:rPr>
          <w:b/>
        </w:rPr>
        <w:t xml:space="preserve">Tulos</w:t>
      </w:r>
    </w:p>
    <w:p>
      <w:r>
        <w:t xml:space="preserve">On noloa, kun naiset kuulevat yksityisen haukkumisen.</w:t>
      </w:r>
    </w:p>
    <w:p>
      <w:r>
        <w:rPr>
          <w:b/>
        </w:rPr>
        <w:t xml:space="preserve">Tulos</w:t>
      </w:r>
    </w:p>
    <w:p>
      <w:r>
        <w:t xml:space="preserve">On noloa, kun kriitikot kuulevat yksityisen ohjelman.</w:t>
      </w:r>
    </w:p>
    <w:p>
      <w:r>
        <w:rPr>
          <w:b/>
        </w:rPr>
        <w:t xml:space="preserve">Tulos</w:t>
      </w:r>
    </w:p>
    <w:p>
      <w:r>
        <w:t xml:space="preserve">On noloa, kun tuntemattomat kuulevat yksityisen keskustelun.</w:t>
      </w:r>
    </w:p>
    <w:p>
      <w:r>
        <w:rPr>
          <w:b/>
        </w:rPr>
        <w:t xml:space="preserve">Tulos</w:t>
      </w:r>
    </w:p>
    <w:p>
      <w:r>
        <w:t xml:space="preserve">On noloa, kun vartijat kuulevat rauhallisen keskustelun.</w:t>
      </w:r>
    </w:p>
    <w:p>
      <w:r>
        <w:rPr>
          <w:b/>
        </w:rPr>
        <w:t xml:space="preserve">Esimerkki 4.5757</w:t>
      </w:r>
    </w:p>
    <w:p>
      <w:r>
        <w:t xml:space="preserve">Jos törmäät paitasi kirjaston kaappiin, se näkyy .</w:t>
      </w:r>
    </w:p>
    <w:p>
      <w:r>
        <w:rPr>
          <w:b/>
        </w:rPr>
        <w:t xml:space="preserve">Tulos</w:t>
      </w:r>
    </w:p>
    <w:p>
      <w:r>
        <w:t xml:space="preserve">Jos lyöt pääsi keittiön kaappiin, se sattuu.</w:t>
      </w:r>
    </w:p>
    <w:p>
      <w:r>
        <w:rPr>
          <w:b/>
        </w:rPr>
        <w:t xml:space="preserve">Tulos</w:t>
      </w:r>
    </w:p>
    <w:p>
      <w:r>
        <w:t xml:space="preserve">Jos suuntaat pääsi lentokoneeseen maailmankaikkeudessa , se sattuu.</w:t>
      </w:r>
    </w:p>
    <w:p>
      <w:r>
        <w:rPr>
          <w:b/>
        </w:rPr>
        <w:t xml:space="preserve">Tulos</w:t>
      </w:r>
    </w:p>
    <w:p>
      <w:r>
        <w:t xml:space="preserve">Jos törmäät työpöydän kaappiin soittimessa, se skannaa.</w:t>
      </w:r>
    </w:p>
    <w:p>
      <w:r>
        <w:rPr>
          <w:b/>
        </w:rPr>
        <w:t xml:space="preserve">Tulos</w:t>
      </w:r>
    </w:p>
    <w:p>
      <w:r>
        <w:t xml:space="preserve">Jos kaataa päänsä liukastumalla iltapäivällä , se sattuu.</w:t>
      </w:r>
    </w:p>
    <w:p>
      <w:r>
        <w:rPr>
          <w:b/>
        </w:rPr>
        <w:t xml:space="preserve">Esimerkki 4.5758</w:t>
      </w:r>
    </w:p>
    <w:p>
      <w:r>
        <w:t xml:space="preserve">Löydät todennäköisesti uroksen mukavassa kaistaleessa aikaa .</w:t>
      </w:r>
    </w:p>
    <w:p>
      <w:r>
        <w:rPr>
          <w:b/>
        </w:rPr>
        <w:t xml:space="preserve">Tulos</w:t>
      </w:r>
    </w:p>
    <w:p>
      <w:r>
        <w:t xml:space="preserve">Olet varovainen löytämään kirkon mukavasta kaupunginosasta .</w:t>
      </w:r>
    </w:p>
    <w:p>
      <w:r>
        <w:rPr>
          <w:b/>
        </w:rPr>
        <w:t xml:space="preserve">Tulos</w:t>
      </w:r>
    </w:p>
    <w:p>
      <w:r>
        <w:t xml:space="preserve">Olet todennäköisesti ympäröi kirkko kaupungin takaosassa .</w:t>
      </w:r>
    </w:p>
    <w:p>
      <w:r>
        <w:rPr>
          <w:b/>
        </w:rPr>
        <w:t xml:space="preserve">Tulos</w:t>
      </w:r>
    </w:p>
    <w:p>
      <w:r>
        <w:t xml:space="preserve">Löydät todennäköisesti kirkon mukavasta kaupunginosasta.</w:t>
      </w:r>
    </w:p>
    <w:p>
      <w:r>
        <w:rPr>
          <w:b/>
        </w:rPr>
        <w:t xml:space="preserve">Tulos</w:t>
      </w:r>
    </w:p>
    <w:p>
      <w:r>
        <w:t xml:space="preserve">Todennäköisesti haluat kirkon vilkkaassa kaupunginosassa .</w:t>
      </w:r>
    </w:p>
    <w:p>
      <w:r>
        <w:rPr>
          <w:b/>
        </w:rPr>
        <w:t xml:space="preserve">Esimerkki 4.5759</w:t>
      </w:r>
    </w:p>
    <w:p>
      <w:r>
        <w:t xml:space="preserve">Auton keräämisen ensisijainen tavoite on, että autosta tulee puhtaampi .</w:t>
      </w:r>
    </w:p>
    <w:p>
      <w:r>
        <w:rPr>
          <w:b/>
        </w:rPr>
        <w:t xml:space="preserve">Tulos</w:t>
      </w:r>
    </w:p>
    <w:p>
      <w:r>
        <w:t xml:space="preserve">Auton pesun vaikutuksesta säästä tulee puhtaampi .</w:t>
      </w:r>
    </w:p>
    <w:p>
      <w:r>
        <w:rPr>
          <w:b/>
        </w:rPr>
        <w:t xml:space="preserve">Tulos</w:t>
      </w:r>
    </w:p>
    <w:p>
      <w:r>
        <w:t xml:space="preserve">Veneen pesun hyöty on se, että autosta tulee puhtaampi .</w:t>
      </w:r>
    </w:p>
    <w:p>
      <w:r>
        <w:rPr>
          <w:b/>
        </w:rPr>
        <w:t xml:space="preserve">Tulos</w:t>
      </w:r>
    </w:p>
    <w:p>
      <w:r>
        <w:t xml:space="preserve">Auton pesun vaikutuksesta autosta tulee puhtaampi.</w:t>
      </w:r>
    </w:p>
    <w:p>
      <w:r>
        <w:rPr>
          <w:b/>
        </w:rPr>
        <w:t xml:space="preserve">Tulos</w:t>
      </w:r>
    </w:p>
    <w:p>
      <w:r>
        <w:t xml:space="preserve">Lapsen pesun asia on, että autosta tulee puhtaampi .</w:t>
      </w:r>
    </w:p>
    <w:p>
      <w:r>
        <w:rPr>
          <w:b/>
        </w:rPr>
        <w:t xml:space="preserve">Esimerkki 4.5760</w:t>
      </w:r>
    </w:p>
    <w:p>
      <w:r>
        <w:t xml:space="preserve">Huumeita käyttävät ihmiset ovat huumeiden käyttäjiä.</w:t>
      </w:r>
    </w:p>
    <w:p>
      <w:r>
        <w:rPr>
          <w:b/>
        </w:rPr>
        <w:t xml:space="preserve">Tulos</w:t>
      </w:r>
    </w:p>
    <w:p>
      <w:r>
        <w:t xml:space="preserve">huumeita kyseenalaistavat henkilöt ovat huumetoimijoita .</w:t>
      </w:r>
    </w:p>
    <w:p>
      <w:r>
        <w:rPr>
          <w:b/>
        </w:rPr>
        <w:t xml:space="preserve">Tulos</w:t>
      </w:r>
    </w:p>
    <w:p>
      <w:r>
        <w:t xml:space="preserve">huumeita käyttävät mallit ovat huumevarkaita .</w:t>
      </w:r>
    </w:p>
    <w:p>
      <w:r>
        <w:rPr>
          <w:b/>
        </w:rPr>
        <w:t xml:space="preserve">Tulos</w:t>
      </w:r>
    </w:p>
    <w:p>
      <w:r>
        <w:t xml:space="preserve">huumeiden käyttäjät, jotka käyttävät huumeita, ovat huumekirjoittajia .</w:t>
      </w:r>
    </w:p>
    <w:p>
      <w:r>
        <w:rPr>
          <w:b/>
        </w:rPr>
        <w:t xml:space="preserve">Tulos</w:t>
      </w:r>
    </w:p>
    <w:p>
      <w:r>
        <w:t xml:space="preserve">Huumeita käyttävät henkilöt ovat huumeepäiltyjä .</w:t>
      </w:r>
    </w:p>
    <w:p>
      <w:r>
        <w:rPr>
          <w:b/>
        </w:rPr>
        <w:t xml:space="preserve">Esimerkki 4.5761</w:t>
      </w:r>
    </w:p>
    <w:p>
      <w:r>
        <w:t xml:space="preserve">Jos haluat tuntea lahjan, sinun pitäisi repiä paperi .</w:t>
      </w:r>
    </w:p>
    <w:p>
      <w:r>
        <w:rPr>
          <w:b/>
        </w:rPr>
        <w:t xml:space="preserve">Tulos</w:t>
      </w:r>
    </w:p>
    <w:p>
      <w:r>
        <w:t xml:space="preserve">Jos haluat avata lahjan, sinun pitäisi repiä pusero .</w:t>
      </w:r>
    </w:p>
    <w:p>
      <w:r>
        <w:rPr>
          <w:b/>
        </w:rPr>
        <w:t xml:space="preserve">Tulos</w:t>
      </w:r>
    </w:p>
    <w:p>
      <w:r>
        <w:t xml:space="preserve">Jos haluat avata lahjan, sinun on revittävä paperi.</w:t>
      </w:r>
    </w:p>
    <w:p>
      <w:r>
        <w:rPr>
          <w:b/>
        </w:rPr>
        <w:t xml:space="preserve">Tulos</w:t>
      </w:r>
    </w:p>
    <w:p>
      <w:r>
        <w:t xml:space="preserve">Jos kaduttaa koskea lahjaan niin kannattaa repiä paperi .</w:t>
      </w:r>
    </w:p>
    <w:p>
      <w:r>
        <w:rPr>
          <w:b/>
        </w:rPr>
        <w:t xml:space="preserve">Tulos</w:t>
      </w:r>
    </w:p>
    <w:p>
      <w:r>
        <w:t xml:space="preserve">Jos uskallat avata lahjan niin sinun pitäisi repiä ajatus .</w:t>
      </w:r>
    </w:p>
    <w:p>
      <w:r>
        <w:rPr>
          <w:b/>
        </w:rPr>
        <w:t xml:space="preserve">Esimerkki 4.5762</w:t>
      </w:r>
    </w:p>
    <w:p>
      <w:r>
        <w:t xml:space="preserve">Voit käyttää ostoskeskusta lehtien ostamiseen.</w:t>
      </w:r>
    </w:p>
    <w:p>
      <w:r>
        <w:rPr>
          <w:b/>
        </w:rPr>
        <w:t xml:space="preserve">Tulos</w:t>
      </w:r>
    </w:p>
    <w:p>
      <w:r>
        <w:t xml:space="preserve">Voit käyttää ostoskeskusta aikakauslehtien vastaanottamiseen.</w:t>
      </w:r>
    </w:p>
    <w:p>
      <w:r>
        <w:rPr>
          <w:b/>
        </w:rPr>
        <w:t xml:space="preserve">Tulos</w:t>
      </w:r>
    </w:p>
    <w:p>
      <w:r>
        <w:t xml:space="preserve">Voit käyttää ostoskeskusta yritysten ostamiseen.</w:t>
      </w:r>
    </w:p>
    <w:p>
      <w:r>
        <w:rPr>
          <w:b/>
        </w:rPr>
        <w:t xml:space="preserve">Tulos</w:t>
      </w:r>
    </w:p>
    <w:p>
      <w:r>
        <w:t xml:space="preserve">Voit käyttää ostoskeskusta aikakauslehtien tapaamiseen .</w:t>
      </w:r>
    </w:p>
    <w:p>
      <w:r>
        <w:rPr>
          <w:b/>
        </w:rPr>
        <w:t xml:space="preserve">Tulos</w:t>
      </w:r>
    </w:p>
    <w:p>
      <w:r>
        <w:t xml:space="preserve">Voit käyttää ostoskeskusta lehtien hankkimiseen.</w:t>
      </w:r>
    </w:p>
    <w:p>
      <w:r>
        <w:rPr>
          <w:b/>
        </w:rPr>
        <w:t xml:space="preserve">Esimerkki 4.5763</w:t>
      </w:r>
    </w:p>
    <w:p>
      <w:r>
        <w:t xml:space="preserve">Heräisit aamulla, koska osaat katsoa auringonnousua .</w:t>
      </w:r>
    </w:p>
    <w:p>
      <w:r>
        <w:rPr>
          <w:b/>
        </w:rPr>
        <w:t xml:space="preserve">Tulos</w:t>
      </w:r>
    </w:p>
    <w:p>
      <w:r>
        <w:t xml:space="preserve">Heräisit aamulla, koska haluat katsella auringonnousua .</w:t>
      </w:r>
    </w:p>
    <w:p>
      <w:r>
        <w:rPr>
          <w:b/>
        </w:rPr>
        <w:t xml:space="preserve">Tulos</w:t>
      </w:r>
    </w:p>
    <w:p>
      <w:r>
        <w:t xml:space="preserve">Heräisit aamulla, koska haluat katsella auringonnousua.</w:t>
      </w:r>
    </w:p>
    <w:p>
      <w:r>
        <w:rPr>
          <w:b/>
        </w:rPr>
        <w:t xml:space="preserve">Tulos</w:t>
      </w:r>
    </w:p>
    <w:p>
      <w:r>
        <w:t xml:space="preserve">Heräisit aamulla, koska pelkäät katsella auringonnousua .</w:t>
      </w:r>
    </w:p>
    <w:p>
      <w:r>
        <w:rPr>
          <w:b/>
        </w:rPr>
        <w:t xml:space="preserve">Tulos</w:t>
      </w:r>
    </w:p>
    <w:p>
      <w:r>
        <w:t xml:space="preserve">Heräisit syksyllä, koska haluat katsella auringonnousua .</w:t>
      </w:r>
    </w:p>
    <w:p>
      <w:r>
        <w:rPr>
          <w:b/>
        </w:rPr>
        <w:t xml:space="preserve">Esimerkki 4.5764</w:t>
      </w:r>
    </w:p>
    <w:p>
      <w:r>
        <w:t xml:space="preserve">Se on perävaunu, jossa säilytät asuntosi ja ystäväsi .</w:t>
      </w:r>
    </w:p>
    <w:p>
      <w:r>
        <w:rPr>
          <w:b/>
        </w:rPr>
        <w:t xml:space="preserve">Tulos</w:t>
      </w:r>
    </w:p>
    <w:p>
      <w:r>
        <w:t xml:space="preserve">Se on kaatopaikka, jossa säilytetään vaatteita ja saappaita .</w:t>
      </w:r>
    </w:p>
    <w:p>
      <w:r>
        <w:rPr>
          <w:b/>
        </w:rPr>
        <w:t xml:space="preserve">Tulos</w:t>
      </w:r>
    </w:p>
    <w:p>
      <w:r>
        <w:t xml:space="preserve">Se on kaistale, jossa säilytät kuitit ja kengät .</w:t>
      </w:r>
    </w:p>
    <w:p>
      <w:r>
        <w:rPr>
          <w:b/>
        </w:rPr>
        <w:t xml:space="preserve">Tulos</w:t>
      </w:r>
    </w:p>
    <w:p>
      <w:r>
        <w:t xml:space="preserve">Se on paikka, jossa säilytät vaatteitasi ja kenkiäsi.</w:t>
      </w:r>
    </w:p>
    <w:p>
      <w:r>
        <w:rPr>
          <w:b/>
        </w:rPr>
        <w:t xml:space="preserve">Tulos</w:t>
      </w:r>
    </w:p>
    <w:p>
      <w:r>
        <w:t xml:space="preserve">Se on asuinpaikka, jossa säilytät lenkkarit ja kengät .</w:t>
      </w:r>
    </w:p>
    <w:p>
      <w:r>
        <w:rPr>
          <w:b/>
        </w:rPr>
        <w:t xml:space="preserve">Esimerkki 4.5765</w:t>
      </w:r>
    </w:p>
    <w:p>
      <w:r>
        <w:t xml:space="preserve">Kun puu sulaa, se pitää pitkää ääntä.</w:t>
      </w:r>
    </w:p>
    <w:p>
      <w:r>
        <w:rPr>
          <w:b/>
        </w:rPr>
        <w:t xml:space="preserve">Tulos</w:t>
      </w:r>
    </w:p>
    <w:p>
      <w:r>
        <w:t xml:space="preserve">Kun puu raapii , se lopettaa kovaäänisen lausahduksen.</w:t>
      </w:r>
    </w:p>
    <w:p>
      <w:r>
        <w:rPr>
          <w:b/>
        </w:rPr>
        <w:t xml:space="preserve">Tulos</w:t>
      </w:r>
    </w:p>
    <w:p>
      <w:r>
        <w:t xml:space="preserve">Kun seteli putoaa, siitä kuuluu äänekäs naksahdus.</w:t>
      </w:r>
    </w:p>
    <w:p>
      <w:r>
        <w:rPr>
          <w:b/>
        </w:rPr>
        <w:t xml:space="preserve">Tulos</w:t>
      </w:r>
    </w:p>
    <w:p>
      <w:r>
        <w:t xml:space="preserve">Kun kaapeli putoaa, siitä kuuluu kova ääni.</w:t>
      </w:r>
    </w:p>
    <w:p>
      <w:r>
        <w:rPr>
          <w:b/>
        </w:rPr>
        <w:t xml:space="preserve">Tulos</w:t>
      </w:r>
    </w:p>
    <w:p>
      <w:r>
        <w:t xml:space="preserve">Kun puu kaatuu, se pitää kovaa ääntä.</w:t>
      </w:r>
    </w:p>
    <w:p>
      <w:r>
        <w:rPr>
          <w:b/>
        </w:rPr>
        <w:t xml:space="preserve">Esimerkki 4.5766</w:t>
      </w:r>
    </w:p>
    <w:p>
      <w:r>
        <w:t xml:space="preserve">Kitkeä puutarhaa, koska tykkäät kasvattaa kukkia .</w:t>
      </w:r>
    </w:p>
    <w:p>
      <w:r>
        <w:rPr>
          <w:b/>
        </w:rPr>
        <w:t xml:space="preserve">Tulos</w:t>
      </w:r>
    </w:p>
    <w:p>
      <w:r>
        <w:t xml:space="preserve">Kitkeä puutarhaa, koska haluat kasvattaa kukkia.</w:t>
      </w:r>
    </w:p>
    <w:p>
      <w:r>
        <w:rPr>
          <w:b/>
        </w:rPr>
        <w:t xml:space="preserve">Tulos</w:t>
      </w:r>
    </w:p>
    <w:p>
      <w:r>
        <w:t xml:space="preserve">Muistaisit puutarhan, koska haluat piilottaa kukkia .</w:t>
      </w:r>
    </w:p>
    <w:p>
      <w:r>
        <w:rPr>
          <w:b/>
        </w:rPr>
        <w:t xml:space="preserve">Tulos</w:t>
      </w:r>
    </w:p>
    <w:p>
      <w:r>
        <w:t xml:space="preserve">Voisit linjata puutarhan, koska maksat kukkien piirtämisestä .</w:t>
      </w:r>
    </w:p>
    <w:p>
      <w:r>
        <w:rPr>
          <w:b/>
        </w:rPr>
        <w:t xml:space="preserve">Tulos</w:t>
      </w:r>
    </w:p>
    <w:p>
      <w:r>
        <w:t xml:space="preserve">Lopettaisit puutarhan, koska haluat vahingoittaa kukkia .</w:t>
      </w:r>
    </w:p>
    <w:p>
      <w:r>
        <w:rPr>
          <w:b/>
        </w:rPr>
        <w:t xml:space="preserve">Esimerkki 4.5767</w:t>
      </w:r>
    </w:p>
    <w:p>
      <w:r>
        <w:t xml:space="preserve">Voit käyttää ammeen puhdistaa hampaat .</w:t>
      </w:r>
    </w:p>
    <w:p>
      <w:r>
        <w:rPr>
          <w:b/>
        </w:rPr>
        <w:t xml:space="preserve">Tulos</w:t>
      </w:r>
    </w:p>
    <w:p>
      <w:r>
        <w:t xml:space="preserve">Voit käyttää hankaa koskettaa hampaita .</w:t>
      </w:r>
    </w:p>
    <w:p>
      <w:r>
        <w:rPr>
          <w:b/>
        </w:rPr>
        <w:t xml:space="preserve">Tulos</w:t>
      </w:r>
    </w:p>
    <w:p>
      <w:r>
        <w:t xml:space="preserve">Voit käyttää hammasharjaa hampaiden puhdistamiseen.</w:t>
      </w:r>
    </w:p>
    <w:p>
      <w:r>
        <w:rPr>
          <w:b/>
        </w:rPr>
        <w:t xml:space="preserve">Tulos</w:t>
      </w:r>
    </w:p>
    <w:p>
      <w:r>
        <w:t xml:space="preserve">Voit käyttää buff puhdistaa hampaat .</w:t>
      </w:r>
    </w:p>
    <w:p>
      <w:r>
        <w:rPr>
          <w:b/>
        </w:rPr>
        <w:t xml:space="preserve">Tulos</w:t>
      </w:r>
    </w:p>
    <w:p>
      <w:r>
        <w:t xml:space="preserve">Voit käyttää parranajoa hampaiden puhdistamiseen .</w:t>
      </w:r>
    </w:p>
    <w:p>
      <w:r>
        <w:rPr>
          <w:b/>
        </w:rPr>
        <w:t xml:space="preserve">Esimerkki 4.5768</w:t>
      </w:r>
    </w:p>
    <w:p>
      <w:r>
        <w:t xml:space="preserve">Voit käyttää ohjattua ohjattua nappaamaan fragmentin .</w:t>
      </w:r>
    </w:p>
    <w:p>
      <w:r>
        <w:rPr>
          <w:b/>
        </w:rPr>
        <w:t xml:space="preserve">Tulos</w:t>
      </w:r>
    </w:p>
    <w:p>
      <w:r>
        <w:t xml:space="preserve">Voit käyttää muistiinpanoa viestin kirjoittamiseen.</w:t>
      </w:r>
    </w:p>
    <w:p>
      <w:r>
        <w:rPr>
          <w:b/>
        </w:rPr>
        <w:t xml:space="preserve">Tulos</w:t>
      </w:r>
    </w:p>
    <w:p>
      <w:r>
        <w:t xml:space="preserve">Voit käyttää konstruktoria kommentin kirjoittamiseen .</w:t>
      </w:r>
    </w:p>
    <w:p>
      <w:r>
        <w:rPr>
          <w:b/>
        </w:rPr>
        <w:t xml:space="preserve">Tulos</w:t>
      </w:r>
    </w:p>
    <w:p>
      <w:r>
        <w:t xml:space="preserve">Voit käyttää kirjoitusvirhettä viestin kirjoittamiseen .</w:t>
      </w:r>
    </w:p>
    <w:p>
      <w:r>
        <w:rPr>
          <w:b/>
        </w:rPr>
        <w:t xml:space="preserve">Tulos</w:t>
      </w:r>
    </w:p>
    <w:p>
      <w:r>
        <w:t xml:space="preserve">Voit käyttää lukijaa silmukan kirjoittamiseen .</w:t>
      </w:r>
    </w:p>
    <w:p>
      <w:r>
        <w:rPr>
          <w:b/>
        </w:rPr>
        <w:t xml:space="preserve">Esimerkki 4.5769</w:t>
      </w:r>
    </w:p>
    <w:p>
      <w:r>
        <w:t xml:space="preserve">Kirjoittaisit runon, koska olet rakastunut.</w:t>
      </w:r>
    </w:p>
    <w:p>
      <w:r>
        <w:rPr>
          <w:b/>
        </w:rPr>
        <w:t xml:space="preserve">Tulos</w:t>
      </w:r>
    </w:p>
    <w:p>
      <w:r>
        <w:t xml:space="preserve">Sinä johtaisit ongelmaan, koska olet hädässä .</w:t>
      </w:r>
    </w:p>
    <w:p>
      <w:r>
        <w:rPr>
          <w:b/>
        </w:rPr>
        <w:t xml:space="preserve">Tulos</w:t>
      </w:r>
    </w:p>
    <w:p>
      <w:r>
        <w:t xml:space="preserve">Kirjoittaisit runon, koska sinulla on epämukava olo .</w:t>
      </w:r>
    </w:p>
    <w:p>
      <w:r>
        <w:rPr>
          <w:b/>
        </w:rPr>
        <w:t xml:space="preserve">Tulos</w:t>
      </w:r>
    </w:p>
    <w:p>
      <w:r>
        <w:t xml:space="preserve">Kirjoittaisit hahmon, koska olet tarinassa .</w:t>
      </w:r>
    </w:p>
    <w:p>
      <w:r>
        <w:rPr>
          <w:b/>
        </w:rPr>
        <w:t xml:space="preserve">Tulos</w:t>
      </w:r>
    </w:p>
    <w:p>
      <w:r>
        <w:t xml:space="preserve">Piilottaisitte sätkän, koska olette taivaassa .</w:t>
      </w:r>
    </w:p>
    <w:p>
      <w:r>
        <w:rPr>
          <w:b/>
        </w:rPr>
        <w:t xml:space="preserve">Esimerkki 4.5770</w:t>
      </w:r>
    </w:p>
    <w:p>
      <w:r>
        <w:t xml:space="preserve">Soittaisit puhelun, koska haluat lähettää jollekin .</w:t>
      </w:r>
    </w:p>
    <w:p>
      <w:r>
        <w:rPr>
          <w:b/>
        </w:rPr>
        <w:t xml:space="preserve">Tulos</w:t>
      </w:r>
    </w:p>
    <w:p>
      <w:r>
        <w:t xml:space="preserve">Soittaisit puhelun, koska haluat sitoa jonkun .</w:t>
      </w:r>
    </w:p>
    <w:p>
      <w:r>
        <w:rPr>
          <w:b/>
        </w:rPr>
        <w:t xml:space="preserve">Tulos</w:t>
      </w:r>
    </w:p>
    <w:p>
      <w:r>
        <w:t xml:space="preserve">Pysyisit puhelimessa, koska haluat puhua jonkun kanssa .</w:t>
      </w:r>
    </w:p>
    <w:p>
      <w:r>
        <w:rPr>
          <w:b/>
        </w:rPr>
        <w:t xml:space="preserve">Tulos</w:t>
      </w:r>
    </w:p>
    <w:p>
      <w:r>
        <w:t xml:space="preserve">Soittaisit puhelun, koska haluat puhua jonkun kanssa.</w:t>
      </w:r>
    </w:p>
    <w:p>
      <w:r>
        <w:rPr>
          <w:b/>
        </w:rPr>
        <w:t xml:space="preserve">Tulos</w:t>
      </w:r>
    </w:p>
    <w:p>
      <w:r>
        <w:t xml:space="preserve">Soittaisit puhelun, koska haluat juoda jollekulle .</w:t>
      </w:r>
    </w:p>
    <w:p>
      <w:r>
        <w:rPr>
          <w:b/>
        </w:rPr>
        <w:t xml:space="preserve">Esimerkki 4.5771</w:t>
      </w:r>
    </w:p>
    <w:p>
      <w:r>
        <w:t xml:space="preserve">Olet päättänyt halkaista siivet linnun kuvassa .</w:t>
      </w:r>
    </w:p>
    <w:p>
      <w:r>
        <w:rPr>
          <w:b/>
        </w:rPr>
        <w:t xml:space="preserve">Tulos</w:t>
      </w:r>
    </w:p>
    <w:p>
      <w:r>
        <w:t xml:space="preserve">Löydät todennäköisesti siivet linnun kuvasta.</w:t>
      </w:r>
    </w:p>
    <w:p>
      <w:r>
        <w:rPr>
          <w:b/>
        </w:rPr>
        <w:t xml:space="preserve">Tulos</w:t>
      </w:r>
    </w:p>
    <w:p>
      <w:r>
        <w:t xml:space="preserve">Löydät todennäköisesti siivet sokkeloisesta pihasta .</w:t>
      </w:r>
    </w:p>
    <w:p>
      <w:r>
        <w:rPr>
          <w:b/>
        </w:rPr>
        <w:t xml:space="preserve">Tulos</w:t>
      </w:r>
    </w:p>
    <w:p>
      <w:r>
        <w:t xml:space="preserve">Löydät todennäköisesti siivet soittajan hallusta .</w:t>
      </w:r>
    </w:p>
    <w:p>
      <w:r>
        <w:rPr>
          <w:b/>
        </w:rPr>
        <w:t xml:space="preserve">Tulos</w:t>
      </w:r>
    </w:p>
    <w:p>
      <w:r>
        <w:t xml:space="preserve">Olet tottunut löytämään siivet viivoittimen kahvasta .</w:t>
      </w:r>
    </w:p>
    <w:p>
      <w:r>
        <w:rPr>
          <w:b/>
        </w:rPr>
        <w:t xml:space="preserve">Esimerkki 4.5772</w:t>
      </w:r>
    </w:p>
    <w:p>
      <w:r>
        <w:t xml:space="preserve">Vanha koira osaa uusia temppuja .</w:t>
      </w:r>
    </w:p>
    <w:p>
      <w:r>
        <w:rPr>
          <w:b/>
        </w:rPr>
        <w:t xml:space="preserve">Tulos</w:t>
      </w:r>
    </w:p>
    <w:p>
      <w:r>
        <w:t xml:space="preserve">Vanha koira voi oppia uusia temppuja.</w:t>
      </w:r>
    </w:p>
    <w:p>
      <w:r>
        <w:rPr>
          <w:b/>
        </w:rPr>
        <w:t xml:space="preserve">Tulos</w:t>
      </w:r>
    </w:p>
    <w:p>
      <w:r>
        <w:t xml:space="preserve">Sähköinen koira voi oppia uusia temppuja .</w:t>
      </w:r>
    </w:p>
    <w:p>
      <w:r>
        <w:rPr>
          <w:b/>
        </w:rPr>
        <w:t xml:space="preserve">Tulos</w:t>
      </w:r>
    </w:p>
    <w:p>
      <w:r>
        <w:t xml:space="preserve">Urheilullinen koira voi oppia uusia temppuja .</w:t>
      </w:r>
    </w:p>
    <w:p>
      <w:r>
        <w:rPr>
          <w:b/>
        </w:rPr>
        <w:t xml:space="preserve">Tulos</w:t>
      </w:r>
    </w:p>
    <w:p>
      <w:r>
        <w:t xml:space="preserve">Vanha koira voi keksiä uusia temppuja .</w:t>
      </w:r>
    </w:p>
    <w:p>
      <w:r>
        <w:rPr>
          <w:b/>
        </w:rPr>
        <w:t xml:space="preserve">Esimerkki 4.5773</w:t>
      </w:r>
    </w:p>
    <w:p>
      <w:r>
        <w:t xml:space="preserve">Hautausmaa löytyy todennäköisesti viidakosta tai aavikolta .</w:t>
      </w:r>
    </w:p>
    <w:p>
      <w:r>
        <w:rPr>
          <w:b/>
        </w:rPr>
        <w:t xml:space="preserve">Tulos</w:t>
      </w:r>
    </w:p>
    <w:p>
      <w:r>
        <w:t xml:space="preserve">Näytät todennäköisesti käärmeen viidakossa tai aavikolla .</w:t>
      </w:r>
    </w:p>
    <w:p>
      <w:r>
        <w:rPr>
          <w:b/>
        </w:rPr>
        <w:t xml:space="preserve">Tulos</w:t>
      </w:r>
    </w:p>
    <w:p>
      <w:r>
        <w:t xml:space="preserve">Löydät todennäköisesti solun viidakosta tai aavikolta .</w:t>
      </w:r>
    </w:p>
    <w:p>
      <w:r>
        <w:rPr>
          <w:b/>
        </w:rPr>
        <w:t xml:space="preserve">Tulos</w:t>
      </w:r>
    </w:p>
    <w:p>
      <w:r>
        <w:t xml:space="preserve">Sinun on löydettävä laitos palatsista tai autiomaasta .</w:t>
      </w:r>
    </w:p>
    <w:p>
      <w:r>
        <w:rPr>
          <w:b/>
        </w:rPr>
        <w:t xml:space="preserve">Tulos</w:t>
      </w:r>
    </w:p>
    <w:p>
      <w:r>
        <w:t xml:space="preserve">Löydät käärmeen todennäköisesti viidakosta tai aavikolta.</w:t>
      </w:r>
    </w:p>
    <w:p>
      <w:r>
        <w:rPr>
          <w:b/>
        </w:rPr>
        <w:t xml:space="preserve">Esimerkki 4.5774</w:t>
      </w:r>
    </w:p>
    <w:p>
      <w:r>
        <w:t xml:space="preserve">Hiustenleikkuun vaikutuksesta saat uuden ilmeen.</w:t>
      </w:r>
    </w:p>
    <w:p>
      <w:r>
        <w:rPr>
          <w:b/>
        </w:rPr>
        <w:t xml:space="preserve">Tulos</w:t>
      </w:r>
    </w:p>
    <w:p>
      <w:r>
        <w:t xml:space="preserve">Vaikutus taksin hakemiseen on paisunut ilme .</w:t>
      </w:r>
    </w:p>
    <w:p>
      <w:r>
        <w:rPr>
          <w:b/>
        </w:rPr>
        <w:t xml:space="preserve">Tulos</w:t>
      </w:r>
    </w:p>
    <w:p>
      <w:r>
        <w:t xml:space="preserve">Vaikutus menossa saada käsikirja on uuden ilmeen .</w:t>
      </w:r>
    </w:p>
    <w:p>
      <w:r>
        <w:rPr>
          <w:b/>
        </w:rPr>
        <w:t xml:space="preserve">Tulos</w:t>
      </w:r>
    </w:p>
    <w:p>
      <w:r>
        <w:t xml:space="preserve">CD-levyn hankkimisen vaikutus on uusi ilme .</w:t>
      </w:r>
    </w:p>
    <w:p>
      <w:r>
        <w:rPr>
          <w:b/>
        </w:rPr>
        <w:t xml:space="preserve">Tulos</w:t>
      </w:r>
    </w:p>
    <w:p>
      <w:r>
        <w:t xml:space="preserve">Vaikutus yhdistämällä purkaa hiustenleikkaus on uusi ilme .</w:t>
      </w:r>
    </w:p>
    <w:p>
      <w:r>
        <w:rPr>
          <w:b/>
        </w:rPr>
        <w:t xml:space="preserve">Esimerkki 4.5775</w:t>
      </w:r>
    </w:p>
    <w:p>
      <w:r>
        <w:t xml:space="preserve">Kun ajattelet hain , leuat osuvat myös luusi .</w:t>
      </w:r>
    </w:p>
    <w:p>
      <w:r>
        <w:rPr>
          <w:b/>
        </w:rPr>
        <w:t xml:space="preserve">Tulos</w:t>
      </w:r>
    </w:p>
    <w:p>
      <w:r>
        <w:t xml:space="preserve">Kun ajattelet haita, myös leuat tulevat mieleesi.</w:t>
      </w:r>
    </w:p>
    <w:p>
      <w:r>
        <w:rPr>
          <w:b/>
        </w:rPr>
        <w:t xml:space="preserve">Tulos</w:t>
      </w:r>
    </w:p>
    <w:p>
      <w:r>
        <w:t xml:space="preserve">Kun ajattelet hai , leuat myös osuu taskuun .</w:t>
      </w:r>
    </w:p>
    <w:p>
      <w:r>
        <w:rPr>
          <w:b/>
        </w:rPr>
        <w:t xml:space="preserve">Tulos</w:t>
      </w:r>
    </w:p>
    <w:p>
      <w:r>
        <w:t xml:space="preserve">Kun ajattelet videota , leuat myös osuu tiellesi .</w:t>
      </w:r>
    </w:p>
    <w:p>
      <w:r>
        <w:rPr>
          <w:b/>
        </w:rPr>
        <w:t xml:space="preserve">Tulos</w:t>
      </w:r>
    </w:p>
    <w:p>
      <w:r>
        <w:t xml:space="preserve">Kun ajattelet päivä , leuat myös iskee päähän .</w:t>
      </w:r>
    </w:p>
    <w:p>
      <w:r>
        <w:rPr>
          <w:b/>
        </w:rPr>
        <w:t xml:space="preserve">Esimerkki 4.5776</w:t>
      </w:r>
    </w:p>
    <w:p>
      <w:r>
        <w:t xml:space="preserve">Jos haluat tehdä itsemurhan, sinun pitäisi etsiä tietoa .</w:t>
      </w:r>
    </w:p>
    <w:p>
      <w:r>
        <w:rPr>
          <w:b/>
        </w:rPr>
        <w:t xml:space="preserve">Tulos</w:t>
      </w:r>
    </w:p>
    <w:p>
      <w:r>
        <w:t xml:space="preserve">Jos haluat tehdä itsemurhan, sinun pitäisi käyttää apua .</w:t>
      </w:r>
    </w:p>
    <w:p>
      <w:r>
        <w:rPr>
          <w:b/>
        </w:rPr>
        <w:t xml:space="preserve">Tulos</w:t>
      </w:r>
    </w:p>
    <w:p>
      <w:r>
        <w:t xml:space="preserve">Jos haluat tehdä itsemurhan niin sinun pitäisi hakea marihuanaa .</w:t>
      </w:r>
    </w:p>
    <w:p>
      <w:r>
        <w:rPr>
          <w:b/>
        </w:rPr>
        <w:t xml:space="preserve">Tulos</w:t>
      </w:r>
    </w:p>
    <w:p>
      <w:r>
        <w:t xml:space="preserve">Jos haluatte tehdä itsemurhan, teidän pitäisi hakea ohjausta .</w:t>
      </w:r>
    </w:p>
    <w:p>
      <w:r>
        <w:rPr>
          <w:b/>
        </w:rPr>
        <w:t xml:space="preserve">Tulos</w:t>
      </w:r>
    </w:p>
    <w:p>
      <w:r>
        <w:t xml:space="preserve">Jos haluat tehdä itsemurhan, sinun pitäisi hakea apua.</w:t>
      </w:r>
    </w:p>
    <w:p>
      <w:r>
        <w:rPr>
          <w:b/>
        </w:rPr>
        <w:t xml:space="preserve">Esimerkki 4.5777</w:t>
      </w:r>
    </w:p>
    <w:p>
      <w:r>
        <w:t xml:space="preserve">Uudet päätökset johtavat usein siihen, että kyseiseen teknologiaan liittyvät uudet sanat vakiintuvat nopeasti.</w:t>
      </w:r>
    </w:p>
    <w:p>
      <w:r>
        <w:rPr>
          <w:b/>
        </w:rPr>
        <w:t xml:space="preserve">Tulos</w:t>
      </w:r>
    </w:p>
    <w:p>
      <w:r>
        <w:t xml:space="preserve">Uusi teknologia johtaa usein siihen, että siihen liittyvät uudet sanat vakiintuvat nopeasti.</w:t>
      </w:r>
    </w:p>
    <w:p>
      <w:r>
        <w:rPr>
          <w:b/>
        </w:rPr>
        <w:t xml:space="preserve">Tulos</w:t>
      </w:r>
    </w:p>
    <w:p>
      <w:r>
        <w:t xml:space="preserve">Net-teknologiat johtavat usein siihen, että kyseiseen teknologiaan liittyvät uudet ratkaisut vakiintuvat nopeasti.</w:t>
      </w:r>
    </w:p>
    <w:p>
      <w:r>
        <w:rPr>
          <w:b/>
        </w:rPr>
        <w:t xml:space="preserve">Tulos</w:t>
      </w:r>
    </w:p>
    <w:p>
      <w:r>
        <w:t xml:space="preserve">Uusi teknologia johtaa usein siihen, että siihen liittyvät uudet sanat vakiintuvat nopeasti.</w:t>
      </w:r>
    </w:p>
    <w:p>
      <w:r>
        <w:rPr>
          <w:b/>
        </w:rPr>
        <w:t xml:space="preserve">Tulos</w:t>
      </w:r>
    </w:p>
    <w:p>
      <w:r>
        <w:t xml:space="preserve">Uusi teknologia johtaa usein siihen, että siihen liittyviä uusia sanoja tarvitaan nopeasti.</w:t>
      </w:r>
    </w:p>
    <w:p>
      <w:r>
        <w:rPr>
          <w:b/>
        </w:rPr>
        <w:t xml:space="preserve">Esimerkki 4.5778</w:t>
      </w:r>
    </w:p>
    <w:p>
      <w:r>
        <w:t xml:space="preserve">Voit lisensoida radion viihdyttämään autoa ajaessasi .</w:t>
      </w:r>
    </w:p>
    <w:p>
      <w:r>
        <w:rPr>
          <w:b/>
        </w:rPr>
        <w:t xml:space="preserve">Tulos</w:t>
      </w:r>
    </w:p>
    <w:p>
      <w:r>
        <w:t xml:space="preserve">Voit liittyä oppitunnin viihdyttää ajamisen aikana t .</w:t>
      </w:r>
    </w:p>
    <w:p>
      <w:r>
        <w:rPr>
          <w:b/>
        </w:rPr>
        <w:t xml:space="preserve">Tulos</w:t>
      </w:r>
    </w:p>
    <w:p>
      <w:r>
        <w:t xml:space="preserve">Voit käyttää radiota viihdyttämiseen autoa ajaessasi.</w:t>
      </w:r>
    </w:p>
    <w:p>
      <w:r>
        <w:rPr>
          <w:b/>
        </w:rPr>
        <w:t xml:space="preserve">Tulos</w:t>
      </w:r>
    </w:p>
    <w:p>
      <w:r>
        <w:t xml:space="preserve">Voit kerätä pilli viihdyttää ajaessasi liikennettä .</w:t>
      </w:r>
    </w:p>
    <w:p>
      <w:r>
        <w:rPr>
          <w:b/>
        </w:rPr>
        <w:t xml:space="preserve">Tulos</w:t>
      </w:r>
    </w:p>
    <w:p>
      <w:r>
        <w:t xml:space="preserve">Voit aistia viihdyttävän viihdyttävän viihdyttämisen ajon aikana st .</w:t>
      </w:r>
    </w:p>
    <w:p>
      <w:r>
        <w:rPr>
          <w:b/>
        </w:rPr>
        <w:t xml:space="preserve">Esimerkki 4.5779</w:t>
      </w:r>
    </w:p>
    <w:p>
      <w:r>
        <w:t xml:space="preserve">Kun riskeeraat rahaa tuotteesta, olet omistanut tämän rahan.</w:t>
      </w:r>
    </w:p>
    <w:p>
      <w:r>
        <w:rPr>
          <w:b/>
        </w:rPr>
        <w:t xml:space="preserve">Tulos</w:t>
      </w:r>
    </w:p>
    <w:p>
      <w:r>
        <w:t xml:space="preserve">Kun allekirjoitat rahaa tuotetta varten, olet käyttänyt rahaa.</w:t>
      </w:r>
    </w:p>
    <w:p>
      <w:r>
        <w:rPr>
          <w:b/>
        </w:rPr>
        <w:t xml:space="preserve">Tulos</w:t>
      </w:r>
    </w:p>
    <w:p>
      <w:r>
        <w:t xml:space="preserve">Kun maksat rahaa tuotetta varten, olet käyttänyt rahat .</w:t>
      </w:r>
    </w:p>
    <w:p>
      <w:r>
        <w:rPr>
          <w:b/>
        </w:rPr>
        <w:t xml:space="preserve">Tulos</w:t>
      </w:r>
    </w:p>
    <w:p>
      <w:r>
        <w:t xml:space="preserve">Kun vaihdat rahaa tuotteeseen, olet käyttänyt rahaa.</w:t>
      </w:r>
    </w:p>
    <w:p>
      <w:r>
        <w:rPr>
          <w:b/>
        </w:rPr>
        <w:t xml:space="preserve">Tulos</w:t>
      </w:r>
    </w:p>
    <w:p>
      <w:r>
        <w:t xml:space="preserve">Kun vaihdat rahaa tuotteeseen, olet käyttänyt kyseisen myynnin .</w:t>
      </w:r>
    </w:p>
    <w:p>
      <w:r>
        <w:rPr>
          <w:b/>
        </w:rPr>
        <w:t xml:space="preserve">Esimerkki 4.5780</w:t>
      </w:r>
    </w:p>
    <w:p>
      <w:r>
        <w:t xml:space="preserve">Luottokortilla maksamisen vaikutus on jälkikäteen vähemmän vakava.</w:t>
      </w:r>
    </w:p>
    <w:p>
      <w:r>
        <w:rPr>
          <w:b/>
        </w:rPr>
        <w:t xml:space="preserve">Tulos</w:t>
      </w:r>
    </w:p>
    <w:p>
      <w:r>
        <w:t xml:space="preserve">Bulkkikuljetusten maksaminen vaikuttaa siihen, että liiketoiminta vähenee jälkeenpäin .</w:t>
      </w:r>
    </w:p>
    <w:p>
      <w:r>
        <w:rPr>
          <w:b/>
        </w:rPr>
        <w:t xml:space="preserve">Tulos</w:t>
      </w:r>
    </w:p>
    <w:p>
      <w:r>
        <w:t xml:space="preserve">Vaikutus maksaa luottokortilla on vähemmän potentiaalia jälkeenpäin .</w:t>
      </w:r>
    </w:p>
    <w:p>
      <w:r>
        <w:rPr>
          <w:b/>
        </w:rPr>
        <w:t xml:space="preserve">Tulos</w:t>
      </w:r>
    </w:p>
    <w:p>
      <w:r>
        <w:t xml:space="preserve">Luottokortilla maksamisen seurauksena sinulla on vähemmän rahaa jälkikäteen.</w:t>
      </w:r>
    </w:p>
    <w:p>
      <w:r>
        <w:rPr>
          <w:b/>
        </w:rPr>
        <w:t xml:space="preserve">Tulos</w:t>
      </w:r>
    </w:p>
    <w:p>
      <w:r>
        <w:t xml:space="preserve">Kouluverkolla maksamisen seurauksena on vähemmän rahaa jälkikäteen.</w:t>
      </w:r>
    </w:p>
    <w:p>
      <w:r>
        <w:rPr>
          <w:b/>
        </w:rPr>
        <w:t xml:space="preserve">Esimerkki 4.5781</w:t>
      </w:r>
    </w:p>
    <w:p>
      <w:r>
        <w:t xml:space="preserve">Kuvaajataulukko löytyy laatikosta .</w:t>
      </w:r>
    </w:p>
    <w:p>
      <w:r>
        <w:rPr>
          <w:b/>
        </w:rPr>
        <w:t xml:space="preserve">Tulos</w:t>
      </w:r>
    </w:p>
    <w:p>
      <w:r>
        <w:t xml:space="preserve">Ravintolakuponki löytyy hetkessä.</w:t>
      </w:r>
    </w:p>
    <w:p>
      <w:r>
        <w:rPr>
          <w:b/>
        </w:rPr>
        <w:t xml:space="preserve">Tulos</w:t>
      </w:r>
    </w:p>
    <w:p>
      <w:r>
        <w:t xml:space="preserve">Ravintolamaksu löytyy ravintolasta .</w:t>
      </w:r>
    </w:p>
    <w:p>
      <w:r>
        <w:rPr>
          <w:b/>
        </w:rPr>
        <w:t xml:space="preserve">Tulos</w:t>
      </w:r>
    </w:p>
    <w:p>
      <w:r>
        <w:t xml:space="preserve">Ravintolapöytä löytyy ravintolasta.</w:t>
      </w:r>
    </w:p>
    <w:p>
      <w:r>
        <w:rPr>
          <w:b/>
        </w:rPr>
        <w:t xml:space="preserve">Tulos</w:t>
      </w:r>
    </w:p>
    <w:p>
      <w:r>
        <w:t xml:space="preserve">Ravintolakortti voidaan ladata konsoliin .</w:t>
      </w:r>
    </w:p>
    <w:p>
      <w:r>
        <w:rPr>
          <w:b/>
        </w:rPr>
        <w:t xml:space="preserve">Esimerkki 4.5782</w:t>
      </w:r>
    </w:p>
    <w:p>
      <w:r>
        <w:t xml:space="preserve">Jos haluatte hakata puita, teidän pitäisi mennä suolle .</w:t>
      </w:r>
    </w:p>
    <w:p>
      <w:r>
        <w:rPr>
          <w:b/>
        </w:rPr>
        <w:t xml:space="preserve">Tulos</w:t>
      </w:r>
    </w:p>
    <w:p>
      <w:r>
        <w:t xml:space="preserve">Jos haluat leikata hiuksesi, mene parturiin.</w:t>
      </w:r>
    </w:p>
    <w:p>
      <w:r>
        <w:rPr>
          <w:b/>
        </w:rPr>
        <w:t xml:space="preserve">Tulos</w:t>
      </w:r>
    </w:p>
    <w:p>
      <w:r>
        <w:t xml:space="preserve">Jos haluat paljastaa hiuksesi, sinun pitäisi mennä parturiin .</w:t>
      </w:r>
    </w:p>
    <w:p>
      <w:r>
        <w:rPr>
          <w:b/>
        </w:rPr>
        <w:t xml:space="preserve">Tulos</w:t>
      </w:r>
    </w:p>
    <w:p>
      <w:r>
        <w:t xml:space="preserve">Jos haluat leikata numerosi, sinun pitäisi mennä tietokoneelle .</w:t>
      </w:r>
    </w:p>
    <w:p>
      <w:r>
        <w:rPr>
          <w:b/>
        </w:rPr>
        <w:t xml:space="preserve">Tulos</w:t>
      </w:r>
    </w:p>
    <w:p>
      <w:r>
        <w:t xml:space="preserve">Jos haluat ohjata hiuksiasi, sinun pitäisi mennä lavalle .</w:t>
      </w:r>
    </w:p>
    <w:p>
      <w:r>
        <w:rPr>
          <w:b/>
        </w:rPr>
        <w:t xml:space="preserve">Esimerkki 4.5783</w:t>
      </w:r>
    </w:p>
    <w:p>
      <w:r>
        <w:t xml:space="preserve">Mainostaisit draamaa, koska olet maksanut rahaa sen katsomiseen .</w:t>
      </w:r>
    </w:p>
    <w:p>
      <w:r>
        <w:rPr>
          <w:b/>
        </w:rPr>
        <w:t xml:space="preserve">Tulos</w:t>
      </w:r>
    </w:p>
    <w:p>
      <w:r>
        <w:t xml:space="preserve">Arvostaisit provisiota, koska maksoit rahaa sen katsomisesta .</w:t>
      </w:r>
    </w:p>
    <w:p>
      <w:r>
        <w:rPr>
          <w:b/>
        </w:rPr>
        <w:t xml:space="preserve">Tulos</w:t>
      </w:r>
    </w:p>
    <w:p>
      <w:r>
        <w:t xml:space="preserve">Pilaisit katsomisen, koska maksoit siitä, että sait nähdä sen.</w:t>
      </w:r>
    </w:p>
    <w:p>
      <w:r>
        <w:rPr>
          <w:b/>
        </w:rPr>
        <w:t xml:space="preserve">Tulos</w:t>
      </w:r>
    </w:p>
    <w:p>
      <w:r>
        <w:t xml:space="preserve">Katsoisit elokuvan, koska maksoit siitä rahaa.</w:t>
      </w:r>
    </w:p>
    <w:p>
      <w:r>
        <w:rPr>
          <w:b/>
        </w:rPr>
        <w:t xml:space="preserve">Tulos</w:t>
      </w:r>
    </w:p>
    <w:p>
      <w:r>
        <w:t xml:space="preserve">Pelaisit jatko-osaa, koska maksoit siitä rahaa .</w:t>
      </w:r>
    </w:p>
    <w:p>
      <w:r>
        <w:rPr>
          <w:b/>
        </w:rPr>
        <w:t xml:space="preserve">Esimerkki 4.5784</w:t>
      </w:r>
    </w:p>
    <w:p>
      <w:r>
        <w:t xml:space="preserve">Suuressa ruokakaupassa on monia aterioita .</w:t>
      </w:r>
    </w:p>
    <w:p>
      <w:r>
        <w:rPr>
          <w:b/>
        </w:rPr>
        <w:t xml:space="preserve">Tulos</w:t>
      </w:r>
    </w:p>
    <w:p>
      <w:r>
        <w:t xml:space="preserve">Suuressa ruokakaupassa on monenlaisia elintarvikkeita.</w:t>
      </w:r>
    </w:p>
    <w:p>
      <w:r>
        <w:rPr>
          <w:b/>
        </w:rPr>
        <w:t xml:space="preserve">Tulos</w:t>
      </w:r>
    </w:p>
    <w:p>
      <w:r>
        <w:t xml:space="preserve">Suuressa yhdistelmäkaupassa on monenlaisia elintarvikkeita .</w:t>
      </w:r>
    </w:p>
    <w:p>
      <w:r>
        <w:rPr>
          <w:b/>
        </w:rPr>
        <w:t xml:space="preserve">Tulos</w:t>
      </w:r>
    </w:p>
    <w:p>
      <w:r>
        <w:t xml:space="preserve">Suuressa ruokasatamassa on useita ruokapankkeja.</w:t>
      </w:r>
    </w:p>
    <w:p>
      <w:r>
        <w:rPr>
          <w:b/>
        </w:rPr>
        <w:t xml:space="preserve">Tulos</w:t>
      </w:r>
    </w:p>
    <w:p>
      <w:r>
        <w:t xml:space="preserve">Suuressa ruokakaupassa on yhtä paljon erilaisia elintarvikkeita .</w:t>
      </w:r>
    </w:p>
    <w:p>
      <w:r>
        <w:rPr>
          <w:b/>
        </w:rPr>
        <w:t xml:space="preserve">Esimerkki 4.5785</w:t>
      </w:r>
    </w:p>
    <w:p>
      <w:r>
        <w:t xml:space="preserve">Voit käyttää maanalaista aluetta päästäksesi ajoneuvoihin .</w:t>
      </w:r>
    </w:p>
    <w:p>
      <w:r>
        <w:rPr>
          <w:b/>
        </w:rPr>
        <w:t xml:space="preserve">Tulos</w:t>
      </w:r>
    </w:p>
    <w:p>
      <w:r>
        <w:t xml:space="preserve">Voit hankkia maanalaisen alueen pyytääksesi pääsyä putkiin .</w:t>
      </w:r>
    </w:p>
    <w:p>
      <w:r>
        <w:rPr>
          <w:b/>
        </w:rPr>
        <w:t xml:space="preserve">Tulos</w:t>
      </w:r>
    </w:p>
    <w:p>
      <w:r>
        <w:t xml:space="preserve">Voit käyttää maanalaista aluetta päästäksesi käsiksi esineisiin .</w:t>
      </w:r>
    </w:p>
    <w:p>
      <w:r>
        <w:rPr>
          <w:b/>
        </w:rPr>
        <w:t xml:space="preserve">Tulos</w:t>
      </w:r>
    </w:p>
    <w:p>
      <w:r>
        <w:t xml:space="preserve">Voit käyttää maanalaista aluetta päästäksesi käsiksi aseisiin .</w:t>
      </w:r>
    </w:p>
    <w:p>
      <w:r>
        <w:rPr>
          <w:b/>
        </w:rPr>
        <w:t xml:space="preserve">Tulos</w:t>
      </w:r>
    </w:p>
    <w:p>
      <w:r>
        <w:t xml:space="preserve">Voit käyttää maanalaista aluetta päästäksesi käsiksi putkiin.</w:t>
      </w:r>
    </w:p>
    <w:p>
      <w:r>
        <w:rPr>
          <w:b/>
        </w:rPr>
        <w:t xml:space="preserve">Esimerkki 4.5786</w:t>
      </w:r>
    </w:p>
    <w:p>
      <w:r>
        <w:t xml:space="preserve">öljyä voi ostaa markkinoilta .</w:t>
      </w:r>
    </w:p>
    <w:p>
      <w:r>
        <w:rPr>
          <w:b/>
        </w:rPr>
        <w:t xml:space="preserve">Tulos</w:t>
      </w:r>
    </w:p>
    <w:p>
      <w:r>
        <w:t xml:space="preserve">Koodi voidaan ostaa com .</w:t>
      </w:r>
    </w:p>
    <w:p>
      <w:r>
        <w:rPr>
          <w:b/>
        </w:rPr>
        <w:t xml:space="preserve">Tulos</w:t>
      </w:r>
    </w:p>
    <w:p>
      <w:r>
        <w:t xml:space="preserve">Kissa voidaan isännöidä pubissa .</w:t>
      </w:r>
    </w:p>
    <w:p>
      <w:r>
        <w:rPr>
          <w:b/>
        </w:rPr>
        <w:t xml:space="preserve">Tulos</w:t>
      </w:r>
    </w:p>
    <w:p>
      <w:r>
        <w:t xml:space="preserve">Ruokaa voi ostaa torilta.</w:t>
      </w:r>
    </w:p>
    <w:p>
      <w:r>
        <w:rPr>
          <w:b/>
        </w:rPr>
        <w:t xml:space="preserve">Tulos</w:t>
      </w:r>
    </w:p>
    <w:p>
      <w:r>
        <w:t xml:space="preserve">Maata voi ostaa markkinoilta .</w:t>
      </w:r>
    </w:p>
    <w:p>
      <w:r>
        <w:rPr>
          <w:b/>
        </w:rPr>
        <w:t xml:space="preserve">Esimerkki 4.5787</w:t>
      </w:r>
    </w:p>
    <w:p>
      <w:r>
        <w:t xml:space="preserve">Solmit kengännauhasi, koska sinulla on kengät jalassa.</w:t>
      </w:r>
    </w:p>
    <w:p>
      <w:r>
        <w:rPr>
          <w:b/>
        </w:rPr>
        <w:t xml:space="preserve">Tulos</w:t>
      </w:r>
    </w:p>
    <w:p>
      <w:r>
        <w:t xml:space="preserve">Kengännauhat ovat mukana, koska sinulla on kengät jaloissasi .</w:t>
      </w:r>
    </w:p>
    <w:p>
      <w:r>
        <w:rPr>
          <w:b/>
        </w:rPr>
        <w:t xml:space="preserve">Tulos</w:t>
      </w:r>
    </w:p>
    <w:p>
      <w:r>
        <w:t xml:space="preserve">Kengännauhasi katkeavat, koska sinulla on kengät jaloissasi .</w:t>
      </w:r>
    </w:p>
    <w:p>
      <w:r>
        <w:rPr>
          <w:b/>
        </w:rPr>
        <w:t xml:space="preserve">Tulos</w:t>
      </w:r>
    </w:p>
    <w:p>
      <w:r>
        <w:t xml:space="preserve">Sinä laiminlöisit kengännauhasi, koska sinulla on silmälasit veljilläsi .</w:t>
      </w:r>
    </w:p>
    <w:p>
      <w:r>
        <w:rPr>
          <w:b/>
        </w:rPr>
        <w:t xml:space="preserve">Tulos</w:t>
      </w:r>
    </w:p>
    <w:p>
      <w:r>
        <w:t xml:space="preserve">Sido kengännauhasi, koska sinulla on kengät mekkoissasi .</w:t>
      </w:r>
    </w:p>
    <w:p>
      <w:r>
        <w:rPr>
          <w:b/>
        </w:rPr>
        <w:t xml:space="preserve">Esimerkki 4.5788</w:t>
      </w:r>
    </w:p>
    <w:p>
      <w:r>
        <w:t xml:space="preserve">Pelit on luotu häiritsemään mieltä .</w:t>
      </w:r>
    </w:p>
    <w:p>
      <w:r>
        <w:rPr>
          <w:b/>
        </w:rPr>
        <w:t xml:space="preserve">Tulos</w:t>
      </w:r>
    </w:p>
    <w:p>
      <w:r>
        <w:t xml:space="preserve">ohjuksia käytetään puolustuksen harhauttamiseen .</w:t>
      </w:r>
    </w:p>
    <w:p>
      <w:r>
        <w:rPr>
          <w:b/>
        </w:rPr>
        <w:t xml:space="preserve">Tulos</w:t>
      </w:r>
    </w:p>
    <w:p>
      <w:r>
        <w:t xml:space="preserve">Pelit auttavat häiritsemään mieltä .</w:t>
      </w:r>
    </w:p>
    <w:p>
      <w:r>
        <w:rPr>
          <w:b/>
        </w:rPr>
        <w:t xml:space="preserve">Tulos</w:t>
      </w:r>
    </w:p>
    <w:p>
      <w:r>
        <w:t xml:space="preserve">Pelejä käytetään häiritsemään mieltä.</w:t>
      </w:r>
    </w:p>
    <w:p>
      <w:r>
        <w:rPr>
          <w:b/>
        </w:rPr>
        <w:t xml:space="preserve">Tulos</w:t>
      </w:r>
    </w:p>
    <w:p>
      <w:r>
        <w:t xml:space="preserve">Viitteet vapautetaan häiritsemään omistajaa .</w:t>
      </w:r>
    </w:p>
    <w:p>
      <w:r>
        <w:rPr>
          <w:b/>
        </w:rPr>
        <w:t xml:space="preserve">Esimerkki 4.5789</w:t>
      </w:r>
    </w:p>
    <w:p>
      <w:r>
        <w:t xml:space="preserve">Simuloit todennäköisesti valtameren syvyyksien välissä.</w:t>
      </w:r>
    </w:p>
    <w:p>
      <w:r>
        <w:rPr>
          <w:b/>
        </w:rPr>
        <w:t xml:space="preserve">Tulos</w:t>
      </w:r>
    </w:p>
    <w:p>
      <w:r>
        <w:t xml:space="preserve">Todennäköisesti löydät ainesosan merkkien välistä.</w:t>
      </w:r>
    </w:p>
    <w:p>
      <w:r>
        <w:rPr>
          <w:b/>
        </w:rPr>
        <w:t xml:space="preserve">Tulos</w:t>
      </w:r>
    </w:p>
    <w:p>
      <w:r>
        <w:t xml:space="preserve">Olet todennäköisesti välttää valtameren välillä sängyt .</w:t>
      </w:r>
    </w:p>
    <w:p>
      <w:r>
        <w:rPr>
          <w:b/>
        </w:rPr>
        <w:t xml:space="preserve">Tulos</w:t>
      </w:r>
    </w:p>
    <w:p>
      <w:r>
        <w:t xml:space="preserve">Maanosien välissä on todennäköisesti valtameri.</w:t>
      </w:r>
    </w:p>
    <w:p>
      <w:r>
        <w:rPr>
          <w:b/>
        </w:rPr>
        <w:t xml:space="preserve">Tulos</w:t>
      </w:r>
    </w:p>
    <w:p>
      <w:r>
        <w:t xml:space="preserve">Löydät todennäköisesti talouden maanosien välissä .</w:t>
      </w:r>
    </w:p>
    <w:p>
      <w:r>
        <w:rPr>
          <w:b/>
        </w:rPr>
        <w:t xml:space="preserve">Esimerkki 4.5790</w:t>
      </w:r>
    </w:p>
    <w:p>
      <w:r>
        <w:t xml:space="preserve">Itkisit elokuvaan, koska voit suudella senaatin rivissä .</w:t>
      </w:r>
    </w:p>
    <w:p>
      <w:r>
        <w:rPr>
          <w:b/>
        </w:rPr>
        <w:t xml:space="preserve">Tulos</w:t>
      </w:r>
    </w:p>
    <w:p>
      <w:r>
        <w:t xml:space="preserve">Pudottautuisit elokuvaan, koska voit suudella vitun rivissä .</w:t>
      </w:r>
    </w:p>
    <w:p>
      <w:r>
        <w:rPr>
          <w:b/>
        </w:rPr>
        <w:t xml:space="preserve">Tulos</w:t>
      </w:r>
    </w:p>
    <w:p>
      <w:r>
        <w:t xml:space="preserve">Menisit aterialle, koska voit käydä premium-rivillä .</w:t>
      </w:r>
    </w:p>
    <w:p>
      <w:r>
        <w:rPr>
          <w:b/>
        </w:rPr>
        <w:t xml:space="preserve">Tulos</w:t>
      </w:r>
    </w:p>
    <w:p>
      <w:r>
        <w:t xml:space="preserve">Kieltäytyisit elokuvasta, koska voit suudella musiikkirivissä .</w:t>
      </w:r>
    </w:p>
    <w:p>
      <w:r>
        <w:rPr>
          <w:b/>
        </w:rPr>
        <w:t xml:space="preserve">Tulos</w:t>
      </w:r>
    </w:p>
    <w:p>
      <w:r>
        <w:t xml:space="preserve">Menisit elokuviin, koska voit suudella takarivissä.</w:t>
      </w:r>
    </w:p>
    <w:p>
      <w:r>
        <w:rPr>
          <w:b/>
        </w:rPr>
        <w:t xml:space="preserve">Esimerkki 4.5791</w:t>
      </w:r>
    </w:p>
    <w:p>
      <w:r>
        <w:t xml:space="preserve">Jos haluat tulevaisuuden politiikkaan niin sinun pitäisi hikoilla asioista .</w:t>
      </w:r>
    </w:p>
    <w:p>
      <w:r>
        <w:rPr>
          <w:b/>
        </w:rPr>
        <w:t xml:space="preserve">Tulos</w:t>
      </w:r>
    </w:p>
    <w:p>
      <w:r>
        <w:t xml:space="preserve">Jos haluatte keskustella politiikasta, teidän pitäisi perehtyä asioihin.</w:t>
      </w:r>
    </w:p>
    <w:p>
      <w:r>
        <w:rPr>
          <w:b/>
        </w:rPr>
        <w:t xml:space="preserve">Tulos</w:t>
      </w:r>
    </w:p>
    <w:p>
      <w:r>
        <w:t xml:space="preserve">Jos haluat ohittaa politiikan, sinun pitäisi tutkia asioita.</w:t>
      </w:r>
    </w:p>
    <w:p>
      <w:r>
        <w:rPr>
          <w:b/>
        </w:rPr>
        <w:t xml:space="preserve">Tulos</w:t>
      </w:r>
    </w:p>
    <w:p>
      <w:r>
        <w:t xml:space="preserve">Jos haluatte läpäistä politiikan, teidän pitäisi ylittää kysymykset.</w:t>
      </w:r>
    </w:p>
    <w:p>
      <w:r>
        <w:rPr>
          <w:b/>
        </w:rPr>
        <w:t xml:space="preserve">Tulos</w:t>
      </w:r>
    </w:p>
    <w:p>
      <w:r>
        <w:t xml:space="preserve">Jos haluatte ratkaista poliittiset kysymykset, teidän on nostettava ne esiin.</w:t>
      </w:r>
    </w:p>
    <w:p>
      <w:r>
        <w:rPr>
          <w:b/>
        </w:rPr>
        <w:t xml:space="preserve">Esimerkki 4.5792</w:t>
      </w:r>
    </w:p>
    <w:p>
      <w:r>
        <w:t xml:space="preserve">Jotkin tavarat on valmistettu muovista .</w:t>
      </w:r>
    </w:p>
    <w:p>
      <w:r>
        <w:rPr>
          <w:b/>
        </w:rPr>
        <w:t xml:space="preserve">Tulos</w:t>
      </w:r>
    </w:p>
    <w:p>
      <w:r>
        <w:t xml:space="preserve">Jotkut vaipat on valmistettu muovista .</w:t>
      </w:r>
    </w:p>
    <w:p>
      <w:r>
        <w:rPr>
          <w:b/>
        </w:rPr>
        <w:t xml:space="preserve">Tulos</w:t>
      </w:r>
    </w:p>
    <w:p>
      <w:r>
        <w:t xml:space="preserve">Jotkin sarjat on valmistettu muovista .</w:t>
      </w:r>
    </w:p>
    <w:p>
      <w:r>
        <w:rPr>
          <w:b/>
        </w:rPr>
        <w:t xml:space="preserve">Tulos</w:t>
      </w:r>
    </w:p>
    <w:p>
      <w:r>
        <w:t xml:space="preserve">Jotkin pussit on valmistettu muovista.</w:t>
      </w:r>
    </w:p>
    <w:p>
      <w:r>
        <w:rPr>
          <w:b/>
        </w:rPr>
        <w:t xml:space="preserve">Tulos</w:t>
      </w:r>
    </w:p>
    <w:p>
      <w:r>
        <w:t xml:space="preserve">Jotkin elintarvikkeet on valmistettu muovista .</w:t>
      </w:r>
    </w:p>
    <w:p>
      <w:r>
        <w:rPr>
          <w:b/>
        </w:rPr>
        <w:t xml:space="preserve">Esimerkki 4.5793</w:t>
      </w:r>
    </w:p>
    <w:p>
      <w:r>
        <w:t xml:space="preserve">Olet todennäköisesti kysyä häät vartija asuntolassa .</w:t>
      </w:r>
    </w:p>
    <w:p>
      <w:r>
        <w:rPr>
          <w:b/>
        </w:rPr>
        <w:t xml:space="preserve">Tulos</w:t>
      </w:r>
    </w:p>
    <w:p>
      <w:r>
        <w:t xml:space="preserve">Olet neuvoton löytämään vihkisormusta elokuvasta .</w:t>
      </w:r>
    </w:p>
    <w:p>
      <w:r>
        <w:rPr>
          <w:b/>
        </w:rPr>
        <w:t xml:space="preserve">Tulos</w:t>
      </w:r>
    </w:p>
    <w:p>
      <w:r>
        <w:t xml:space="preserve">Löydät todennäköisesti vaaleanpunaisen sormuksen karsinasta .</w:t>
      </w:r>
    </w:p>
    <w:p>
      <w:r>
        <w:rPr>
          <w:b/>
        </w:rPr>
        <w:t xml:space="preserve">Tulos</w:t>
      </w:r>
    </w:p>
    <w:p>
      <w:r>
        <w:t xml:space="preserve">Olet todennäköisesti esittää häät hinta yhteydessä .</w:t>
      </w:r>
    </w:p>
    <w:p>
      <w:r>
        <w:rPr>
          <w:b/>
        </w:rPr>
        <w:t xml:space="preserve">Tulos</w:t>
      </w:r>
    </w:p>
    <w:p>
      <w:r>
        <w:t xml:space="preserve">Löydät todennäköisesti vihkisormuksen laatikosta.</w:t>
      </w:r>
    </w:p>
    <w:p>
      <w:r>
        <w:rPr>
          <w:b/>
        </w:rPr>
        <w:t xml:space="preserve">Esimerkki 4.5794</w:t>
      </w:r>
    </w:p>
    <w:p>
      <w:r>
        <w:t xml:space="preserve">Löydät todennäköisesti ohikulkijan keskustasta .</w:t>
      </w:r>
    </w:p>
    <w:p>
      <w:r>
        <w:rPr>
          <w:b/>
        </w:rPr>
        <w:t xml:space="preserve">Tulos</w:t>
      </w:r>
    </w:p>
    <w:p>
      <w:r>
        <w:t xml:space="preserve">Löydät todennäköisesti askeleen ympäri lokin .</w:t>
      </w:r>
    </w:p>
    <w:p>
      <w:r>
        <w:rPr>
          <w:b/>
        </w:rPr>
        <w:t xml:space="preserve">Tulos</w:t>
      </w:r>
    </w:p>
    <w:p>
      <w:r>
        <w:t xml:space="preserve">Armeijasta löytyy todennäköisesti sotilas.</w:t>
      </w:r>
    </w:p>
    <w:p>
      <w:r>
        <w:rPr>
          <w:b/>
        </w:rPr>
        <w:t xml:space="preserve">Tulos</w:t>
      </w:r>
    </w:p>
    <w:p>
      <w:r>
        <w:t xml:space="preserve">Vaihdat todennäköisesti sotilasta armeijassa .</w:t>
      </w:r>
    </w:p>
    <w:p>
      <w:r>
        <w:rPr>
          <w:b/>
        </w:rPr>
        <w:t xml:space="preserve">Tulos</w:t>
      </w:r>
    </w:p>
    <w:p>
      <w:r>
        <w:t xml:space="preserve">Armeijasta löytyy säännöllisesti sotilaita .</w:t>
      </w:r>
    </w:p>
    <w:p>
      <w:r>
        <w:rPr>
          <w:b/>
        </w:rPr>
        <w:t xml:space="preserve">Esimerkki 4.5795</w:t>
      </w:r>
    </w:p>
    <w:p>
      <w:r>
        <w:t xml:space="preserve">Tietoa voidaan käyttää käytön ymmärtämiseen .</w:t>
      </w:r>
    </w:p>
    <w:p>
      <w:r>
        <w:rPr>
          <w:b/>
        </w:rPr>
        <w:t xml:space="preserve">Tulos</w:t>
      </w:r>
    </w:p>
    <w:p>
      <w:r>
        <w:t xml:space="preserve">Tietoa voidaan käyttää maailman voimaannuttamiseen.</w:t>
      </w:r>
    </w:p>
    <w:p>
      <w:r>
        <w:rPr>
          <w:b/>
        </w:rPr>
        <w:t xml:space="preserve">Tulos</w:t>
      </w:r>
    </w:p>
    <w:p>
      <w:r>
        <w:t xml:space="preserve">Tietoa voidaan käyttää maailman käsittelyyn.</w:t>
      </w:r>
    </w:p>
    <w:p>
      <w:r>
        <w:rPr>
          <w:b/>
        </w:rPr>
        <w:t xml:space="preserve">Tulos</w:t>
      </w:r>
    </w:p>
    <w:p>
      <w:r>
        <w:t xml:space="preserve">Tietoa voidaan käyttää maailman ymmärtämiseen.</w:t>
      </w:r>
    </w:p>
    <w:p>
      <w:r>
        <w:rPr>
          <w:b/>
        </w:rPr>
        <w:t xml:space="preserve">Tulos</w:t>
      </w:r>
    </w:p>
    <w:p>
      <w:r>
        <w:t xml:space="preserve">Tietoa voidaan käyttää maailman haastamiseen.</w:t>
      </w:r>
    </w:p>
    <w:p>
      <w:r>
        <w:rPr>
          <w:b/>
        </w:rPr>
        <w:t xml:space="preserve">Esimerkki 4.5796</w:t>
      </w:r>
    </w:p>
    <w:p>
      <w:r>
        <w:t xml:space="preserve">Voit käyttää viivaa kirjaimen hyppäämiseen .</w:t>
      </w:r>
    </w:p>
    <w:p>
      <w:r>
        <w:rPr>
          <w:b/>
        </w:rPr>
        <w:t xml:space="preserve">Tulos</w:t>
      </w:r>
    </w:p>
    <w:p>
      <w:r>
        <w:t xml:space="preserve">Voit lukea rivin ripustaa kuvan .</w:t>
      </w:r>
    </w:p>
    <w:p>
      <w:r>
        <w:rPr>
          <w:b/>
        </w:rPr>
        <w:t xml:space="preserve">Tulos</w:t>
      </w:r>
    </w:p>
    <w:p>
      <w:r>
        <w:t xml:space="preserve">Voit käyttää viivaa ikkunan kasvattamiseen .</w:t>
      </w:r>
    </w:p>
    <w:p>
      <w:r>
        <w:rPr>
          <w:b/>
        </w:rPr>
        <w:t xml:space="preserve">Tulos</w:t>
      </w:r>
    </w:p>
    <w:p>
      <w:r>
        <w:t xml:space="preserve">Voit käyttää viivaa tapauksen mallintamiseen .</w:t>
      </w:r>
    </w:p>
    <w:p>
      <w:r>
        <w:rPr>
          <w:b/>
        </w:rPr>
        <w:t xml:space="preserve">Tulos</w:t>
      </w:r>
    </w:p>
    <w:p>
      <w:r>
        <w:t xml:space="preserve">Voit käyttää siimaa kuvan ripustamiseen.</w:t>
      </w:r>
    </w:p>
    <w:p>
      <w:r>
        <w:rPr>
          <w:b/>
        </w:rPr>
        <w:t xml:space="preserve">Esimerkki 4.5797</w:t>
      </w:r>
    </w:p>
    <w:p>
      <w:r>
        <w:t xml:space="preserve">Olet todennäköisesti sotkea pad noin kyynärpää taskussa .</w:t>
      </w:r>
    </w:p>
    <w:p>
      <w:r>
        <w:rPr>
          <w:b/>
        </w:rPr>
        <w:t xml:space="preserve">Tulos</w:t>
      </w:r>
    </w:p>
    <w:p>
      <w:r>
        <w:t xml:space="preserve">Olet väärässä, jos lompakko on takataskussasi .</w:t>
      </w:r>
    </w:p>
    <w:p>
      <w:r>
        <w:rPr>
          <w:b/>
        </w:rPr>
        <w:t xml:space="preserve">Tulos</w:t>
      </w:r>
    </w:p>
    <w:p>
      <w:r>
        <w:t xml:space="preserve">Löydät todennäköisesti lompakon takataskustasi.</w:t>
      </w:r>
    </w:p>
    <w:p>
      <w:r>
        <w:rPr>
          <w:b/>
        </w:rPr>
        <w:t xml:space="preserve">Tulos</w:t>
      </w:r>
    </w:p>
    <w:p>
      <w:r>
        <w:t xml:space="preserve">Olet todennäköisesti kutoa hattu ympäriinsä repun taskussa .</w:t>
      </w:r>
    </w:p>
    <w:p>
      <w:r>
        <w:rPr>
          <w:b/>
        </w:rPr>
        <w:t xml:space="preserve">Tulos</w:t>
      </w:r>
    </w:p>
    <w:p>
      <w:r>
        <w:t xml:space="preserve">Olet todennäköisesti käämi kirjanmerkki ympäriinsä kangas taskussa .</w:t>
      </w:r>
    </w:p>
    <w:p>
      <w:r>
        <w:rPr>
          <w:b/>
        </w:rPr>
        <w:t xml:space="preserve">Esimerkki 4.5798</w:t>
      </w:r>
    </w:p>
    <w:p>
      <w:r>
        <w:t xml:space="preserve">Virka on paikka, jossa opiskelijat koulutetaan.</w:t>
      </w:r>
    </w:p>
    <w:p>
      <w:r>
        <w:rPr>
          <w:b/>
        </w:rPr>
        <w:t xml:space="preserve">Tulos</w:t>
      </w:r>
    </w:p>
    <w:p>
      <w:r>
        <w:t xml:space="preserve">Koulu on paikka, jossa oppilaita koulutetaan.</w:t>
      </w:r>
    </w:p>
    <w:p>
      <w:r>
        <w:rPr>
          <w:b/>
        </w:rPr>
        <w:t xml:space="preserve">Tulos</w:t>
      </w:r>
    </w:p>
    <w:p>
      <w:r>
        <w:t xml:space="preserve">Perhe on palvelu, jossa aviomiehet ovat koulutettuja .</w:t>
      </w:r>
    </w:p>
    <w:p>
      <w:r>
        <w:rPr>
          <w:b/>
        </w:rPr>
        <w:t xml:space="preserve">Tulos</w:t>
      </w:r>
    </w:p>
    <w:p>
      <w:r>
        <w:t xml:space="preserve">A ura on paikka, jossa opiskelijat koulutetaan.</w:t>
      </w:r>
    </w:p>
    <w:p>
      <w:r>
        <w:rPr>
          <w:b/>
        </w:rPr>
        <w:t xml:space="preserve">Tulos</w:t>
      </w:r>
    </w:p>
    <w:p>
      <w:r>
        <w:t xml:space="preserve">Tila on nurkkaus, jossa oppilaita koulutetaan.</w:t>
      </w:r>
    </w:p>
    <w:p>
      <w:r>
        <w:rPr>
          <w:b/>
        </w:rPr>
        <w:t xml:space="preserve">Esimerkki 4.5799</w:t>
      </w:r>
    </w:p>
    <w:p>
      <w:r>
        <w:t xml:space="preserve">Sinulla on tapana löytää ikkunakortti noin ikkunassa.</w:t>
      </w:r>
    </w:p>
    <w:p>
      <w:r>
        <w:rPr>
          <w:b/>
        </w:rPr>
        <w:t xml:space="preserve">Tulos</w:t>
      </w:r>
    </w:p>
    <w:p>
      <w:r>
        <w:t xml:space="preserve">Olet kiinnostunut löytämään linnun verhon pensasaidasta .</w:t>
      </w:r>
    </w:p>
    <w:p>
      <w:r>
        <w:rPr>
          <w:b/>
        </w:rPr>
        <w:t xml:space="preserve">Tulos</w:t>
      </w:r>
    </w:p>
    <w:p>
      <w:r>
        <w:t xml:space="preserve">Olet todennäköisesti tilaa kirjan verho noin ikkunassa .</w:t>
      </w:r>
    </w:p>
    <w:p>
      <w:r>
        <w:rPr>
          <w:b/>
        </w:rPr>
        <w:t xml:space="preserve">Tulos</w:t>
      </w:r>
    </w:p>
    <w:p>
      <w:r>
        <w:t xml:space="preserve">Olet valmis löytämään ikkunan smash noin ikkunassa .</w:t>
      </w:r>
    </w:p>
    <w:p>
      <w:r>
        <w:rPr>
          <w:b/>
        </w:rPr>
        <w:t xml:space="preserve">Tulos</w:t>
      </w:r>
    </w:p>
    <w:p>
      <w:r>
        <w:t xml:space="preserve">Löydät todennäköisesti ikkunaverhon jostain ikkunasta.</w:t>
      </w:r>
    </w:p>
    <w:p>
      <w:r>
        <w:rPr>
          <w:b/>
        </w:rPr>
        <w:t xml:space="preserve">Esimerkki 4.5800</w:t>
      </w:r>
    </w:p>
    <w:p>
      <w:r>
        <w:t xml:space="preserve">Kaupungin eläintarhasta löytyy todennäköisesti karitsa .</w:t>
      </w:r>
    </w:p>
    <w:p>
      <w:r>
        <w:rPr>
          <w:b/>
        </w:rPr>
        <w:t xml:space="preserve">Tulos</w:t>
      </w:r>
    </w:p>
    <w:p>
      <w:r>
        <w:t xml:space="preserve">Olet outo löytää apina kaupungin eläintarhasta .</w:t>
      </w:r>
    </w:p>
    <w:p>
      <w:r>
        <w:rPr>
          <w:b/>
        </w:rPr>
        <w:t xml:space="preserve">Tulos</w:t>
      </w:r>
    </w:p>
    <w:p>
      <w:r>
        <w:t xml:space="preserve">Kaupungin eläintarhasta löytyy todennäköisesti kääpiö.</w:t>
      </w:r>
    </w:p>
    <w:p>
      <w:r>
        <w:rPr>
          <w:b/>
        </w:rPr>
        <w:t xml:space="preserve">Tulos</w:t>
      </w:r>
    </w:p>
    <w:p>
      <w:r>
        <w:t xml:space="preserve">Kaupungin eläintarhassa voi todennäköisesti kysyä apinalta .</w:t>
      </w:r>
    </w:p>
    <w:p>
      <w:r>
        <w:rPr>
          <w:b/>
        </w:rPr>
        <w:t xml:space="preserve">Tulos</w:t>
      </w:r>
    </w:p>
    <w:p>
      <w:r>
        <w:t xml:space="preserve">Kaupungin eläintarhasta löytyy todennäköisesti apina.</w:t>
      </w:r>
    </w:p>
    <w:p>
      <w:r>
        <w:rPr>
          <w:b/>
        </w:rPr>
        <w:t xml:space="preserve">Esimerkki 4.5801</w:t>
      </w:r>
    </w:p>
    <w:p>
      <w:r>
        <w:t xml:space="preserve">Löydät todennäköisesti toimistorakennuksen korkeasta keskustasta .</w:t>
      </w:r>
    </w:p>
    <w:p>
      <w:r>
        <w:rPr>
          <w:b/>
        </w:rPr>
        <w:t xml:space="preserve">Tulos</w:t>
      </w:r>
    </w:p>
    <w:p>
      <w:r>
        <w:t xml:space="preserve">Löydät todennäköisesti toimistorakennuksen tasokkaassa tornissa .</w:t>
      </w:r>
    </w:p>
    <w:p>
      <w:r>
        <w:rPr>
          <w:b/>
        </w:rPr>
        <w:t xml:space="preserve">Tulos</w:t>
      </w:r>
    </w:p>
    <w:p>
      <w:r>
        <w:t xml:space="preserve">Olet todennäköisesti mainostaa toimistorakennuksen kaupallinen torni .</w:t>
      </w:r>
    </w:p>
    <w:p>
      <w:r>
        <w:rPr>
          <w:b/>
        </w:rPr>
        <w:t xml:space="preserve">Tulos</w:t>
      </w:r>
    </w:p>
    <w:p>
      <w:r>
        <w:t xml:space="preserve">Löydät todennäköisesti korkean tornin toimistorakennuksen.</w:t>
      </w:r>
    </w:p>
    <w:p>
      <w:r>
        <w:rPr>
          <w:b/>
        </w:rPr>
        <w:t xml:space="preserve">Tulos</w:t>
      </w:r>
    </w:p>
    <w:p>
      <w:r>
        <w:t xml:space="preserve">Löydät todennäköisesti toimistorakennuksen korkeassa suunnittelussa .</w:t>
      </w:r>
    </w:p>
    <w:p>
      <w:r>
        <w:rPr>
          <w:b/>
        </w:rPr>
        <w:t xml:space="preserve">Esimerkki 4.5802</w:t>
      </w:r>
    </w:p>
    <w:p>
      <w:r>
        <w:t xml:space="preserve">Radion kuuntelun tehtävä on kuulla musiikkia .</w:t>
      </w:r>
    </w:p>
    <w:p>
      <w:r>
        <w:rPr>
          <w:b/>
        </w:rPr>
        <w:t xml:space="preserve">Tulos</w:t>
      </w:r>
    </w:p>
    <w:p>
      <w:r>
        <w:t xml:space="preserve">Kokin kanssa jutellessa voi kuulla musiikkia .</w:t>
      </w:r>
    </w:p>
    <w:p>
      <w:r>
        <w:rPr>
          <w:b/>
        </w:rPr>
        <w:t xml:space="preserve">Tulos</w:t>
      </w:r>
    </w:p>
    <w:p>
      <w:r>
        <w:t xml:space="preserve">Yllätys radion kuuntelussa on se, että voit kuulla musiikkia .</w:t>
      </w:r>
    </w:p>
    <w:p>
      <w:r>
        <w:rPr>
          <w:b/>
        </w:rPr>
        <w:t xml:space="preserve">Tulos</w:t>
      </w:r>
    </w:p>
    <w:p>
      <w:r>
        <w:t xml:space="preserve">Radion kuuntelu vaikuttaa siten, että kuulet musiikkia.</w:t>
      </w:r>
    </w:p>
    <w:p>
      <w:r>
        <w:rPr>
          <w:b/>
        </w:rPr>
        <w:t xml:space="preserve">Tulos</w:t>
      </w:r>
    </w:p>
    <w:p>
      <w:r>
        <w:t xml:space="preserve">Kun astut äänentoistoon, voit kuulla musiikkia .</w:t>
      </w:r>
    </w:p>
    <w:p>
      <w:r>
        <w:rPr>
          <w:b/>
        </w:rPr>
        <w:t xml:space="preserve">Esimerkki 4.5803</w:t>
      </w:r>
    </w:p>
    <w:p>
      <w:r>
        <w:t xml:space="preserve">Lapsi voi saada rakkauden leikistään .</w:t>
      </w:r>
    </w:p>
    <w:p>
      <w:r>
        <w:rPr>
          <w:b/>
        </w:rPr>
        <w:t xml:space="preserve">Tulos</w:t>
      </w:r>
    </w:p>
    <w:p>
      <w:r>
        <w:t xml:space="preserve">Lapsi voi tarvita rakkautta äidiltään.</w:t>
      </w:r>
    </w:p>
    <w:p>
      <w:r>
        <w:rPr>
          <w:b/>
        </w:rPr>
        <w:t xml:space="preserve">Tulos</w:t>
      </w:r>
    </w:p>
    <w:p>
      <w:r>
        <w:t xml:space="preserve">Sonni voi ostaa rakkautta emännältään .</w:t>
      </w:r>
    </w:p>
    <w:p>
      <w:r>
        <w:rPr>
          <w:b/>
        </w:rPr>
        <w:t xml:space="preserve">Tulos</w:t>
      </w:r>
    </w:p>
    <w:p>
      <w:r>
        <w:t xml:space="preserve">Lapsi voi saavuttaa rakkauden sen esimerkistä .</w:t>
      </w:r>
    </w:p>
    <w:p>
      <w:r>
        <w:rPr>
          <w:b/>
        </w:rPr>
        <w:t xml:space="preserve">Tulos</w:t>
      </w:r>
    </w:p>
    <w:p>
      <w:r>
        <w:t xml:space="preserve">Dinosaurus voi myöntää rakkautta emoltaan .</w:t>
      </w:r>
    </w:p>
    <w:p>
      <w:r>
        <w:rPr>
          <w:b/>
        </w:rPr>
        <w:t xml:space="preserve">Esimerkki 4.5804</w:t>
      </w:r>
    </w:p>
    <w:p>
      <w:r>
        <w:t xml:space="preserve">Suihkukaide on tarkoitettu erottamaan suihku kylpyhuoneen kuistista.</w:t>
      </w:r>
    </w:p>
    <w:p>
      <w:r>
        <w:rPr>
          <w:b/>
        </w:rPr>
        <w:t xml:space="preserve">Tulos</w:t>
      </w:r>
    </w:p>
    <w:p>
      <w:r>
        <w:t xml:space="preserve">Suihkuovi erottaa suihkun muusta kylpyhuoneesta.</w:t>
      </w:r>
    </w:p>
    <w:p>
      <w:r>
        <w:rPr>
          <w:b/>
        </w:rPr>
        <w:t xml:space="preserve">Tulos</w:t>
      </w:r>
    </w:p>
    <w:p>
      <w:r>
        <w:t xml:space="preserve">Suihkun ovi on tarkoitettu erottamaan makuuhuoneen muusta kylpyhuoneesta .</w:t>
      </w:r>
    </w:p>
    <w:p>
      <w:r>
        <w:rPr>
          <w:b/>
        </w:rPr>
        <w:t xml:space="preserve">Tulos</w:t>
      </w:r>
    </w:p>
    <w:p>
      <w:r>
        <w:t xml:space="preserve">Suihkukuva on tarkoitettu erottamaan suihku muusta kylpyhuoneesta .</w:t>
      </w:r>
    </w:p>
    <w:p>
      <w:r>
        <w:rPr>
          <w:b/>
        </w:rPr>
        <w:t xml:space="preserve">Tulos</w:t>
      </w:r>
    </w:p>
    <w:p>
      <w:r>
        <w:t xml:space="preserve">Kulmaovi on tarkoitettu suihkun ryhmittämiseen muusta kylpyhuoneesta .</w:t>
      </w:r>
    </w:p>
    <w:p>
      <w:r>
        <w:rPr>
          <w:b/>
        </w:rPr>
        <w:t xml:space="preserve">Esimerkki 4.5805</w:t>
      </w:r>
    </w:p>
    <w:p>
      <w:r>
        <w:t xml:space="preserve">Kuuntelisit musiikkia, koska haluat aloittaa uuden bändin .</w:t>
      </w:r>
    </w:p>
    <w:p>
      <w:r>
        <w:rPr>
          <w:b/>
        </w:rPr>
        <w:t xml:space="preserve">Tulos</w:t>
      </w:r>
    </w:p>
    <w:p>
      <w:r>
        <w:t xml:space="preserve">Luistelisit musiikin tahtiin, koska haluat tarkistaa uuden kaavion .</w:t>
      </w:r>
    </w:p>
    <w:p>
      <w:r>
        <w:rPr>
          <w:b/>
        </w:rPr>
        <w:t xml:space="preserve">Tulos</w:t>
      </w:r>
    </w:p>
    <w:p>
      <w:r>
        <w:t xml:space="preserve">Kuuntelisit musiikkia, koska haluat arvostella uuden bändin.</w:t>
      </w:r>
    </w:p>
    <w:p>
      <w:r>
        <w:rPr>
          <w:b/>
        </w:rPr>
        <w:t xml:space="preserve">Tulos</w:t>
      </w:r>
    </w:p>
    <w:p>
      <w:r>
        <w:t xml:space="preserve">Haluat musiikkia musiikkia, koska haluat tarkistaa uuden bändin .</w:t>
      </w:r>
    </w:p>
    <w:p>
      <w:r>
        <w:rPr>
          <w:b/>
        </w:rPr>
        <w:t xml:space="preserve">Tulos</w:t>
      </w:r>
    </w:p>
    <w:p>
      <w:r>
        <w:t xml:space="preserve">Kuuntelisit musiikkia, koska haluat tutustua uuteen bändiin .</w:t>
      </w:r>
    </w:p>
    <w:p>
      <w:r>
        <w:rPr>
          <w:b/>
        </w:rPr>
        <w:t xml:space="preserve">Esimerkki 4.5806</w:t>
      </w:r>
    </w:p>
    <w:p>
      <w:r>
        <w:t xml:space="preserve">Voit pelata monia pelejä, jotka vaativat ohjelman rakentamista.</w:t>
      </w:r>
    </w:p>
    <w:p>
      <w:r>
        <w:rPr>
          <w:b/>
        </w:rPr>
        <w:t xml:space="preserve">Tulos</w:t>
      </w:r>
    </w:p>
    <w:p>
      <w:r>
        <w:t xml:space="preserve">Voit pelata monia pelejä, jotka edellyttävät mailan käyttöä.</w:t>
      </w:r>
    </w:p>
    <w:p>
      <w:r>
        <w:rPr>
          <w:b/>
        </w:rPr>
        <w:t xml:space="preserve">Tulos</w:t>
      </w:r>
    </w:p>
    <w:p>
      <w:r>
        <w:t xml:space="preserve">On olemassa vakavia pelejä voit lopettaa, jotka vaativat klubin käyttöä .</w:t>
      </w:r>
    </w:p>
    <w:p>
      <w:r>
        <w:rPr>
          <w:b/>
        </w:rPr>
        <w:t xml:space="preserve">Tulos</w:t>
      </w:r>
    </w:p>
    <w:p>
      <w:r>
        <w:t xml:space="preserve">On monia vastuualueita, joita voit sietää ja jotka edellyttävät kerhon suorittamista .</w:t>
      </w:r>
    </w:p>
    <w:p>
      <w:r>
        <w:rPr>
          <w:b/>
        </w:rPr>
        <w:t xml:space="preserve">Tulos</w:t>
      </w:r>
    </w:p>
    <w:p>
      <w:r>
        <w:t xml:space="preserve">Voit hyväksyä monia pelejä, jotka vaativat seuran hyväksynnän.</w:t>
      </w:r>
    </w:p>
    <w:p>
      <w:r>
        <w:rPr>
          <w:b/>
        </w:rPr>
        <w:t xml:space="preserve">Esimerkki 4.5807</w:t>
      </w:r>
    </w:p>
    <w:p>
      <w:r>
        <w:t xml:space="preserve">Lääkärit pyrkivät pakottamaan tai säilyttämään potilaidensa puolueettomuuden .</w:t>
      </w:r>
    </w:p>
    <w:p>
      <w:r>
        <w:rPr>
          <w:b/>
        </w:rPr>
        <w:t xml:space="preserve">Tulos</w:t>
      </w:r>
    </w:p>
    <w:p>
      <w:r>
        <w:t xml:space="preserve">Lääkärit kuolevat lisätäkseen tai säilyttääkseen potilaidensa terveyden .</w:t>
      </w:r>
    </w:p>
    <w:p>
      <w:r>
        <w:rPr>
          <w:b/>
        </w:rPr>
        <w:t xml:space="preserve">Tulos</w:t>
      </w:r>
    </w:p>
    <w:p>
      <w:r>
        <w:t xml:space="preserve">Lääkärit pyrkivät lisäämään tai ylläpitämään potilaidensa terveyttä.</w:t>
      </w:r>
    </w:p>
    <w:p>
      <w:r>
        <w:rPr>
          <w:b/>
        </w:rPr>
        <w:t xml:space="preserve">Tulos</w:t>
      </w:r>
    </w:p>
    <w:p>
      <w:r>
        <w:t xml:space="preserve">Ihmiset yrittävät riskeerata tai ylläpitää potilaidensa terveyttä .</w:t>
      </w:r>
    </w:p>
    <w:p>
      <w:r>
        <w:rPr>
          <w:b/>
        </w:rPr>
        <w:t xml:space="preserve">Tulos</w:t>
      </w:r>
    </w:p>
    <w:p>
      <w:r>
        <w:t xml:space="preserve">Lääkärit yrittävät rauhoitella tai ylläpitää potilaidensa mentaliteettia .</w:t>
      </w:r>
    </w:p>
    <w:p>
      <w:r>
        <w:rPr>
          <w:b/>
        </w:rPr>
        <w:t xml:space="preserve">Esimerkki 4.5808</w:t>
      </w:r>
    </w:p>
    <w:p>
      <w:r>
        <w:t xml:space="preserve">Jos haluat saada sydänkohtauksen, sinun pitäisi muodostaa lääkäri .</w:t>
      </w:r>
    </w:p>
    <w:p>
      <w:r>
        <w:rPr>
          <w:b/>
        </w:rPr>
        <w:t xml:space="preserve">Tulos</w:t>
      </w:r>
    </w:p>
    <w:p>
      <w:r>
        <w:t xml:space="preserve">Jos haluat vapaaehtoisesti saada sydänkohtauksen, sinun pitäisi tekstata lääkärille .</w:t>
      </w:r>
    </w:p>
    <w:p>
      <w:r>
        <w:rPr>
          <w:b/>
        </w:rPr>
        <w:t xml:space="preserve">Tulos</w:t>
      </w:r>
    </w:p>
    <w:p>
      <w:r>
        <w:t xml:space="preserve">Jos allekirjoitat saada sydänkohtaus niin sinun pitäisi paperi lääkäriin .</w:t>
      </w:r>
    </w:p>
    <w:p>
      <w:r>
        <w:rPr>
          <w:b/>
        </w:rPr>
        <w:t xml:space="preserve">Tulos</w:t>
      </w:r>
    </w:p>
    <w:p>
      <w:r>
        <w:t xml:space="preserve">Jos haluat saada sydänkohtauksen, soita lääkärille.</w:t>
      </w:r>
    </w:p>
    <w:p>
      <w:r>
        <w:rPr>
          <w:b/>
        </w:rPr>
        <w:t xml:space="preserve">Tulos</w:t>
      </w:r>
    </w:p>
    <w:p>
      <w:r>
        <w:t xml:space="preserve">Jos sallit työntekijän voiman, sinun pitäisi soittaa numeroon .</w:t>
      </w:r>
    </w:p>
    <w:p>
      <w:r>
        <w:rPr>
          <w:b/>
        </w:rPr>
        <w:t xml:space="preserve">Esimerkki 4.5809</w:t>
      </w:r>
    </w:p>
    <w:p>
      <w:r>
        <w:t xml:space="preserve">Jousi on valmistettu jauhoista .</w:t>
      </w:r>
    </w:p>
    <w:p>
      <w:r>
        <w:rPr>
          <w:b/>
        </w:rPr>
        <w:t xml:space="preserve">Tulos</w:t>
      </w:r>
    </w:p>
    <w:p>
      <w:r>
        <w:t xml:space="preserve">Leipä valmistetaan jauhoista.</w:t>
      </w:r>
    </w:p>
    <w:p>
      <w:r>
        <w:rPr>
          <w:b/>
        </w:rPr>
        <w:t xml:space="preserve">Tulos</w:t>
      </w:r>
    </w:p>
    <w:p>
      <w:r>
        <w:t xml:space="preserve">dokumentti hylätään loppuunsaattamisesta .</w:t>
      </w:r>
    </w:p>
    <w:p>
      <w:r>
        <w:rPr>
          <w:b/>
        </w:rPr>
        <w:t xml:space="preserve">Tulos</w:t>
      </w:r>
    </w:p>
    <w:p>
      <w:r>
        <w:t xml:space="preserve">paperi valmistetaan jauhoista .</w:t>
      </w:r>
    </w:p>
    <w:p>
      <w:r>
        <w:rPr>
          <w:b/>
        </w:rPr>
        <w:t xml:space="preserve">Tulos</w:t>
      </w:r>
    </w:p>
    <w:p>
      <w:r>
        <w:t xml:space="preserve">Leipä on valmistettu liivatteesta .</w:t>
      </w:r>
    </w:p>
    <w:p>
      <w:r>
        <w:rPr>
          <w:b/>
        </w:rPr>
        <w:t xml:space="preserve">Esimerkki 4.5810</w:t>
      </w:r>
    </w:p>
    <w:p>
      <w:r>
        <w:t xml:space="preserve">Olet todennäköisesti laulaa urut kirkossa .</w:t>
      </w:r>
    </w:p>
    <w:p>
      <w:r>
        <w:rPr>
          <w:b/>
        </w:rPr>
        <w:t xml:space="preserve">Tulos</w:t>
      </w:r>
    </w:p>
    <w:p>
      <w:r>
        <w:t xml:space="preserve">Kirkossa on todennäköisesti urut.</w:t>
      </w:r>
    </w:p>
    <w:p>
      <w:r>
        <w:rPr>
          <w:b/>
        </w:rPr>
        <w:t xml:space="preserve">Tulos</w:t>
      </w:r>
    </w:p>
    <w:p>
      <w:r>
        <w:t xml:space="preserve">Löydät todennäköisesti käänteisen toiminnon .</w:t>
      </w:r>
    </w:p>
    <w:p>
      <w:r>
        <w:rPr>
          <w:b/>
        </w:rPr>
        <w:t xml:space="preserve">Tulos</w:t>
      </w:r>
    </w:p>
    <w:p>
      <w:r>
        <w:t xml:space="preserve">Sinua pelottaa löytää vanki kirkosta .</w:t>
      </w:r>
    </w:p>
    <w:p>
      <w:r>
        <w:rPr>
          <w:b/>
        </w:rPr>
        <w:t xml:space="preserve">Tulos</w:t>
      </w:r>
    </w:p>
    <w:p>
      <w:r>
        <w:t xml:space="preserve">Tarkistat todennäköisesti urut kirkossa .</w:t>
      </w:r>
    </w:p>
    <w:p>
      <w:r>
        <w:rPr>
          <w:b/>
        </w:rPr>
        <w:t xml:space="preserve">Esimerkki 4.5811</w:t>
      </w:r>
    </w:p>
    <w:p>
      <w:r>
        <w:t xml:space="preserve">Jos haluat mennä elokuviin, sinun on käytettävä lippua.</w:t>
      </w:r>
    </w:p>
    <w:p>
      <w:r>
        <w:rPr>
          <w:b/>
        </w:rPr>
        <w:t xml:space="preserve">Tulos</w:t>
      </w:r>
    </w:p>
    <w:p>
      <w:r>
        <w:t xml:space="preserve">Jos saavut suorittaa rahapelit sitten sinun pitäisi käyttää lippu .</w:t>
      </w:r>
    </w:p>
    <w:p>
      <w:r>
        <w:rPr>
          <w:b/>
        </w:rPr>
        <w:t xml:space="preserve">Tulos</w:t>
      </w:r>
    </w:p>
    <w:p>
      <w:r>
        <w:t xml:space="preserve">Jos haluat bussilla elokuvaan, sinun pitäisi soittaa lippu .</w:t>
      </w:r>
    </w:p>
    <w:p>
      <w:r>
        <w:rPr>
          <w:b/>
        </w:rPr>
        <w:t xml:space="preserve">Tulos</w:t>
      </w:r>
    </w:p>
    <w:p>
      <w:r>
        <w:t xml:space="preserve">Jos haluat kutsua elokuvaan niin sinun pitäisi voittaa lippu .</w:t>
      </w:r>
    </w:p>
    <w:p>
      <w:r>
        <w:rPr>
          <w:b/>
        </w:rPr>
        <w:t xml:space="preserve">Tulos</w:t>
      </w:r>
    </w:p>
    <w:p>
      <w:r>
        <w:t xml:space="preserve">Jos haluat mennä elokuviin niin sinun pitäisi myydä peruukki .</w:t>
      </w:r>
    </w:p>
    <w:p>
      <w:r>
        <w:rPr>
          <w:b/>
        </w:rPr>
        <w:t xml:space="preserve">Esimerkki 4.5812</w:t>
      </w:r>
    </w:p>
    <w:p>
      <w:r>
        <w:t xml:space="preserve">Jos olet oikeutettu muuttamaan lahjoja niin sinun pitäisi mennä ostoksille ostoskeskukseen .</w:t>
      </w:r>
    </w:p>
    <w:p>
      <w:r>
        <w:rPr>
          <w:b/>
        </w:rPr>
        <w:t xml:space="preserve">Tulos</w:t>
      </w:r>
    </w:p>
    <w:p>
      <w:r>
        <w:t xml:space="preserve">Jos haluat ostaa älypuhelimia, sinun pitäisi tarkoittaa ostoksia ostoskeskuksessa .</w:t>
      </w:r>
    </w:p>
    <w:p>
      <w:r>
        <w:rPr>
          <w:b/>
        </w:rPr>
        <w:t xml:space="preserve">Tulos</w:t>
      </w:r>
    </w:p>
    <w:p>
      <w:r>
        <w:t xml:space="preserve">Jos pelkäät valita lahjoja niin sinun pitäisi mennä ostoksille ostoskeskukseen .</w:t>
      </w:r>
    </w:p>
    <w:p>
      <w:r>
        <w:rPr>
          <w:b/>
        </w:rPr>
        <w:t xml:space="preserve">Tulos</w:t>
      </w:r>
    </w:p>
    <w:p>
      <w:r>
        <w:t xml:space="preserve">Jos haluat ostaa lahjoja, sinun pitäisi käydä ostoskeskuksessa .</w:t>
      </w:r>
    </w:p>
    <w:p>
      <w:r>
        <w:rPr>
          <w:b/>
        </w:rPr>
        <w:t xml:space="preserve">Tulos</w:t>
      </w:r>
    </w:p>
    <w:p>
      <w:r>
        <w:t xml:space="preserve">Jos haluat ostaa lahjoja, sinun kannattaa käydä ostoksilla ostoskeskuksessa.</w:t>
      </w:r>
    </w:p>
    <w:p>
      <w:r>
        <w:rPr>
          <w:b/>
        </w:rPr>
        <w:t xml:space="preserve">Esimerkki 4.5813</w:t>
      </w:r>
    </w:p>
    <w:p>
      <w:r>
        <w:t xml:space="preserve">Voit tarkistaa lentoyhtiön lennon - line .</w:t>
      </w:r>
    </w:p>
    <w:p>
      <w:r>
        <w:rPr>
          <w:b/>
        </w:rPr>
        <w:t xml:space="preserve">Tulos</w:t>
      </w:r>
    </w:p>
    <w:p>
      <w:r>
        <w:t xml:space="preserve">Voit räätälöidä lentoyhtiön paidan - line .</w:t>
      </w:r>
    </w:p>
    <w:p>
      <w:r>
        <w:rPr>
          <w:b/>
        </w:rPr>
        <w:t xml:space="preserve">Tulos</w:t>
      </w:r>
    </w:p>
    <w:p>
      <w:r>
        <w:t xml:space="preserve">Voit varata vaihtolennon verkossa .</w:t>
      </w:r>
    </w:p>
    <w:p>
      <w:r>
        <w:rPr>
          <w:b/>
        </w:rPr>
        <w:t xml:space="preserve">Tulos</w:t>
      </w:r>
    </w:p>
    <w:p>
      <w:r>
        <w:t xml:space="preserve">Voit kiistää lentoyhtiön lisenssin - line .</w:t>
      </w:r>
    </w:p>
    <w:p>
      <w:r>
        <w:rPr>
          <w:b/>
        </w:rPr>
        <w:t xml:space="preserve">Tulos</w:t>
      </w:r>
    </w:p>
    <w:p>
      <w:r>
        <w:t xml:space="preserve">Voit varata lennon verkossa.</w:t>
      </w:r>
    </w:p>
    <w:p>
      <w:r>
        <w:rPr>
          <w:b/>
        </w:rPr>
        <w:t xml:space="preserve">Esimerkki 4.5814</w:t>
      </w:r>
    </w:p>
    <w:p>
      <w:r>
        <w:t xml:space="preserve">Ydinjätteen varastointialtaiden katot on tehty peltilevystä.</w:t>
      </w:r>
    </w:p>
    <w:p>
      <w:r>
        <w:rPr>
          <w:b/>
        </w:rPr>
        <w:t xml:space="preserve">Tulos</w:t>
      </w:r>
    </w:p>
    <w:p>
      <w:r>
        <w:t xml:space="preserve">Ydinjätteen varastointialtaiden syvyydet on tehty luumetallista .</w:t>
      </w:r>
    </w:p>
    <w:p>
      <w:r>
        <w:rPr>
          <w:b/>
        </w:rPr>
        <w:t xml:space="preserve">Tulos</w:t>
      </w:r>
    </w:p>
    <w:p>
      <w:r>
        <w:t xml:space="preserve">Ydinlaavan varastointialtaiden katot on leikattu peltilevystä .</w:t>
      </w:r>
    </w:p>
    <w:p>
      <w:r>
        <w:rPr>
          <w:b/>
        </w:rPr>
        <w:t xml:space="preserve">Tulos</w:t>
      </w:r>
    </w:p>
    <w:p>
      <w:r>
        <w:t xml:space="preserve">Ydinkuorman varastointialtaiden katot valmistetaan peltilevystä .</w:t>
      </w:r>
    </w:p>
    <w:p>
      <w:r>
        <w:rPr>
          <w:b/>
        </w:rPr>
        <w:t xml:space="preserve">Tulos</w:t>
      </w:r>
    </w:p>
    <w:p>
      <w:r>
        <w:t xml:space="preserve">Raskaan jätteen varastointialtaiden katot on valmistettu ane-levystä.</w:t>
      </w:r>
    </w:p>
    <w:p>
      <w:r>
        <w:rPr>
          <w:b/>
        </w:rPr>
        <w:t xml:space="preserve">Esimerkki 4.5815</w:t>
      </w:r>
    </w:p>
    <w:p>
      <w:r>
        <w:t xml:space="preserve">Uskonnonvapaus tarkoittaa yleensä vapautta uskonnosta .</w:t>
      </w:r>
    </w:p>
    <w:p>
      <w:r>
        <w:rPr>
          <w:b/>
        </w:rPr>
        <w:t xml:space="preserve">Tulos</w:t>
      </w:r>
    </w:p>
    <w:p>
      <w:r>
        <w:t xml:space="preserve">Uskonnonvapaus tarkoittaa täten vapautta uskonnosta .</w:t>
      </w:r>
    </w:p>
    <w:p>
      <w:r>
        <w:rPr>
          <w:b/>
        </w:rPr>
        <w:t xml:space="preserve">Tulos</w:t>
      </w:r>
    </w:p>
    <w:p>
      <w:r>
        <w:t xml:space="preserve">Uskonnonvapaus tarkoittaa myös vapautta uskonnosta.</w:t>
      </w:r>
    </w:p>
    <w:p>
      <w:r>
        <w:rPr>
          <w:b/>
        </w:rPr>
        <w:t xml:space="preserve">Tulos</w:t>
      </w:r>
    </w:p>
    <w:p>
      <w:r>
        <w:t xml:space="preserve">Uskonnonvapaus kaikkialla tarkoittaa vapautta uskonnosta .</w:t>
      </w:r>
    </w:p>
    <w:p>
      <w:r>
        <w:rPr>
          <w:b/>
        </w:rPr>
        <w:t xml:space="preserve">Tulos</w:t>
      </w:r>
    </w:p>
    <w:p>
      <w:r>
        <w:t xml:space="preserve">Uskonnonvapaus tarkoittaa yksinomaan vapautta uskonnosta .</w:t>
      </w:r>
    </w:p>
    <w:p>
      <w:r>
        <w:rPr>
          <w:b/>
        </w:rPr>
        <w:t xml:space="preserve">Esimerkki 4.5816</w:t>
      </w:r>
    </w:p>
    <w:p>
      <w:r>
        <w:t xml:space="preserve">Kotoa löytyy todennäköisesti matkalaukku .</w:t>
      </w:r>
    </w:p>
    <w:p>
      <w:r>
        <w:rPr>
          <w:b/>
        </w:rPr>
        <w:t xml:space="preserve">Tulos</w:t>
      </w:r>
    </w:p>
    <w:p>
      <w:r>
        <w:t xml:space="preserve">Olet todennäköisesti signaalin rentoutumista teidän tasolla .</w:t>
      </w:r>
    </w:p>
    <w:p>
      <w:r>
        <w:rPr>
          <w:b/>
        </w:rPr>
        <w:t xml:space="preserve">Tulos</w:t>
      </w:r>
    </w:p>
    <w:p>
      <w:r>
        <w:t xml:space="preserve">Löydät todennäköisesti ehdokkaan läsnäollessasi .</w:t>
      </w:r>
    </w:p>
    <w:p>
      <w:r>
        <w:rPr>
          <w:b/>
        </w:rPr>
        <w:t xml:space="preserve">Tulos</w:t>
      </w:r>
    </w:p>
    <w:p>
      <w:r>
        <w:t xml:space="preserve">Olet todennäköisesti seisoo kissa näköpiirissäsi .</w:t>
      </w:r>
    </w:p>
    <w:p>
      <w:r>
        <w:rPr>
          <w:b/>
        </w:rPr>
        <w:t xml:space="preserve">Tulos</w:t>
      </w:r>
    </w:p>
    <w:p>
      <w:r>
        <w:t xml:space="preserve">Talostasi löytyy todennäköisesti kissa.</w:t>
      </w:r>
    </w:p>
    <w:p>
      <w:r>
        <w:rPr>
          <w:b/>
        </w:rPr>
        <w:t xml:space="preserve">Esimerkki 4.5817</w:t>
      </w:r>
    </w:p>
    <w:p>
      <w:r>
        <w:t xml:space="preserve">Löydät todennäköisesti salaisen talon lentokentältä .</w:t>
      </w:r>
    </w:p>
    <w:p>
      <w:r>
        <w:rPr>
          <w:b/>
        </w:rPr>
        <w:t xml:space="preserve">Tulos</w:t>
      </w:r>
    </w:p>
    <w:p>
      <w:r>
        <w:t xml:space="preserve">Sinun on vaikea kuvitella ravintolalaskua lentokentällä .</w:t>
      </w:r>
    </w:p>
    <w:p>
      <w:r>
        <w:rPr>
          <w:b/>
        </w:rPr>
        <w:t xml:space="preserve">Tulos</w:t>
      </w:r>
    </w:p>
    <w:p>
      <w:r>
        <w:t xml:space="preserve">Olet käytettävissäsi, jotta voit käyttää maihinnousukorttia lentoasemalla .</w:t>
      </w:r>
    </w:p>
    <w:p>
      <w:r>
        <w:rPr>
          <w:b/>
        </w:rPr>
        <w:t xml:space="preserve">Tulos</w:t>
      </w:r>
    </w:p>
    <w:p>
      <w:r>
        <w:t xml:space="preserve">Lentoasemalla on todennäköisesti pyöräramppi.</w:t>
      </w:r>
    </w:p>
    <w:p>
      <w:r>
        <w:rPr>
          <w:b/>
        </w:rPr>
        <w:t xml:space="preserve">Tulos</w:t>
      </w:r>
    </w:p>
    <w:p>
      <w:r>
        <w:t xml:space="preserve">Lentoasemalta löydät todennäköisesti maihinnousukortin.</w:t>
      </w:r>
    </w:p>
    <w:p>
      <w:r>
        <w:rPr>
          <w:b/>
        </w:rPr>
        <w:t xml:space="preserve">Esimerkki 4.5818</w:t>
      </w:r>
    </w:p>
    <w:p>
      <w:r>
        <w:t xml:space="preserve">Pysyvä sihteeri voi vahvistaa edellisen kokouksen pöytäkirjan .</w:t>
      </w:r>
    </w:p>
    <w:p>
      <w:r>
        <w:rPr>
          <w:b/>
        </w:rPr>
        <w:t xml:space="preserve">Tulos</w:t>
      </w:r>
    </w:p>
    <w:p>
      <w:r>
        <w:t xml:space="preserve">Neuvoston sihteeri voi vahvistaa edellisen kokouksen pöytäkirjan .</w:t>
      </w:r>
    </w:p>
    <w:p>
      <w:r>
        <w:rPr>
          <w:b/>
        </w:rPr>
        <w:t xml:space="preserve">Tulos</w:t>
      </w:r>
    </w:p>
    <w:p>
      <w:r>
        <w:t xml:space="preserve">Toimiva yhtiö voi vahvistaa edellisen kokouksen pöytäkirjan .</w:t>
      </w:r>
    </w:p>
    <w:p>
      <w:r>
        <w:rPr>
          <w:b/>
        </w:rPr>
        <w:t xml:space="preserve">Tulos</w:t>
      </w:r>
    </w:p>
    <w:p>
      <w:r>
        <w:t xml:space="preserve">Sihteerinä toimiva henkilö voi korjata edellisen kokouksen pöytäkirjan.</w:t>
      </w:r>
    </w:p>
    <w:p>
      <w:r>
        <w:rPr>
          <w:b/>
        </w:rPr>
        <w:t xml:space="preserve">Tulos</w:t>
      </w:r>
    </w:p>
    <w:p>
      <w:r>
        <w:t xml:space="preserve">Yhtiön sihteeri voi vahvistaa edellisen kokouksen pöytäkirjan .</w:t>
      </w:r>
    </w:p>
    <w:p>
      <w:r>
        <w:rPr>
          <w:b/>
        </w:rPr>
        <w:t xml:space="preserve">Esimerkki 4.5819</w:t>
      </w:r>
    </w:p>
    <w:p>
      <w:r>
        <w:t xml:space="preserve">Pääsisit lennon etuosaan, koska odotit .</w:t>
      </w:r>
    </w:p>
    <w:p>
      <w:r>
        <w:rPr>
          <w:b/>
        </w:rPr>
        <w:t xml:space="preserve">Tulos</w:t>
      </w:r>
    </w:p>
    <w:p>
      <w:r>
        <w:t xml:space="preserve">Pääsisit jonon etupäähän, koska odotit.</w:t>
      </w:r>
    </w:p>
    <w:p>
      <w:r>
        <w:rPr>
          <w:b/>
        </w:rPr>
        <w:t xml:space="preserve">Tulos</w:t>
      </w:r>
    </w:p>
    <w:p>
      <w:r>
        <w:t xml:space="preserve">Pääsisit jonon loppuun, koska odotit .</w:t>
      </w:r>
    </w:p>
    <w:p>
      <w:r>
        <w:rPr>
          <w:b/>
        </w:rPr>
        <w:t xml:space="preserve">Tulos</w:t>
      </w:r>
    </w:p>
    <w:p>
      <w:r>
        <w:t xml:space="preserve">Pääsisit hirviön juurille, koska odotit.</w:t>
      </w:r>
    </w:p>
    <w:p>
      <w:r>
        <w:rPr>
          <w:b/>
        </w:rPr>
        <w:t xml:space="preserve">Tulos</w:t>
      </w:r>
    </w:p>
    <w:p>
      <w:r>
        <w:t xml:space="preserve">Pääsisit kurssin etuosaan, koska odotit.</w:t>
      </w:r>
    </w:p>
    <w:p>
      <w:r>
        <w:rPr>
          <w:b/>
        </w:rPr>
        <w:t xml:space="preserve">Esimerkki 4.5820</w:t>
      </w:r>
    </w:p>
    <w:p>
      <w:r>
        <w:t xml:space="preserve">Jos haluat siivota huoneesi, sinun pitäisi tunnustella lattiaa .</w:t>
      </w:r>
    </w:p>
    <w:p>
      <w:r>
        <w:rPr>
          <w:b/>
        </w:rPr>
        <w:t xml:space="preserve">Tulos</w:t>
      </w:r>
    </w:p>
    <w:p>
      <w:r>
        <w:t xml:space="preserve">Jos haluat rasvata teesi niin sinun pitäisi vasaroida lattiaa .</w:t>
      </w:r>
    </w:p>
    <w:p>
      <w:r>
        <w:rPr>
          <w:b/>
        </w:rPr>
        <w:t xml:space="preserve">Tulos</w:t>
      </w:r>
    </w:p>
    <w:p>
      <w:r>
        <w:t xml:space="preserve">Jos haluat pyyhkiä huoneesi niin sinun pitäisi tyhjentää puhelin .</w:t>
      </w:r>
    </w:p>
    <w:p>
      <w:r>
        <w:rPr>
          <w:b/>
        </w:rPr>
        <w:t xml:space="preserve">Tulos</w:t>
      </w:r>
    </w:p>
    <w:p>
      <w:r>
        <w:t xml:space="preserve">Jos kävelet lukemaan huoneeseesi niin sinun pitäisi tarttua lattiaan .</w:t>
      </w:r>
    </w:p>
    <w:p>
      <w:r>
        <w:rPr>
          <w:b/>
        </w:rPr>
        <w:t xml:space="preserve">Tulos</w:t>
      </w:r>
    </w:p>
    <w:p>
      <w:r>
        <w:t xml:space="preserve">Jos haluat siivota huoneesi, sinun on puhdistettava lattia.</w:t>
      </w:r>
    </w:p>
    <w:p>
      <w:r>
        <w:rPr>
          <w:b/>
        </w:rPr>
        <w:t xml:space="preserve">Esimerkki 4.5821</w:t>
      </w:r>
    </w:p>
    <w:p>
      <w:r>
        <w:t xml:space="preserve">E voi antaa lapsensa asua C ; n luona .</w:t>
      </w:r>
    </w:p>
    <w:p>
      <w:r>
        <w:rPr>
          <w:b/>
        </w:rPr>
        <w:t xml:space="preserve">Tulos</w:t>
      </w:r>
    </w:p>
    <w:p>
      <w:r>
        <w:t xml:space="preserve">Äiti voi antaa kotitaloutensa asua ystävänsä luona.</w:t>
      </w:r>
    </w:p>
    <w:p>
      <w:r>
        <w:rPr>
          <w:b/>
        </w:rPr>
        <w:t xml:space="preserve">Tulos</w:t>
      </w:r>
    </w:p>
    <w:p>
      <w:r>
        <w:t xml:space="preserve">Äiti voi antaa lapsensa asua ystävänsä luona.</w:t>
      </w:r>
    </w:p>
    <w:p>
      <w:r>
        <w:rPr>
          <w:b/>
        </w:rPr>
        <w:t xml:space="preserve">Tulos</w:t>
      </w:r>
    </w:p>
    <w:p>
      <w:r>
        <w:t xml:space="preserve">Äiti voi antaa lapsensa suudella koiraa ; s house .</w:t>
      </w:r>
    </w:p>
    <w:p>
      <w:r>
        <w:rPr>
          <w:b/>
        </w:rPr>
        <w:t xml:space="preserve">Tulos</w:t>
      </w:r>
    </w:p>
    <w:p>
      <w:r>
        <w:t xml:space="preserve">Äiti voi antaa vierailijansa yöpyä ystävänsä luona.</w:t>
      </w:r>
    </w:p>
    <w:p>
      <w:r>
        <w:rPr>
          <w:b/>
        </w:rPr>
        <w:t xml:space="preserve">Esimerkki 4.5822</w:t>
      </w:r>
    </w:p>
    <w:p>
      <w:r>
        <w:t xml:space="preserve">Kaupungissa on todennäköisesti rautakauppoja.</w:t>
      </w:r>
    </w:p>
    <w:p>
      <w:r>
        <w:rPr>
          <w:b/>
        </w:rPr>
        <w:t xml:space="preserve">Tulos</w:t>
      </w:r>
    </w:p>
    <w:p>
      <w:r>
        <w:t xml:space="preserve">Olet mahtava löytää rautakauppa ympäri kaupunkia .</w:t>
      </w:r>
    </w:p>
    <w:p>
      <w:r>
        <w:rPr>
          <w:b/>
        </w:rPr>
        <w:t xml:space="preserve">Tulos</w:t>
      </w:r>
    </w:p>
    <w:p>
      <w:r>
        <w:t xml:space="preserve">Olet uusi löytää rautakauppa nimenomaan neliön .</w:t>
      </w:r>
    </w:p>
    <w:p>
      <w:r>
        <w:rPr>
          <w:b/>
        </w:rPr>
        <w:t xml:space="preserve">Tulos</w:t>
      </w:r>
    </w:p>
    <w:p>
      <w:r>
        <w:t xml:space="preserve">Olet todennäköisesti luetella rautakauppa syvällä kaupungissa .</w:t>
      </w:r>
    </w:p>
    <w:p>
      <w:r>
        <w:rPr>
          <w:b/>
        </w:rPr>
        <w:t xml:space="preserve">Tulos</w:t>
      </w:r>
    </w:p>
    <w:p>
      <w:r>
        <w:t xml:space="preserve">Sinun on löydettävä rautakauppa edellä autiomaassa .</w:t>
      </w:r>
    </w:p>
    <w:p>
      <w:r>
        <w:rPr>
          <w:b/>
        </w:rPr>
        <w:t xml:space="preserve">Esimerkki 4.5823</w:t>
      </w:r>
    </w:p>
    <w:p>
      <w:r>
        <w:t xml:space="preserve">Voit käyttää lentokonetta renkaiden täyttämiseen .</w:t>
      </w:r>
    </w:p>
    <w:p>
      <w:r>
        <w:rPr>
          <w:b/>
        </w:rPr>
        <w:t xml:space="preserve">Tulos</w:t>
      </w:r>
    </w:p>
    <w:p>
      <w:r>
        <w:t xml:space="preserve">Voit käyttää säiliötä renkaiden täyttämiseen .</w:t>
      </w:r>
    </w:p>
    <w:p>
      <w:r>
        <w:rPr>
          <w:b/>
        </w:rPr>
        <w:t xml:space="preserve">Tulos</w:t>
      </w:r>
    </w:p>
    <w:p>
      <w:r>
        <w:t xml:space="preserve">Voit tunnistaa geelin renkaiden täyttämiseen .</w:t>
      </w:r>
    </w:p>
    <w:p>
      <w:r>
        <w:rPr>
          <w:b/>
        </w:rPr>
        <w:t xml:space="preserve">Tulos</w:t>
      </w:r>
    </w:p>
    <w:p>
      <w:r>
        <w:t xml:space="preserve">Appelsiinit voi puhaltaa koneella .</w:t>
      </w:r>
    </w:p>
    <w:p>
      <w:r>
        <w:rPr>
          <w:b/>
        </w:rPr>
        <w:t xml:space="preserve">Tulos</w:t>
      </w:r>
    </w:p>
    <w:p>
      <w:r>
        <w:t xml:space="preserve">Renkaiden täyttämiseen voi käyttää konetta.</w:t>
      </w:r>
    </w:p>
    <w:p>
      <w:r>
        <w:rPr>
          <w:b/>
        </w:rPr>
        <w:t xml:space="preserve">Esimerkki 4.5824</w:t>
      </w:r>
    </w:p>
    <w:p>
      <w:r>
        <w:t xml:space="preserve">Testaisit voimiasi, koska pidät haasteista.</w:t>
      </w:r>
    </w:p>
    <w:p>
      <w:r>
        <w:rPr>
          <w:b/>
        </w:rPr>
        <w:t xml:space="preserve">Tulos</w:t>
      </w:r>
    </w:p>
    <w:p>
      <w:r>
        <w:t xml:space="preserve">Testaisit voimasi, koska annat haasteen .</w:t>
      </w:r>
    </w:p>
    <w:p>
      <w:r>
        <w:rPr>
          <w:b/>
        </w:rPr>
        <w:t xml:space="preserve">Tulos</w:t>
      </w:r>
    </w:p>
    <w:p>
      <w:r>
        <w:t xml:space="preserve">Keskustelisit vahvuudestasi, koska neuvottelet haasteesta .</w:t>
      </w:r>
    </w:p>
    <w:p>
      <w:r>
        <w:rPr>
          <w:b/>
        </w:rPr>
        <w:t xml:space="preserve">Tulos</w:t>
      </w:r>
    </w:p>
    <w:p>
      <w:r>
        <w:t xml:space="preserve">Taistelisit voimiasi vastaan, koska pidät haasteesta .</w:t>
      </w:r>
    </w:p>
    <w:p>
      <w:r>
        <w:rPr>
          <w:b/>
        </w:rPr>
        <w:t xml:space="preserve">Tulos</w:t>
      </w:r>
    </w:p>
    <w:p>
      <w:r>
        <w:t xml:space="preserve">Edistäisit vahvuuttasi, koska pidät haasteista .</w:t>
      </w:r>
    </w:p>
    <w:p>
      <w:r>
        <w:rPr>
          <w:b/>
        </w:rPr>
        <w:t xml:space="preserve">Esimerkki 4.5825</w:t>
      </w:r>
    </w:p>
    <w:p>
      <w:r>
        <w:t xml:space="preserve">Jos murtuu luita, pitäisi mennä kaappiin .</w:t>
      </w:r>
    </w:p>
    <w:p>
      <w:r>
        <w:rPr>
          <w:b/>
        </w:rPr>
        <w:t xml:space="preserve">Tulos</w:t>
      </w:r>
    </w:p>
    <w:p>
      <w:r>
        <w:t xml:space="preserve">Jos teiltä puuttuu moraali, teidän pitäisi mennä eläinlääkärille .</w:t>
      </w:r>
    </w:p>
    <w:p>
      <w:r>
        <w:rPr>
          <w:b/>
        </w:rPr>
        <w:t xml:space="preserve">Tulos</w:t>
      </w:r>
    </w:p>
    <w:p>
      <w:r>
        <w:t xml:space="preserve">Jos rasitat luitasi, sinun pitäisi mennä sairaalaan .</w:t>
      </w:r>
    </w:p>
    <w:p>
      <w:r>
        <w:rPr>
          <w:b/>
        </w:rPr>
        <w:t xml:space="preserve">Tulos</w:t>
      </w:r>
    </w:p>
    <w:p>
      <w:r>
        <w:t xml:space="preserve">Jos tuhoat luusi, sinun pitäisi mennä sairaalaan .</w:t>
      </w:r>
    </w:p>
    <w:p>
      <w:r>
        <w:rPr>
          <w:b/>
        </w:rPr>
        <w:t xml:space="preserve">Tulos</w:t>
      </w:r>
    </w:p>
    <w:p>
      <w:r>
        <w:t xml:space="preserve">Jos murskaat luusi, sinun on mentävä sairaalaan.</w:t>
      </w:r>
    </w:p>
    <w:p>
      <w:r>
        <w:rPr>
          <w:b/>
        </w:rPr>
        <w:t xml:space="preserve">Esimerkki 4.5826</w:t>
      </w:r>
    </w:p>
    <w:p>
      <w:r>
        <w:t xml:space="preserve">Aito apu tarkoittaa, että tarvitaan vain vähän apua .</w:t>
      </w:r>
    </w:p>
    <w:p>
      <w:r>
        <w:rPr>
          <w:b/>
        </w:rPr>
        <w:t xml:space="preserve">Tulos</w:t>
      </w:r>
    </w:p>
    <w:p>
      <w:r>
        <w:t xml:space="preserve">Muutaman käden antaminen tarkoittaa, että tarvitaan vain vähän painia .</w:t>
      </w:r>
    </w:p>
    <w:p>
      <w:r>
        <w:rPr>
          <w:b/>
        </w:rPr>
        <w:t xml:space="preserve">Tulos</w:t>
      </w:r>
    </w:p>
    <w:p>
      <w:r>
        <w:t xml:space="preserve">Erityisen käden antaminen tarkoittaa, että tarvitaan vain vähän myötätuntoa .</w:t>
      </w:r>
    </w:p>
    <w:p>
      <w:r>
        <w:rPr>
          <w:b/>
        </w:rPr>
        <w:t xml:space="preserve">Tulos</w:t>
      </w:r>
    </w:p>
    <w:p>
      <w:r>
        <w:t xml:space="preserve">Pieni apu tarkoittaa, että tarvitaan vain vähän apua.</w:t>
      </w:r>
    </w:p>
    <w:p>
      <w:r>
        <w:rPr>
          <w:b/>
        </w:rPr>
        <w:t xml:space="preserve">Tulos</w:t>
      </w:r>
    </w:p>
    <w:p>
      <w:r>
        <w:t xml:space="preserve">Pienen käden puristaminen tarkoittaa, että tarvitaan vain hiljaista apua .</w:t>
      </w:r>
    </w:p>
    <w:p>
      <w:r>
        <w:rPr>
          <w:b/>
        </w:rPr>
        <w:t xml:space="preserve">Esimerkki 4.5827</w:t>
      </w:r>
    </w:p>
    <w:p>
      <w:r>
        <w:t xml:space="preserve">Elokuvia voi katsoa elokuvateatterissa.</w:t>
      </w:r>
    </w:p>
    <w:p>
      <w:r>
        <w:rPr>
          <w:b/>
        </w:rPr>
        <w:t xml:space="preserve">Tulos</w:t>
      </w:r>
    </w:p>
    <w:p>
      <w:r>
        <w:t xml:space="preserve">Näet kuvakaappaukset pull ref -julkaisussa .</w:t>
      </w:r>
    </w:p>
    <w:p>
      <w:r>
        <w:rPr>
          <w:b/>
        </w:rPr>
        <w:t xml:space="preserve">Tulos</w:t>
      </w:r>
    </w:p>
    <w:p>
      <w:r>
        <w:t xml:space="preserve">Voit nähdä elokuvia look a .</w:t>
      </w:r>
    </w:p>
    <w:p>
      <w:r>
        <w:rPr>
          <w:b/>
        </w:rPr>
        <w:t xml:space="preserve">Tulos</w:t>
      </w:r>
    </w:p>
    <w:p>
      <w:r>
        <w:t xml:space="preserve">Voit kotielokuvia D g .</w:t>
      </w:r>
    </w:p>
    <w:p>
      <w:r>
        <w:rPr>
          <w:b/>
        </w:rPr>
        <w:t xml:space="preserve">Tulos</w:t>
      </w:r>
    </w:p>
    <w:p>
      <w:r>
        <w:t xml:space="preserve">Voit muokata elokuvia testiajossa .</w:t>
      </w:r>
    </w:p>
    <w:p>
      <w:r>
        <w:rPr>
          <w:b/>
        </w:rPr>
        <w:t xml:space="preserve">Esimerkki 4.5828</w:t>
      </w:r>
    </w:p>
    <w:p>
      <w:r>
        <w:t xml:space="preserve">Ihmiset menevät elokuvateatteriin katsomaan elokuvaa.</w:t>
      </w:r>
    </w:p>
    <w:p>
      <w:r>
        <w:rPr>
          <w:b/>
        </w:rPr>
        <w:t xml:space="preserve">Tulos</w:t>
      </w:r>
    </w:p>
    <w:p>
      <w:r>
        <w:t xml:space="preserve">Ihmiset menevät elokuviin katsomaan spektaakkelia .</w:t>
      </w:r>
    </w:p>
    <w:p>
      <w:r>
        <w:rPr>
          <w:b/>
        </w:rPr>
        <w:t xml:space="preserve">Tulos</w:t>
      </w:r>
    </w:p>
    <w:p>
      <w:r>
        <w:t xml:space="preserve">Ihmiset jonottavat elokuvateatteriin katsomaan elokuvaa .</w:t>
      </w:r>
    </w:p>
    <w:p>
      <w:r>
        <w:rPr>
          <w:b/>
        </w:rPr>
        <w:t xml:space="preserve">Tulos</w:t>
      </w:r>
    </w:p>
    <w:p>
      <w:r>
        <w:t xml:space="preserve">Ihmiset menevät elokuviin katsomaan V .</w:t>
      </w:r>
    </w:p>
    <w:p>
      <w:r>
        <w:rPr>
          <w:b/>
        </w:rPr>
        <w:t xml:space="preserve">Tulos</w:t>
      </w:r>
    </w:p>
    <w:p>
      <w:r>
        <w:t xml:space="preserve">Ihmiset menevät elokuviin katsomaan hittiä .</w:t>
      </w:r>
    </w:p>
    <w:p>
      <w:r>
        <w:rPr>
          <w:b/>
        </w:rPr>
        <w:t xml:space="preserve">Esimerkki 4.5829</w:t>
      </w:r>
    </w:p>
    <w:p>
      <w:r>
        <w:t xml:space="preserve">Olet todennäköisesti löytänyt leikkeen transkriptiosta .</w:t>
      </w:r>
    </w:p>
    <w:p>
      <w:r>
        <w:rPr>
          <w:b/>
        </w:rPr>
        <w:t xml:space="preserve">Tulos</w:t>
      </w:r>
    </w:p>
    <w:p>
      <w:r>
        <w:t xml:space="preserve">Olet todennäköisesti luoda leikkeen C .</w:t>
      </w:r>
    </w:p>
    <w:p>
      <w:r>
        <w:rPr>
          <w:b/>
        </w:rPr>
        <w:t xml:space="preserve">Tulos</w:t>
      </w:r>
    </w:p>
    <w:p>
      <w:r>
        <w:t xml:space="preserve">Aseesta löytyy todennäköisesti lipas.</w:t>
      </w:r>
    </w:p>
    <w:p>
      <w:r>
        <w:rPr>
          <w:b/>
        </w:rPr>
        <w:t xml:space="preserve">Tulos</w:t>
      </w:r>
    </w:p>
    <w:p>
      <w:r>
        <w:t xml:space="preserve">Aseeseen voi varmasti laittaa lippaan .</w:t>
      </w:r>
    </w:p>
    <w:p>
      <w:r>
        <w:rPr>
          <w:b/>
        </w:rPr>
        <w:t xml:space="preserve">Tulos</w:t>
      </w:r>
    </w:p>
    <w:p>
      <w:r>
        <w:t xml:space="preserve">Löydät todennäköisesti leikkeen leikkeestä .</w:t>
      </w:r>
    </w:p>
    <w:p>
      <w:r>
        <w:rPr>
          <w:b/>
        </w:rPr>
        <w:t xml:space="preserve">Esimerkki 4.5830</w:t>
      </w:r>
    </w:p>
    <w:p>
      <w:r>
        <w:t xml:space="preserve">Käyttäisit kännykkää, koska haluat laittaa sähköpostia .</w:t>
      </w:r>
    </w:p>
    <w:p>
      <w:r>
        <w:rPr>
          <w:b/>
        </w:rPr>
        <w:t xml:space="preserve">Tulos</w:t>
      </w:r>
    </w:p>
    <w:p>
      <w:r>
        <w:t xml:space="preserve">Käyttäjätunnus on tärkeää, koska haluat lähettää sähköpostia .</w:t>
      </w:r>
    </w:p>
    <w:p>
      <w:r>
        <w:rPr>
          <w:b/>
        </w:rPr>
        <w:t xml:space="preserve">Tulos</w:t>
      </w:r>
    </w:p>
    <w:p>
      <w:r>
        <w:t xml:space="preserve">Käyttäisit kaukosäädintä, koska sinulla on kiire lähettää arvo .</w:t>
      </w:r>
    </w:p>
    <w:p>
      <w:r>
        <w:rPr>
          <w:b/>
        </w:rPr>
        <w:t xml:space="preserve">Tulos</w:t>
      </w:r>
    </w:p>
    <w:p>
      <w:r>
        <w:t xml:space="preserve">Lähettäisit mallin, koska haluat lähettää sähköpostia .</w:t>
      </w:r>
    </w:p>
    <w:p>
      <w:r>
        <w:rPr>
          <w:b/>
        </w:rPr>
        <w:t xml:space="preserve">Tulos</w:t>
      </w:r>
    </w:p>
    <w:p>
      <w:r>
        <w:t xml:space="preserve">Käyttäisit tietokonetta, koska haluat lähettää sähköpostia.</w:t>
      </w:r>
    </w:p>
    <w:p>
      <w:r>
        <w:rPr>
          <w:b/>
        </w:rPr>
        <w:t xml:space="preserve">Esimerkki 4.5831</w:t>
      </w:r>
    </w:p>
    <w:p>
      <w:r>
        <w:t xml:space="preserve">Jos budjetti sukeltaa elokuvaan niin kannattaa hankkia lippu .</w:t>
      </w:r>
    </w:p>
    <w:p>
      <w:r>
        <w:rPr>
          <w:b/>
        </w:rPr>
        <w:t xml:space="preserve">Tulos</w:t>
      </w:r>
    </w:p>
    <w:p>
      <w:r>
        <w:t xml:space="preserve">Jos järjestät elokuviin menon, sinun pitäisi hankkia lippu .</w:t>
      </w:r>
    </w:p>
    <w:p>
      <w:r>
        <w:rPr>
          <w:b/>
        </w:rPr>
        <w:t xml:space="preserve">Tulos</w:t>
      </w:r>
    </w:p>
    <w:p>
      <w:r>
        <w:t xml:space="preserve">Jos lippu elokuvaan, kannattaa hankkia lippu .</w:t>
      </w:r>
    </w:p>
    <w:p>
      <w:r>
        <w:rPr>
          <w:b/>
        </w:rPr>
        <w:t xml:space="preserve">Tulos</w:t>
      </w:r>
    </w:p>
    <w:p>
      <w:r>
        <w:t xml:space="preserve">Jos haluat mennä elokuviin, hanki lippu.</w:t>
      </w:r>
    </w:p>
    <w:p>
      <w:r>
        <w:rPr>
          <w:b/>
        </w:rPr>
        <w:t xml:space="preserve">Tulos</w:t>
      </w:r>
    </w:p>
    <w:p>
      <w:r>
        <w:t xml:space="preserve">Jos haluat suostua elokuvaan, sinun pitäisi hankkia lippu .</w:t>
      </w:r>
    </w:p>
    <w:p>
      <w:r>
        <w:rPr>
          <w:b/>
        </w:rPr>
        <w:t xml:space="preserve">Esimerkki 4.5832</w:t>
      </w:r>
    </w:p>
    <w:p>
      <w:r>
        <w:t xml:space="preserve">Jos haluatte osallistua kokeeseen, teidän pitäisi vähentää numeroon .</w:t>
      </w:r>
    </w:p>
    <w:p>
      <w:r>
        <w:rPr>
          <w:b/>
        </w:rPr>
        <w:t xml:space="preserve">Tulos</w:t>
      </w:r>
    </w:p>
    <w:p>
      <w:r>
        <w:t xml:space="preserve">Jos haluat osallistua kokeeseen, sinun pitäisi vastata kouluun .</w:t>
      </w:r>
    </w:p>
    <w:p>
      <w:r>
        <w:rPr>
          <w:b/>
        </w:rPr>
        <w:t xml:space="preserve">Tulos</w:t>
      </w:r>
    </w:p>
    <w:p>
      <w:r>
        <w:t xml:space="preserve">Jos haluat suorittaa kokeen, sinun on sopeuduttava kouluun .</w:t>
      </w:r>
    </w:p>
    <w:p>
      <w:r>
        <w:rPr>
          <w:b/>
        </w:rPr>
        <w:t xml:space="preserve">Tulos</w:t>
      </w:r>
    </w:p>
    <w:p>
      <w:r>
        <w:t xml:space="preserve">Jos haluat suorittaa kokeen, sinun on mentävä kouluun.</w:t>
      </w:r>
    </w:p>
    <w:p>
      <w:r>
        <w:rPr>
          <w:b/>
        </w:rPr>
        <w:t xml:space="preserve">Tulos</w:t>
      </w:r>
    </w:p>
    <w:p>
      <w:r>
        <w:t xml:space="preserve">Jos et saa viikkorahaa, sinun pitäisi mennä kouluun .</w:t>
      </w:r>
    </w:p>
    <w:p>
      <w:r>
        <w:rPr>
          <w:b/>
        </w:rPr>
        <w:t xml:space="preserve">Esimerkki 4.5833</w:t>
      </w:r>
    </w:p>
    <w:p>
      <w:r>
        <w:t xml:space="preserve">Jos haluat kasvattaa matoja, sinulla pitäisi olla puutarha .</w:t>
      </w:r>
    </w:p>
    <w:p>
      <w:r>
        <w:rPr>
          <w:b/>
        </w:rPr>
        <w:t xml:space="preserve">Tulos</w:t>
      </w:r>
    </w:p>
    <w:p>
      <w:r>
        <w:t xml:space="preserve">Jos istutat pakastevihanneksia, sinulla pitäisi olla puutarha .</w:t>
      </w:r>
    </w:p>
    <w:p>
      <w:r>
        <w:rPr>
          <w:b/>
        </w:rPr>
        <w:t xml:space="preserve">Tulos</w:t>
      </w:r>
    </w:p>
    <w:p>
      <w:r>
        <w:t xml:space="preserve">Jos taistelet vihannesten puolesta, sinulla pitäisi olla puutarha .</w:t>
      </w:r>
    </w:p>
    <w:p>
      <w:r>
        <w:rPr>
          <w:b/>
        </w:rPr>
        <w:t xml:space="preserve">Tulos</w:t>
      </w:r>
    </w:p>
    <w:p>
      <w:r>
        <w:t xml:space="preserve">Jos haluat kasvattaa vihanneksia, sinulla pitäisi olla puutarha.</w:t>
      </w:r>
    </w:p>
    <w:p>
      <w:r>
        <w:rPr>
          <w:b/>
        </w:rPr>
        <w:t xml:space="preserve">Tulos</w:t>
      </w:r>
    </w:p>
    <w:p>
      <w:r>
        <w:t xml:space="preserve">Jos haluat kasvattaa matoja, sinulla pitäisi olla puutarha .</w:t>
      </w:r>
    </w:p>
    <w:p>
      <w:r>
        <w:rPr>
          <w:b/>
        </w:rPr>
        <w:t xml:space="preserve">Esimerkki 4.5834</w:t>
      </w:r>
    </w:p>
    <w:p>
      <w:r>
        <w:t xml:space="preserve">Kollega voi tunnistaa tappajan .</w:t>
      </w:r>
    </w:p>
    <w:p>
      <w:r>
        <w:rPr>
          <w:b/>
        </w:rPr>
        <w:t xml:space="preserve">Tulos</w:t>
      </w:r>
    </w:p>
    <w:p>
      <w:r>
        <w:t xml:space="preserve">Nainen voi lukea kirjaa .</w:t>
      </w:r>
    </w:p>
    <w:p>
      <w:r>
        <w:rPr>
          <w:b/>
        </w:rPr>
        <w:t xml:space="preserve">Tulos</w:t>
      </w:r>
    </w:p>
    <w:p>
      <w:r>
        <w:t xml:space="preserve">Dinosaurus osaa lukea kirjaa .</w:t>
      </w:r>
    </w:p>
    <w:p>
      <w:r>
        <w:rPr>
          <w:b/>
        </w:rPr>
        <w:t xml:space="preserve">Tulos</w:t>
      </w:r>
    </w:p>
    <w:p>
      <w:r>
        <w:t xml:space="preserve">Lapsi voi lukea kirjaa.</w:t>
      </w:r>
    </w:p>
    <w:p>
      <w:r>
        <w:rPr>
          <w:b/>
        </w:rPr>
        <w:t xml:space="preserve">Tulos</w:t>
      </w:r>
    </w:p>
    <w:p>
      <w:r>
        <w:t xml:space="preserve">Ulkomaalainen osaa lukea ruokalistaa .</w:t>
      </w:r>
    </w:p>
    <w:p>
      <w:r>
        <w:rPr>
          <w:b/>
        </w:rPr>
        <w:t xml:space="preserve">Esimerkki 4.5835</w:t>
      </w:r>
    </w:p>
    <w:p>
      <w:r>
        <w:t xml:space="preserve">Sinä voisit käyttää lautaa tai nuotiota, koska tarvitset lämpöä .</w:t>
      </w:r>
    </w:p>
    <w:p>
      <w:r>
        <w:rPr>
          <w:b/>
        </w:rPr>
        <w:t xml:space="preserve">Tulos</w:t>
      </w:r>
    </w:p>
    <w:p>
      <w:r>
        <w:t xml:space="preserve">Sytyttäisit liekin tai tulen, koska rakastat sen lämpöä .</w:t>
      </w:r>
    </w:p>
    <w:p>
      <w:r>
        <w:rPr>
          <w:b/>
        </w:rPr>
        <w:t xml:space="preserve">Tulos</w:t>
      </w:r>
    </w:p>
    <w:p>
      <w:r>
        <w:t xml:space="preserve">Jahtaat liekkiä tai tulta, koska odotat sen lämpöä.</w:t>
      </w:r>
    </w:p>
    <w:p>
      <w:r>
        <w:rPr>
          <w:b/>
        </w:rPr>
        <w:t xml:space="preserve">Tulos</w:t>
      </w:r>
    </w:p>
    <w:p>
      <w:r>
        <w:t xml:space="preserve">Sytyttäisit liekin tai tulen, koska tarvitset lämpöä.</w:t>
      </w:r>
    </w:p>
    <w:p>
      <w:r>
        <w:rPr>
          <w:b/>
        </w:rPr>
        <w:t xml:space="preserve">Tulos</w:t>
      </w:r>
    </w:p>
    <w:p>
      <w:r>
        <w:t xml:space="preserve">Aloittaisit käytön tai tulen, koska tarvitset lämpöä .</w:t>
      </w:r>
    </w:p>
    <w:p>
      <w:r>
        <w:rPr>
          <w:b/>
        </w:rPr>
        <w:t xml:space="preserve">Esimerkki 4.5836</w:t>
      </w:r>
    </w:p>
    <w:p>
      <w:r>
        <w:t xml:space="preserve">Paremman yrittäjän tekeminen on tulevaisuudesta huolehtimista.</w:t>
      </w:r>
    </w:p>
    <w:p>
      <w:r>
        <w:rPr>
          <w:b/>
        </w:rPr>
        <w:t xml:space="preserve">Tulos</w:t>
      </w:r>
    </w:p>
    <w:p>
      <w:r>
        <w:t xml:space="preserve">Paremman maailman luominen on tulevaisuudesta huolehtimista.</w:t>
      </w:r>
    </w:p>
    <w:p>
      <w:r>
        <w:rPr>
          <w:b/>
        </w:rPr>
        <w:t xml:space="preserve">Tulos</w:t>
      </w:r>
    </w:p>
    <w:p>
      <w:r>
        <w:t xml:space="preserve">Paremman naapurin luominen on tulevaisuuden turvaamista.</w:t>
      </w:r>
    </w:p>
    <w:p>
      <w:r>
        <w:rPr>
          <w:b/>
        </w:rPr>
        <w:t xml:space="preserve">Tulos</w:t>
      </w:r>
    </w:p>
    <w:p>
      <w:r>
        <w:t xml:space="preserve">Paremman eläkkeen tekeminen on tulevaisuuden varautumista .</w:t>
      </w:r>
    </w:p>
    <w:p>
      <w:r>
        <w:rPr>
          <w:b/>
        </w:rPr>
        <w:t xml:space="preserve">Tulos</w:t>
      </w:r>
    </w:p>
    <w:p>
      <w:r>
        <w:t xml:space="preserve">Paremman kahvin tarjoaminen on tulevaisuuden muuttamista varten.</w:t>
      </w:r>
    </w:p>
    <w:p>
      <w:r>
        <w:rPr>
          <w:b/>
        </w:rPr>
        <w:t xml:space="preserve">Esimerkki 4.5837</w:t>
      </w:r>
    </w:p>
    <w:p>
      <w:r>
        <w:t xml:space="preserve">Jos haluat hakkeroida sopimuksen, sinulla pitäisi olla kynä .</w:t>
      </w:r>
    </w:p>
    <w:p>
      <w:r>
        <w:rPr>
          <w:b/>
        </w:rPr>
        <w:t xml:space="preserve">Tulos</w:t>
      </w:r>
    </w:p>
    <w:p>
      <w:r>
        <w:t xml:space="preserve">Jos haluatte allekirjoittaa mielenosoituksen, teillä pitäisi olla kynä .</w:t>
      </w:r>
    </w:p>
    <w:p>
      <w:r>
        <w:rPr>
          <w:b/>
        </w:rPr>
        <w:t xml:space="preserve">Tulos</w:t>
      </w:r>
    </w:p>
    <w:p>
      <w:r>
        <w:t xml:space="preserve">Jos päätät allekirjoittaa kynällä, sinulla pitäisi olla kynä .</w:t>
      </w:r>
    </w:p>
    <w:p>
      <w:r>
        <w:rPr>
          <w:b/>
        </w:rPr>
        <w:t xml:space="preserve">Tulos</w:t>
      </w:r>
    </w:p>
    <w:p>
      <w:r>
        <w:t xml:space="preserve">Jos haluat viettää sopimuksen, sinulla pitäisi olla kynä .</w:t>
      </w:r>
    </w:p>
    <w:p>
      <w:r>
        <w:rPr>
          <w:b/>
        </w:rPr>
        <w:t xml:space="preserve">Tulos</w:t>
      </w:r>
    </w:p>
    <w:p>
      <w:r>
        <w:t xml:space="preserve">Jos haluat allekirjoittaa sopimuksen, sinulla pitäisi olla kynä.</w:t>
      </w:r>
    </w:p>
    <w:p>
      <w:r>
        <w:rPr>
          <w:b/>
        </w:rPr>
        <w:t xml:space="preserve">Esimerkki 4.5838</w:t>
      </w:r>
    </w:p>
    <w:p>
      <w:r>
        <w:t xml:space="preserve">Poliitikko voi vapauttaa yleisön lopettamalla poliittiset pelit .</w:t>
      </w:r>
    </w:p>
    <w:p>
      <w:r>
        <w:rPr>
          <w:b/>
        </w:rPr>
        <w:t xml:space="preserve">Tulos</w:t>
      </w:r>
    </w:p>
    <w:p>
      <w:r>
        <w:t xml:space="preserve">Poliitikko voi täyttää yleisön vaatimukset lopettamalla poliittiset pelit .</w:t>
      </w:r>
    </w:p>
    <w:p>
      <w:r>
        <w:rPr>
          <w:b/>
        </w:rPr>
        <w:t xml:space="preserve">Tulos</w:t>
      </w:r>
    </w:p>
    <w:p>
      <w:r>
        <w:t xml:space="preserve">Poliitikko voi kunnioittaa yleisöä lopettamalla poliittiset pelit.</w:t>
      </w:r>
    </w:p>
    <w:p>
      <w:r>
        <w:rPr>
          <w:b/>
        </w:rPr>
        <w:t xml:space="preserve">Tulos</w:t>
      </w:r>
    </w:p>
    <w:p>
      <w:r>
        <w:t xml:space="preserve">Poliitikko voi kunnioittaa yleisöä lopettamalla poliittiset liiketoimet .</w:t>
      </w:r>
    </w:p>
    <w:p>
      <w:r>
        <w:rPr>
          <w:b/>
        </w:rPr>
        <w:t xml:space="preserve">Tulos</w:t>
      </w:r>
    </w:p>
    <w:p>
      <w:r>
        <w:t xml:space="preserve">Tiedotusvälineet voivat kunnioittaa yleisöä lopettamalla poliittiset pelit .</w:t>
      </w:r>
    </w:p>
    <w:p>
      <w:r>
        <w:rPr>
          <w:b/>
        </w:rPr>
        <w:t xml:space="preserve">Esimerkki 4.5839</w:t>
      </w:r>
    </w:p>
    <w:p>
      <w:r>
        <w:t xml:space="preserve">Todennäköisesti löydät auringon taivaalta.</w:t>
      </w:r>
    </w:p>
    <w:p>
      <w:r>
        <w:rPr>
          <w:b/>
        </w:rPr>
        <w:t xml:space="preserve">Tulos</w:t>
      </w:r>
    </w:p>
    <w:p>
      <w:r>
        <w:t xml:space="preserve">Olet todennäköisesti löytää auringon pihalla .</w:t>
      </w:r>
    </w:p>
    <w:p>
      <w:r>
        <w:rPr>
          <w:b/>
        </w:rPr>
        <w:t xml:space="preserve">Tulos</w:t>
      </w:r>
    </w:p>
    <w:p>
      <w:r>
        <w:t xml:space="preserve">Hyökkäät todennäköisesti taivaalla olevan kartan kimppuun.</w:t>
      </w:r>
    </w:p>
    <w:p>
      <w:r>
        <w:rPr>
          <w:b/>
        </w:rPr>
        <w:t xml:space="preserve">Tulos</w:t>
      </w:r>
    </w:p>
    <w:p>
      <w:r>
        <w:t xml:space="preserve">Keväällä on todennäköistä, että aurinko paistaa .</w:t>
      </w:r>
    </w:p>
    <w:p>
      <w:r>
        <w:rPr>
          <w:b/>
        </w:rPr>
        <w:t xml:space="preserve">Tulos</w:t>
      </w:r>
    </w:p>
    <w:p>
      <w:r>
        <w:t xml:space="preserve">Olet todennäköisesti löytää aurinko äärimmäisessä .</w:t>
      </w:r>
    </w:p>
    <w:p>
      <w:r>
        <w:rPr>
          <w:b/>
        </w:rPr>
        <w:t xml:space="preserve">Esimerkki 4.5840</w:t>
      </w:r>
    </w:p>
    <w:p>
      <w:r>
        <w:t xml:space="preserve">Yritykset asuvat taloissa .</w:t>
      </w:r>
    </w:p>
    <w:p>
      <w:r>
        <w:rPr>
          <w:b/>
        </w:rPr>
        <w:t xml:space="preserve">Tulos</w:t>
      </w:r>
    </w:p>
    <w:p>
      <w:r>
        <w:t xml:space="preserve">kirjailijat asuvat taloissa .</w:t>
      </w:r>
    </w:p>
    <w:p>
      <w:r>
        <w:rPr>
          <w:b/>
        </w:rPr>
        <w:t xml:space="preserve">Tulos</w:t>
      </w:r>
    </w:p>
    <w:p>
      <w:r>
        <w:t xml:space="preserve">Ihmiset asuvat taloissa.</w:t>
      </w:r>
    </w:p>
    <w:p>
      <w:r>
        <w:rPr>
          <w:b/>
        </w:rPr>
        <w:t xml:space="preserve">Tulos</w:t>
      </w:r>
    </w:p>
    <w:p>
      <w:r>
        <w:t xml:space="preserve">x asuvat taloissa .</w:t>
      </w:r>
    </w:p>
    <w:p>
      <w:r>
        <w:rPr>
          <w:b/>
        </w:rPr>
        <w:t xml:space="preserve">Tulos</w:t>
      </w:r>
    </w:p>
    <w:p>
      <w:r>
        <w:t xml:space="preserve">Ihmiset Kirjautunut sisään ylläpitäjä .</w:t>
      </w:r>
    </w:p>
    <w:p>
      <w:r>
        <w:rPr>
          <w:b/>
        </w:rPr>
        <w:t xml:space="preserve">Esimerkki 4.5841</w:t>
      </w:r>
    </w:p>
    <w:p>
      <w:r>
        <w:t xml:space="preserve">Sinun on tarkoitus löytää hiiri pesästä .</w:t>
      </w:r>
    </w:p>
    <w:p>
      <w:r>
        <w:rPr>
          <w:b/>
        </w:rPr>
        <w:t xml:space="preserve">Tulos</w:t>
      </w:r>
    </w:p>
    <w:p>
      <w:r>
        <w:t xml:space="preserve">Löydät todennäköisesti poikasen pesästä .</w:t>
      </w:r>
    </w:p>
    <w:p>
      <w:r>
        <w:rPr>
          <w:b/>
        </w:rPr>
        <w:t xml:space="preserve">Tulos</w:t>
      </w:r>
    </w:p>
    <w:p>
      <w:r>
        <w:t xml:space="preserve">Löydät todennäköisesti hiiren pesästä.</w:t>
      </w:r>
    </w:p>
    <w:p>
      <w:r>
        <w:rPr>
          <w:b/>
        </w:rPr>
        <w:t xml:space="preserve">Tulos</w:t>
      </w:r>
    </w:p>
    <w:p>
      <w:r>
        <w:t xml:space="preserve">Löydät todennäköisesti työpaikan pesästä .</w:t>
      </w:r>
    </w:p>
    <w:p>
      <w:r>
        <w:rPr>
          <w:b/>
        </w:rPr>
        <w:t xml:space="preserve">Tulos</w:t>
      </w:r>
    </w:p>
    <w:p>
      <w:r>
        <w:t xml:space="preserve">Pesästä löytyy todennäköisesti isä .</w:t>
      </w:r>
    </w:p>
    <w:p>
      <w:r>
        <w:rPr>
          <w:b/>
        </w:rPr>
        <w:t xml:space="preserve">Esimerkki 4.5842</w:t>
      </w:r>
    </w:p>
    <w:p>
      <w:r>
        <w:t xml:space="preserve">Tietokannan jatkamisen vaikutuksena on tieto ajankohtaisista tapahtumista .</w:t>
      </w:r>
    </w:p>
    <w:p>
      <w:r>
        <w:rPr>
          <w:b/>
        </w:rPr>
        <w:t xml:space="preserve">Tulos</w:t>
      </w:r>
    </w:p>
    <w:p>
      <w:r>
        <w:t xml:space="preserve">Sanomalehden mainostamisen tarve on ajankohtaisten tapahtumien tuntemus .</w:t>
      </w:r>
    </w:p>
    <w:p>
      <w:r>
        <w:rPr>
          <w:b/>
        </w:rPr>
        <w:t xml:space="preserve">Tulos</w:t>
      </w:r>
    </w:p>
    <w:p>
      <w:r>
        <w:t xml:space="preserve">Sanomalehden lukemisen aikana on valoa monumentaalisista tapahtumista .</w:t>
      </w:r>
    </w:p>
    <w:p>
      <w:r>
        <w:rPr>
          <w:b/>
        </w:rPr>
        <w:t xml:space="preserve">Tulos</w:t>
      </w:r>
    </w:p>
    <w:p>
      <w:r>
        <w:t xml:space="preserve">Sanomalehden kohtaamisen vaikutus on tietämys merkityksellisistä tapahtumista .</w:t>
      </w:r>
    </w:p>
    <w:p>
      <w:r>
        <w:rPr>
          <w:b/>
        </w:rPr>
        <w:t xml:space="preserve">Tulos</w:t>
      </w:r>
    </w:p>
    <w:p>
      <w:r>
        <w:t xml:space="preserve">Sanomalehden lukemisen vaikutus on tieto ajankohtaisista tapahtumista.</w:t>
      </w:r>
    </w:p>
    <w:p>
      <w:r>
        <w:rPr>
          <w:b/>
        </w:rPr>
        <w:t xml:space="preserve">Esimerkki 4.5843</w:t>
      </w:r>
    </w:p>
    <w:p>
      <w:r>
        <w:t xml:space="preserve">Vastustaisit elokuvaa, koska se saa sinut kantamaan kauheaa tunnetta .</w:t>
      </w:r>
    </w:p>
    <w:p>
      <w:r>
        <w:rPr>
          <w:b/>
        </w:rPr>
        <w:t xml:space="preserve">Tulos</w:t>
      </w:r>
    </w:p>
    <w:p>
      <w:r>
        <w:t xml:space="preserve">Poltat elokuvan, koska se saa sinut tuntemaan tietyn tunteen .</w:t>
      </w:r>
    </w:p>
    <w:p>
      <w:r>
        <w:rPr>
          <w:b/>
        </w:rPr>
        <w:t xml:space="preserve">Tulos</w:t>
      </w:r>
    </w:p>
    <w:p>
      <w:r>
        <w:t xml:space="preserve">Kunnioitat elokuvaa, koska se saa sinut tuntemaan tietyn tunteen .</w:t>
      </w:r>
    </w:p>
    <w:p>
      <w:r>
        <w:rPr>
          <w:b/>
        </w:rPr>
        <w:t xml:space="preserve">Tulos</w:t>
      </w:r>
    </w:p>
    <w:p>
      <w:r>
        <w:t xml:space="preserve">Nautit polttamisesta, koska se saa sinut tuntemaan tietyn tunteen .</w:t>
      </w:r>
    </w:p>
    <w:p>
      <w:r>
        <w:rPr>
          <w:b/>
        </w:rPr>
        <w:t xml:space="preserve">Tulos</w:t>
      </w:r>
    </w:p>
    <w:p>
      <w:r>
        <w:t xml:space="preserve">Nautit elokuvasta, koska se saa sinut tuntemaan tietyn tunteen.</w:t>
      </w:r>
    </w:p>
    <w:p>
      <w:r>
        <w:rPr>
          <w:b/>
        </w:rPr>
        <w:t xml:space="preserve">Esimerkki 4.5844</w:t>
      </w:r>
    </w:p>
    <w:p>
      <w:r>
        <w:t xml:space="preserve">Löydät todennäköisesti olennon tavallisesta paikasta .</w:t>
      </w:r>
    </w:p>
    <w:p>
      <w:r>
        <w:rPr>
          <w:b/>
        </w:rPr>
        <w:t xml:space="preserve">Tulos</w:t>
      </w:r>
    </w:p>
    <w:p>
      <w:r>
        <w:t xml:space="preserve">Ohitat todennäköisesti olennon pimeässä paikassa .</w:t>
      </w:r>
    </w:p>
    <w:p>
      <w:r>
        <w:rPr>
          <w:b/>
        </w:rPr>
        <w:t xml:space="preserve">Tulos</w:t>
      </w:r>
    </w:p>
    <w:p>
      <w:r>
        <w:t xml:space="preserve">Löydät todennäköisesti olennon rauhallisesta paikasta .</w:t>
      </w:r>
    </w:p>
    <w:p>
      <w:r>
        <w:rPr>
          <w:b/>
        </w:rPr>
        <w:t xml:space="preserve">Tulos</w:t>
      </w:r>
    </w:p>
    <w:p>
      <w:r>
        <w:t xml:space="preserve">Löydät todennäköisesti olennon pimeästä paikasta.</w:t>
      </w:r>
    </w:p>
    <w:p>
      <w:r>
        <w:rPr>
          <w:b/>
        </w:rPr>
        <w:t xml:space="preserve">Tulos</w:t>
      </w:r>
    </w:p>
    <w:p>
      <w:r>
        <w:t xml:space="preserve">Löydät todennäköisesti olennon kielletystä paikasta .</w:t>
      </w:r>
    </w:p>
    <w:p>
      <w:r>
        <w:rPr>
          <w:b/>
        </w:rPr>
        <w:t xml:space="preserve">Esimerkki 4.5845</w:t>
      </w:r>
    </w:p>
    <w:p>
      <w:r>
        <w:t xml:space="preserve">Kirjan eteneminen edellyttää kirjan kannen avaamista.</w:t>
      </w:r>
    </w:p>
    <w:p>
      <w:r>
        <w:rPr>
          <w:b/>
        </w:rPr>
        <w:t xml:space="preserve">Tulos</w:t>
      </w:r>
    </w:p>
    <w:p>
      <w:r>
        <w:t xml:space="preserve">Jos haluat lukea kirjaa, sinun on avattava sen kansi.</w:t>
      </w:r>
    </w:p>
    <w:p>
      <w:r>
        <w:rPr>
          <w:b/>
        </w:rPr>
        <w:t xml:space="preserve">Tulos</w:t>
      </w:r>
    </w:p>
    <w:p>
      <w:r>
        <w:t xml:space="preserve">Jos haluat rikkoa kirjan, sinun on avattava tie .</w:t>
      </w:r>
    </w:p>
    <w:p>
      <w:r>
        <w:rPr>
          <w:b/>
        </w:rPr>
        <w:t xml:space="preserve">Tulos</w:t>
      </w:r>
    </w:p>
    <w:p>
      <w:r>
        <w:t xml:space="preserve">Jos haluat napsauttaa kirjan, sinun on avattava sen kansi.</w:t>
      </w:r>
    </w:p>
    <w:p>
      <w:r>
        <w:rPr>
          <w:b/>
        </w:rPr>
        <w:t xml:space="preserve">Tulos</w:t>
      </w:r>
    </w:p>
    <w:p>
      <w:r>
        <w:t xml:space="preserve">Kirjan kantaminen edellyttää kirjan kannen avaamista.</w:t>
      </w:r>
    </w:p>
    <w:p>
      <w:r>
        <w:rPr>
          <w:b/>
        </w:rPr>
        <w:t xml:space="preserve">Esimerkki 4.5846</w:t>
      </w:r>
    </w:p>
    <w:p>
      <w:r>
        <w:t xml:space="preserve">Olet hämmentynyt löytääksesi seinän viemäriin .</w:t>
      </w:r>
    </w:p>
    <w:p>
      <w:r>
        <w:rPr>
          <w:b/>
        </w:rPr>
        <w:t xml:space="preserve">Tulos</w:t>
      </w:r>
    </w:p>
    <w:p>
      <w:r>
        <w:t xml:space="preserve">Luet todennäköisesti kieltä rakennuksessa .</w:t>
      </w:r>
    </w:p>
    <w:p>
      <w:r>
        <w:rPr>
          <w:b/>
        </w:rPr>
        <w:t xml:space="preserve">Tulos</w:t>
      </w:r>
    </w:p>
    <w:p>
      <w:r>
        <w:t xml:space="preserve">Sinua motivoidaan ylittämään rakennuksen seinä .</w:t>
      </w:r>
    </w:p>
    <w:p>
      <w:r>
        <w:rPr>
          <w:b/>
        </w:rPr>
        <w:t xml:space="preserve">Tulos</w:t>
      </w:r>
    </w:p>
    <w:p>
      <w:r>
        <w:t xml:space="preserve">Olet hyvä hakkaamaan rakennuksen seinää .</w:t>
      </w:r>
    </w:p>
    <w:p>
      <w:r>
        <w:rPr>
          <w:b/>
        </w:rPr>
        <w:t xml:space="preserve">Tulos</w:t>
      </w:r>
    </w:p>
    <w:p>
      <w:r>
        <w:t xml:space="preserve">Löydät todennäköisesti rakennuksen seinän.</w:t>
      </w:r>
    </w:p>
    <w:p>
      <w:r>
        <w:rPr>
          <w:b/>
        </w:rPr>
        <w:t xml:space="preserve">Esimerkki 4.5847</w:t>
      </w:r>
    </w:p>
    <w:p>
      <w:r>
        <w:t xml:space="preserve">Vaikutus johtaa nimen linja on se 's sinun mielipiteesi .</w:t>
      </w:r>
    </w:p>
    <w:p>
      <w:r>
        <w:rPr>
          <w:b/>
        </w:rPr>
        <w:t xml:space="preserve">Tulos</w:t>
      </w:r>
    </w:p>
    <w:p>
      <w:r>
        <w:t xml:space="preserve">Pakan etupuolelle lähettämisen vaikutus on, että on sinun vuorosi.</w:t>
      </w:r>
    </w:p>
    <w:p>
      <w:r>
        <w:rPr>
          <w:b/>
        </w:rPr>
        <w:t xml:space="preserve">Tulos</w:t>
      </w:r>
    </w:p>
    <w:p>
      <w:r>
        <w:t xml:space="preserve">Kierroksen eturiviin pääseminen johtaa siihen, että on sinun vuorosi .</w:t>
      </w:r>
    </w:p>
    <w:p>
      <w:r>
        <w:rPr>
          <w:b/>
        </w:rPr>
        <w:t xml:space="preserve">Tulos</w:t>
      </w:r>
    </w:p>
    <w:p>
      <w:r>
        <w:t xml:space="preserve">Pyramidin etuosaan pyöristämisen seurauksena on sinun vuorosi.</w:t>
      </w:r>
    </w:p>
    <w:p>
      <w:r>
        <w:rPr>
          <w:b/>
        </w:rPr>
        <w:t xml:space="preserve">Tulos</w:t>
      </w:r>
    </w:p>
    <w:p>
      <w:r>
        <w:t xml:space="preserve">Kun pääset jonon etupäähän, on sinun vuorosi.</w:t>
      </w:r>
    </w:p>
    <w:p>
      <w:r>
        <w:rPr>
          <w:b/>
        </w:rPr>
        <w:t xml:space="preserve">Esimerkki 4.5848</w:t>
      </w:r>
    </w:p>
    <w:p>
      <w:r>
        <w:t xml:space="preserve">Ohjelman juomisen vaikutus on lisääntynyt tietämys .</w:t>
      </w:r>
    </w:p>
    <w:p>
      <w:r>
        <w:rPr>
          <w:b/>
        </w:rPr>
        <w:t xml:space="preserve">Tulos</w:t>
      </w:r>
    </w:p>
    <w:p>
      <w:r>
        <w:t xml:space="preserve">Kirjan lukemisen vaikutus on lisääntynyt tietämys.</w:t>
      </w:r>
    </w:p>
    <w:p>
      <w:r>
        <w:rPr>
          <w:b/>
        </w:rPr>
        <w:t xml:space="preserve">Tulos</w:t>
      </w:r>
    </w:p>
    <w:p>
      <w:r>
        <w:t xml:space="preserve">Kuilun jatkaminen lisää tietämystä .</w:t>
      </w:r>
    </w:p>
    <w:p>
      <w:r>
        <w:rPr>
          <w:b/>
        </w:rPr>
        <w:t xml:space="preserve">Tulos</w:t>
      </w:r>
    </w:p>
    <w:p>
      <w:r>
        <w:t xml:space="preserve">Kirjan järjestämisen vaikutus on lisääntynyt tietämys .</w:t>
      </w:r>
    </w:p>
    <w:p>
      <w:r>
        <w:rPr>
          <w:b/>
        </w:rPr>
        <w:t xml:space="preserve">Tulos</w:t>
      </w:r>
    </w:p>
    <w:p>
      <w:r>
        <w:t xml:space="preserve">Kirjan tutkiminen lisää tietämystä .</w:t>
      </w:r>
    </w:p>
    <w:p>
      <w:r>
        <w:rPr>
          <w:b/>
        </w:rPr>
        <w:t xml:space="preserve">Esimerkki 4.5849</w:t>
      </w:r>
    </w:p>
    <w:p>
      <w:r>
        <w:t xml:space="preserve">Konekivääri on tarkoitettu veljesi suojelemiseen .</w:t>
      </w:r>
    </w:p>
    <w:p>
      <w:r>
        <w:rPr>
          <w:b/>
        </w:rPr>
        <w:t xml:space="preserve">Tulos</w:t>
      </w:r>
    </w:p>
    <w:p>
      <w:r>
        <w:t xml:space="preserve">Konekivääri on tarkoitettu tankin suojaamiseen.</w:t>
      </w:r>
    </w:p>
    <w:p>
      <w:r>
        <w:rPr>
          <w:b/>
        </w:rPr>
        <w:t xml:space="preserve">Tulos</w:t>
      </w:r>
    </w:p>
    <w:p>
      <w:r>
        <w:t xml:space="preserve">Konekivääri on tarkoitettu vatsan suojaamiseen .</w:t>
      </w:r>
    </w:p>
    <w:p>
      <w:r>
        <w:rPr>
          <w:b/>
        </w:rPr>
        <w:t xml:space="preserve">Tulos</w:t>
      </w:r>
    </w:p>
    <w:p>
      <w:r>
        <w:t xml:space="preserve">Konekivääri on tarkoitettu maan suojelemiseen.</w:t>
      </w:r>
    </w:p>
    <w:p>
      <w:r>
        <w:rPr>
          <w:b/>
        </w:rPr>
        <w:t xml:space="preserve">Tulos</w:t>
      </w:r>
    </w:p>
    <w:p>
      <w:r>
        <w:t xml:space="preserve">Konekivääri on omantunnon suojelua varten.</w:t>
      </w:r>
    </w:p>
    <w:p>
      <w:r>
        <w:rPr>
          <w:b/>
        </w:rPr>
        <w:t xml:space="preserve">Esimerkki 4.5850</w:t>
      </w:r>
    </w:p>
    <w:p>
      <w:r>
        <w:t xml:space="preserve">Jos haluatte täyttää kakun, teidän pitäisi hankkia miekka .</w:t>
      </w:r>
    </w:p>
    <w:p>
      <w:r>
        <w:rPr>
          <w:b/>
        </w:rPr>
        <w:t xml:space="preserve">Tulos</w:t>
      </w:r>
    </w:p>
    <w:p>
      <w:r>
        <w:t xml:space="preserve">Jos haluat suklaakakkua, sinun pitäisi kertoa munkille .</w:t>
      </w:r>
    </w:p>
    <w:p>
      <w:r>
        <w:rPr>
          <w:b/>
        </w:rPr>
        <w:t xml:space="preserve">Tulos</w:t>
      </w:r>
    </w:p>
    <w:p>
      <w:r>
        <w:t xml:space="preserve">Jos haluat leipoa kakun, sinun pitäisi hankkia sekoitus.</w:t>
      </w:r>
    </w:p>
    <w:p>
      <w:r>
        <w:rPr>
          <w:b/>
        </w:rPr>
        <w:t xml:space="preserve">Tulos</w:t>
      </w:r>
    </w:p>
    <w:p>
      <w:r>
        <w:t xml:space="preserve">Jos haluat vuokrata kakun niin sinun pitäisi saada pussi .</w:t>
      </w:r>
    </w:p>
    <w:p>
      <w:r>
        <w:rPr>
          <w:b/>
        </w:rPr>
        <w:t xml:space="preserve">Tulos</w:t>
      </w:r>
    </w:p>
    <w:p>
      <w:r>
        <w:t xml:space="preserve">Jos haluat säilyttää kakkua, sinun pitäisi hankkia tyyny .</w:t>
      </w:r>
    </w:p>
    <w:p>
      <w:r>
        <w:rPr>
          <w:b/>
        </w:rPr>
        <w:t xml:space="preserve">Esimerkki 4.5851</w:t>
      </w:r>
    </w:p>
    <w:p>
      <w:r>
        <w:t xml:space="preserve">Löydät todennäköisesti shakkikuningattaren pelikaupasta.</w:t>
      </w:r>
    </w:p>
    <w:p>
      <w:r>
        <w:rPr>
          <w:b/>
        </w:rPr>
        <w:t xml:space="preserve">Tulos</w:t>
      </w:r>
    </w:p>
    <w:p>
      <w:r>
        <w:t xml:space="preserve">Löydät todennäköisesti shakkiosoittimen pelikaupasta .</w:t>
      </w:r>
    </w:p>
    <w:p>
      <w:r>
        <w:rPr>
          <w:b/>
        </w:rPr>
        <w:t xml:space="preserve">Tulos</w:t>
      </w:r>
    </w:p>
    <w:p>
      <w:r>
        <w:t xml:space="preserve">Olet todennäköisesti äänikuningatar pelitapahtumassa .</w:t>
      </w:r>
    </w:p>
    <w:p>
      <w:r>
        <w:rPr>
          <w:b/>
        </w:rPr>
        <w:t xml:space="preserve">Tulos</w:t>
      </w:r>
    </w:p>
    <w:p>
      <w:r>
        <w:t xml:space="preserve">Löydät todennäköisesti shakkilaitteen pelikaupasta .</w:t>
      </w:r>
    </w:p>
    <w:p>
      <w:r>
        <w:rPr>
          <w:b/>
        </w:rPr>
        <w:t xml:space="preserve">Tulos</w:t>
      </w:r>
    </w:p>
    <w:p>
      <w:r>
        <w:t xml:space="preserve">Löydät todennäköisesti shakkitabletin pelikaupasta .</w:t>
      </w:r>
    </w:p>
    <w:p>
      <w:r>
        <w:rPr>
          <w:b/>
        </w:rPr>
        <w:t xml:space="preserve">Esimerkki 4.5852</w:t>
      </w:r>
    </w:p>
    <w:p>
      <w:r>
        <w:t xml:space="preserve">Jos pysyt kirjoittamaan runoa niin sinun pitäisi saada rimmaava rivi .</w:t>
      </w:r>
    </w:p>
    <w:p>
      <w:r>
        <w:rPr>
          <w:b/>
        </w:rPr>
        <w:t xml:space="preserve">Tulos</w:t>
      </w:r>
    </w:p>
    <w:p>
      <w:r>
        <w:t xml:space="preserve">Jos aiot liittää runon, sinun kannattaa tutustua riimisanakirjaan .</w:t>
      </w:r>
    </w:p>
    <w:p>
      <w:r>
        <w:rPr>
          <w:b/>
        </w:rPr>
        <w:t xml:space="preserve">Tulos</w:t>
      </w:r>
    </w:p>
    <w:p>
      <w:r>
        <w:t xml:space="preserve">Jos haluat kirjoittaa runon, sinun pitäisi hankkia riimisanakirja.</w:t>
      </w:r>
    </w:p>
    <w:p>
      <w:r>
        <w:rPr>
          <w:b/>
        </w:rPr>
        <w:t xml:space="preserve">Tulos</w:t>
      </w:r>
    </w:p>
    <w:p>
      <w:r>
        <w:t xml:space="preserve">Jos haluat erottaa yhden niin hanki riimisanakirja .</w:t>
      </w:r>
    </w:p>
    <w:p>
      <w:r>
        <w:rPr>
          <w:b/>
        </w:rPr>
        <w:t xml:space="preserve">Tulos</w:t>
      </w:r>
    </w:p>
    <w:p>
      <w:r>
        <w:t xml:space="preserve">Jos haluat havainnollistaa tunnetta, kannattaa hankkia riimittelyn näköinen .</w:t>
      </w:r>
    </w:p>
    <w:p>
      <w:r>
        <w:rPr>
          <w:b/>
        </w:rPr>
        <w:t xml:space="preserve">Esimerkki 4.5853</w:t>
      </w:r>
    </w:p>
    <w:p>
      <w:r>
        <w:t xml:space="preserve">Kenkiin osoittamisen vaikutus on se, että niistä tulee älykkäämpiä .</w:t>
      </w:r>
    </w:p>
    <w:p>
      <w:r>
        <w:rPr>
          <w:b/>
        </w:rPr>
        <w:t xml:space="preserve">Tulos</w:t>
      </w:r>
    </w:p>
    <w:p>
      <w:r>
        <w:t xml:space="preserve">Vertailun vaikutus lapsiin on se, että heistä tulee älykkäämpiä .</w:t>
      </w:r>
    </w:p>
    <w:p>
      <w:r>
        <w:rPr>
          <w:b/>
        </w:rPr>
        <w:t xml:space="preserve">Tulos</w:t>
      </w:r>
    </w:p>
    <w:p>
      <w:r>
        <w:t xml:space="preserve">Äitisi luokse tuleminen vaikuttaa siihen, että heistä tulee älykkäämpiä .</w:t>
      </w:r>
    </w:p>
    <w:p>
      <w:r>
        <w:rPr>
          <w:b/>
        </w:rPr>
        <w:t xml:space="preserve">Tulos</w:t>
      </w:r>
    </w:p>
    <w:p>
      <w:r>
        <w:t xml:space="preserve">Lapsille lukeminen vaikuttaa siihen, että heistä tulee älykkäämpiä.</w:t>
      </w:r>
    </w:p>
    <w:p>
      <w:r>
        <w:rPr>
          <w:b/>
        </w:rPr>
        <w:t xml:space="preserve">Tulos</w:t>
      </w:r>
    </w:p>
    <w:p>
      <w:r>
        <w:t xml:space="preserve">Vaikutus ruikuttamalla lapsillesi on se, että he aistivat fiksummin .</w:t>
      </w:r>
    </w:p>
    <w:p>
      <w:r>
        <w:rPr>
          <w:b/>
        </w:rPr>
        <w:t xml:space="preserve">Esimerkki 4.5854</w:t>
      </w:r>
    </w:p>
    <w:p>
      <w:r>
        <w:t xml:space="preserve">Aika meressä sisältää suolaa .</w:t>
      </w:r>
    </w:p>
    <w:p>
      <w:r>
        <w:rPr>
          <w:b/>
        </w:rPr>
        <w:t xml:space="preserve">Tulos</w:t>
      </w:r>
    </w:p>
    <w:p>
      <w:r>
        <w:t xml:space="preserve">meressä oleva hiili sisältää suolaa .</w:t>
      </w:r>
    </w:p>
    <w:p>
      <w:r>
        <w:rPr>
          <w:b/>
        </w:rPr>
        <w:t xml:space="preserve">Tulos</w:t>
      </w:r>
    </w:p>
    <w:p>
      <w:r>
        <w:t xml:space="preserve">meressä oleva suola sisältää suolaa .</w:t>
      </w:r>
    </w:p>
    <w:p>
      <w:r>
        <w:rPr>
          <w:b/>
        </w:rPr>
        <w:t xml:space="preserve">Tulos</w:t>
      </w:r>
    </w:p>
    <w:p>
      <w:r>
        <w:t xml:space="preserve">Meren vesi sisältää suolaa.</w:t>
      </w:r>
    </w:p>
    <w:p>
      <w:r>
        <w:rPr>
          <w:b/>
        </w:rPr>
        <w:t xml:space="preserve">Tulos</w:t>
      </w:r>
    </w:p>
    <w:p>
      <w:r>
        <w:t xml:space="preserve">Meressä oleva lähde sisältää suolaa .</w:t>
      </w:r>
    </w:p>
    <w:p>
      <w:r>
        <w:rPr>
          <w:b/>
        </w:rPr>
        <w:t xml:space="preserve">Esimerkki 4.5855</w:t>
      </w:r>
    </w:p>
    <w:p>
      <w:r>
        <w:t xml:space="preserve">On merkityksetöntä hyötyä hyväntekeväisyytenne tuhlauksesta .</w:t>
      </w:r>
    </w:p>
    <w:p>
      <w:r>
        <w:rPr>
          <w:b/>
        </w:rPr>
        <w:t xml:space="preserve">Tulos</w:t>
      </w:r>
    </w:p>
    <w:p>
      <w:r>
        <w:t xml:space="preserve">Talosi myynnistä on mahdollista saada voittoa.</w:t>
      </w:r>
    </w:p>
    <w:p>
      <w:r>
        <w:rPr>
          <w:b/>
        </w:rPr>
        <w:t xml:space="preserve">Tulos</w:t>
      </w:r>
    </w:p>
    <w:p>
      <w:r>
        <w:t xml:space="preserve">On epäkäytännöllistä hyötyä talon myynnistä .</w:t>
      </w:r>
    </w:p>
    <w:p>
      <w:r>
        <w:rPr>
          <w:b/>
        </w:rPr>
        <w:t xml:space="preserve">Tulos</w:t>
      </w:r>
    </w:p>
    <w:p>
      <w:r>
        <w:t xml:space="preserve">On törkeää hyötyä talosi myynnistä .</w:t>
      </w:r>
    </w:p>
    <w:p>
      <w:r>
        <w:rPr>
          <w:b/>
        </w:rPr>
        <w:t xml:space="preserve">Tulos</w:t>
      </w:r>
    </w:p>
    <w:p>
      <w:r>
        <w:t xml:space="preserve">On mahdollista laskeutua kotisi turvallisuudesta.</w:t>
      </w:r>
    </w:p>
    <w:p>
      <w:r>
        <w:rPr>
          <w:b/>
        </w:rPr>
        <w:t xml:space="preserve">Esimerkki 4.5856</w:t>
      </w:r>
    </w:p>
    <w:p>
      <w:r>
        <w:t xml:space="preserve">Työskentelisitte koomaan, koska haluatte kidutusta .</w:t>
      </w:r>
    </w:p>
    <w:p>
      <w:r>
        <w:rPr>
          <w:b/>
        </w:rPr>
        <w:t xml:space="preserve">Tulos</w:t>
      </w:r>
    </w:p>
    <w:p>
      <w:r>
        <w:t xml:space="preserve">Syöt sylinteriin, koska haluat happea .</w:t>
      </w:r>
    </w:p>
    <w:p>
      <w:r>
        <w:rPr>
          <w:b/>
        </w:rPr>
        <w:t xml:space="preserve">Tulos</w:t>
      </w:r>
    </w:p>
    <w:p>
      <w:r>
        <w:t xml:space="preserve">Joutuisit koomaan, koska haluat happea.</w:t>
      </w:r>
    </w:p>
    <w:p>
      <w:r>
        <w:rPr>
          <w:b/>
        </w:rPr>
        <w:t xml:space="preserve">Tulos</w:t>
      </w:r>
    </w:p>
    <w:p>
      <w:r>
        <w:t xml:space="preserve">Sinä jäätyisit, koska haluat happea .</w:t>
      </w:r>
    </w:p>
    <w:p>
      <w:r>
        <w:rPr>
          <w:b/>
        </w:rPr>
        <w:t xml:space="preserve">Tulos</w:t>
      </w:r>
    </w:p>
    <w:p>
      <w:r>
        <w:t xml:space="preserve">Joutuisit koomaan, koska menetät happea .</w:t>
      </w:r>
    </w:p>
    <w:p>
      <w:r>
        <w:rPr>
          <w:b/>
        </w:rPr>
        <w:t xml:space="preserve">Esimerkki 4.5857</w:t>
      </w:r>
    </w:p>
    <w:p>
      <w:r>
        <w:t xml:space="preserve">Nipun renderöinti vaatii menetelmiä .</w:t>
      </w:r>
    </w:p>
    <w:p>
      <w:r>
        <w:rPr>
          <w:b/>
        </w:rPr>
        <w:t xml:space="preserve">Tulos</w:t>
      </w:r>
    </w:p>
    <w:p>
      <w:r>
        <w:t xml:space="preserve">Sanomalehden lukeminen vaatii kenttiä .</w:t>
      </w:r>
    </w:p>
    <w:p>
      <w:r>
        <w:rPr>
          <w:b/>
        </w:rPr>
        <w:t xml:space="preserve">Tulos</w:t>
      </w:r>
    </w:p>
    <w:p>
      <w:r>
        <w:t xml:space="preserve">Sanomalehden lukeminen vaatii tuloksia .</w:t>
      </w:r>
    </w:p>
    <w:p>
      <w:r>
        <w:rPr>
          <w:b/>
        </w:rPr>
        <w:t xml:space="preserve">Tulos</w:t>
      </w:r>
    </w:p>
    <w:p>
      <w:r>
        <w:t xml:space="preserve">Sanomalehden lukeminen vaatii valoa.</w:t>
      </w:r>
    </w:p>
    <w:p>
      <w:r>
        <w:rPr>
          <w:b/>
        </w:rPr>
        <w:t xml:space="preserve">Tulos</w:t>
      </w:r>
    </w:p>
    <w:p>
      <w:r>
        <w:t xml:space="preserve">Sanomalehden lukeminen vaatii java .</w:t>
      </w:r>
    </w:p>
    <w:p>
      <w:r>
        <w:rPr>
          <w:b/>
        </w:rPr>
        <w:t xml:space="preserve">Esimerkki 4.5858</w:t>
      </w:r>
    </w:p>
    <w:p>
      <w:r>
        <w:t xml:space="preserve">Huhutaan, että norsulla on luonnollinen muisti .</w:t>
      </w:r>
    </w:p>
    <w:p>
      <w:r>
        <w:rPr>
          <w:b/>
        </w:rPr>
        <w:t xml:space="preserve">Tulos</w:t>
      </w:r>
    </w:p>
    <w:p>
      <w:r>
        <w:t xml:space="preserve">Huhutaan, että norsulla on hyvä muisti.</w:t>
      </w:r>
    </w:p>
    <w:p>
      <w:r>
        <w:rPr>
          <w:b/>
        </w:rPr>
        <w:t xml:space="preserve">Tulos</w:t>
      </w:r>
    </w:p>
    <w:p>
      <w:r>
        <w:t xml:space="preserve">On huomattu, että INT:llä on hyvä muisti .</w:t>
      </w:r>
    </w:p>
    <w:p>
      <w:r>
        <w:rPr>
          <w:b/>
        </w:rPr>
        <w:t xml:space="preserve">Tulos</w:t>
      </w:r>
    </w:p>
    <w:p>
      <w:r>
        <w:t xml:space="preserve">Huhutaan, että norsulla on syvä muisti .</w:t>
      </w:r>
    </w:p>
    <w:p>
      <w:r>
        <w:rPr>
          <w:b/>
        </w:rPr>
        <w:t xml:space="preserve">Tulos</w:t>
      </w:r>
    </w:p>
    <w:p>
      <w:r>
        <w:t xml:space="preserve">Norsulla on hyvä muisti .</w:t>
      </w:r>
    </w:p>
    <w:p>
      <w:r>
        <w:rPr>
          <w:b/>
        </w:rPr>
        <w:t xml:space="preserve">Esimerkki 4.5859</w:t>
      </w:r>
    </w:p>
    <w:p>
      <w:r>
        <w:t xml:space="preserve">Perhehuone on ohjelman katsomista varten .</w:t>
      </w:r>
    </w:p>
    <w:p>
      <w:r>
        <w:rPr>
          <w:b/>
        </w:rPr>
        <w:t xml:space="preserve">Tulos</w:t>
      </w:r>
    </w:p>
    <w:p>
      <w:r>
        <w:t xml:space="preserve">Perhevierailu on television katselua varten .</w:t>
      </w:r>
    </w:p>
    <w:p>
      <w:r>
        <w:rPr>
          <w:b/>
        </w:rPr>
        <w:t xml:space="preserve">Tulos</w:t>
      </w:r>
    </w:p>
    <w:p>
      <w:r>
        <w:t xml:space="preserve">Perhehuone on tarkoitettu television katseluun.</w:t>
      </w:r>
    </w:p>
    <w:p>
      <w:r>
        <w:rPr>
          <w:b/>
        </w:rPr>
        <w:t xml:space="preserve">Tulos</w:t>
      </w:r>
    </w:p>
    <w:p>
      <w:r>
        <w:t xml:space="preserve">Perhehuone on huonekalujen katselua varten .</w:t>
      </w:r>
    </w:p>
    <w:p>
      <w:r>
        <w:rPr>
          <w:b/>
        </w:rPr>
        <w:t xml:space="preserve">Tulos</w:t>
      </w:r>
    </w:p>
    <w:p>
      <w:r>
        <w:t xml:space="preserve">Makuuhuone on kalojen katselua varten .</w:t>
      </w:r>
    </w:p>
    <w:p>
      <w:r>
        <w:rPr>
          <w:b/>
        </w:rPr>
        <w:t xml:space="preserve">Esimerkki 4.5860</w:t>
      </w:r>
    </w:p>
    <w:p>
      <w:r>
        <w:t xml:space="preserve">Kuuntelijan kylläisyyden mittaamiseksi voit katsoa ohjelmaa .</w:t>
      </w:r>
    </w:p>
    <w:p>
      <w:r>
        <w:rPr>
          <w:b/>
        </w:rPr>
        <w:t xml:space="preserve">Tulos</w:t>
      </w:r>
    </w:p>
    <w:p>
      <w:r>
        <w:t xml:space="preserve">Oppia sivuuttaa kipu hammaslääkärissä voit omistaa ohjelman .</w:t>
      </w:r>
    </w:p>
    <w:p>
      <w:r>
        <w:rPr>
          <w:b/>
        </w:rPr>
        <w:t xml:space="preserve">Tulos</w:t>
      </w:r>
    </w:p>
    <w:p>
      <w:r>
        <w:t xml:space="preserve">Hammaslääkärisuhteen parantamiseksi voisit katsoa ohjelman .</w:t>
      </w:r>
    </w:p>
    <w:p>
      <w:r>
        <w:rPr>
          <w:b/>
        </w:rPr>
        <w:t xml:space="preserve">Tulos</w:t>
      </w:r>
    </w:p>
    <w:p>
      <w:r>
        <w:t xml:space="preserve">Hammaslääkärin kivun sivuuttamiseksi voit katsoa ohjelmaa.</w:t>
      </w:r>
    </w:p>
    <w:p>
      <w:r>
        <w:rPr>
          <w:b/>
        </w:rPr>
        <w:t xml:space="preserve">Tulos</w:t>
      </w:r>
    </w:p>
    <w:p>
      <w:r>
        <w:t xml:space="preserve">Ohjeen sivuuttamiseksi voisi sanoa, että ohjelma .</w:t>
      </w:r>
    </w:p>
    <w:p>
      <w:r>
        <w:rPr>
          <w:b/>
        </w:rPr>
        <w:t xml:space="preserve">Esimerkki 4.5861</w:t>
      </w:r>
    </w:p>
    <w:p>
      <w:r>
        <w:t xml:space="preserve">Sinä todennäköisesti tähtäät hehkulamppu ympäriinsä ryppäässä .</w:t>
      </w:r>
    </w:p>
    <w:p>
      <w:r>
        <w:rPr>
          <w:b/>
        </w:rPr>
        <w:t xml:space="preserve">Tulos</w:t>
      </w:r>
    </w:p>
    <w:p>
      <w:r>
        <w:t xml:space="preserve">Olet todennäköisesti tilaa hehkulamppu noin häkissä .</w:t>
      </w:r>
    </w:p>
    <w:p>
      <w:r>
        <w:rPr>
          <w:b/>
        </w:rPr>
        <w:t xml:space="preserve">Tulos</w:t>
      </w:r>
    </w:p>
    <w:p>
      <w:r>
        <w:t xml:space="preserve">Löydät todennäköisesti lampun lampun ympäriltä.</w:t>
      </w:r>
    </w:p>
    <w:p>
      <w:r>
        <w:rPr>
          <w:b/>
        </w:rPr>
        <w:t xml:space="preserve">Tulos</w:t>
      </w:r>
    </w:p>
    <w:p>
      <w:r>
        <w:t xml:space="preserve">Olet todennäköisesti pyyhkäisemässä hehkulamppua ympäriinsä yöllä .</w:t>
      </w:r>
    </w:p>
    <w:p>
      <w:r>
        <w:rPr>
          <w:b/>
        </w:rPr>
        <w:t xml:space="preserve">Tulos</w:t>
      </w:r>
    </w:p>
    <w:p>
      <w:r>
        <w:t xml:space="preserve">Todennäköisesti huijaat hehkulamppua ympäriinsä pullossa .</w:t>
      </w:r>
    </w:p>
    <w:p>
      <w:r>
        <w:rPr>
          <w:b/>
        </w:rPr>
        <w:t xml:space="preserve">Esimerkki 4.5862</w:t>
      </w:r>
    </w:p>
    <w:p>
      <w:r>
        <w:t xml:space="preserve">Jos sinulla on tapana maksaa käteisellä, sinun pitäisi tarjota rahaa .</w:t>
      </w:r>
    </w:p>
    <w:p>
      <w:r>
        <w:rPr>
          <w:b/>
        </w:rPr>
        <w:t xml:space="preserve">Tulos</w:t>
      </w:r>
    </w:p>
    <w:p>
      <w:r>
        <w:t xml:space="preserve">Jos haluat ylittää käteistä niin sinun pitäisi ampua rahaa .</w:t>
      </w:r>
    </w:p>
    <w:p>
      <w:r>
        <w:rPr>
          <w:b/>
        </w:rPr>
        <w:t xml:space="preserve">Tulos</w:t>
      </w:r>
    </w:p>
    <w:p>
      <w:r>
        <w:t xml:space="preserve">Jos haluat järjestää käteistä, sinun pitäisi laskuttaa rahaa .</w:t>
      </w:r>
    </w:p>
    <w:p>
      <w:r>
        <w:rPr>
          <w:b/>
        </w:rPr>
        <w:t xml:space="preserve">Tulos</w:t>
      </w:r>
    </w:p>
    <w:p>
      <w:r>
        <w:t xml:space="preserve">Jos äänestät käteisellä maksamisesta, sinun pitäisi laittaa rahaa taskuun .</w:t>
      </w:r>
    </w:p>
    <w:p>
      <w:r>
        <w:rPr>
          <w:b/>
        </w:rPr>
        <w:t xml:space="preserve">Tulos</w:t>
      </w:r>
    </w:p>
    <w:p>
      <w:r>
        <w:t xml:space="preserve">Jos haluat maksaa käteisellä, sinun on tarjottava rahaa.</w:t>
      </w:r>
    </w:p>
    <w:p>
      <w:r>
        <w:rPr>
          <w:b/>
        </w:rPr>
        <w:t xml:space="preserve">Esimerkki 4.5863</w:t>
      </w:r>
    </w:p>
    <w:p>
      <w:r>
        <w:t xml:space="preserve">Lataat widgetin, koska näet sen mielessäsi .</w:t>
      </w:r>
    </w:p>
    <w:p>
      <w:r>
        <w:rPr>
          <w:b/>
        </w:rPr>
        <w:t xml:space="preserve">Tulos</w:t>
      </w:r>
    </w:p>
    <w:p>
      <w:r>
        <w:t xml:space="preserve">Suosittelisit terapiaa, koska näet sen mielessäsi .</w:t>
      </w:r>
    </w:p>
    <w:p>
      <w:r>
        <w:rPr>
          <w:b/>
        </w:rPr>
        <w:t xml:space="preserve">Tulos</w:t>
      </w:r>
    </w:p>
    <w:p>
      <w:r>
        <w:t xml:space="preserve">Sinua haittaisi kuva, koska näet sen mielessäsi .</w:t>
      </w:r>
    </w:p>
    <w:p>
      <w:r>
        <w:rPr>
          <w:b/>
        </w:rPr>
        <w:t xml:space="preserve">Tulos</w:t>
      </w:r>
    </w:p>
    <w:p>
      <w:r>
        <w:t xml:space="preserve">Maalaat kuvan, koska näet sen mielessäsi.</w:t>
      </w:r>
    </w:p>
    <w:p>
      <w:r>
        <w:rPr>
          <w:b/>
        </w:rPr>
        <w:t xml:space="preserve">Tulos</w:t>
      </w:r>
    </w:p>
    <w:p>
      <w:r>
        <w:t xml:space="preserve">Valmistelisit kuvan, koska hahmotat sen mielessäsi .</w:t>
      </w:r>
    </w:p>
    <w:p>
      <w:r>
        <w:rPr>
          <w:b/>
        </w:rPr>
        <w:t xml:space="preserve">Esimerkki 4.5864</w:t>
      </w:r>
    </w:p>
    <w:p>
      <w:r>
        <w:t xml:space="preserve">Joitakin kukkia kasvatetaan turkkilaisissa taloissa .</w:t>
      </w:r>
    </w:p>
    <w:p>
      <w:r>
        <w:rPr>
          <w:b/>
        </w:rPr>
        <w:t xml:space="preserve">Tulos</w:t>
      </w:r>
    </w:p>
    <w:p>
      <w:r>
        <w:t xml:space="preserve">Joitakin kukkia kasvatetaan kasvihuoneissa.</w:t>
      </w:r>
    </w:p>
    <w:p>
      <w:r>
        <w:rPr>
          <w:b/>
        </w:rPr>
        <w:t xml:space="preserve">Tulos</w:t>
      </w:r>
    </w:p>
    <w:p>
      <w:r>
        <w:t xml:space="preserve">Joitakin pihoja kasvatetaan kasvihuoneissa .</w:t>
      </w:r>
    </w:p>
    <w:p>
      <w:r>
        <w:rPr>
          <w:b/>
        </w:rPr>
        <w:t xml:space="preserve">Tulos</w:t>
      </w:r>
    </w:p>
    <w:p>
      <w:r>
        <w:t xml:space="preserve">Jotkut kukat ovat pudonneet turvataloihin .</w:t>
      </w:r>
    </w:p>
    <w:p>
      <w:r>
        <w:rPr>
          <w:b/>
        </w:rPr>
        <w:t xml:space="preserve">Tulos</w:t>
      </w:r>
    </w:p>
    <w:p>
      <w:r>
        <w:t xml:space="preserve">Joitakin papuja kasvatetaan kasvihuoneissa .</w:t>
      </w:r>
    </w:p>
    <w:p>
      <w:r>
        <w:rPr>
          <w:b/>
        </w:rPr>
        <w:t xml:space="preserve">Esimerkki 4.5865</w:t>
      </w:r>
    </w:p>
    <w:p>
      <w:r>
        <w:t xml:space="preserve">Olet todennäköisesti pysyä ennätys kiinteä kupissa .</w:t>
      </w:r>
    </w:p>
    <w:p>
      <w:r>
        <w:rPr>
          <w:b/>
        </w:rPr>
        <w:t xml:space="preserve">Tulos</w:t>
      </w:r>
    </w:p>
    <w:p>
      <w:r>
        <w:t xml:space="preserve">Olet todennäköisesti lahjoittaa pahvilaatikko Box .</w:t>
      </w:r>
    </w:p>
    <w:p>
      <w:r>
        <w:rPr>
          <w:b/>
        </w:rPr>
        <w:t xml:space="preserve">Tulos</w:t>
      </w:r>
    </w:p>
    <w:p>
      <w:r>
        <w:t xml:space="preserve">Löydät todennäköisesti pahvilaatikon talosta.</w:t>
      </w:r>
    </w:p>
    <w:p>
      <w:r>
        <w:rPr>
          <w:b/>
        </w:rPr>
        <w:t xml:space="preserve">Tulos</w:t>
      </w:r>
    </w:p>
    <w:p>
      <w:r>
        <w:t xml:space="preserve">Pelaat todennäköisesti pahvilaatikkoa lammessa .</w:t>
      </w:r>
    </w:p>
    <w:p>
      <w:r>
        <w:rPr>
          <w:b/>
        </w:rPr>
        <w:t xml:space="preserve">Tulos</w:t>
      </w:r>
    </w:p>
    <w:p>
      <w:r>
        <w:t xml:space="preserve">Luet todennäköisesti pahvilaatikkoa mainoksessa .</w:t>
      </w:r>
    </w:p>
    <w:p>
      <w:r>
        <w:rPr>
          <w:b/>
        </w:rPr>
        <w:t xml:space="preserve">Esimerkki 4.5866</w:t>
      </w:r>
    </w:p>
    <w:p>
      <w:r>
        <w:t xml:space="preserve">Matemaattisessa tehtävässä on todennäköisesti omenapuu.</w:t>
      </w:r>
    </w:p>
    <w:p>
      <w:r>
        <w:rPr>
          <w:b/>
        </w:rPr>
        <w:t xml:space="preserve">Tulos</w:t>
      </w:r>
    </w:p>
    <w:p>
      <w:r>
        <w:t xml:space="preserve">Olet innostunut käsittelemään omenapuuta matematiikkavideossa .</w:t>
      </w:r>
    </w:p>
    <w:p>
      <w:r>
        <w:rPr>
          <w:b/>
        </w:rPr>
        <w:t xml:space="preserve">Tulos</w:t>
      </w:r>
    </w:p>
    <w:p>
      <w:r>
        <w:t xml:space="preserve">Käytät todennäköisesti omenapuuta uudelleen matemaattisessa tehtävässä .</w:t>
      </w:r>
    </w:p>
    <w:p>
      <w:r>
        <w:rPr>
          <w:b/>
        </w:rPr>
        <w:t xml:space="preserve">Tulos</w:t>
      </w:r>
    </w:p>
    <w:p>
      <w:r>
        <w:t xml:space="preserve">Olet mahdoton upottaa omenapuu matematiikan toteutukseen .</w:t>
      </w:r>
    </w:p>
    <w:p>
      <w:r>
        <w:rPr>
          <w:b/>
        </w:rPr>
        <w:t xml:space="preserve">Tulos</w:t>
      </w:r>
    </w:p>
    <w:p>
      <w:r>
        <w:t xml:space="preserve">Omenapuu on todennäköistä, että pistät omenapuun matemaattiseen ongelmaan .</w:t>
      </w:r>
    </w:p>
    <w:p>
      <w:r>
        <w:rPr>
          <w:b/>
        </w:rPr>
        <w:t xml:space="preserve">Esimerkki 4.5867</w:t>
      </w:r>
    </w:p>
    <w:p>
      <w:r>
        <w:t xml:space="preserve">Huomio on keskitettävä soitinta soittaessa.</w:t>
      </w:r>
    </w:p>
    <w:p>
      <w:r>
        <w:rPr>
          <w:b/>
        </w:rPr>
        <w:t xml:space="preserve">Tulos</w:t>
      </w:r>
    </w:p>
    <w:p>
      <w:r>
        <w:t xml:space="preserve">Huomio on keskitettävä, kun soitinta aktivoidaan.</w:t>
      </w:r>
    </w:p>
    <w:p>
      <w:r>
        <w:rPr>
          <w:b/>
        </w:rPr>
        <w:t xml:space="preserve">Tulos</w:t>
      </w:r>
    </w:p>
    <w:p>
      <w:r>
        <w:t xml:space="preserve">On tarpeen keskittää huomiota, kun löytää soittimen .</w:t>
      </w:r>
    </w:p>
    <w:p>
      <w:r>
        <w:rPr>
          <w:b/>
        </w:rPr>
        <w:t xml:space="preserve">Tulos</w:t>
      </w:r>
    </w:p>
    <w:p>
      <w:r>
        <w:t xml:space="preserve">On välttämätöntä keskittää kenttäsi, kun edustat soitinta .</w:t>
      </w:r>
    </w:p>
    <w:p>
      <w:r>
        <w:rPr>
          <w:b/>
        </w:rPr>
        <w:t xml:space="preserve">Tulos</w:t>
      </w:r>
    </w:p>
    <w:p>
      <w:r>
        <w:t xml:space="preserve">On välttämätöntä omistaa hihansa, kun pelaa kova show .</w:t>
      </w:r>
    </w:p>
    <w:p>
      <w:r>
        <w:rPr>
          <w:b/>
        </w:rPr>
        <w:t xml:space="preserve">Esimerkki 4.5868</w:t>
      </w:r>
    </w:p>
    <w:p>
      <w:r>
        <w:t xml:space="preserve">Ihmiset vaihtelivat ajan myötä .</w:t>
      </w:r>
    </w:p>
    <w:p>
      <w:r>
        <w:rPr>
          <w:b/>
        </w:rPr>
        <w:t xml:space="preserve">Tulos</w:t>
      </w:r>
    </w:p>
    <w:p>
      <w:r>
        <w:t xml:space="preserve">Ihmiset osallistuivat ajan mittaan .</w:t>
      </w:r>
    </w:p>
    <w:p>
      <w:r>
        <w:rPr>
          <w:b/>
        </w:rPr>
        <w:t xml:space="preserve">Tulos</w:t>
      </w:r>
    </w:p>
    <w:p>
      <w:r>
        <w:t xml:space="preserve">t muuttuvat iter .</w:t>
      </w:r>
    </w:p>
    <w:p>
      <w:r>
        <w:rPr>
          <w:b/>
        </w:rPr>
        <w:t xml:space="preserve">Tulos</w:t>
      </w:r>
    </w:p>
    <w:p>
      <w:r>
        <w:t xml:space="preserve">Ihmiset keräävät ajan myötä .</w:t>
      </w:r>
    </w:p>
    <w:p>
      <w:r>
        <w:rPr>
          <w:b/>
        </w:rPr>
        <w:t xml:space="preserve">Tulos</w:t>
      </w:r>
    </w:p>
    <w:p>
      <w:r>
        <w:t xml:space="preserve">Ihmiset muuttuvat ajan myötä.</w:t>
      </w:r>
    </w:p>
    <w:p>
      <w:r>
        <w:rPr>
          <w:b/>
        </w:rPr>
        <w:t xml:space="preserve">Esimerkki 4.5869</w:t>
      </w:r>
    </w:p>
    <w:p>
      <w:r>
        <w:t xml:space="preserve">Jumala puhuu meille käyttämällä sanoja ja käsitteitä, joita voimme ymmärtää.</w:t>
      </w:r>
    </w:p>
    <w:p>
      <w:r>
        <w:rPr>
          <w:b/>
        </w:rPr>
        <w:t xml:space="preserve">Tulos</w:t>
      </w:r>
    </w:p>
    <w:p>
      <w:r>
        <w:t xml:space="preserve">Daniel puhuu meille käyttäen sanoja ja käsitteitä, jotka voimme tiivistää.</w:t>
      </w:r>
    </w:p>
    <w:p>
      <w:r>
        <w:rPr>
          <w:b/>
        </w:rPr>
        <w:t xml:space="preserve">Tulos</w:t>
      </w:r>
    </w:p>
    <w:p>
      <w:r>
        <w:t xml:space="preserve">Jumala puhuu meille käyttämällä sanoja ja signaaleja, jotka voimme todentaa.</w:t>
      </w:r>
    </w:p>
    <w:p>
      <w:r>
        <w:rPr>
          <w:b/>
        </w:rPr>
        <w:t xml:space="preserve">Tulos</w:t>
      </w:r>
    </w:p>
    <w:p>
      <w:r>
        <w:t xml:space="preserve">Jumala puhuu meille käyttäen muistiinpanoja ja käsitteitä, joita voimme ymmärtää.</w:t>
      </w:r>
    </w:p>
    <w:p>
      <w:r>
        <w:rPr>
          <w:b/>
        </w:rPr>
        <w:t xml:space="preserve">Tulos</w:t>
      </w:r>
    </w:p>
    <w:p>
      <w:r>
        <w:t xml:space="preserve">Jumala puhuu meille käyttämällä sanoja ja kategorioita, joita voimme ymmärtää.</w:t>
      </w:r>
    </w:p>
    <w:p>
      <w:r>
        <w:rPr>
          <w:b/>
        </w:rPr>
        <w:t xml:space="preserve">Esimerkki 4.5870</w:t>
      </w:r>
    </w:p>
    <w:p>
      <w:r>
        <w:t xml:space="preserve">Sinua pelottaa vapauttaa karhuja metsässä .</w:t>
      </w:r>
    </w:p>
    <w:p>
      <w:r>
        <w:rPr>
          <w:b/>
        </w:rPr>
        <w:t xml:space="preserve">Tulos</w:t>
      </w:r>
    </w:p>
    <w:p>
      <w:r>
        <w:t xml:space="preserve">Metsästä löytyy todennäköisesti karhuja.</w:t>
      </w:r>
    </w:p>
    <w:p>
      <w:r>
        <w:rPr>
          <w:b/>
        </w:rPr>
        <w:t xml:space="preserve">Tulos</w:t>
      </w:r>
    </w:p>
    <w:p>
      <w:r>
        <w:t xml:space="preserve">Olet todennäköisesti menossa karhuja metsässä .</w:t>
      </w:r>
    </w:p>
    <w:p>
      <w:r>
        <w:rPr>
          <w:b/>
        </w:rPr>
        <w:t xml:space="preserve">Tulos</w:t>
      </w:r>
    </w:p>
    <w:p>
      <w:r>
        <w:t xml:space="preserve">Olet vaikea kerätä karhuja metsässä .</w:t>
      </w:r>
    </w:p>
    <w:p>
      <w:r>
        <w:rPr>
          <w:b/>
        </w:rPr>
        <w:t xml:space="preserve">Tulos</w:t>
      </w:r>
    </w:p>
    <w:p>
      <w:r>
        <w:t xml:space="preserve">Olet valmis löytämään karhuja metsästä .</w:t>
      </w:r>
    </w:p>
    <w:p>
      <w:r>
        <w:rPr>
          <w:b/>
        </w:rPr>
        <w:t xml:space="preserve">Esimerkki 4.5871</w:t>
      </w:r>
    </w:p>
    <w:p>
      <w:r>
        <w:t xml:space="preserve">Jos joku juo kasan viinaa, hän tulee humalaan .</w:t>
      </w:r>
    </w:p>
    <w:p>
      <w:r>
        <w:rPr>
          <w:b/>
        </w:rPr>
        <w:t xml:space="preserve">Tulos</w:t>
      </w:r>
    </w:p>
    <w:p>
      <w:r>
        <w:t xml:space="preserve">Jos joku juo paljon viinaa, hän tulee humalaan .</w:t>
      </w:r>
    </w:p>
    <w:p>
      <w:r>
        <w:rPr>
          <w:b/>
        </w:rPr>
        <w:t xml:space="preserve">Tulos</w:t>
      </w:r>
    </w:p>
    <w:p>
      <w:r>
        <w:t xml:space="preserve">Jos joku katsoo paljon viinaa he ärsyyntyvät .</w:t>
      </w:r>
    </w:p>
    <w:p>
      <w:r>
        <w:rPr>
          <w:b/>
        </w:rPr>
        <w:t xml:space="preserve">Tulos</w:t>
      </w:r>
    </w:p>
    <w:p>
      <w:r>
        <w:t xml:space="preserve">Jos joku juo paljon viinaa, hän tulee humalaan.</w:t>
      </w:r>
    </w:p>
    <w:p>
      <w:r>
        <w:rPr>
          <w:b/>
        </w:rPr>
        <w:t xml:space="preserve">Tulos</w:t>
      </w:r>
    </w:p>
    <w:p>
      <w:r>
        <w:t xml:space="preserve">Jos joku juo jalalla viinaa, hän tulee humalaan .</w:t>
      </w:r>
    </w:p>
    <w:p>
      <w:r>
        <w:rPr>
          <w:b/>
        </w:rPr>
        <w:t xml:space="preserve">Esimerkki 4.5872</w:t>
      </w:r>
    </w:p>
    <w:p>
      <w:r>
        <w:t xml:space="preserve">Löydät nopeasti tuotteen naapurustosta .</w:t>
      </w:r>
    </w:p>
    <w:p>
      <w:r>
        <w:rPr>
          <w:b/>
        </w:rPr>
        <w:t xml:space="preserve">Tulos</w:t>
      </w:r>
    </w:p>
    <w:p>
      <w:r>
        <w:t xml:space="preserve">Löydät todennäköisesti koulun naapurustosta.</w:t>
      </w:r>
    </w:p>
    <w:p>
      <w:r>
        <w:rPr>
          <w:b/>
        </w:rPr>
        <w:t xml:space="preserve">Tulos</w:t>
      </w:r>
    </w:p>
    <w:p>
      <w:r>
        <w:t xml:space="preserve">Olet epäonninen löytää sohva naapurustossa .</w:t>
      </w:r>
    </w:p>
    <w:p>
      <w:r>
        <w:rPr>
          <w:b/>
        </w:rPr>
        <w:t xml:space="preserve">Tulos</w:t>
      </w:r>
    </w:p>
    <w:p>
      <w:r>
        <w:t xml:space="preserve">Maksatte mielellänne miehelle naapurustossa .</w:t>
      </w:r>
    </w:p>
    <w:p>
      <w:r>
        <w:rPr>
          <w:b/>
        </w:rPr>
        <w:t xml:space="preserve">Tulos</w:t>
      </w:r>
    </w:p>
    <w:p>
      <w:r>
        <w:t xml:space="preserve">Olet turvassa rekisteröityä ehdokkaaksi naapurustossa .</w:t>
      </w:r>
    </w:p>
    <w:p>
      <w:r>
        <w:rPr>
          <w:b/>
        </w:rPr>
        <w:t xml:space="preserve">Esimerkki 4.5873</w:t>
      </w:r>
    </w:p>
    <w:p>
      <w:r>
        <w:t xml:space="preserve">Vuoren juurella on todennäköisesti irtokiviä.</w:t>
      </w:r>
    </w:p>
    <w:p>
      <w:r>
        <w:rPr>
          <w:b/>
        </w:rPr>
        <w:t xml:space="preserve">Tulos</w:t>
      </w:r>
    </w:p>
    <w:p>
      <w:r>
        <w:t xml:space="preserve">Sinulla on etuoikeus löytää löysät lukot vuoren juurelta .</w:t>
      </w:r>
    </w:p>
    <w:p>
      <w:r>
        <w:rPr>
          <w:b/>
        </w:rPr>
        <w:t xml:space="preserve">Tulos</w:t>
      </w:r>
    </w:p>
    <w:p>
      <w:r>
        <w:t xml:space="preserve">Löydät todennäköisesti löysät kivet perustuksen pohjalla.</w:t>
      </w:r>
    </w:p>
    <w:p>
      <w:r>
        <w:rPr>
          <w:b/>
        </w:rPr>
        <w:t xml:space="preserve">Tulos</w:t>
      </w:r>
    </w:p>
    <w:p>
      <w:r>
        <w:t xml:space="preserve">Löydät todennäköisesti irtonaisia paloja kuvaajan pohjalta.</w:t>
      </w:r>
    </w:p>
    <w:p>
      <w:r>
        <w:rPr>
          <w:b/>
        </w:rPr>
        <w:t xml:space="preserve">Tulos</w:t>
      </w:r>
    </w:p>
    <w:p>
      <w:r>
        <w:t xml:space="preserve">Löysit todennäköisesti irtokiviä puutarhan juurelta.</w:t>
      </w:r>
    </w:p>
    <w:p>
      <w:r>
        <w:rPr>
          <w:b/>
        </w:rPr>
        <w:t xml:space="preserve">Esimerkki 4.5874</w:t>
      </w:r>
    </w:p>
    <w:p>
      <w:r>
        <w:t xml:space="preserve">On järkyttävää löytää hai suolaisesta surffauksesta .</w:t>
      </w:r>
    </w:p>
    <w:p>
      <w:r>
        <w:rPr>
          <w:b/>
        </w:rPr>
        <w:t xml:space="preserve">Tulos</w:t>
      </w:r>
    </w:p>
    <w:p>
      <w:r>
        <w:t xml:space="preserve">Suolassa on todennäköisesti hai.</w:t>
      </w:r>
    </w:p>
    <w:p>
      <w:r>
        <w:rPr>
          <w:b/>
        </w:rPr>
        <w:t xml:space="preserve">Tulos</w:t>
      </w:r>
    </w:p>
    <w:p>
      <w:r>
        <w:t xml:space="preserve">Olet hurmioitunut, kun löydät tuloksen suolassa oline .</w:t>
      </w:r>
    </w:p>
    <w:p>
      <w:r>
        <w:rPr>
          <w:b/>
        </w:rPr>
        <w:t xml:space="preserve">Tulos</w:t>
      </w:r>
    </w:p>
    <w:p>
      <w:r>
        <w:t xml:space="preserve">Olet pahoillasi, että löydät piikki suolassa mielessä .</w:t>
      </w:r>
    </w:p>
    <w:p>
      <w:r>
        <w:rPr>
          <w:b/>
        </w:rPr>
        <w:t xml:space="preserve">Tulos</w:t>
      </w:r>
    </w:p>
    <w:p>
      <w:r>
        <w:t xml:space="preserve">Hain löytää todennäköisesti suolavedestä.</w:t>
      </w:r>
    </w:p>
    <w:p>
      <w:r>
        <w:rPr>
          <w:b/>
        </w:rPr>
        <w:t xml:space="preserve">Esimerkki 4.5875</w:t>
      </w:r>
    </w:p>
    <w:p>
      <w:r>
        <w:t xml:space="preserve">Voit käyttää liemen keittämiseen liettä .</w:t>
      </w:r>
    </w:p>
    <w:p>
      <w:r>
        <w:rPr>
          <w:b/>
        </w:rPr>
        <w:t xml:space="preserve">Tulos</w:t>
      </w:r>
    </w:p>
    <w:p>
      <w:r>
        <w:t xml:space="preserve">Voit käyttää kastiketta aterian myymiseen .</w:t>
      </w:r>
    </w:p>
    <w:p>
      <w:r>
        <w:rPr>
          <w:b/>
        </w:rPr>
        <w:t xml:space="preserve">Tulos</w:t>
      </w:r>
    </w:p>
    <w:p>
      <w:r>
        <w:t xml:space="preserve">Voit käyttää liettä aterian valmistamiseen.</w:t>
      </w:r>
    </w:p>
    <w:p>
      <w:r>
        <w:rPr>
          <w:b/>
        </w:rPr>
        <w:t xml:space="preserve">Tulos</w:t>
      </w:r>
    </w:p>
    <w:p>
      <w:r>
        <w:t xml:space="preserve">Voit käyttää rame-alkuista nimikettä suhteellisen .</w:t>
      </w:r>
    </w:p>
    <w:p>
      <w:r>
        <w:rPr>
          <w:b/>
        </w:rPr>
        <w:t xml:space="preserve">Tulos</w:t>
      </w:r>
    </w:p>
    <w:p>
      <w:r>
        <w:t xml:space="preserve">Voit napauttaa wc:tä kuljettaa aterian .</w:t>
      </w:r>
    </w:p>
    <w:p>
      <w:r>
        <w:rPr>
          <w:b/>
        </w:rPr>
        <w:t xml:space="preserve">Esimerkki 4.5876</w:t>
      </w:r>
    </w:p>
    <w:p>
      <w:r>
        <w:t xml:space="preserve">Muste löytyy todennäköisesti laatikosta .</w:t>
      </w:r>
    </w:p>
    <w:p>
      <w:r>
        <w:rPr>
          <w:b/>
        </w:rPr>
        <w:t xml:space="preserve">Tulos</w:t>
      </w:r>
    </w:p>
    <w:p>
      <w:r>
        <w:t xml:space="preserve">Muste löytyy todennäköisesti matkalaukusta .</w:t>
      </w:r>
    </w:p>
    <w:p>
      <w:r>
        <w:rPr>
          <w:b/>
        </w:rPr>
        <w:t xml:space="preserve">Tulos</w:t>
      </w:r>
    </w:p>
    <w:p>
      <w:r>
        <w:t xml:space="preserve">Löydät todennäköisesti mustetta paljon .</w:t>
      </w:r>
    </w:p>
    <w:p>
      <w:r>
        <w:rPr>
          <w:b/>
        </w:rPr>
        <w:t xml:space="preserve">Tulos</w:t>
      </w:r>
    </w:p>
    <w:p>
      <w:r>
        <w:t xml:space="preserve">Muste löytyy todennäköisesti kaupasta.</w:t>
      </w:r>
    </w:p>
    <w:p>
      <w:r>
        <w:rPr>
          <w:b/>
        </w:rPr>
        <w:t xml:space="preserve">Tulos</w:t>
      </w:r>
    </w:p>
    <w:p>
      <w:r>
        <w:t xml:space="preserve">Muste löytyy todennäköisesti kaatopaikalta .</w:t>
      </w:r>
    </w:p>
    <w:p>
      <w:r>
        <w:rPr>
          <w:b/>
        </w:rPr>
        <w:t xml:space="preserve">Esimerkki 4.5877</w:t>
      </w:r>
    </w:p>
    <w:p>
      <w:r>
        <w:t xml:space="preserve">Sinua nolottaa löytää veli hijabissa .</w:t>
      </w:r>
    </w:p>
    <w:p>
      <w:r>
        <w:rPr>
          <w:b/>
        </w:rPr>
        <w:t xml:space="preserve">Tulos</w:t>
      </w:r>
    </w:p>
    <w:p>
      <w:r>
        <w:t xml:space="preserve">Olet väärässä, jos löydät kyrvän takakontista .</w:t>
      </w:r>
    </w:p>
    <w:p>
      <w:r>
        <w:rPr>
          <w:b/>
        </w:rPr>
        <w:t xml:space="preserve">Tulos</w:t>
      </w:r>
    </w:p>
    <w:p>
      <w:r>
        <w:t xml:space="preserve">Olet myöhässä löytääksesi portin talosta .</w:t>
      </w:r>
    </w:p>
    <w:p>
      <w:r>
        <w:rPr>
          <w:b/>
        </w:rPr>
        <w:t xml:space="preserve">Tulos</w:t>
      </w:r>
    </w:p>
    <w:p>
      <w:r>
        <w:t xml:space="preserve">Löydät todennäköisesti veljen kustantajalta .</w:t>
      </w:r>
    </w:p>
    <w:p>
      <w:r>
        <w:rPr>
          <w:b/>
        </w:rPr>
        <w:t xml:space="preserve">Tulos</w:t>
      </w:r>
    </w:p>
    <w:p>
      <w:r>
        <w:t xml:space="preserve">Löydät todennäköisesti veljen talosta.</w:t>
      </w:r>
    </w:p>
    <w:p>
      <w:r>
        <w:rPr>
          <w:b/>
        </w:rPr>
        <w:t xml:space="preserve">Esimerkki 4.5878</w:t>
      </w:r>
    </w:p>
    <w:p>
      <w:r>
        <w:t xml:space="preserve">Jos haluat porata reiän, käytä veistä.</w:t>
      </w:r>
    </w:p>
    <w:p>
      <w:r>
        <w:rPr>
          <w:b/>
        </w:rPr>
        <w:t xml:space="preserve">Tulos</w:t>
      </w:r>
    </w:p>
    <w:p>
      <w:r>
        <w:t xml:space="preserve">Jos haluat porata reiän, sinun pitäisi käyttää veistä .</w:t>
      </w:r>
    </w:p>
    <w:p>
      <w:r>
        <w:rPr>
          <w:b/>
        </w:rPr>
        <w:t xml:space="preserve">Tulos</w:t>
      </w:r>
    </w:p>
    <w:p>
      <w:r>
        <w:t xml:space="preserve">Jos haluat porata reiän, käytä veistä .</w:t>
      </w:r>
    </w:p>
    <w:p>
      <w:r>
        <w:rPr>
          <w:b/>
        </w:rPr>
        <w:t xml:space="preserve">Tulos</w:t>
      </w:r>
    </w:p>
    <w:p>
      <w:r>
        <w:t xml:space="preserve">Jos epäröit tehdä reikää, sinun pitäisi käyttää veistä .</w:t>
      </w:r>
    </w:p>
    <w:p>
      <w:r>
        <w:rPr>
          <w:b/>
        </w:rPr>
        <w:t xml:space="preserve">Tulos</w:t>
      </w:r>
    </w:p>
    <w:p>
      <w:r>
        <w:t xml:space="preserve">Jos haluat porata paikan niin sinun pitäisi kalastaa metri .</w:t>
      </w:r>
    </w:p>
    <w:p>
      <w:r>
        <w:rPr>
          <w:b/>
        </w:rPr>
        <w:t xml:space="preserve">Esimerkki 4.5879</w:t>
      </w:r>
    </w:p>
    <w:p>
      <w:r>
        <w:t xml:space="preserve">Löydät todennäköisesti tietoa sanomalehdestä.</w:t>
      </w:r>
    </w:p>
    <w:p>
      <w:r>
        <w:rPr>
          <w:b/>
        </w:rPr>
        <w:t xml:space="preserve">Tulos</w:t>
      </w:r>
    </w:p>
    <w:p>
      <w:r>
        <w:t xml:space="preserve">Olet varovainen löytämään vapauden sanomalehdestä .</w:t>
      </w:r>
    </w:p>
    <w:p>
      <w:r>
        <w:rPr>
          <w:b/>
        </w:rPr>
        <w:t xml:space="preserve">Tulos</w:t>
      </w:r>
    </w:p>
    <w:p>
      <w:r>
        <w:t xml:space="preserve">Olet turvassa etsimässä tietoa kartalta .</w:t>
      </w:r>
    </w:p>
    <w:p>
      <w:r>
        <w:rPr>
          <w:b/>
        </w:rPr>
        <w:t xml:space="preserve">Tulos</w:t>
      </w:r>
    </w:p>
    <w:p>
      <w:r>
        <w:t xml:space="preserve">Olet oikeutettu valvomaan tietoja lausumassa .</w:t>
      </w:r>
    </w:p>
    <w:p>
      <w:r>
        <w:rPr>
          <w:b/>
        </w:rPr>
        <w:t xml:space="preserve">Tulos</w:t>
      </w:r>
    </w:p>
    <w:p>
      <w:r>
        <w:t xml:space="preserve">Olet harvoin löytää virheen palautuksessa .</w:t>
      </w:r>
    </w:p>
    <w:p>
      <w:r>
        <w:rPr>
          <w:b/>
        </w:rPr>
        <w:t xml:space="preserve">Esimerkki 4.5880</w:t>
      </w:r>
    </w:p>
    <w:p>
      <w:r>
        <w:t xml:space="preserve">Jääkarhu käveli lumen poikki.</w:t>
      </w:r>
    </w:p>
    <w:p>
      <w:r>
        <w:rPr>
          <w:b/>
        </w:rPr>
        <w:t xml:space="preserve">Tulos</w:t>
      </w:r>
    </w:p>
    <w:p>
      <w:r>
        <w:t xml:space="preserve">Koko jalka käveli lumen poikki .</w:t>
      </w:r>
    </w:p>
    <w:p>
      <w:r>
        <w:rPr>
          <w:b/>
        </w:rPr>
        <w:t xml:space="preserve">Tulos</w:t>
      </w:r>
    </w:p>
    <w:p>
      <w:r>
        <w:t xml:space="preserve">Jääkarhu käveli alueen poikki.</w:t>
      </w:r>
    </w:p>
    <w:p>
      <w:r>
        <w:rPr>
          <w:b/>
        </w:rPr>
        <w:t xml:space="preserve">Tulos</w:t>
      </w:r>
    </w:p>
    <w:p>
      <w:r>
        <w:t xml:space="preserve">Jääkarhu käveli tilan poikki.</w:t>
      </w:r>
    </w:p>
    <w:p>
      <w:r>
        <w:rPr>
          <w:b/>
        </w:rPr>
        <w:t xml:space="preserve">Tulos</w:t>
      </w:r>
    </w:p>
    <w:p>
      <w:r>
        <w:t xml:space="preserve">Jääkarhu käveli tunnelin poikki.</w:t>
      </w:r>
    </w:p>
    <w:p>
      <w:r>
        <w:rPr>
          <w:b/>
        </w:rPr>
        <w:t xml:space="preserve">Esimerkki 4.5881</w:t>
      </w:r>
    </w:p>
    <w:p>
      <w:r>
        <w:t xml:space="preserve">Auton pesun vaikutuksesta auto on vahva .</w:t>
      </w:r>
    </w:p>
    <w:p>
      <w:r>
        <w:rPr>
          <w:b/>
        </w:rPr>
        <w:t xml:space="preserve">Tulos</w:t>
      </w:r>
    </w:p>
    <w:p>
      <w:r>
        <w:t xml:space="preserve">Auton pesu vaikuttaa siihen, että auto on puhdas.</w:t>
      </w:r>
    </w:p>
    <w:p>
      <w:r>
        <w:rPr>
          <w:b/>
        </w:rPr>
        <w:t xml:space="preserve">Tulos</w:t>
      </w:r>
    </w:p>
    <w:p>
      <w:r>
        <w:t xml:space="preserve">Yläosan pesu vaikuttaa siihen, että auto on puhdas.</w:t>
      </w:r>
    </w:p>
    <w:p>
      <w:r>
        <w:rPr>
          <w:b/>
        </w:rPr>
        <w:t xml:space="preserve">Tulos</w:t>
      </w:r>
    </w:p>
    <w:p>
      <w:r>
        <w:t xml:space="preserve">Rätin pesun vaikutuksesta auto on puhdas .</w:t>
      </w:r>
    </w:p>
    <w:p>
      <w:r>
        <w:rPr>
          <w:b/>
        </w:rPr>
        <w:t xml:space="preserve">Tulos</w:t>
      </w:r>
    </w:p>
    <w:p>
      <w:r>
        <w:t xml:space="preserve">Karpin pesun vaikutuksesta auto on puhdas .</w:t>
      </w:r>
    </w:p>
    <w:p>
      <w:r>
        <w:rPr>
          <w:b/>
        </w:rPr>
        <w:t xml:space="preserve">Esimerkki 4.5882</w:t>
      </w:r>
    </w:p>
    <w:p>
      <w:r>
        <w:t xml:space="preserve">Olet noin herättää yksi yötaivaalla .</w:t>
      </w:r>
    </w:p>
    <w:p>
      <w:r>
        <w:rPr>
          <w:b/>
        </w:rPr>
        <w:t xml:space="preserve">Tulos</w:t>
      </w:r>
    </w:p>
    <w:p>
      <w:r>
        <w:t xml:space="preserve">Löydät todennäköisesti tähden yötaivaalta.</w:t>
      </w:r>
    </w:p>
    <w:p>
      <w:r>
        <w:rPr>
          <w:b/>
        </w:rPr>
        <w:t xml:space="preserve">Tulos</w:t>
      </w:r>
    </w:p>
    <w:p>
      <w:r>
        <w:t xml:space="preserve">Olette YLEISESTI mukana kuun näkemisessä yötaivaalla .</w:t>
      </w:r>
    </w:p>
    <w:p>
      <w:r>
        <w:rPr>
          <w:b/>
        </w:rPr>
        <w:t xml:space="preserve">Tulos</w:t>
      </w:r>
    </w:p>
    <w:p>
      <w:r>
        <w:t xml:space="preserve">Sinun oletetaan löytävän palkinnon yötaivaalta .</w:t>
      </w:r>
    </w:p>
    <w:p>
      <w:r>
        <w:rPr>
          <w:b/>
        </w:rPr>
        <w:t xml:space="preserve">Tulos</w:t>
      </w:r>
    </w:p>
    <w:p>
      <w:r>
        <w:t xml:space="preserve">Törmäät todennäköisesti tähteen yötaivaalla .</w:t>
      </w:r>
    </w:p>
    <w:p>
      <w:r>
        <w:rPr>
          <w:b/>
        </w:rPr>
        <w:t xml:space="preserve">Esimerkki 4.5883</w:t>
      </w:r>
    </w:p>
    <w:p>
      <w:r>
        <w:t xml:space="preserve">Voit tarkistaa valokuvan tai luvan tunnelin kaivamiseen .</w:t>
      </w:r>
    </w:p>
    <w:p>
      <w:r>
        <w:rPr>
          <w:b/>
        </w:rPr>
        <w:t xml:space="preserve">Tulos</w:t>
      </w:r>
    </w:p>
    <w:p>
      <w:r>
        <w:t xml:space="preserve">Saatat tarvita leiman tai luvan sahan kaivamiseen .</w:t>
      </w:r>
    </w:p>
    <w:p>
      <w:r>
        <w:rPr>
          <w:b/>
        </w:rPr>
        <w:t xml:space="preserve">Tulos</w:t>
      </w:r>
    </w:p>
    <w:p>
      <w:r>
        <w:t xml:space="preserve">Tunnelin kaivamiseen saatetaan tarvita leima tai lupa.</w:t>
      </w:r>
    </w:p>
    <w:p>
      <w:r>
        <w:rPr>
          <w:b/>
        </w:rPr>
        <w:t xml:space="preserve">Tulos</w:t>
      </w:r>
    </w:p>
    <w:p>
      <w:r>
        <w:t xml:space="preserve">Voit ilmoittaa, että sinulla on rekisteri tai lupa kaivaa tunneli .</w:t>
      </w:r>
    </w:p>
    <w:p>
      <w:r>
        <w:rPr>
          <w:b/>
        </w:rPr>
        <w:t xml:space="preserve">Tulos</w:t>
      </w:r>
    </w:p>
    <w:p>
      <w:r>
        <w:t xml:space="preserve">Tunnelin kaivamiseen PITÄÄ tarvita leima tai lupa .</w:t>
      </w:r>
    </w:p>
    <w:p>
      <w:r>
        <w:rPr>
          <w:b/>
        </w:rPr>
        <w:t xml:space="preserve">Esimerkki 4.5884</w:t>
      </w:r>
    </w:p>
    <w:p>
      <w:r>
        <w:t xml:space="preserve">Armeijasta löytyy todennäköisesti pommi.</w:t>
      </w:r>
    </w:p>
    <w:p>
      <w:r>
        <w:rPr>
          <w:b/>
        </w:rPr>
        <w:t xml:space="preserve">Tulos</w:t>
      </w:r>
    </w:p>
    <w:p>
      <w:r>
        <w:t xml:space="preserve">Saat todennäköisesti vaatia syytettä armeijassa .</w:t>
      </w:r>
    </w:p>
    <w:p>
      <w:r>
        <w:rPr>
          <w:b/>
        </w:rPr>
        <w:t xml:space="preserve">Tulos</w:t>
      </w:r>
    </w:p>
    <w:p>
      <w:r>
        <w:t xml:space="preserve">Te todennäköisesti tilaatte pommin armeijaan .</w:t>
      </w:r>
    </w:p>
    <w:p>
      <w:r>
        <w:rPr>
          <w:b/>
        </w:rPr>
        <w:t xml:space="preserve">Tulos</w:t>
      </w:r>
    </w:p>
    <w:p>
      <w:r>
        <w:t xml:space="preserve">Pommi todennäköisesti pudotetaan armeijaan .</w:t>
      </w:r>
    </w:p>
    <w:p>
      <w:r>
        <w:rPr>
          <w:b/>
        </w:rPr>
        <w:t xml:space="preserve">Tulos</w:t>
      </w:r>
    </w:p>
    <w:p>
      <w:r>
        <w:t xml:space="preserve">Sinusta tulee todennäköisesti pommi armeijassa .</w:t>
      </w:r>
    </w:p>
    <w:p>
      <w:r>
        <w:rPr>
          <w:b/>
        </w:rPr>
        <w:t xml:space="preserve">Esimerkki 4.5885</w:t>
      </w:r>
    </w:p>
    <w:p>
      <w:r>
        <w:t xml:space="preserve">Kirjoitat pilkulle pilkulle .</w:t>
      </w:r>
    </w:p>
    <w:p>
      <w:r>
        <w:rPr>
          <w:b/>
        </w:rPr>
        <w:t xml:space="preserve">Tulos</w:t>
      </w:r>
    </w:p>
    <w:p>
      <w:r>
        <w:t xml:space="preserve">Kirjoitat kotitehtävälehdelle .</w:t>
      </w:r>
    </w:p>
    <w:p>
      <w:r>
        <w:rPr>
          <w:b/>
        </w:rPr>
        <w:t xml:space="preserve">Tulos</w:t>
      </w:r>
    </w:p>
    <w:p>
      <w:r>
        <w:t xml:space="preserve">Kirjoitat metrin metrin .</w:t>
      </w:r>
    </w:p>
    <w:p>
      <w:r>
        <w:rPr>
          <w:b/>
        </w:rPr>
        <w:t xml:space="preserve">Tulos</w:t>
      </w:r>
    </w:p>
    <w:p>
      <w:r>
        <w:t xml:space="preserve">Muodostat paperin.</w:t>
      </w:r>
    </w:p>
    <w:p>
      <w:r>
        <w:rPr>
          <w:b/>
        </w:rPr>
        <w:t xml:space="preserve">Tulos</w:t>
      </w:r>
    </w:p>
    <w:p>
      <w:r>
        <w:t xml:space="preserve">Kirjoitat paperille.</w:t>
      </w:r>
    </w:p>
    <w:p>
      <w:r>
        <w:rPr>
          <w:b/>
        </w:rPr>
        <w:t xml:space="preserve">Esimerkki 4.5886</w:t>
      </w:r>
    </w:p>
    <w:p>
      <w:r>
        <w:t xml:space="preserve">Jos annat katsella leipää niin sinun pitäisi mitata jauhot .</w:t>
      </w:r>
    </w:p>
    <w:p>
      <w:r>
        <w:rPr>
          <w:b/>
        </w:rPr>
        <w:t xml:space="preserve">Tulos</w:t>
      </w:r>
    </w:p>
    <w:p>
      <w:r>
        <w:t xml:space="preserve">Jos tapaat taittaa leipää, sinun pitäisi mitata jauhot .</w:t>
      </w:r>
    </w:p>
    <w:p>
      <w:r>
        <w:rPr>
          <w:b/>
        </w:rPr>
        <w:t xml:space="preserve">Tulos</w:t>
      </w:r>
    </w:p>
    <w:p>
      <w:r>
        <w:t xml:space="preserve">Jos haluat tehdä leipää, sinun on mitattava jauhot.</w:t>
      </w:r>
    </w:p>
    <w:p>
      <w:r>
        <w:rPr>
          <w:b/>
        </w:rPr>
        <w:t xml:space="preserve">Tulos</w:t>
      </w:r>
    </w:p>
    <w:p>
      <w:r>
        <w:t xml:space="preserve">Jos haluat tehdä leipää, sinun pitäisi tilata jauhot .</w:t>
      </w:r>
    </w:p>
    <w:p>
      <w:r>
        <w:rPr>
          <w:b/>
        </w:rPr>
        <w:t xml:space="preserve">Tulos</w:t>
      </w:r>
    </w:p>
    <w:p>
      <w:r>
        <w:t xml:space="preserve">Jos haluat tehdä leipää, jauhot on jäähdytettävä.</w:t>
      </w:r>
    </w:p>
    <w:p>
      <w:r>
        <w:rPr>
          <w:b/>
        </w:rPr>
        <w:t xml:space="preserve">Esimerkki 4.5887</w:t>
      </w:r>
    </w:p>
    <w:p>
      <w:r>
        <w:t xml:space="preserve">Lisäät todennäköisesti kissan kukkapenkkiin .</w:t>
      </w:r>
    </w:p>
    <w:p>
      <w:r>
        <w:rPr>
          <w:b/>
        </w:rPr>
        <w:t xml:space="preserve">Tulos</w:t>
      </w:r>
    </w:p>
    <w:p>
      <w:r>
        <w:t xml:space="preserve">Sanot todennäköisesti kissa kukkapenkissä .</w:t>
      </w:r>
    </w:p>
    <w:p>
      <w:r>
        <w:rPr>
          <w:b/>
        </w:rPr>
        <w:t xml:space="preserve">Tulos</w:t>
      </w:r>
    </w:p>
    <w:p>
      <w:r>
        <w:t xml:space="preserve">Löydät todennäköisesti kissan kukkapenkistä.</w:t>
      </w:r>
    </w:p>
    <w:p>
      <w:r>
        <w:rPr>
          <w:b/>
        </w:rPr>
        <w:t xml:space="preserve">Tulos</w:t>
      </w:r>
    </w:p>
    <w:p>
      <w:r>
        <w:t xml:space="preserve">Olet todennäköisesti kokea kissa kukkapenkissä .</w:t>
      </w:r>
    </w:p>
    <w:p>
      <w:r>
        <w:rPr>
          <w:b/>
        </w:rPr>
        <w:t xml:space="preserve">Tulos</w:t>
      </w:r>
    </w:p>
    <w:p>
      <w:r>
        <w:t xml:space="preserve">Kissa on mahdollista löytää kukkapenkistä .</w:t>
      </w:r>
    </w:p>
    <w:p>
      <w:r>
        <w:rPr>
          <w:b/>
        </w:rPr>
        <w:t xml:space="preserve">Esimerkki 4.5888</w:t>
      </w:r>
    </w:p>
    <w:p>
      <w:r>
        <w:t xml:space="preserve">Jos haluat toimia tietokoneella, sinulla pitäisi olla käsittelytaitoja .</w:t>
      </w:r>
    </w:p>
    <w:p>
      <w:r>
        <w:rPr>
          <w:b/>
        </w:rPr>
        <w:t xml:space="preserve">Tulos</w:t>
      </w:r>
    </w:p>
    <w:p>
      <w:r>
        <w:t xml:space="preserve">Jos olet erikoistunut korjaamaan veneen, sinulla pitäisi olla tietokonetaitoja .</w:t>
      </w:r>
    </w:p>
    <w:p>
      <w:r>
        <w:rPr>
          <w:b/>
        </w:rPr>
        <w:t xml:space="preserve">Tulos</w:t>
      </w:r>
    </w:p>
    <w:p>
      <w:r>
        <w:t xml:space="preserve">Jos haluat korjata tietokoneen, sinulla pitäisi olla kehitystaitoja .</w:t>
      </w:r>
    </w:p>
    <w:p>
      <w:r>
        <w:rPr>
          <w:b/>
        </w:rPr>
        <w:t xml:space="preserve">Tulos</w:t>
      </w:r>
    </w:p>
    <w:p>
      <w:r>
        <w:t xml:space="preserve">Jos haluat korjata tietokoneen, sinulla on oltava tietokonetaitoja.</w:t>
      </w:r>
    </w:p>
    <w:p>
      <w:r>
        <w:rPr>
          <w:b/>
        </w:rPr>
        <w:t xml:space="preserve">Tulos</w:t>
      </w:r>
    </w:p>
    <w:p>
      <w:r>
        <w:t xml:space="preserve">Jos haluat kokeilla tietokonetta, sinulla pitäisi olla sovellustaitoja .</w:t>
      </w:r>
    </w:p>
    <w:p>
      <w:r>
        <w:rPr>
          <w:b/>
        </w:rPr>
        <w:t xml:space="preserve">Esimerkki 4.5889</w:t>
      </w:r>
    </w:p>
    <w:p>
      <w:r>
        <w:t xml:space="preserve">Vaihtaisit olutta, koska inhoat oluen käymistä .</w:t>
      </w:r>
    </w:p>
    <w:p>
      <w:r>
        <w:rPr>
          <w:b/>
        </w:rPr>
        <w:t xml:space="preserve">Tulos</w:t>
      </w:r>
    </w:p>
    <w:p>
      <w:r>
        <w:t xml:space="preserve">Kritisoisit grilliruokaa, koska pilkkaat oluen makua .</w:t>
      </w:r>
    </w:p>
    <w:p>
      <w:r>
        <w:rPr>
          <w:b/>
        </w:rPr>
        <w:t xml:space="preserve">Tulos</w:t>
      </w:r>
    </w:p>
    <w:p>
      <w:r>
        <w:t xml:space="preserve">Ostaisit oluen, koska pidät oluen mausta.</w:t>
      </w:r>
    </w:p>
    <w:p>
      <w:r>
        <w:rPr>
          <w:b/>
        </w:rPr>
        <w:t xml:space="preserve">Tulos</w:t>
      </w:r>
    </w:p>
    <w:p>
      <w:r>
        <w:t xml:space="preserve">Ostaisit olutta, koska arvostat nesteen makua .</w:t>
      </w:r>
    </w:p>
    <w:p>
      <w:r>
        <w:rPr>
          <w:b/>
        </w:rPr>
        <w:t xml:space="preserve">Tulos</w:t>
      </w:r>
    </w:p>
    <w:p>
      <w:r>
        <w:t xml:space="preserve">Puolustaisit olutta, koska takaat oluen identiteetin .</w:t>
      </w:r>
    </w:p>
    <w:p>
      <w:r>
        <w:rPr>
          <w:b/>
        </w:rPr>
        <w:t xml:space="preserve">Esimerkki 4.5890</w:t>
      </w:r>
    </w:p>
    <w:p>
      <w:r>
        <w:t xml:space="preserve">Kynällä voit piirtää piirroksen meren rannasta .</w:t>
      </w:r>
    </w:p>
    <w:p>
      <w:r>
        <w:rPr>
          <w:b/>
        </w:rPr>
        <w:t xml:space="preserve">Tulos</w:t>
      </w:r>
    </w:p>
    <w:p>
      <w:r>
        <w:t xml:space="preserve">Voit piirtää kynällä kuvan meren rannasta.</w:t>
      </w:r>
    </w:p>
    <w:p>
      <w:r>
        <w:rPr>
          <w:b/>
        </w:rPr>
        <w:t xml:space="preserve">Tulos</w:t>
      </w:r>
    </w:p>
    <w:p>
      <w:r>
        <w:t xml:space="preserve">Kynällä voi tekstata kuvan merenrannasta .</w:t>
      </w:r>
    </w:p>
    <w:p>
      <w:r>
        <w:rPr>
          <w:b/>
        </w:rPr>
        <w:t xml:space="preserve">Tulos</w:t>
      </w:r>
    </w:p>
    <w:p>
      <w:r>
        <w:t xml:space="preserve">Kynällä voisi piirtää spiraalin maallisesta rannasta .</w:t>
      </w:r>
    </w:p>
    <w:p>
      <w:r>
        <w:rPr>
          <w:b/>
        </w:rPr>
        <w:t xml:space="preserve">Tulos</w:t>
      </w:r>
    </w:p>
    <w:p>
      <w:r>
        <w:t xml:space="preserve">Kynällä voisi piirtää renderöinnin tuntemattomasta rannasta .</w:t>
      </w:r>
    </w:p>
    <w:p>
      <w:r>
        <w:rPr>
          <w:b/>
        </w:rPr>
        <w:t xml:space="preserve">Esimerkki 4.5891</w:t>
      </w:r>
    </w:p>
    <w:p>
      <w:r>
        <w:t xml:space="preserve">Te sytyttäisitte nuotion, koska laava virtasi leirintäalueella .</w:t>
      </w:r>
    </w:p>
    <w:p>
      <w:r>
        <w:rPr>
          <w:b/>
        </w:rPr>
        <w:t xml:space="preserve">Tulos</w:t>
      </w:r>
    </w:p>
    <w:p>
      <w:r>
        <w:t xml:space="preserve">Aloittaisit sumun, koska aurinko oli laskemassa leirintäalueella .</w:t>
      </w:r>
    </w:p>
    <w:p>
      <w:r>
        <w:rPr>
          <w:b/>
        </w:rPr>
        <w:t xml:space="preserve">Tulos</w:t>
      </w:r>
    </w:p>
    <w:p>
      <w:r>
        <w:t xml:space="preserve">Aloittaisit viltin, koska aurinko oli laskemassa leirintäalueella .</w:t>
      </w:r>
    </w:p>
    <w:p>
      <w:r>
        <w:rPr>
          <w:b/>
        </w:rPr>
        <w:t xml:space="preserve">Tulos</w:t>
      </w:r>
    </w:p>
    <w:p>
      <w:r>
        <w:t xml:space="preserve">Aloittaisit valheen, koska aurinko oli laskemassa leirintäalueella .</w:t>
      </w:r>
    </w:p>
    <w:p>
      <w:r>
        <w:rPr>
          <w:b/>
        </w:rPr>
        <w:t xml:space="preserve">Tulos</w:t>
      </w:r>
    </w:p>
    <w:p>
      <w:r>
        <w:t xml:space="preserve">Sytytät nuotion, koska aurinko oli laskemassa leirintäalueella.</w:t>
      </w:r>
    </w:p>
    <w:p>
      <w:r>
        <w:rPr>
          <w:b/>
        </w:rPr>
        <w:t xml:space="preserve">Esimerkki 4.5892</w:t>
      </w:r>
    </w:p>
    <w:p>
      <w:r>
        <w:t xml:space="preserve">Autossa oleva lika saisi sinut haluamaan pestä autosi.</w:t>
      </w:r>
    </w:p>
    <w:p>
      <w:r>
        <w:rPr>
          <w:b/>
        </w:rPr>
        <w:t xml:space="preserve">Tulos</w:t>
      </w:r>
    </w:p>
    <w:p>
      <w:r>
        <w:t xml:space="preserve">Tänään ratsastaa lähettäisi haluat pestä auton .</w:t>
      </w:r>
    </w:p>
    <w:p>
      <w:r>
        <w:rPr>
          <w:b/>
        </w:rPr>
        <w:t xml:space="preserve">Tulos</w:t>
      </w:r>
    </w:p>
    <w:p>
      <w:r>
        <w:t xml:space="preserve">Lika mainoksessa saisi sinut haluamaan pestä autosi .</w:t>
      </w:r>
    </w:p>
    <w:p>
      <w:r>
        <w:rPr>
          <w:b/>
        </w:rPr>
        <w:t xml:space="preserve">Tulos</w:t>
      </w:r>
    </w:p>
    <w:p>
      <w:r>
        <w:t xml:space="preserve">Lika autossa saisi sinut haluamaan pestä takakontin .</w:t>
      </w:r>
    </w:p>
    <w:p>
      <w:r>
        <w:rPr>
          <w:b/>
        </w:rPr>
        <w:t xml:space="preserve">Tulos</w:t>
      </w:r>
    </w:p>
    <w:p>
      <w:r>
        <w:t xml:space="preserve">Lika rahassa saisi sinut haluamaan pestä autosi .</w:t>
      </w:r>
    </w:p>
    <w:p>
      <w:r>
        <w:rPr>
          <w:b/>
        </w:rPr>
        <w:t xml:space="preserve">Esimerkki 4.5893</w:t>
      </w:r>
    </w:p>
    <w:p>
      <w:r>
        <w:t xml:space="preserve">Sukka sisältää usein kukkia .</w:t>
      </w:r>
    </w:p>
    <w:p>
      <w:r>
        <w:rPr>
          <w:b/>
        </w:rPr>
        <w:t xml:space="preserve">Tulos</w:t>
      </w:r>
    </w:p>
    <w:p>
      <w:r>
        <w:t xml:space="preserve">Kaapissa on usein kukkia .</w:t>
      </w:r>
    </w:p>
    <w:p>
      <w:r>
        <w:rPr>
          <w:b/>
        </w:rPr>
        <w:t xml:space="preserve">Tulos</w:t>
      </w:r>
    </w:p>
    <w:p>
      <w:r>
        <w:t xml:space="preserve">Puutarhassa on usein kukkia.</w:t>
      </w:r>
    </w:p>
    <w:p>
      <w:r>
        <w:rPr>
          <w:b/>
        </w:rPr>
        <w:t xml:space="preserve">Tulos</w:t>
      </w:r>
    </w:p>
    <w:p>
      <w:r>
        <w:t xml:space="preserve">Maalauksessa on usein kukkia .</w:t>
      </w:r>
    </w:p>
    <w:p>
      <w:r>
        <w:rPr>
          <w:b/>
        </w:rPr>
        <w:t xml:space="preserve">Tulos</w:t>
      </w:r>
    </w:p>
    <w:p>
      <w:r>
        <w:t xml:space="preserve">Tarjotin sisältää usein kukkia .</w:t>
      </w:r>
    </w:p>
    <w:p>
      <w:r>
        <w:rPr>
          <w:b/>
        </w:rPr>
        <w:t xml:space="preserve">Esimerkki 4.5894</w:t>
      </w:r>
    </w:p>
    <w:p>
      <w:r>
        <w:t xml:space="preserve">Kun jää sulaa, siitä tulee vettä.</w:t>
      </w:r>
    </w:p>
    <w:p>
      <w:r>
        <w:rPr>
          <w:b/>
        </w:rPr>
        <w:t xml:space="preserve">Tulos</w:t>
      </w:r>
    </w:p>
    <w:p>
      <w:r>
        <w:t xml:space="preserve">Kun jää sulaa, se säilyttää vettä.</w:t>
      </w:r>
    </w:p>
    <w:p>
      <w:r>
        <w:rPr>
          <w:b/>
        </w:rPr>
        <w:t xml:space="preserve">Tulos</w:t>
      </w:r>
    </w:p>
    <w:p>
      <w:r>
        <w:t xml:space="preserve">Kun jää imeytyy, siitä tulee vettä.</w:t>
      </w:r>
    </w:p>
    <w:p>
      <w:r>
        <w:rPr>
          <w:b/>
        </w:rPr>
        <w:t xml:space="preserve">Tulos</w:t>
      </w:r>
    </w:p>
    <w:p>
      <w:r>
        <w:t xml:space="preserve">Kun lanka sulaa, siitä tulee rautaa.</w:t>
      </w:r>
    </w:p>
    <w:p>
      <w:r>
        <w:rPr>
          <w:b/>
        </w:rPr>
        <w:t xml:space="preserve">Tulos</w:t>
      </w:r>
    </w:p>
    <w:p>
      <w:r>
        <w:t xml:space="preserve">Kun jää korvaa , siitä tulee vettä.</w:t>
      </w:r>
    </w:p>
    <w:p>
      <w:r>
        <w:rPr>
          <w:b/>
        </w:rPr>
        <w:t xml:space="preserve">Esimerkki 4.5895</w:t>
      </w:r>
    </w:p>
    <w:p>
      <w:r>
        <w:t xml:space="preserve">Jossain, missä lentokone voi olla, on autossa .</w:t>
      </w:r>
    </w:p>
    <w:p>
      <w:r>
        <w:rPr>
          <w:b/>
        </w:rPr>
        <w:t xml:space="preserve">Tulos</w:t>
      </w:r>
    </w:p>
    <w:p>
      <w:r>
        <w:t xml:space="preserve">Siksi taso voi olla on alueella .</w:t>
      </w:r>
    </w:p>
    <w:p>
      <w:r>
        <w:rPr>
          <w:b/>
        </w:rPr>
        <w:t xml:space="preserve">Tulos</w:t>
      </w:r>
    </w:p>
    <w:p>
      <w:r>
        <w:t xml:space="preserve">Jossain kone voi olla syksyllä .</w:t>
      </w:r>
    </w:p>
    <w:p>
      <w:r>
        <w:rPr>
          <w:b/>
        </w:rPr>
        <w:t xml:space="preserve">Tulos</w:t>
      </w:r>
    </w:p>
    <w:p>
      <w:r>
        <w:t xml:space="preserve">Lopuksi kone voi olla on metsässä .</w:t>
      </w:r>
    </w:p>
    <w:p>
      <w:r>
        <w:rPr>
          <w:b/>
        </w:rPr>
        <w:t xml:space="preserve">Tulos</w:t>
      </w:r>
    </w:p>
    <w:p>
      <w:r>
        <w:t xml:space="preserve">Lentokone voi olla ilmassa.</w:t>
      </w:r>
    </w:p>
    <w:p>
      <w:r>
        <w:rPr>
          <w:b/>
        </w:rPr>
        <w:t xml:space="preserve">Esimerkki 4.5896</w:t>
      </w:r>
    </w:p>
    <w:p>
      <w:r>
        <w:t xml:space="preserve">Voit käyttää pulssia lohdutuksen löytämiseen .</w:t>
      </w:r>
    </w:p>
    <w:p>
      <w:r>
        <w:rPr>
          <w:b/>
        </w:rPr>
        <w:t xml:space="preserve">Tulos</w:t>
      </w:r>
    </w:p>
    <w:p>
      <w:r>
        <w:t xml:space="preserve">Voit tökkiä kissaa löytääksesi lohtua .</w:t>
      </w:r>
    </w:p>
    <w:p>
      <w:r>
        <w:rPr>
          <w:b/>
        </w:rPr>
        <w:t xml:space="preserve">Tulos</w:t>
      </w:r>
    </w:p>
    <w:p>
      <w:r>
        <w:t xml:space="preserve">Voit istua kissa löytää lohtua .</w:t>
      </w:r>
    </w:p>
    <w:p>
      <w:r>
        <w:rPr>
          <w:b/>
        </w:rPr>
        <w:t xml:space="preserve">Tulos</w:t>
      </w:r>
    </w:p>
    <w:p>
      <w:r>
        <w:t xml:space="preserve">Voit käyttää kissaa lohdutukseen.</w:t>
      </w:r>
    </w:p>
    <w:p>
      <w:r>
        <w:rPr>
          <w:b/>
        </w:rPr>
        <w:t xml:space="preserve">Tulos</w:t>
      </w:r>
    </w:p>
    <w:p>
      <w:r>
        <w:t xml:space="preserve">Voit paikantaa oven vähentämään mukavuutta .</w:t>
      </w:r>
    </w:p>
    <w:p>
      <w:r>
        <w:rPr>
          <w:b/>
        </w:rPr>
        <w:t xml:space="preserve">Esimerkki 4.5897</w:t>
      </w:r>
    </w:p>
    <w:p>
      <w:r>
        <w:t xml:space="preserve">Jos olet oikeutettu matka elokuvaan, sinun pitäisi ottaa T .</w:t>
      </w:r>
    </w:p>
    <w:p>
      <w:r>
        <w:rPr>
          <w:b/>
        </w:rPr>
        <w:t xml:space="preserve">Tulos</w:t>
      </w:r>
    </w:p>
    <w:p>
      <w:r>
        <w:t xml:space="preserve">Jos haluat mennä ampumaan, sinun pitäisi ostaa lippu .</w:t>
      </w:r>
    </w:p>
    <w:p>
      <w:r>
        <w:rPr>
          <w:b/>
        </w:rPr>
        <w:t xml:space="preserve">Tulos</w:t>
      </w:r>
    </w:p>
    <w:p>
      <w:r>
        <w:t xml:space="preserve">Jos haluat mennä bussilla, sinun on ostettava lippu .</w:t>
      </w:r>
    </w:p>
    <w:p>
      <w:r>
        <w:rPr>
          <w:b/>
        </w:rPr>
        <w:t xml:space="preserve">Tulos</w:t>
      </w:r>
    </w:p>
    <w:p>
      <w:r>
        <w:t xml:space="preserve">Jos haluat mennä elokuviin, sinun pitäisi ostaa lippu.</w:t>
      </w:r>
    </w:p>
    <w:p>
      <w:r>
        <w:rPr>
          <w:b/>
        </w:rPr>
        <w:t xml:space="preserve">Tulos</w:t>
      </w:r>
    </w:p>
    <w:p>
      <w:r>
        <w:t xml:space="preserve">Jos haluatte mennä palveluun, teidän pitäisi mennä henkilökunnan mukaan.</w:t>
      </w:r>
    </w:p>
    <w:p>
      <w:r>
        <w:rPr>
          <w:b/>
        </w:rPr>
        <w:t xml:space="preserve">Esimerkki 4.5898</w:t>
      </w:r>
    </w:p>
    <w:p>
      <w:r>
        <w:t xml:space="preserve">Kaikki, mitä peiliin osoittaa, on heijastusta .</w:t>
      </w:r>
    </w:p>
    <w:p>
      <w:r>
        <w:rPr>
          <w:b/>
        </w:rPr>
        <w:t xml:space="preserve">Tulos</w:t>
      </w:r>
    </w:p>
    <w:p>
      <w:r>
        <w:t xml:space="preserve">Kaikki, mitä peilissä tarjoillaan, on heijastusta .</w:t>
      </w:r>
    </w:p>
    <w:p>
      <w:r>
        <w:rPr>
          <w:b/>
        </w:rPr>
        <w:t xml:space="preserve">Tulos</w:t>
      </w:r>
    </w:p>
    <w:p>
      <w:r>
        <w:t xml:space="preserve">Kaikki mitä elät peilissä on heijastus .</w:t>
      </w:r>
    </w:p>
    <w:p>
      <w:r>
        <w:rPr>
          <w:b/>
        </w:rPr>
        <w:t xml:space="preserve">Tulos</w:t>
      </w:r>
    </w:p>
    <w:p>
      <w:r>
        <w:t xml:space="preserve">Kaikki, mitä näet peilissä, on heijastusta.</w:t>
      </w:r>
    </w:p>
    <w:p>
      <w:r>
        <w:rPr>
          <w:b/>
        </w:rPr>
        <w:t xml:space="preserve">Tulos</w:t>
      </w:r>
    </w:p>
    <w:p>
      <w:r>
        <w:t xml:space="preserve">Kaikki, mitä peilistä tavoittaa, on heijastusta .</w:t>
      </w:r>
    </w:p>
    <w:p>
      <w:r>
        <w:rPr>
          <w:b/>
        </w:rPr>
        <w:t xml:space="preserve">Esimerkki 4.5899</w:t>
      </w:r>
    </w:p>
    <w:p>
      <w:r>
        <w:t xml:space="preserve">Jos haluat ostaa tuotteita, sinun pitäisi tavoittaa tyttö .</w:t>
      </w:r>
    </w:p>
    <w:p>
      <w:r>
        <w:rPr>
          <w:b/>
        </w:rPr>
        <w:t xml:space="preserve">Tulos</w:t>
      </w:r>
    </w:p>
    <w:p>
      <w:r>
        <w:t xml:space="preserve">Jos haluat luokitella tuotteita, sinun pitäisi mennä luokkahuoneeseen .</w:t>
      </w:r>
    </w:p>
    <w:p>
      <w:r>
        <w:rPr>
          <w:b/>
        </w:rPr>
        <w:t xml:space="preserve">Tulos</w:t>
      </w:r>
    </w:p>
    <w:p>
      <w:r>
        <w:t xml:space="preserve">Jos selaat tutkia tuotteita, sinun pitäisi mennä kauppaan .</w:t>
      </w:r>
    </w:p>
    <w:p>
      <w:r>
        <w:rPr>
          <w:b/>
        </w:rPr>
        <w:t xml:space="preserve">Tulos</w:t>
      </w:r>
    </w:p>
    <w:p>
      <w:r>
        <w:t xml:space="preserve">Jos haluat ostaa tuotteita, sinun on mentävä kauppaan.</w:t>
      </w:r>
    </w:p>
    <w:p>
      <w:r>
        <w:rPr>
          <w:b/>
        </w:rPr>
        <w:t xml:space="preserve">Tulos</w:t>
      </w:r>
    </w:p>
    <w:p>
      <w:r>
        <w:t xml:space="preserve">Jos haluat ostaa kopioita niin sinun pitäisi liittää alennukseen .</w:t>
      </w:r>
    </w:p>
    <w:p>
      <w:r>
        <w:rPr>
          <w:b/>
        </w:rPr>
        <w:t xml:space="preserve">Esimerkki 4.5900</w:t>
      </w:r>
    </w:p>
    <w:p>
      <w:r>
        <w:t xml:space="preserve">visio suoritetaan wc:ssä .</w:t>
      </w:r>
    </w:p>
    <w:p>
      <w:r>
        <w:rPr>
          <w:b/>
        </w:rPr>
        <w:t xml:space="preserve">Tulos</w:t>
      </w:r>
    </w:p>
    <w:p>
      <w:r>
        <w:t xml:space="preserve">näyttö tuotetaan prosessorilla .</w:t>
      </w:r>
    </w:p>
    <w:p>
      <w:r>
        <w:rPr>
          <w:b/>
        </w:rPr>
        <w:t xml:space="preserve">Tulos</w:t>
      </w:r>
    </w:p>
    <w:p>
      <w:r>
        <w:t xml:space="preserve">Musiikki on merkitty pisteeseen .</w:t>
      </w:r>
    </w:p>
    <w:p>
      <w:r>
        <w:rPr>
          <w:b/>
        </w:rPr>
        <w:t xml:space="preserve">Tulos</w:t>
      </w:r>
    </w:p>
    <w:p>
      <w:r>
        <w:t xml:space="preserve">Musiikki esitetään lavalla.</w:t>
      </w:r>
    </w:p>
    <w:p>
      <w:r>
        <w:rPr>
          <w:b/>
        </w:rPr>
        <w:t xml:space="preserve">Tulos</w:t>
      </w:r>
    </w:p>
    <w:p>
      <w:r>
        <w:t xml:space="preserve">Musiikki on tarkoitettu kääntäjälle .</w:t>
      </w:r>
    </w:p>
    <w:p>
      <w:r>
        <w:rPr>
          <w:b/>
        </w:rPr>
        <w:t xml:space="preserve">Esimerkki 4.5901</w:t>
      </w:r>
    </w:p>
    <w:p>
      <w:r>
        <w:t xml:space="preserve">Jos haluat romahtaa mössöksi, sinun pitäisi kuormittaa sänkyäsi .</w:t>
      </w:r>
    </w:p>
    <w:p>
      <w:r>
        <w:rPr>
          <w:b/>
        </w:rPr>
        <w:t xml:space="preserve">Tulos</w:t>
      </w:r>
    </w:p>
    <w:p>
      <w:r>
        <w:t xml:space="preserve">Jos näet mennä kakkaamaan niin sinun pitäisi lentää alas sängystäsi .</w:t>
      </w:r>
    </w:p>
    <w:p>
      <w:r>
        <w:rPr>
          <w:b/>
        </w:rPr>
        <w:t xml:space="preserve">Tulos</w:t>
      </w:r>
    </w:p>
    <w:p>
      <w:r>
        <w:t xml:space="preserve">Jos asetat mennä nukkumaan niin sinun pitäisi kääntää sänkysi alas .</w:t>
      </w:r>
    </w:p>
    <w:p>
      <w:r>
        <w:rPr>
          <w:b/>
        </w:rPr>
        <w:t xml:space="preserve">Tulos</w:t>
      </w:r>
    </w:p>
    <w:p>
      <w:r>
        <w:t xml:space="preserve">Jos tiedät mennä nukkumaan niin sinun pitäisi kääntää sänkysi alas .</w:t>
      </w:r>
    </w:p>
    <w:p>
      <w:r>
        <w:rPr>
          <w:b/>
        </w:rPr>
        <w:t xml:space="preserve">Tulos</w:t>
      </w:r>
    </w:p>
    <w:p>
      <w:r>
        <w:t xml:space="preserve">Jos haluat mennä nukkumaan, sinun on käännettävä sänkysi alas.</w:t>
      </w:r>
    </w:p>
    <w:p>
      <w:r>
        <w:rPr>
          <w:b/>
        </w:rPr>
        <w:t xml:space="preserve">Esimerkki 4.5902</w:t>
      </w:r>
    </w:p>
    <w:p>
      <w:r>
        <w:t xml:space="preserve">Suola on tyyppi, jota käytetään muovina eristyksessä tai lihan kypsentämisessä .</w:t>
      </w:r>
    </w:p>
    <w:p>
      <w:r>
        <w:rPr>
          <w:b/>
        </w:rPr>
        <w:t xml:space="preserve">Tulos</w:t>
      </w:r>
    </w:p>
    <w:p>
      <w:r>
        <w:t xml:space="preserve">Suola on kala, jota käytetään lisäaineena ruoanlaitossa tai viinan kypsentämisessä .</w:t>
      </w:r>
    </w:p>
    <w:p>
      <w:r>
        <w:rPr>
          <w:b/>
        </w:rPr>
        <w:t xml:space="preserve">Tulos</w:t>
      </w:r>
    </w:p>
    <w:p>
      <w:r>
        <w:t xml:space="preserve">Suola on salviaa, jota käytetään ruuanlaitossa tai kovettamisessa ï¿½ .</w:t>
      </w:r>
    </w:p>
    <w:p>
      <w:r>
        <w:rPr>
          <w:b/>
        </w:rPr>
        <w:t xml:space="preserve">Tulos</w:t>
      </w:r>
    </w:p>
    <w:p>
      <w:r>
        <w:t xml:space="preserve">Suola on kivennäisaine, jota käytetään mausteena ruoanlaitossa tai lihan kypsentämisessä.</w:t>
      </w:r>
    </w:p>
    <w:p>
      <w:r>
        <w:rPr>
          <w:b/>
        </w:rPr>
        <w:t xml:space="preserve">Tulos</w:t>
      </w:r>
    </w:p>
    <w:p>
      <w:r>
        <w:t xml:space="preserve">Suola on kivennäisaine, jota sekoitetaan mausteena hyytelössä tai lihan kypsentämisessä .</w:t>
      </w:r>
    </w:p>
    <w:p>
      <w:r>
        <w:rPr>
          <w:b/>
        </w:rPr>
        <w:t xml:space="preserve">Esimerkki 4.5903</w:t>
      </w:r>
    </w:p>
    <w:p>
      <w:r>
        <w:t xml:space="preserve">Olet helppo tavata katu kaupungissa .</w:t>
      </w:r>
    </w:p>
    <w:p>
      <w:r>
        <w:rPr>
          <w:b/>
        </w:rPr>
        <w:t xml:space="preserve">Tulos</w:t>
      </w:r>
    </w:p>
    <w:p>
      <w:r>
        <w:t xml:space="preserve">Löydät todennäköisesti kadun osoitteessa z .</w:t>
      </w:r>
    </w:p>
    <w:p>
      <w:r>
        <w:rPr>
          <w:b/>
        </w:rPr>
        <w:t xml:space="preserve">Tulos</w:t>
      </w:r>
    </w:p>
    <w:p>
      <w:r>
        <w:t xml:space="preserve">Löydät todennäköisesti asunnon kaupungista .</w:t>
      </w:r>
    </w:p>
    <w:p>
      <w:r>
        <w:rPr>
          <w:b/>
        </w:rPr>
        <w:t xml:space="preserve">Tulos</w:t>
      </w:r>
    </w:p>
    <w:p>
      <w:r>
        <w:t xml:space="preserve">Olet koditon toimimaan kadulla kaupungissa .</w:t>
      </w:r>
    </w:p>
    <w:p>
      <w:r>
        <w:rPr>
          <w:b/>
        </w:rPr>
        <w:t xml:space="preserve">Tulos</w:t>
      </w:r>
    </w:p>
    <w:p>
      <w:r>
        <w:t xml:space="preserve">Löydät todennäköisesti kadun kaupungista.</w:t>
      </w:r>
    </w:p>
    <w:p>
      <w:r>
        <w:rPr>
          <w:b/>
        </w:rPr>
        <w:t xml:space="preserve">Esimerkki 4.5904</w:t>
      </w:r>
    </w:p>
    <w:p>
      <w:r>
        <w:t xml:space="preserve">Te päättäisitte rikollisen velkakirjasta, koska totuutta on suojeltava.</w:t>
      </w:r>
    </w:p>
    <w:p>
      <w:r>
        <w:rPr>
          <w:b/>
        </w:rPr>
        <w:t xml:space="preserve">Tulos</w:t>
      </w:r>
    </w:p>
    <w:p>
      <w:r>
        <w:t xml:space="preserve">Päätätte rikollisen laiminlyönnistä, koska ehdonalainen vapautus on säilytettävä .</w:t>
      </w:r>
    </w:p>
    <w:p>
      <w:r>
        <w:rPr>
          <w:b/>
        </w:rPr>
        <w:t xml:space="preserve">Tulos</w:t>
      </w:r>
    </w:p>
    <w:p>
      <w:r>
        <w:t xml:space="preserve">Päätätte rikollisen kohtalosta, koska yhteiskuntaa on suojeltava.</w:t>
      </w:r>
    </w:p>
    <w:p>
      <w:r>
        <w:rPr>
          <w:b/>
        </w:rPr>
        <w:t xml:space="preserve">Tulos</w:t>
      </w:r>
    </w:p>
    <w:p>
      <w:r>
        <w:t xml:space="preserve">Päätät koneen kapasiteetista, koska joustavuus on suojattava.</w:t>
      </w:r>
    </w:p>
    <w:p>
      <w:r>
        <w:rPr>
          <w:b/>
        </w:rPr>
        <w:t xml:space="preserve">Tulos</w:t>
      </w:r>
    </w:p>
    <w:p>
      <w:r>
        <w:t xml:space="preserve">Te päättäisitte rikollisen karkottamisesta, koska todistajanlausuntoa on suojeltava.</w:t>
      </w:r>
    </w:p>
    <w:p>
      <w:r>
        <w:rPr>
          <w:b/>
        </w:rPr>
        <w:t xml:space="preserve">Esimerkki 4.5905</w:t>
      </w:r>
    </w:p>
    <w:p>
      <w:r>
        <w:t xml:space="preserve">Kun lähetät postia lapsillesi, teet heidät onnellisiksi .</w:t>
      </w:r>
    </w:p>
    <w:p>
      <w:r>
        <w:rPr>
          <w:b/>
        </w:rPr>
        <w:t xml:space="preserve">Tulos</w:t>
      </w:r>
    </w:p>
    <w:p>
      <w:r>
        <w:t xml:space="preserve">Lukemisen vaikutus faneillesi on, että teet heidät onnellisiksi .</w:t>
      </w:r>
    </w:p>
    <w:p>
      <w:r>
        <w:rPr>
          <w:b/>
        </w:rPr>
        <w:t xml:space="preserve">Tulos</w:t>
      </w:r>
    </w:p>
    <w:p>
      <w:r>
        <w:t xml:space="preserve">Adoptiolla on lapsillesi se vaikutus, että teet heidät onnellisiksi .</w:t>
      </w:r>
    </w:p>
    <w:p>
      <w:r>
        <w:rPr>
          <w:b/>
        </w:rPr>
        <w:t xml:space="preserve">Tulos</w:t>
      </w:r>
    </w:p>
    <w:p>
      <w:r>
        <w:t xml:space="preserve">Tarkoitus kertoa lapsillesi on tehdä heidät onnellisiksi .</w:t>
      </w:r>
    </w:p>
    <w:p>
      <w:r>
        <w:rPr>
          <w:b/>
        </w:rPr>
        <w:t xml:space="preserve">Tulos</w:t>
      </w:r>
    </w:p>
    <w:p>
      <w:r>
        <w:t xml:space="preserve">Kun luet lapsillesi, teet heidät onnellisiksi.</w:t>
      </w:r>
    </w:p>
    <w:p>
      <w:r>
        <w:rPr>
          <w:b/>
        </w:rPr>
        <w:t xml:space="preserve">Esimerkki 4.5906</w:t>
      </w:r>
    </w:p>
    <w:p>
      <w:r>
        <w:t xml:space="preserve">Vessan reunaa käytetään suolojen puhdistamiseen .</w:t>
      </w:r>
    </w:p>
    <w:p>
      <w:r>
        <w:rPr>
          <w:b/>
        </w:rPr>
        <w:t xml:space="preserve">Tulos</w:t>
      </w:r>
    </w:p>
    <w:p>
      <w:r>
        <w:t xml:space="preserve">WC-harjaa käytetään astioiden puhdistamiseen .</w:t>
      </w:r>
    </w:p>
    <w:p>
      <w:r>
        <w:rPr>
          <w:b/>
        </w:rPr>
        <w:t xml:space="preserve">Tulos</w:t>
      </w:r>
    </w:p>
    <w:p>
      <w:r>
        <w:t xml:space="preserve">WC-harjaa käytetään vaippojen puhdistamiseen .</w:t>
      </w:r>
    </w:p>
    <w:p>
      <w:r>
        <w:rPr>
          <w:b/>
        </w:rPr>
        <w:t xml:space="preserve">Tulos</w:t>
      </w:r>
    </w:p>
    <w:p>
      <w:r>
        <w:t xml:space="preserve">WC-jakkaraa käytetään ajoneuvojen puhdistamiseen .</w:t>
      </w:r>
    </w:p>
    <w:p>
      <w:r>
        <w:rPr>
          <w:b/>
        </w:rPr>
        <w:t xml:space="preserve">Tulos</w:t>
      </w:r>
    </w:p>
    <w:p>
      <w:r>
        <w:t xml:space="preserve">WC-harjaa käytetään WC:n puhdistamiseen.</w:t>
      </w:r>
    </w:p>
    <w:p>
      <w:r>
        <w:rPr>
          <w:b/>
        </w:rPr>
        <w:t xml:space="preserve">Esimerkki 4.5907</w:t>
      </w:r>
    </w:p>
    <w:p>
      <w:r>
        <w:t xml:space="preserve">Jos haluat valmistaa aterian, sinulla pitäisi olla ainekset valmiina.</w:t>
      </w:r>
    </w:p>
    <w:p>
      <w:r>
        <w:rPr>
          <w:b/>
        </w:rPr>
        <w:t xml:space="preserve">Tulos</w:t>
      </w:r>
    </w:p>
    <w:p>
      <w:r>
        <w:t xml:space="preserve">Jos haluat keittää kastiketta, sinun pitäisi olla pussit valmiina .</w:t>
      </w:r>
    </w:p>
    <w:p>
      <w:r>
        <w:rPr>
          <w:b/>
        </w:rPr>
        <w:t xml:space="preserve">Tulos</w:t>
      </w:r>
    </w:p>
    <w:p>
      <w:r>
        <w:t xml:space="preserve">Jos haluat keittää kulhon, sinun pitäisi olla kupit valmiina .</w:t>
      </w:r>
    </w:p>
    <w:p>
      <w:r>
        <w:rPr>
          <w:b/>
        </w:rPr>
        <w:t xml:space="preserve">Tulos</w:t>
      </w:r>
    </w:p>
    <w:p>
      <w:r>
        <w:t xml:space="preserve">Jos haluat rikkoa aterian, sinulla pitäisi olla ainekset valmiina .</w:t>
      </w:r>
    </w:p>
    <w:p>
      <w:r>
        <w:rPr>
          <w:b/>
        </w:rPr>
        <w:t xml:space="preserve">Tulos</w:t>
      </w:r>
    </w:p>
    <w:p>
      <w:r>
        <w:t xml:space="preserve">Jos leivot aterian, sinulla pitäisi olla ainekset valmiina .</w:t>
      </w:r>
    </w:p>
    <w:p>
      <w:r>
        <w:rPr>
          <w:b/>
        </w:rPr>
        <w:t xml:space="preserve">Esimerkki 4.5908</w:t>
      </w:r>
    </w:p>
    <w:p>
      <w:r>
        <w:t xml:space="preserve">Sinä johtaisit kerhoa, koska tarjoat tehdä verkostoyhteyksiä .</w:t>
      </w:r>
    </w:p>
    <w:p>
      <w:r>
        <w:rPr>
          <w:b/>
        </w:rPr>
        <w:t xml:space="preserve">Tulos</w:t>
      </w:r>
    </w:p>
    <w:p>
      <w:r>
        <w:t xml:space="preserve">Liittyisit tiedotusvälineeseen, koska haluat luoda hyviä yhteyksiä.</w:t>
      </w:r>
    </w:p>
    <w:p>
      <w:r>
        <w:rPr>
          <w:b/>
        </w:rPr>
        <w:t xml:space="preserve">Tulos</w:t>
      </w:r>
    </w:p>
    <w:p>
      <w:r>
        <w:t xml:space="preserve">Liittyisit foorumille, koska uskallat tehdä bisnespohdintoja .</w:t>
      </w:r>
    </w:p>
    <w:p>
      <w:r>
        <w:rPr>
          <w:b/>
        </w:rPr>
        <w:t xml:space="preserve">Tulos</w:t>
      </w:r>
    </w:p>
    <w:p>
      <w:r>
        <w:t xml:space="preserve">Valmentaisit klubia, koska haluat palvella liiketoiminnan prioriteetteja .</w:t>
      </w:r>
    </w:p>
    <w:p>
      <w:r>
        <w:rPr>
          <w:b/>
        </w:rPr>
        <w:t xml:space="preserve">Tulos</w:t>
      </w:r>
    </w:p>
    <w:p>
      <w:r>
        <w:t xml:space="preserve">Liityt kerhoon, koska haluat solmia liikesuhteita.</w:t>
      </w:r>
    </w:p>
    <w:p>
      <w:r>
        <w:rPr>
          <w:b/>
        </w:rPr>
        <w:t xml:space="preserve">Esimerkki 4.5909</w:t>
      </w:r>
    </w:p>
    <w:p>
      <w:r>
        <w:t xml:space="preserve">Ihmiset voivat halutessaan nauraa rauhassa .</w:t>
      </w:r>
    </w:p>
    <w:p>
      <w:r>
        <w:rPr>
          <w:b/>
        </w:rPr>
        <w:t xml:space="preserve">Tulos</w:t>
      </w:r>
    </w:p>
    <w:p>
      <w:r>
        <w:t xml:space="preserve">Ihmiset voivat halutessaan vastata pelissä .</w:t>
      </w:r>
    </w:p>
    <w:p>
      <w:r>
        <w:rPr>
          <w:b/>
        </w:rPr>
        <w:t xml:space="preserve">Tulos</w:t>
      </w:r>
    </w:p>
    <w:p>
      <w:r>
        <w:t xml:space="preserve">Ihmiset voivat halutessaan kadota rauhassa .</w:t>
      </w:r>
    </w:p>
    <w:p>
      <w:r>
        <w:rPr>
          <w:b/>
        </w:rPr>
        <w:t xml:space="preserve">Tulos</w:t>
      </w:r>
    </w:p>
    <w:p>
      <w:r>
        <w:t xml:space="preserve">Ihmiset voivat päättää elää rauhassa.</w:t>
      </w:r>
    </w:p>
    <w:p>
      <w:r>
        <w:rPr>
          <w:b/>
        </w:rPr>
        <w:t xml:space="preserve">Tulos</w:t>
      </w:r>
    </w:p>
    <w:p>
      <w:r>
        <w:t xml:space="preserve">Ihmiset voivat päättää hallita rauhassa .</w:t>
      </w:r>
    </w:p>
    <w:p>
      <w:r>
        <w:rPr>
          <w:b/>
        </w:rPr>
        <w:t xml:space="preserve">Esimerkki 4.5910</w:t>
      </w:r>
    </w:p>
    <w:p>
      <w:r>
        <w:t xml:space="preserve">Jos haluatte evakuoida, teidän pitäisi mennä vuoristovahtiin .</w:t>
      </w:r>
    </w:p>
    <w:p>
      <w:r>
        <w:rPr>
          <w:b/>
        </w:rPr>
        <w:t xml:space="preserve">Tulos</w:t>
      </w:r>
    </w:p>
    <w:p>
      <w:r>
        <w:t xml:space="preserve">Jos haluat tutkia sitten sinun pitäisi soittaa maastopyörä .</w:t>
      </w:r>
    </w:p>
    <w:p>
      <w:r>
        <w:rPr>
          <w:b/>
        </w:rPr>
        <w:t xml:space="preserve">Tulos</w:t>
      </w:r>
    </w:p>
    <w:p>
      <w:r>
        <w:t xml:space="preserve">Jos arvostat kiipeilyä, sinun pitäisi tutustua vuoristometsään .</w:t>
      </w:r>
    </w:p>
    <w:p>
      <w:r>
        <w:rPr>
          <w:b/>
        </w:rPr>
        <w:t xml:space="preserve">Tulos</w:t>
      </w:r>
    </w:p>
    <w:p>
      <w:r>
        <w:t xml:space="preserve">Jos haluat kiipeillä, sinun pitäisi mennä vuoristoon.</w:t>
      </w:r>
    </w:p>
    <w:p>
      <w:r>
        <w:rPr>
          <w:b/>
        </w:rPr>
        <w:t xml:space="preserve">Tulos</w:t>
      </w:r>
    </w:p>
    <w:p>
      <w:r>
        <w:t xml:space="preserve">Jos aiot kiivetä niin sinun pitäisi vaeltaa vuoristopylvääseen .</w:t>
      </w:r>
    </w:p>
    <w:p>
      <w:r>
        <w:rPr>
          <w:b/>
        </w:rPr>
        <w:t xml:space="preserve">Esimerkki 4.5911</w:t>
      </w:r>
    </w:p>
    <w:p>
      <w:r>
        <w:t xml:space="preserve">Lautanen on veren virtausta varten .</w:t>
      </w:r>
    </w:p>
    <w:p>
      <w:r>
        <w:rPr>
          <w:b/>
        </w:rPr>
        <w:t xml:space="preserve">Tulos</w:t>
      </w:r>
    </w:p>
    <w:p>
      <w:r>
        <w:t xml:space="preserve">Vedenkeitin on tarkoitettu veren pumppaamiseen .</w:t>
      </w:r>
    </w:p>
    <w:p>
      <w:r>
        <w:rPr>
          <w:b/>
        </w:rPr>
        <w:t xml:space="preserve">Tulos</w:t>
      </w:r>
    </w:p>
    <w:p>
      <w:r>
        <w:t xml:space="preserve">Sydän pumppaa verta.</w:t>
      </w:r>
    </w:p>
    <w:p>
      <w:r>
        <w:rPr>
          <w:b/>
        </w:rPr>
        <w:t xml:space="preserve">Tulos</w:t>
      </w:r>
    </w:p>
    <w:p>
      <w:r>
        <w:t xml:space="preserve">A ption on veren pumppaamista varten.</w:t>
      </w:r>
    </w:p>
    <w:p>
      <w:r>
        <w:rPr>
          <w:b/>
        </w:rPr>
        <w:t xml:space="preserve">Tulos</w:t>
      </w:r>
    </w:p>
    <w:p>
      <w:r>
        <w:t xml:space="preserve">Pallo on veren pumppaamiseen .</w:t>
      </w:r>
    </w:p>
    <w:p>
      <w:r>
        <w:rPr>
          <w:b/>
        </w:rPr>
        <w:t xml:space="preserve">Esimerkki 4.5912</w:t>
      </w:r>
    </w:p>
    <w:p>
      <w:r>
        <w:t xml:space="preserve">Esittäisit oikaisun, koska otat taidehistorian kurssin .</w:t>
      </w:r>
    </w:p>
    <w:p>
      <w:r>
        <w:rPr>
          <w:b/>
        </w:rPr>
        <w:t xml:space="preserve">Tulos</w:t>
      </w:r>
    </w:p>
    <w:p>
      <w:r>
        <w:t xml:space="preserve">Vierailisit museossa, koska osallistut taiteen turvallisuuskurssille .</w:t>
      </w:r>
    </w:p>
    <w:p>
      <w:r>
        <w:rPr>
          <w:b/>
        </w:rPr>
        <w:t xml:space="preserve">Tulos</w:t>
      </w:r>
    </w:p>
    <w:p>
      <w:r>
        <w:t xml:space="preserve">Uskoisit museoon, koska olet ottamassa taidehistorian kurssia .</w:t>
      </w:r>
    </w:p>
    <w:p>
      <w:r>
        <w:rPr>
          <w:b/>
        </w:rPr>
        <w:t xml:space="preserve">Tulos</w:t>
      </w:r>
    </w:p>
    <w:p>
      <w:r>
        <w:t xml:space="preserve">Vierailisit museossa, koska käyt taidehistorian kurssilla.</w:t>
      </w:r>
    </w:p>
    <w:p>
      <w:r>
        <w:rPr>
          <w:b/>
        </w:rPr>
        <w:t xml:space="preserve">Tulos</w:t>
      </w:r>
    </w:p>
    <w:p>
      <w:r>
        <w:t xml:space="preserve">Vierailet museossa, koska olet todistamassa taidekokoelman luokkaa .</w:t>
      </w:r>
    </w:p>
    <w:p>
      <w:r>
        <w:rPr>
          <w:b/>
        </w:rPr>
        <w:t xml:space="preserve">Esimerkki 4.5913</w:t>
      </w:r>
    </w:p>
    <w:p>
      <w:r>
        <w:t xml:space="preserve">Voit säätää tulostimen tulostamaan asiakirjoja .</w:t>
      </w:r>
    </w:p>
    <w:p>
      <w:r>
        <w:rPr>
          <w:b/>
        </w:rPr>
        <w:t xml:space="preserve">Tulos</w:t>
      </w:r>
    </w:p>
    <w:p>
      <w:r>
        <w:t xml:space="preserve">Voit käyttää laseria asiakirjojen tulostamiseen .</w:t>
      </w:r>
    </w:p>
    <w:p>
      <w:r>
        <w:rPr>
          <w:b/>
        </w:rPr>
        <w:t xml:space="preserve">Tulos</w:t>
      </w:r>
    </w:p>
    <w:p>
      <w:r>
        <w:t xml:space="preserve">Voit pitää tulostimen asiakirjojen tulostamista varten .</w:t>
      </w:r>
    </w:p>
    <w:p>
      <w:r>
        <w:rPr>
          <w:b/>
        </w:rPr>
        <w:t xml:space="preserve">Tulos</w:t>
      </w:r>
    </w:p>
    <w:p>
      <w:r>
        <w:t xml:space="preserve">Voit käyttää tulostinta asiakirjojen tulostamiseen.</w:t>
      </w:r>
    </w:p>
    <w:p>
      <w:r>
        <w:rPr>
          <w:b/>
        </w:rPr>
        <w:t xml:space="preserve">Tulos</w:t>
      </w:r>
    </w:p>
    <w:p>
      <w:r>
        <w:t xml:space="preserve">Voit valmistaa tulostimen asiakirjojen tulostamista varten .</w:t>
      </w:r>
    </w:p>
    <w:p>
      <w:r>
        <w:rPr>
          <w:b/>
        </w:rPr>
        <w:t xml:space="preserve">Esimerkki 4.5914</w:t>
      </w:r>
    </w:p>
    <w:p>
      <w:r>
        <w:t xml:space="preserve">Pankista löytyy todennäköisesti tilikirja.</w:t>
      </w:r>
    </w:p>
    <w:p>
      <w:r>
        <w:rPr>
          <w:b/>
        </w:rPr>
        <w:t xml:space="preserve">Tulos</w:t>
      </w:r>
    </w:p>
    <w:p>
      <w:r>
        <w:t xml:space="preserve">Vuokraat todennäköisesti tilikirjan pankissa .</w:t>
      </w:r>
    </w:p>
    <w:p>
      <w:r>
        <w:rPr>
          <w:b/>
        </w:rPr>
        <w:t xml:space="preserve">Tulos</w:t>
      </w:r>
    </w:p>
    <w:p>
      <w:r>
        <w:t xml:space="preserve">Saat todennäköisesti hankittua tilikirjan pankista .</w:t>
      </w:r>
    </w:p>
    <w:p>
      <w:r>
        <w:rPr>
          <w:b/>
        </w:rPr>
        <w:t xml:space="preserve">Tulos</w:t>
      </w:r>
    </w:p>
    <w:p>
      <w:r>
        <w:t xml:space="preserve">Tulet todennäköisesti kokemaan tilikirjan pankissa .</w:t>
      </w:r>
    </w:p>
    <w:p>
      <w:r>
        <w:rPr>
          <w:b/>
        </w:rPr>
        <w:t xml:space="preserve">Tulos</w:t>
      </w:r>
    </w:p>
    <w:p>
      <w:r>
        <w:t xml:space="preserve">Löydät todennäköisesti arviokirjan pankista .</w:t>
      </w:r>
    </w:p>
    <w:p>
      <w:r>
        <w:rPr>
          <w:b/>
        </w:rPr>
        <w:t xml:space="preserve">Esimerkki 4.5915</w:t>
      </w:r>
    </w:p>
    <w:p>
      <w:r>
        <w:t xml:space="preserve">Jos aiot varastoida paidan, sinun on tiedettävä mitat.</w:t>
      </w:r>
    </w:p>
    <w:p>
      <w:r>
        <w:rPr>
          <w:b/>
        </w:rPr>
        <w:t xml:space="preserve">Tulos</w:t>
      </w:r>
    </w:p>
    <w:p>
      <w:r>
        <w:t xml:space="preserve">Jos haluat ostaa paidan, sinun on tiedettävä mitat.</w:t>
      </w:r>
    </w:p>
    <w:p>
      <w:r>
        <w:rPr>
          <w:b/>
        </w:rPr>
        <w:t xml:space="preserve">Tulos</w:t>
      </w:r>
    </w:p>
    <w:p>
      <w:r>
        <w:t xml:space="preserve">Jos klikkaat ostaa laukku niin sinun pitäisi kokeilla mittaukset .</w:t>
      </w:r>
    </w:p>
    <w:p>
      <w:r>
        <w:rPr>
          <w:b/>
        </w:rPr>
        <w:t xml:space="preserve">Tulos</w:t>
      </w:r>
    </w:p>
    <w:p>
      <w:r>
        <w:t xml:space="preserve">Jos sitoudut merkitsemään paidan, sinun on tiedettävä mitat.</w:t>
      </w:r>
    </w:p>
    <w:p>
      <w:r>
        <w:rPr>
          <w:b/>
        </w:rPr>
        <w:t xml:space="preserve">Tulos</w:t>
      </w:r>
    </w:p>
    <w:p>
      <w:r>
        <w:t xml:space="preserve">Jos vaivaudut ostamaan kehyksen, sinun pitäisi täydellistää mittauksesi.</w:t>
      </w:r>
    </w:p>
    <w:p>
      <w:r>
        <w:rPr>
          <w:b/>
        </w:rPr>
        <w:t xml:space="preserve">Esimerkki 4.5916</w:t>
      </w:r>
    </w:p>
    <w:p>
      <w:r>
        <w:t xml:space="preserve">Löydät todennäköisesti heittää ympäriinsä kylpyhuoneessa .</w:t>
      </w:r>
    </w:p>
    <w:p>
      <w:r>
        <w:rPr>
          <w:b/>
        </w:rPr>
        <w:t xml:space="preserve">Tulos</w:t>
      </w:r>
    </w:p>
    <w:p>
      <w:r>
        <w:t xml:space="preserve">Kylpyhuoneesta löytyy todennäköisesti kylpyamme.</w:t>
      </w:r>
    </w:p>
    <w:p>
      <w:r>
        <w:rPr>
          <w:b/>
        </w:rPr>
        <w:t xml:space="preserve">Tulos</w:t>
      </w:r>
    </w:p>
    <w:p>
      <w:r>
        <w:t xml:space="preserve">Löydät todennäköisesti seisoo ympäriinsä kylpyhuoneessa .</w:t>
      </w:r>
    </w:p>
    <w:p>
      <w:r>
        <w:rPr>
          <w:b/>
        </w:rPr>
        <w:t xml:space="preserve">Tulos</w:t>
      </w:r>
    </w:p>
    <w:p>
      <w:r>
        <w:t xml:space="preserve">Arvostat todennäköisesti kylpyhuonetta erityisesti kylpyhuoneessa .</w:t>
      </w:r>
    </w:p>
    <w:p>
      <w:r>
        <w:rPr>
          <w:b/>
        </w:rPr>
        <w:t xml:space="preserve">Tulos</w:t>
      </w:r>
    </w:p>
    <w:p>
      <w:r>
        <w:t xml:space="preserve">Kylpyamme löytyy todennäköisesti vaatekaapista .</w:t>
      </w:r>
    </w:p>
    <w:p>
      <w:r>
        <w:rPr>
          <w:b/>
        </w:rPr>
        <w:t xml:space="preserve">Esimerkki 4.5917</w:t>
      </w:r>
    </w:p>
    <w:p>
      <w:r>
        <w:t xml:space="preserve">Runon avulla voi vaikuttaa yhteiskuntarakenteeseen .</w:t>
      </w:r>
    </w:p>
    <w:p>
      <w:r>
        <w:rPr>
          <w:b/>
        </w:rPr>
        <w:t xml:space="preserve">Tulos</w:t>
      </w:r>
    </w:p>
    <w:p>
      <w:r>
        <w:t xml:space="preserve">Voit sanoa elokuvan vaikuttavan sosiaaliseen tilaan .</w:t>
      </w:r>
    </w:p>
    <w:p>
      <w:r>
        <w:rPr>
          <w:b/>
        </w:rPr>
        <w:t xml:space="preserve">Tulos</w:t>
      </w:r>
    </w:p>
    <w:p>
      <w:r>
        <w:t xml:space="preserve">Voit käyttää välinettä, jolla voit vaikuttaa yhteiskuntarakenteeseemme .</w:t>
      </w:r>
    </w:p>
    <w:p>
      <w:r>
        <w:rPr>
          <w:b/>
        </w:rPr>
        <w:t xml:space="preserve">Tulos</w:t>
      </w:r>
    </w:p>
    <w:p>
      <w:r>
        <w:t xml:space="preserve">Voit lähettää elokuvan vaikuttaa sosiaaliseen prosessiin .</w:t>
      </w:r>
    </w:p>
    <w:p>
      <w:r>
        <w:rPr>
          <w:b/>
        </w:rPr>
        <w:t xml:space="preserve">Tulos</w:t>
      </w:r>
    </w:p>
    <w:p>
      <w:r>
        <w:t xml:space="preserve">Elokuvalla voi vaikuttaa yhteiskuntarakenteeseen.</w:t>
      </w:r>
    </w:p>
    <w:p>
      <w:r>
        <w:rPr>
          <w:b/>
        </w:rPr>
        <w:t xml:space="preserve">Esimerkki 4.5918</w:t>
      </w:r>
    </w:p>
    <w:p>
      <w:r>
        <w:t xml:space="preserve">Jos tuotat leipää, sinun pitäisi valmistaa leivän leivontakaappi .</w:t>
      </w:r>
    </w:p>
    <w:p>
      <w:r>
        <w:rPr>
          <w:b/>
        </w:rPr>
        <w:t xml:space="preserve">Tulos</w:t>
      </w:r>
    </w:p>
    <w:p>
      <w:r>
        <w:t xml:space="preserve">Jos haluat ommella leipää, sinun pitäisi valmistaa leipäkulho kone .</w:t>
      </w:r>
    </w:p>
    <w:p>
      <w:r>
        <w:rPr>
          <w:b/>
        </w:rPr>
        <w:t xml:space="preserve">Tulos</w:t>
      </w:r>
    </w:p>
    <w:p>
      <w:r>
        <w:t xml:space="preserve">Jos haluat kuluttaa leipää, sinun pitäisi valmistaa leipää leipuri kone .</w:t>
      </w:r>
    </w:p>
    <w:p>
      <w:r>
        <w:rPr>
          <w:b/>
        </w:rPr>
        <w:t xml:space="preserve">Tulos</w:t>
      </w:r>
    </w:p>
    <w:p>
      <w:r>
        <w:t xml:space="preserve">Jos haluat tehdä leipää, sinun pitäisi pakastaa mikroaaltouunissa leivontapalaa .</w:t>
      </w:r>
    </w:p>
    <w:p>
      <w:r>
        <w:rPr>
          <w:b/>
        </w:rPr>
        <w:t xml:space="preserve">Tulos</w:t>
      </w:r>
    </w:p>
    <w:p>
      <w:r>
        <w:t xml:space="preserve">Jos haluat tehdä leipää, sinun pitäisi valmistaa leipäkone.</w:t>
      </w:r>
    </w:p>
    <w:p>
      <w:r>
        <w:rPr>
          <w:b/>
        </w:rPr>
        <w:t xml:space="preserve">Esimerkki 4.5919</w:t>
      </w:r>
    </w:p>
    <w:p>
      <w:r>
        <w:t xml:space="preserve">Keittiöstä löytyy todennäköisesti maitolasillinen.</w:t>
      </w:r>
    </w:p>
    <w:p>
      <w:r>
        <w:rPr>
          <w:b/>
        </w:rPr>
        <w:t xml:space="preserve">Tulos</w:t>
      </w:r>
    </w:p>
    <w:p>
      <w:r>
        <w:t xml:space="preserve">Olet todennäköisesti säteilee ahdistusta keittiössä .</w:t>
      </w:r>
    </w:p>
    <w:p>
      <w:r>
        <w:rPr>
          <w:b/>
        </w:rPr>
        <w:t xml:space="preserve">Tulos</w:t>
      </w:r>
    </w:p>
    <w:p>
      <w:r>
        <w:t xml:space="preserve">Olet todennäköisesti polttaa lasin sekoitus keittiössä .</w:t>
      </w:r>
    </w:p>
    <w:p>
      <w:r>
        <w:rPr>
          <w:b/>
        </w:rPr>
        <w:t xml:space="preserve">Tulos</w:t>
      </w:r>
    </w:p>
    <w:p>
      <w:r>
        <w:t xml:space="preserve">On hienoa maistella maitoa keittiössä .</w:t>
      </w:r>
    </w:p>
    <w:p>
      <w:r>
        <w:rPr>
          <w:b/>
        </w:rPr>
        <w:t xml:space="preserve">Tulos</w:t>
      </w:r>
    </w:p>
    <w:p>
      <w:r>
        <w:t xml:space="preserve">Todennäköisesti seisot lasillinen olkia keittiössä .</w:t>
      </w:r>
    </w:p>
    <w:p>
      <w:r>
        <w:rPr>
          <w:b/>
        </w:rPr>
        <w:t xml:space="preserve">Esimerkki 4.5920</w:t>
      </w:r>
    </w:p>
    <w:p>
      <w:r>
        <w:t xml:space="preserve">Olet ILMAINEN löytämään onnenkeksin onnenkeksistä .</w:t>
      </w:r>
    </w:p>
    <w:p>
      <w:r>
        <w:rPr>
          <w:b/>
        </w:rPr>
        <w:t xml:space="preserve">Tulos</w:t>
      </w:r>
    </w:p>
    <w:p>
      <w:r>
        <w:t xml:space="preserve">Löydät todennäköisesti omaisuuden muotihuijauksesta .</w:t>
      </w:r>
    </w:p>
    <w:p>
      <w:r>
        <w:rPr>
          <w:b/>
        </w:rPr>
        <w:t xml:space="preserve">Tulos</w:t>
      </w:r>
    </w:p>
    <w:p>
      <w:r>
        <w:t xml:space="preserve">Olet todennäköisesti löytää omaisuuden blogi keskipitkällä .</w:t>
      </w:r>
    </w:p>
    <w:p>
      <w:r>
        <w:rPr>
          <w:b/>
        </w:rPr>
        <w:t xml:space="preserve">Tulos</w:t>
      </w:r>
    </w:p>
    <w:p>
      <w:r>
        <w:t xml:space="preserve">Olet todennäköisesti löytää omaisuuden kaupankäynnin segmentti .</w:t>
      </w:r>
    </w:p>
    <w:p>
      <w:r>
        <w:rPr>
          <w:b/>
        </w:rPr>
        <w:t xml:space="preserve">Tulos</w:t>
      </w:r>
    </w:p>
    <w:p>
      <w:r>
        <w:t xml:space="preserve">Löydät todennäköisesti onnenkeksin.</w:t>
      </w:r>
    </w:p>
    <w:p>
      <w:r>
        <w:rPr>
          <w:b/>
        </w:rPr>
        <w:t xml:space="preserve">Esimerkki 4.5921</w:t>
      </w:r>
    </w:p>
    <w:p>
      <w:r>
        <w:t xml:space="preserve">Solun asteri on tarkoitettu kalvon syöttämiseen .</w:t>
      </w:r>
    </w:p>
    <w:p>
      <w:r>
        <w:rPr>
          <w:b/>
        </w:rPr>
        <w:t xml:space="preserve">Tulos</w:t>
      </w:r>
    </w:p>
    <w:p>
      <w:r>
        <w:t xml:space="preserve">Sanomalehtiartikkeli on tarkoitettu elokuvan arvosteluun.</w:t>
      </w:r>
    </w:p>
    <w:p>
      <w:r>
        <w:rPr>
          <w:b/>
        </w:rPr>
        <w:t xml:space="preserve">Tulos</w:t>
      </w:r>
    </w:p>
    <w:p>
      <w:r>
        <w:t xml:space="preserve">Aiheeseen liittyvä artikkeli on tarkoitettu keskustelun tarkasteluun .</w:t>
      </w:r>
    </w:p>
    <w:p>
      <w:r>
        <w:rPr>
          <w:b/>
        </w:rPr>
        <w:t xml:space="preserve">Tulos</w:t>
      </w:r>
    </w:p>
    <w:p>
      <w:r>
        <w:t xml:space="preserve">Sanomalehtiartikkeli on tarkoitettu ajatuksen jakamiseen .</w:t>
      </w:r>
    </w:p>
    <w:p>
      <w:r>
        <w:rPr>
          <w:b/>
        </w:rPr>
        <w:t xml:space="preserve">Tulos</w:t>
      </w:r>
    </w:p>
    <w:p>
      <w:r>
        <w:t xml:space="preserve">Aikajana-artikkeli on tarkoitettu käynnistyksen tarkistamiseen .</w:t>
      </w:r>
    </w:p>
    <w:p>
      <w:r>
        <w:rPr>
          <w:b/>
        </w:rPr>
        <w:t xml:space="preserve">Esimerkki 4.5922</w:t>
      </w:r>
    </w:p>
    <w:p>
      <w:r>
        <w:t xml:space="preserve">Punaisen lohikäärmeen pitäisi näyttää oranssimmalta kuin vihreän lohikäärmeen.</w:t>
      </w:r>
    </w:p>
    <w:p>
      <w:r>
        <w:rPr>
          <w:b/>
        </w:rPr>
        <w:t xml:space="preserve">Tulos</w:t>
      </w:r>
    </w:p>
    <w:p>
      <w:r>
        <w:t xml:space="preserve">Punaisen naaraan pitäisi näyttää enemmän oranssilta kuin vihreän lohikäärmeen .</w:t>
      </w:r>
    </w:p>
    <w:p>
      <w:r>
        <w:rPr>
          <w:b/>
        </w:rPr>
        <w:t xml:space="preserve">Tulos</w:t>
      </w:r>
    </w:p>
    <w:p>
      <w:r>
        <w:t xml:space="preserve">Punaisen pötkön pitäisi näyttää oranssimmalta kuin vihreän lohikäärmeen .</w:t>
      </w:r>
    </w:p>
    <w:p>
      <w:r>
        <w:rPr>
          <w:b/>
        </w:rPr>
        <w:t xml:space="preserve">Tulos</w:t>
      </w:r>
    </w:p>
    <w:p>
      <w:r>
        <w:t xml:space="preserve">Punaisen lohikäärmeen pitäisi näyttää oranssimmalta kuin vihreän lohikäärmeen .</w:t>
      </w:r>
    </w:p>
    <w:p>
      <w:r>
        <w:rPr>
          <w:b/>
        </w:rPr>
        <w:t xml:space="preserve">Tulos</w:t>
      </w:r>
    </w:p>
    <w:p>
      <w:r>
        <w:t xml:space="preserve">Punaisen lordin pitäisi kokeilla enemmän oranssia kuin vihreän lohikäärmeen .</w:t>
      </w:r>
    </w:p>
    <w:p>
      <w:r>
        <w:rPr>
          <w:b/>
        </w:rPr>
        <w:t xml:space="preserve">Esimerkki 4.5923</w:t>
      </w:r>
    </w:p>
    <w:p>
      <w:r>
        <w:t xml:space="preserve">Jotkut kuljettajat tarvitsevat opetusta auton ajamisesta.</w:t>
      </w:r>
    </w:p>
    <w:p>
      <w:r>
        <w:rPr>
          <w:b/>
        </w:rPr>
        <w:t xml:space="preserve">Tulos</w:t>
      </w:r>
    </w:p>
    <w:p>
      <w:r>
        <w:t xml:space="preserve">Jotkut kuljettajat tarvitsevat opetusta siitä, miten tarjota suorituskykyä .</w:t>
      </w:r>
    </w:p>
    <w:p>
      <w:r>
        <w:rPr>
          <w:b/>
        </w:rPr>
        <w:t xml:space="preserve">Tulos</w:t>
      </w:r>
    </w:p>
    <w:p>
      <w:r>
        <w:t xml:space="preserve">Jotkut kuljettajat tarvitsevat opetusta siitä, miten bashia komennetaan.</w:t>
      </w:r>
    </w:p>
    <w:p>
      <w:r>
        <w:rPr>
          <w:b/>
        </w:rPr>
        <w:t xml:space="preserve">Tulos</w:t>
      </w:r>
    </w:p>
    <w:p>
      <w:r>
        <w:t xml:space="preserve">Jotkut kuljettajat käyttävät opetusta moottorin ylittämisestä.</w:t>
      </w:r>
    </w:p>
    <w:p>
      <w:r>
        <w:rPr>
          <w:b/>
        </w:rPr>
        <w:t xml:space="preserve">Tulos</w:t>
      </w:r>
    </w:p>
    <w:p>
      <w:r>
        <w:t xml:space="preserve">Jotkut kuljettajat lopettavat opettamisen siitä, miten kirjoitetaan d .</w:t>
      </w:r>
    </w:p>
    <w:p>
      <w:r>
        <w:rPr>
          <w:b/>
        </w:rPr>
        <w:t xml:space="preserve">Esimerkki 4.5924</w:t>
      </w:r>
    </w:p>
    <w:p>
      <w:r>
        <w:t xml:space="preserve">Jos sinulla ei ole jalankulkijaa , voit aina tarttua polkupyörään.</w:t>
      </w:r>
    </w:p>
    <w:p>
      <w:r>
        <w:rPr>
          <w:b/>
        </w:rPr>
        <w:t xml:space="preserve">Tulos</w:t>
      </w:r>
    </w:p>
    <w:p>
      <w:r>
        <w:t xml:space="preserve">Jos sinulla ei ole autoa, voit ajaa kunnolla jalankulkijalla.</w:t>
      </w:r>
    </w:p>
    <w:p>
      <w:r>
        <w:rPr>
          <w:b/>
        </w:rPr>
        <w:t xml:space="preserve">Tulos</w:t>
      </w:r>
    </w:p>
    <w:p>
      <w:r>
        <w:t xml:space="preserve">Jos sinulla ei ole kenttää, voit aina käyttää paikkaa.</w:t>
      </w:r>
    </w:p>
    <w:p>
      <w:r>
        <w:rPr>
          <w:b/>
        </w:rPr>
        <w:t xml:space="preserve">Tulos</w:t>
      </w:r>
    </w:p>
    <w:p>
      <w:r>
        <w:t xml:space="preserve">Jos sinulla ei ole karttaa, voit yhtäkkiä ajaa polkupyörällä.</w:t>
      </w:r>
    </w:p>
    <w:p>
      <w:r>
        <w:rPr>
          <w:b/>
        </w:rPr>
        <w:t xml:space="preserve">Tulos</w:t>
      </w:r>
    </w:p>
    <w:p>
      <w:r>
        <w:t xml:space="preserve">Jos sinulla ei ole autoa, voit aina ajaa polkupyörällä.</w:t>
      </w:r>
    </w:p>
    <w:p>
      <w:r>
        <w:rPr>
          <w:b/>
        </w:rPr>
        <w:t xml:space="preserve">Esimerkki 4.5925</w:t>
      </w:r>
    </w:p>
    <w:p>
      <w:r>
        <w:t xml:space="preserve">Keskustelun säie on julkinen .</w:t>
      </w:r>
    </w:p>
    <w:p>
      <w:r>
        <w:rPr>
          <w:b/>
        </w:rPr>
        <w:t xml:space="preserve">Tulos</w:t>
      </w:r>
    </w:p>
    <w:p>
      <w:r>
        <w:t xml:space="preserve">Kuvakaappaus on ostettu youtube .</w:t>
      </w:r>
    </w:p>
    <w:p>
      <w:r>
        <w:rPr>
          <w:b/>
        </w:rPr>
        <w:t xml:space="preserve">Tulos</w:t>
      </w:r>
    </w:p>
    <w:p>
      <w:r>
        <w:t xml:space="preserve">Kala halutaan koukkuun .</w:t>
      </w:r>
    </w:p>
    <w:p>
      <w:r>
        <w:rPr>
          <w:b/>
        </w:rPr>
        <w:t xml:space="preserve">Tulos</w:t>
      </w:r>
    </w:p>
    <w:p>
      <w:r>
        <w:t xml:space="preserve">Yksisarvinen jää kiinni mehiläiseen .</w:t>
      </w:r>
    </w:p>
    <w:p>
      <w:r>
        <w:rPr>
          <w:b/>
        </w:rPr>
        <w:t xml:space="preserve">Tulos</w:t>
      </w:r>
    </w:p>
    <w:p>
      <w:r>
        <w:t xml:space="preserve">Kala jää koukkuun.</w:t>
      </w:r>
    </w:p>
    <w:p>
      <w:r>
        <w:rPr>
          <w:b/>
        </w:rPr>
        <w:t xml:space="preserve">Esimerkki 4.5926</w:t>
      </w:r>
    </w:p>
    <w:p>
      <w:r>
        <w:t xml:space="preserve">Harkitsin jotain kulttiruokaa .</w:t>
      </w:r>
    </w:p>
    <w:p>
      <w:r>
        <w:rPr>
          <w:b/>
        </w:rPr>
        <w:t xml:space="preserve">Tulos</w:t>
      </w:r>
    </w:p>
    <w:p>
      <w:r>
        <w:t xml:space="preserve">Söin koiranruokaa.</w:t>
      </w:r>
    </w:p>
    <w:p>
      <w:r>
        <w:rPr>
          <w:b/>
        </w:rPr>
        <w:t xml:space="preserve">Tulos</w:t>
      </w:r>
    </w:p>
    <w:p>
      <w:r>
        <w:t xml:space="preserve">Söin lentokoneruokaa .</w:t>
      </w:r>
    </w:p>
    <w:p>
      <w:r>
        <w:rPr>
          <w:b/>
        </w:rPr>
        <w:t xml:space="preserve">Tulos</w:t>
      </w:r>
    </w:p>
    <w:p>
      <w:r>
        <w:t xml:space="preserve">Söin koiran alusvaatteita .</w:t>
      </w:r>
    </w:p>
    <w:p>
      <w:r>
        <w:rPr>
          <w:b/>
        </w:rPr>
        <w:t xml:space="preserve">Tulos</w:t>
      </w:r>
    </w:p>
    <w:p>
      <w:r>
        <w:t xml:space="preserve">Söin vähän neliöruokaa .</w:t>
      </w:r>
    </w:p>
    <w:p>
      <w:r>
        <w:rPr>
          <w:b/>
        </w:rPr>
        <w:t xml:space="preserve">Esimerkki 4.5927</w:t>
      </w:r>
    </w:p>
    <w:p>
      <w:r>
        <w:t xml:space="preserve">Tyhjä olutarkku löytyy useimmista puistoista .</w:t>
      </w:r>
    </w:p>
    <w:p>
      <w:r>
        <w:rPr>
          <w:b/>
        </w:rPr>
        <w:t xml:space="preserve">Tulos</w:t>
      </w:r>
    </w:p>
    <w:p>
      <w:r>
        <w:t xml:space="preserve">Aikuisten olutpullo löytyy useimmista puistoista .</w:t>
      </w:r>
    </w:p>
    <w:p>
      <w:r>
        <w:rPr>
          <w:b/>
        </w:rPr>
        <w:t xml:space="preserve">Tulos</w:t>
      </w:r>
    </w:p>
    <w:p>
      <w:r>
        <w:t xml:space="preserve">Tyhjä olutlinja löytyy useimmista puistoista .</w:t>
      </w:r>
    </w:p>
    <w:p>
      <w:r>
        <w:rPr>
          <w:b/>
        </w:rPr>
        <w:t xml:space="preserve">Tulos</w:t>
      </w:r>
    </w:p>
    <w:p>
      <w:r>
        <w:t xml:space="preserve">Tyhjä olutpullo löytyy useimmista puistoista.</w:t>
      </w:r>
    </w:p>
    <w:p>
      <w:r>
        <w:rPr>
          <w:b/>
        </w:rPr>
        <w:t xml:space="preserve">Tulos</w:t>
      </w:r>
    </w:p>
    <w:p>
      <w:r>
        <w:t xml:space="preserve">Tyhjä olutpullo löytyy useimmilta telakoilta.</w:t>
      </w:r>
    </w:p>
    <w:p>
      <w:r>
        <w:rPr>
          <w:b/>
        </w:rPr>
        <w:t xml:space="preserve">Esimerkki 4.5928</w:t>
      </w:r>
    </w:p>
    <w:p>
      <w:r>
        <w:t xml:space="preserve">Jos haluat GET algebraan niin sinun pitäisi tulla oppilas .</w:t>
      </w:r>
    </w:p>
    <w:p>
      <w:r>
        <w:rPr>
          <w:b/>
        </w:rPr>
        <w:t xml:space="preserve">Tulos</w:t>
      </w:r>
    </w:p>
    <w:p>
      <w:r>
        <w:t xml:space="preserve">Jos haluat leikata kouluun, sinun pitäisi tulla oppilaaksi .</w:t>
      </w:r>
    </w:p>
    <w:p>
      <w:r>
        <w:rPr>
          <w:b/>
        </w:rPr>
        <w:t xml:space="preserve">Tulos</w:t>
      </w:r>
    </w:p>
    <w:p>
      <w:r>
        <w:t xml:space="preserve">Jos odotat valmistautua kouluun niin sinun pitäisi tulla oppilas .</w:t>
      </w:r>
    </w:p>
    <w:p>
      <w:r>
        <w:rPr>
          <w:b/>
        </w:rPr>
        <w:t xml:space="preserve">Tulos</w:t>
      </w:r>
    </w:p>
    <w:p>
      <w:r>
        <w:t xml:space="preserve">Jos haluat käydä koulua, sinun on tultava oppilaaksi.</w:t>
      </w:r>
    </w:p>
    <w:p>
      <w:r>
        <w:rPr>
          <w:b/>
        </w:rPr>
        <w:t xml:space="preserve">Tulos</w:t>
      </w:r>
    </w:p>
    <w:p>
      <w:r>
        <w:t xml:space="preserve">Jos haluat mennä taiteen pariin, sinun pitäisi tulla oppilaaksi .</w:t>
      </w:r>
    </w:p>
    <w:p>
      <w:r>
        <w:rPr>
          <w:b/>
        </w:rPr>
        <w:t xml:space="preserve">Esimerkki 4.5929</w:t>
      </w:r>
    </w:p>
    <w:p>
      <w:r>
        <w:t xml:space="preserve">Löydät todennäköisesti yrityksen sivustosta .</w:t>
      </w:r>
    </w:p>
    <w:p>
      <w:r>
        <w:rPr>
          <w:b/>
        </w:rPr>
        <w:t xml:space="preserve">Tulos</w:t>
      </w:r>
    </w:p>
    <w:p>
      <w:r>
        <w:t xml:space="preserve">Löydät todennäköisesti luvun podcastista .</w:t>
      </w:r>
    </w:p>
    <w:p>
      <w:r>
        <w:rPr>
          <w:b/>
        </w:rPr>
        <w:t xml:space="preserve">Tulos</w:t>
      </w:r>
    </w:p>
    <w:p>
      <w:r>
        <w:t xml:space="preserve">Ase löytyy todennäköisesti naapurustosta .</w:t>
      </w:r>
    </w:p>
    <w:p>
      <w:r>
        <w:rPr>
          <w:b/>
        </w:rPr>
        <w:t xml:space="preserve">Tulos</w:t>
      </w:r>
    </w:p>
    <w:p>
      <w:r>
        <w:t xml:space="preserve">Olet todennäköisesti omistaa liiketoiminnan tavallaan .</w:t>
      </w:r>
    </w:p>
    <w:p>
      <w:r>
        <w:rPr>
          <w:b/>
        </w:rPr>
        <w:t xml:space="preserve">Tulos</w:t>
      </w:r>
    </w:p>
    <w:p>
      <w:r>
        <w:t xml:space="preserve">Löydät todennäköisesti yrityksen rakennuksesta.</w:t>
      </w:r>
    </w:p>
    <w:p>
      <w:r>
        <w:rPr>
          <w:b/>
        </w:rPr>
        <w:t xml:space="preserve">Esimerkki 4.5930</w:t>
      </w:r>
    </w:p>
    <w:p>
      <w:r>
        <w:t xml:space="preserve">Tauko on paikka istua .</w:t>
      </w:r>
    </w:p>
    <w:p>
      <w:r>
        <w:rPr>
          <w:b/>
        </w:rPr>
        <w:t xml:space="preserve">Tulos</w:t>
      </w:r>
    </w:p>
    <w:p>
      <w:r>
        <w:t xml:space="preserve">Tuoli on paikka, jossa voi istua.</w:t>
      </w:r>
    </w:p>
    <w:p>
      <w:r>
        <w:rPr>
          <w:b/>
        </w:rPr>
        <w:t xml:space="preserve">Tulos</w:t>
      </w:r>
    </w:p>
    <w:p>
      <w:r>
        <w:t xml:space="preserve">Lentokone on valhe istua .</w:t>
      </w:r>
    </w:p>
    <w:p>
      <w:r>
        <w:rPr>
          <w:b/>
        </w:rPr>
        <w:t xml:space="preserve">Tulos</w:t>
      </w:r>
    </w:p>
    <w:p>
      <w:r>
        <w:t xml:space="preserve">Käyttäjä on moduuli, joka valitaan .</w:t>
      </w:r>
    </w:p>
    <w:p>
      <w:r>
        <w:rPr>
          <w:b/>
        </w:rPr>
        <w:t xml:space="preserve">Tulos</w:t>
      </w:r>
    </w:p>
    <w:p>
      <w:r>
        <w:t xml:space="preserve">Pää on tolppa, johon istua .</w:t>
      </w:r>
    </w:p>
    <w:p>
      <w:r>
        <w:rPr>
          <w:b/>
        </w:rPr>
        <w:t xml:space="preserve">Esimerkki 4.5931</w:t>
      </w:r>
    </w:p>
    <w:p>
      <w:r>
        <w:t xml:space="preserve">Sinä voit rahoittaa lääkärin vastaanoton kaupungissa .</w:t>
      </w:r>
    </w:p>
    <w:p>
      <w:r>
        <w:rPr>
          <w:b/>
        </w:rPr>
        <w:t xml:space="preserve">Tulos</w:t>
      </w:r>
    </w:p>
    <w:p>
      <w:r>
        <w:t xml:space="preserve">Löydät todennäköisesti lääkärin vastaanoton kaupungista.</w:t>
      </w:r>
    </w:p>
    <w:p>
      <w:r>
        <w:rPr>
          <w:b/>
        </w:rPr>
        <w:t xml:space="preserve">Tulos</w:t>
      </w:r>
    </w:p>
    <w:p>
      <w:r>
        <w:t xml:space="preserve">Löydät todennäköisesti hakemistotoimiston kaupungista .</w:t>
      </w:r>
    </w:p>
    <w:p>
      <w:r>
        <w:rPr>
          <w:b/>
        </w:rPr>
        <w:t xml:space="preserve">Tulos</w:t>
      </w:r>
    </w:p>
    <w:p>
      <w:r>
        <w:t xml:space="preserve">Olet käytettävissä toimittamaan lääkärin vastaanotolle kaupunkiin .</w:t>
      </w:r>
    </w:p>
    <w:p>
      <w:r>
        <w:rPr>
          <w:b/>
        </w:rPr>
        <w:t xml:space="preserve">Tulos</w:t>
      </w:r>
    </w:p>
    <w:p>
      <w:r>
        <w:t xml:space="preserve">Löydät todennäköisesti rekrytointitoimiston kaupungista .</w:t>
      </w:r>
    </w:p>
    <w:p>
      <w:r>
        <w:rPr>
          <w:b/>
        </w:rPr>
        <w:t xml:space="preserve">Esimerkki 4.5932</w:t>
      </w:r>
    </w:p>
    <w:p>
      <w:r>
        <w:t xml:space="preserve">Olet ylpeä siitä, että voit tutkia käärmeen bändi ympärillä kiviä .</w:t>
      </w:r>
    </w:p>
    <w:p>
      <w:r>
        <w:rPr>
          <w:b/>
        </w:rPr>
        <w:t xml:space="preserve">Tulos</w:t>
      </w:r>
    </w:p>
    <w:p>
      <w:r>
        <w:t xml:space="preserve">Löydät todennäköisesti käärmeen aidan ympärillä olevasta kivestä .</w:t>
      </w:r>
    </w:p>
    <w:p>
      <w:r>
        <w:rPr>
          <w:b/>
        </w:rPr>
        <w:t xml:space="preserve">Tulos</w:t>
      </w:r>
    </w:p>
    <w:p>
      <w:r>
        <w:t xml:space="preserve">Löydät todennäköisesti käärmeen voileivän ympärillä olevissa kivissä .</w:t>
      </w:r>
    </w:p>
    <w:p>
      <w:r>
        <w:rPr>
          <w:b/>
        </w:rPr>
        <w:t xml:space="preserve">Tulos</w:t>
      </w:r>
    </w:p>
    <w:p>
      <w:r>
        <w:t xml:space="preserve">Löydät käärmeen todennäköisesti kivien ympärillä olevasta kolosta.</w:t>
      </w:r>
    </w:p>
    <w:p>
      <w:r>
        <w:rPr>
          <w:b/>
        </w:rPr>
        <w:t xml:space="preserve">Tulos</w:t>
      </w:r>
    </w:p>
    <w:p>
      <w:r>
        <w:t xml:space="preserve">Löydät todennäköisesti koukun reiän ympärillä olevista kivistä .</w:t>
      </w:r>
    </w:p>
    <w:p>
      <w:r>
        <w:rPr>
          <w:b/>
        </w:rPr>
        <w:t xml:space="preserve">Esimerkki 4.5933</w:t>
      </w:r>
    </w:p>
    <w:p>
      <w:r>
        <w:t xml:space="preserve">Jos haluat julkaista lapsillesi, sinun pitäisi asettaa heille kirjoja .</w:t>
      </w:r>
    </w:p>
    <w:p>
      <w:r>
        <w:rPr>
          <w:b/>
        </w:rPr>
        <w:t xml:space="preserve">Tulos</w:t>
      </w:r>
    </w:p>
    <w:p>
      <w:r>
        <w:t xml:space="preserve">Jos haluat lukea kavereillesi, sinun pitäisi ostaa heille kirjoja .</w:t>
      </w:r>
    </w:p>
    <w:p>
      <w:r>
        <w:rPr>
          <w:b/>
        </w:rPr>
        <w:t xml:space="preserve">Tulos</w:t>
      </w:r>
    </w:p>
    <w:p>
      <w:r>
        <w:t xml:space="preserve">Jos valmistaudut lukemaan lapsillesi, sinun pitäisi ostaa heille kirjoja .</w:t>
      </w:r>
    </w:p>
    <w:p>
      <w:r>
        <w:rPr>
          <w:b/>
        </w:rPr>
        <w:t xml:space="preserve">Tulos</w:t>
      </w:r>
    </w:p>
    <w:p>
      <w:r>
        <w:t xml:space="preserve">Jos haluat välttämättä lukea lapsillesi, sinun pitäisi ostaa heille kirjoja .</w:t>
      </w:r>
    </w:p>
    <w:p>
      <w:r>
        <w:rPr>
          <w:b/>
        </w:rPr>
        <w:t xml:space="preserve">Tulos</w:t>
      </w:r>
    </w:p>
    <w:p>
      <w:r>
        <w:t xml:space="preserve">Jos haluat lukea lapsillesi, sinun pitäisi ostaa heille kirjoja.</w:t>
      </w:r>
    </w:p>
    <w:p>
      <w:r>
        <w:rPr>
          <w:b/>
        </w:rPr>
        <w:t xml:space="preserve">Esimerkki 4.5934</w:t>
      </w:r>
    </w:p>
    <w:p>
      <w:r>
        <w:t xml:space="preserve">Voit pestä sormen pituuden mittaamiseksi.</w:t>
      </w:r>
    </w:p>
    <w:p>
      <w:r>
        <w:rPr>
          <w:b/>
        </w:rPr>
        <w:t xml:space="preserve">Tulos</w:t>
      </w:r>
    </w:p>
    <w:p>
      <w:r>
        <w:t xml:space="preserve">Voit käyttää sormea pituuden jakamiseen .</w:t>
      </w:r>
    </w:p>
    <w:p>
      <w:r>
        <w:rPr>
          <w:b/>
        </w:rPr>
        <w:t xml:space="preserve">Tulos</w:t>
      </w:r>
    </w:p>
    <w:p>
      <w:r>
        <w:t xml:space="preserve">Voit mitata pituuden sormella .</w:t>
      </w:r>
    </w:p>
    <w:p>
      <w:r>
        <w:rPr>
          <w:b/>
        </w:rPr>
        <w:t xml:space="preserve">Tulos</w:t>
      </w:r>
    </w:p>
    <w:p>
      <w:r>
        <w:t xml:space="preserve">Voit esittää samankaltaisuuden pituuden tarkistamiseksi .</w:t>
      </w:r>
    </w:p>
    <w:p>
      <w:r>
        <w:rPr>
          <w:b/>
        </w:rPr>
        <w:t xml:space="preserve">Tulos</w:t>
      </w:r>
    </w:p>
    <w:p>
      <w:r>
        <w:t xml:space="preserve">Voit käyttää sormea pituuden mittaamiseen.</w:t>
      </w:r>
    </w:p>
    <w:p>
      <w:r>
        <w:rPr>
          <w:b/>
        </w:rPr>
        <w:t xml:space="preserve">Esimerkki 4.5935</w:t>
      </w:r>
    </w:p>
    <w:p>
      <w:r>
        <w:t xml:space="preserve">nuotiot kasvavat ladossa .</w:t>
      </w:r>
    </w:p>
    <w:p>
      <w:r>
        <w:rPr>
          <w:b/>
        </w:rPr>
        <w:t xml:space="preserve">Tulos</w:t>
      </w:r>
    </w:p>
    <w:p>
      <w:r>
        <w:t xml:space="preserve">Toiset kasvavat ajassa .</w:t>
      </w:r>
    </w:p>
    <w:p>
      <w:r>
        <w:rPr>
          <w:b/>
        </w:rPr>
        <w:t xml:space="preserve">Tulos</w:t>
      </w:r>
    </w:p>
    <w:p>
      <w:r>
        <w:t xml:space="preserve">Puut kukkivat metsässä .</w:t>
      </w:r>
    </w:p>
    <w:p>
      <w:r>
        <w:rPr>
          <w:b/>
        </w:rPr>
        <w:t xml:space="preserve">Tulos</w:t>
      </w:r>
    </w:p>
    <w:p>
      <w:r>
        <w:t xml:space="preserve">Puut kasvavat metsässä.</w:t>
      </w:r>
    </w:p>
    <w:p>
      <w:r>
        <w:rPr>
          <w:b/>
        </w:rPr>
        <w:t xml:space="preserve">Tulos</w:t>
      </w:r>
    </w:p>
    <w:p>
      <w:r>
        <w:t xml:space="preserve">Puut leikkivät metsässä .</w:t>
      </w:r>
    </w:p>
    <w:p>
      <w:r>
        <w:rPr>
          <w:b/>
        </w:rPr>
        <w:t xml:space="preserve">Esimerkki 4.5936</w:t>
      </w:r>
    </w:p>
    <w:p>
      <w:r>
        <w:t xml:space="preserve">Jos haluat hyötyä siitä, sinulla pitäisi olla asianmukaiset tarvikkeet .</w:t>
      </w:r>
    </w:p>
    <w:p>
      <w:r>
        <w:rPr>
          <w:b/>
        </w:rPr>
        <w:t xml:space="preserve">Tulos</w:t>
      </w:r>
    </w:p>
    <w:p>
      <w:r>
        <w:t xml:space="preserve">Jos haluat perustaa talon, sinulla pitäisi olla asianmukaiset tarvikkeet .</w:t>
      </w:r>
    </w:p>
    <w:p>
      <w:r>
        <w:rPr>
          <w:b/>
        </w:rPr>
        <w:t xml:space="preserve">Tulos</w:t>
      </w:r>
    </w:p>
    <w:p>
      <w:r>
        <w:t xml:space="preserve">Jos haluat vaeltaa harjan, sinulla pitäisi olla asianmukaiset tarvikkeet .</w:t>
      </w:r>
    </w:p>
    <w:p>
      <w:r>
        <w:rPr>
          <w:b/>
        </w:rPr>
        <w:t xml:space="preserve">Tulos</w:t>
      </w:r>
    </w:p>
    <w:p>
      <w:r>
        <w:t xml:space="preserve">Jos haluat polttaa talon, sinulla pitäisi olla asianmukaiset tarvikkeet .</w:t>
      </w:r>
    </w:p>
    <w:p>
      <w:r>
        <w:rPr>
          <w:b/>
        </w:rPr>
        <w:t xml:space="preserve">Tulos</w:t>
      </w:r>
    </w:p>
    <w:p>
      <w:r>
        <w:t xml:space="preserve">Jos haluat siivota talon, sinulla pitäisi olla asianmukaiset tarvikkeet.</w:t>
      </w:r>
    </w:p>
    <w:p>
      <w:r>
        <w:rPr>
          <w:b/>
        </w:rPr>
        <w:t xml:space="preserve">Esimerkki 4.5937</w:t>
      </w:r>
    </w:p>
    <w:p>
      <w:r>
        <w:t xml:space="preserve">Kynä on norsunluulla täytetty terävä putki , jolla tehdään merkkejä paperille.</w:t>
      </w:r>
    </w:p>
    <w:p>
      <w:r>
        <w:rPr>
          <w:b/>
        </w:rPr>
        <w:t xml:space="preserve">Tulos</w:t>
      </w:r>
    </w:p>
    <w:p>
      <w:r>
        <w:t xml:space="preserve">Kynä on kapea, musteella täytetty putki, jolla tehdään merkkejä paperille.</w:t>
      </w:r>
    </w:p>
    <w:p>
      <w:r>
        <w:rPr>
          <w:b/>
        </w:rPr>
        <w:t xml:space="preserve">Tulos</w:t>
      </w:r>
    </w:p>
    <w:p>
      <w:r>
        <w:t xml:space="preserve">Kynä on utelias, alkoholilla täytetty putki , joka tekee merkkejä paperille.</w:t>
      </w:r>
    </w:p>
    <w:p>
      <w:r>
        <w:rPr>
          <w:b/>
        </w:rPr>
        <w:t xml:space="preserve">Tulos</w:t>
      </w:r>
    </w:p>
    <w:p>
      <w:r>
        <w:t xml:space="preserve">Kynä on kapea musteella täytetty putki , joka hyväksyy merkit paperille.</w:t>
      </w:r>
    </w:p>
    <w:p>
      <w:r>
        <w:rPr>
          <w:b/>
        </w:rPr>
        <w:t xml:space="preserve">Tulos</w:t>
      </w:r>
    </w:p>
    <w:p>
      <w:r>
        <w:t xml:space="preserve">Suodatin on kapea putki, joka on kirjoitettu musteella , joka tekee merkkejä paperille.</w:t>
      </w:r>
    </w:p>
    <w:p>
      <w:r>
        <w:rPr>
          <w:b/>
        </w:rPr>
        <w:t xml:space="preserve">Esimerkki 4.5938</w:t>
      </w:r>
    </w:p>
    <w:p>
      <w:r>
        <w:t xml:space="preserve">Joskus salaattiin laitetaan appelsiinia .</w:t>
      </w:r>
    </w:p>
    <w:p>
      <w:r>
        <w:rPr>
          <w:b/>
        </w:rPr>
        <w:t xml:space="preserve">Tulos</w:t>
      </w:r>
    </w:p>
    <w:p>
      <w:r>
        <w:t xml:space="preserve">Joskus salaattiin laitetaan juustoa.</w:t>
      </w:r>
    </w:p>
    <w:p>
      <w:r>
        <w:rPr>
          <w:b/>
        </w:rPr>
        <w:t xml:space="preserve">Tulos</w:t>
      </w:r>
    </w:p>
    <w:p>
      <w:r>
        <w:t xml:space="preserve">Joskus rapuja laitetaan salaattiin .</w:t>
      </w:r>
    </w:p>
    <w:p>
      <w:r>
        <w:rPr>
          <w:b/>
        </w:rPr>
        <w:t xml:space="preserve">Tulos</w:t>
      </w:r>
    </w:p>
    <w:p>
      <w:r>
        <w:t xml:space="preserve">Joskus salaattiin laitetaan oliiveja .</w:t>
      </w:r>
    </w:p>
    <w:p>
      <w:r>
        <w:rPr>
          <w:b/>
        </w:rPr>
        <w:t xml:space="preserve">Tulos</w:t>
      </w:r>
    </w:p>
    <w:p>
      <w:r>
        <w:t xml:space="preserve">Joskus leivoit juustoa makaronille .</w:t>
      </w:r>
    </w:p>
    <w:p>
      <w:r>
        <w:rPr>
          <w:b/>
        </w:rPr>
        <w:t xml:space="preserve">Esimerkki 4.5939</w:t>
      </w:r>
    </w:p>
    <w:p>
      <w:r>
        <w:t xml:space="preserve">Voin vaihtaa järjestelmää taiteen luomiseen .</w:t>
      </w:r>
    </w:p>
    <w:p>
      <w:r>
        <w:rPr>
          <w:b/>
        </w:rPr>
        <w:t xml:space="preserve">Tulos</w:t>
      </w:r>
    </w:p>
    <w:p>
      <w:r>
        <w:t xml:space="preserve">Osaan käyttää tietokonetta taiteen tekemiseen.</w:t>
      </w:r>
    </w:p>
    <w:p>
      <w:r>
        <w:rPr>
          <w:b/>
        </w:rPr>
        <w:t xml:space="preserve">Tulos</w:t>
      </w:r>
    </w:p>
    <w:p>
      <w:r>
        <w:t xml:space="preserve">Voin varastaa teollis- ja tekijänoikeudet luodakseni taidetta.</w:t>
      </w:r>
    </w:p>
    <w:p>
      <w:r>
        <w:rPr>
          <w:b/>
        </w:rPr>
        <w:t xml:space="preserve">Tulos</w:t>
      </w:r>
    </w:p>
    <w:p>
      <w:r>
        <w:t xml:space="preserve">Voin testata tietokonetta taiteen luomiseksi.</w:t>
      </w:r>
    </w:p>
    <w:p>
      <w:r>
        <w:rPr>
          <w:b/>
        </w:rPr>
        <w:t xml:space="preserve">Tulos</w:t>
      </w:r>
    </w:p>
    <w:p>
      <w:r>
        <w:t xml:space="preserve">Osaan arvostaa luontoa taiteen luomiseksi .</w:t>
      </w:r>
    </w:p>
    <w:p>
      <w:r>
        <w:rPr>
          <w:b/>
        </w:rPr>
        <w:t xml:space="preserve">Esimerkki 4.5940</w:t>
      </w:r>
    </w:p>
    <w:p>
      <w:r>
        <w:t xml:space="preserve">Äitiä ylistetään lehmien noutamisesta sieppauksen jälkeen .</w:t>
      </w:r>
    </w:p>
    <w:p>
      <w:r>
        <w:rPr>
          <w:b/>
        </w:rPr>
        <w:t xml:space="preserve">Tulos</w:t>
      </w:r>
    </w:p>
    <w:p>
      <w:r>
        <w:t xml:space="preserve">Äitiä käytetään hakemaan lapsia koulun jälkeen.</w:t>
      </w:r>
    </w:p>
    <w:p>
      <w:r>
        <w:rPr>
          <w:b/>
        </w:rPr>
        <w:t xml:space="preserve">Tulos</w:t>
      </w:r>
    </w:p>
    <w:p>
      <w:r>
        <w:t xml:space="preserve">Juoksumattoa käytetään lasten noutamiseen koulun jälkeen .</w:t>
      </w:r>
    </w:p>
    <w:p>
      <w:r>
        <w:rPr>
          <w:b/>
        </w:rPr>
        <w:t xml:space="preserve">Tulos</w:t>
      </w:r>
    </w:p>
    <w:p>
      <w:r>
        <w:t xml:space="preserve">Samanlaista käytetään lasten noutamiseen koulun jälkeen.</w:t>
      </w:r>
    </w:p>
    <w:p>
      <w:r>
        <w:rPr>
          <w:b/>
        </w:rPr>
        <w:t xml:space="preserve">Tulos</w:t>
      </w:r>
    </w:p>
    <w:p>
      <w:r>
        <w:t xml:space="preserve">Pihatietä käytetään lasten noutamiseen koulun jälkeen .</w:t>
      </w:r>
    </w:p>
    <w:p>
      <w:r>
        <w:rPr>
          <w:b/>
        </w:rPr>
        <w:t xml:space="preserve">Esimerkki 4.5941</w:t>
      </w:r>
    </w:p>
    <w:p>
      <w:r>
        <w:t xml:space="preserve">Olet todennäköisesti voittaa veneen kanootissa .</w:t>
      </w:r>
    </w:p>
    <w:p>
      <w:r>
        <w:rPr>
          <w:b/>
        </w:rPr>
        <w:t xml:space="preserve">Tulos</w:t>
      </w:r>
    </w:p>
    <w:p>
      <w:r>
        <w:t xml:space="preserve">Löydät todennäköisesti myymälän sovelluksesta .</w:t>
      </w:r>
    </w:p>
    <w:p>
      <w:r>
        <w:rPr>
          <w:b/>
        </w:rPr>
        <w:t xml:space="preserve">Tulos</w:t>
      </w:r>
    </w:p>
    <w:p>
      <w:r>
        <w:t xml:space="preserve">Olet altis löytämään bussin kadulta .</w:t>
      </w:r>
    </w:p>
    <w:p>
      <w:r>
        <w:rPr>
          <w:b/>
        </w:rPr>
        <w:t xml:space="preserve">Tulos</w:t>
      </w:r>
    </w:p>
    <w:p>
      <w:r>
        <w:t xml:space="preserve">Löydät todennäköisesti myymälän järjestelmästä .</w:t>
      </w:r>
    </w:p>
    <w:p>
      <w:r>
        <w:rPr>
          <w:b/>
        </w:rPr>
        <w:t xml:space="preserve">Tulos</w:t>
      </w:r>
    </w:p>
    <w:p>
      <w:r>
        <w:t xml:space="preserve">Löydät todennäköisesti kaupan kadulta.</w:t>
      </w:r>
    </w:p>
    <w:p>
      <w:r>
        <w:rPr>
          <w:b/>
        </w:rPr>
        <w:t xml:space="preserve">Esimerkki 4.5942</w:t>
      </w:r>
    </w:p>
    <w:p>
      <w:r>
        <w:t xml:space="preserve">Oikean opettajan kanssa oppimisesta tulee ilo.</w:t>
      </w:r>
    </w:p>
    <w:p>
      <w:r>
        <w:rPr>
          <w:b/>
        </w:rPr>
        <w:t xml:space="preserve">Tulos</w:t>
      </w:r>
    </w:p>
    <w:p>
      <w:r>
        <w:t xml:space="preserve">Edellä mainitun opettajan kanssa oppimisesta tulee kuningas.</w:t>
      </w:r>
    </w:p>
    <w:p>
      <w:r>
        <w:rPr>
          <w:b/>
        </w:rPr>
        <w:t xml:space="preserve">Tulos</w:t>
      </w:r>
    </w:p>
    <w:p>
      <w:r>
        <w:t xml:space="preserve">Universaalin opettajan avulla oppimisesta tulee puhuja.</w:t>
      </w:r>
    </w:p>
    <w:p>
      <w:r>
        <w:rPr>
          <w:b/>
        </w:rPr>
        <w:t xml:space="preserve">Tulos</w:t>
      </w:r>
    </w:p>
    <w:p>
      <w:r>
        <w:t xml:space="preserve">Oikean opettajan kanssa pelaamisesta tulee ilo.</w:t>
      </w:r>
    </w:p>
    <w:p>
      <w:r>
        <w:rPr>
          <w:b/>
        </w:rPr>
        <w:t xml:space="preserve">Tulos</w:t>
      </w:r>
    </w:p>
    <w:p>
      <w:r>
        <w:t xml:space="preserve">Oikean opettajan kanssa löytäminen on ilo.</w:t>
      </w:r>
    </w:p>
    <w:p>
      <w:r>
        <w:rPr>
          <w:b/>
        </w:rPr>
        <w:t xml:space="preserve">Esimerkki 4.5943</w:t>
      </w:r>
    </w:p>
    <w:p>
      <w:r>
        <w:t xml:space="preserve">Voit hyökätä banaania vastaan houkutellaksesi hedelmäkärpäsiä .</w:t>
      </w:r>
    </w:p>
    <w:p>
      <w:r>
        <w:rPr>
          <w:b/>
        </w:rPr>
        <w:t xml:space="preserve">Tulos</w:t>
      </w:r>
    </w:p>
    <w:p>
      <w:r>
        <w:t xml:space="preserve">Voit käyttää hajua houkuttelemaan zombikärpäsiä .</w:t>
      </w:r>
    </w:p>
    <w:p>
      <w:r>
        <w:rPr>
          <w:b/>
        </w:rPr>
        <w:t xml:space="preserve">Tulos</w:t>
      </w:r>
    </w:p>
    <w:p>
      <w:r>
        <w:t xml:space="preserve">Voit sekoittaa banaanin yhdistää hedelmien jyvät .</w:t>
      </w:r>
    </w:p>
    <w:p>
      <w:r>
        <w:rPr>
          <w:b/>
        </w:rPr>
        <w:t xml:space="preserve">Tulos</w:t>
      </w:r>
    </w:p>
    <w:p>
      <w:r>
        <w:t xml:space="preserve">Voit käyttää banaania hedelmäkärpästen houkuttelemiseen.</w:t>
      </w:r>
    </w:p>
    <w:p>
      <w:r>
        <w:rPr>
          <w:b/>
        </w:rPr>
        <w:t xml:space="preserve">Tulos</w:t>
      </w:r>
    </w:p>
    <w:p>
      <w:r>
        <w:t xml:space="preserve">Voit piilottaa banaanin houkuttelemaan hedelmäkärpäsiä .</w:t>
      </w:r>
    </w:p>
    <w:p>
      <w:r>
        <w:rPr>
          <w:b/>
        </w:rPr>
        <w:t xml:space="preserve">Esimerkki 4.5944</w:t>
      </w:r>
    </w:p>
    <w:p>
      <w:r>
        <w:t xml:space="preserve">Armeija koostuu hyvistä joukoista .</w:t>
      </w:r>
    </w:p>
    <w:p>
      <w:r>
        <w:rPr>
          <w:b/>
        </w:rPr>
        <w:t xml:space="preserve">Tulos</w:t>
      </w:r>
    </w:p>
    <w:p>
      <w:r>
        <w:t xml:space="preserve">Armeija on aktiivisten joukkojen muodostama .</w:t>
      </w:r>
    </w:p>
    <w:p>
      <w:r>
        <w:rPr>
          <w:b/>
        </w:rPr>
        <w:t xml:space="preserve">Tulos</w:t>
      </w:r>
    </w:p>
    <w:p>
      <w:r>
        <w:t xml:space="preserve">Järjestelmä koostuu monista joukoista .</w:t>
      </w:r>
    </w:p>
    <w:p>
      <w:r>
        <w:rPr>
          <w:b/>
        </w:rPr>
        <w:t xml:space="preserve">Tulos</w:t>
      </w:r>
    </w:p>
    <w:p>
      <w:r>
        <w:t xml:space="preserve">Toimielin koostuu monista joukoista .</w:t>
      </w:r>
    </w:p>
    <w:p>
      <w:r>
        <w:rPr>
          <w:b/>
        </w:rPr>
        <w:t xml:space="preserve">Tulos</w:t>
      </w:r>
    </w:p>
    <w:p>
      <w:r>
        <w:t xml:space="preserve">Armeija koostuu monista joukoista.</w:t>
      </w:r>
    </w:p>
    <w:p>
      <w:r>
        <w:rPr>
          <w:b/>
        </w:rPr>
        <w:t xml:space="preserve">Esimerkki 4.5945</w:t>
      </w:r>
    </w:p>
    <w:p>
      <w:r>
        <w:t xml:space="preserve">Seurantalaitteen puhdistaminen helpottaa kaiken syömisen seuraamista .</w:t>
      </w:r>
    </w:p>
    <w:p>
      <w:r>
        <w:rPr>
          <w:b/>
        </w:rPr>
        <w:t xml:space="preserve">Tulos</w:t>
      </w:r>
    </w:p>
    <w:p>
      <w:r>
        <w:t xml:space="preserve">Huoneen siivoaminen helpottaa kaiken seuraamista .</w:t>
      </w:r>
    </w:p>
    <w:p>
      <w:r>
        <w:rPr>
          <w:b/>
        </w:rPr>
        <w:t xml:space="preserve">Tulos</w:t>
      </w:r>
    </w:p>
    <w:p>
      <w:r>
        <w:t xml:space="preserve">Tabletin puhdistaminen helpottaa kaiken seuraamisen varmistamista.</w:t>
      </w:r>
    </w:p>
    <w:p>
      <w:r>
        <w:rPr>
          <w:b/>
        </w:rPr>
        <w:t xml:space="preserve">Tulos</w:t>
      </w:r>
    </w:p>
    <w:p>
      <w:r>
        <w:t xml:space="preserve">Huoneesi siivoaminen helpottaa kaiken seuraamista .</w:t>
      </w:r>
    </w:p>
    <w:p>
      <w:r>
        <w:rPr>
          <w:b/>
        </w:rPr>
        <w:t xml:space="preserve">Tulos</w:t>
      </w:r>
    </w:p>
    <w:p>
      <w:r>
        <w:t xml:space="preserve">Huoneesi siivoaminen helpottaa kaiken seuraamista.</w:t>
      </w:r>
    </w:p>
    <w:p>
      <w:r>
        <w:rPr>
          <w:b/>
        </w:rPr>
        <w:t xml:space="preserve">Esimerkki 4.5946</w:t>
      </w:r>
    </w:p>
    <w:p>
      <w:r>
        <w:t xml:space="preserve">Lepakot söivät lentäviä hyönteisiä .</w:t>
      </w:r>
    </w:p>
    <w:p>
      <w:r>
        <w:rPr>
          <w:b/>
        </w:rPr>
        <w:t xml:space="preserve">Tulos</w:t>
      </w:r>
    </w:p>
    <w:p>
      <w:r>
        <w:t xml:space="preserve">Lepakot syövät lentäviä hyönteisiä.</w:t>
      </w:r>
    </w:p>
    <w:p>
      <w:r>
        <w:rPr>
          <w:b/>
        </w:rPr>
        <w:t xml:space="preserve">Tulos</w:t>
      </w:r>
    </w:p>
    <w:p>
      <w:r>
        <w:t xml:space="preserve">Lepakot syövät hyönteisiä .</w:t>
      </w:r>
    </w:p>
    <w:p>
      <w:r>
        <w:rPr>
          <w:b/>
        </w:rPr>
        <w:t xml:space="preserve">Tulos</w:t>
      </w:r>
    </w:p>
    <w:p>
      <w:r>
        <w:t xml:space="preserve">Luonto syö lentäviä hyönteisiä .</w:t>
      </w:r>
    </w:p>
    <w:p>
      <w:r>
        <w:rPr>
          <w:b/>
        </w:rPr>
        <w:t xml:space="preserve">Tulos</w:t>
      </w:r>
    </w:p>
    <w:p>
      <w:r>
        <w:t xml:space="preserve">Opiskelijat syövät lentäviä hyönteisiä .</w:t>
      </w:r>
    </w:p>
    <w:p>
      <w:r>
        <w:rPr>
          <w:b/>
        </w:rPr>
        <w:t xml:space="preserve">Esimerkki 4.5947</w:t>
      </w:r>
    </w:p>
    <w:p>
      <w:r>
        <w:t xml:space="preserve">Ihmiset sekoittavat usein sokeria makuunsa saadakseen sen palamaan makeammin .</w:t>
      </w:r>
    </w:p>
    <w:p>
      <w:r>
        <w:rPr>
          <w:b/>
        </w:rPr>
        <w:t xml:space="preserve">Tulos</w:t>
      </w:r>
    </w:p>
    <w:p>
      <w:r>
        <w:t xml:space="preserve">Valmistajat jauhavat usein sokeria kahviinsa saadakseen sen maistumaan makeammalta .</w:t>
      </w:r>
    </w:p>
    <w:p>
      <w:r>
        <w:rPr>
          <w:b/>
        </w:rPr>
        <w:t xml:space="preserve">Tulos</w:t>
      </w:r>
    </w:p>
    <w:p>
      <w:r>
        <w:t xml:space="preserve">savukkeet jättävät usein sokeria kahviinsa, jotta se maistuisi makeammalta .</w:t>
      </w:r>
    </w:p>
    <w:p>
      <w:r>
        <w:rPr>
          <w:b/>
        </w:rPr>
        <w:t xml:space="preserve">Tulos</w:t>
      </w:r>
    </w:p>
    <w:p>
      <w:r>
        <w:t xml:space="preserve">Ihmiset sekoittavat usein sokeria kahviinsa saadakseen sen makeamman maun.</w:t>
      </w:r>
    </w:p>
    <w:p>
      <w:r>
        <w:rPr>
          <w:b/>
        </w:rPr>
        <w:t xml:space="preserve">Tulos</w:t>
      </w:r>
    </w:p>
    <w:p>
      <w:r>
        <w:t xml:space="preserve">Naiset sekoittavat usein sokeria kahviinsa saadakseen sen maistumaan makeammalta .</w:t>
      </w:r>
    </w:p>
    <w:p>
      <w:r>
        <w:rPr>
          <w:b/>
        </w:rPr>
        <w:t xml:space="preserve">Esimerkki 4.5948</w:t>
      </w:r>
    </w:p>
    <w:p>
      <w:r>
        <w:t xml:space="preserve">Vesi voi täyttää ikkunat .</w:t>
      </w:r>
    </w:p>
    <w:p>
      <w:r>
        <w:rPr>
          <w:b/>
        </w:rPr>
        <w:t xml:space="preserve">Tulos</w:t>
      </w:r>
    </w:p>
    <w:p>
      <w:r>
        <w:t xml:space="preserve">Vesi voi laskea ikkunat .</w:t>
      </w:r>
    </w:p>
    <w:p>
      <w:r>
        <w:rPr>
          <w:b/>
        </w:rPr>
        <w:t xml:space="preserve">Tulos</w:t>
      </w:r>
    </w:p>
    <w:p>
      <w:r>
        <w:t xml:space="preserve">Vesi voi rikkoa ikkunat .</w:t>
      </w:r>
    </w:p>
    <w:p>
      <w:r>
        <w:rPr>
          <w:b/>
        </w:rPr>
        <w:t xml:space="preserve">Tulos</w:t>
      </w:r>
    </w:p>
    <w:p>
      <w:r>
        <w:t xml:space="preserve">Vesi voi valua ikkunoista alas.</w:t>
      </w:r>
    </w:p>
    <w:p>
      <w:r>
        <w:rPr>
          <w:b/>
        </w:rPr>
        <w:t xml:space="preserve">Tulos</w:t>
      </w:r>
    </w:p>
    <w:p>
      <w:r>
        <w:t xml:space="preserve">Vesi voi painaa ikkunat alas.</w:t>
      </w:r>
    </w:p>
    <w:p>
      <w:r>
        <w:rPr>
          <w:b/>
        </w:rPr>
        <w:t xml:space="preserve">Esimerkki 4.5949</w:t>
      </w:r>
    </w:p>
    <w:p>
      <w:r>
        <w:t xml:space="preserve">Tunnin aikana nostat kätesi ylös.</w:t>
      </w:r>
    </w:p>
    <w:p>
      <w:r>
        <w:rPr>
          <w:b/>
        </w:rPr>
        <w:t xml:space="preserve">Tulos</w:t>
      </w:r>
    </w:p>
    <w:p>
      <w:r>
        <w:t xml:space="preserve">Saarnan aikana halasit kättäsi.</w:t>
      </w:r>
    </w:p>
    <w:p>
      <w:r>
        <w:rPr>
          <w:b/>
        </w:rPr>
        <w:t xml:space="preserve">Tulos</w:t>
      </w:r>
    </w:p>
    <w:p>
      <w:r>
        <w:t xml:space="preserve">Salin aikana nostaisitte patsastanne.</w:t>
      </w:r>
    </w:p>
    <w:p>
      <w:r>
        <w:rPr>
          <w:b/>
        </w:rPr>
        <w:t xml:space="preserve">Tulos</w:t>
      </w:r>
    </w:p>
    <w:p>
      <w:r>
        <w:t xml:space="preserve">Konferenssin aikana nostaisit osakkeitasi.</w:t>
      </w:r>
    </w:p>
    <w:p>
      <w:r>
        <w:rPr>
          <w:b/>
        </w:rPr>
        <w:t xml:space="preserve">Tulos</w:t>
      </w:r>
    </w:p>
    <w:p>
      <w:r>
        <w:t xml:space="preserve">Luokan aikana laadit viitettäsi.</w:t>
      </w:r>
    </w:p>
    <w:p>
      <w:r>
        <w:rPr>
          <w:b/>
        </w:rPr>
        <w:t xml:space="preserve">Esimerkki 4.5950</w:t>
      </w:r>
    </w:p>
    <w:p>
      <w:r>
        <w:t xml:space="preserve">Voit pitää nurmikon istuttamalla kukkia .</w:t>
      </w:r>
    </w:p>
    <w:p>
      <w:r>
        <w:rPr>
          <w:b/>
        </w:rPr>
        <w:t xml:space="preserve">Tulos</w:t>
      </w:r>
    </w:p>
    <w:p>
      <w:r>
        <w:t xml:space="preserve">Voit pitää blogia istuttamalla kukkia .</w:t>
      </w:r>
    </w:p>
    <w:p>
      <w:r>
        <w:rPr>
          <w:b/>
        </w:rPr>
        <w:t xml:space="preserve">Tulos</w:t>
      </w:r>
    </w:p>
    <w:p>
      <w:r>
        <w:t xml:space="preserve">Voit pitää puutarhaa istuttamalla kukkia.</w:t>
      </w:r>
    </w:p>
    <w:p>
      <w:r>
        <w:rPr>
          <w:b/>
        </w:rPr>
        <w:t xml:space="preserve">Tulos</w:t>
      </w:r>
    </w:p>
    <w:p>
      <w:r>
        <w:t xml:space="preserve">Voit pitää puutarhan istuttamalla kukkia .</w:t>
      </w:r>
    </w:p>
    <w:p>
      <w:r>
        <w:rPr>
          <w:b/>
        </w:rPr>
        <w:t xml:space="preserve">Tulos</w:t>
      </w:r>
    </w:p>
    <w:p>
      <w:r>
        <w:t xml:space="preserve">Voit pitää yhteyttä istuttamalla kukkia .</w:t>
      </w:r>
    </w:p>
    <w:p>
      <w:r>
        <w:rPr>
          <w:b/>
        </w:rPr>
        <w:t xml:space="preserve">Esimerkki 4.5951</w:t>
      </w:r>
    </w:p>
    <w:p>
      <w:r>
        <w:t xml:space="preserve">Jos haluat kirjoittaa tutkielman, sinun on käytettävä tietokonetta.</w:t>
      </w:r>
    </w:p>
    <w:p>
      <w:r>
        <w:rPr>
          <w:b/>
        </w:rPr>
        <w:t xml:space="preserve">Tulos</w:t>
      </w:r>
    </w:p>
    <w:p>
      <w:r>
        <w:t xml:space="preserve">Jos haluat sanella luonnospaperin, sinun pitäisi laittaa tietokone .</w:t>
      </w:r>
    </w:p>
    <w:p>
      <w:r>
        <w:rPr>
          <w:b/>
        </w:rPr>
        <w:t xml:space="preserve">Tulos</w:t>
      </w:r>
    </w:p>
    <w:p>
      <w:r>
        <w:t xml:space="preserve">Jos haluat muokata kirjapaperia, sinun on tallennettava tietokoneesi .</w:t>
      </w:r>
    </w:p>
    <w:p>
      <w:r>
        <w:rPr>
          <w:b/>
        </w:rPr>
        <w:t xml:space="preserve">Tulos</w:t>
      </w:r>
    </w:p>
    <w:p>
      <w:r>
        <w:t xml:space="preserve">Jos haluat kirjoittaa tyyppipaperin, sinun pitäisi päivittää tietokoneesi .</w:t>
      </w:r>
    </w:p>
    <w:p>
      <w:r>
        <w:rPr>
          <w:b/>
        </w:rPr>
        <w:t xml:space="preserve">Tulos</w:t>
      </w:r>
    </w:p>
    <w:p>
      <w:r>
        <w:t xml:space="preserve">Jos haluat kirjoittaa termi osoitin niin sinun pitäisi käyttää tietokonetta .</w:t>
      </w:r>
    </w:p>
    <w:p>
      <w:r>
        <w:rPr>
          <w:b/>
        </w:rPr>
        <w:t xml:space="preserve">Esimerkki 4.5952</w:t>
      </w:r>
    </w:p>
    <w:p>
      <w:r>
        <w:t xml:space="preserve">Voit koskettaa omenaa räjäyttääksesi tiilen .</w:t>
      </w:r>
    </w:p>
    <w:p>
      <w:r>
        <w:rPr>
          <w:b/>
        </w:rPr>
        <w:t xml:space="preserve">Tulos</w:t>
      </w:r>
    </w:p>
    <w:p>
      <w:r>
        <w:t xml:space="preserve">Voit vaihtaa omenan lammen syötiksi .</w:t>
      </w:r>
    </w:p>
    <w:p>
      <w:r>
        <w:rPr>
          <w:b/>
        </w:rPr>
        <w:t xml:space="preserve">Tulos</w:t>
      </w:r>
    </w:p>
    <w:p>
      <w:r>
        <w:t xml:space="preserve">Voit käyttää omenaa ansan voittamiseen.</w:t>
      </w:r>
    </w:p>
    <w:p>
      <w:r>
        <w:rPr>
          <w:b/>
        </w:rPr>
        <w:t xml:space="preserve">Tulos</w:t>
      </w:r>
    </w:p>
    <w:p>
      <w:r>
        <w:t xml:space="preserve">Voit aktivoida mahdollisuuden houkutella ansaan .</w:t>
      </w:r>
    </w:p>
    <w:p>
      <w:r>
        <w:rPr>
          <w:b/>
        </w:rPr>
        <w:t xml:space="preserve">Tulos</w:t>
      </w:r>
    </w:p>
    <w:p>
      <w:r>
        <w:t xml:space="preserve">Voit käyttää omenaa ansan syöttinä.</w:t>
      </w:r>
    </w:p>
    <w:p>
      <w:r>
        <w:rPr>
          <w:b/>
        </w:rPr>
        <w:t xml:space="preserve">Esimerkki 4.5953</w:t>
      </w:r>
    </w:p>
    <w:p>
      <w:r>
        <w:t xml:space="preserve">Jos haluat olla lämpimänä, avaa ilmastointi.</w:t>
      </w:r>
    </w:p>
    <w:p>
      <w:r>
        <w:rPr>
          <w:b/>
        </w:rPr>
        <w:t xml:space="preserve">Tulos</w:t>
      </w:r>
    </w:p>
    <w:p>
      <w:r>
        <w:t xml:space="preserve">Jos haluat lämmetä, avaa ilmastointi.</w:t>
      </w:r>
    </w:p>
    <w:p>
      <w:r>
        <w:rPr>
          <w:b/>
        </w:rPr>
        <w:t xml:space="preserve">Tulos</w:t>
      </w:r>
    </w:p>
    <w:p>
      <w:r>
        <w:t xml:space="preserve">Jos huomaat järkyttyä niin sinun pitäisi avata ilmastointi .</w:t>
      </w:r>
    </w:p>
    <w:p>
      <w:r>
        <w:rPr>
          <w:b/>
        </w:rPr>
        <w:t xml:space="preserve">Tulos</w:t>
      </w:r>
    </w:p>
    <w:p>
      <w:r>
        <w:t xml:space="preserve">Jos haluat lämmetä, sinun pitäisi avata ilmaa läsnä .</w:t>
      </w:r>
    </w:p>
    <w:p>
      <w:r>
        <w:rPr>
          <w:b/>
        </w:rPr>
        <w:t xml:space="preserve">Tulos</w:t>
      </w:r>
    </w:p>
    <w:p>
      <w:r>
        <w:t xml:space="preserve">Jos haluat lämmetä, sinun pitäisi avata ilmalaatikko .</w:t>
      </w:r>
    </w:p>
    <w:p>
      <w:r>
        <w:rPr>
          <w:b/>
        </w:rPr>
        <w:t xml:space="preserve">Esimerkki 4.5954</w:t>
      </w:r>
    </w:p>
    <w:p>
      <w:r>
        <w:t xml:space="preserve">Ruohon ja jään läheisyydestä voi löytyä jäinen metsä .</w:t>
      </w:r>
    </w:p>
    <w:p>
      <w:r>
        <w:rPr>
          <w:b/>
        </w:rPr>
        <w:t xml:space="preserve">Tulos</w:t>
      </w:r>
    </w:p>
    <w:p>
      <w:r>
        <w:t xml:space="preserve">Jäistä ilmaa voi esiintyä päällysteen ja jään läheisyydessä .</w:t>
      </w:r>
    </w:p>
    <w:p>
      <w:r>
        <w:rPr>
          <w:b/>
        </w:rPr>
        <w:t xml:space="preserve">Tulos</w:t>
      </w:r>
    </w:p>
    <w:p>
      <w:r>
        <w:t xml:space="preserve">Lumen ja jään läheisyydessä voi esiintyä jäistä ilmaa.</w:t>
      </w:r>
    </w:p>
    <w:p>
      <w:r>
        <w:rPr>
          <w:b/>
        </w:rPr>
        <w:t xml:space="preserve">Tulos</w:t>
      </w:r>
    </w:p>
    <w:p>
      <w:r>
        <w:t xml:space="preserve">Jäistä ilmaa voi esiintyä höyryn ja jään lähellä .</w:t>
      </w:r>
    </w:p>
    <w:p>
      <w:r>
        <w:rPr>
          <w:b/>
        </w:rPr>
        <w:t xml:space="preserve">Tulos</w:t>
      </w:r>
    </w:p>
    <w:p>
      <w:r>
        <w:t xml:space="preserve">Jäinen napsahdus voi löytyä sataman ja jään läheltä .</w:t>
      </w:r>
    </w:p>
    <w:p>
      <w:r>
        <w:rPr>
          <w:b/>
        </w:rPr>
        <w:t xml:space="preserve">Esimerkki 4.5955</w:t>
      </w:r>
    </w:p>
    <w:p>
      <w:r>
        <w:t xml:space="preserve">Olet tyhmä, kun et löydä esitystavan puutteita .</w:t>
      </w:r>
    </w:p>
    <w:p>
      <w:r>
        <w:rPr>
          <w:b/>
        </w:rPr>
        <w:t xml:space="preserve">Tulos</w:t>
      </w:r>
    </w:p>
    <w:p>
      <w:r>
        <w:t xml:space="preserve">Todennäköisesti löydät auringon taivaalta.</w:t>
      </w:r>
    </w:p>
    <w:p>
      <w:r>
        <w:rPr>
          <w:b/>
        </w:rPr>
        <w:t xml:space="preserve">Tulos</w:t>
      </w:r>
    </w:p>
    <w:p>
      <w:r>
        <w:t xml:space="preserve">Todennäköisesti löydät maan taivaalta .</w:t>
      </w:r>
    </w:p>
    <w:p>
      <w:r>
        <w:rPr>
          <w:b/>
        </w:rPr>
        <w:t xml:space="preserve">Tulos</w:t>
      </w:r>
    </w:p>
    <w:p>
      <w:r>
        <w:t xml:space="preserve">Loput löydät todennäköisesti taivaalta .</w:t>
      </w:r>
    </w:p>
    <w:p>
      <w:r>
        <w:rPr>
          <w:b/>
        </w:rPr>
        <w:t xml:space="preserve">Tulos</w:t>
      </w:r>
    </w:p>
    <w:p>
      <w:r>
        <w:t xml:space="preserve">Olet todennäköisesti poistaa auringon taivaalta .</w:t>
      </w:r>
    </w:p>
    <w:p>
      <w:r>
        <w:rPr>
          <w:b/>
        </w:rPr>
        <w:t xml:space="preserve">Esimerkki 4.5956</w:t>
      </w:r>
    </w:p>
    <w:p>
      <w:r>
        <w:t xml:space="preserve">Äidit antavat poikiensa olla puhtaita .</w:t>
      </w:r>
    </w:p>
    <w:p>
      <w:r>
        <w:rPr>
          <w:b/>
        </w:rPr>
        <w:t xml:space="preserve">Tulos</w:t>
      </w:r>
    </w:p>
    <w:p>
      <w:r>
        <w:t xml:space="preserve">Äidit kehottavat poikiaan olemaan puhtaita .</w:t>
      </w:r>
    </w:p>
    <w:p>
      <w:r>
        <w:rPr>
          <w:b/>
        </w:rPr>
        <w:t xml:space="preserve">Tulos</w:t>
      </w:r>
    </w:p>
    <w:p>
      <w:r>
        <w:t xml:space="preserve">Äidit vaativat poikiaan olemaan puhtaita .</w:t>
      </w:r>
    </w:p>
    <w:p>
      <w:r>
        <w:rPr>
          <w:b/>
        </w:rPr>
        <w:t xml:space="preserve">Tulos</w:t>
      </w:r>
    </w:p>
    <w:p>
      <w:r>
        <w:t xml:space="preserve">Äidit pitävät poikiaan puhtaina .</w:t>
      </w:r>
    </w:p>
    <w:p>
      <w:r>
        <w:rPr>
          <w:b/>
        </w:rPr>
        <w:t xml:space="preserve">Tulos</w:t>
      </w:r>
    </w:p>
    <w:p>
      <w:r>
        <w:t xml:space="preserve">Äidit haluavat poikiensa olevan puhtaita.</w:t>
      </w:r>
    </w:p>
    <w:p>
      <w:r>
        <w:rPr>
          <w:b/>
        </w:rPr>
        <w:t xml:space="preserve">Esimerkki 4.5957</w:t>
      </w:r>
    </w:p>
    <w:p>
      <w:r>
        <w:t xml:space="preserve">Tappaisit jonkun, koska haluat hillitä läheisesi kuolemaa .</w:t>
      </w:r>
    </w:p>
    <w:p>
      <w:r>
        <w:rPr>
          <w:b/>
        </w:rPr>
        <w:t xml:space="preserve">Tulos</w:t>
      </w:r>
    </w:p>
    <w:p>
      <w:r>
        <w:t xml:space="preserve">Tappaisit jonkun, koska haluat vangita rakkaasi kuoleman .</w:t>
      </w:r>
    </w:p>
    <w:p>
      <w:r>
        <w:rPr>
          <w:b/>
        </w:rPr>
        <w:t xml:space="preserve">Tulos</w:t>
      </w:r>
    </w:p>
    <w:p>
      <w:r>
        <w:t xml:space="preserve">Sinä tappaisit jonkun, koska haluat pilkata läheisesi kuolemaa .</w:t>
      </w:r>
    </w:p>
    <w:p>
      <w:r>
        <w:rPr>
          <w:b/>
        </w:rPr>
        <w:t xml:space="preserve">Tulos</w:t>
      </w:r>
    </w:p>
    <w:p>
      <w:r>
        <w:t xml:space="preserve">Te haukutte jotakuta, koska teette työtä kostaaksenne rakastamanne tuotemerkin kuoleman .</w:t>
      </w:r>
    </w:p>
    <w:p>
      <w:r>
        <w:rPr>
          <w:b/>
        </w:rPr>
        <w:t xml:space="preserve">Tulos</w:t>
      </w:r>
    </w:p>
    <w:p>
      <w:r>
        <w:t xml:space="preserve">Tappaisit jonkun, koska haluat kostaa läheisesi kuoleman.</w:t>
      </w:r>
    </w:p>
    <w:p>
      <w:r>
        <w:rPr>
          <w:b/>
        </w:rPr>
        <w:t xml:space="preserve">Esimerkki 4.5958</w:t>
      </w:r>
    </w:p>
    <w:p>
      <w:r>
        <w:t xml:space="preserve">Voit nähdä lasi-ikkunan läpi, vaikka se olisi suljettu.</w:t>
      </w:r>
    </w:p>
    <w:p>
      <w:r>
        <w:rPr>
          <w:b/>
        </w:rPr>
        <w:t xml:space="preserve">Tulos</w:t>
      </w:r>
    </w:p>
    <w:p>
      <w:r>
        <w:t xml:space="preserve">Lukemisikkunan läpi voi nähdä, vaikka se olisi suljettu.</w:t>
      </w:r>
    </w:p>
    <w:p>
      <w:r>
        <w:rPr>
          <w:b/>
        </w:rPr>
        <w:t xml:space="preserve">Tulos</w:t>
      </w:r>
    </w:p>
    <w:p>
      <w:r>
        <w:t xml:space="preserve">Galleriaikkunan läpi voi nähdä, vaikka se olisi suljettu.</w:t>
      </w:r>
    </w:p>
    <w:p>
      <w:r>
        <w:rPr>
          <w:b/>
        </w:rPr>
        <w:t xml:space="preserve">Tulos</w:t>
      </w:r>
    </w:p>
    <w:p>
      <w:r>
        <w:t xml:space="preserve">Karttaikkunan läpi voi nähdä, vaikka se olisi suljettu.</w:t>
      </w:r>
    </w:p>
    <w:p>
      <w:r>
        <w:rPr>
          <w:b/>
        </w:rPr>
        <w:t xml:space="preserve">Tulos</w:t>
      </w:r>
    </w:p>
    <w:p>
      <w:r>
        <w:t xml:space="preserve">Voit nähdä vieritysikkunan läpi, vaikka se olisi suljettu.</w:t>
      </w:r>
    </w:p>
    <w:p>
      <w:r>
        <w:rPr>
          <w:b/>
        </w:rPr>
        <w:t xml:space="preserve">Esimerkki 4.5959</w:t>
      </w:r>
    </w:p>
    <w:p>
      <w:r>
        <w:t xml:space="preserve">Olet todennäköisesti huomannut naisen suihkussa saippualla .</w:t>
      </w:r>
    </w:p>
    <w:p>
      <w:r>
        <w:rPr>
          <w:b/>
        </w:rPr>
        <w:t xml:space="preserve">Tulos</w:t>
      </w:r>
    </w:p>
    <w:p>
      <w:r>
        <w:t xml:space="preserve">Löydät todennäköisesti kylpyliinan saippualla .</w:t>
      </w:r>
    </w:p>
    <w:p>
      <w:r>
        <w:rPr>
          <w:b/>
        </w:rPr>
        <w:t xml:space="preserve">Tulos</w:t>
      </w:r>
    </w:p>
    <w:p>
      <w:r>
        <w:t xml:space="preserve">Olet todennäköisesti tupakoi suklaasuihkussa saippualla .</w:t>
      </w:r>
    </w:p>
    <w:p>
      <w:r>
        <w:rPr>
          <w:b/>
        </w:rPr>
        <w:t xml:space="preserve">Tulos</w:t>
      </w:r>
    </w:p>
    <w:p>
      <w:r>
        <w:t xml:space="preserve">Löydät todennäköisesti kylpyammeen veden alla saippualla .</w:t>
      </w:r>
    </w:p>
    <w:p>
      <w:r>
        <w:rPr>
          <w:b/>
        </w:rPr>
        <w:t xml:space="preserve">Tulos</w:t>
      </w:r>
    </w:p>
    <w:p>
      <w:r>
        <w:t xml:space="preserve">Löydät todennäköisesti kylpyamme suihku saippua.</w:t>
      </w:r>
    </w:p>
    <w:p>
      <w:r>
        <w:rPr>
          <w:b/>
        </w:rPr>
        <w:t xml:space="preserve">Esimerkki 4.5960</w:t>
      </w:r>
    </w:p>
    <w:p>
      <w:r>
        <w:t xml:space="preserve">Jos haluat syödä jäätelöä, sinun pitäisi käydä ostoksilla outletissa .</w:t>
      </w:r>
    </w:p>
    <w:p>
      <w:r>
        <w:rPr>
          <w:b/>
        </w:rPr>
        <w:t xml:space="preserve">Tulos</w:t>
      </w:r>
    </w:p>
    <w:p>
      <w:r>
        <w:t xml:space="preserve">Jos haluat syödä jäätelöä, mene kauppaan.</w:t>
      </w:r>
    </w:p>
    <w:p>
      <w:r>
        <w:rPr>
          <w:b/>
        </w:rPr>
        <w:t xml:space="preserve">Tulos</w:t>
      </w:r>
    </w:p>
    <w:p>
      <w:r>
        <w:t xml:space="preserve">Jos haluat syödä jäätelöä, sinun pitäisi vajota manalaan.</w:t>
      </w:r>
    </w:p>
    <w:p>
      <w:r>
        <w:rPr>
          <w:b/>
        </w:rPr>
        <w:t xml:space="preserve">Tulos</w:t>
      </w:r>
    </w:p>
    <w:p>
      <w:r>
        <w:t xml:space="preserve">Jos uhkaat syödä jäätelöä, sinun pitäisi mennä kauppaan .</w:t>
      </w:r>
    </w:p>
    <w:p>
      <w:r>
        <w:rPr>
          <w:b/>
        </w:rPr>
        <w:t xml:space="preserve">Tulos</w:t>
      </w:r>
    </w:p>
    <w:p>
      <w:r>
        <w:t xml:space="preserve">Jos haluatte syödä jäätelöä, teidän pitäisi siirtyä asemalle .</w:t>
      </w:r>
    </w:p>
    <w:p>
      <w:r>
        <w:rPr>
          <w:b/>
        </w:rPr>
        <w:t xml:space="preserve">Esimerkki 4.5961</w:t>
      </w:r>
    </w:p>
    <w:p>
      <w:r>
        <w:t xml:space="preserve">Löydät todennäköisesti hammaslääkärin ystävän hammashoitolasta .</w:t>
      </w:r>
    </w:p>
    <w:p>
      <w:r>
        <w:rPr>
          <w:b/>
        </w:rPr>
        <w:t xml:space="preserve">Tulos</w:t>
      </w:r>
    </w:p>
    <w:p>
      <w:r>
        <w:t xml:space="preserve">Löydät todennäköisesti hammashoitotuolin hammashoitolasta.</w:t>
      </w:r>
    </w:p>
    <w:p>
      <w:r>
        <w:rPr>
          <w:b/>
        </w:rPr>
        <w:t xml:space="preserve">Tulos</w:t>
      </w:r>
    </w:p>
    <w:p>
      <w:r>
        <w:t xml:space="preserve">Löydät todennäköisesti hammaslääkärin vitsi hammaslääkärin toimistossa .</w:t>
      </w:r>
    </w:p>
    <w:p>
      <w:r>
        <w:rPr>
          <w:b/>
        </w:rPr>
        <w:t xml:space="preserve">Tulos</w:t>
      </w:r>
    </w:p>
    <w:p>
      <w:r>
        <w:t xml:space="preserve">Olet todennäköisesti tapahtua hammashygienia hammashoitola .</w:t>
      </w:r>
    </w:p>
    <w:p>
      <w:r>
        <w:rPr>
          <w:b/>
        </w:rPr>
        <w:t xml:space="preserve">Tulos</w:t>
      </w:r>
    </w:p>
    <w:p>
      <w:r>
        <w:t xml:space="preserve">Olet todennäköisesti saavuttaa hammaslääkärin haastattelu hammaslääkärin toimistossa .</w:t>
      </w:r>
    </w:p>
    <w:p>
      <w:r>
        <w:rPr>
          <w:b/>
        </w:rPr>
        <w:t xml:space="preserve">Esimerkki 4.5962</w:t>
      </w:r>
    </w:p>
    <w:p>
      <w:r>
        <w:t xml:space="preserve">Voit tietää kirkon istuttavan vihamielisiä ajatuksia .</w:t>
      </w:r>
    </w:p>
    <w:p>
      <w:r>
        <w:rPr>
          <w:b/>
        </w:rPr>
        <w:t xml:space="preserve">Tulos</w:t>
      </w:r>
    </w:p>
    <w:p>
      <w:r>
        <w:t xml:space="preserve">Voit tulla kirkkoon istuttamaan moraalisia ajatuksia .</w:t>
      </w:r>
    </w:p>
    <w:p>
      <w:r>
        <w:rPr>
          <w:b/>
        </w:rPr>
        <w:t xml:space="preserve">Tulos</w:t>
      </w:r>
    </w:p>
    <w:p>
      <w:r>
        <w:t xml:space="preserve">Voit käyttää haarukkaa hyvien ajatusten istuttamiseen .</w:t>
      </w:r>
    </w:p>
    <w:p>
      <w:r>
        <w:rPr>
          <w:b/>
        </w:rPr>
        <w:t xml:space="preserve">Tulos</w:t>
      </w:r>
    </w:p>
    <w:p>
      <w:r>
        <w:t xml:space="preserve">Voit käyttää kirkkoa hyvien ajatusten istuttamiseen.</w:t>
      </w:r>
    </w:p>
    <w:p>
      <w:r>
        <w:rPr>
          <w:b/>
        </w:rPr>
        <w:t xml:space="preserve">Tulos</w:t>
      </w:r>
    </w:p>
    <w:p>
      <w:r>
        <w:t xml:space="preserve">Voit käyttää merkkiä omaperäisten ajatusten istuttamiseen .</w:t>
      </w:r>
    </w:p>
    <w:p>
      <w:r>
        <w:rPr>
          <w:b/>
        </w:rPr>
        <w:t xml:space="preserve">Esimerkki 4.5963</w:t>
      </w:r>
    </w:p>
    <w:p>
      <w:r>
        <w:t xml:space="preserve">Jos haluat dokumentoida maailmasta, käy kirjastossa.</w:t>
      </w:r>
    </w:p>
    <w:p>
      <w:r>
        <w:rPr>
          <w:b/>
        </w:rPr>
        <w:t xml:space="preserve">Tulos</w:t>
      </w:r>
    </w:p>
    <w:p>
      <w:r>
        <w:t xml:space="preserve">Jos haluat valita maailmasta, sinun pitäisi käydä kirjastossa .</w:t>
      </w:r>
    </w:p>
    <w:p>
      <w:r>
        <w:rPr>
          <w:b/>
        </w:rPr>
        <w:t xml:space="preserve">Tulos</w:t>
      </w:r>
    </w:p>
    <w:p>
      <w:r>
        <w:t xml:space="preserve">Jos haluat oppia lisää maailmasta, sinun pitäisi tutkia kirjastoa.</w:t>
      </w:r>
    </w:p>
    <w:p>
      <w:r>
        <w:rPr>
          <w:b/>
        </w:rPr>
        <w:t xml:space="preserve">Tulos</w:t>
      </w:r>
    </w:p>
    <w:p>
      <w:r>
        <w:t xml:space="preserve">Jos haluat tulla noin maailmaan, sinun pitäisi käydä kirjastossa .</w:t>
      </w:r>
    </w:p>
    <w:p>
      <w:r>
        <w:rPr>
          <w:b/>
        </w:rPr>
        <w:t xml:space="preserve">Tulos</w:t>
      </w:r>
    </w:p>
    <w:p>
      <w:r>
        <w:t xml:space="preserve">Jos haluat oppia lisää maailmasta, kannattaa käydä kirjastossa.</w:t>
      </w:r>
    </w:p>
    <w:p>
      <w:r>
        <w:rPr>
          <w:b/>
        </w:rPr>
        <w:t xml:space="preserve">Esimerkki 4.5964</w:t>
      </w:r>
    </w:p>
    <w:p>
      <w:r>
        <w:t xml:space="preserve">Paristoa käytetään sotilaallisissa ammuksissa .</w:t>
      </w:r>
    </w:p>
    <w:p>
      <w:r>
        <w:rPr>
          <w:b/>
        </w:rPr>
        <w:t xml:space="preserve">Tulos</w:t>
      </w:r>
    </w:p>
    <w:p>
      <w:r>
        <w:t xml:space="preserve">Veitsiä käytetään anatomisiin tarkoituksiin .</w:t>
      </w:r>
    </w:p>
    <w:p>
      <w:r>
        <w:rPr>
          <w:b/>
        </w:rPr>
        <w:t xml:space="preserve">Tulos</w:t>
      </w:r>
    </w:p>
    <w:p>
      <w:r>
        <w:t xml:space="preserve">Ohjelmaa käytetään sotilaallisissa tilanteissa .</w:t>
      </w:r>
    </w:p>
    <w:p>
      <w:r>
        <w:rPr>
          <w:b/>
        </w:rPr>
        <w:t xml:space="preserve">Tulos</w:t>
      </w:r>
    </w:p>
    <w:p>
      <w:r>
        <w:t xml:space="preserve">Puukkoa käytetään sotilaallisiin tarkoituksiin.</w:t>
      </w:r>
    </w:p>
    <w:p>
      <w:r>
        <w:rPr>
          <w:b/>
        </w:rPr>
        <w:t xml:space="preserve">Tulos</w:t>
      </w:r>
    </w:p>
    <w:p>
      <w:r>
        <w:t xml:space="preserve">Veitsi on merkitty sotilasaseiksi .</w:t>
      </w:r>
    </w:p>
    <w:p>
      <w:r>
        <w:rPr>
          <w:b/>
        </w:rPr>
        <w:t xml:space="preserve">Esimerkki 4.5965</w:t>
      </w:r>
    </w:p>
    <w:p>
      <w:r>
        <w:t xml:space="preserve">Löydät todennäköisesti vaihtelua ympäri aurinkokuntaa .</w:t>
      </w:r>
    </w:p>
    <w:p>
      <w:r>
        <w:rPr>
          <w:b/>
        </w:rPr>
        <w:t xml:space="preserve">Tulos</w:t>
      </w:r>
    </w:p>
    <w:p>
      <w:r>
        <w:t xml:space="preserve">Löydät todennäköisesti askeleen ympäri aurinkokuntaa .</w:t>
      </w:r>
    </w:p>
    <w:p>
      <w:r>
        <w:rPr>
          <w:b/>
        </w:rPr>
        <w:t xml:space="preserve">Tulos</w:t>
      </w:r>
    </w:p>
    <w:p>
      <w:r>
        <w:t xml:space="preserve">Löydät todennäköisesti kiiltoa ympäri aurinkokuntaa .</w:t>
      </w:r>
    </w:p>
    <w:p>
      <w:r>
        <w:rPr>
          <w:b/>
        </w:rPr>
        <w:t xml:space="preserve">Tulos</w:t>
      </w:r>
    </w:p>
    <w:p>
      <w:r>
        <w:t xml:space="preserve">Löydät todennäköisesti planeetan aurinkokunnastamme.</w:t>
      </w:r>
    </w:p>
    <w:p>
      <w:r>
        <w:rPr>
          <w:b/>
        </w:rPr>
        <w:t xml:space="preserve">Tulos</w:t>
      </w:r>
    </w:p>
    <w:p>
      <w:r>
        <w:t xml:space="preserve">Löydät todennäköisesti kumppanin ympäri aurinkokuntaa .</w:t>
      </w:r>
    </w:p>
    <w:p>
      <w:r>
        <w:rPr>
          <w:b/>
        </w:rPr>
        <w:t xml:space="preserve">Esimerkki 4.5966</w:t>
      </w:r>
    </w:p>
    <w:p>
      <w:r>
        <w:t xml:space="preserve">Voit käyttää kasvisravintolaa syödäksesi viljelykasveista valmistettua ruokaa .</w:t>
      </w:r>
    </w:p>
    <w:p>
      <w:r>
        <w:rPr>
          <w:b/>
        </w:rPr>
        <w:t xml:space="preserve">Tulos</w:t>
      </w:r>
    </w:p>
    <w:p>
      <w:r>
        <w:t xml:space="preserve">Kasvisravintolassa voit syödä kasviksista valmistettua ruokaa.</w:t>
      </w:r>
    </w:p>
    <w:p>
      <w:r>
        <w:rPr>
          <w:b/>
        </w:rPr>
        <w:t xml:space="preserve">Tulos</w:t>
      </w:r>
    </w:p>
    <w:p>
      <w:r>
        <w:t xml:space="preserve">Voit sanoa kasvisravintola syödä ruokaa valmistettu vihanneksista .</w:t>
      </w:r>
    </w:p>
    <w:p>
      <w:r>
        <w:rPr>
          <w:b/>
        </w:rPr>
        <w:t xml:space="preserve">Tulos</w:t>
      </w:r>
    </w:p>
    <w:p>
      <w:r>
        <w:t xml:space="preserve">Voit käyttää kasvisravintolassa banaaneista valmistettua ruokaa .</w:t>
      </w:r>
    </w:p>
    <w:p>
      <w:r>
        <w:rPr>
          <w:b/>
        </w:rPr>
        <w:t xml:space="preserve">Tulos</w:t>
      </w:r>
    </w:p>
    <w:p>
      <w:r>
        <w:t xml:space="preserve">Voit ruokkia kasvisravintolassa syödä vihanneksista valmistettua ruokaa .</w:t>
      </w:r>
    </w:p>
    <w:p>
      <w:r>
        <w:rPr>
          <w:b/>
        </w:rPr>
        <w:t xml:space="preserve">Esimerkki 4.5967</w:t>
      </w:r>
    </w:p>
    <w:p>
      <w:r>
        <w:t xml:space="preserve">Haluat löytää maailman omasta potentiaalistasi .</w:t>
      </w:r>
    </w:p>
    <w:p>
      <w:r>
        <w:rPr>
          <w:b/>
        </w:rPr>
        <w:t xml:space="preserve">Tulos</w:t>
      </w:r>
    </w:p>
    <w:p>
      <w:r>
        <w:t xml:space="preserve">On ihan ok, että löydät muovin omasta keitostasi .</w:t>
      </w:r>
    </w:p>
    <w:p>
      <w:r>
        <w:rPr>
          <w:b/>
        </w:rPr>
        <w:t xml:space="preserve">Tulos</w:t>
      </w:r>
    </w:p>
    <w:p>
      <w:r>
        <w:t xml:space="preserve">Pelkäätte löytää tilaa omasta puolueestanne .</w:t>
      </w:r>
    </w:p>
    <w:p>
      <w:r>
        <w:rPr>
          <w:b/>
        </w:rPr>
        <w:t xml:space="preserve">Tulos</w:t>
      </w:r>
    </w:p>
    <w:p>
      <w:r>
        <w:t xml:space="preserve">Löydät todennäköisesti muovia omasta kodistasi.</w:t>
      </w:r>
    </w:p>
    <w:p>
      <w:r>
        <w:rPr>
          <w:b/>
        </w:rPr>
        <w:t xml:space="preserve">Tulos</w:t>
      </w:r>
    </w:p>
    <w:p>
      <w:r>
        <w:t xml:space="preserve">Olet todennäköisesti hävittää muovin omassa lapsesi .</w:t>
      </w:r>
    </w:p>
    <w:p>
      <w:r>
        <w:rPr>
          <w:b/>
        </w:rPr>
        <w:t xml:space="preserve">Esimerkki 4.5968</w:t>
      </w:r>
    </w:p>
    <w:p>
      <w:r>
        <w:t xml:space="preserve">Ostaisit matkapuhelinverkon, koska haluat luopua vapaudestasi.</w:t>
      </w:r>
    </w:p>
    <w:p>
      <w:r>
        <w:rPr>
          <w:b/>
        </w:rPr>
        <w:t xml:space="preserve">Tulos</w:t>
      </w:r>
    </w:p>
    <w:p>
      <w:r>
        <w:t xml:space="preserve">Ostaisit matkapuhelimen, koska haluat luopua vapaudestasi.</w:t>
      </w:r>
    </w:p>
    <w:p>
      <w:r>
        <w:rPr>
          <w:b/>
        </w:rPr>
        <w:t xml:space="preserve">Tulos</w:t>
      </w:r>
    </w:p>
    <w:p>
      <w:r>
        <w:t xml:space="preserve">Ostaisit matkapuhelinsirun, koska haluat luopua vapaudestasi.</w:t>
      </w:r>
    </w:p>
    <w:p>
      <w:r>
        <w:rPr>
          <w:b/>
        </w:rPr>
        <w:t xml:space="preserve">Tulos</w:t>
      </w:r>
    </w:p>
    <w:p>
      <w:r>
        <w:t xml:space="preserve">Tekisit matkapuhelin, koska näet luopua sijaintisi .</w:t>
      </w:r>
    </w:p>
    <w:p>
      <w:r>
        <w:rPr>
          <w:b/>
        </w:rPr>
        <w:t xml:space="preserve">Tulos</w:t>
      </w:r>
    </w:p>
    <w:p>
      <w:r>
        <w:t xml:space="preserve">Ostaisit matkapuhelinproxyn, koska haluat luopua vapaudestasi.</w:t>
      </w:r>
    </w:p>
    <w:p>
      <w:r>
        <w:rPr>
          <w:b/>
        </w:rPr>
        <w:t xml:space="preserve">Esimerkki 4.5969</w:t>
      </w:r>
    </w:p>
    <w:p>
      <w:r>
        <w:t xml:space="preserve">Anoppisi voi tuomita sinut valtakauteensa .</w:t>
      </w:r>
    </w:p>
    <w:p>
      <w:r>
        <w:rPr>
          <w:b/>
        </w:rPr>
        <w:t xml:space="preserve">Tulos</w:t>
      </w:r>
    </w:p>
    <w:p>
      <w:r>
        <w:t xml:space="preserve">Äitisi - anoppi - voi lähettää sinulle postia hänen f .</w:t>
      </w:r>
    </w:p>
    <w:p>
      <w:r>
        <w:rPr>
          <w:b/>
        </w:rPr>
        <w:t xml:space="preserve">Tulos</w:t>
      </w:r>
    </w:p>
    <w:p>
      <w:r>
        <w:t xml:space="preserve">Teksti - in - e voi toivottaa sinut tervetulleeksi hänen tilalleen .</w:t>
      </w:r>
    </w:p>
    <w:p>
      <w:r>
        <w:rPr>
          <w:b/>
        </w:rPr>
        <w:t xml:space="preserve">Tulos</w:t>
      </w:r>
    </w:p>
    <w:p>
      <w:r>
        <w:t xml:space="preserve">Äitisi - anoppi - voi poistaa sinut hänen ilmoituksestaan .</w:t>
      </w:r>
    </w:p>
    <w:p>
      <w:r>
        <w:rPr>
          <w:b/>
        </w:rPr>
        <w:t xml:space="preserve">Tulos</w:t>
      </w:r>
    </w:p>
    <w:p>
      <w:r>
        <w:t xml:space="preserve">Anoppisi voi toivottaa sinut tervetulleeksi kotiinsa.</w:t>
      </w:r>
    </w:p>
    <w:p>
      <w:r>
        <w:rPr>
          <w:b/>
        </w:rPr>
        <w:t xml:space="preserve">Esimerkki 4.5970</w:t>
      </w:r>
    </w:p>
    <w:p>
      <w:r>
        <w:t xml:space="preserve">Taiteilijat voivat haluta luoda taideteoksen.</w:t>
      </w:r>
    </w:p>
    <w:p>
      <w:r>
        <w:rPr>
          <w:b/>
        </w:rPr>
        <w:t xml:space="preserve">Tulos</w:t>
      </w:r>
    </w:p>
    <w:p>
      <w:r>
        <w:t xml:space="preserve">Taiteilijat voivat ohjelmoida luodakseen taideteoksen .</w:t>
      </w:r>
    </w:p>
    <w:p>
      <w:r>
        <w:rPr>
          <w:b/>
        </w:rPr>
        <w:t xml:space="preserve">Tulos</w:t>
      </w:r>
    </w:p>
    <w:p>
      <w:r>
        <w:t xml:space="preserve">Taiteilijat voivat tuoda luoda taideteoksen .</w:t>
      </w:r>
    </w:p>
    <w:p>
      <w:r>
        <w:rPr>
          <w:b/>
        </w:rPr>
        <w:t xml:space="preserve">Tulos</w:t>
      </w:r>
    </w:p>
    <w:p>
      <w:r>
        <w:t xml:space="preserve">Taiteilijat voivat ladata luoda taideteoksen .</w:t>
      </w:r>
    </w:p>
    <w:p>
      <w:r>
        <w:rPr>
          <w:b/>
        </w:rPr>
        <w:t xml:space="preserve">Tulos</w:t>
      </w:r>
    </w:p>
    <w:p>
      <w:r>
        <w:t xml:space="preserve">Taiteilijat voivat muuttaa luodakseen taideteoksen .</w:t>
      </w:r>
    </w:p>
    <w:p>
      <w:r>
        <w:rPr>
          <w:b/>
        </w:rPr>
        <w:t xml:space="preserve">Esimerkki 4.5971</w:t>
      </w:r>
    </w:p>
    <w:p>
      <w:r>
        <w:t xml:space="preserve">Sinulla olisi varmuuskopio, koska voisit olla monien lääkäreidesi kanssa .</w:t>
      </w:r>
    </w:p>
    <w:p>
      <w:r>
        <w:rPr>
          <w:b/>
        </w:rPr>
        <w:t xml:space="preserve">Tulos</w:t>
      </w:r>
    </w:p>
    <w:p>
      <w:r>
        <w:t xml:space="preserve">Teillä olisi ohjelma, koska voisitte olla monien yksiköittenne kanssa.</w:t>
      </w:r>
    </w:p>
    <w:p>
      <w:r>
        <w:rPr>
          <w:b/>
        </w:rPr>
        <w:t xml:space="preserve">Tulos</w:t>
      </w:r>
    </w:p>
    <w:p>
      <w:r>
        <w:t xml:space="preserve">Sinulla olisi turvallisuutta, koska voisit olla monien työntekijöidesi kanssa.</w:t>
      </w:r>
    </w:p>
    <w:p>
      <w:r>
        <w:rPr>
          <w:b/>
        </w:rPr>
        <w:t xml:space="preserve">Tulos</w:t>
      </w:r>
    </w:p>
    <w:p>
      <w:r>
        <w:t xml:space="preserve">Sinulla olisi foorumi, koska voisit olla monien hahmojesi kanssa.</w:t>
      </w:r>
    </w:p>
    <w:p>
      <w:r>
        <w:rPr>
          <w:b/>
        </w:rPr>
        <w:t xml:space="preserve">Tulos</w:t>
      </w:r>
    </w:p>
    <w:p>
      <w:r>
        <w:t xml:space="preserve">Sinulla olisi juhlat, koska voisit olla monien ystäviesi kanssa.</w:t>
      </w:r>
    </w:p>
    <w:p>
      <w:r>
        <w:rPr>
          <w:b/>
        </w:rPr>
        <w:t xml:space="preserve">Esimerkki 4.5972</w:t>
      </w:r>
    </w:p>
    <w:p>
      <w:r>
        <w:t xml:space="preserve">Olet todennäköisesti kytkeä avaimenperä taskussa .</w:t>
      </w:r>
    </w:p>
    <w:p>
      <w:r>
        <w:rPr>
          <w:b/>
        </w:rPr>
        <w:t xml:space="preserve">Tulos</w:t>
      </w:r>
    </w:p>
    <w:p>
      <w:r>
        <w:t xml:space="preserve">Asennat todennäköisesti avaimenperän taskuun .</w:t>
      </w:r>
    </w:p>
    <w:p>
      <w:r>
        <w:rPr>
          <w:b/>
        </w:rPr>
        <w:t xml:space="preserve">Tulos</w:t>
      </w:r>
    </w:p>
    <w:p>
      <w:r>
        <w:t xml:space="preserve">Olet ymmälläsi, kun löydät taskusta avaimenperän .</w:t>
      </w:r>
    </w:p>
    <w:p>
      <w:r>
        <w:rPr>
          <w:b/>
        </w:rPr>
        <w:t xml:space="preserve">Tulos</w:t>
      </w:r>
    </w:p>
    <w:p>
      <w:r>
        <w:t xml:space="preserve">Löydät todennäköisesti avaimenperän taskusta.</w:t>
      </w:r>
    </w:p>
    <w:p>
      <w:r>
        <w:rPr>
          <w:b/>
        </w:rPr>
        <w:t xml:space="preserve">Tulos</w:t>
      </w:r>
    </w:p>
    <w:p>
      <w:r>
        <w:t xml:space="preserve">Olet vakuuttunut siitä, että taskusta löytyy avaimenperä .</w:t>
      </w:r>
    </w:p>
    <w:p>
      <w:r>
        <w:rPr>
          <w:b/>
        </w:rPr>
        <w:t xml:space="preserve">Esimerkki 4.5973</w:t>
      </w:r>
    </w:p>
    <w:p>
      <w:r>
        <w:t xml:space="preserve">Jos luotat keskustella ihmisten kanssa niin sinun pitäisi lähettää syntymäpäiväkortteja .</w:t>
      </w:r>
    </w:p>
    <w:p>
      <w:r>
        <w:rPr>
          <w:b/>
        </w:rPr>
        <w:t xml:space="preserve">Tulos</w:t>
      </w:r>
    </w:p>
    <w:p>
      <w:r>
        <w:t xml:space="preserve">Jos sinulla on mahdollisuus keskustella ystävien kanssa, sinun pitäisi kehittää syntymäpäiväkortteja .</w:t>
      </w:r>
    </w:p>
    <w:p>
      <w:r>
        <w:rPr>
          <w:b/>
        </w:rPr>
        <w:t xml:space="preserve">Tulos</w:t>
      </w:r>
    </w:p>
    <w:p>
      <w:r>
        <w:t xml:space="preserve">Jos tarkistat keskustella ystävien kanssa, sinun pitäisi leikata syntymäpäiväkortteja .</w:t>
      </w:r>
    </w:p>
    <w:p>
      <w:r>
        <w:rPr>
          <w:b/>
        </w:rPr>
        <w:t xml:space="preserve">Tulos</w:t>
      </w:r>
    </w:p>
    <w:p>
      <w:r>
        <w:t xml:space="preserve">Jos pelaat keskustella työntekijöiden kanssa, sinun pitäisi skannata syntymäpäiväkortteja .</w:t>
      </w:r>
    </w:p>
    <w:p>
      <w:r>
        <w:rPr>
          <w:b/>
        </w:rPr>
        <w:t xml:space="preserve">Tulos</w:t>
      </w:r>
    </w:p>
    <w:p>
      <w:r>
        <w:t xml:space="preserve">Jos haluat keskustella ystävien kanssa, sinun pitäisi lähettää syntymäpäiväkortteja.</w:t>
      </w:r>
    </w:p>
    <w:p>
      <w:r>
        <w:rPr>
          <w:b/>
        </w:rPr>
        <w:t xml:space="preserve">Esimerkki 4.5974</w:t>
      </w:r>
    </w:p>
    <w:p>
      <w:r>
        <w:t xml:space="preserve">mikä ehdottaa työkaluja, joita voit käyttää putkien veistämiseen .</w:t>
      </w:r>
    </w:p>
    <w:p>
      <w:r>
        <w:rPr>
          <w:b/>
        </w:rPr>
        <w:t xml:space="preserve">Tulos</w:t>
      </w:r>
    </w:p>
    <w:p>
      <w:r>
        <w:t xml:space="preserve">On olemassa koneita, joilla voit kaivertaa kerroksiin .</w:t>
      </w:r>
    </w:p>
    <w:p>
      <w:r>
        <w:rPr>
          <w:b/>
        </w:rPr>
        <w:t xml:space="preserve">Tulos</w:t>
      </w:r>
    </w:p>
    <w:p>
      <w:r>
        <w:t xml:space="preserve">On olemassa työkaluja, joilla voit kaivertaa kiveen.</w:t>
      </w:r>
    </w:p>
    <w:p>
      <w:r>
        <w:rPr>
          <w:b/>
        </w:rPr>
        <w:t xml:space="preserve">Tulos</w:t>
      </w:r>
    </w:p>
    <w:p>
      <w:r>
        <w:t xml:space="preserve">On olemassa tulppia, joita voit käyttää ruoan kaiverrukseen .</w:t>
      </w:r>
    </w:p>
    <w:p>
      <w:r>
        <w:rPr>
          <w:b/>
        </w:rPr>
        <w:t xml:space="preserve">Tulos</w:t>
      </w:r>
    </w:p>
    <w:p>
      <w:r>
        <w:t xml:space="preserve">On olemassa avaimia, joilla voit kaivertaa puuhun .</w:t>
      </w:r>
    </w:p>
    <w:p>
      <w:r>
        <w:rPr>
          <w:b/>
        </w:rPr>
        <w:t xml:space="preserve">Esimerkki 4.5975</w:t>
      </w:r>
    </w:p>
    <w:p>
      <w:r>
        <w:t xml:space="preserve">Asianajaja välittää hänen tarpeistaan .</w:t>
      </w:r>
    </w:p>
    <w:p>
      <w:r>
        <w:rPr>
          <w:b/>
        </w:rPr>
        <w:t xml:space="preserve">Tulos</w:t>
      </w:r>
    </w:p>
    <w:p>
      <w:r>
        <w:t xml:space="preserve">Äiti välittää lapsistaan.</w:t>
      </w:r>
    </w:p>
    <w:p>
      <w:r>
        <w:rPr>
          <w:b/>
        </w:rPr>
        <w:t xml:space="preserve">Tulos</w:t>
      </w:r>
    </w:p>
    <w:p>
      <w:r>
        <w:t xml:space="preserve">Äiti välittää oppilaistaan .</w:t>
      </w:r>
    </w:p>
    <w:p>
      <w:r>
        <w:rPr>
          <w:b/>
        </w:rPr>
        <w:t xml:space="preserve">Tulos</w:t>
      </w:r>
    </w:p>
    <w:p>
      <w:r>
        <w:t xml:space="preserve">Tähti välittää miehistään .</w:t>
      </w:r>
    </w:p>
    <w:p>
      <w:r>
        <w:rPr>
          <w:b/>
        </w:rPr>
        <w:t xml:space="preserve">Tulos</w:t>
      </w:r>
    </w:p>
    <w:p>
      <w:r>
        <w:t xml:space="preserve">Johtaja välittää lapsistaan .</w:t>
      </w:r>
    </w:p>
    <w:p>
      <w:r>
        <w:rPr>
          <w:b/>
        </w:rPr>
        <w:t xml:space="preserve">Esimerkki 4.5976</w:t>
      </w:r>
    </w:p>
    <w:p>
      <w:r>
        <w:t xml:space="preserve">Bussiasema löytyy todennäköisesti hautausmaalta .</w:t>
      </w:r>
    </w:p>
    <w:p>
      <w:r>
        <w:rPr>
          <w:b/>
        </w:rPr>
        <w:t xml:space="preserve">Tulos</w:t>
      </w:r>
    </w:p>
    <w:p>
      <w:r>
        <w:t xml:space="preserve">Löydät todennäköisesti linja-autoaseman maaseudulta .</w:t>
      </w:r>
    </w:p>
    <w:p>
      <w:r>
        <w:rPr>
          <w:b/>
        </w:rPr>
        <w:t xml:space="preserve">Tulos</w:t>
      </w:r>
    </w:p>
    <w:p>
      <w:r>
        <w:t xml:space="preserve">Kaupungissa on todennäköisesti linja-autoasema.</w:t>
      </w:r>
    </w:p>
    <w:p>
      <w:r>
        <w:rPr>
          <w:b/>
        </w:rPr>
        <w:t xml:space="preserve">Tulos</w:t>
      </w:r>
    </w:p>
    <w:p>
      <w:r>
        <w:t xml:space="preserve">Löydät todennäköisesti linja-autoaseman katastrofissa .</w:t>
      </w:r>
    </w:p>
    <w:p>
      <w:r>
        <w:rPr>
          <w:b/>
        </w:rPr>
        <w:t xml:space="preserve">Tulos</w:t>
      </w:r>
    </w:p>
    <w:p>
      <w:r>
        <w:t xml:space="preserve">Olet vaarassa sytyttää kaupungin linja-autoaseman tuleen.</w:t>
      </w:r>
    </w:p>
    <w:p>
      <w:r>
        <w:rPr>
          <w:b/>
        </w:rPr>
        <w:t xml:space="preserve">Esimerkki 4.5977</w:t>
      </w:r>
    </w:p>
    <w:p>
      <w:r>
        <w:t xml:space="preserve">Se parantaa helmen vaikutusta tai puhtautta.</w:t>
      </w:r>
    </w:p>
    <w:p>
      <w:r>
        <w:rPr>
          <w:b/>
        </w:rPr>
        <w:t xml:space="preserve">Tulos</w:t>
      </w:r>
    </w:p>
    <w:p>
      <w:r>
        <w:t xml:space="preserve">Se parantaa käyttöliittymän ulkoasua tai kohinaa .</w:t>
      </w:r>
    </w:p>
    <w:p>
      <w:r>
        <w:rPr>
          <w:b/>
        </w:rPr>
        <w:t xml:space="preserve">Tulos</w:t>
      </w:r>
    </w:p>
    <w:p>
      <w:r>
        <w:t xml:space="preserve">Se parantaa elementin ulkonäköä tai korostusta .</w:t>
      </w:r>
    </w:p>
    <w:p>
      <w:r>
        <w:rPr>
          <w:b/>
        </w:rPr>
        <w:t xml:space="preserve">Tulos</w:t>
      </w:r>
    </w:p>
    <w:p>
      <w:r>
        <w:t xml:space="preserve">Se parantaa ihon ulkonäköä tai terveyttä.</w:t>
      </w:r>
    </w:p>
    <w:p>
      <w:r>
        <w:rPr>
          <w:b/>
        </w:rPr>
        <w:t xml:space="preserve">Tulos</w:t>
      </w:r>
    </w:p>
    <w:p>
      <w:r>
        <w:t xml:space="preserve">Se parantaa tyylin ulkonäköä tai ominaisuutta .</w:t>
      </w:r>
    </w:p>
    <w:p>
      <w:r>
        <w:rPr>
          <w:b/>
        </w:rPr>
        <w:t xml:space="preserve">Esimerkki 4.5978</w:t>
      </w:r>
    </w:p>
    <w:p>
      <w:r>
        <w:t xml:space="preserve">Kuviolla pöydällä olevan kuvion vaikutus on vesileima .</w:t>
      </w:r>
    </w:p>
    <w:p>
      <w:r>
        <w:rPr>
          <w:b/>
        </w:rPr>
        <w:t xml:space="preserve">Tulos</w:t>
      </w:r>
    </w:p>
    <w:p>
      <w:r>
        <w:t xml:space="preserve">Kun kuppi asetetaan pöydälle, syntyy vesijälki.</w:t>
      </w:r>
    </w:p>
    <w:p>
      <w:r>
        <w:rPr>
          <w:b/>
        </w:rPr>
        <w:t xml:space="preserve">Tulos</w:t>
      </w:r>
    </w:p>
    <w:p>
      <w:r>
        <w:t xml:space="preserve">Kupin asettaminen nurmikolle on kalastusmerkki .</w:t>
      </w:r>
    </w:p>
    <w:p>
      <w:r>
        <w:rPr>
          <w:b/>
        </w:rPr>
        <w:t xml:space="preserve">Tulos</w:t>
      </w:r>
    </w:p>
    <w:p>
      <w:r>
        <w:t xml:space="preserve">Kupin asettaminen pöydälle on savukkeen jälki .</w:t>
      </w:r>
    </w:p>
    <w:p>
      <w:r>
        <w:rPr>
          <w:b/>
        </w:rPr>
        <w:t xml:space="preserve">Tulos</w:t>
      </w:r>
    </w:p>
    <w:p>
      <w:r>
        <w:t xml:space="preserve">Kun kuppi asetetaan tapin päälle, syntyy haiseva jälki .</w:t>
      </w:r>
    </w:p>
    <w:p>
      <w:r>
        <w:rPr>
          <w:b/>
        </w:rPr>
        <w:t xml:space="preserve">Esimerkki 4.5979</w:t>
      </w:r>
    </w:p>
    <w:p>
      <w:r>
        <w:t xml:space="preserve">Yksi voi täyttää kysymyksen .</w:t>
      </w:r>
    </w:p>
    <w:p>
      <w:r>
        <w:rPr>
          <w:b/>
        </w:rPr>
        <w:t xml:space="preserve">Tulos</w:t>
      </w:r>
    </w:p>
    <w:p>
      <w:r>
        <w:t xml:space="preserve">Opiskelija voi muokata kirjaa.</w:t>
      </w:r>
    </w:p>
    <w:p>
      <w:r>
        <w:rPr>
          <w:b/>
        </w:rPr>
        <w:t xml:space="preserve">Tulos</w:t>
      </w:r>
    </w:p>
    <w:p>
      <w:r>
        <w:t xml:space="preserve">Avainsana voi aktivoida lipun .</w:t>
      </w:r>
    </w:p>
    <w:p>
      <w:r>
        <w:rPr>
          <w:b/>
        </w:rPr>
        <w:t xml:space="preserve">Tulos</w:t>
      </w:r>
    </w:p>
    <w:p>
      <w:r>
        <w:t xml:space="preserve">Oppilas voi lukea kirjaa.</w:t>
      </w:r>
    </w:p>
    <w:p>
      <w:r>
        <w:rPr>
          <w:b/>
        </w:rPr>
        <w:t xml:space="preserve">Tulos</w:t>
      </w:r>
    </w:p>
    <w:p>
      <w:r>
        <w:t xml:space="preserve">Opiskelija voi täyttää kirjan.</w:t>
      </w:r>
    </w:p>
    <w:p>
      <w:r>
        <w:rPr>
          <w:b/>
        </w:rPr>
        <w:t xml:space="preserve">Esimerkki 4.5980</w:t>
      </w:r>
    </w:p>
    <w:p>
      <w:r>
        <w:t xml:space="preserve">Liität todennäköisesti lämmönlähteen taulukkoon .</w:t>
      </w:r>
    </w:p>
    <w:p>
      <w:r>
        <w:rPr>
          <w:b/>
        </w:rPr>
        <w:t xml:space="preserve">Tulos</w:t>
      </w:r>
    </w:p>
    <w:p>
      <w:r>
        <w:t xml:space="preserve">Löydät todennäköisesti lämpökeskuksen talosta .</w:t>
      </w:r>
    </w:p>
    <w:p>
      <w:r>
        <w:rPr>
          <w:b/>
        </w:rPr>
        <w:t xml:space="preserve">Tulos</w:t>
      </w:r>
    </w:p>
    <w:p>
      <w:r>
        <w:t xml:space="preserve">Löydät todennäköisesti lämmönlähteen monimutkaisesta .</w:t>
      </w:r>
    </w:p>
    <w:p>
      <w:r>
        <w:rPr>
          <w:b/>
        </w:rPr>
        <w:t xml:space="preserve">Tulos</w:t>
      </w:r>
    </w:p>
    <w:p>
      <w:r>
        <w:t xml:space="preserve">Olet todennäköisesti lähestyä lämmönlähde ongelma .</w:t>
      </w:r>
    </w:p>
    <w:p>
      <w:r>
        <w:rPr>
          <w:b/>
        </w:rPr>
        <w:t xml:space="preserve">Tulos</w:t>
      </w:r>
    </w:p>
    <w:p>
      <w:r>
        <w:t xml:space="preserve">Talosta löytyy todennäköisesti lämmönlähde.</w:t>
      </w:r>
    </w:p>
    <w:p>
      <w:r>
        <w:rPr>
          <w:b/>
        </w:rPr>
        <w:t xml:space="preserve">Esimerkki 4.5981</w:t>
      </w:r>
    </w:p>
    <w:p>
      <w:r>
        <w:t xml:space="preserve">Suolassa uidessa saa auringonpolttamia.</w:t>
      </w:r>
    </w:p>
    <w:p>
      <w:r>
        <w:rPr>
          <w:b/>
        </w:rPr>
        <w:t xml:space="preserve">Tulos</w:t>
      </w:r>
    </w:p>
    <w:p>
      <w:r>
        <w:t xml:space="preserve">Kun happo meressä , saisit auringonpolttamia .</w:t>
      </w:r>
    </w:p>
    <w:p>
      <w:r>
        <w:rPr>
          <w:b/>
        </w:rPr>
        <w:t xml:space="preserve">Tulos</w:t>
      </w:r>
    </w:p>
    <w:p>
      <w:r>
        <w:t xml:space="preserve">Merimatkan aikana saisit auringonpolttamia.</w:t>
      </w:r>
    </w:p>
    <w:p>
      <w:r>
        <w:rPr>
          <w:b/>
        </w:rPr>
        <w:t xml:space="preserve">Tulos</w:t>
      </w:r>
    </w:p>
    <w:p>
      <w:r>
        <w:t xml:space="preserve">Uinnin aikana rotkossa , voit havaita auringonpolttama .</w:t>
      </w:r>
    </w:p>
    <w:p>
      <w:r>
        <w:rPr>
          <w:b/>
        </w:rPr>
        <w:t xml:space="preserve">Tulos</w:t>
      </w:r>
    </w:p>
    <w:p>
      <w:r>
        <w:t xml:space="preserve">Uidessasi meressä voisit saada auringonpolttamia.</w:t>
      </w:r>
    </w:p>
    <w:p>
      <w:r>
        <w:rPr>
          <w:b/>
        </w:rPr>
        <w:t xml:space="preserve">Esimerkki 4.5982</w:t>
      </w:r>
    </w:p>
    <w:p>
      <w:r>
        <w:t xml:space="preserve">Musiikkitilassa on todennäköisesti soittimia .</w:t>
      </w:r>
    </w:p>
    <w:p>
      <w:r>
        <w:rPr>
          <w:b/>
        </w:rPr>
        <w:t xml:space="preserve">Tulos</w:t>
      </w:r>
    </w:p>
    <w:p>
      <w:r>
        <w:t xml:space="preserve">Musiikkihuoneesta löytyy todennäköisesti soittimia.</w:t>
      </w:r>
    </w:p>
    <w:p>
      <w:r>
        <w:rPr>
          <w:b/>
        </w:rPr>
        <w:t xml:space="preserve">Tulos</w:t>
      </w:r>
    </w:p>
    <w:p>
      <w:r>
        <w:t xml:space="preserve">Löydät todennäköisesti soittimen ympäriltä musiikkisäiliöstä .</w:t>
      </w:r>
    </w:p>
    <w:p>
      <w:r>
        <w:rPr>
          <w:b/>
        </w:rPr>
        <w:t xml:space="preserve">Tulos</w:t>
      </w:r>
    </w:p>
    <w:p>
      <w:r>
        <w:t xml:space="preserve">Löydät todennäköisesti soittimen ympäriltä musiikin ystävältä .</w:t>
      </w:r>
    </w:p>
    <w:p>
      <w:r>
        <w:rPr>
          <w:b/>
        </w:rPr>
        <w:t xml:space="preserve">Tulos</w:t>
      </w:r>
    </w:p>
    <w:p>
      <w:r>
        <w:t xml:space="preserve">Olet varovainen vahingoittamaan soitinta nimenomaan musiikkihuoneessa .</w:t>
      </w:r>
    </w:p>
    <w:p>
      <w:r>
        <w:rPr>
          <w:b/>
        </w:rPr>
        <w:t xml:space="preserve">Esimerkki 4.5983</w:t>
      </w:r>
    </w:p>
    <w:p>
      <w:r>
        <w:t xml:space="preserve">Jos haluat siivota talon, sinun pitäisi hankkia pölynimuri.</w:t>
      </w:r>
    </w:p>
    <w:p>
      <w:r>
        <w:rPr>
          <w:b/>
        </w:rPr>
        <w:t xml:space="preserve">Tulos</w:t>
      </w:r>
    </w:p>
    <w:p>
      <w:r>
        <w:t xml:space="preserve">Jos haluat puhdistaa säiliön, sinun pitäisi hankkia pölynimuri .</w:t>
      </w:r>
    </w:p>
    <w:p>
      <w:r>
        <w:rPr>
          <w:b/>
        </w:rPr>
        <w:t xml:space="preserve">Tulos</w:t>
      </w:r>
    </w:p>
    <w:p>
      <w:r>
        <w:t xml:space="preserve">Jos päivämäärä puhdistaa talon niin sinun pitäisi sitoa pölynimuri .</w:t>
      </w:r>
    </w:p>
    <w:p>
      <w:r>
        <w:rPr>
          <w:b/>
        </w:rPr>
        <w:t xml:space="preserve">Tulos</w:t>
      </w:r>
    </w:p>
    <w:p>
      <w:r>
        <w:t xml:space="preserve">Jos haluat puhdistaa roskat, sinun pitäisi hankkia pölynimuri .</w:t>
      </w:r>
    </w:p>
    <w:p>
      <w:r>
        <w:rPr>
          <w:b/>
        </w:rPr>
        <w:t xml:space="preserve">Tulos</w:t>
      </w:r>
    </w:p>
    <w:p>
      <w:r>
        <w:t xml:space="preserve">Jos lisäät puhdistaa melua niin sinun pitäisi saada g dr .</w:t>
      </w:r>
    </w:p>
    <w:p>
      <w:r>
        <w:rPr>
          <w:b/>
        </w:rPr>
        <w:t xml:space="preserve">Esimerkki 4.5984</w:t>
      </w:r>
    </w:p>
    <w:p>
      <w:r>
        <w:t xml:space="preserve">Demokraatit ovat menneet perheisiin .</w:t>
      </w:r>
    </w:p>
    <w:p>
      <w:r>
        <w:rPr>
          <w:b/>
        </w:rPr>
        <w:t xml:space="preserve">Tulos</w:t>
      </w:r>
    </w:p>
    <w:p>
      <w:r>
        <w:t xml:space="preserve">Ihmiset ovat jähmettyneet perheisiin .</w:t>
      </w:r>
    </w:p>
    <w:p>
      <w:r>
        <w:rPr>
          <w:b/>
        </w:rPr>
        <w:t xml:space="preserve">Tulos</w:t>
      </w:r>
    </w:p>
    <w:p>
      <w:r>
        <w:t xml:space="preserve">Ihmisistä tehdään perheitä .</w:t>
      </w:r>
    </w:p>
    <w:p>
      <w:r>
        <w:rPr>
          <w:b/>
        </w:rPr>
        <w:t xml:space="preserve">Tulos</w:t>
      </w:r>
    </w:p>
    <w:p>
      <w:r>
        <w:t xml:space="preserve">Ihmiset otetaan perheisiin .</w:t>
      </w:r>
    </w:p>
    <w:p>
      <w:r>
        <w:rPr>
          <w:b/>
        </w:rPr>
        <w:t xml:space="preserve">Tulos</w:t>
      </w:r>
    </w:p>
    <w:p>
      <w:r>
        <w:t xml:space="preserve">Ihmiset syntyvät perheisiin.</w:t>
      </w:r>
    </w:p>
    <w:p>
      <w:r>
        <w:rPr>
          <w:b/>
        </w:rPr>
        <w:t xml:space="preserve">Esimerkki 4.5985</w:t>
      </w:r>
    </w:p>
    <w:p>
      <w:r>
        <w:t xml:space="preserve">Olet taipuvainen tuomitsemaan lehmän vihreässä miehessä .</w:t>
      </w:r>
    </w:p>
    <w:p>
      <w:r>
        <w:rPr>
          <w:b/>
        </w:rPr>
        <w:t xml:space="preserve">Tulos</w:t>
      </w:r>
    </w:p>
    <w:p>
      <w:r>
        <w:t xml:space="preserve">Ryöstät todennäköisesti lehmän vihreällä pickupilla .</w:t>
      </w:r>
    </w:p>
    <w:p>
      <w:r>
        <w:rPr>
          <w:b/>
        </w:rPr>
        <w:t xml:space="preserve">Tulos</w:t>
      </w:r>
    </w:p>
    <w:p>
      <w:r>
        <w:t xml:space="preserve">Löydät todennäköisesti lehmän vihreältä pellolta.</w:t>
      </w:r>
    </w:p>
    <w:p>
      <w:r>
        <w:rPr>
          <w:b/>
        </w:rPr>
        <w:t xml:space="preserve">Tulos</w:t>
      </w:r>
    </w:p>
    <w:p>
      <w:r>
        <w:t xml:space="preserve">Löydät todennäköisesti planeetan vihreässä mekossa .</w:t>
      </w:r>
    </w:p>
    <w:p>
      <w:r>
        <w:rPr>
          <w:b/>
        </w:rPr>
        <w:t xml:space="preserve">Tulos</w:t>
      </w:r>
    </w:p>
    <w:p>
      <w:r>
        <w:t xml:space="preserve">Luet todennäköisesti lehmä vihreässä trimmissä .</w:t>
      </w:r>
    </w:p>
    <w:p>
      <w:r>
        <w:rPr>
          <w:b/>
        </w:rPr>
        <w:t xml:space="preserve">Esimerkki 4.5986</w:t>
      </w:r>
    </w:p>
    <w:p>
      <w:r>
        <w:t xml:space="preserve">Voit käyttää nauhaa ontto b .</w:t>
      </w:r>
    </w:p>
    <w:p>
      <w:r>
        <w:rPr>
          <w:b/>
        </w:rPr>
        <w:t xml:space="preserve">Tulos</w:t>
      </w:r>
    </w:p>
    <w:p>
      <w:r>
        <w:t xml:space="preserve">Voit käyttää lapiota ohran kylvämiseen.</w:t>
      </w:r>
    </w:p>
    <w:p>
      <w:r>
        <w:rPr>
          <w:b/>
        </w:rPr>
        <w:t xml:space="preserve">Tulos</w:t>
      </w:r>
    </w:p>
    <w:p>
      <w:r>
        <w:t xml:space="preserve">Voit kalastaa sormella ulos vaarasta .</w:t>
      </w:r>
    </w:p>
    <w:p>
      <w:r>
        <w:rPr>
          <w:b/>
        </w:rPr>
        <w:t xml:space="preserve">Tulos</w:t>
      </w:r>
    </w:p>
    <w:p>
      <w:r>
        <w:t xml:space="preserve">Voit käyttää sormea osoittamaan vaaraa.</w:t>
      </w:r>
    </w:p>
    <w:p>
      <w:r>
        <w:rPr>
          <w:b/>
        </w:rPr>
        <w:t xml:space="preserve">Tulos</w:t>
      </w:r>
    </w:p>
    <w:p>
      <w:r>
        <w:t xml:space="preserve">Voit käyttää demoa tasaisen raportin tekemiseen.</w:t>
      </w:r>
    </w:p>
    <w:p>
      <w:r>
        <w:rPr>
          <w:b/>
        </w:rPr>
        <w:t xml:space="preserve">Esimerkki 4.5987</w:t>
      </w:r>
    </w:p>
    <w:p>
      <w:r>
        <w:t xml:space="preserve">Sinä OLET YLEISTÄ sytyttää kauden ikkunassa .</w:t>
      </w:r>
    </w:p>
    <w:p>
      <w:r>
        <w:rPr>
          <w:b/>
        </w:rPr>
        <w:t xml:space="preserve">Tulos</w:t>
      </w:r>
    </w:p>
    <w:p>
      <w:r>
        <w:t xml:space="preserve">Ikkunasta löytyy todennäköisesti sammakko .</w:t>
      </w:r>
    </w:p>
    <w:p>
      <w:r>
        <w:rPr>
          <w:b/>
        </w:rPr>
        <w:t xml:space="preserve">Tulos</w:t>
      </w:r>
    </w:p>
    <w:p>
      <w:r>
        <w:t xml:space="preserve">Olet läsnä kaataa vahaa ikkunaan .</w:t>
      </w:r>
    </w:p>
    <w:p>
      <w:r>
        <w:rPr>
          <w:b/>
        </w:rPr>
        <w:t xml:space="preserve">Tulos</w:t>
      </w:r>
    </w:p>
    <w:p>
      <w:r>
        <w:t xml:space="preserve">Ikkunasta löytyy todennäköisesti kissa.</w:t>
      </w:r>
    </w:p>
    <w:p>
      <w:r>
        <w:rPr>
          <w:b/>
        </w:rPr>
        <w:t xml:space="preserve">Tulos</w:t>
      </w:r>
    </w:p>
    <w:p>
      <w:r>
        <w:t xml:space="preserve">Löydät todennäköisesti pisteen ikkunasta .</w:t>
      </w:r>
    </w:p>
    <w:p>
      <w:r>
        <w:rPr>
          <w:b/>
        </w:rPr>
        <w:t xml:space="preserve">Esimerkki 4.5988</w:t>
      </w:r>
    </w:p>
    <w:p>
      <w:r>
        <w:t xml:space="preserve">Mato löytyy todennäköisesti ladosta .</w:t>
      </w:r>
    </w:p>
    <w:p>
      <w:r>
        <w:rPr>
          <w:b/>
        </w:rPr>
        <w:t xml:space="preserve">Tulos</w:t>
      </w:r>
    </w:p>
    <w:p>
      <w:r>
        <w:t xml:space="preserve">Löydät todennäköisesti kiiltoa ympäriinsä pakettiautossa .</w:t>
      </w:r>
    </w:p>
    <w:p>
      <w:r>
        <w:rPr>
          <w:b/>
        </w:rPr>
        <w:t xml:space="preserve">Tulos</w:t>
      </w:r>
    </w:p>
    <w:p>
      <w:r>
        <w:t xml:space="preserve">Olet todennäköisesti kallistaa vaaka ympäri epäilystä .</w:t>
      </w:r>
    </w:p>
    <w:p>
      <w:r>
        <w:rPr>
          <w:b/>
        </w:rPr>
        <w:t xml:space="preserve">Tulos</w:t>
      </w:r>
    </w:p>
    <w:p>
      <w:r>
        <w:t xml:space="preserve">Kaupungista löytyy todennäköisesti torni.</w:t>
      </w:r>
    </w:p>
    <w:p>
      <w:r>
        <w:rPr>
          <w:b/>
        </w:rPr>
        <w:t xml:space="preserve">Tulos</w:t>
      </w:r>
    </w:p>
    <w:p>
      <w:r>
        <w:t xml:space="preserve">Olet kyllästynyt tanssimaan tornin ympärillä matossa .</w:t>
      </w:r>
    </w:p>
    <w:p>
      <w:r>
        <w:rPr>
          <w:b/>
        </w:rPr>
        <w:t xml:space="preserve">Esimerkki 4.5989</w:t>
      </w:r>
    </w:p>
    <w:p>
      <w:r>
        <w:t xml:space="preserve">Jos haluat pelata jalkapalloa, sinun pitäisi pysäyttää joukkue .</w:t>
      </w:r>
    </w:p>
    <w:p>
      <w:r>
        <w:rPr>
          <w:b/>
        </w:rPr>
        <w:t xml:space="preserve">Tulos</w:t>
      </w:r>
    </w:p>
    <w:p>
      <w:r>
        <w:t xml:space="preserve">Jos haluat pelata jalkapalloa, sinun pitäisi hakata joukkue .</w:t>
      </w:r>
    </w:p>
    <w:p>
      <w:r>
        <w:rPr>
          <w:b/>
        </w:rPr>
        <w:t xml:space="preserve">Tulos</w:t>
      </w:r>
    </w:p>
    <w:p>
      <w:r>
        <w:t xml:space="preserve">Jos haluat pelata jalkapalloa, sinun on koottava joukkue.</w:t>
      </w:r>
    </w:p>
    <w:p>
      <w:r>
        <w:rPr>
          <w:b/>
        </w:rPr>
        <w:t xml:space="preserve">Tulos</w:t>
      </w:r>
    </w:p>
    <w:p>
      <w:r>
        <w:t xml:space="preserve">Jos haluat rakentaa jalkapalloa, sinun pitäisi koota joukkue .</w:t>
      </w:r>
    </w:p>
    <w:p>
      <w:r>
        <w:rPr>
          <w:b/>
        </w:rPr>
        <w:t xml:space="preserve">Tulos</w:t>
      </w:r>
    </w:p>
    <w:p>
      <w:r>
        <w:t xml:space="preserve">Jos haluat pelata jalkapalloa, sinun pitäisi kerätä pisteet .</w:t>
      </w:r>
    </w:p>
    <w:p>
      <w:r>
        <w:rPr>
          <w:b/>
        </w:rPr>
        <w:t xml:space="preserve">Esimerkki 4.5990</w:t>
      </w:r>
    </w:p>
    <w:p>
      <w:r>
        <w:t xml:space="preserve">Löydät todennäköisesti naisen rantakadulta .</w:t>
      </w:r>
    </w:p>
    <w:p>
      <w:r>
        <w:rPr>
          <w:b/>
        </w:rPr>
        <w:t xml:space="preserve">Tulos</w:t>
      </w:r>
    </w:p>
    <w:p>
      <w:r>
        <w:t xml:space="preserve">Olet suuri löytää lahden rantaviivassa .</w:t>
      </w:r>
    </w:p>
    <w:p>
      <w:r>
        <w:rPr>
          <w:b/>
        </w:rPr>
        <w:t xml:space="preserve">Tulos</w:t>
      </w:r>
    </w:p>
    <w:p>
      <w:r>
        <w:t xml:space="preserve">Löydät todennäköisesti piilopaikan rantaviivasta .</w:t>
      </w:r>
    </w:p>
    <w:p>
      <w:r>
        <w:rPr>
          <w:b/>
        </w:rPr>
        <w:t xml:space="preserve">Tulos</w:t>
      </w:r>
    </w:p>
    <w:p>
      <w:r>
        <w:t xml:space="preserve">Olet oikeutettu suorittamaan uinnin rantaviivalla .</w:t>
      </w:r>
    </w:p>
    <w:p>
      <w:r>
        <w:rPr>
          <w:b/>
        </w:rPr>
        <w:t xml:space="preserve">Tulos</w:t>
      </w:r>
    </w:p>
    <w:p>
      <w:r>
        <w:t xml:space="preserve">Löydät todennäköisesti lahden rantaviivasta.</w:t>
      </w:r>
    </w:p>
    <w:p>
      <w:r>
        <w:rPr>
          <w:b/>
        </w:rPr>
        <w:t xml:space="preserve">Esimerkki 4.5991</w:t>
      </w:r>
    </w:p>
    <w:p>
      <w:r>
        <w:t xml:space="preserve">Löydät todennäköisesti painia loputtomassa ruohossa .</w:t>
      </w:r>
    </w:p>
    <w:p>
      <w:r>
        <w:rPr>
          <w:b/>
        </w:rPr>
        <w:t xml:space="preserve">Tulos</w:t>
      </w:r>
    </w:p>
    <w:p>
      <w:r>
        <w:t xml:space="preserve">Korkeasta ruohosta löytyy todennäköisesti käärmeitä.</w:t>
      </w:r>
    </w:p>
    <w:p>
      <w:r>
        <w:rPr>
          <w:b/>
        </w:rPr>
        <w:t xml:space="preserve">Tulos</w:t>
      </w:r>
    </w:p>
    <w:p>
      <w:r>
        <w:t xml:space="preserve">Olet häiritsevä löytää käärmeen ympärillä pitkässä osassa .</w:t>
      </w:r>
    </w:p>
    <w:p>
      <w:r>
        <w:rPr>
          <w:b/>
        </w:rPr>
        <w:t xml:space="preserve">Tulos</w:t>
      </w:r>
    </w:p>
    <w:p>
      <w:r>
        <w:t xml:space="preserve">Olet hieno löytää perheen ympärillä korkeassa ruohossa .</w:t>
      </w:r>
    </w:p>
    <w:p>
      <w:r>
        <w:rPr>
          <w:b/>
        </w:rPr>
        <w:t xml:space="preserve">Tulos</w:t>
      </w:r>
    </w:p>
    <w:p>
      <w:r>
        <w:t xml:space="preserve">Löydät todennäköisesti liukumäkeä ympäri suorassa ruohossa .</w:t>
      </w:r>
    </w:p>
    <w:p>
      <w:r>
        <w:rPr>
          <w:b/>
        </w:rPr>
        <w:t xml:space="preserve">Esimerkki 4.5992</w:t>
      </w:r>
    </w:p>
    <w:p>
      <w:r>
        <w:t xml:space="preserve">Lentokoneessa palamisen vaikutus vanhenee nopeasti .</w:t>
      </w:r>
    </w:p>
    <w:p>
      <w:r>
        <w:rPr>
          <w:b/>
        </w:rPr>
        <w:t xml:space="preserve">Tulos</w:t>
      </w:r>
    </w:p>
    <w:p>
      <w:r>
        <w:t xml:space="preserve">Lentämisen vaikutus instanssissa hidastuu nopeasti .</w:t>
      </w:r>
    </w:p>
    <w:p>
      <w:r>
        <w:rPr>
          <w:b/>
        </w:rPr>
        <w:t xml:space="preserve">Tulos</w:t>
      </w:r>
    </w:p>
    <w:p>
      <w:r>
        <w:t xml:space="preserve">Lentokoneessa lentäminen vaikuttaa nopeaan matkustamiseen.</w:t>
      </w:r>
    </w:p>
    <w:p>
      <w:r>
        <w:rPr>
          <w:b/>
        </w:rPr>
        <w:t xml:space="preserve">Tulos</w:t>
      </w:r>
    </w:p>
    <w:p>
      <w:r>
        <w:t xml:space="preserve">Ankkurissa lentämisen vaikutus palaa nopeasti .</w:t>
      </w:r>
    </w:p>
    <w:p>
      <w:r>
        <w:rPr>
          <w:b/>
        </w:rPr>
        <w:t xml:space="preserve">Tulos</w:t>
      </w:r>
    </w:p>
    <w:p>
      <w:r>
        <w:t xml:space="preserve">Kädessä lentämisen vaikutus saapuu nopeasti .</w:t>
      </w:r>
    </w:p>
    <w:p>
      <w:r>
        <w:rPr>
          <w:b/>
        </w:rPr>
        <w:t xml:space="preserve">Esimerkki 4.5993</w:t>
      </w:r>
    </w:p>
    <w:p>
      <w:r>
        <w:t xml:space="preserve">Tietokoneet asetetaan usein pöydille tai lentokoneisiin .</w:t>
      </w:r>
    </w:p>
    <w:p>
      <w:r>
        <w:rPr>
          <w:b/>
        </w:rPr>
        <w:t xml:space="preserve">Tulos</w:t>
      </w:r>
    </w:p>
    <w:p>
      <w:r>
        <w:t xml:space="preserve">Tietokoneet asetetaan usein pöydille tai nastoille .</w:t>
      </w:r>
    </w:p>
    <w:p>
      <w:r>
        <w:rPr>
          <w:b/>
        </w:rPr>
        <w:t xml:space="preserve">Tulos</w:t>
      </w:r>
    </w:p>
    <w:p>
      <w:r>
        <w:t xml:space="preserve">Tietokoneet asetetaan usein pöydille tai työpöydille.</w:t>
      </w:r>
    </w:p>
    <w:p>
      <w:r>
        <w:rPr>
          <w:b/>
        </w:rPr>
        <w:t xml:space="preserve">Tulos</w:t>
      </w:r>
    </w:p>
    <w:p>
      <w:r>
        <w:t xml:space="preserve">Tietokoneet asetetaan usein pöydille tai palloille .</w:t>
      </w:r>
    </w:p>
    <w:p>
      <w:r>
        <w:rPr>
          <w:b/>
        </w:rPr>
        <w:t xml:space="preserve">Tulos</w:t>
      </w:r>
    </w:p>
    <w:p>
      <w:r>
        <w:t xml:space="preserve">Tietokoneet asetetaan usein pöydille tai ritilöille .</w:t>
      </w:r>
    </w:p>
    <w:p>
      <w:r>
        <w:rPr>
          <w:b/>
        </w:rPr>
        <w:t xml:space="preserve">Esimerkki 4.5994</w:t>
      </w:r>
    </w:p>
    <w:p>
      <w:r>
        <w:t xml:space="preserve">Löydät todennäköisesti avaruusaluksen ilmassa .</w:t>
      </w:r>
    </w:p>
    <w:p>
      <w:r>
        <w:rPr>
          <w:b/>
        </w:rPr>
        <w:t xml:space="preserve">Tulos</w:t>
      </w:r>
    </w:p>
    <w:p>
      <w:r>
        <w:t xml:space="preserve">Kuvassa on todennäköisesti lintu .</w:t>
      </w:r>
    </w:p>
    <w:p>
      <w:r>
        <w:rPr>
          <w:b/>
        </w:rPr>
        <w:t xml:space="preserve">Tulos</w:t>
      </w:r>
    </w:p>
    <w:p>
      <w:r>
        <w:t xml:space="preserve">Löydät todennäköisesti linnun oksalla .</w:t>
      </w:r>
    </w:p>
    <w:p>
      <w:r>
        <w:rPr>
          <w:b/>
        </w:rPr>
        <w:t xml:space="preserve">Tulos</w:t>
      </w:r>
    </w:p>
    <w:p>
      <w:r>
        <w:t xml:space="preserve">Löydät todennäköisesti linnun ilmassa.</w:t>
      </w:r>
    </w:p>
    <w:p>
      <w:r>
        <w:rPr>
          <w:b/>
        </w:rPr>
        <w:t xml:space="preserve">Tulos</w:t>
      </w:r>
    </w:p>
    <w:p>
      <w:r>
        <w:t xml:space="preserve">On todennäköistä, että teltassa liikkuu lintu .</w:t>
      </w:r>
    </w:p>
    <w:p>
      <w:r>
        <w:rPr>
          <w:b/>
        </w:rPr>
        <w:t xml:space="preserve">Esimerkki 4.5995</w:t>
      </w:r>
    </w:p>
    <w:p>
      <w:r>
        <w:t xml:space="preserve">Viitteitä voidaan käyttää Viitteet .</w:t>
      </w:r>
    </w:p>
    <w:p>
      <w:r>
        <w:rPr>
          <w:b/>
        </w:rPr>
        <w:t xml:space="preserve">Tulos</w:t>
      </w:r>
    </w:p>
    <w:p>
      <w:r>
        <w:t xml:space="preserve">Uutiset voidaan pitää tilausta varten.</w:t>
      </w:r>
    </w:p>
    <w:p>
      <w:r>
        <w:rPr>
          <w:b/>
        </w:rPr>
        <w:t xml:space="preserve">Tulos</w:t>
      </w:r>
    </w:p>
    <w:p>
      <w:r>
        <w:t xml:space="preserve">Viestit voidaan estää käsittelyä varten .</w:t>
      </w:r>
    </w:p>
    <w:p>
      <w:r>
        <w:rPr>
          <w:b/>
        </w:rPr>
        <w:t xml:space="preserve">Tulos</w:t>
      </w:r>
    </w:p>
    <w:p>
      <w:r>
        <w:t xml:space="preserve">Pylväitä voidaan vuokrata vuosiksi .</w:t>
      </w:r>
    </w:p>
    <w:p>
      <w:r>
        <w:rPr>
          <w:b/>
        </w:rPr>
        <w:t xml:space="preserve">Tulos</w:t>
      </w:r>
    </w:p>
    <w:p>
      <w:r>
        <w:t xml:space="preserve">Vettä voidaan käyttää pesuun.</w:t>
      </w:r>
    </w:p>
    <w:p>
      <w:r>
        <w:rPr>
          <w:b/>
        </w:rPr>
        <w:t xml:space="preserve">Esimerkki 4.5996</w:t>
      </w:r>
    </w:p>
    <w:p>
      <w:r>
        <w:t xml:space="preserve">Tarinasi saatetaan kirjoittaa valtaville kalvoille.</w:t>
      </w:r>
    </w:p>
    <w:p>
      <w:r>
        <w:rPr>
          <w:b/>
        </w:rPr>
        <w:t xml:space="preserve">Tulos</w:t>
      </w:r>
    </w:p>
    <w:p>
      <w:r>
        <w:t xml:space="preserve">Suunnitelmasi voidaan harjoitella vaakasuorilla paperiarkkeilla .</w:t>
      </w:r>
    </w:p>
    <w:p>
      <w:r>
        <w:rPr>
          <w:b/>
        </w:rPr>
        <w:t xml:space="preserve">Tulos</w:t>
      </w:r>
    </w:p>
    <w:p>
      <w:r>
        <w:t xml:space="preserve">Tuloksesi saatetaan kirjoittaa alkuperäisille paperiarkkeille .</w:t>
      </w:r>
    </w:p>
    <w:p>
      <w:r>
        <w:rPr>
          <w:b/>
        </w:rPr>
        <w:t xml:space="preserve">Tulos</w:t>
      </w:r>
    </w:p>
    <w:p>
      <w:r>
        <w:t xml:space="preserve">Ratkaisusi voidaan kirjoittaa samanlaisille paperiarkille .</w:t>
      </w:r>
    </w:p>
    <w:p>
      <w:r>
        <w:rPr>
          <w:b/>
        </w:rPr>
        <w:t xml:space="preserve">Tulos</w:t>
      </w:r>
    </w:p>
    <w:p>
      <w:r>
        <w:t xml:space="preserve">Tarinasi saattaa olla kirjoitettu monelle paperille.</w:t>
      </w:r>
    </w:p>
    <w:p>
      <w:r>
        <w:rPr>
          <w:b/>
        </w:rPr>
        <w:t xml:space="preserve">Esimerkki 4.5997</w:t>
      </w:r>
    </w:p>
    <w:p>
      <w:r>
        <w:t xml:space="preserve">Sedan voi ajaa kadun yli .</w:t>
      </w:r>
    </w:p>
    <w:p>
      <w:r>
        <w:rPr>
          <w:b/>
        </w:rPr>
        <w:t xml:space="preserve">Tulos</w:t>
      </w:r>
    </w:p>
    <w:p>
      <w:r>
        <w:t xml:space="preserve">Auto voi ajaa kadun yli.</w:t>
      </w:r>
    </w:p>
    <w:p>
      <w:r>
        <w:rPr>
          <w:b/>
        </w:rPr>
        <w:t xml:space="preserve">Tulos</w:t>
      </w:r>
    </w:p>
    <w:p>
      <w:r>
        <w:t xml:space="preserve">Auto voi sulautua kadun yli .</w:t>
      </w:r>
    </w:p>
    <w:p>
      <w:r>
        <w:rPr>
          <w:b/>
        </w:rPr>
        <w:t xml:space="preserve">Tulos</w:t>
      </w:r>
    </w:p>
    <w:p>
      <w:r>
        <w:t xml:space="preserve">Auto voi taittua kadun yli .</w:t>
      </w:r>
    </w:p>
    <w:p>
      <w:r>
        <w:rPr>
          <w:b/>
        </w:rPr>
        <w:t xml:space="preserve">Tulos</w:t>
      </w:r>
    </w:p>
    <w:p>
      <w:r>
        <w:t xml:space="preserve">Auto voi ajaa raitiovaunulla .</w:t>
      </w:r>
    </w:p>
    <w:p>
      <w:r>
        <w:rPr>
          <w:b/>
        </w:rPr>
        <w:t xml:space="preserve">Esimerkki 4.5998</w:t>
      </w:r>
    </w:p>
    <w:p>
      <w:r>
        <w:t xml:space="preserve">Sotilastukikohdassa on todennäköisesti osastoautotie.</w:t>
      </w:r>
    </w:p>
    <w:p>
      <w:r>
        <w:rPr>
          <w:b/>
        </w:rPr>
        <w:t xml:space="preserve">Tulos</w:t>
      </w:r>
    </w:p>
    <w:p>
      <w:r>
        <w:t xml:space="preserve">Löydät todennäköisesti osastokohtaisen luvun ranskalaisesta kirjailijasta.</w:t>
      </w:r>
    </w:p>
    <w:p>
      <w:r>
        <w:rPr>
          <w:b/>
        </w:rPr>
        <w:t xml:space="preserve">Tulos</w:t>
      </w:r>
    </w:p>
    <w:p>
      <w:r>
        <w:t xml:space="preserve">Löydät todennäköisesti osaston urut toissijaisessa haudassa.</w:t>
      </w:r>
    </w:p>
    <w:p>
      <w:r>
        <w:rPr>
          <w:b/>
        </w:rPr>
        <w:t xml:space="preserve">Tulos</w:t>
      </w:r>
    </w:p>
    <w:p>
      <w:r>
        <w:t xml:space="preserve">Sinun on löydettävä departementtikylä hedelmällisessä suonessa .</w:t>
      </w:r>
    </w:p>
    <w:p>
      <w:r>
        <w:rPr>
          <w:b/>
        </w:rPr>
        <w:t xml:space="preserve">Tulos</w:t>
      </w:r>
    </w:p>
    <w:p>
      <w:r>
        <w:t xml:space="preserve">Olet uusi navigoida osaston valtatie yksinkertaisessa tilassa .</w:t>
      </w:r>
    </w:p>
    <w:p>
      <w:r>
        <w:rPr>
          <w:b/>
        </w:rPr>
        <w:t xml:space="preserve">Esimerkki 4.5999</w:t>
      </w:r>
    </w:p>
    <w:p>
      <w:r>
        <w:t xml:space="preserve">Hahmon satuttamisen vaikutus on rangaistus .</w:t>
      </w:r>
    </w:p>
    <w:p>
      <w:r>
        <w:rPr>
          <w:b/>
        </w:rPr>
        <w:t xml:space="preserve">Tulos</w:t>
      </w:r>
    </w:p>
    <w:p>
      <w:r>
        <w:t xml:space="preserve">Jonkun epämiellyttävän loukkaamisen vaikutus on rangaistus .</w:t>
      </w:r>
    </w:p>
    <w:p>
      <w:r>
        <w:rPr>
          <w:b/>
        </w:rPr>
        <w:t xml:space="preserve">Tulos</w:t>
      </w:r>
    </w:p>
    <w:p>
      <w:r>
        <w:t xml:space="preserve">Jonkun loukkaaminen varhain on rangaistus .</w:t>
      </w:r>
    </w:p>
    <w:p>
      <w:r>
        <w:rPr>
          <w:b/>
        </w:rPr>
        <w:t xml:space="preserve">Tulos</w:t>
      </w:r>
    </w:p>
    <w:p>
      <w:r>
        <w:t xml:space="preserve">Toisen vahingoittaminen on rangaistus.</w:t>
      </w:r>
    </w:p>
    <w:p>
      <w:r>
        <w:rPr>
          <w:b/>
        </w:rPr>
        <w:t xml:space="preserve">Tulos</w:t>
      </w:r>
    </w:p>
    <w:p>
      <w:r>
        <w:t xml:space="preserve">Itseni satuttamisen vaikutus on rangaistus .</w:t>
      </w:r>
    </w:p>
    <w:p>
      <w:r>
        <w:rPr>
          <w:b/>
        </w:rPr>
        <w:t xml:space="preserve">Esimerkki 4.6000</w:t>
      </w:r>
    </w:p>
    <w:p>
      <w:r>
        <w:t xml:space="preserve">Jos haluat vaihtaa käteistä, sinun pitäisi saada taustalla oleva muutos .</w:t>
      </w:r>
    </w:p>
    <w:p>
      <w:r>
        <w:rPr>
          <w:b/>
        </w:rPr>
        <w:t xml:space="preserve">Tulos</w:t>
      </w:r>
    </w:p>
    <w:p>
      <w:r>
        <w:t xml:space="preserve">Jos mielesi tekee maksaa käteisellä, sinulla pitäisi olla oikea todiste.</w:t>
      </w:r>
    </w:p>
    <w:p>
      <w:r>
        <w:rPr>
          <w:b/>
        </w:rPr>
        <w:t xml:space="preserve">Tulos</w:t>
      </w:r>
    </w:p>
    <w:p>
      <w:r>
        <w:t xml:space="preserve">Jos haluat kerätä käteistä niin sinun pitäisi olla pieni muutos .</w:t>
      </w:r>
    </w:p>
    <w:p>
      <w:r>
        <w:rPr>
          <w:b/>
        </w:rPr>
        <w:t xml:space="preserve">Tulos</w:t>
      </w:r>
    </w:p>
    <w:p>
      <w:r>
        <w:t xml:space="preserve">Jos haluat sekoittaa käteistä, sinulla pitäisi olla ylimääräistä vaihtorahaa .</w:t>
      </w:r>
    </w:p>
    <w:p>
      <w:r>
        <w:rPr>
          <w:b/>
        </w:rPr>
        <w:t xml:space="preserve">Tulos</w:t>
      </w:r>
    </w:p>
    <w:p>
      <w:r>
        <w:t xml:space="preserve">Jos haluat maksaa käteisellä, sinulla on oltava oikea vaihtorahaa.</w:t>
      </w:r>
    </w:p>
    <w:p>
      <w:r>
        <w:rPr>
          <w:b/>
        </w:rPr>
        <w:t xml:space="preserve">Esimerkki 4.6001</w:t>
      </w:r>
    </w:p>
    <w:p>
      <w:r>
        <w:t xml:space="preserve">Vehnästä voi tehdä leipää.</w:t>
      </w:r>
    </w:p>
    <w:p>
      <w:r>
        <w:rPr>
          <w:b/>
        </w:rPr>
        <w:t xml:space="preserve">Tulos</w:t>
      </w:r>
    </w:p>
    <w:p>
      <w:r>
        <w:t xml:space="preserve">Vehnästä voi tehdä leipää .</w:t>
      </w:r>
    </w:p>
    <w:p>
      <w:r>
        <w:rPr>
          <w:b/>
        </w:rPr>
        <w:t xml:space="preserve">Tulos</w:t>
      </w:r>
    </w:p>
    <w:p>
      <w:r>
        <w:t xml:space="preserve">Vehnää voi ruokkia leivän valmistukseen .</w:t>
      </w:r>
    </w:p>
    <w:p>
      <w:r>
        <w:rPr>
          <w:b/>
        </w:rPr>
        <w:t xml:space="preserve">Tulos</w:t>
      </w:r>
    </w:p>
    <w:p>
      <w:r>
        <w:t xml:space="preserve">Vehnää voi sekoittaa leivän valmistukseen .</w:t>
      </w:r>
    </w:p>
    <w:p>
      <w:r>
        <w:rPr>
          <w:b/>
        </w:rPr>
        <w:t xml:space="preserve">Tulos</w:t>
      </w:r>
    </w:p>
    <w:p>
      <w:r>
        <w:t xml:space="preserve">Vehnää voi toimittaa leivän valmistukseen .</w:t>
      </w:r>
    </w:p>
    <w:p>
      <w:r>
        <w:rPr>
          <w:b/>
        </w:rPr>
        <w:t xml:space="preserve">Esimerkki 4.6002</w:t>
      </w:r>
    </w:p>
    <w:p>
      <w:r>
        <w:t xml:space="preserve">Söisit jäätelöä, koska se maistuu hyvältä .</w:t>
      </w:r>
    </w:p>
    <w:p>
      <w:r>
        <w:rPr>
          <w:b/>
        </w:rPr>
        <w:t xml:space="preserve">Tulos</w:t>
      </w:r>
    </w:p>
    <w:p>
      <w:r>
        <w:t xml:space="preserve">Jäätelöä ei oteta vastaan, koska se maistuu hyvältä .</w:t>
      </w:r>
    </w:p>
    <w:p>
      <w:r>
        <w:rPr>
          <w:b/>
        </w:rPr>
        <w:t xml:space="preserve">Tulos</w:t>
      </w:r>
    </w:p>
    <w:p>
      <w:r>
        <w:t xml:space="preserve">Söisit jäätelöä, koska se maistuu hyvältä.</w:t>
      </w:r>
    </w:p>
    <w:p>
      <w:r>
        <w:rPr>
          <w:b/>
        </w:rPr>
        <w:t xml:space="preserve">Tulos</w:t>
      </w:r>
    </w:p>
    <w:p>
      <w:r>
        <w:t xml:space="preserve">Ostaisit jäätelöä, koska se maistuu hyvältä .</w:t>
      </w:r>
    </w:p>
    <w:p>
      <w:r>
        <w:rPr>
          <w:b/>
        </w:rPr>
        <w:t xml:space="preserve">Tulos</w:t>
      </w:r>
    </w:p>
    <w:p>
      <w:r>
        <w:t xml:space="preserve">Ajelisit luistimen, koska se maistuu hyvältä .</w:t>
      </w:r>
    </w:p>
    <w:p>
      <w:r>
        <w:rPr>
          <w:b/>
        </w:rPr>
        <w:t xml:space="preserve">Esimerkki 4.6003</w:t>
      </w:r>
    </w:p>
    <w:p>
      <w:r>
        <w:t xml:space="preserve">Jos polttaa kerätä rock akku sitten kannattaa mennä .</w:t>
      </w:r>
    </w:p>
    <w:p>
      <w:r>
        <w:rPr>
          <w:b/>
        </w:rPr>
        <w:t xml:space="preserve">Tulos</w:t>
      </w:r>
    </w:p>
    <w:p>
      <w:r>
        <w:t xml:space="preserve">Jos haluat kuvata rock-artistia, sinun pitäisi mennä .</w:t>
      </w:r>
    </w:p>
    <w:p>
      <w:r>
        <w:rPr>
          <w:b/>
        </w:rPr>
        <w:t xml:space="preserve">Tulos</w:t>
      </w:r>
    </w:p>
    <w:p>
      <w:r>
        <w:t xml:space="preserve">Jos haluat osallistua rock-konserttiin, sinun kannattaa mennä.</w:t>
      </w:r>
    </w:p>
    <w:p>
      <w:r>
        <w:rPr>
          <w:b/>
        </w:rPr>
        <w:t xml:space="preserve">Tulos</w:t>
      </w:r>
    </w:p>
    <w:p>
      <w:r>
        <w:t xml:space="preserve">Jos tilaat yhteyttä rock julkkis sitten sinun pitäisi mennä .</w:t>
      </w:r>
    </w:p>
    <w:p>
      <w:r>
        <w:rPr>
          <w:b/>
        </w:rPr>
        <w:t xml:space="preserve">Tulos</w:t>
      </w:r>
    </w:p>
    <w:p>
      <w:r>
        <w:t xml:space="preserve">Jos sinusta tuntuu kysyä rock mies niin sinun pitäisi mennä .</w:t>
      </w:r>
    </w:p>
    <w:p>
      <w:r>
        <w:rPr>
          <w:b/>
        </w:rPr>
        <w:t xml:space="preserve">Esimerkki 4.6004</w:t>
      </w:r>
    </w:p>
    <w:p>
      <w:r>
        <w:t xml:space="preserve">Sijoittaisit dollareita tai energiaa, koska se olisi kannattavaa.</w:t>
      </w:r>
    </w:p>
    <w:p>
      <w:r>
        <w:rPr>
          <w:b/>
        </w:rPr>
        <w:t xml:space="preserve">Tulos</w:t>
      </w:r>
    </w:p>
    <w:p>
      <w:r>
        <w:t xml:space="preserve">Sijoittaisit voittoa tai energiaa, koska se olisi kannattavaa .</w:t>
      </w:r>
    </w:p>
    <w:p>
      <w:r>
        <w:rPr>
          <w:b/>
        </w:rPr>
        <w:t xml:space="preserve">Tulos</w:t>
      </w:r>
    </w:p>
    <w:p>
      <w:r>
        <w:t xml:space="preserve">Sijoittaisit alumiinia tai energiaa, koska se olisi kannattavaa.</w:t>
      </w:r>
    </w:p>
    <w:p>
      <w:r>
        <w:rPr>
          <w:b/>
        </w:rPr>
        <w:t xml:space="preserve">Tulos</w:t>
      </w:r>
    </w:p>
    <w:p>
      <w:r>
        <w:t xml:space="preserve">Sijoittaisit rahoitusta tai energiaa, koska se olisi kannattavaa .</w:t>
      </w:r>
    </w:p>
    <w:p>
      <w:r>
        <w:rPr>
          <w:b/>
        </w:rPr>
        <w:t xml:space="preserve">Tulos</w:t>
      </w:r>
    </w:p>
    <w:p>
      <w:r>
        <w:t xml:space="preserve">Sijoittaisit rahaa tai energiaa, koska se olisi kannattavaa.</w:t>
      </w:r>
    </w:p>
    <w:p>
      <w:r>
        <w:rPr>
          <w:b/>
        </w:rPr>
        <w:t xml:space="preserve">Esimerkki 4.6005</w:t>
      </w:r>
    </w:p>
    <w:p>
      <w:r>
        <w:t xml:space="preserve">Löydät todennäköisesti rahoitusluokan lentokoneen istuimen lentokoneessa .</w:t>
      </w:r>
    </w:p>
    <w:p>
      <w:r>
        <w:rPr>
          <w:b/>
        </w:rPr>
        <w:t xml:space="preserve">Tulos</w:t>
      </w:r>
    </w:p>
    <w:p>
      <w:r>
        <w:t xml:space="preserve">Löydät todennäköisesti business-luokan lentokoneen istuimen online .</w:t>
      </w:r>
    </w:p>
    <w:p>
      <w:r>
        <w:rPr>
          <w:b/>
        </w:rPr>
        <w:t xml:space="preserve">Tulos</w:t>
      </w:r>
    </w:p>
    <w:p>
      <w:r>
        <w:t xml:space="preserve">Lentokoneesta löytyy todennäköisesti bisnesluokan lentopaikka.</w:t>
      </w:r>
    </w:p>
    <w:p>
      <w:r>
        <w:rPr>
          <w:b/>
        </w:rPr>
        <w:t xml:space="preserve">Tulos</w:t>
      </w:r>
    </w:p>
    <w:p>
      <w:r>
        <w:t xml:space="preserve">Löydät todennäköisesti lentokoneen laatikkoluokan istuimen lentokoneesta .</w:t>
      </w:r>
    </w:p>
    <w:p>
      <w:r>
        <w:rPr>
          <w:b/>
        </w:rPr>
        <w:t xml:space="preserve">Tulos</w:t>
      </w:r>
    </w:p>
    <w:p>
      <w:r>
        <w:t xml:space="preserve">Sinulla on etuoikeus löytää liikelentokoneen lentokoneen istuin lentokoneessa .</w:t>
      </w:r>
    </w:p>
    <w:p>
      <w:r>
        <w:rPr>
          <w:b/>
        </w:rPr>
        <w:t xml:space="preserve">Esimerkki 4.6006</w:t>
      </w:r>
    </w:p>
    <w:p>
      <w:r>
        <w:t xml:space="preserve">Aurinko antaa valoa.</w:t>
      </w:r>
    </w:p>
    <w:p>
      <w:r>
        <w:rPr>
          <w:b/>
        </w:rPr>
        <w:t xml:space="preserve">Tulos</w:t>
      </w:r>
    </w:p>
    <w:p>
      <w:r>
        <w:t xml:space="preserve">K antaa valoa .</w:t>
      </w:r>
    </w:p>
    <w:p>
      <w:r>
        <w:rPr>
          <w:b/>
        </w:rPr>
        <w:t xml:space="preserve">Tulos</w:t>
      </w:r>
    </w:p>
    <w:p>
      <w:r>
        <w:t xml:space="preserve">Aurinko imee valoa .</w:t>
      </w:r>
    </w:p>
    <w:p>
      <w:r>
        <w:rPr>
          <w:b/>
        </w:rPr>
        <w:t xml:space="preserve">Tulos</w:t>
      </w:r>
    </w:p>
    <w:p>
      <w:r>
        <w:t xml:space="preserve">X antaa valoa .</w:t>
      </w:r>
    </w:p>
    <w:p>
      <w:r>
        <w:rPr>
          <w:b/>
        </w:rPr>
        <w:t xml:space="preserve">Tulos</w:t>
      </w:r>
    </w:p>
    <w:p>
      <w:r>
        <w:t xml:space="preserve">Aurinko antaa aurinkoa .</w:t>
      </w:r>
    </w:p>
    <w:p>
      <w:r>
        <w:rPr>
          <w:b/>
        </w:rPr>
        <w:t xml:space="preserve">Esimerkki 4.6007</w:t>
      </w:r>
    </w:p>
    <w:p>
      <w:r>
        <w:t xml:space="preserve">Olisit mukana sukupuolitauti, koska olet pudonnut virhe .</w:t>
      </w:r>
    </w:p>
    <w:p>
      <w:r>
        <w:rPr>
          <w:b/>
        </w:rPr>
        <w:t xml:space="preserve">Tulos</w:t>
      </w:r>
    </w:p>
    <w:p>
      <w:r>
        <w:t xml:space="preserve">Olisit mukana tappelussa, koska teit h .</w:t>
      </w:r>
    </w:p>
    <w:p>
      <w:r>
        <w:rPr>
          <w:b/>
        </w:rPr>
        <w:t xml:space="preserve">Tulos</w:t>
      </w:r>
    </w:p>
    <w:p>
      <w:r>
        <w:t xml:space="preserve">Olisit joutunut onnettomuuteen, koska teit valokuvan .</w:t>
      </w:r>
    </w:p>
    <w:p>
      <w:r>
        <w:rPr>
          <w:b/>
        </w:rPr>
        <w:t xml:space="preserve">Tulos</w:t>
      </w:r>
    </w:p>
    <w:p>
      <w:r>
        <w:t xml:space="preserve">Olisit joutunut onnettomuuteen, koska teit virheen.</w:t>
      </w:r>
    </w:p>
    <w:p>
      <w:r>
        <w:rPr>
          <w:b/>
        </w:rPr>
        <w:t xml:space="preserve">Tulos</w:t>
      </w:r>
    </w:p>
    <w:p>
      <w:r>
        <w:t xml:space="preserve">Olisit mukana taloudessa, koska olet tehnyt päätöksen .</w:t>
      </w:r>
    </w:p>
    <w:p>
      <w:r>
        <w:rPr>
          <w:b/>
        </w:rPr>
        <w:t xml:space="preserve">Esimerkki 4.6008</w:t>
      </w:r>
    </w:p>
    <w:p>
      <w:r>
        <w:t xml:space="preserve">Jos haluat ostaa widgetit muille, sinun pitäisi ansaita rahaa .</w:t>
      </w:r>
    </w:p>
    <w:p>
      <w:r>
        <w:rPr>
          <w:b/>
        </w:rPr>
        <w:t xml:space="preserve">Tulos</w:t>
      </w:r>
    </w:p>
    <w:p>
      <w:r>
        <w:t xml:space="preserve">Jos haluat ostaa lahjoja muille, sinun on ansaittava rahaa.</w:t>
      </w:r>
    </w:p>
    <w:p>
      <w:r>
        <w:rPr>
          <w:b/>
        </w:rPr>
        <w:t xml:space="preserve">Tulos</w:t>
      </w:r>
    </w:p>
    <w:p>
      <w:r>
        <w:t xml:space="preserve">Jos huijaat ostaaksesi lahjoja muille niin sinun pitäisi ansaita rahaa .</w:t>
      </w:r>
    </w:p>
    <w:p>
      <w:r>
        <w:rPr>
          <w:b/>
        </w:rPr>
        <w:t xml:space="preserve">Tulos</w:t>
      </w:r>
    </w:p>
    <w:p>
      <w:r>
        <w:t xml:space="preserve">Jos haluat ostaa koreja muille, sinun pitäisi ansaita rahaa .</w:t>
      </w:r>
    </w:p>
    <w:p>
      <w:r>
        <w:rPr>
          <w:b/>
        </w:rPr>
        <w:t xml:space="preserve">Tulos</w:t>
      </w:r>
    </w:p>
    <w:p>
      <w:r>
        <w:t xml:space="preserve">Jos keräät ostaa lahjoja muille, sinun pitäisi ansaita rahaa .</w:t>
      </w:r>
    </w:p>
    <w:p>
      <w:r>
        <w:rPr>
          <w:b/>
        </w:rPr>
        <w:t xml:space="preserve">Esimerkki 4.6009</w:t>
      </w:r>
    </w:p>
    <w:p>
      <w:r>
        <w:t xml:space="preserve">Jos ajat päästä verkkoon niin sinun pitäisi saada tietokone .</w:t>
      </w:r>
    </w:p>
    <w:p>
      <w:r>
        <w:rPr>
          <w:b/>
        </w:rPr>
        <w:t xml:space="preserve">Tulos</w:t>
      </w:r>
    </w:p>
    <w:p>
      <w:r>
        <w:t xml:space="preserve">Jos kasvaa höyryn päälle verkkoon niin sinun pitäisi saada tietokone .</w:t>
      </w:r>
    </w:p>
    <w:p>
      <w:r>
        <w:rPr>
          <w:b/>
        </w:rPr>
        <w:t xml:space="preserve">Tulos</w:t>
      </w:r>
    </w:p>
    <w:p>
      <w:r>
        <w:t xml:space="preserve">Jos haluat päästä verkkoon, sinun on hankittava tietokone.</w:t>
      </w:r>
    </w:p>
    <w:p>
      <w:r>
        <w:rPr>
          <w:b/>
        </w:rPr>
        <w:t xml:space="preserve">Tulos</w:t>
      </w:r>
    </w:p>
    <w:p>
      <w:r>
        <w:t xml:space="preserve">Jos tapa seurata verkkoon niin sinun pitäisi saada mennä.</w:t>
      </w:r>
    </w:p>
    <w:p>
      <w:r>
        <w:rPr>
          <w:b/>
        </w:rPr>
        <w:t xml:space="preserve">Tulos</w:t>
      </w:r>
    </w:p>
    <w:p>
      <w:r>
        <w:t xml:space="preserve">Jos luotat päästä verkkoon niin sinun pitäisi vaatia tietokone .</w:t>
      </w:r>
    </w:p>
    <w:p>
      <w:r>
        <w:rPr>
          <w:b/>
        </w:rPr>
        <w:t xml:space="preserve">Esimerkki 4.6010</w:t>
      </w:r>
    </w:p>
    <w:p>
      <w:r>
        <w:t xml:space="preserve">Maksat nurkkaan kertaa päivittäistavarakaupoissa ja kaupungeissa .</w:t>
      </w:r>
    </w:p>
    <w:p>
      <w:r>
        <w:rPr>
          <w:b/>
        </w:rPr>
        <w:t xml:space="preserve">Tulos</w:t>
      </w:r>
    </w:p>
    <w:p>
      <w:r>
        <w:t xml:space="preserve">Kulmakauppoja on kaupungeissa ja taajamissa.</w:t>
      </w:r>
    </w:p>
    <w:p>
      <w:r>
        <w:rPr>
          <w:b/>
        </w:rPr>
        <w:t xml:space="preserve">Tulos</w:t>
      </w:r>
    </w:p>
    <w:p>
      <w:r>
        <w:t xml:space="preserve">Mittaat kulmaryhmiä kaupungeissa ja taajamissa .</w:t>
      </w:r>
    </w:p>
    <w:p>
      <w:r>
        <w:rPr>
          <w:b/>
        </w:rPr>
        <w:t xml:space="preserve">Tulos</w:t>
      </w:r>
    </w:p>
    <w:p>
      <w:r>
        <w:t xml:space="preserve">Kulmalääkäreitä löytyy kaupungeista ja taajamista .</w:t>
      </w:r>
    </w:p>
    <w:p>
      <w:r>
        <w:rPr>
          <w:b/>
        </w:rPr>
        <w:t xml:space="preserve">Tulos</w:t>
      </w:r>
    </w:p>
    <w:p>
      <w:r>
        <w:t xml:space="preserve">Saat kulmanäytöt kahviloissa ja kaupungeissa .</w:t>
      </w:r>
    </w:p>
    <w:p>
      <w:r>
        <w:rPr>
          <w:b/>
        </w:rPr>
        <w:t xml:space="preserve">Esimerkki 4.6011</w:t>
      </w:r>
    </w:p>
    <w:p>
      <w:r>
        <w:t xml:space="preserve">Olet todennäköisesti sijoittaa käteistä toimistoon .</w:t>
      </w:r>
    </w:p>
    <w:p>
      <w:r>
        <w:rPr>
          <w:b/>
        </w:rPr>
        <w:t xml:space="preserve">Tulos</w:t>
      </w:r>
    </w:p>
    <w:p>
      <w:r>
        <w:t xml:space="preserve">Olet hermostunut löytämään laskimen toimistosta .</w:t>
      </w:r>
    </w:p>
    <w:p>
      <w:r>
        <w:rPr>
          <w:b/>
        </w:rPr>
        <w:t xml:space="preserve">Tulos</w:t>
      </w:r>
    </w:p>
    <w:p>
      <w:r>
        <w:t xml:space="preserve">Pelkäät todennäköisesti laskinta toimistossa .</w:t>
      </w:r>
    </w:p>
    <w:p>
      <w:r>
        <w:rPr>
          <w:b/>
        </w:rPr>
        <w:t xml:space="preserve">Tulos</w:t>
      </w:r>
    </w:p>
    <w:p>
      <w:r>
        <w:t xml:space="preserve">Sinusta on apua laskimen löytämisessä toimistosta .</w:t>
      </w:r>
    </w:p>
    <w:p>
      <w:r>
        <w:rPr>
          <w:b/>
        </w:rPr>
        <w:t xml:space="preserve">Tulos</w:t>
      </w:r>
    </w:p>
    <w:p>
      <w:r>
        <w:t xml:space="preserve">Laskin löytyy todennäköisesti toimistosta.</w:t>
      </w:r>
    </w:p>
    <w:p>
      <w:r>
        <w:rPr>
          <w:b/>
        </w:rPr>
        <w:t xml:space="preserve">Esimerkki 4.6012</w:t>
      </w:r>
    </w:p>
    <w:p>
      <w:r>
        <w:t xml:space="preserve">Olet todennäköisesti pomppia pilleri huoneessa .</w:t>
      </w:r>
    </w:p>
    <w:p>
      <w:r>
        <w:rPr>
          <w:b/>
        </w:rPr>
        <w:t xml:space="preserve">Tulos</w:t>
      </w:r>
    </w:p>
    <w:p>
      <w:r>
        <w:t xml:space="preserve">Löydät todennäköisesti jakoavaimen näppäimistöstä .</w:t>
      </w:r>
    </w:p>
    <w:p>
      <w:r>
        <w:rPr>
          <w:b/>
        </w:rPr>
        <w:t xml:space="preserve">Tulos</w:t>
      </w:r>
    </w:p>
    <w:p>
      <w:r>
        <w:t xml:space="preserve">Huoneesta löytyy todennäköisesti ikkuna.</w:t>
      </w:r>
    </w:p>
    <w:p>
      <w:r>
        <w:rPr>
          <w:b/>
        </w:rPr>
        <w:t xml:space="preserve">Tulos</w:t>
      </w:r>
    </w:p>
    <w:p>
      <w:r>
        <w:t xml:space="preserve">Kirjoitat todennäköisesti melua huoneessa .</w:t>
      </w:r>
    </w:p>
    <w:p>
      <w:r>
        <w:rPr>
          <w:b/>
        </w:rPr>
        <w:t xml:space="preserve">Tulos</w:t>
      </w:r>
    </w:p>
    <w:p>
      <w:r>
        <w:t xml:space="preserve">Olet todennäköisesti laukaisee olento huoneessa .</w:t>
      </w:r>
    </w:p>
    <w:p>
      <w:r>
        <w:rPr>
          <w:b/>
        </w:rPr>
        <w:t xml:space="preserve">Esimerkki 4.6013</w:t>
      </w:r>
    </w:p>
    <w:p>
      <w:r>
        <w:t xml:space="preserve">Kuoron parantamisen vaikutuksesta opitaan marssimaan .</w:t>
      </w:r>
    </w:p>
    <w:p>
      <w:r>
        <w:rPr>
          <w:b/>
        </w:rPr>
        <w:t xml:space="preserve">Tulos</w:t>
      </w:r>
    </w:p>
    <w:p>
      <w:r>
        <w:t xml:space="preserve">Vaikutus tutkimalla quad on oppia marssimaan .</w:t>
      </w:r>
    </w:p>
    <w:p>
      <w:r>
        <w:rPr>
          <w:b/>
        </w:rPr>
        <w:t xml:space="preserve">Tulos</w:t>
      </w:r>
    </w:p>
    <w:p>
      <w:r>
        <w:t xml:space="preserve">Nuken vetämisen vaikutuksesta opitaan marssimaan .</w:t>
      </w:r>
    </w:p>
    <w:p>
      <w:r>
        <w:rPr>
          <w:b/>
        </w:rPr>
        <w:t xml:space="preserve">Tulos</w:t>
      </w:r>
    </w:p>
    <w:p>
      <w:r>
        <w:t xml:space="preserve">Peilin koskettamisen vaikutuksesta opitaan marssimaan .</w:t>
      </w:r>
    </w:p>
    <w:p>
      <w:r>
        <w:rPr>
          <w:b/>
        </w:rPr>
        <w:t xml:space="preserve">Tulos</w:t>
      </w:r>
    </w:p>
    <w:p>
      <w:r>
        <w:t xml:space="preserve">Armeijaan liittymisen seurauksena opitaan marssimaan.</w:t>
      </w:r>
    </w:p>
    <w:p>
      <w:r>
        <w:rPr>
          <w:b/>
        </w:rPr>
        <w:t xml:space="preserve">Esimerkki 4.6014</w:t>
      </w:r>
    </w:p>
    <w:p>
      <w:r>
        <w:t xml:space="preserve">Olet todennäköisesti antaa bussin paikan kasaan.</w:t>
      </w:r>
    </w:p>
    <w:p>
      <w:r>
        <w:rPr>
          <w:b/>
        </w:rPr>
        <w:t xml:space="preserve">Tulos</w:t>
      </w:r>
    </w:p>
    <w:p>
      <w:r>
        <w:t xml:space="preserve">Olet todennäköisesti pahoillasi bussipaikasta A .</w:t>
      </w:r>
    </w:p>
    <w:p>
      <w:r>
        <w:rPr>
          <w:b/>
        </w:rPr>
        <w:t xml:space="preserve">Tulos</w:t>
      </w:r>
    </w:p>
    <w:p>
      <w:r>
        <w:t xml:space="preserve">Löydät todennäköisesti paikan bussissa.</w:t>
      </w:r>
    </w:p>
    <w:p>
      <w:r>
        <w:rPr>
          <w:b/>
        </w:rPr>
        <w:t xml:space="preserve">Tulos</w:t>
      </w:r>
    </w:p>
    <w:p>
      <w:r>
        <w:t xml:space="preserve">Olet todennäköisesti luoda turvaistuin linja-autossa .</w:t>
      </w:r>
    </w:p>
    <w:p>
      <w:r>
        <w:rPr>
          <w:b/>
        </w:rPr>
        <w:t xml:space="preserve">Tulos</w:t>
      </w:r>
    </w:p>
    <w:p>
      <w:r>
        <w:t xml:space="preserve">Kunnassa on turvallista löytää bussimyyjä .</w:t>
      </w:r>
    </w:p>
    <w:p>
      <w:r>
        <w:rPr>
          <w:b/>
        </w:rPr>
        <w:t xml:space="preserve">Esimerkki 4.6015</w:t>
      </w:r>
    </w:p>
    <w:p>
      <w:r>
        <w:t xml:space="preserve">Leipoisit tölkin, koska haluat kokeilla reseptiä .</w:t>
      </w:r>
    </w:p>
    <w:p>
      <w:r>
        <w:rPr>
          <w:b/>
        </w:rPr>
        <w:t xml:space="preserve">Tulos</w:t>
      </w:r>
    </w:p>
    <w:p>
      <w:r>
        <w:t xml:space="preserve">Leivoisit kakun, koska haluat kokeilla torttua .</w:t>
      </w:r>
    </w:p>
    <w:p>
      <w:r>
        <w:rPr>
          <w:b/>
        </w:rPr>
        <w:t xml:space="preserve">Tulos</w:t>
      </w:r>
    </w:p>
    <w:p>
      <w:r>
        <w:t xml:space="preserve">Leivoisit kakun, koska haluat kokeilla reseptiä.</w:t>
      </w:r>
    </w:p>
    <w:p>
      <w:r>
        <w:rPr>
          <w:b/>
        </w:rPr>
        <w:t xml:space="preserve">Tulos</w:t>
      </w:r>
    </w:p>
    <w:p>
      <w:r>
        <w:t xml:space="preserve">Leivoisit kakun, koska haluat kokeilla reaktiota .</w:t>
      </w:r>
    </w:p>
    <w:p>
      <w:r>
        <w:rPr>
          <w:b/>
        </w:rPr>
        <w:t xml:space="preserve">Tulos</w:t>
      </w:r>
    </w:p>
    <w:p>
      <w:r>
        <w:t xml:space="preserve">Leivoisit ananaksen, koska haluat kokeilla reseptiä .</w:t>
      </w:r>
    </w:p>
    <w:p>
      <w:r>
        <w:rPr>
          <w:b/>
        </w:rPr>
        <w:t xml:space="preserve">Esimerkki 4.6016</w:t>
      </w:r>
    </w:p>
    <w:p>
      <w:r>
        <w:t xml:space="preserve">Lapsi voi ostaa jäätelöä rekasta.</w:t>
      </w:r>
    </w:p>
    <w:p>
      <w:r>
        <w:rPr>
          <w:b/>
        </w:rPr>
        <w:t xml:space="preserve">Tulos</w:t>
      </w:r>
    </w:p>
    <w:p>
      <w:r>
        <w:t xml:space="preserve">Lapsi voi ostaa jäätelöä kulhosta .</w:t>
      </w:r>
    </w:p>
    <w:p>
      <w:r>
        <w:rPr>
          <w:b/>
        </w:rPr>
        <w:t xml:space="preserve">Tulos</w:t>
      </w:r>
    </w:p>
    <w:p>
      <w:r>
        <w:t xml:space="preserve">Lapsi voi pelastaa jäämyrskyn elokuvasta .</w:t>
      </w:r>
    </w:p>
    <w:p>
      <w:r>
        <w:rPr>
          <w:b/>
        </w:rPr>
        <w:t xml:space="preserve">Tulos</w:t>
      </w:r>
    </w:p>
    <w:p>
      <w:r>
        <w:t xml:space="preserve">Lapsi voi keittää luistelua hiekkalaatikolta .</w:t>
      </w:r>
    </w:p>
    <w:p>
      <w:r>
        <w:rPr>
          <w:b/>
        </w:rPr>
        <w:t xml:space="preserve">Tulos</w:t>
      </w:r>
    </w:p>
    <w:p>
      <w:r>
        <w:t xml:space="preserve">Lapsi voi ostaa jäätelöä aseesta .</w:t>
      </w:r>
    </w:p>
    <w:p>
      <w:r>
        <w:rPr>
          <w:b/>
        </w:rPr>
        <w:t xml:space="preserve">Esimerkki 4.6017</w:t>
      </w:r>
    </w:p>
    <w:p>
      <w:r>
        <w:t xml:space="preserve">Hammaslääkäri voi huomata, että olet juonut alkoholia .</w:t>
      </w:r>
    </w:p>
    <w:p>
      <w:r>
        <w:rPr>
          <w:b/>
        </w:rPr>
        <w:t xml:space="preserve">Tulos</w:t>
      </w:r>
    </w:p>
    <w:p>
      <w:r>
        <w:t xml:space="preserve">Äitisi voi huomata, että olet juonut alkoholia.</w:t>
      </w:r>
    </w:p>
    <w:p>
      <w:r>
        <w:rPr>
          <w:b/>
        </w:rPr>
        <w:t xml:space="preserve">Tulos</w:t>
      </w:r>
    </w:p>
    <w:p>
      <w:r>
        <w:t xml:space="preserve">Valmentajasi voi huomata, että olet juonut alkoholia .</w:t>
      </w:r>
    </w:p>
    <w:p>
      <w:r>
        <w:rPr>
          <w:b/>
        </w:rPr>
        <w:t xml:space="preserve">Tulos</w:t>
      </w:r>
    </w:p>
    <w:p>
      <w:r>
        <w:t xml:space="preserve">Isäntäsi voi huomata, että olet juonut alkoholia .</w:t>
      </w:r>
    </w:p>
    <w:p>
      <w:r>
        <w:rPr>
          <w:b/>
        </w:rPr>
        <w:t xml:space="preserve">Tulos</w:t>
      </w:r>
    </w:p>
    <w:p>
      <w:r>
        <w:t xml:space="preserve">Asianajajasi voi huomata, että sinulla on humalassa kestävyyttä .</w:t>
      </w:r>
    </w:p>
    <w:p>
      <w:r>
        <w:rPr>
          <w:b/>
        </w:rPr>
        <w:t xml:space="preserve">Esimerkki 4.6018</w:t>
      </w:r>
    </w:p>
    <w:p>
      <w:r>
        <w:t xml:space="preserve">Jos haluat vanheta koomaan, sinun pitäisi lyödä laatikkoasi .</w:t>
      </w:r>
    </w:p>
    <w:p>
      <w:r>
        <w:rPr>
          <w:b/>
        </w:rPr>
        <w:t xml:space="preserve">Tulos</w:t>
      </w:r>
    </w:p>
    <w:p>
      <w:r>
        <w:t xml:space="preserve">Jos haluat kumartua oveen, sinun pitäisi lyödä keskelle .</w:t>
      </w:r>
    </w:p>
    <w:p>
      <w:r>
        <w:rPr>
          <w:b/>
        </w:rPr>
        <w:t xml:space="preserve">Tulos</w:t>
      </w:r>
    </w:p>
    <w:p>
      <w:r>
        <w:t xml:space="preserve">Jos haluat manööveröidä ohi, sinun pitäisi lyödä hyökkäyksesi .</w:t>
      </w:r>
    </w:p>
    <w:p>
      <w:r>
        <w:rPr>
          <w:b/>
        </w:rPr>
        <w:t xml:space="preserve">Tulos</w:t>
      </w:r>
    </w:p>
    <w:p>
      <w:r>
        <w:t xml:space="preserve">Jos haluat vaipua koomaan, sinun pitäisi lyödä päätäsi.</w:t>
      </w:r>
    </w:p>
    <w:p>
      <w:r>
        <w:rPr>
          <w:b/>
        </w:rPr>
        <w:t xml:space="preserve">Tulos</w:t>
      </w:r>
    </w:p>
    <w:p>
      <w:r>
        <w:t xml:space="preserve">Jos haluat joutua koomaan, sinun pitäisi ottaa huumeita .</w:t>
      </w:r>
    </w:p>
    <w:p>
      <w:r>
        <w:rPr>
          <w:b/>
        </w:rPr>
        <w:t xml:space="preserve">Esimerkki 4.6019</w:t>
      </w:r>
    </w:p>
    <w:p>
      <w:r>
        <w:t xml:space="preserve">Tekisitte itsemurhan, koska haluatte vapautua elämän tuhlaamisesta.</w:t>
      </w:r>
    </w:p>
    <w:p>
      <w:r>
        <w:rPr>
          <w:b/>
        </w:rPr>
        <w:t xml:space="preserve">Tulos</w:t>
      </w:r>
    </w:p>
    <w:p>
      <w:r>
        <w:t xml:space="preserve">Tekisit itsemurhan, koska haluat vapautua elämän tuskasta.</w:t>
      </w:r>
    </w:p>
    <w:p>
      <w:r>
        <w:rPr>
          <w:b/>
        </w:rPr>
        <w:t xml:space="preserve">Tulos</w:t>
      </w:r>
    </w:p>
    <w:p>
      <w:r>
        <w:t xml:space="preserve">Aloitat suhteen, koska haluat lievittää elämän tuskaa .</w:t>
      </w:r>
    </w:p>
    <w:p>
      <w:r>
        <w:rPr>
          <w:b/>
        </w:rPr>
        <w:t xml:space="preserve">Tulos</w:t>
      </w:r>
    </w:p>
    <w:p>
      <w:r>
        <w:t xml:space="preserve">Tekisit itsemurhan, koska haluat vapautua elämän hankaluudesta .</w:t>
      </w:r>
    </w:p>
    <w:p>
      <w:r>
        <w:rPr>
          <w:b/>
        </w:rPr>
        <w:t xml:space="preserve">Tulos</w:t>
      </w:r>
    </w:p>
    <w:p>
      <w:r>
        <w:t xml:space="preserve">Kaipaisitte työtä, koska haluatte lievittää elämän tuskaa .</w:t>
      </w:r>
    </w:p>
    <w:p>
      <w:r>
        <w:rPr>
          <w:b/>
        </w:rPr>
        <w:t xml:space="preserve">Esimerkki 4.6020</w:t>
      </w:r>
    </w:p>
    <w:p>
      <w:r>
        <w:t xml:space="preserve">He soittivat ovelle A .</w:t>
      </w:r>
    </w:p>
    <w:p>
      <w:r>
        <w:rPr>
          <w:b/>
        </w:rPr>
        <w:t xml:space="preserve">Tulos</w:t>
      </w:r>
    </w:p>
    <w:p>
      <w:r>
        <w:t xml:space="preserve">He soittivat kotikelloa .</w:t>
      </w:r>
    </w:p>
    <w:p>
      <w:r>
        <w:rPr>
          <w:b/>
        </w:rPr>
        <w:t xml:space="preserve">Tulos</w:t>
      </w:r>
    </w:p>
    <w:p>
      <w:r>
        <w:t xml:space="preserve">He soittivat sotakelloa .</w:t>
      </w:r>
    </w:p>
    <w:p>
      <w:r>
        <w:rPr>
          <w:b/>
        </w:rPr>
        <w:t xml:space="preserve">Tulos</w:t>
      </w:r>
    </w:p>
    <w:p>
      <w:r>
        <w:t xml:space="preserve">He soittivat ovikelloa.</w:t>
      </w:r>
    </w:p>
    <w:p>
      <w:r>
        <w:rPr>
          <w:b/>
        </w:rPr>
        <w:t xml:space="preserve">Tulos</w:t>
      </w:r>
    </w:p>
    <w:p>
      <w:r>
        <w:t xml:space="preserve">He seurasivat ovimiestä .</w:t>
      </w:r>
    </w:p>
    <w:p>
      <w:r>
        <w:rPr>
          <w:b/>
        </w:rPr>
        <w:t xml:space="preserve">Esimerkki 4.6021</w:t>
      </w:r>
    </w:p>
    <w:p>
      <w:r>
        <w:t xml:space="preserve">Tarvitset rahaa ralliruoan ostamiseen .</w:t>
      </w:r>
    </w:p>
    <w:p>
      <w:r>
        <w:rPr>
          <w:b/>
        </w:rPr>
        <w:t xml:space="preserve">Tulos</w:t>
      </w:r>
    </w:p>
    <w:p>
      <w:r>
        <w:t xml:space="preserve">Tarvitset rahaa ostaaksesi ruokaa konsertissa .</w:t>
      </w:r>
    </w:p>
    <w:p>
      <w:r>
        <w:rPr>
          <w:b/>
        </w:rPr>
        <w:t xml:space="preserve">Tulos</w:t>
      </w:r>
    </w:p>
    <w:p>
      <w:r>
        <w:t xml:space="preserve">Tarvitset ruohoa ostaaksesi viiniä kaupasta .</w:t>
      </w:r>
    </w:p>
    <w:p>
      <w:r>
        <w:rPr>
          <w:b/>
        </w:rPr>
        <w:t xml:space="preserve">Tulos</w:t>
      </w:r>
    </w:p>
    <w:p>
      <w:r>
        <w:t xml:space="preserve">Tarvitset rahaa ostaaksesi ruokaa kaupasta.</w:t>
      </w:r>
    </w:p>
    <w:p>
      <w:r>
        <w:rPr>
          <w:b/>
        </w:rPr>
        <w:t xml:space="preserve">Tulos</w:t>
      </w:r>
    </w:p>
    <w:p>
      <w:r>
        <w:t xml:space="preserve">Pudotat rahaa ostaaksesi ruokaa metrossa .</w:t>
      </w:r>
    </w:p>
    <w:p>
      <w:r>
        <w:rPr>
          <w:b/>
        </w:rPr>
        <w:t xml:space="preserve">Esimerkki 4.6022</w:t>
      </w:r>
    </w:p>
    <w:p>
      <w:r>
        <w:t xml:space="preserve">Kukka voi löytyä ihmisestä .</w:t>
      </w:r>
    </w:p>
    <w:p>
      <w:r>
        <w:rPr>
          <w:b/>
        </w:rPr>
        <w:t xml:space="preserve">Tulos</w:t>
      </w:r>
    </w:p>
    <w:p>
      <w:r>
        <w:t xml:space="preserve">Kukka löytyy puutarhasta.</w:t>
      </w:r>
    </w:p>
    <w:p>
      <w:r>
        <w:rPr>
          <w:b/>
        </w:rPr>
        <w:t xml:space="preserve">Tulos</w:t>
      </w:r>
    </w:p>
    <w:p>
      <w:r>
        <w:t xml:space="preserve">Kysely löytyy linkistä .</w:t>
      </w:r>
    </w:p>
    <w:p>
      <w:r>
        <w:rPr>
          <w:b/>
        </w:rPr>
        <w:t xml:space="preserve">Tulos</w:t>
      </w:r>
    </w:p>
    <w:p>
      <w:r>
        <w:t xml:space="preserve">Laulu löytyy museosta .</w:t>
      </w:r>
    </w:p>
    <w:p>
      <w:r>
        <w:rPr>
          <w:b/>
        </w:rPr>
        <w:t xml:space="preserve">Tulos</w:t>
      </w:r>
    </w:p>
    <w:p>
      <w:r>
        <w:t xml:space="preserve">Hakemisto löytyy rekisteristä .</w:t>
      </w:r>
    </w:p>
    <w:p>
      <w:r>
        <w:rPr>
          <w:b/>
        </w:rPr>
        <w:t xml:space="preserve">Esimerkki 4.6023</w:t>
      </w:r>
    </w:p>
    <w:p>
      <w:r>
        <w:t xml:space="preserve">Kieli on paikka, jossa voi tunnistaa .</w:t>
      </w:r>
    </w:p>
    <w:p>
      <w:r>
        <w:rPr>
          <w:b/>
        </w:rPr>
        <w:t xml:space="preserve">Tulos</w:t>
      </w:r>
    </w:p>
    <w:p>
      <w:r>
        <w:t xml:space="preserve">Kasino on paikka hallita .</w:t>
      </w:r>
    </w:p>
    <w:p>
      <w:r>
        <w:rPr>
          <w:b/>
        </w:rPr>
        <w:t xml:space="preserve">Tulos</w:t>
      </w:r>
    </w:p>
    <w:p>
      <w:r>
        <w:t xml:space="preserve">Kasino on paikka, jossa pelataan uhkapelejä.</w:t>
      </w:r>
    </w:p>
    <w:p>
      <w:r>
        <w:rPr>
          <w:b/>
        </w:rPr>
        <w:t xml:space="preserve">Tulos</w:t>
      </w:r>
    </w:p>
    <w:p>
      <w:r>
        <w:t xml:space="preserve">Jakso on JavaScript sivuuttaa .</w:t>
      </w:r>
    </w:p>
    <w:p>
      <w:r>
        <w:rPr>
          <w:b/>
        </w:rPr>
        <w:t xml:space="preserve">Tulos</w:t>
      </w:r>
    </w:p>
    <w:p>
      <w:r>
        <w:t xml:space="preserve">A a on summa juurelle .</w:t>
      </w:r>
    </w:p>
    <w:p>
      <w:r>
        <w:rPr>
          <w:b/>
        </w:rPr>
        <w:t xml:space="preserve">Esimerkki 4.6024</w:t>
      </w:r>
    </w:p>
    <w:p>
      <w:r>
        <w:t xml:space="preserve">Jos haluatte uhrata lounaan, teidän pitäisi mennä kojuun .</w:t>
      </w:r>
    </w:p>
    <w:p>
      <w:r>
        <w:rPr>
          <w:b/>
        </w:rPr>
        <w:t xml:space="preserve">Tulos</w:t>
      </w:r>
    </w:p>
    <w:p>
      <w:r>
        <w:t xml:space="preserve">Jos haluatte syödä lounasta, teidän pitäisi mennä Q:hen.</w:t>
      </w:r>
    </w:p>
    <w:p>
      <w:r>
        <w:rPr>
          <w:b/>
        </w:rPr>
        <w:t xml:space="preserve">Tulos</w:t>
      </w:r>
    </w:p>
    <w:p>
      <w:r>
        <w:t xml:space="preserve">Jos haluatte syödä lounasta, teidän pitäisi mennä metroon .</w:t>
      </w:r>
    </w:p>
    <w:p>
      <w:r>
        <w:rPr>
          <w:b/>
        </w:rPr>
        <w:t xml:space="preserve">Tulos</w:t>
      </w:r>
    </w:p>
    <w:p>
      <w:r>
        <w:t xml:space="preserve">Jos haluatte syödä lounasta, teidän pitäisi mennä vessaan .</w:t>
      </w:r>
    </w:p>
    <w:p>
      <w:r>
        <w:rPr>
          <w:b/>
        </w:rPr>
        <w:t xml:space="preserve">Tulos</w:t>
      </w:r>
    </w:p>
    <w:p>
      <w:r>
        <w:t xml:space="preserve">Jos haluat syödä lounasta, mene ravintolaan.</w:t>
      </w:r>
    </w:p>
    <w:p>
      <w:r>
        <w:rPr>
          <w:b/>
        </w:rPr>
        <w:t xml:space="preserve">Esimerkki 4.6025</w:t>
      </w:r>
    </w:p>
    <w:p>
      <w:r>
        <w:t xml:space="preserve">Olet todennäköisesti löytää roskia ympäriinsä mehua .</w:t>
      </w:r>
    </w:p>
    <w:p>
      <w:r>
        <w:rPr>
          <w:b/>
        </w:rPr>
        <w:t xml:space="preserve">Tulos</w:t>
      </w:r>
    </w:p>
    <w:p>
      <w:r>
        <w:t xml:space="preserve">On typerää heilutella vettä kuumuudessa .</w:t>
      </w:r>
    </w:p>
    <w:p>
      <w:r>
        <w:rPr>
          <w:b/>
        </w:rPr>
        <w:t xml:space="preserve">Tulos</w:t>
      </w:r>
    </w:p>
    <w:p>
      <w:r>
        <w:t xml:space="preserve">Mehussa on todennäköisesti vettä.</w:t>
      </w:r>
    </w:p>
    <w:p>
      <w:r>
        <w:rPr>
          <w:b/>
        </w:rPr>
        <w:t xml:space="preserve">Tulos</w:t>
      </w:r>
    </w:p>
    <w:p>
      <w:r>
        <w:t xml:space="preserve">Puristat todennäköisesti vettä mehun ympärille .</w:t>
      </w:r>
    </w:p>
    <w:p>
      <w:r>
        <w:rPr>
          <w:b/>
        </w:rPr>
        <w:t xml:space="preserve">Tulos</w:t>
      </w:r>
    </w:p>
    <w:p>
      <w:r>
        <w:t xml:space="preserve">Tuulta löytyy todennäköisesti mehusta .</w:t>
      </w:r>
    </w:p>
    <w:p>
      <w:r>
        <w:rPr>
          <w:b/>
        </w:rPr>
        <w:t xml:space="preserve">Esimerkki 4.6026</w:t>
      </w:r>
    </w:p>
    <w:p>
      <w:r>
        <w:t xml:space="preserve">Aurinko on todennäköisesti aurinkokunnan keskellä.</w:t>
      </w:r>
    </w:p>
    <w:p>
      <w:r>
        <w:rPr>
          <w:b/>
        </w:rPr>
        <w:t xml:space="preserve">Tulos</w:t>
      </w:r>
    </w:p>
    <w:p>
      <w:r>
        <w:t xml:space="preserve">Olet varovainen löytämään hiukkasia aurinkokunnan kiertokulussa .</w:t>
      </w:r>
    </w:p>
    <w:p>
      <w:r>
        <w:rPr>
          <w:b/>
        </w:rPr>
        <w:t xml:space="preserve">Tulos</w:t>
      </w:r>
    </w:p>
    <w:p>
      <w:r>
        <w:t xml:space="preserve">Löydät todennäköisesti auringon keskeltä pyöreää pihaa .</w:t>
      </w:r>
    </w:p>
    <w:p>
      <w:r>
        <w:rPr>
          <w:b/>
        </w:rPr>
        <w:t xml:space="preserve">Tulos</w:t>
      </w:r>
    </w:p>
    <w:p>
      <w:r>
        <w:t xml:space="preserve">Löydät todennäköisesti rahaa keskellä kuivaa yskää .</w:t>
      </w:r>
    </w:p>
    <w:p>
      <w:r>
        <w:rPr>
          <w:b/>
        </w:rPr>
        <w:t xml:space="preserve">Tulos</w:t>
      </w:r>
    </w:p>
    <w:p>
      <w:r>
        <w:t xml:space="preserve">Olet väärässä, kun etsit nollaa aurinkokunnan halkaisijasta.</w:t>
      </w:r>
    </w:p>
    <w:p>
      <w:r>
        <w:rPr>
          <w:b/>
        </w:rPr>
        <w:t xml:space="preserve">Esimerkki 4.6027</w:t>
      </w:r>
    </w:p>
    <w:p>
      <w:r>
        <w:t xml:space="preserve">Epäilet todennäköisesti haita meressä tai valtameressä .</w:t>
      </w:r>
    </w:p>
    <w:p>
      <w:r>
        <w:rPr>
          <w:b/>
        </w:rPr>
        <w:t xml:space="preserve">Tulos</w:t>
      </w:r>
    </w:p>
    <w:p>
      <w:r>
        <w:t xml:space="preserve">On todennäköistä, että siirrät palloa valtameressä tai meressä .</w:t>
      </w:r>
    </w:p>
    <w:p>
      <w:r>
        <w:rPr>
          <w:b/>
        </w:rPr>
        <w:t xml:space="preserve">Tulos</w:t>
      </w:r>
    </w:p>
    <w:p>
      <w:r>
        <w:t xml:space="preserve">Löydät todennäköisesti aallon ympäri merta tai puutarhaa .</w:t>
      </w:r>
    </w:p>
    <w:p>
      <w:r>
        <w:rPr>
          <w:b/>
        </w:rPr>
        <w:t xml:space="preserve">Tulos</w:t>
      </w:r>
    </w:p>
    <w:p>
      <w:r>
        <w:t xml:space="preserve">Löydät todennäköisesti meloa meressä tai vesistössä .</w:t>
      </w:r>
    </w:p>
    <w:p>
      <w:r>
        <w:rPr>
          <w:b/>
        </w:rPr>
        <w:t xml:space="preserve">Tulos</w:t>
      </w:r>
    </w:p>
    <w:p>
      <w:r>
        <w:t xml:space="preserve">Hain löytää todennäköisesti merestä tai valtamerestä.</w:t>
      </w:r>
    </w:p>
    <w:p>
      <w:r>
        <w:rPr>
          <w:b/>
        </w:rPr>
        <w:t xml:space="preserve">Esimerkki 4.6028</w:t>
      </w:r>
    </w:p>
    <w:p>
      <w:r>
        <w:t xml:space="preserve">Kumppanisi pilaisi haluat vastata elokuvaan .</w:t>
      </w:r>
    </w:p>
    <w:p>
      <w:r>
        <w:rPr>
          <w:b/>
        </w:rPr>
        <w:t xml:space="preserve">Tulos</w:t>
      </w:r>
    </w:p>
    <w:p>
      <w:r>
        <w:t xml:space="preserve">Tuoksusi saisi sinut jatkamaan elokuviin menoa .</w:t>
      </w:r>
    </w:p>
    <w:p>
      <w:r>
        <w:rPr>
          <w:b/>
        </w:rPr>
        <w:t xml:space="preserve">Tulos</w:t>
      </w:r>
    </w:p>
    <w:p>
      <w:r>
        <w:t xml:space="preserve">Kumppanisi saisi sinut haluamaan elokuviin.</w:t>
      </w:r>
    </w:p>
    <w:p>
      <w:r>
        <w:rPr>
          <w:b/>
        </w:rPr>
        <w:t xml:space="preserve">Tulos</w:t>
      </w:r>
    </w:p>
    <w:p>
      <w:r>
        <w:t xml:space="preserve">Laulusi pilaisi haluat pysähtyä elokuvaan .</w:t>
      </w:r>
    </w:p>
    <w:p>
      <w:r>
        <w:rPr>
          <w:b/>
        </w:rPr>
        <w:t xml:space="preserve">Tulos</w:t>
      </w:r>
    </w:p>
    <w:p>
      <w:r>
        <w:t xml:space="preserve">Autismi olisi veto haluat lippu elokuvaan .</w:t>
      </w:r>
    </w:p>
    <w:p>
      <w:r>
        <w:rPr>
          <w:b/>
        </w:rPr>
        <w:t xml:space="preserve">Esimerkki 4.6029</w:t>
      </w:r>
    </w:p>
    <w:p>
      <w:r>
        <w:t xml:space="preserve">Lentäisit oliivilla, koska haluat olla kuin lintu .</w:t>
      </w:r>
    </w:p>
    <w:p>
      <w:r>
        <w:rPr>
          <w:b/>
        </w:rPr>
        <w:t xml:space="preserve">Tulos</w:t>
      </w:r>
    </w:p>
    <w:p>
      <w:r>
        <w:t xml:space="preserve">Lentäisit lentokoneella, koska opit olemaan ort lintu .</w:t>
      </w:r>
    </w:p>
    <w:p>
      <w:r>
        <w:rPr>
          <w:b/>
        </w:rPr>
        <w:t xml:space="preserve">Tulos</w:t>
      </w:r>
    </w:p>
    <w:p>
      <w:r>
        <w:t xml:space="preserve">Lentäisit lentokoneella, koska haluat olla kuin lintu.</w:t>
      </w:r>
    </w:p>
    <w:p>
      <w:r>
        <w:rPr>
          <w:b/>
        </w:rPr>
        <w:t xml:space="preserve">Tulos</w:t>
      </w:r>
    </w:p>
    <w:p>
      <w:r>
        <w:t xml:space="preserve">Lentäisit lentokoneella, koska haluat olla kuin lintu .</w:t>
      </w:r>
    </w:p>
    <w:p>
      <w:r>
        <w:rPr>
          <w:b/>
        </w:rPr>
        <w:t xml:space="preserve">Tulos</w:t>
      </w:r>
    </w:p>
    <w:p>
      <w:r>
        <w:t xml:space="preserve">Lentäisit sipulissa, koska haluat olla kuin lintu .</w:t>
      </w:r>
    </w:p>
    <w:p>
      <w:r>
        <w:rPr>
          <w:b/>
        </w:rPr>
        <w:t xml:space="preserve">Esimerkki 4.6030</w:t>
      </w:r>
    </w:p>
    <w:p>
      <w:r>
        <w:t xml:space="preserve">Kaikki kasvit tarvitsevat vettä voidakseen kasvaa .</w:t>
      </w:r>
    </w:p>
    <w:p>
      <w:r>
        <w:rPr>
          <w:b/>
        </w:rPr>
        <w:t xml:space="preserve">Tulos</w:t>
      </w:r>
    </w:p>
    <w:p>
      <w:r>
        <w:t xml:space="preserve">Kaikki kasvit tarvitsevat vettä stressiä varten .</w:t>
      </w:r>
    </w:p>
    <w:p>
      <w:r>
        <w:rPr>
          <w:b/>
        </w:rPr>
        <w:t xml:space="preserve">Tulos</w:t>
      </w:r>
    </w:p>
    <w:p>
      <w:r>
        <w:t xml:space="preserve">Kaikki kasvit tarvitsevat vettä kasvaakseen.</w:t>
      </w:r>
    </w:p>
    <w:p>
      <w:r>
        <w:rPr>
          <w:b/>
        </w:rPr>
        <w:t xml:space="preserve">Tulos</w:t>
      </w:r>
    </w:p>
    <w:p>
      <w:r>
        <w:t xml:space="preserve">Kaikki kasvit tarvitsevat ylläpitoa kasvaakseen .</w:t>
      </w:r>
    </w:p>
    <w:p>
      <w:r>
        <w:rPr>
          <w:b/>
        </w:rPr>
        <w:t xml:space="preserve">Tulos</w:t>
      </w:r>
    </w:p>
    <w:p>
      <w:r>
        <w:t xml:space="preserve">Kaikki kasvit tarvitsevat vettä kerätäkseen .</w:t>
      </w:r>
    </w:p>
    <w:p>
      <w:r>
        <w:rPr>
          <w:b/>
        </w:rPr>
        <w:t xml:space="preserve">Esimerkki 4.6031</w:t>
      </w:r>
    </w:p>
    <w:p>
      <w:r>
        <w:t xml:space="preserve">Löydät todennäköisesti hahmon näytelmästä illalla .</w:t>
      </w:r>
    </w:p>
    <w:p>
      <w:r>
        <w:rPr>
          <w:b/>
        </w:rPr>
        <w:t xml:space="preserve">Tulos</w:t>
      </w:r>
    </w:p>
    <w:p>
      <w:r>
        <w:t xml:space="preserve">Työpajasta löytyy todennäköisesti näytelmän hahmo .</w:t>
      </w:r>
    </w:p>
    <w:p>
      <w:r>
        <w:rPr>
          <w:b/>
        </w:rPr>
        <w:t xml:space="preserve">Tulos</w:t>
      </w:r>
    </w:p>
    <w:p>
      <w:r>
        <w:t xml:space="preserve">Todennäköisesti löydät nollan näytelmän ohjelmassa .</w:t>
      </w:r>
    </w:p>
    <w:p>
      <w:r>
        <w:rPr>
          <w:b/>
        </w:rPr>
        <w:t xml:space="preserve">Tulos</w:t>
      </w:r>
    </w:p>
    <w:p>
      <w:r>
        <w:t xml:space="preserve">Ohjelmasta löytyy todennäköisesti näytelmän hahmo.</w:t>
      </w:r>
    </w:p>
    <w:p>
      <w:r>
        <w:rPr>
          <w:b/>
        </w:rPr>
        <w:t xml:space="preserve">Tulos</w:t>
      </w:r>
    </w:p>
    <w:p>
      <w:r>
        <w:t xml:space="preserve">Perheestä löytyy todennäköisesti etana kaatopaikalta .</w:t>
      </w:r>
    </w:p>
    <w:p>
      <w:r>
        <w:rPr>
          <w:b/>
        </w:rPr>
        <w:t xml:space="preserve">Esimerkki 4.6032</w:t>
      </w:r>
    </w:p>
    <w:p>
      <w:r>
        <w:t xml:space="preserve">Jos teet paljon minun salaisuuteni, päiväsi on ikimuistoisin.</w:t>
      </w:r>
    </w:p>
    <w:p>
      <w:r>
        <w:rPr>
          <w:b/>
        </w:rPr>
        <w:t xml:space="preserve">Tulos</w:t>
      </w:r>
    </w:p>
    <w:p>
      <w:r>
        <w:t xml:space="preserve">Jos otat yhteyttä minun salaisuuteni, päiväsi on ikimuistoisin.</w:t>
      </w:r>
    </w:p>
    <w:p>
      <w:r>
        <w:rPr>
          <w:b/>
        </w:rPr>
        <w:t xml:space="preserve">Tulos</w:t>
      </w:r>
    </w:p>
    <w:p>
      <w:r>
        <w:t xml:space="preserve">Jos teet sotku minun salaisuus, päiväsi on ikimuistoinen.</w:t>
      </w:r>
    </w:p>
    <w:p>
      <w:r>
        <w:rPr>
          <w:b/>
        </w:rPr>
        <w:t xml:space="preserve">Tulos</w:t>
      </w:r>
    </w:p>
    <w:p>
      <w:r>
        <w:t xml:space="preserve">Jos käytät minun loitsuni, tuotteesi on ikimuistoisin.</w:t>
      </w:r>
    </w:p>
    <w:p>
      <w:r>
        <w:rPr>
          <w:b/>
        </w:rPr>
        <w:t xml:space="preserve">Tulos</w:t>
      </w:r>
    </w:p>
    <w:p>
      <w:r>
        <w:t xml:space="preserve">Jos hyödynnät salaisuuttani, päivästäsi tulee ikimuistoinen.</w:t>
      </w:r>
    </w:p>
    <w:p>
      <w:r>
        <w:rPr>
          <w:b/>
        </w:rPr>
        <w:t xml:space="preserve">Esimerkki 4.6033</w:t>
      </w:r>
    </w:p>
    <w:p>
      <w:r>
        <w:t xml:space="preserve">Jos kokoonnutte katsomaan näyttelyesineitä, teidän pitäisi järjestää kokous .</w:t>
      </w:r>
    </w:p>
    <w:p>
      <w:r>
        <w:rPr>
          <w:b/>
        </w:rPr>
        <w:t xml:space="preserve">Tulos</w:t>
      </w:r>
    </w:p>
    <w:p>
      <w:r>
        <w:t xml:space="preserve">Jos haluat nähdä näyttelyesineitä, sinun pitäisi pelata museossa .</w:t>
      </w:r>
    </w:p>
    <w:p>
      <w:r>
        <w:rPr>
          <w:b/>
        </w:rPr>
        <w:t xml:space="preserve">Tulos</w:t>
      </w:r>
    </w:p>
    <w:p>
      <w:r>
        <w:t xml:space="preserve">Jos haluat nähdä näyttelyesineitä, käy museossa.</w:t>
      </w:r>
    </w:p>
    <w:p>
      <w:r>
        <w:rPr>
          <w:b/>
        </w:rPr>
        <w:t xml:space="preserve">Tulos</w:t>
      </w:r>
    </w:p>
    <w:p>
      <w:r>
        <w:t xml:space="preserve">Jos haluatte nähdä näyttelyitä, teidän pitäisi mennä museoon .</w:t>
      </w:r>
    </w:p>
    <w:p>
      <w:r>
        <w:rPr>
          <w:b/>
        </w:rPr>
        <w:t xml:space="preserve">Tulos</w:t>
      </w:r>
    </w:p>
    <w:p>
      <w:r>
        <w:t xml:space="preserve">Jos haluat nähdä näyttelyesineitä, sinun pitäisi tulla soittamaan .</w:t>
      </w:r>
    </w:p>
    <w:p>
      <w:r>
        <w:rPr>
          <w:b/>
        </w:rPr>
        <w:t xml:space="preserve">Esimerkki 4.6034</w:t>
      </w:r>
    </w:p>
    <w:p>
      <w:r>
        <w:t xml:space="preserve">Tuli saisi sinut haluamaan ampua ulkona illan .</w:t>
      </w:r>
    </w:p>
    <w:p>
      <w:r>
        <w:rPr>
          <w:b/>
        </w:rPr>
        <w:t xml:space="preserve">Tulos</w:t>
      </w:r>
    </w:p>
    <w:p>
      <w:r>
        <w:t xml:space="preserve">Nuotio saisi sinut haluamaan roiskua ulkona iltaa .</w:t>
      </w:r>
    </w:p>
    <w:p>
      <w:r>
        <w:rPr>
          <w:b/>
        </w:rPr>
        <w:t xml:space="preserve">Tulos</w:t>
      </w:r>
    </w:p>
    <w:p>
      <w:r>
        <w:t xml:space="preserve">Nuotio saisi sinut haluamaan maalata ulkona illaksi .</w:t>
      </w:r>
    </w:p>
    <w:p>
      <w:r>
        <w:rPr>
          <w:b/>
        </w:rPr>
        <w:t xml:space="preserve">Tulos</w:t>
      </w:r>
    </w:p>
    <w:p>
      <w:r>
        <w:t xml:space="preserve">Tuli saisi sinut haluamaan mennä yli laidan illaksi .</w:t>
      </w:r>
    </w:p>
    <w:p>
      <w:r>
        <w:rPr>
          <w:b/>
        </w:rPr>
        <w:t xml:space="preserve">Tulos</w:t>
      </w:r>
    </w:p>
    <w:p>
      <w:r>
        <w:t xml:space="preserve">Tuli saisi sinut haluamaan mennä ulos illaksi.</w:t>
      </w:r>
    </w:p>
    <w:p>
      <w:r>
        <w:rPr>
          <w:b/>
        </w:rPr>
        <w:t xml:space="preserve">Esimerkki 4.6035</w:t>
      </w:r>
    </w:p>
    <w:p>
      <w:r>
        <w:t xml:space="preserve">Löydät todennäköisesti kirkon asutulta alueelta.</w:t>
      </w:r>
    </w:p>
    <w:p>
      <w:r>
        <w:rPr>
          <w:b/>
        </w:rPr>
        <w:t xml:space="preserve">Tulos</w:t>
      </w:r>
    </w:p>
    <w:p>
      <w:r>
        <w:t xml:space="preserve">On outoa, että kirkko on asutulla stadionilla .</w:t>
      </w:r>
    </w:p>
    <w:p>
      <w:r>
        <w:rPr>
          <w:b/>
        </w:rPr>
        <w:t xml:space="preserve">Tulos</w:t>
      </w:r>
    </w:p>
    <w:p>
      <w:r>
        <w:t xml:space="preserve">Kivi löytyy todennäköisesti asutulta alueelta .</w:t>
      </w:r>
    </w:p>
    <w:p>
      <w:r>
        <w:rPr>
          <w:b/>
        </w:rPr>
        <w:t xml:space="preserve">Tulos</w:t>
      </w:r>
    </w:p>
    <w:p>
      <w:r>
        <w:t xml:space="preserve">Olet todennäköisesti napata poliisi asutulla alueella .</w:t>
      </w:r>
    </w:p>
    <w:p>
      <w:r>
        <w:rPr>
          <w:b/>
        </w:rPr>
        <w:t xml:space="preserve">Tulos</w:t>
      </w:r>
    </w:p>
    <w:p>
      <w:r>
        <w:t xml:space="preserve">Tunnistat todennäköisesti risteilijän asutulla alueella.</w:t>
      </w:r>
    </w:p>
    <w:p>
      <w:r>
        <w:rPr>
          <w:b/>
        </w:rPr>
        <w:t xml:space="preserve">Esimerkki 4.6036</w:t>
      </w:r>
    </w:p>
    <w:p>
      <w:r>
        <w:t xml:space="preserve">Vakooja saattaa paljastaa viholliselle salaisuuksia .</w:t>
      </w:r>
    </w:p>
    <w:p>
      <w:r>
        <w:rPr>
          <w:b/>
        </w:rPr>
        <w:t xml:space="preserve">Tulos</w:t>
      </w:r>
    </w:p>
    <w:p>
      <w:r>
        <w:t xml:space="preserve">Vakooja saattaa myydä salaisuuksia viholliselle.</w:t>
      </w:r>
    </w:p>
    <w:p>
      <w:r>
        <w:rPr>
          <w:b/>
        </w:rPr>
        <w:t xml:space="preserve">Tulos</w:t>
      </w:r>
    </w:p>
    <w:p>
      <w:r>
        <w:t xml:space="preserve">Kilpailija saattaa myydä salaisuuksia viholliselle .</w:t>
      </w:r>
    </w:p>
    <w:p>
      <w:r>
        <w:rPr>
          <w:b/>
        </w:rPr>
        <w:t xml:space="preserve">Tulos</w:t>
      </w:r>
    </w:p>
    <w:p>
      <w:r>
        <w:t xml:space="preserve">Sotilas saattaa myydä timantteja toimistolle .</w:t>
      </w:r>
    </w:p>
    <w:p>
      <w:r>
        <w:rPr>
          <w:b/>
        </w:rPr>
        <w:t xml:space="preserve">Tulos</w:t>
      </w:r>
    </w:p>
    <w:p>
      <w:r>
        <w:t xml:space="preserve">Vakooja saattaa turmella salaisuuksia viholliselle .</w:t>
      </w:r>
    </w:p>
    <w:p>
      <w:r>
        <w:rPr>
          <w:b/>
        </w:rPr>
        <w:t xml:space="preserve">Esimerkki 4.6037</w:t>
      </w:r>
    </w:p>
    <w:p>
      <w:r>
        <w:t xml:space="preserve">Olet tuntematon löytää robotti nyrkkeilystadionilla .</w:t>
      </w:r>
    </w:p>
    <w:p>
      <w:r>
        <w:rPr>
          <w:b/>
        </w:rPr>
        <w:t xml:space="preserve">Tulos</w:t>
      </w:r>
    </w:p>
    <w:p>
      <w:r>
        <w:t xml:space="preserve">Olet todennäköisesti sitoa lipun baseball-mestaruuskilpailuissa .</w:t>
      </w:r>
    </w:p>
    <w:p>
      <w:r>
        <w:rPr>
          <w:b/>
        </w:rPr>
        <w:t xml:space="preserve">Tulos</w:t>
      </w:r>
    </w:p>
    <w:p>
      <w:r>
        <w:t xml:space="preserve">Löydät todennäköisesti lipun pesäpallostadionilta.</w:t>
      </w:r>
    </w:p>
    <w:p>
      <w:r>
        <w:rPr>
          <w:b/>
        </w:rPr>
        <w:t xml:space="preserve">Tulos</w:t>
      </w:r>
    </w:p>
    <w:p>
      <w:r>
        <w:t xml:space="preserve">Olet todennäköisesti lippu lippu baseball viranomainen .</w:t>
      </w:r>
    </w:p>
    <w:p>
      <w:r>
        <w:rPr>
          <w:b/>
        </w:rPr>
        <w:t xml:space="preserve">Tulos</w:t>
      </w:r>
    </w:p>
    <w:p>
      <w:r>
        <w:t xml:space="preserve">Olet todennäköisesti yrittää lippu kesällä stadionilla .</w:t>
      </w:r>
    </w:p>
    <w:p>
      <w:r>
        <w:rPr>
          <w:b/>
        </w:rPr>
        <w:t xml:space="preserve">Esimerkki 4.6038</w:t>
      </w:r>
    </w:p>
    <w:p>
      <w:r>
        <w:t xml:space="preserve">Jos sinulla ei ole tarpeeksi rahaa, haluat maksaa luottokortilla.</w:t>
      </w:r>
    </w:p>
    <w:p>
      <w:r>
        <w:rPr>
          <w:b/>
        </w:rPr>
        <w:t xml:space="preserve">Tulos</w:t>
      </w:r>
    </w:p>
    <w:p>
      <w:r>
        <w:t xml:space="preserve">Ei ole tarpeeksi kauppoja olisi merkki haluat saapua luottokortilla .</w:t>
      </w:r>
    </w:p>
    <w:p>
      <w:r>
        <w:rPr>
          <w:b/>
        </w:rPr>
        <w:t xml:space="preserve">Tulos</w:t>
      </w:r>
    </w:p>
    <w:p>
      <w:r>
        <w:t xml:space="preserve">Ei ole tarpeeksi muovia myöntäisi haluat ottaa luottokortilla .</w:t>
      </w:r>
    </w:p>
    <w:p>
      <w:r>
        <w:rPr>
          <w:b/>
        </w:rPr>
        <w:t xml:space="preserve">Tulos</w:t>
      </w:r>
    </w:p>
    <w:p>
      <w:r>
        <w:t xml:space="preserve">Ei ole tarpeeksi rahaa saisi sinut haluaisi tuomita oikeudenkäynnin mies .</w:t>
      </w:r>
    </w:p>
    <w:p>
      <w:r>
        <w:rPr>
          <w:b/>
        </w:rPr>
        <w:t xml:space="preserve">Tulos</w:t>
      </w:r>
    </w:p>
    <w:p>
      <w:r>
        <w:t xml:space="preserve">Ei ole tarpeeksi Luotto toisi haluat allekirjoittaa luottokortilla.</w:t>
      </w:r>
    </w:p>
    <w:p>
      <w:r>
        <w:rPr>
          <w:b/>
        </w:rPr>
        <w:t xml:space="preserve">Esimerkki 4.6039</w:t>
      </w:r>
    </w:p>
    <w:p>
      <w:r>
        <w:t xml:space="preserve">Suuri festivaali saisi sinut haluamaan hermoromahduksen .</w:t>
      </w:r>
    </w:p>
    <w:p>
      <w:r>
        <w:rPr>
          <w:b/>
        </w:rPr>
        <w:t xml:space="preserve">Tulos</w:t>
      </w:r>
    </w:p>
    <w:p>
      <w:r>
        <w:t xml:space="preserve">Paikallinen juoma saisi sinut haluamaan juhlia .</w:t>
      </w:r>
    </w:p>
    <w:p>
      <w:r>
        <w:rPr>
          <w:b/>
        </w:rPr>
        <w:t xml:space="preserve">Tulos</w:t>
      </w:r>
    </w:p>
    <w:p>
      <w:r>
        <w:t xml:space="preserve">Paikallinen festivaali saisi sinut haluamaan juhlia.</w:t>
      </w:r>
    </w:p>
    <w:p>
      <w:r>
        <w:rPr>
          <w:b/>
        </w:rPr>
        <w:t xml:space="preserve">Tulos</w:t>
      </w:r>
    </w:p>
    <w:p>
      <w:r>
        <w:t xml:space="preserve">Huono festivaali saisi sinut haluamaan orjan .</w:t>
      </w:r>
    </w:p>
    <w:p>
      <w:r>
        <w:rPr>
          <w:b/>
        </w:rPr>
        <w:t xml:space="preserve">Tulos</w:t>
      </w:r>
    </w:p>
    <w:p>
      <w:r>
        <w:t xml:space="preserve">Paikallinen ympäristö saisi sinut haluamaan juhlia .</w:t>
      </w:r>
    </w:p>
    <w:p>
      <w:r>
        <w:rPr>
          <w:b/>
        </w:rPr>
        <w:t xml:space="preserve">Esimerkki 4.6040</w:t>
      </w:r>
    </w:p>
    <w:p>
      <w:r>
        <w:t xml:space="preserve">Voit haluta matkustajataksin pysymään maksoit matkasta .</w:t>
      </w:r>
    </w:p>
    <w:p>
      <w:r>
        <w:rPr>
          <w:b/>
        </w:rPr>
        <w:t xml:space="preserve">Tulos</w:t>
      </w:r>
    </w:p>
    <w:p>
      <w:r>
        <w:t xml:space="preserve">Voit sponsoroida matkalipun todistaaksesi, että maksoit matkasta .</w:t>
      </w:r>
    </w:p>
    <w:p>
      <w:r>
        <w:rPr>
          <w:b/>
        </w:rPr>
        <w:t xml:space="preserve">Tulos</w:t>
      </w:r>
    </w:p>
    <w:p>
      <w:r>
        <w:t xml:space="preserve">Voit käyttää matkalippua todisteena siitä, että maksoit hieronnasta .</w:t>
      </w:r>
    </w:p>
    <w:p>
      <w:r>
        <w:rPr>
          <w:b/>
        </w:rPr>
        <w:t xml:space="preserve">Tulos</w:t>
      </w:r>
    </w:p>
    <w:p>
      <w:r>
        <w:t xml:space="preserve">Voit takavarikoida matkalipun todistaaksesi, että maksoit matkasta .</w:t>
      </w:r>
    </w:p>
    <w:p>
      <w:r>
        <w:rPr>
          <w:b/>
        </w:rPr>
        <w:t xml:space="preserve">Tulos</w:t>
      </w:r>
    </w:p>
    <w:p>
      <w:r>
        <w:t xml:space="preserve">Voit käyttää matkalippua todisteena siitä, että olet maksanut matkasta.</w:t>
      </w:r>
    </w:p>
    <w:p>
      <w:r>
        <w:rPr>
          <w:b/>
        </w:rPr>
        <w:t xml:space="preserve">Esimerkki 4.6041</w:t>
      </w:r>
    </w:p>
    <w:p>
      <w:r>
        <w:t xml:space="preserve">Ihmiset ajattelevat joskus perustaa yrityksiä suoraan koodin suorittamisen jälkeen.</w:t>
      </w:r>
    </w:p>
    <w:p>
      <w:r>
        <w:rPr>
          <w:b/>
        </w:rPr>
        <w:t xml:space="preserve">Tulos</w:t>
      </w:r>
    </w:p>
    <w:p>
      <w:r>
        <w:t xml:space="preserve">Ihmiset joskus käytännössä perustaa yrityksiä suoraan valmistumisen jälkeen college.</w:t>
      </w:r>
    </w:p>
    <w:p>
      <w:r>
        <w:rPr>
          <w:b/>
        </w:rPr>
        <w:t xml:space="preserve">Tulos</w:t>
      </w:r>
    </w:p>
    <w:p>
      <w:r>
        <w:t xml:space="preserve">Joskus ihmiset jatkavat perustamaan yrityksiä suoraan koeajan päätyttyä.</w:t>
      </w:r>
    </w:p>
    <w:p>
      <w:r>
        <w:rPr>
          <w:b/>
        </w:rPr>
        <w:t xml:space="preserve">Tulos</w:t>
      </w:r>
    </w:p>
    <w:p>
      <w:r>
        <w:t xml:space="preserve">Joskus ihmiset liittyvät aloittaviin yrityksiin suoraan korkeakoulun jälkeen.</w:t>
      </w:r>
    </w:p>
    <w:p>
      <w:r>
        <w:rPr>
          <w:b/>
        </w:rPr>
        <w:t xml:space="preserve">Tulos</w:t>
      </w:r>
    </w:p>
    <w:p>
      <w:r>
        <w:t xml:space="preserve">työntekijät liittyvät joskus aloittaviin yrityksiin suoraan korkeakoulun jälkeen.</w:t>
      </w:r>
    </w:p>
    <w:p>
      <w:r>
        <w:rPr>
          <w:b/>
        </w:rPr>
        <w:t xml:space="preserve">Esimerkki 4.6042</w:t>
      </w:r>
    </w:p>
    <w:p>
      <w:r>
        <w:t xml:space="preserve">On todennäköistä, että löydät hiuksen päässäsi.</w:t>
      </w:r>
    </w:p>
    <w:p>
      <w:r>
        <w:rPr>
          <w:b/>
        </w:rPr>
        <w:t xml:space="preserve">Tulos</w:t>
      </w:r>
    </w:p>
    <w:p>
      <w:r>
        <w:t xml:space="preserve">Olet saatavilla löytää hiusten on ones ' päähän .</w:t>
      </w:r>
    </w:p>
    <w:p>
      <w:r>
        <w:rPr>
          <w:b/>
        </w:rPr>
        <w:t xml:space="preserve">Tulos</w:t>
      </w:r>
    </w:p>
    <w:p>
      <w:r>
        <w:t xml:space="preserve">Olette hulluja, jos löydätte hiuksenkin päässänne.</w:t>
      </w:r>
    </w:p>
    <w:p>
      <w:r>
        <w:rPr>
          <w:b/>
        </w:rPr>
        <w:t xml:space="preserve">Tulos</w:t>
      </w:r>
    </w:p>
    <w:p>
      <w:r>
        <w:t xml:space="preserve">Olet todennäköisesti tekijä hiusten omassa ' päähän .</w:t>
      </w:r>
    </w:p>
    <w:p>
      <w:r>
        <w:rPr>
          <w:b/>
        </w:rPr>
        <w:t xml:space="preserve">Tulos</w:t>
      </w:r>
    </w:p>
    <w:p>
      <w:r>
        <w:t xml:space="preserve">Löydät todennäköisesti totuuden omasta päästäsi.</w:t>
      </w:r>
    </w:p>
    <w:p>
      <w:r>
        <w:rPr>
          <w:b/>
        </w:rPr>
        <w:t xml:space="preserve">Esimerkki 4.6043</w:t>
      </w:r>
    </w:p>
    <w:p>
      <w:r>
        <w:t xml:space="preserve">Jos haluat hengittää raitista ilmaa, sinun pitäisi tulvia ikkunasta .</w:t>
      </w:r>
    </w:p>
    <w:p>
      <w:r>
        <w:rPr>
          <w:b/>
        </w:rPr>
        <w:t xml:space="preserve">Tulos</w:t>
      </w:r>
    </w:p>
    <w:p>
      <w:r>
        <w:t xml:space="preserve">Jos lähdet ulos saadaksesi raitista ilmaa, sinun on avattava uloskäynti .</w:t>
      </w:r>
    </w:p>
    <w:p>
      <w:r>
        <w:rPr>
          <w:b/>
        </w:rPr>
        <w:t xml:space="preserve">Tulos</w:t>
      </w:r>
    </w:p>
    <w:p>
      <w:r>
        <w:t xml:space="preserve">Jos haluat hengittää raitista ilmaa, avaa ikkuna.</w:t>
      </w:r>
    </w:p>
    <w:p>
      <w:r>
        <w:rPr>
          <w:b/>
        </w:rPr>
        <w:t xml:space="preserve">Tulos</w:t>
      </w:r>
    </w:p>
    <w:p>
      <w:r>
        <w:t xml:space="preserve">Jos haluat hengittää raitista ilmaa, sinun pitäisi leikata ikkuna .</w:t>
      </w:r>
    </w:p>
    <w:p>
      <w:r>
        <w:rPr>
          <w:b/>
        </w:rPr>
        <w:t xml:space="preserve">Tulos</w:t>
      </w:r>
    </w:p>
    <w:p>
      <w:r>
        <w:t xml:space="preserve">Jos haluat hengittää raitista ilmaa, sinun pitäisi kuivata ikkuna .</w:t>
      </w:r>
    </w:p>
    <w:p>
      <w:r>
        <w:rPr>
          <w:b/>
        </w:rPr>
        <w:t xml:space="preserve">Esimerkki 4.6044</w:t>
      </w:r>
    </w:p>
    <w:p>
      <w:r>
        <w:t xml:space="preserve">Useimmat laulajat vastaavat mikrofonin kautta .</w:t>
      </w:r>
    </w:p>
    <w:p>
      <w:r>
        <w:rPr>
          <w:b/>
        </w:rPr>
        <w:t xml:space="preserve">Tulos</w:t>
      </w:r>
    </w:p>
    <w:p>
      <w:r>
        <w:t xml:space="preserve">Useimmat laulajat laulavat mikrofonin kautta.</w:t>
      </w:r>
    </w:p>
    <w:p>
      <w:r>
        <w:rPr>
          <w:b/>
        </w:rPr>
        <w:t xml:space="preserve">Tulos</w:t>
      </w:r>
    </w:p>
    <w:p>
      <w:r>
        <w:t xml:space="preserve">Useimmat laulajat yltävät mikrofonin läpi .</w:t>
      </w:r>
    </w:p>
    <w:p>
      <w:r>
        <w:rPr>
          <w:b/>
        </w:rPr>
        <w:t xml:space="preserve">Tulos</w:t>
      </w:r>
    </w:p>
    <w:p>
      <w:r>
        <w:t xml:space="preserve">Useimmat laulajat saavat mikrofonin läpi .</w:t>
      </w:r>
    </w:p>
    <w:p>
      <w:r>
        <w:rPr>
          <w:b/>
        </w:rPr>
        <w:t xml:space="preserve">Tulos</w:t>
      </w:r>
    </w:p>
    <w:p>
      <w:r>
        <w:t xml:space="preserve">Useimmat laulajat vetävät mikrofonin läpi .</w:t>
      </w:r>
    </w:p>
    <w:p>
      <w:r>
        <w:rPr>
          <w:b/>
        </w:rPr>
        <w:t xml:space="preserve">Esimerkki 4.6045</w:t>
      </w:r>
    </w:p>
    <w:p>
      <w:r>
        <w:t xml:space="preserve">Jos autat ostamaan matkapuhelinavustuksen niin sinulla pitäisi olla tarpeeksi rahaa .</w:t>
      </w:r>
    </w:p>
    <w:p>
      <w:r>
        <w:rPr>
          <w:b/>
        </w:rPr>
        <w:t xml:space="preserve">Tulos</w:t>
      </w:r>
    </w:p>
    <w:p>
      <w:r>
        <w:t xml:space="preserve">Jos et ostaa matkapuhelimen niin sinulla pitäisi olla tarpeeksi rahaa .</w:t>
      </w:r>
    </w:p>
    <w:p>
      <w:r>
        <w:rPr>
          <w:b/>
        </w:rPr>
        <w:t xml:space="preserve">Tulos</w:t>
      </w:r>
    </w:p>
    <w:p>
      <w:r>
        <w:t xml:space="preserve">Jos haluat ostaa matkapuhelinmonitorin, sinulla pitäisi olla riittävästi luottoa.</w:t>
      </w:r>
    </w:p>
    <w:p>
      <w:r>
        <w:rPr>
          <w:b/>
        </w:rPr>
        <w:t xml:space="preserve">Tulos</w:t>
      </w:r>
    </w:p>
    <w:p>
      <w:r>
        <w:t xml:space="preserve">Jos haluat ostaa matkapuhelimen, sinulla pitäisi olla riittävästi rahaa.</w:t>
      </w:r>
    </w:p>
    <w:p>
      <w:r>
        <w:rPr>
          <w:b/>
        </w:rPr>
        <w:t xml:space="preserve">Tulos</w:t>
      </w:r>
    </w:p>
    <w:p>
      <w:r>
        <w:t xml:space="preserve">Jos haluat ostaa matkapuhelimen, sinulla pitäisi olla tarpeeksi signaalia .</w:t>
      </w:r>
    </w:p>
    <w:p>
      <w:r>
        <w:rPr>
          <w:b/>
        </w:rPr>
        <w:t xml:space="preserve">Esimerkki 4.6046</w:t>
      </w:r>
    </w:p>
    <w:p>
      <w:r>
        <w:t xml:space="preserve">Tarina on kirjoitettu puuvillalle .</w:t>
      </w:r>
    </w:p>
    <w:p>
      <w:r>
        <w:rPr>
          <w:b/>
        </w:rPr>
        <w:t xml:space="preserve">Tulos</w:t>
      </w:r>
    </w:p>
    <w:p>
      <w:r>
        <w:t xml:space="preserve">Hiirtä seurataan paperilla .</w:t>
      </w:r>
    </w:p>
    <w:p>
      <w:r>
        <w:rPr>
          <w:b/>
        </w:rPr>
        <w:t xml:space="preserve">Tulos</w:t>
      </w:r>
    </w:p>
    <w:p>
      <w:r>
        <w:t xml:space="preserve">Sopimus kirjoitetaan paperille.</w:t>
      </w:r>
    </w:p>
    <w:p>
      <w:r>
        <w:rPr>
          <w:b/>
        </w:rPr>
        <w:t xml:space="preserve">Tulos</w:t>
      </w:r>
    </w:p>
    <w:p>
      <w:r>
        <w:t xml:space="preserve">Ehdotus tehdään paperille .</w:t>
      </w:r>
    </w:p>
    <w:p>
      <w:r>
        <w:rPr>
          <w:b/>
        </w:rPr>
        <w:t xml:space="preserve">Tulos</w:t>
      </w:r>
    </w:p>
    <w:p>
      <w:r>
        <w:t xml:space="preserve">Merkkijono kirjoitetaan paperille .</w:t>
      </w:r>
    </w:p>
    <w:p>
      <w:r>
        <w:rPr>
          <w:b/>
        </w:rPr>
        <w:t xml:space="preserve">Esimerkki 4.6047</w:t>
      </w:r>
    </w:p>
    <w:p>
      <w:r>
        <w:t xml:space="preserve">Prosessista on tullut uskontojen hämmästyttäviä muunnelmia .</w:t>
      </w:r>
    </w:p>
    <w:p>
      <w:r>
        <w:rPr>
          <w:b/>
        </w:rPr>
        <w:t xml:space="preserve">Tulos</w:t>
      </w:r>
    </w:p>
    <w:p>
      <w:r>
        <w:t xml:space="preserve">Perhe on suorittanut hämmästyttäviä uskonnon vaihteluita .</w:t>
      </w:r>
    </w:p>
    <w:p>
      <w:r>
        <w:rPr>
          <w:b/>
        </w:rPr>
        <w:t xml:space="preserve">Tulos</w:t>
      </w:r>
    </w:p>
    <w:p>
      <w:r>
        <w:t xml:space="preserve">Maailmassa on nähty uskontojen hämmästyttäviä vaihteluita.</w:t>
      </w:r>
    </w:p>
    <w:p>
      <w:r>
        <w:rPr>
          <w:b/>
        </w:rPr>
        <w:t xml:space="preserve">Tulos</w:t>
      </w:r>
    </w:p>
    <w:p>
      <w:r>
        <w:t xml:space="preserve">Uskonnossa on ollut hämmästyttäviä vaihteluita.</w:t>
      </w:r>
    </w:p>
    <w:p>
      <w:r>
        <w:rPr>
          <w:b/>
        </w:rPr>
        <w:t xml:space="preserve">Tulos</w:t>
      </w:r>
    </w:p>
    <w:p>
      <w:r>
        <w:t xml:space="preserve">Järjestelmä on kätkenyt sisäänsä uskontojen hämmästyttäviä vaihteluita.</w:t>
      </w:r>
    </w:p>
    <w:p>
      <w:r>
        <w:rPr>
          <w:b/>
        </w:rPr>
        <w:t xml:space="preserve">Esimerkki 4.6048</w:t>
      </w:r>
    </w:p>
    <w:p>
      <w:r>
        <w:t xml:space="preserve">Ostaisit tuoreita hedelmiä ja vihanneksia, koska haluat syödä grillattuja ruokia .</w:t>
      </w:r>
    </w:p>
    <w:p>
      <w:r>
        <w:rPr>
          <w:b/>
        </w:rPr>
        <w:t xml:space="preserve">Tulos</w:t>
      </w:r>
    </w:p>
    <w:p>
      <w:r>
        <w:t xml:space="preserve">Ostaisit tuoreita hedelmiä ja vihanneksia, koska haluat syödä tiheitä elintarvikkeita .</w:t>
      </w:r>
    </w:p>
    <w:p>
      <w:r>
        <w:rPr>
          <w:b/>
        </w:rPr>
        <w:t xml:space="preserve">Tulos</w:t>
      </w:r>
    </w:p>
    <w:p>
      <w:r>
        <w:t xml:space="preserve">Ostaisit tuoreita hedelmiä ja vihanneksia, koska haluat syödä terveellisiä elintarvikkeita.</w:t>
      </w:r>
    </w:p>
    <w:p>
      <w:r>
        <w:rPr>
          <w:b/>
        </w:rPr>
        <w:t xml:space="preserve">Tulos</w:t>
      </w:r>
    </w:p>
    <w:p>
      <w:r>
        <w:t xml:space="preserve">Ostaisit tuoreita hedelmiä ja artikkeleita, koska haluat syödä terveellisiä elintarvikkeita .</w:t>
      </w:r>
    </w:p>
    <w:p>
      <w:r>
        <w:rPr>
          <w:b/>
        </w:rPr>
        <w:t xml:space="preserve">Tulos</w:t>
      </w:r>
    </w:p>
    <w:p>
      <w:r>
        <w:t xml:space="preserve">Ostaisit tuoreita hedelmiä ja vihanneksia, koska haluat syödä edullisia elintarvikkeita .</w:t>
      </w:r>
    </w:p>
    <w:p>
      <w:r>
        <w:rPr>
          <w:b/>
        </w:rPr>
        <w:t xml:space="preserve">Esimerkki 4.6049</w:t>
      </w:r>
    </w:p>
    <w:p>
      <w:r>
        <w:t xml:space="preserve">Voit käyttää roskakuvastoa kirjojen apuna alussa .</w:t>
      </w:r>
    </w:p>
    <w:p>
      <w:r>
        <w:rPr>
          <w:b/>
        </w:rPr>
        <w:t xml:space="preserve">Tulos</w:t>
      </w:r>
    </w:p>
    <w:p>
      <w:r>
        <w:t xml:space="preserve">Voit palauttaa kirjastoluettelon tukemaan kirjoja luonnossa .</w:t>
      </w:r>
    </w:p>
    <w:p>
      <w:r>
        <w:rPr>
          <w:b/>
        </w:rPr>
        <w:t xml:space="preserve">Tulos</w:t>
      </w:r>
    </w:p>
    <w:p>
      <w:r>
        <w:t xml:space="preserve">Voit käyttää elokuvaluetteloa kirjojen esittämiseen ryhmässä .</w:t>
      </w:r>
    </w:p>
    <w:p>
      <w:r>
        <w:rPr>
          <w:b/>
        </w:rPr>
        <w:t xml:space="preserve">Tulos</w:t>
      </w:r>
    </w:p>
    <w:p>
      <w:r>
        <w:t xml:space="preserve">Kirjaston kirjaluettelon avulla voit etsiä kirjoja kirjastosta.</w:t>
      </w:r>
    </w:p>
    <w:p>
      <w:r>
        <w:rPr>
          <w:b/>
        </w:rPr>
        <w:t xml:space="preserve">Tulos</w:t>
      </w:r>
    </w:p>
    <w:p>
      <w:r>
        <w:t xml:space="preserve">Voit käyttää kirjastoluetteloa löytääksesi kirjaston varastot.</w:t>
      </w:r>
    </w:p>
    <w:p>
      <w:r>
        <w:rPr>
          <w:b/>
        </w:rPr>
        <w:t xml:space="preserve">Esimerkki 4.6050</w:t>
      </w:r>
    </w:p>
    <w:p>
      <w:r>
        <w:t xml:space="preserve">Lohikäärmeen nimen kirjoittamista voidaan pitää merkkinä tai allekirjoittamisena.</w:t>
      </w:r>
    </w:p>
    <w:p>
      <w:r>
        <w:rPr>
          <w:b/>
        </w:rPr>
        <w:t xml:space="preserve">Tulos</w:t>
      </w:r>
    </w:p>
    <w:p>
      <w:r>
        <w:t xml:space="preserve">Kirjoittaminen itse 's nimi voidaan pitää merkki , tai allekirjoittaminen .</w:t>
      </w:r>
    </w:p>
    <w:p>
      <w:r>
        <w:rPr>
          <w:b/>
        </w:rPr>
        <w:t xml:space="preserve">Tulos</w:t>
      </w:r>
    </w:p>
    <w:p>
      <w:r>
        <w:t xml:space="preserve">X one -nimen alkua voidaan pitää lohkona tai allekirjoituksena.</w:t>
      </w:r>
    </w:p>
    <w:p>
      <w:r>
        <w:rPr>
          <w:b/>
        </w:rPr>
        <w:t xml:space="preserve">Tulos</w:t>
      </w:r>
    </w:p>
    <w:p>
      <w:r>
        <w:t xml:space="preserve">Nimen kirjoittamista voidaan pitää merkkinä tai allekirjoittamisena.</w:t>
      </w:r>
    </w:p>
    <w:p>
      <w:r>
        <w:rPr>
          <w:b/>
        </w:rPr>
        <w:t xml:space="preserve">Tulos</w:t>
      </w:r>
    </w:p>
    <w:p>
      <w:r>
        <w:t xml:space="preserve">Laatu kaupankäynnin yksi 's nimi voidaan vähentää merkki , tai allekirjoittamalla .</w:t>
      </w:r>
    </w:p>
    <w:p>
      <w:r>
        <w:rPr>
          <w:b/>
        </w:rPr>
        <w:t xml:space="preserve">Esimerkki 4.6051</w:t>
      </w:r>
    </w:p>
    <w:p>
      <w:r>
        <w:t xml:space="preserve">Haluaisit sanomalehden, koska haluat pysyä ajan tasalla kriittisistä tapahtumista.</w:t>
      </w:r>
    </w:p>
    <w:p>
      <w:r>
        <w:rPr>
          <w:b/>
        </w:rPr>
        <w:t xml:space="preserve">Tulos</w:t>
      </w:r>
    </w:p>
    <w:p>
      <w:r>
        <w:t xml:space="preserve">Lukisit sanomalehteä, koska haluat pysyä ajan tasalla viimeaikaisista tapahtumista.</w:t>
      </w:r>
    </w:p>
    <w:p>
      <w:r>
        <w:rPr>
          <w:b/>
        </w:rPr>
        <w:t xml:space="preserve">Tulos</w:t>
      </w:r>
    </w:p>
    <w:p>
      <w:r>
        <w:t xml:space="preserve">Lukisit sanomalehteä, koska haluat pysyä ajan tasalla viimeaikaisista tapahtumista.</w:t>
      </w:r>
    </w:p>
    <w:p>
      <w:r>
        <w:rPr>
          <w:b/>
        </w:rPr>
        <w:t xml:space="preserve">Tulos</w:t>
      </w:r>
    </w:p>
    <w:p>
      <w:r>
        <w:t xml:space="preserve">Poistaisit sanomalehden, koska haluat pysyä ajan tasalla virallisista tapahtumista .</w:t>
      </w:r>
    </w:p>
    <w:p>
      <w:r>
        <w:rPr>
          <w:b/>
        </w:rPr>
        <w:t xml:space="preserve">Tulos</w:t>
      </w:r>
    </w:p>
    <w:p>
      <w:r>
        <w:t xml:space="preserve">Ylläpidät sanomalehteä, koska haluat pysyä ajan tasalla perustapahtumista.</w:t>
      </w:r>
    </w:p>
    <w:p>
      <w:r>
        <w:rPr>
          <w:b/>
        </w:rPr>
        <w:t xml:space="preserve">Esimerkki 4.6052</w:t>
      </w:r>
    </w:p>
    <w:p>
      <w:r>
        <w:t xml:space="preserve">Taistelisitte vihollista vastaan, koska haluatte vetäytyä rauhassa .</w:t>
      </w:r>
    </w:p>
    <w:p>
      <w:r>
        <w:rPr>
          <w:b/>
        </w:rPr>
        <w:t xml:space="preserve">Tulos</w:t>
      </w:r>
    </w:p>
    <w:p>
      <w:r>
        <w:t xml:space="preserve">Taistelisitte vihollista vastaan, koska haluatte elää rauhassa .</w:t>
      </w:r>
    </w:p>
    <w:p>
      <w:r>
        <w:rPr>
          <w:b/>
        </w:rPr>
        <w:t xml:space="preserve">Tulos</w:t>
      </w:r>
    </w:p>
    <w:p>
      <w:r>
        <w:t xml:space="preserve">Taistelette vihollista vastaan, koska haluatte elää suojassa.</w:t>
      </w:r>
    </w:p>
    <w:p>
      <w:r>
        <w:rPr>
          <w:b/>
        </w:rPr>
        <w:t xml:space="preserve">Tulos</w:t>
      </w:r>
    </w:p>
    <w:p>
      <w:r>
        <w:t xml:space="preserve">Taistelette vihollista vastaan, koska haluatte elää rauhassa .</w:t>
      </w:r>
    </w:p>
    <w:p>
      <w:r>
        <w:rPr>
          <w:b/>
        </w:rPr>
        <w:t xml:space="preserve">Tulos</w:t>
      </w:r>
    </w:p>
    <w:p>
      <w:r>
        <w:t xml:space="preserve">Taistelisit vihollista vastaan, koska haluat elää rauhassa.</w:t>
      </w:r>
    </w:p>
    <w:p>
      <w:r>
        <w:rPr>
          <w:b/>
        </w:rPr>
        <w:t xml:space="preserve">Esimerkki 4.6053</w:t>
      </w:r>
    </w:p>
    <w:p>
      <w:r>
        <w:t xml:space="preserve">Heräisit kahvilassa, koska haluat aamiaista .</w:t>
      </w:r>
    </w:p>
    <w:p>
      <w:r>
        <w:rPr>
          <w:b/>
        </w:rPr>
        <w:t xml:space="preserve">Tulos</w:t>
      </w:r>
    </w:p>
    <w:p>
      <w:r>
        <w:t xml:space="preserve">Heräisit maaseudulla, koska haluat aamiaista .</w:t>
      </w:r>
    </w:p>
    <w:p>
      <w:r>
        <w:rPr>
          <w:b/>
        </w:rPr>
        <w:t xml:space="preserve">Tulos</w:t>
      </w:r>
    </w:p>
    <w:p>
      <w:r>
        <w:t xml:space="preserve">Heräisit aamulla, koska haluat aamiaista.</w:t>
      </w:r>
    </w:p>
    <w:p>
      <w:r>
        <w:rPr>
          <w:b/>
        </w:rPr>
        <w:t xml:space="preserve">Tulos</w:t>
      </w:r>
    </w:p>
    <w:p>
      <w:r>
        <w:t xml:space="preserve">Heräisit baarissa, koska haluat aamiaista .</w:t>
      </w:r>
    </w:p>
    <w:p>
      <w:r>
        <w:rPr>
          <w:b/>
        </w:rPr>
        <w:t xml:space="preserve">Tulos</w:t>
      </w:r>
    </w:p>
    <w:p>
      <w:r>
        <w:t xml:space="preserve">Heräisit myöntävästi, koska tarjoilet aamiaista .</w:t>
      </w:r>
    </w:p>
    <w:p>
      <w:r>
        <w:rPr>
          <w:b/>
        </w:rPr>
        <w:t xml:space="preserve">Esimerkki 4.6054</w:t>
      </w:r>
    </w:p>
    <w:p>
      <w:r>
        <w:t xml:space="preserve">Jos jätät tupakoimatta, sinun pitäisi käydä parturissa .</w:t>
      </w:r>
    </w:p>
    <w:p>
      <w:r>
        <w:rPr>
          <w:b/>
        </w:rPr>
        <w:t xml:space="preserve">Tulos</w:t>
      </w:r>
    </w:p>
    <w:p>
      <w:r>
        <w:t xml:space="preserve">Jos haluat olla hiustenleikkaus niin sinun pitäisi googlettaa parturi .</w:t>
      </w:r>
    </w:p>
    <w:p>
      <w:r>
        <w:rPr>
          <w:b/>
        </w:rPr>
        <w:t xml:space="preserve">Tulos</w:t>
      </w:r>
    </w:p>
    <w:p>
      <w:r>
        <w:t xml:space="preserve">Jos haluatte saada aseen, teidän pitäisi keksiä motto .</w:t>
      </w:r>
    </w:p>
    <w:p>
      <w:r>
        <w:rPr>
          <w:b/>
        </w:rPr>
        <w:t xml:space="preserve">Tulos</w:t>
      </w:r>
    </w:p>
    <w:p>
      <w:r>
        <w:t xml:space="preserve">Jos vältät puremista, sinun kannattaa käydä parturissa .</w:t>
      </w:r>
    </w:p>
    <w:p>
      <w:r>
        <w:rPr>
          <w:b/>
        </w:rPr>
        <w:t xml:space="preserve">Tulos</w:t>
      </w:r>
    </w:p>
    <w:p>
      <w:r>
        <w:t xml:space="preserve">Jos haluat leikata hiuksesi, käy parturissa.</w:t>
      </w:r>
    </w:p>
    <w:p>
      <w:r>
        <w:rPr>
          <w:b/>
        </w:rPr>
        <w:t xml:space="preserve">Esimerkki 4.6055</w:t>
      </w:r>
    </w:p>
    <w:p>
      <w:r>
        <w:t xml:space="preserve">Olet turhautunut löytämään metrolähteen suuressa kaupungissa .</w:t>
      </w:r>
    </w:p>
    <w:p>
      <w:r>
        <w:rPr>
          <w:b/>
        </w:rPr>
        <w:t xml:space="preserve">Tulos</w:t>
      </w:r>
    </w:p>
    <w:p>
      <w:r>
        <w:t xml:space="preserve">Suuressa kaupungissa on todennäköisesti metroasema.</w:t>
      </w:r>
    </w:p>
    <w:p>
      <w:r>
        <w:rPr>
          <w:b/>
        </w:rPr>
        <w:t xml:space="preserve">Tulos</w:t>
      </w:r>
    </w:p>
    <w:p>
      <w:r>
        <w:t xml:space="preserve">Suuressa kaupungissa on todennäköisesti metro joka päivä.</w:t>
      </w:r>
    </w:p>
    <w:p>
      <w:r>
        <w:rPr>
          <w:b/>
        </w:rPr>
        <w:t xml:space="preserve">Tulos</w:t>
      </w:r>
    </w:p>
    <w:p>
      <w:r>
        <w:t xml:space="preserve">Löydät todennäköisesti metron ilmoituksen suuressa ryppäässä .</w:t>
      </w:r>
    </w:p>
    <w:p>
      <w:r>
        <w:rPr>
          <w:b/>
        </w:rPr>
        <w:t xml:space="preserve">Tulos</w:t>
      </w:r>
    </w:p>
    <w:p>
      <w:r>
        <w:t xml:space="preserve">Löydät todennäköisesti metropainikkeen suuressa koulussa.</w:t>
      </w:r>
    </w:p>
    <w:p>
      <w:r>
        <w:rPr>
          <w:b/>
        </w:rPr>
        <w:t xml:space="preserve">Esimerkki 4.6056</w:t>
      </w:r>
    </w:p>
    <w:p>
      <w:r>
        <w:t xml:space="preserve">Löydät todennäköisesti olkalaukun vaippakaupasta .</w:t>
      </w:r>
    </w:p>
    <w:p>
      <w:r>
        <w:rPr>
          <w:b/>
        </w:rPr>
        <w:t xml:space="preserve">Tulos</w:t>
      </w:r>
    </w:p>
    <w:p>
      <w:r>
        <w:t xml:space="preserve">Löydät todennäköisesti olkapään paranemisen osastopotilaalta .</w:t>
      </w:r>
    </w:p>
    <w:p>
      <w:r>
        <w:rPr>
          <w:b/>
        </w:rPr>
        <w:t xml:space="preserve">Tulos</w:t>
      </w:r>
    </w:p>
    <w:p>
      <w:r>
        <w:t xml:space="preserve">Löydät todennäköisesti olkapää olkapää osastolla laitos .</w:t>
      </w:r>
    </w:p>
    <w:p>
      <w:r>
        <w:rPr>
          <w:b/>
        </w:rPr>
        <w:t xml:space="preserve">Tulos</w:t>
      </w:r>
    </w:p>
    <w:p>
      <w:r>
        <w:t xml:space="preserve">Olet todennäköisesti palkata olkalaukku tavaratalossa .</w:t>
      </w:r>
    </w:p>
    <w:p>
      <w:r>
        <w:rPr>
          <w:b/>
        </w:rPr>
        <w:t xml:space="preserve">Tulos</w:t>
      </w:r>
    </w:p>
    <w:p>
      <w:r>
        <w:t xml:space="preserve">Löydät olkalaukun todennäköisesti tavaratalosta.</w:t>
      </w:r>
    </w:p>
    <w:p>
      <w:r>
        <w:rPr>
          <w:b/>
        </w:rPr>
        <w:t xml:space="preserve">Esimerkki 4.6057</w:t>
      </w:r>
    </w:p>
    <w:p>
      <w:r>
        <w:t xml:space="preserve">Peitän näppäimistöni tyynyllä .</w:t>
      </w:r>
    </w:p>
    <w:p>
      <w:r>
        <w:rPr>
          <w:b/>
        </w:rPr>
        <w:t xml:space="preserve">Tulos</w:t>
      </w:r>
    </w:p>
    <w:p>
      <w:r>
        <w:t xml:space="preserve">Peitän emättimeni tyynyllä .</w:t>
      </w:r>
    </w:p>
    <w:p>
      <w:r>
        <w:rPr>
          <w:b/>
        </w:rPr>
        <w:t xml:space="preserve">Tulos</w:t>
      </w:r>
    </w:p>
    <w:p>
      <w:r>
        <w:t xml:space="preserve">Peitän pääni tyynyllä.</w:t>
      </w:r>
    </w:p>
    <w:p>
      <w:r>
        <w:rPr>
          <w:b/>
        </w:rPr>
        <w:t xml:space="preserve">Tulos</w:t>
      </w:r>
    </w:p>
    <w:p>
      <w:r>
        <w:t xml:space="preserve">Peitän peittoni tyynyllä .</w:t>
      </w:r>
    </w:p>
    <w:p>
      <w:r>
        <w:rPr>
          <w:b/>
        </w:rPr>
        <w:t xml:space="preserve">Tulos</w:t>
      </w:r>
    </w:p>
    <w:p>
      <w:r>
        <w:t xml:space="preserve">Merkitsen nurmikkoni langalla .</w:t>
      </w:r>
    </w:p>
    <w:p>
      <w:r>
        <w:rPr>
          <w:b/>
        </w:rPr>
        <w:t xml:space="preserve">Esimerkki 4.6058</w:t>
      </w:r>
    </w:p>
    <w:p>
      <w:r>
        <w:t xml:space="preserve">Jos haluat mennä kouluun, sinun pitäisi mennä bussilla.</w:t>
      </w:r>
    </w:p>
    <w:p>
      <w:r>
        <w:rPr>
          <w:b/>
        </w:rPr>
        <w:t xml:space="preserve">Tulos</w:t>
      </w:r>
    </w:p>
    <w:p>
      <w:r>
        <w:t xml:space="preserve">Jos haluat mennä nukkumaan, sinun pitäisi mennä th mennessä.</w:t>
      </w:r>
    </w:p>
    <w:p>
      <w:r>
        <w:rPr>
          <w:b/>
        </w:rPr>
        <w:t xml:space="preserve">Tulos</w:t>
      </w:r>
    </w:p>
    <w:p>
      <w:r>
        <w:t xml:space="preserve">Jos haluat mennä kouluun, sinun pitäisi mennä bussilla .</w:t>
      </w:r>
    </w:p>
    <w:p>
      <w:r>
        <w:rPr>
          <w:b/>
        </w:rPr>
        <w:t xml:space="preserve">Tulos</w:t>
      </w:r>
    </w:p>
    <w:p>
      <w:r>
        <w:t xml:space="preserve">Jos et ole samaa mieltä kouluun menemisestä, sinun pitäisi mennä bussilla .</w:t>
      </w:r>
    </w:p>
    <w:p>
      <w:r>
        <w:rPr>
          <w:b/>
        </w:rPr>
        <w:t xml:space="preserve">Tulos</w:t>
      </w:r>
    </w:p>
    <w:p>
      <w:r>
        <w:t xml:space="preserve">Jos haluatte mennä vankilaan, teidän pitäisi mennä bussilla .</w:t>
      </w:r>
    </w:p>
    <w:p>
      <w:r>
        <w:rPr>
          <w:b/>
        </w:rPr>
        <w:t xml:space="preserve">Esimerkki 4.6059</w:t>
      </w:r>
    </w:p>
    <w:p>
      <w:r>
        <w:t xml:space="preserve">Kirjakaupassa voi luoda kirjoja kaikenlaisille koirille .</w:t>
      </w:r>
    </w:p>
    <w:p>
      <w:r>
        <w:rPr>
          <w:b/>
        </w:rPr>
        <w:t xml:space="preserve">Tulos</w:t>
      </w:r>
    </w:p>
    <w:p>
      <w:r>
        <w:t xml:space="preserve">Kirjakaupassa voi sanoa kirjoja kaikenlaiseen makuun .</w:t>
      </w:r>
    </w:p>
    <w:p>
      <w:r>
        <w:rPr>
          <w:b/>
        </w:rPr>
        <w:t xml:space="preserve">Tulos</w:t>
      </w:r>
    </w:p>
    <w:p>
      <w:r>
        <w:t xml:space="preserve">Kirjakaupassa voi lyödä kirjoja kaikenlaisille sivuille .</w:t>
      </w:r>
    </w:p>
    <w:p>
      <w:r>
        <w:rPr>
          <w:b/>
        </w:rPr>
        <w:t xml:space="preserve">Tulos</w:t>
      </w:r>
    </w:p>
    <w:p>
      <w:r>
        <w:t xml:space="preserve">Kirjakaupasta löytyy kirjoja jokaiseen makuun.</w:t>
      </w:r>
    </w:p>
    <w:p>
      <w:r>
        <w:rPr>
          <w:b/>
        </w:rPr>
        <w:t xml:space="preserve">Tulos</w:t>
      </w:r>
    </w:p>
    <w:p>
      <w:r>
        <w:t xml:space="preserve">Kirjakaupassa voi arvostaa kirjoja kaikenlaisille kuluttajille.</w:t>
      </w:r>
    </w:p>
    <w:p>
      <w:r>
        <w:rPr>
          <w:b/>
        </w:rPr>
        <w:t xml:space="preserve">Esimerkki 4.6060</w:t>
      </w:r>
    </w:p>
    <w:p>
      <w:r>
        <w:t xml:space="preserve">Menisit asemalle, koska haluat liikennettä jonkun kanssa .</w:t>
      </w:r>
    </w:p>
    <w:p>
      <w:r>
        <w:rPr>
          <w:b/>
        </w:rPr>
        <w:t xml:space="preserve">Tulos</w:t>
      </w:r>
    </w:p>
    <w:p>
      <w:r>
        <w:t xml:space="preserve">Menisit ravintolaan, koska haluat jutella jonkun kanssa.</w:t>
      </w:r>
    </w:p>
    <w:p>
      <w:r>
        <w:rPr>
          <w:b/>
        </w:rPr>
        <w:t xml:space="preserve">Tulos</w:t>
      </w:r>
    </w:p>
    <w:p>
      <w:r>
        <w:t xml:space="preserve">Menisitte sotaan, koska haluatte vettä jonkun kanssa .</w:t>
      </w:r>
    </w:p>
    <w:p>
      <w:r>
        <w:rPr>
          <w:b/>
        </w:rPr>
        <w:t xml:space="preserve">Tulos</w:t>
      </w:r>
    </w:p>
    <w:p>
      <w:r>
        <w:t xml:space="preserve">Menisit juhliin, koska haluat neuvoa jonkun kanssa .</w:t>
      </w:r>
    </w:p>
    <w:p>
      <w:r>
        <w:rPr>
          <w:b/>
        </w:rPr>
        <w:t xml:space="preserve">Tulos</w:t>
      </w:r>
    </w:p>
    <w:p>
      <w:r>
        <w:t xml:space="preserve">Menisit väittelyyn, koska haluat kiistellä jonkun kanssa .</w:t>
      </w:r>
    </w:p>
    <w:p>
      <w:r>
        <w:rPr>
          <w:b/>
        </w:rPr>
        <w:t xml:space="preserve">Esimerkki 4.6061</w:t>
      </w:r>
    </w:p>
    <w:p>
      <w:r>
        <w:t xml:space="preserve">Löydät todennäköisesti kauneutta ja kulumista kangas pesukoneessa .</w:t>
      </w:r>
    </w:p>
    <w:p>
      <w:r>
        <w:rPr>
          <w:b/>
        </w:rPr>
        <w:t xml:space="preserve">Tulos</w:t>
      </w:r>
    </w:p>
    <w:p>
      <w:r>
        <w:t xml:space="preserve">Pesukoneessa on todennäköisesti pestävää ja kulutuskelpoista kangasta.</w:t>
      </w:r>
    </w:p>
    <w:p>
      <w:r>
        <w:rPr>
          <w:b/>
        </w:rPr>
        <w:t xml:space="preserve">Tulos</w:t>
      </w:r>
    </w:p>
    <w:p>
      <w:r>
        <w:t xml:space="preserve">Pesukoneesta löytyy todennäköisesti viljaa ja kulutuskangasta .</w:t>
      </w:r>
    </w:p>
    <w:p>
      <w:r>
        <w:rPr>
          <w:b/>
        </w:rPr>
        <w:t xml:space="preserve">Tulos</w:t>
      </w:r>
    </w:p>
    <w:p>
      <w:r>
        <w:t xml:space="preserve">Olet todennäköisesti suihkussa pestä ja käyttää tänään pesurutiinissa .</w:t>
      </w:r>
    </w:p>
    <w:p>
      <w:r>
        <w:rPr>
          <w:b/>
        </w:rPr>
        <w:t xml:space="preserve">Tulos</w:t>
      </w:r>
    </w:p>
    <w:p>
      <w:r>
        <w:t xml:space="preserve">Löydät todennäköisesti kananmunia ja käytät kangasta pesukoneessa .</w:t>
      </w:r>
    </w:p>
    <w:p>
      <w:r>
        <w:rPr>
          <w:b/>
        </w:rPr>
        <w:t xml:space="preserve">Esimerkki 4.6062</w:t>
      </w:r>
    </w:p>
    <w:p>
      <w:r>
        <w:t xml:space="preserve">Tärkeä ostos saisi sinut ottamaan puhelun .</w:t>
      </w:r>
    </w:p>
    <w:p>
      <w:r>
        <w:rPr>
          <w:b/>
        </w:rPr>
        <w:t xml:space="preserve">Tulos</w:t>
      </w:r>
    </w:p>
    <w:p>
      <w:r>
        <w:t xml:space="preserve">Tärkeä politiikka saisi sinut ottamaan puhelun .</w:t>
      </w:r>
    </w:p>
    <w:p>
      <w:r>
        <w:rPr>
          <w:b/>
        </w:rPr>
        <w:t xml:space="preserve">Tulos</w:t>
      </w:r>
    </w:p>
    <w:p>
      <w:r>
        <w:t xml:space="preserve">Tärkeä piirre saisi sinut haluamaan aktivoida puhelimen liitetiedoston .</w:t>
      </w:r>
    </w:p>
    <w:p>
      <w:r>
        <w:rPr>
          <w:b/>
        </w:rPr>
        <w:t xml:space="preserve">Tulos</w:t>
      </w:r>
    </w:p>
    <w:p>
      <w:r>
        <w:t xml:space="preserve">Tärkeä viesti saisi sinut heittämään hylkäävän puhelun .</w:t>
      </w:r>
    </w:p>
    <w:p>
      <w:r>
        <w:rPr>
          <w:b/>
        </w:rPr>
        <w:t xml:space="preserve">Tulos</w:t>
      </w:r>
    </w:p>
    <w:p>
      <w:r>
        <w:t xml:space="preserve">Tärkeä viesti saisi sinut ottamaan puhelun vastaan.</w:t>
      </w:r>
    </w:p>
    <w:p>
      <w:r>
        <w:rPr>
          <w:b/>
        </w:rPr>
        <w:t xml:space="preserve">Esimerkki 4.6063</w:t>
      </w:r>
    </w:p>
    <w:p>
      <w:r>
        <w:t xml:space="preserve">Ihmiset istuvat mielellään ikkunan ääressä punnitakseen ruokaa .</w:t>
      </w:r>
    </w:p>
    <w:p>
      <w:r>
        <w:rPr>
          <w:b/>
        </w:rPr>
        <w:t xml:space="preserve">Tulos</w:t>
      </w:r>
    </w:p>
    <w:p>
      <w:r>
        <w:t xml:space="preserve">Ihmiset haluavat istua ikkunan ääressä kieltäytyä ruoasta .</w:t>
      </w:r>
    </w:p>
    <w:p>
      <w:r>
        <w:rPr>
          <w:b/>
        </w:rPr>
        <w:t xml:space="preserve">Tulos</w:t>
      </w:r>
    </w:p>
    <w:p>
      <w:r>
        <w:t xml:space="preserve">mallit haluavat istua ikkunan ääressä syömässä ruokaa .</w:t>
      </w:r>
    </w:p>
    <w:p>
      <w:r>
        <w:rPr>
          <w:b/>
        </w:rPr>
        <w:t xml:space="preserve">Tulos</w:t>
      </w:r>
    </w:p>
    <w:p>
      <w:r>
        <w:t xml:space="preserve">Ihmiset istuvat mielellään ikkunan ääressä pestäkseen ruokaa .</w:t>
      </w:r>
    </w:p>
    <w:p>
      <w:r>
        <w:rPr>
          <w:b/>
        </w:rPr>
        <w:t xml:space="preserve">Tulos</w:t>
      </w:r>
    </w:p>
    <w:p>
      <w:r>
        <w:t xml:space="preserve">Ihmiset istuvat mielellään ikkunan ääressä syömässä ruokaa.</w:t>
      </w:r>
    </w:p>
    <w:p>
      <w:r>
        <w:rPr>
          <w:b/>
        </w:rPr>
        <w:t xml:space="preserve">Esimerkki 4.6064</w:t>
      </w:r>
    </w:p>
    <w:p>
      <w:r>
        <w:t xml:space="preserve">Hyppäisit ulos kontista, koska voisit vahingoittaa tyttöystävääsi .</w:t>
      </w:r>
    </w:p>
    <w:p>
      <w:r>
        <w:rPr>
          <w:b/>
        </w:rPr>
        <w:t xml:space="preserve">Tulos</w:t>
      </w:r>
    </w:p>
    <w:p>
      <w:r>
        <w:t xml:space="preserve">Hyppäisit ikkunasta, koska luulet tapaavasi tyttöystäväsi .</w:t>
      </w:r>
    </w:p>
    <w:p>
      <w:r>
        <w:rPr>
          <w:b/>
        </w:rPr>
        <w:t xml:space="preserve">Tulos</w:t>
      </w:r>
    </w:p>
    <w:p>
      <w:r>
        <w:t xml:space="preserve">Hyppäisit ikkunasta, koska haluat tavata tyttöystäväsi.</w:t>
      </w:r>
    </w:p>
    <w:p>
      <w:r>
        <w:rPr>
          <w:b/>
        </w:rPr>
        <w:t xml:space="preserve">Tulos</w:t>
      </w:r>
    </w:p>
    <w:p>
      <w:r>
        <w:t xml:space="preserve">Hyppäisit jakkarasta, koska tulet eroamaan tyttöystävästäsi .</w:t>
      </w:r>
    </w:p>
    <w:p>
      <w:r>
        <w:rPr>
          <w:b/>
        </w:rPr>
        <w:t xml:space="preserve">Tulos</w:t>
      </w:r>
    </w:p>
    <w:p>
      <w:r>
        <w:t xml:space="preserve">Hyppäisit ikkunasta, koska kiirehdit tapaamaan tyttöystävääsi .</w:t>
      </w:r>
    </w:p>
    <w:p>
      <w:r>
        <w:rPr>
          <w:b/>
        </w:rPr>
        <w:t xml:space="preserve">Esimerkki 4.6065</w:t>
      </w:r>
    </w:p>
    <w:p>
      <w:r>
        <w:t xml:space="preserve">Elokuvan näkemisen vaikutus on se, että tiedät, mitä siinä liikkuu .</w:t>
      </w:r>
    </w:p>
    <w:p>
      <w:r>
        <w:rPr>
          <w:b/>
        </w:rPr>
        <w:t xml:space="preserve">Tulos</w:t>
      </w:r>
    </w:p>
    <w:p>
      <w:r>
        <w:t xml:space="preserve">Elokuvan katsomisen vaikutus on se, että näet mitä siinä tapahtuu .</w:t>
      </w:r>
    </w:p>
    <w:p>
      <w:r>
        <w:rPr>
          <w:b/>
        </w:rPr>
        <w:t xml:space="preserve">Tulos</w:t>
      </w:r>
    </w:p>
    <w:p>
      <w:r>
        <w:t xml:space="preserve">Lehden näkemisen vaikutuksesta tutkitaan, mitä siinä tapahtuu.</w:t>
      </w:r>
    </w:p>
    <w:p>
      <w:r>
        <w:rPr>
          <w:b/>
        </w:rPr>
        <w:t xml:space="preserve">Tulos</w:t>
      </w:r>
    </w:p>
    <w:p>
      <w:r>
        <w:t xml:space="preserve">Elokuvan näkemisen vaikutus on se, että paljastat, mitä siinä tapahtuu.</w:t>
      </w:r>
    </w:p>
    <w:p>
      <w:r>
        <w:rPr>
          <w:b/>
        </w:rPr>
        <w:t xml:space="preserve">Tulos</w:t>
      </w:r>
    </w:p>
    <w:p>
      <w:r>
        <w:t xml:space="preserve">Elokuvan katsominen vaikuttaa siihen, että tiedät, mitä siinä tapahtuu.</w:t>
      </w:r>
    </w:p>
    <w:p>
      <w:r>
        <w:rPr>
          <w:b/>
        </w:rPr>
        <w:t xml:space="preserve">Esimerkki 4.6066</w:t>
      </w:r>
    </w:p>
    <w:p>
      <w:r>
        <w:t xml:space="preserve">Ottaisit riskin puhelinsoitosta, koska haluat puhua jollekin .</w:t>
      </w:r>
    </w:p>
    <w:p>
      <w:r>
        <w:rPr>
          <w:b/>
        </w:rPr>
        <w:t xml:space="preserve">Tulos</w:t>
      </w:r>
    </w:p>
    <w:p>
      <w:r>
        <w:t xml:space="preserve">Sinua häiritsisi tyhjä puhelu, koska sanot puhua joidenkin kanssa .</w:t>
      </w:r>
    </w:p>
    <w:p>
      <w:r>
        <w:rPr>
          <w:b/>
        </w:rPr>
        <w:t xml:space="preserve">Tulos</w:t>
      </w:r>
    </w:p>
    <w:p>
      <w:r>
        <w:t xml:space="preserve">Soittaisit puhelun, koska haluat puhua jollekin.</w:t>
      </w:r>
    </w:p>
    <w:p>
      <w:r>
        <w:rPr>
          <w:b/>
        </w:rPr>
        <w:t xml:space="preserve">Tulos</w:t>
      </w:r>
    </w:p>
    <w:p>
      <w:r>
        <w:t xml:space="preserve">Aktivoit puhelimen, koska haluat puhua jollekin .</w:t>
      </w:r>
    </w:p>
    <w:p>
      <w:r>
        <w:rPr>
          <w:b/>
        </w:rPr>
        <w:t xml:space="preserve">Tulos</w:t>
      </w:r>
    </w:p>
    <w:p>
      <w:r>
        <w:t xml:space="preserve">Sinä pakottaisit puhelinsoittoon, koska haluat puhua joidenkin kanssa .</w:t>
      </w:r>
    </w:p>
    <w:p>
      <w:r>
        <w:rPr>
          <w:b/>
        </w:rPr>
        <w:t xml:space="preserve">Esimerkki 4.6067</w:t>
      </w:r>
    </w:p>
    <w:p>
      <w:r>
        <w:t xml:space="preserve">Jos haluat hoitaa vaatteita, sinun pitäisi ehdottaa pesukonetta .</w:t>
      </w:r>
    </w:p>
    <w:p>
      <w:r>
        <w:rPr>
          <w:b/>
        </w:rPr>
        <w:t xml:space="preserve">Tulos</w:t>
      </w:r>
    </w:p>
    <w:p>
      <w:r>
        <w:t xml:space="preserve">Jos haluat puhdistaa vaatteita, sinun on käytettävä pesukonetta.</w:t>
      </w:r>
    </w:p>
    <w:p>
      <w:r>
        <w:rPr>
          <w:b/>
        </w:rPr>
        <w:t xml:space="preserve">Tulos</w:t>
      </w:r>
    </w:p>
    <w:p>
      <w:r>
        <w:t xml:space="preserve">Jos haluat siistiä vaatteita, sinun pitäisi ladata pesukone .</w:t>
      </w:r>
    </w:p>
    <w:p>
      <w:r>
        <w:rPr>
          <w:b/>
        </w:rPr>
        <w:t xml:space="preserve">Tulos</w:t>
      </w:r>
    </w:p>
    <w:p>
      <w:r>
        <w:t xml:space="preserve">Jos haluat merkkivaatteita, sinun pitäisi tarkistaa pesukone .</w:t>
      </w:r>
    </w:p>
    <w:p>
      <w:r>
        <w:rPr>
          <w:b/>
        </w:rPr>
        <w:t xml:space="preserve">Tulos</w:t>
      </w:r>
    </w:p>
    <w:p>
      <w:r>
        <w:t xml:space="preserve">Jos haluat puhdistaa vaatteita, sinun pitäisi käyttää kudontakonetta .</w:t>
      </w:r>
    </w:p>
    <w:p>
      <w:r>
        <w:rPr>
          <w:b/>
        </w:rPr>
        <w:t xml:space="preserve">Esimerkki 4.6068</w:t>
      </w:r>
    </w:p>
    <w:p>
      <w:r>
        <w:t xml:space="preserve">Illallisen jälkeen olit valmis leikkimään.</w:t>
      </w:r>
    </w:p>
    <w:p>
      <w:r>
        <w:rPr>
          <w:b/>
        </w:rPr>
        <w:t xml:space="preserve">Tulos</w:t>
      </w:r>
    </w:p>
    <w:p>
      <w:r>
        <w:t xml:space="preserve">Illallisen jälkeen valmistauduit nukkumaan.</w:t>
      </w:r>
    </w:p>
    <w:p>
      <w:r>
        <w:rPr>
          <w:b/>
        </w:rPr>
        <w:t xml:space="preserve">Tulos</w:t>
      </w:r>
    </w:p>
    <w:p>
      <w:r>
        <w:t xml:space="preserve">Päivällisen jälkeen valmistauduit lihaa varten.</w:t>
      </w:r>
    </w:p>
    <w:p>
      <w:r>
        <w:rPr>
          <w:b/>
        </w:rPr>
        <w:t xml:space="preserve">Tulos</w:t>
      </w:r>
    </w:p>
    <w:p>
      <w:r>
        <w:t xml:space="preserve">Päivällisen jälkeen , olet valmis äitiä varten.</w:t>
      </w:r>
    </w:p>
    <w:p>
      <w:r>
        <w:rPr>
          <w:b/>
        </w:rPr>
        <w:t xml:space="preserve">Tulos</w:t>
      </w:r>
    </w:p>
    <w:p>
      <w:r>
        <w:t xml:space="preserve">Illallisen jälkeen valmistauduit jääkiekkoon.</w:t>
      </w:r>
    </w:p>
    <w:p>
      <w:r>
        <w:rPr>
          <w:b/>
        </w:rPr>
        <w:t xml:space="preserve">Esimerkki 4.6069</w:t>
      </w:r>
    </w:p>
    <w:p>
      <w:r>
        <w:t xml:space="preserve">Kaupungissa kävelyn vaikutus on sininen .</w:t>
      </w:r>
    </w:p>
    <w:p>
      <w:r>
        <w:rPr>
          <w:b/>
        </w:rPr>
        <w:t xml:space="preserve">Tulos</w:t>
      </w:r>
    </w:p>
    <w:p>
      <w:r>
        <w:t xml:space="preserve">Sateessa kävelemisen vaikutus on sininen.</w:t>
      </w:r>
    </w:p>
    <w:p>
      <w:r>
        <w:rPr>
          <w:b/>
        </w:rPr>
        <w:t xml:space="preserve">Tulos</w:t>
      </w:r>
    </w:p>
    <w:p>
      <w:r>
        <w:t xml:space="preserve">Kaistalla kävelyn vaikutus on sininen .</w:t>
      </w:r>
    </w:p>
    <w:p>
      <w:r>
        <w:rPr>
          <w:b/>
        </w:rPr>
        <w:t xml:space="preserve">Tulos</w:t>
      </w:r>
    </w:p>
    <w:p>
      <w:r>
        <w:t xml:space="preserve">Pihalla kävelyn vaikutus on sininen .</w:t>
      </w:r>
    </w:p>
    <w:p>
      <w:r>
        <w:rPr>
          <w:b/>
        </w:rPr>
        <w:t xml:space="preserve">Tulos</w:t>
      </w:r>
    </w:p>
    <w:p>
      <w:r>
        <w:t xml:space="preserve">Sateessa kävelemisen suihku on sininen .</w:t>
      </w:r>
    </w:p>
    <w:p>
      <w:r>
        <w:rPr>
          <w:b/>
        </w:rPr>
        <w:t xml:space="preserve">Esimerkki 4.6070</w:t>
      </w:r>
    </w:p>
    <w:p>
      <w:r>
        <w:t xml:space="preserve">Armeijasta löytyy todennäköisesti johtaja.</w:t>
      </w:r>
    </w:p>
    <w:p>
      <w:r>
        <w:rPr>
          <w:b/>
        </w:rPr>
        <w:t xml:space="preserve">Tulos</w:t>
      </w:r>
    </w:p>
    <w:p>
      <w:r>
        <w:t xml:space="preserve">Löydät todennäköisesti lelun lehdestä .</w:t>
      </w:r>
    </w:p>
    <w:p>
      <w:r>
        <w:rPr>
          <w:b/>
        </w:rPr>
        <w:t xml:space="preserve">Tulos</w:t>
      </w:r>
    </w:p>
    <w:p>
      <w:r>
        <w:t xml:space="preserve">Löydät todennäköisesti syyn armeijasta .</w:t>
      </w:r>
    </w:p>
    <w:p>
      <w:r>
        <w:rPr>
          <w:b/>
        </w:rPr>
        <w:t xml:space="preserve">Tulos</w:t>
      </w:r>
    </w:p>
    <w:p>
      <w:r>
        <w:t xml:space="preserve">Palkkaatte todennäköisesti johtajan muodossa .</w:t>
      </w:r>
    </w:p>
    <w:p>
      <w:r>
        <w:rPr>
          <w:b/>
        </w:rPr>
        <w:t xml:space="preserve">Tulos</w:t>
      </w:r>
    </w:p>
    <w:p>
      <w:r>
        <w:t xml:space="preserve">Olet todennäköisesti sijoittaa johtaja yleisössä .</w:t>
      </w:r>
    </w:p>
    <w:p>
      <w:r>
        <w:rPr>
          <w:b/>
        </w:rPr>
        <w:t xml:space="preserve">Esimerkki 4.6071</w:t>
      </w:r>
    </w:p>
    <w:p>
      <w:r>
        <w:t xml:space="preserve">Pudotin kivet siskoni päälle .</w:t>
      </w:r>
    </w:p>
    <w:p>
      <w:r>
        <w:rPr>
          <w:b/>
        </w:rPr>
        <w:t xml:space="preserve">Tulos</w:t>
      </w:r>
    </w:p>
    <w:p>
      <w:r>
        <w:t xml:space="preserve">Pudotin kirjat blogiini .</w:t>
      </w:r>
    </w:p>
    <w:p>
      <w:r>
        <w:rPr>
          <w:b/>
        </w:rPr>
        <w:t xml:space="preserve">Tulos</w:t>
      </w:r>
    </w:p>
    <w:p>
      <w:r>
        <w:t xml:space="preserve">Pudotin kirjat jalalleni.</w:t>
      </w:r>
    </w:p>
    <w:p>
      <w:r>
        <w:rPr>
          <w:b/>
        </w:rPr>
        <w:t xml:space="preserve">Tulos</w:t>
      </w:r>
    </w:p>
    <w:p>
      <w:r>
        <w:t xml:space="preserve">Pudotin kirjat vaimoni päälle .</w:t>
      </w:r>
    </w:p>
    <w:p>
      <w:r>
        <w:rPr>
          <w:b/>
        </w:rPr>
        <w:t xml:space="preserve">Tulos</w:t>
      </w:r>
    </w:p>
    <w:p>
      <w:r>
        <w:t xml:space="preserve">Pudotin kirjat lapseni päälle .</w:t>
      </w:r>
    </w:p>
    <w:p>
      <w:r>
        <w:rPr>
          <w:b/>
        </w:rPr>
        <w:t xml:space="preserve">Esimerkki 4.6072</w:t>
      </w:r>
    </w:p>
    <w:p>
      <w:r>
        <w:t xml:space="preserve">Pullosta löytyy todennäköisesti käärme .</w:t>
      </w:r>
    </w:p>
    <w:p>
      <w:r>
        <w:rPr>
          <w:b/>
        </w:rPr>
        <w:t xml:space="preserve">Tulos</w:t>
      </w:r>
    </w:p>
    <w:p>
      <w:r>
        <w:t xml:space="preserve">Nimität todennäköisesti käärmeen pesässä .</w:t>
      </w:r>
    </w:p>
    <w:p>
      <w:r>
        <w:rPr>
          <w:b/>
        </w:rPr>
        <w:t xml:space="preserve">Tulos</w:t>
      </w:r>
    </w:p>
    <w:p>
      <w:r>
        <w:t xml:space="preserve">Puutarhasta löytyy todennäköisesti käärme.</w:t>
      </w:r>
    </w:p>
    <w:p>
      <w:r>
        <w:rPr>
          <w:b/>
        </w:rPr>
        <w:t xml:space="preserve">Tulos</w:t>
      </w:r>
    </w:p>
    <w:p>
      <w:r>
        <w:t xml:space="preserve">Oksasta löytyy todennäköisesti käärme .</w:t>
      </w:r>
    </w:p>
    <w:p>
      <w:r>
        <w:rPr>
          <w:b/>
        </w:rPr>
        <w:t xml:space="preserve">Tulos</w:t>
      </w:r>
    </w:p>
    <w:p>
      <w:r>
        <w:t xml:space="preserve">Olet nopea löytämään käärmeen kaupasta .</w:t>
      </w:r>
    </w:p>
    <w:p>
      <w:r>
        <w:rPr>
          <w:b/>
        </w:rPr>
        <w:t xml:space="preserve">Esimerkki 4.6073</w:t>
      </w:r>
    </w:p>
    <w:p>
      <w:r>
        <w:t xml:space="preserve">Tuhoat todennäköisesti radiomuuntajan rakennuksessa .</w:t>
      </w:r>
    </w:p>
    <w:p>
      <w:r>
        <w:rPr>
          <w:b/>
        </w:rPr>
        <w:t xml:space="preserve">Tulos</w:t>
      </w:r>
    </w:p>
    <w:p>
      <w:r>
        <w:t xml:space="preserve">Muistat todennäköisesti radiokotelon T .</w:t>
      </w:r>
    </w:p>
    <w:p>
      <w:r>
        <w:rPr>
          <w:b/>
        </w:rPr>
        <w:t xml:space="preserve">Tulos</w:t>
      </w:r>
    </w:p>
    <w:p>
      <w:r>
        <w:t xml:space="preserve">Todennäköisesti laskeudut radiolentäjän kanssa rakennukseen .</w:t>
      </w:r>
    </w:p>
    <w:p>
      <w:r>
        <w:rPr>
          <w:b/>
        </w:rPr>
        <w:t xml:space="preserve">Tulos</w:t>
      </w:r>
    </w:p>
    <w:p>
      <w:r>
        <w:t xml:space="preserve">Löydät todennäköisesti radiostudion rakennuksesta.</w:t>
      </w:r>
    </w:p>
    <w:p>
      <w:r>
        <w:rPr>
          <w:b/>
        </w:rPr>
        <w:t xml:space="preserve">Tulos</w:t>
      </w:r>
    </w:p>
    <w:p>
      <w:r>
        <w:t xml:space="preserve">Tarkistat todennäköisesti radiokaistaleen ravintolassa .</w:t>
      </w:r>
    </w:p>
    <w:p>
      <w:r>
        <w:rPr>
          <w:b/>
        </w:rPr>
        <w:t xml:space="preserve">Esimerkki 4.6074</w:t>
      </w:r>
    </w:p>
    <w:p>
      <w:r>
        <w:t xml:space="preserve">Voit käyttää kasvimaata vihannesten värjäämiseen .</w:t>
      </w:r>
    </w:p>
    <w:p>
      <w:r>
        <w:rPr>
          <w:b/>
        </w:rPr>
        <w:t xml:space="preserve">Tulos</w:t>
      </w:r>
    </w:p>
    <w:p>
      <w:r>
        <w:t xml:space="preserve">Voit käyttää vihannespuutarhaa vihannesten puristamiseen .</w:t>
      </w:r>
    </w:p>
    <w:p>
      <w:r>
        <w:rPr>
          <w:b/>
        </w:rPr>
        <w:t xml:space="preserve">Tulos</w:t>
      </w:r>
    </w:p>
    <w:p>
      <w:r>
        <w:t xml:space="preserve">Vihannesten kasvattamiseen voi käyttää vihannespuutarhaa.</w:t>
      </w:r>
    </w:p>
    <w:p>
      <w:r>
        <w:rPr>
          <w:b/>
        </w:rPr>
        <w:t xml:space="preserve">Tulos</w:t>
      </w:r>
    </w:p>
    <w:p>
      <w:r>
        <w:t xml:space="preserve">Voit ottaa käyttöön vihannespuutarhan vihannesten kasvattamista varten.</w:t>
      </w:r>
    </w:p>
    <w:p>
      <w:r>
        <w:rPr>
          <w:b/>
        </w:rPr>
        <w:t xml:space="preserve">Tulos</w:t>
      </w:r>
    </w:p>
    <w:p>
      <w:r>
        <w:t xml:space="preserve">Vihanneksia voi myydä cildon avulla.</w:t>
      </w:r>
    </w:p>
    <w:p>
      <w:r>
        <w:rPr>
          <w:b/>
        </w:rPr>
        <w:t xml:space="preserve">Esimerkki 4.6075</w:t>
      </w:r>
    </w:p>
    <w:p>
      <w:r>
        <w:t xml:space="preserve">Kahvallinen kori on helpompi nostaa.</w:t>
      </w:r>
    </w:p>
    <w:p>
      <w:r>
        <w:rPr>
          <w:b/>
        </w:rPr>
        <w:t xml:space="preserve">Tulos</w:t>
      </w:r>
    </w:p>
    <w:p>
      <w:r>
        <w:t xml:space="preserve">Kala, jossa on kahva, on helpompi nostaa.</w:t>
      </w:r>
    </w:p>
    <w:p>
      <w:r>
        <w:rPr>
          <w:b/>
        </w:rPr>
        <w:t xml:space="preserve">Tulos</w:t>
      </w:r>
    </w:p>
    <w:p>
      <w:r>
        <w:t xml:space="preserve">Paketti, jossa on kahva, on helpompi poimia.</w:t>
      </w:r>
    </w:p>
    <w:p>
      <w:r>
        <w:rPr>
          <w:b/>
        </w:rPr>
        <w:t xml:space="preserve">Tulos</w:t>
      </w:r>
    </w:p>
    <w:p>
      <w:r>
        <w:t xml:space="preserve">Lautanen, jossa on kahva, on helpompi nostaa.</w:t>
      </w:r>
    </w:p>
    <w:p>
      <w:r>
        <w:rPr>
          <w:b/>
        </w:rPr>
        <w:t xml:space="preserve">Tulos</w:t>
      </w:r>
    </w:p>
    <w:p>
      <w:r>
        <w:t xml:space="preserve">Lintu, jossa on kahva, on helpompi nostaa.</w:t>
      </w:r>
    </w:p>
    <w:p>
      <w:r>
        <w:rPr>
          <w:b/>
        </w:rPr>
        <w:t xml:space="preserve">Esimerkki 4.6076</w:t>
      </w:r>
    </w:p>
    <w:p>
      <w:r>
        <w:t xml:space="preserve">Laskisit yhteen numerosarakkeen, koska tarvitset kokonaissumman.</w:t>
      </w:r>
    </w:p>
    <w:p>
      <w:r>
        <w:rPr>
          <w:b/>
        </w:rPr>
        <w:t xml:space="preserve">Tulos</w:t>
      </w:r>
    </w:p>
    <w:p>
      <w:r>
        <w:t xml:space="preserve">Laskisit yhteen tilausten sarakkeen, koska tarvitset kokonaissumman .</w:t>
      </w:r>
    </w:p>
    <w:p>
      <w:r>
        <w:rPr>
          <w:b/>
        </w:rPr>
        <w:t xml:space="preserve">Tulos</w:t>
      </w:r>
    </w:p>
    <w:p>
      <w:r>
        <w:t xml:space="preserve">Laskisit yhteen numerosalkun, koska kunnioitat kokonaisuutta.</w:t>
      </w:r>
    </w:p>
    <w:p>
      <w:r>
        <w:rPr>
          <w:b/>
        </w:rPr>
        <w:t xml:space="preserve">Tulos</w:t>
      </w:r>
    </w:p>
    <w:p>
      <w:r>
        <w:t xml:space="preserve">Sinä pyyhkäisit ylös numerosarakkeen, koska suoritat kokonaismäärän.</w:t>
      </w:r>
    </w:p>
    <w:p>
      <w:r>
        <w:rPr>
          <w:b/>
        </w:rPr>
        <w:t xml:space="preserve">Tulos</w:t>
      </w:r>
    </w:p>
    <w:p>
      <w:r>
        <w:t xml:space="preserve">Sinä laskisit yhteen horde numeroita, koska odotat kokonaismäärän .</w:t>
      </w:r>
    </w:p>
    <w:p>
      <w:r>
        <w:rPr>
          <w:b/>
        </w:rPr>
        <w:t xml:space="preserve">Esimerkki 4.6077</w:t>
      </w:r>
    </w:p>
    <w:p>
      <w:r>
        <w:t xml:space="preserve">Jos haluat tuoda myös kalaa, sinun pitäisi käydä markkinoilla .</w:t>
      </w:r>
    </w:p>
    <w:p>
      <w:r>
        <w:rPr>
          <w:b/>
        </w:rPr>
        <w:t xml:space="preserve">Tulos</w:t>
      </w:r>
    </w:p>
    <w:p>
      <w:r>
        <w:t xml:space="preserve">Jos haluat tuoda lähistöllä kalaa, sinun pitäisi käydä markkinoilla .</w:t>
      </w:r>
    </w:p>
    <w:p>
      <w:r>
        <w:rPr>
          <w:b/>
        </w:rPr>
        <w:t xml:space="preserve">Tulos</w:t>
      </w:r>
    </w:p>
    <w:p>
      <w:r>
        <w:t xml:space="preserve">Jos haluat tuoda kotiin kalaa, kannattaa käydä markkinoilla.</w:t>
      </w:r>
    </w:p>
    <w:p>
      <w:r>
        <w:rPr>
          <w:b/>
        </w:rPr>
        <w:t xml:space="preserve">Tulos</w:t>
      </w:r>
    </w:p>
    <w:p>
      <w:r>
        <w:t xml:space="preserve">Jos haluat tuoda kotiin pahvia, sinun kannattaa tutustua uudelleen tiedostoon .</w:t>
      </w:r>
    </w:p>
    <w:p>
      <w:r>
        <w:rPr>
          <w:b/>
        </w:rPr>
        <w:t xml:space="preserve">Tulos</w:t>
      </w:r>
    </w:p>
    <w:p>
      <w:r>
        <w:t xml:space="preserve">Jos haluat tuoda kotiin kahvia, sinun pitäisi käydä laitoksessa .</w:t>
      </w:r>
    </w:p>
    <w:p>
      <w:r>
        <w:rPr>
          <w:b/>
        </w:rPr>
        <w:t xml:space="preserve">Esimerkki 4.6078</w:t>
      </w:r>
    </w:p>
    <w:p>
      <w:r>
        <w:t xml:space="preserve">Olet mukava löytää pankki finanssikeskuksessa .</w:t>
      </w:r>
    </w:p>
    <w:p>
      <w:r>
        <w:rPr>
          <w:b/>
        </w:rPr>
        <w:t xml:space="preserve">Tulos</w:t>
      </w:r>
    </w:p>
    <w:p>
      <w:r>
        <w:t xml:space="preserve">Löydät pankin todennäköisesti rahoituslaitoksesta .</w:t>
      </w:r>
    </w:p>
    <w:p>
      <w:r>
        <w:rPr>
          <w:b/>
        </w:rPr>
        <w:t xml:space="preserve">Tulos</w:t>
      </w:r>
    </w:p>
    <w:p>
      <w:r>
        <w:t xml:space="preserve">Löydät todennäköisesti laskeutumisen rahoituskeskukseen .</w:t>
      </w:r>
    </w:p>
    <w:p>
      <w:r>
        <w:rPr>
          <w:b/>
        </w:rPr>
        <w:t xml:space="preserve">Tulos</w:t>
      </w:r>
    </w:p>
    <w:p>
      <w:r>
        <w:t xml:space="preserve">Löydät pankin todennäköisesti finanssikeskuksesta.</w:t>
      </w:r>
    </w:p>
    <w:p>
      <w:r>
        <w:rPr>
          <w:b/>
        </w:rPr>
        <w:t xml:space="preserve">Tulos</w:t>
      </w:r>
    </w:p>
    <w:p>
      <w:r>
        <w:t xml:space="preserve">Löydät pankin todennäköisesti rahoitussalista .</w:t>
      </w:r>
    </w:p>
    <w:p>
      <w:r>
        <w:rPr>
          <w:b/>
        </w:rPr>
        <w:t xml:space="preserve">Esimerkki 4.6079</w:t>
      </w:r>
    </w:p>
    <w:p>
      <w:r>
        <w:t xml:space="preserve">Uskonnoilla on taipumus kuulla kriittistä ja rationaalista ajattelua .</w:t>
      </w:r>
    </w:p>
    <w:p>
      <w:r>
        <w:rPr>
          <w:b/>
        </w:rPr>
        <w:t xml:space="preserve">Tulos</w:t>
      </w:r>
    </w:p>
    <w:p>
      <w:r>
        <w:t xml:space="preserve">Uskonnoilla on taipumus yhdistää kriittinen ja rationaalinen ajattelu .</w:t>
      </w:r>
    </w:p>
    <w:p>
      <w:r>
        <w:rPr>
          <w:b/>
        </w:rPr>
        <w:t xml:space="preserve">Tulos</w:t>
      </w:r>
    </w:p>
    <w:p>
      <w:r>
        <w:t xml:space="preserve">Uskonnoilla on taipumus hallita kriittistä ja rationaalista ajattelua .</w:t>
      </w:r>
    </w:p>
    <w:p>
      <w:r>
        <w:rPr>
          <w:b/>
        </w:rPr>
        <w:t xml:space="preserve">Tulos</w:t>
      </w:r>
    </w:p>
    <w:p>
      <w:r>
        <w:t xml:space="preserve">Uskonnoilla on taipumus asettaa kriittinen ja rationaalinen ajattelu vastakkain.</w:t>
      </w:r>
    </w:p>
    <w:p>
      <w:r>
        <w:rPr>
          <w:b/>
        </w:rPr>
        <w:t xml:space="preserve">Tulos</w:t>
      </w:r>
    </w:p>
    <w:p>
      <w:r>
        <w:t xml:space="preserve">Uskonnoilla on taipumus estää kriittistä ja rationaalista ajattelua.</w:t>
      </w:r>
    </w:p>
    <w:p>
      <w:r>
        <w:rPr>
          <w:b/>
        </w:rPr>
        <w:t xml:space="preserve">Esimerkki 4.6080</w:t>
      </w:r>
    </w:p>
    <w:p>
      <w:r>
        <w:t xml:space="preserve">Jos haluat mennä elokuviin, sinun on ostettava lippu.</w:t>
      </w:r>
    </w:p>
    <w:p>
      <w:r>
        <w:rPr>
          <w:b/>
        </w:rPr>
        <w:t xml:space="preserve">Tulos</w:t>
      </w:r>
    </w:p>
    <w:p>
      <w:r>
        <w:t xml:space="preserve">Jos haluat laajentaa myymälään, sinun pitäisi ostaa projektori .</w:t>
      </w:r>
    </w:p>
    <w:p>
      <w:r>
        <w:rPr>
          <w:b/>
        </w:rPr>
        <w:t xml:space="preserve">Tulos</w:t>
      </w:r>
    </w:p>
    <w:p>
      <w:r>
        <w:t xml:space="preserve">Jos juokset mennä elokuvaan niin sinun pitäisi napauttaa GIF .</w:t>
      </w:r>
    </w:p>
    <w:p>
      <w:r>
        <w:rPr>
          <w:b/>
        </w:rPr>
        <w:t xml:space="preserve">Tulos</w:t>
      </w:r>
    </w:p>
    <w:p>
      <w:r>
        <w:t xml:space="preserve">Jos haluat mennä musiikkiin, sinun pitäisi ostaa lippu .</w:t>
      </w:r>
    </w:p>
    <w:p>
      <w:r>
        <w:rPr>
          <w:b/>
        </w:rPr>
        <w:t xml:space="preserve">Tulos</w:t>
      </w:r>
    </w:p>
    <w:p>
      <w:r>
        <w:t xml:space="preserve">Jos haluat viettää verkkosivuilla niin sinun pitäisi ostaa lippu .</w:t>
      </w:r>
    </w:p>
    <w:p>
      <w:r>
        <w:rPr>
          <w:b/>
        </w:rPr>
        <w:t xml:space="preserve">Esimerkki 4.6081</w:t>
      </w:r>
    </w:p>
    <w:p>
      <w:r>
        <w:t xml:space="preserve">Äidillä on monia rooleja alkion elämässä.</w:t>
      </w:r>
    </w:p>
    <w:p>
      <w:r>
        <w:rPr>
          <w:b/>
        </w:rPr>
        <w:t xml:space="preserve">Tulos</w:t>
      </w:r>
    </w:p>
    <w:p>
      <w:r>
        <w:t xml:space="preserve">Äidillä on monia rooleja perheen elämässä.</w:t>
      </w:r>
    </w:p>
    <w:p>
      <w:r>
        <w:rPr>
          <w:b/>
        </w:rPr>
        <w:t xml:space="preserve">Tulos</w:t>
      </w:r>
    </w:p>
    <w:p>
      <w:r>
        <w:t xml:space="preserve">Äidillä on monia tehtäviä valtion elämässä.</w:t>
      </w:r>
    </w:p>
    <w:p>
      <w:r>
        <w:rPr>
          <w:b/>
        </w:rPr>
        <w:t xml:space="preserve">Tulos</w:t>
      </w:r>
    </w:p>
    <w:p>
      <w:r>
        <w:t xml:space="preserve">Äidillä on oltava monia rooleja isännän elämässä .</w:t>
      </w:r>
    </w:p>
    <w:p>
      <w:r>
        <w:rPr>
          <w:b/>
        </w:rPr>
        <w:t xml:space="preserve">Tulos</w:t>
      </w:r>
    </w:p>
    <w:p>
      <w:r>
        <w:t xml:space="preserve">Äidillä on oltava monia rooleja romaanin elämässä .</w:t>
      </w:r>
    </w:p>
    <w:p>
      <w:r>
        <w:rPr>
          <w:b/>
        </w:rPr>
        <w:t xml:space="preserve">Esimerkki 4.6082</w:t>
      </w:r>
    </w:p>
    <w:p>
      <w:r>
        <w:t xml:space="preserve">jättiläisen tekeminen ei vaadi suurta aivomuutosta .</w:t>
      </w:r>
    </w:p>
    <w:p>
      <w:r>
        <w:rPr>
          <w:b/>
        </w:rPr>
        <w:t xml:space="preserve">Tulos</w:t>
      </w:r>
    </w:p>
    <w:p>
      <w:r>
        <w:t xml:space="preserve">Television käyttäminen ei vaadi suurta aivovoimaa.</w:t>
      </w:r>
    </w:p>
    <w:p>
      <w:r>
        <w:rPr>
          <w:b/>
        </w:rPr>
        <w:t xml:space="preserve">Tulos</w:t>
      </w:r>
    </w:p>
    <w:p>
      <w:r>
        <w:t xml:space="preserve">viruksen torjuminen ei vaadi suurta aivostrategiaa .</w:t>
      </w:r>
    </w:p>
    <w:p>
      <w:r>
        <w:rPr>
          <w:b/>
        </w:rPr>
        <w:t xml:space="preserve">Tulos</w:t>
      </w:r>
    </w:p>
    <w:p>
      <w:r>
        <w:t xml:space="preserve">television omistaminen ei vaadi teknistä aivokapasiteettia .</w:t>
      </w:r>
    </w:p>
    <w:p>
      <w:r>
        <w:rPr>
          <w:b/>
        </w:rPr>
        <w:t xml:space="preserve">Tulos</w:t>
      </w:r>
    </w:p>
    <w:p>
      <w:r>
        <w:t xml:space="preserve">hain työskentely ei vaadi suurta aivotekniikkaa .</w:t>
      </w:r>
    </w:p>
    <w:p>
      <w:r>
        <w:rPr>
          <w:b/>
        </w:rPr>
        <w:t xml:space="preserve">Esimerkki 4.6083</w:t>
      </w:r>
    </w:p>
    <w:p>
      <w:r>
        <w:t xml:space="preserve">pelaajien on yleensä tulta nähdäksesi lintujen lentävän .</w:t>
      </w:r>
    </w:p>
    <w:p>
      <w:r>
        <w:rPr>
          <w:b/>
        </w:rPr>
        <w:t xml:space="preserve">Tulos</w:t>
      </w:r>
    </w:p>
    <w:p>
      <w:r>
        <w:t xml:space="preserve">Tähtien on yleensä katsottava ylöspäin nähdäkseen lintujen lentävän .</w:t>
      </w:r>
    </w:p>
    <w:p>
      <w:r>
        <w:rPr>
          <w:b/>
        </w:rPr>
        <w:t xml:space="preserve">Tulos</w:t>
      </w:r>
    </w:p>
    <w:p>
      <w:r>
        <w:t xml:space="preserve">Ihmiset eli täytyy katsoa ylös nähdä pähkinät lentävät .</w:t>
      </w:r>
    </w:p>
    <w:p>
      <w:r>
        <w:rPr>
          <w:b/>
        </w:rPr>
        <w:t xml:space="preserve">Tulos</w:t>
      </w:r>
    </w:p>
    <w:p>
      <w:r>
        <w:t xml:space="preserve">Ihmisten on yleensä katsottava ylöspäin nähdäkseen lintujen lentävän.</w:t>
      </w:r>
    </w:p>
    <w:p>
      <w:r>
        <w:rPr>
          <w:b/>
        </w:rPr>
        <w:t xml:space="preserve">Tulos</w:t>
      </w:r>
    </w:p>
    <w:p>
      <w:r>
        <w:t xml:space="preserve">opiskelijoiden on yleensä silmät ylös nähdäksesi lintujen lentävän .</w:t>
      </w:r>
    </w:p>
    <w:p>
      <w:r>
        <w:rPr>
          <w:b/>
        </w:rPr>
        <w:t xml:space="preserve">Esimerkki 4.6084</w:t>
      </w:r>
    </w:p>
    <w:p>
      <w:r>
        <w:t xml:space="preserve">Juo kahdeksan lasillista vettä kokouksessa .</w:t>
      </w:r>
    </w:p>
    <w:p>
      <w:r>
        <w:rPr>
          <w:b/>
        </w:rPr>
        <w:t xml:space="preserve">Tulos</w:t>
      </w:r>
    </w:p>
    <w:p>
      <w:r>
        <w:t xml:space="preserve">Juo kahdeksan lasillista vettä vuodessa.</w:t>
      </w:r>
    </w:p>
    <w:p>
      <w:r>
        <w:rPr>
          <w:b/>
        </w:rPr>
        <w:t xml:space="preserve">Tulos</w:t>
      </w:r>
    </w:p>
    <w:p>
      <w:r>
        <w:t xml:space="preserve">Juo 35 lasillista mehua a ro .</w:t>
      </w:r>
    </w:p>
    <w:p>
      <w:r>
        <w:rPr>
          <w:b/>
        </w:rPr>
        <w:t xml:space="preserve">Tulos</w:t>
      </w:r>
    </w:p>
    <w:p>
      <w:r>
        <w:t xml:space="preserve">Juo kahdeksan lasillista vettä päivässä.</w:t>
      </w:r>
    </w:p>
    <w:p>
      <w:r>
        <w:rPr>
          <w:b/>
        </w:rPr>
        <w:t xml:space="preserve">Tulos</w:t>
      </w:r>
    </w:p>
    <w:p>
      <w:r>
        <w:t xml:space="preserve">Juo 112 lasillista vettä päivässä .</w:t>
      </w:r>
    </w:p>
    <w:p>
      <w:r>
        <w:rPr>
          <w:b/>
        </w:rPr>
        <w:t xml:space="preserve">Esimerkki 4.6085</w:t>
      </w:r>
    </w:p>
    <w:p>
      <w:r>
        <w:t xml:space="preserve">Hyvä sydän voi lisätä mahdollisuuksiasi täydelliseen uraan .</w:t>
      </w:r>
    </w:p>
    <w:p>
      <w:r>
        <w:rPr>
          <w:b/>
        </w:rPr>
        <w:t xml:space="preserve">Tulos</w:t>
      </w:r>
    </w:p>
    <w:p>
      <w:r>
        <w:t xml:space="preserve">Hyvä koulutus voi lisätä mahdollisuuksiasi hyvään uraan.</w:t>
      </w:r>
    </w:p>
    <w:p>
      <w:r>
        <w:rPr>
          <w:b/>
        </w:rPr>
        <w:t xml:space="preserve">Tulos</w:t>
      </w:r>
    </w:p>
    <w:p>
      <w:r>
        <w:t xml:space="preserve">Hyvä koulutus voi lisätä mahdollisuuksiasi hyvään ELÄMÄÄN.</w:t>
      </w:r>
    </w:p>
    <w:p>
      <w:r>
        <w:rPr>
          <w:b/>
        </w:rPr>
        <w:t xml:space="preserve">Tulos</w:t>
      </w:r>
    </w:p>
    <w:p>
      <w:r>
        <w:t xml:space="preserve">Hyvä koulutus voi lisätä mahdollisuuksia hyvään sotaan.</w:t>
      </w:r>
    </w:p>
    <w:p>
      <w:r>
        <w:rPr>
          <w:b/>
        </w:rPr>
        <w:t xml:space="preserve">Tulos</w:t>
      </w:r>
    </w:p>
    <w:p>
      <w:r>
        <w:t xml:space="preserve">Hyvä tiimi voi lisätä mahdollisuuksiasi hyvään uraan .</w:t>
      </w:r>
    </w:p>
    <w:p>
      <w:r>
        <w:rPr>
          <w:b/>
        </w:rPr>
        <w:t xml:space="preserve">Esimerkki 4.6086</w:t>
      </w:r>
    </w:p>
    <w:p>
      <w:r>
        <w:t xml:space="preserve">Ystäväni voi kehoittaa minua suutelemaan hölmöä.</w:t>
      </w:r>
    </w:p>
    <w:p>
      <w:r>
        <w:rPr>
          <w:b/>
        </w:rPr>
        <w:t xml:space="preserve">Tulos</w:t>
      </w:r>
    </w:p>
    <w:p>
      <w:r>
        <w:t xml:space="preserve">Minun id voi uskaltaa uskaltaa luottaa roisto .</w:t>
      </w:r>
    </w:p>
    <w:p>
      <w:r>
        <w:rPr>
          <w:b/>
        </w:rPr>
        <w:t xml:space="preserve">Tulos</w:t>
      </w:r>
    </w:p>
    <w:p>
      <w:r>
        <w:t xml:space="preserve">Ystäväni voi kehoittaa minua puhumaan ch .</w:t>
      </w:r>
    </w:p>
    <w:p>
      <w:r>
        <w:rPr>
          <w:b/>
        </w:rPr>
        <w:t xml:space="preserve">Tulos</w:t>
      </w:r>
    </w:p>
    <w:p>
      <w:r>
        <w:t xml:space="preserve">Ystäväni voi lähestyä minua suutelemaan hölmöä .</w:t>
      </w:r>
    </w:p>
    <w:p>
      <w:r>
        <w:rPr>
          <w:b/>
        </w:rPr>
        <w:t xml:space="preserve">Tulos</w:t>
      </w:r>
    </w:p>
    <w:p>
      <w:r>
        <w:t xml:space="preserve">Kokemukseni voi tykätä minua suutelemaan jätkä .</w:t>
      </w:r>
    </w:p>
    <w:p>
      <w:r>
        <w:rPr>
          <w:b/>
        </w:rPr>
        <w:t xml:space="preserve">Esimerkki 4.6087</w:t>
      </w:r>
    </w:p>
    <w:p>
      <w:r>
        <w:t xml:space="preserve">Voit käyttää shakkilautaa pelataksesi shakin kuvausta .</w:t>
      </w:r>
    </w:p>
    <w:p>
      <w:r>
        <w:rPr>
          <w:b/>
        </w:rPr>
        <w:t xml:space="preserve">Tulos</w:t>
      </w:r>
    </w:p>
    <w:p>
      <w:r>
        <w:t xml:space="preserve">Voit käyttää shakkilautaa shakkipelin pelaamiseen.</w:t>
      </w:r>
    </w:p>
    <w:p>
      <w:r>
        <w:rPr>
          <w:b/>
        </w:rPr>
        <w:t xml:space="preserve">Tulos</w:t>
      </w:r>
    </w:p>
    <w:p>
      <w:r>
        <w:t xml:space="preserve">Voit käyttää shakkilautaa E-pelin pelaamiseen.</w:t>
      </w:r>
    </w:p>
    <w:p>
      <w:r>
        <w:rPr>
          <w:b/>
        </w:rPr>
        <w:t xml:space="preserve">Tulos</w:t>
      </w:r>
    </w:p>
    <w:p>
      <w:r>
        <w:t xml:space="preserve">Voit käyttää shakkilautaa shakkivuoron pelaamiseen .</w:t>
      </w:r>
    </w:p>
    <w:p>
      <w:r>
        <w:rPr>
          <w:b/>
        </w:rPr>
        <w:t xml:space="preserve">Tulos</w:t>
      </w:r>
    </w:p>
    <w:p>
      <w:r>
        <w:t xml:space="preserve">Voit käyttää shakkilautaa Life-pelin pelaamiseen.</w:t>
      </w:r>
    </w:p>
    <w:p>
      <w:r>
        <w:rPr>
          <w:b/>
        </w:rPr>
        <w:t xml:space="preserve">Esimerkki 4.6088</w:t>
      </w:r>
    </w:p>
    <w:p>
      <w:r>
        <w:t xml:space="preserve">Vastasyntyneet vauvat menettivät tädin apua selviytyäkseen .</w:t>
      </w:r>
    </w:p>
    <w:p>
      <w:r>
        <w:rPr>
          <w:b/>
        </w:rPr>
        <w:t xml:space="preserve">Tulos</w:t>
      </w:r>
    </w:p>
    <w:p>
      <w:r>
        <w:t xml:space="preserve">Vastasyntyneet vauvat tarvitsevat äitinsä apua selviytyäkseen.</w:t>
      </w:r>
    </w:p>
    <w:p>
      <w:r>
        <w:rPr>
          <w:b/>
        </w:rPr>
        <w:t xml:space="preserve">Tulos</w:t>
      </w:r>
    </w:p>
    <w:p>
      <w:r>
        <w:t xml:space="preserve">Vastasyntyneet vauvat tarvitsevat iholtaan apua selviytyäkseen .</w:t>
      </w:r>
    </w:p>
    <w:p>
      <w:r>
        <w:rPr>
          <w:b/>
        </w:rPr>
        <w:t xml:space="preserve">Tulos</w:t>
      </w:r>
    </w:p>
    <w:p>
      <w:r>
        <w:t xml:space="preserve">Vastasyntyneet vauvat nappaavat apua miehiltään selviytyäkseen .</w:t>
      </w:r>
    </w:p>
    <w:p>
      <w:r>
        <w:rPr>
          <w:b/>
        </w:rPr>
        <w:t xml:space="preserve">Tulos</w:t>
      </w:r>
    </w:p>
    <w:p>
      <w:r>
        <w:t xml:space="preserve">Vastasyntyneet vauvat tarvitsevat apua verestään selviytyäkseen .</w:t>
      </w:r>
    </w:p>
    <w:p>
      <w:r>
        <w:rPr>
          <w:b/>
        </w:rPr>
        <w:t xml:space="preserve">Esimerkki 4.6089</w:t>
      </w:r>
    </w:p>
    <w:p>
      <w:r>
        <w:t xml:space="preserve">Nauttisit ystäviesi seurasta, koska he jakavat samat tarinat.</w:t>
      </w:r>
    </w:p>
    <w:p>
      <w:r>
        <w:rPr>
          <w:b/>
        </w:rPr>
        <w:t xml:space="preserve">Tulos</w:t>
      </w:r>
    </w:p>
    <w:p>
      <w:r>
        <w:t xml:space="preserve">Te halveksisitte agenttinne seuraa, koska he vaihtavat samoja tarinoita .</w:t>
      </w:r>
    </w:p>
    <w:p>
      <w:r>
        <w:rPr>
          <w:b/>
        </w:rPr>
        <w:t xml:space="preserve">Tulos</w:t>
      </w:r>
    </w:p>
    <w:p>
      <w:r>
        <w:t xml:space="preserve">Nauttisit suosikkisi valmistumisesta, koska ne yhdistävät samat tarinat .</w:t>
      </w:r>
    </w:p>
    <w:p>
      <w:r>
        <w:rPr>
          <w:b/>
        </w:rPr>
        <w:t xml:space="preserve">Tulos</w:t>
      </w:r>
    </w:p>
    <w:p>
      <w:r>
        <w:t xml:space="preserve">Käskisit ystäviesi seuraa, koska he jakavat samat tarinat .</w:t>
      </w:r>
    </w:p>
    <w:p>
      <w:r>
        <w:rPr>
          <w:b/>
        </w:rPr>
        <w:t xml:space="preserve">Tulos</w:t>
      </w:r>
    </w:p>
    <w:p>
      <w:r>
        <w:t xml:space="preserve">Muistuttaisit arvostelijoitasi, koska heillä on samat tarinat .</w:t>
      </w:r>
    </w:p>
    <w:p>
      <w:r>
        <w:rPr>
          <w:b/>
        </w:rPr>
        <w:t xml:space="preserve">Esimerkki 4.6090</w:t>
      </w:r>
    </w:p>
    <w:p>
      <w:r>
        <w:t xml:space="preserve">Tavoittelisit taloa, koska haluat paikan, jossa kasvattaa lapsesi .</w:t>
      </w:r>
    </w:p>
    <w:p>
      <w:r>
        <w:rPr>
          <w:b/>
        </w:rPr>
        <w:t xml:space="preserve">Tulos</w:t>
      </w:r>
    </w:p>
    <w:p>
      <w:r>
        <w:t xml:space="preserve">Pyytäisit taloa, koska haluat paikan, jossa kasvattaa lapsesi .</w:t>
      </w:r>
    </w:p>
    <w:p>
      <w:r>
        <w:rPr>
          <w:b/>
        </w:rPr>
        <w:t xml:space="preserve">Tulos</w:t>
      </w:r>
    </w:p>
    <w:p>
      <w:r>
        <w:t xml:space="preserve">Hylkäisitte talon, koska haluatte paikan, jossa kasvattaa lapsenne .</w:t>
      </w:r>
    </w:p>
    <w:p>
      <w:r>
        <w:rPr>
          <w:b/>
        </w:rPr>
        <w:t xml:space="preserve">Tulos</w:t>
      </w:r>
    </w:p>
    <w:p>
      <w:r>
        <w:t xml:space="preserve">Ostaisit talon, koska haluat paikan, jossa kasvattaa lapsesi.</w:t>
      </w:r>
    </w:p>
    <w:p>
      <w:r>
        <w:rPr>
          <w:b/>
        </w:rPr>
        <w:t xml:space="preserve">Tulos</w:t>
      </w:r>
    </w:p>
    <w:p>
      <w:r>
        <w:t xml:space="preserve">Mainostaisit taloa, koska haluat paikan, jossa kasvattaa lapsesi .</w:t>
      </w:r>
    </w:p>
    <w:p>
      <w:r>
        <w:rPr>
          <w:b/>
        </w:rPr>
        <w:t xml:space="preserve">Esimerkki 4.6091</w:t>
      </w:r>
    </w:p>
    <w:p>
      <w:r>
        <w:t xml:space="preserve">Voit lainata valuuttaa sanoa kortti .</w:t>
      </w:r>
    </w:p>
    <w:p>
      <w:r>
        <w:rPr>
          <w:b/>
        </w:rPr>
        <w:t xml:space="preserve">Tulos</w:t>
      </w:r>
    </w:p>
    <w:p>
      <w:r>
        <w:t xml:space="preserve">Voit teipata kynällä allekirjoittaa kortin.</w:t>
      </w:r>
    </w:p>
    <w:p>
      <w:r>
        <w:rPr>
          <w:b/>
        </w:rPr>
        <w:t xml:space="preserve">Tulos</w:t>
      </w:r>
    </w:p>
    <w:p>
      <w:r>
        <w:t xml:space="preserve">Voit lainata sarjakuvaa kortin pakkaamiseen.</w:t>
      </w:r>
    </w:p>
    <w:p>
      <w:r>
        <w:rPr>
          <w:b/>
        </w:rPr>
        <w:t xml:space="preserve">Tulos</w:t>
      </w:r>
    </w:p>
    <w:p>
      <w:r>
        <w:t xml:space="preserve">Voit käyttää kynää kortin allekirjoittamiseen.</w:t>
      </w:r>
    </w:p>
    <w:p>
      <w:r>
        <w:rPr>
          <w:b/>
        </w:rPr>
        <w:t xml:space="preserve">Tulos</w:t>
      </w:r>
    </w:p>
    <w:p>
      <w:r>
        <w:t xml:space="preserve">Voit lainata nimeä kortin kehykseen.</w:t>
      </w:r>
    </w:p>
    <w:p>
      <w:r>
        <w:rPr>
          <w:b/>
        </w:rPr>
        <w:t xml:space="preserve">Esimerkki 4.6092</w:t>
      </w:r>
    </w:p>
    <w:p>
      <w:r>
        <w:t xml:space="preserve">Tiedotusvälineet voivat tiedottaa toiminnasta .</w:t>
      </w:r>
    </w:p>
    <w:p>
      <w:r>
        <w:rPr>
          <w:b/>
        </w:rPr>
        <w:t xml:space="preserve">Tulos</w:t>
      </w:r>
    </w:p>
    <w:p>
      <w:r>
        <w:t xml:space="preserve">Omistaja voi testata virkaa .</w:t>
      </w:r>
    </w:p>
    <w:p>
      <w:r>
        <w:rPr>
          <w:b/>
        </w:rPr>
        <w:t xml:space="preserve">Tulos</w:t>
      </w:r>
    </w:p>
    <w:p>
      <w:r>
        <w:t xml:space="preserve">Esimies voi toivottaa työntekijän tervetulleeksi.</w:t>
      </w:r>
    </w:p>
    <w:p>
      <w:r>
        <w:rPr>
          <w:b/>
        </w:rPr>
        <w:t xml:space="preserve">Tulos</w:t>
      </w:r>
    </w:p>
    <w:p>
      <w:r>
        <w:t xml:space="preserve">On voi toivottaa työntekijän tervetulleeksi .</w:t>
      </w:r>
    </w:p>
    <w:p>
      <w:r>
        <w:rPr>
          <w:b/>
        </w:rPr>
        <w:t xml:space="preserve">Tulos</w:t>
      </w:r>
    </w:p>
    <w:p>
      <w:r>
        <w:t xml:space="preserve">Esimies voi seurata työntekijän .</w:t>
      </w:r>
    </w:p>
    <w:p>
      <w:r>
        <w:rPr>
          <w:b/>
        </w:rPr>
        <w:t xml:space="preserve">Esimerkki 4.6093</w:t>
      </w:r>
    </w:p>
    <w:p>
      <w:r>
        <w:t xml:space="preserve">Markkinapaikan avaamisen vaikutus on rahan sijoittaminen yritykseen .</w:t>
      </w:r>
    </w:p>
    <w:p>
      <w:r>
        <w:rPr>
          <w:b/>
        </w:rPr>
        <w:t xml:space="preserve">Tulos</w:t>
      </w:r>
    </w:p>
    <w:p>
      <w:r>
        <w:t xml:space="preserve">Yrityksen avaaminen merkitsee rahan sijoittamista yritykseen.</w:t>
      </w:r>
    </w:p>
    <w:p>
      <w:r>
        <w:rPr>
          <w:b/>
        </w:rPr>
        <w:t xml:space="preserve">Tulos</w:t>
      </w:r>
    </w:p>
    <w:p>
      <w:r>
        <w:t xml:space="preserve">Yrityksen varastamisen vaikutus on rahan sijoittaminen yritykseen .</w:t>
      </w:r>
    </w:p>
    <w:p>
      <w:r>
        <w:rPr>
          <w:b/>
        </w:rPr>
        <w:t xml:space="preserve">Tulos</w:t>
      </w:r>
    </w:p>
    <w:p>
      <w:r>
        <w:t xml:space="preserve">Liiketoiminnan mukauttamisen vaikutus on rahan sijoittaminen yritykseen .</w:t>
      </w:r>
    </w:p>
    <w:p>
      <w:r>
        <w:rPr>
          <w:b/>
        </w:rPr>
        <w:t xml:space="preserve">Tulos</w:t>
      </w:r>
    </w:p>
    <w:p>
      <w:r>
        <w:t xml:space="preserve">Yrityksen takavarikoimisen vaikutus on rahan sijoittaminen yritykseen .</w:t>
      </w:r>
    </w:p>
    <w:p>
      <w:r>
        <w:rPr>
          <w:b/>
        </w:rPr>
        <w:t xml:space="preserve">Esimerkki 4.6094</w:t>
      </w:r>
    </w:p>
    <w:p>
      <w:r>
        <w:t xml:space="preserve">Kertoisit tarinan, koska haluat tuoda ystäväsi .</w:t>
      </w:r>
    </w:p>
    <w:p>
      <w:r>
        <w:rPr>
          <w:b/>
        </w:rPr>
        <w:t xml:space="preserve">Tulos</w:t>
      </w:r>
    </w:p>
    <w:p>
      <w:r>
        <w:t xml:space="preserve">Kerrot tarinan, koska haluat viihdyttää ystäviäsi.</w:t>
      </w:r>
    </w:p>
    <w:p>
      <w:r>
        <w:rPr>
          <w:b/>
        </w:rPr>
        <w:t xml:space="preserve">Tulos</w:t>
      </w:r>
    </w:p>
    <w:p>
      <w:r>
        <w:t xml:space="preserve">Kerrot salaisuuden, koska haluat viihdyttää ystäviäsi .</w:t>
      </w:r>
    </w:p>
    <w:p>
      <w:r>
        <w:rPr>
          <w:b/>
        </w:rPr>
        <w:t xml:space="preserve">Tulos</w:t>
      </w:r>
    </w:p>
    <w:p>
      <w:r>
        <w:t xml:space="preserve">Kertoisit petoksen, koska haluat viihdyttää ystäviäsi .</w:t>
      </w:r>
    </w:p>
    <w:p>
      <w:r>
        <w:rPr>
          <w:b/>
        </w:rPr>
        <w:t xml:space="preserve">Tulos</w:t>
      </w:r>
    </w:p>
    <w:p>
      <w:r>
        <w:t xml:space="preserve">Kertoisit unen, koska haluat viihdyttää potilaitasi .</w:t>
      </w:r>
    </w:p>
    <w:p>
      <w:r>
        <w:rPr>
          <w:b/>
        </w:rPr>
        <w:t xml:space="preserve">Esimerkki 4.6095</w:t>
      </w:r>
    </w:p>
    <w:p>
      <w:r>
        <w:t xml:space="preserve">Ihmiset avaavat omat siltansa pelastaakseen toisten hengen .</w:t>
      </w:r>
    </w:p>
    <w:p>
      <w:r>
        <w:rPr>
          <w:b/>
        </w:rPr>
        <w:t xml:space="preserve">Tulos</w:t>
      </w:r>
    </w:p>
    <w:p>
      <w:r>
        <w:t xml:space="preserve">Ihmiset mutkistavat omaa elämäänsä pelastaakseen toisten vaikeuksia .</w:t>
      </w:r>
    </w:p>
    <w:p>
      <w:r>
        <w:rPr>
          <w:b/>
        </w:rPr>
        <w:t xml:space="preserve">Tulos</w:t>
      </w:r>
    </w:p>
    <w:p>
      <w:r>
        <w:t xml:space="preserve">Ihmiset lyhentävät omia aikojaan pelastaakseen muiden hengen .</w:t>
      </w:r>
    </w:p>
    <w:p>
      <w:r>
        <w:rPr>
          <w:b/>
        </w:rPr>
        <w:t xml:space="preserve">Tulos</w:t>
      </w:r>
    </w:p>
    <w:p>
      <w:r>
        <w:t xml:space="preserve">Ihmiset rajoittavat omia vaistojaan pelastaakseen muiden hengen .</w:t>
      </w:r>
    </w:p>
    <w:p>
      <w:r>
        <w:rPr>
          <w:b/>
        </w:rPr>
        <w:t xml:space="preserve">Tulos</w:t>
      </w:r>
    </w:p>
    <w:p>
      <w:r>
        <w:t xml:space="preserve">Ihmiset vaarantavat oman henkensä pelastaakseen muiden hengen.</w:t>
      </w:r>
    </w:p>
    <w:p>
      <w:r>
        <w:rPr>
          <w:b/>
        </w:rPr>
        <w:t xml:space="preserve">Esimerkki 4.6096</w:t>
      </w:r>
    </w:p>
    <w:p>
      <w:r>
        <w:t xml:space="preserve">Jos haluat omistaa kadonneen esineen, sinun on muistettava asetus .</w:t>
      </w:r>
    </w:p>
    <w:p>
      <w:r>
        <w:rPr>
          <w:b/>
        </w:rPr>
        <w:t xml:space="preserve">Tulos</w:t>
      </w:r>
    </w:p>
    <w:p>
      <w:r>
        <w:t xml:space="preserve">Jos haluat löytää kadonneen esineen, sinun on autettava aluetta .</w:t>
      </w:r>
    </w:p>
    <w:p>
      <w:r>
        <w:rPr>
          <w:b/>
        </w:rPr>
        <w:t xml:space="preserve">Tulos</w:t>
      </w:r>
    </w:p>
    <w:p>
      <w:r>
        <w:t xml:space="preserve">Jos haluat varata kadonneen esineen, sinun on hankittava luotto .</w:t>
      </w:r>
    </w:p>
    <w:p>
      <w:r>
        <w:rPr>
          <w:b/>
        </w:rPr>
        <w:t xml:space="preserve">Tulos</w:t>
      </w:r>
    </w:p>
    <w:p>
      <w:r>
        <w:t xml:space="preserve">Jos haluat löytää kadonneen esineen, sinun on eristettävä alue.</w:t>
      </w:r>
    </w:p>
    <w:p>
      <w:r>
        <w:rPr>
          <w:b/>
        </w:rPr>
        <w:t xml:space="preserve">Tulos</w:t>
      </w:r>
    </w:p>
    <w:p>
      <w:r>
        <w:t xml:space="preserve">Jos haluat löytää kadonneen esineen, sinun on tutkittava alue.</w:t>
      </w:r>
    </w:p>
    <w:p>
      <w:r>
        <w:rPr>
          <w:b/>
        </w:rPr>
        <w:t xml:space="preserve">Esimerkki 4.6097</w:t>
      </w:r>
    </w:p>
    <w:p>
      <w:r>
        <w:t xml:space="preserve">Voit käyttää ravintolapöytää aterian syömiseen.</w:t>
      </w:r>
    </w:p>
    <w:p>
      <w:r>
        <w:rPr>
          <w:b/>
        </w:rPr>
        <w:t xml:space="preserve">Tulos</w:t>
      </w:r>
    </w:p>
    <w:p>
      <w:r>
        <w:t xml:space="preserve">Voit käyttää ravintolapöytää syödä paikka .</w:t>
      </w:r>
    </w:p>
    <w:p>
      <w:r>
        <w:rPr>
          <w:b/>
        </w:rPr>
        <w:t xml:space="preserve">Tulos</w:t>
      </w:r>
    </w:p>
    <w:p>
      <w:r>
        <w:t xml:space="preserve">Voit käyttää asemapöytää aterian syömiseen .</w:t>
      </w:r>
    </w:p>
    <w:p>
      <w:r>
        <w:rPr>
          <w:b/>
        </w:rPr>
        <w:t xml:space="preserve">Tulos</w:t>
      </w:r>
    </w:p>
    <w:p>
      <w:r>
        <w:t xml:space="preserve">Voit viitata ravintolan kuittiin aterian kartoittamiseksi .</w:t>
      </w:r>
    </w:p>
    <w:p>
      <w:r>
        <w:rPr>
          <w:b/>
        </w:rPr>
        <w:t xml:space="preserve">Tulos</w:t>
      </w:r>
    </w:p>
    <w:p>
      <w:r>
        <w:t xml:space="preserve">Voit käyttää ravintolapöytää ruokavalion syömiseen .</w:t>
      </w:r>
    </w:p>
    <w:p>
      <w:r>
        <w:rPr>
          <w:b/>
        </w:rPr>
        <w:t xml:space="preserve">Esimerkki 4.6098</w:t>
      </w:r>
    </w:p>
    <w:p>
      <w:r>
        <w:t xml:space="preserve">Lentoasemalla on usein matkustajaterminaali .</w:t>
      </w:r>
    </w:p>
    <w:p>
      <w:r>
        <w:rPr>
          <w:b/>
        </w:rPr>
        <w:t xml:space="preserve">Tulos</w:t>
      </w:r>
    </w:p>
    <w:p>
      <w:r>
        <w:t xml:space="preserve">Matkustajaterminaali löytyy todennäköisesti ER:stä .</w:t>
      </w:r>
    </w:p>
    <w:p>
      <w:r>
        <w:rPr>
          <w:b/>
        </w:rPr>
        <w:t xml:space="preserve">Tulos</w:t>
      </w:r>
    </w:p>
    <w:p>
      <w:r>
        <w:t xml:space="preserve">Aloitat mielelläsi lentoaseman matkustajaterminaalin .</w:t>
      </w:r>
    </w:p>
    <w:p>
      <w:r>
        <w:rPr>
          <w:b/>
        </w:rPr>
        <w:t xml:space="preserve">Tulos</w:t>
      </w:r>
    </w:p>
    <w:p>
      <w:r>
        <w:t xml:space="preserve">Lentoasemalla on todennäköisesti suihkuterminaali .</w:t>
      </w:r>
    </w:p>
    <w:p>
      <w:r>
        <w:rPr>
          <w:b/>
        </w:rPr>
        <w:t xml:space="preserve">Tulos</w:t>
      </w:r>
    </w:p>
    <w:p>
      <w:r>
        <w:t xml:space="preserve">Lentoasemalla on todennäköisesti matkustajaterminaali.</w:t>
      </w:r>
    </w:p>
    <w:p>
      <w:r>
        <w:rPr>
          <w:b/>
        </w:rPr>
        <w:t xml:space="preserve">Esimerkki 4.6099</w:t>
      </w:r>
    </w:p>
    <w:p>
      <w:r>
        <w:t xml:space="preserve">Löytäisit huijauksen, koska valheet ovat luotettavia .</w:t>
      </w:r>
    </w:p>
    <w:p>
      <w:r>
        <w:rPr>
          <w:b/>
        </w:rPr>
        <w:t xml:space="preserve">Tulos</w:t>
      </w:r>
    </w:p>
    <w:p>
      <w:r>
        <w:t xml:space="preserve">Löytäisit totuuden, koska valheet ovat pahasta.</w:t>
      </w:r>
    </w:p>
    <w:p>
      <w:r>
        <w:rPr>
          <w:b/>
        </w:rPr>
        <w:t xml:space="preserve">Tulos</w:t>
      </w:r>
    </w:p>
    <w:p>
      <w:r>
        <w:t xml:space="preserve">Löytäisitte korrelaation, koska valheet ovat välttämättömiä .</w:t>
      </w:r>
    </w:p>
    <w:p>
      <w:r>
        <w:rPr>
          <w:b/>
        </w:rPr>
        <w:t xml:space="preserve">Tulos</w:t>
      </w:r>
    </w:p>
    <w:p>
      <w:r>
        <w:t xml:space="preserve">Löytäisitte totuuden, koska kivet ovat pahoja .</w:t>
      </w:r>
    </w:p>
    <w:p>
      <w:r>
        <w:rPr>
          <w:b/>
        </w:rPr>
        <w:t xml:space="preserve">Tulos</w:t>
      </w:r>
    </w:p>
    <w:p>
      <w:r>
        <w:t xml:space="preserve">Kieltäytyisit pakolaisesta, koska valheet ovat pahasta .</w:t>
      </w:r>
    </w:p>
    <w:p>
      <w:r>
        <w:rPr>
          <w:b/>
        </w:rPr>
        <w:t xml:space="preserve">Esimerkki 4.6100</w:t>
      </w:r>
    </w:p>
    <w:p>
      <w:r>
        <w:t xml:space="preserve">Jos haluat rakentaa katedraalin, sinun pitäisi ryhtyä papiksi.</w:t>
      </w:r>
    </w:p>
    <w:p>
      <w:r>
        <w:rPr>
          <w:b/>
        </w:rPr>
        <w:t xml:space="preserve">Tulos</w:t>
      </w:r>
    </w:p>
    <w:p>
      <w:r>
        <w:t xml:space="preserve">Jos soitatte mainostaa katedraalia niin teidän pitäisi painaa papille .</w:t>
      </w:r>
    </w:p>
    <w:p>
      <w:r>
        <w:rPr>
          <w:b/>
        </w:rPr>
        <w:t xml:space="preserve">Tulos</w:t>
      </w:r>
    </w:p>
    <w:p>
      <w:r>
        <w:t xml:space="preserve">Jos osaat rakentaa katedraalin, sinun pitäisi ryhtyä papiksi .</w:t>
      </w:r>
    </w:p>
    <w:p>
      <w:r>
        <w:rPr>
          <w:b/>
        </w:rPr>
        <w:t xml:space="preserve">Tulos</w:t>
      </w:r>
    </w:p>
    <w:p>
      <w:r>
        <w:t xml:space="preserve">Jos kerjäätte kerjätä katedraalia niin teidän pitäisi ryhtyä kostajaan .</w:t>
      </w:r>
    </w:p>
    <w:p>
      <w:r>
        <w:rPr>
          <w:b/>
        </w:rPr>
        <w:t xml:space="preserve">Tulos</w:t>
      </w:r>
    </w:p>
    <w:p>
      <w:r>
        <w:t xml:space="preserve">Jos taistelet rakentaaksesi katedraalin, sinun pitäisi ryhtyä liikemieheksi .</w:t>
      </w:r>
    </w:p>
    <w:p>
      <w:r>
        <w:rPr>
          <w:b/>
        </w:rPr>
        <w:t xml:space="preserve">Esimerkki 4.6101</w:t>
      </w:r>
    </w:p>
    <w:p>
      <w:r>
        <w:t xml:space="preserve">Hattua käytetään suojaamaan päätä rasitukselta tai lumelta .</w:t>
      </w:r>
    </w:p>
    <w:p>
      <w:r>
        <w:rPr>
          <w:b/>
        </w:rPr>
        <w:t xml:space="preserve">Tulos</w:t>
      </w:r>
    </w:p>
    <w:p>
      <w:r>
        <w:t xml:space="preserve">Hattua käytetään suojaamaan päätä sateelta tai epämukavuudelta .</w:t>
      </w:r>
    </w:p>
    <w:p>
      <w:r>
        <w:rPr>
          <w:b/>
        </w:rPr>
        <w:t xml:space="preserve">Tulos</w:t>
      </w:r>
    </w:p>
    <w:p>
      <w:r>
        <w:t xml:space="preserve">Hattua käytetään suojaamaan päätä sulalta tai lumelta .</w:t>
      </w:r>
    </w:p>
    <w:p>
      <w:r>
        <w:rPr>
          <w:b/>
        </w:rPr>
        <w:t xml:space="preserve">Tulos</w:t>
      </w:r>
    </w:p>
    <w:p>
      <w:r>
        <w:t xml:space="preserve">Hattua käytetään suojaamaan päätä sateelta tai lumelta.</w:t>
      </w:r>
    </w:p>
    <w:p>
      <w:r>
        <w:rPr>
          <w:b/>
        </w:rPr>
        <w:t xml:space="preserve">Tulos</w:t>
      </w:r>
    </w:p>
    <w:p>
      <w:r>
        <w:t xml:space="preserve">Hattua käytetään suojaamaan päätä talvella tai lumelta .</w:t>
      </w:r>
    </w:p>
    <w:p>
      <w:r>
        <w:rPr>
          <w:b/>
        </w:rPr>
        <w:t xml:space="preserve">Esimerkki 4.6102</w:t>
      </w:r>
    </w:p>
    <w:p>
      <w:r>
        <w:t xml:space="preserve">Lintu voi rakastaa ruokaa .</w:t>
      </w:r>
    </w:p>
    <w:p>
      <w:r>
        <w:rPr>
          <w:b/>
        </w:rPr>
        <w:t xml:space="preserve">Tulos</w:t>
      </w:r>
    </w:p>
    <w:p>
      <w:r>
        <w:t xml:space="preserve">Lintu näkee ruoan.</w:t>
      </w:r>
    </w:p>
    <w:p>
      <w:r>
        <w:rPr>
          <w:b/>
        </w:rPr>
        <w:t xml:space="preserve">Tulos</w:t>
      </w:r>
    </w:p>
    <w:p>
      <w:r>
        <w:t xml:space="preserve">Muuri voi uhata ruokaa .</w:t>
      </w:r>
    </w:p>
    <w:p>
      <w:r>
        <w:rPr>
          <w:b/>
        </w:rPr>
        <w:t xml:space="preserve">Tulos</w:t>
      </w:r>
    </w:p>
    <w:p>
      <w:r>
        <w:t xml:space="preserve">Maanviljelijä voi hankkia ruokaa .</w:t>
      </w:r>
    </w:p>
    <w:p>
      <w:r>
        <w:rPr>
          <w:b/>
        </w:rPr>
        <w:t xml:space="preserve">Tulos</w:t>
      </w:r>
    </w:p>
    <w:p>
      <w:r>
        <w:t xml:space="preserve">Lintu voi napata ruokaa .</w:t>
      </w:r>
    </w:p>
    <w:p>
      <w:r>
        <w:rPr>
          <w:b/>
        </w:rPr>
        <w:t xml:space="preserve">Esimerkki 4.6103</w:t>
      </w:r>
    </w:p>
    <w:p>
      <w:r>
        <w:t xml:space="preserve">Asuinpaikassa on todennäköisesti näyttöseinä .</w:t>
      </w:r>
    </w:p>
    <w:p>
      <w:r>
        <w:rPr>
          <w:b/>
        </w:rPr>
        <w:t xml:space="preserve">Tulos</w:t>
      </w:r>
    </w:p>
    <w:p>
      <w:r>
        <w:t xml:space="preserve">Sairaalassa on todennäköisesti näyttöseinä.</w:t>
      </w:r>
    </w:p>
    <w:p>
      <w:r>
        <w:rPr>
          <w:b/>
        </w:rPr>
        <w:t xml:space="preserve">Tulos</w:t>
      </w:r>
    </w:p>
    <w:p>
      <w:r>
        <w:t xml:space="preserve">Olet samanlainen kuin löytää monitoriseinä puusta .</w:t>
      </w:r>
    </w:p>
    <w:p>
      <w:r>
        <w:rPr>
          <w:b/>
        </w:rPr>
        <w:t xml:space="preserve">Tulos</w:t>
      </w:r>
    </w:p>
    <w:p>
      <w:r>
        <w:t xml:space="preserve">Olet taipuvainen löytämään monitoriseinän lisäksi .</w:t>
      </w:r>
    </w:p>
    <w:p>
      <w:r>
        <w:rPr>
          <w:b/>
        </w:rPr>
        <w:t xml:space="preserve">Tulos</w:t>
      </w:r>
    </w:p>
    <w:p>
      <w:r>
        <w:t xml:space="preserve">Olet todennäköisesti piilottaa näytön seinän paikalleen .</w:t>
      </w:r>
    </w:p>
    <w:p>
      <w:r>
        <w:rPr>
          <w:b/>
        </w:rPr>
        <w:t xml:space="preserve">Esimerkki 4.6104</w:t>
      </w:r>
    </w:p>
    <w:p>
      <w:r>
        <w:t xml:space="preserve">Voit käyttää murokulhoa aamiaisen syömiseen.</w:t>
      </w:r>
    </w:p>
    <w:p>
      <w:r>
        <w:rPr>
          <w:b/>
        </w:rPr>
        <w:t xml:space="preserve">Tulos</w:t>
      </w:r>
    </w:p>
    <w:p>
      <w:r>
        <w:t xml:space="preserve">Voit käyttää aamiaisen syömiseen murokeppiä .</w:t>
      </w:r>
    </w:p>
    <w:p>
      <w:r>
        <w:rPr>
          <w:b/>
        </w:rPr>
        <w:t xml:space="preserve">Tulos</w:t>
      </w:r>
    </w:p>
    <w:p>
      <w:r>
        <w:t xml:space="preserve">Voit käyttää kakkuvuokaa aamiaisen syömiseen.</w:t>
      </w:r>
    </w:p>
    <w:p>
      <w:r>
        <w:rPr>
          <w:b/>
        </w:rPr>
        <w:t xml:space="preserve">Tulos</w:t>
      </w:r>
    </w:p>
    <w:p>
      <w:r>
        <w:t xml:space="preserve">Voit käyttää murokulhoa vihannesten syömiseen.</w:t>
      </w:r>
    </w:p>
    <w:p>
      <w:r>
        <w:rPr>
          <w:b/>
        </w:rPr>
        <w:t xml:space="preserve">Tulos</w:t>
      </w:r>
    </w:p>
    <w:p>
      <w:r>
        <w:t xml:space="preserve">Voit käyttää murojen pyyhkimistä aamiaisen syömiseen .</w:t>
      </w:r>
    </w:p>
    <w:p>
      <w:r>
        <w:rPr>
          <w:b/>
        </w:rPr>
        <w:t xml:space="preserve">Esimerkki 4.6105</w:t>
      </w:r>
    </w:p>
    <w:p>
      <w:r>
        <w:t xml:space="preserve">Voit ottaa yhteyttä luottokortin kuljettajaan pitääksesi rahat ja luottokortit .</w:t>
      </w:r>
    </w:p>
    <w:p>
      <w:r>
        <w:rPr>
          <w:b/>
        </w:rPr>
        <w:t xml:space="preserve">Tulos</w:t>
      </w:r>
    </w:p>
    <w:p>
      <w:r>
        <w:t xml:space="preserve">Voit tunnistaa luottokortin lompakko pitää rahaa ja luottokortteja .</w:t>
      </w:r>
    </w:p>
    <w:p>
      <w:r>
        <w:rPr>
          <w:b/>
        </w:rPr>
        <w:t xml:space="preserve">Tulos</w:t>
      </w:r>
    </w:p>
    <w:p>
      <w:r>
        <w:t xml:space="preserve">Voit käyttää check sa lompakko pitää ostokset ja luottokortit .</w:t>
      </w:r>
    </w:p>
    <w:p>
      <w:r>
        <w:rPr>
          <w:b/>
        </w:rPr>
        <w:t xml:space="preserve">Tulos</w:t>
      </w:r>
    </w:p>
    <w:p>
      <w:r>
        <w:t xml:space="preserve">Löydät luottokorttilompakon, jossa voit pitää rahaa ja luottokortteja .</w:t>
      </w:r>
    </w:p>
    <w:p>
      <w:r>
        <w:rPr>
          <w:b/>
        </w:rPr>
        <w:t xml:space="preserve">Tulos</w:t>
      </w:r>
    </w:p>
    <w:p>
      <w:r>
        <w:t xml:space="preserve">Voit käyttää luottokorttilompakkoa, jossa voit säilyttää rahaa ja luottokortteja.</w:t>
      </w:r>
    </w:p>
    <w:p>
      <w:r>
        <w:rPr>
          <w:b/>
        </w:rPr>
        <w:t xml:space="preserve">Esimerkki 4.6106</w:t>
      </w:r>
    </w:p>
    <w:p>
      <w:r>
        <w:t xml:space="preserve">kirjoitus jätetään kopiokoneeseen sitä varten, kun sitä käytetään seuraavan kerran.</w:t>
      </w:r>
    </w:p>
    <w:p>
      <w:r>
        <w:rPr>
          <w:b/>
        </w:rPr>
        <w:t xml:space="preserve">Tulos</w:t>
      </w:r>
    </w:p>
    <w:p>
      <w:r>
        <w:t xml:space="preserve">Paperi jätetään kopiotietokantaan sitä varten, kun sitä käytetään seuraavan kerran.</w:t>
      </w:r>
    </w:p>
    <w:p>
      <w:r>
        <w:rPr>
          <w:b/>
        </w:rPr>
        <w:t xml:space="preserve">Tulos</w:t>
      </w:r>
    </w:p>
    <w:p>
      <w:r>
        <w:t xml:space="preserve">Paperi jätetään kopiokoneeseen sitä varten, kun sitä käytetään seuraavan kerran.</w:t>
      </w:r>
    </w:p>
    <w:p>
      <w:r>
        <w:rPr>
          <w:b/>
        </w:rPr>
        <w:t xml:space="preserve">Tulos</w:t>
      </w:r>
    </w:p>
    <w:p>
      <w:r>
        <w:t xml:space="preserve">Paperi jätetään lämmittelykoneeseen sitä varten, kun se tavataan seuraavaksi.</w:t>
      </w:r>
    </w:p>
    <w:p>
      <w:r>
        <w:rPr>
          <w:b/>
        </w:rPr>
        <w:t xml:space="preserve">Tulos</w:t>
      </w:r>
    </w:p>
    <w:p>
      <w:r>
        <w:t xml:space="preserve">Paperi jätetään kopiolokeroon sitä varten, kun sitä käytetään seuraavan kerran .</w:t>
      </w:r>
    </w:p>
    <w:p>
      <w:r>
        <w:rPr>
          <w:b/>
        </w:rPr>
        <w:t xml:space="preserve">Esimerkki 4.6107</w:t>
      </w:r>
    </w:p>
    <w:p>
      <w:r>
        <w:t xml:space="preserve">Olet hieno sijoittaa orava noin tietokoneeseen .</w:t>
      </w:r>
    </w:p>
    <w:p>
      <w:r>
        <w:rPr>
          <w:b/>
        </w:rPr>
        <w:t xml:space="preserve">Tulos</w:t>
      </w:r>
    </w:p>
    <w:p>
      <w:r>
        <w:t xml:space="preserve">Löydät todennäköisesti järjestelmän tietokoneen ympäriltä.</w:t>
      </w:r>
    </w:p>
    <w:p>
      <w:r>
        <w:rPr>
          <w:b/>
        </w:rPr>
        <w:t xml:space="preserve">Tulos</w:t>
      </w:r>
    </w:p>
    <w:p>
      <w:r>
        <w:t xml:space="preserve">Vaihdat todennäköisesti kysymyksen tietokoneessa .</w:t>
      </w:r>
    </w:p>
    <w:p>
      <w:r>
        <w:rPr>
          <w:b/>
        </w:rPr>
        <w:t xml:space="preserve">Tulos</w:t>
      </w:r>
    </w:p>
    <w:p>
      <w:r>
        <w:t xml:space="preserve">Olet avuton löytämään taloa ympäri tietokonetta .</w:t>
      </w:r>
    </w:p>
    <w:p>
      <w:r>
        <w:rPr>
          <w:b/>
        </w:rPr>
        <w:t xml:space="preserve">Tulos</w:t>
      </w:r>
    </w:p>
    <w:p>
      <w:r>
        <w:t xml:space="preserve">Sinusta on apua löytää verkko ympäri tietokonetta .</w:t>
      </w:r>
    </w:p>
    <w:p>
      <w:r>
        <w:rPr>
          <w:b/>
        </w:rPr>
        <w:t xml:space="preserve">Esimerkki 4.6108</w:t>
      </w:r>
    </w:p>
    <w:p>
      <w:r>
        <w:t xml:space="preserve">Voit tarkastaa vahattu hammastahnaa puhdistaa hampaat .</w:t>
      </w:r>
    </w:p>
    <w:p>
      <w:r>
        <w:rPr>
          <w:b/>
        </w:rPr>
        <w:t xml:space="preserve">Tulos</w:t>
      </w:r>
    </w:p>
    <w:p>
      <w:r>
        <w:t xml:space="preserve">Voit kasvattaa vahattua hammaslankaa hampaiden sormeen .</w:t>
      </w:r>
    </w:p>
    <w:p>
      <w:r>
        <w:rPr>
          <w:b/>
        </w:rPr>
        <w:t xml:space="preserve">Tulos</w:t>
      </w:r>
    </w:p>
    <w:p>
      <w:r>
        <w:t xml:space="preserve">Voit käyttää vahattua hammasjätettä hampaiden puhdistamiseen.</w:t>
      </w:r>
    </w:p>
    <w:p>
      <w:r>
        <w:rPr>
          <w:b/>
        </w:rPr>
        <w:t xml:space="preserve">Tulos</w:t>
      </w:r>
    </w:p>
    <w:p>
      <w:r>
        <w:t xml:space="preserve">Voit käyttää vahattua hammaslankaa hampaiden puhdistamiseen.</w:t>
      </w:r>
    </w:p>
    <w:p>
      <w:r>
        <w:rPr>
          <w:b/>
        </w:rPr>
        <w:t xml:space="preserve">Tulos</w:t>
      </w:r>
    </w:p>
    <w:p>
      <w:r>
        <w:t xml:space="preserve">Voit päivämäärä vahattu hammaslankaa puhdistaa teoksia .</w:t>
      </w:r>
    </w:p>
    <w:p>
      <w:r>
        <w:rPr>
          <w:b/>
        </w:rPr>
        <w:t xml:space="preserve">Esimerkki 4.6109</w:t>
      </w:r>
    </w:p>
    <w:p>
      <w:r>
        <w:t xml:space="preserve">Maalaat todennäköisesti kylpyhuoneen peilin .</w:t>
      </w:r>
    </w:p>
    <w:p>
      <w:r>
        <w:rPr>
          <w:b/>
        </w:rPr>
        <w:t xml:space="preserve">Tulos</w:t>
      </w:r>
    </w:p>
    <w:p>
      <w:r>
        <w:t xml:space="preserve">Kylpyhuoneestasi löytyy todennäköisesti peili.</w:t>
      </w:r>
    </w:p>
    <w:p>
      <w:r>
        <w:rPr>
          <w:b/>
        </w:rPr>
        <w:t xml:space="preserve">Tulos</w:t>
      </w:r>
    </w:p>
    <w:p>
      <w:r>
        <w:t xml:space="preserve">Olet todennäköisesti heittää laukauksen kunniaksesi .</w:t>
      </w:r>
    </w:p>
    <w:p>
      <w:r>
        <w:rPr>
          <w:b/>
        </w:rPr>
        <w:t xml:space="preserve">Tulos</w:t>
      </w:r>
    </w:p>
    <w:p>
      <w:r>
        <w:t xml:space="preserve">Lähestyt todennäköisesti peiliä kylpyhuoneessasi .</w:t>
      </w:r>
    </w:p>
    <w:p>
      <w:r>
        <w:rPr>
          <w:b/>
        </w:rPr>
        <w:t xml:space="preserve">Tulos</w:t>
      </w:r>
    </w:p>
    <w:p>
      <w:r>
        <w:t xml:space="preserve">Olet vakuuttunut siitä, että löydät peilin asunnostasi .</w:t>
      </w:r>
    </w:p>
    <w:p>
      <w:r>
        <w:rPr>
          <w:b/>
        </w:rPr>
        <w:t xml:space="preserve">Esimerkki 4.6110</w:t>
      </w:r>
    </w:p>
    <w:p>
      <w:r>
        <w:t xml:space="preserve">Poliitikko voi käydä kampanjaa .</w:t>
      </w:r>
    </w:p>
    <w:p>
      <w:r>
        <w:rPr>
          <w:b/>
        </w:rPr>
        <w:t xml:space="preserve">Tulos</w:t>
      </w:r>
    </w:p>
    <w:p>
      <w:r>
        <w:t xml:space="preserve">Poliitikko voi johtaa sukellusvenettä .</w:t>
      </w:r>
    </w:p>
    <w:p>
      <w:r>
        <w:rPr>
          <w:b/>
        </w:rPr>
        <w:t xml:space="preserve">Tulos</w:t>
      </w:r>
    </w:p>
    <w:p>
      <w:r>
        <w:t xml:space="preserve">Poliitikko voi johtaa mis .</w:t>
      </w:r>
    </w:p>
    <w:p>
      <w:r>
        <w:rPr>
          <w:b/>
        </w:rPr>
        <w:t xml:space="preserve">Tulos</w:t>
      </w:r>
    </w:p>
    <w:p>
      <w:r>
        <w:t xml:space="preserve">Poliitikko voi käydä kampanjaa.</w:t>
      </w:r>
    </w:p>
    <w:p>
      <w:r>
        <w:rPr>
          <w:b/>
        </w:rPr>
        <w:t xml:space="preserve">Tulos</w:t>
      </w:r>
    </w:p>
    <w:p>
      <w:r>
        <w:t xml:space="preserve">Poliitikko voi mainostaa kampanjaa .</w:t>
      </w:r>
    </w:p>
    <w:p>
      <w:r>
        <w:rPr>
          <w:b/>
        </w:rPr>
        <w:t xml:space="preserve">Esimerkki 4.6111</w:t>
      </w:r>
    </w:p>
    <w:p>
      <w:r>
        <w:t xml:space="preserve">Jotkut ankat uivat vedessä .</w:t>
      </w:r>
    </w:p>
    <w:p>
      <w:r>
        <w:rPr>
          <w:b/>
        </w:rPr>
        <w:t xml:space="preserve">Tulos</w:t>
      </w:r>
    </w:p>
    <w:p>
      <w:r>
        <w:t xml:space="preserve">Jotkut linnut jäävät veteen .</w:t>
      </w:r>
    </w:p>
    <w:p>
      <w:r>
        <w:rPr>
          <w:b/>
        </w:rPr>
        <w:t xml:space="preserve">Tulos</w:t>
      </w:r>
    </w:p>
    <w:p>
      <w:r>
        <w:t xml:space="preserve">Jotkut linnut uivat kylvyssä .</w:t>
      </w:r>
    </w:p>
    <w:p>
      <w:r>
        <w:rPr>
          <w:b/>
        </w:rPr>
        <w:t xml:space="preserve">Tulos</w:t>
      </w:r>
    </w:p>
    <w:p>
      <w:r>
        <w:t xml:space="preserve">Jotkut pojat uivat vedessä .</w:t>
      </w:r>
    </w:p>
    <w:p>
      <w:r>
        <w:rPr>
          <w:b/>
        </w:rPr>
        <w:t xml:space="preserve">Tulos</w:t>
      </w:r>
    </w:p>
    <w:p>
      <w:r>
        <w:t xml:space="preserve">Jotkut linnut uivat vedessä.</w:t>
      </w:r>
    </w:p>
    <w:p>
      <w:r>
        <w:rPr>
          <w:b/>
        </w:rPr>
        <w:t xml:space="preserve">Esimerkki 4.6112</w:t>
      </w:r>
    </w:p>
    <w:p>
      <w:r>
        <w:t xml:space="preserve">Valamiehistö voi kuunnella rec .</w:t>
      </w:r>
    </w:p>
    <w:p>
      <w:r>
        <w:rPr>
          <w:b/>
        </w:rPr>
        <w:t xml:space="preserve">Tulos</w:t>
      </w:r>
    </w:p>
    <w:p>
      <w:r>
        <w:t xml:space="preserve">Valamiehistö voi kuunnella CD-levyä .</w:t>
      </w:r>
    </w:p>
    <w:p>
      <w:r>
        <w:rPr>
          <w:b/>
        </w:rPr>
        <w:t xml:space="preserve">Tulos</w:t>
      </w:r>
    </w:p>
    <w:p>
      <w:r>
        <w:t xml:space="preserve">Valamiehistö voi kuunnella todistajaa.</w:t>
      </w:r>
    </w:p>
    <w:p>
      <w:r>
        <w:rPr>
          <w:b/>
        </w:rPr>
        <w:t xml:space="preserve">Tulos</w:t>
      </w:r>
    </w:p>
    <w:p>
      <w:r>
        <w:t xml:space="preserve">Sarjakuva voi syöttää juoksuun .</w:t>
      </w:r>
    </w:p>
    <w:p>
      <w:r>
        <w:rPr>
          <w:b/>
        </w:rPr>
        <w:t xml:space="preserve">Tulos</w:t>
      </w:r>
    </w:p>
    <w:p>
      <w:r>
        <w:t xml:space="preserve">Valamiehistö voi kuunnella valtiota .</w:t>
      </w:r>
    </w:p>
    <w:p>
      <w:r>
        <w:rPr>
          <w:b/>
        </w:rPr>
        <w:t xml:space="preserve">Esimerkki 4.6113</w:t>
      </w:r>
    </w:p>
    <w:p>
      <w:r>
        <w:t xml:space="preserve">Teidän on tärkeää tunnustaa vaarassa oleva tiede.</w:t>
      </w:r>
    </w:p>
    <w:p>
      <w:r>
        <w:rPr>
          <w:b/>
        </w:rPr>
        <w:t xml:space="preserve">Tulos</w:t>
      </w:r>
    </w:p>
    <w:p>
      <w:r>
        <w:t xml:space="preserve">Koulusta löytyy todennäköisesti tiedettä.</w:t>
      </w:r>
    </w:p>
    <w:p>
      <w:r>
        <w:rPr>
          <w:b/>
        </w:rPr>
        <w:t xml:space="preserve">Tulos</w:t>
      </w:r>
    </w:p>
    <w:p>
      <w:r>
        <w:t xml:space="preserve">Koulussa on todennäköisesti valinnanvaraa .</w:t>
      </w:r>
    </w:p>
    <w:p>
      <w:r>
        <w:rPr>
          <w:b/>
        </w:rPr>
        <w:t xml:space="preserve">Tulos</w:t>
      </w:r>
    </w:p>
    <w:p>
      <w:r>
        <w:t xml:space="preserve">Arvostelet koulussa todennäköisesti seitsemännen luokan .</w:t>
      </w:r>
    </w:p>
    <w:p>
      <w:r>
        <w:rPr>
          <w:b/>
        </w:rPr>
        <w:t xml:space="preserve">Tulos</w:t>
      </w:r>
    </w:p>
    <w:p>
      <w:r>
        <w:t xml:space="preserve">Olet todennäköisesti toimittaa hymyn koulussa .</w:t>
      </w:r>
    </w:p>
    <w:p>
      <w:r>
        <w:rPr>
          <w:b/>
        </w:rPr>
        <w:t xml:space="preserve">Esimerkki 4.6114</w:t>
      </w:r>
    </w:p>
    <w:p>
      <w:r>
        <w:t xml:space="preserve">Olet väärässä, jos löydät pelikirjan puhelinkopista .</w:t>
      </w:r>
    </w:p>
    <w:p>
      <w:r>
        <w:rPr>
          <w:b/>
        </w:rPr>
        <w:t xml:space="preserve">Tulos</w:t>
      </w:r>
    </w:p>
    <w:p>
      <w:r>
        <w:t xml:space="preserve">Taksikopista löytyy todennäköisesti puhelinluettelo .</w:t>
      </w:r>
    </w:p>
    <w:p>
      <w:r>
        <w:rPr>
          <w:b/>
        </w:rPr>
        <w:t xml:space="preserve">Tulos</w:t>
      </w:r>
    </w:p>
    <w:p>
      <w:r>
        <w:t xml:space="preserve">Puhelinkopista löytyy todennäköisesti puhelinluettelo.</w:t>
      </w:r>
    </w:p>
    <w:p>
      <w:r>
        <w:rPr>
          <w:b/>
        </w:rPr>
        <w:t xml:space="preserve">Tulos</w:t>
      </w:r>
    </w:p>
    <w:p>
      <w:r>
        <w:t xml:space="preserve">Löydät todennäköisesti puhelinmyymälän levykaapista .</w:t>
      </w:r>
    </w:p>
    <w:p>
      <w:r>
        <w:rPr>
          <w:b/>
        </w:rPr>
        <w:t xml:space="preserve">Tulos</w:t>
      </w:r>
    </w:p>
    <w:p>
      <w:r>
        <w:t xml:space="preserve">Olet innokas löytämään puhelinluettelon puhelinsäkistä .</w:t>
      </w:r>
    </w:p>
    <w:p>
      <w:r>
        <w:rPr>
          <w:b/>
        </w:rPr>
        <w:t xml:space="preserve">Esimerkki 4.6115</w:t>
      </w:r>
    </w:p>
    <w:p>
      <w:r>
        <w:t xml:space="preserve">Sinulle riittää löytää johtaja ryhmässä .</w:t>
      </w:r>
    </w:p>
    <w:p>
      <w:r>
        <w:rPr>
          <w:b/>
        </w:rPr>
        <w:t xml:space="preserve">Tulos</w:t>
      </w:r>
    </w:p>
    <w:p>
      <w:r>
        <w:t xml:space="preserve">Todennäköisesti saat äänestäjän mukaan kuvioon .</w:t>
      </w:r>
    </w:p>
    <w:p>
      <w:r>
        <w:rPr>
          <w:b/>
        </w:rPr>
        <w:t xml:space="preserve">Tulos</w:t>
      </w:r>
    </w:p>
    <w:p>
      <w:r>
        <w:t xml:space="preserve">Ryhmästä löytyy todennäköisesti johtaja.</w:t>
      </w:r>
    </w:p>
    <w:p>
      <w:r>
        <w:rPr>
          <w:b/>
        </w:rPr>
        <w:t xml:space="preserve">Tulos</w:t>
      </w:r>
    </w:p>
    <w:p>
      <w:r>
        <w:t xml:space="preserve">Löydät todennäköisesti pennin kaatopaikalta .</w:t>
      </w:r>
    </w:p>
    <w:p>
      <w:r>
        <w:rPr>
          <w:b/>
        </w:rPr>
        <w:t xml:space="preserve">Tulos</w:t>
      </w:r>
    </w:p>
    <w:p>
      <w:r>
        <w:t xml:space="preserve">Olet todennäköisesti tappaa työpaikan altaassa .</w:t>
      </w:r>
    </w:p>
    <w:p>
      <w:r>
        <w:rPr>
          <w:b/>
        </w:rPr>
        <w:t xml:space="preserve">Esimerkki 4.6116</w:t>
      </w:r>
    </w:p>
    <w:p>
      <w:r>
        <w:t xml:space="preserve">Linja voi voittaa taklauksen .</w:t>
      </w:r>
    </w:p>
    <w:p>
      <w:r>
        <w:rPr>
          <w:b/>
        </w:rPr>
        <w:t xml:space="preserve">Tulos</w:t>
      </w:r>
    </w:p>
    <w:p>
      <w:r>
        <w:t xml:space="preserve">Hevonen voi suudella vaunuja .</w:t>
      </w:r>
    </w:p>
    <w:p>
      <w:r>
        <w:rPr>
          <w:b/>
        </w:rPr>
        <w:t xml:space="preserve">Tulos</w:t>
      </w:r>
    </w:p>
    <w:p>
      <w:r>
        <w:t xml:space="preserve">Hevonen voi tuottaa vääntömomentin .</w:t>
      </w:r>
    </w:p>
    <w:p>
      <w:r>
        <w:rPr>
          <w:b/>
        </w:rPr>
        <w:t xml:space="preserve">Tulos</w:t>
      </w:r>
    </w:p>
    <w:p>
      <w:r>
        <w:t xml:space="preserve">Hevonen voi voittaa kilpailun.</w:t>
      </w:r>
    </w:p>
    <w:p>
      <w:r>
        <w:rPr>
          <w:b/>
        </w:rPr>
        <w:t xml:space="preserve">Tulos</w:t>
      </w:r>
    </w:p>
    <w:p>
      <w:r>
        <w:t xml:space="preserve">Hevonen voi tavata kumppanin .</w:t>
      </w:r>
    </w:p>
    <w:p>
      <w:r>
        <w:rPr>
          <w:b/>
        </w:rPr>
        <w:t xml:space="preserve">Esimerkki 4.6117</w:t>
      </w:r>
    </w:p>
    <w:p>
      <w:r>
        <w:t xml:space="preserve">Kaupungista löytyy todennäköisesti elokuvateatteri.</w:t>
      </w:r>
    </w:p>
    <w:p>
      <w:r>
        <w:rPr>
          <w:b/>
        </w:rPr>
        <w:t xml:space="preserve">Tulos</w:t>
      </w:r>
    </w:p>
    <w:p>
      <w:r>
        <w:t xml:space="preserve">Olet todennäköisesti tappaa elokuvateatteri kaupungissa .</w:t>
      </w:r>
    </w:p>
    <w:p>
      <w:r>
        <w:rPr>
          <w:b/>
        </w:rPr>
        <w:t xml:space="preserve">Tulos</w:t>
      </w:r>
    </w:p>
    <w:p>
      <w:r>
        <w:t xml:space="preserve">Olet todennäköisesti tungosta elokuvateatteri kaupungissa .</w:t>
      </w:r>
    </w:p>
    <w:p>
      <w:r>
        <w:rPr>
          <w:b/>
        </w:rPr>
        <w:t xml:space="preserve">Tulos</w:t>
      </w:r>
    </w:p>
    <w:p>
      <w:r>
        <w:t xml:space="preserve">Olet oikeutettu valitsemaan äänestyspaikan kaupungissa .</w:t>
      </w:r>
    </w:p>
    <w:p>
      <w:r>
        <w:rPr>
          <w:b/>
        </w:rPr>
        <w:t xml:space="preserve">Tulos</w:t>
      </w:r>
    </w:p>
    <w:p>
      <w:r>
        <w:t xml:space="preserve">Todennäköisesti kieltäydyt elokuvateatterin kaupungissa .</w:t>
      </w:r>
    </w:p>
    <w:p>
      <w:r>
        <w:rPr>
          <w:b/>
        </w:rPr>
        <w:t xml:space="preserve">Esimerkki 4.6118</w:t>
      </w:r>
    </w:p>
    <w:p>
      <w:r>
        <w:t xml:space="preserve">Jos yrität kutsua lehteä niin sinun pitäisi kääntää sivuja .</w:t>
      </w:r>
    </w:p>
    <w:p>
      <w:r>
        <w:rPr>
          <w:b/>
        </w:rPr>
        <w:t xml:space="preserve">Tulos</w:t>
      </w:r>
    </w:p>
    <w:p>
      <w:r>
        <w:t xml:space="preserve">Jos et ole samaa mieltä kysyä lukemista niin sinun pitäisi kääntää sivuja .</w:t>
      </w:r>
    </w:p>
    <w:p>
      <w:r>
        <w:rPr>
          <w:b/>
        </w:rPr>
        <w:t xml:space="preserve">Tulos</w:t>
      </w:r>
    </w:p>
    <w:p>
      <w:r>
        <w:t xml:space="preserve">Jos kieltäydyt lukemasta lehteä, sinun pitäisi kääntää sivuja .</w:t>
      </w:r>
    </w:p>
    <w:p>
      <w:r>
        <w:rPr>
          <w:b/>
        </w:rPr>
        <w:t xml:space="preserve">Tulos</w:t>
      </w:r>
    </w:p>
    <w:p>
      <w:r>
        <w:t xml:space="preserve">Jos haluat lukea lehteä, sinun on käännettävä sivuja.</w:t>
      </w:r>
    </w:p>
    <w:p>
      <w:r>
        <w:rPr>
          <w:b/>
        </w:rPr>
        <w:t xml:space="preserve">Tulos</w:t>
      </w:r>
    </w:p>
    <w:p>
      <w:r>
        <w:t xml:space="preserve">Jos juoni on kolikon muuntaminen niin sitten pitäisi kääntää sivuja .</w:t>
      </w:r>
    </w:p>
    <w:p>
      <w:r>
        <w:rPr>
          <w:b/>
        </w:rPr>
        <w:t xml:space="preserve">Esimerkki 4.6119</w:t>
      </w:r>
    </w:p>
    <w:p>
      <w:r>
        <w:t xml:space="preserve">Luokkahuoneessa on todennäköisesti artikkeli lehdessä .</w:t>
      </w:r>
    </w:p>
    <w:p>
      <w:r>
        <w:rPr>
          <w:b/>
        </w:rPr>
        <w:t xml:space="preserve">Tulos</w:t>
      </w:r>
    </w:p>
    <w:p>
      <w:r>
        <w:t xml:space="preserve">Löydät todennäköisesti ohjeen kirjaston kolarista .</w:t>
      </w:r>
    </w:p>
    <w:p>
      <w:r>
        <w:rPr>
          <w:b/>
        </w:rPr>
        <w:t xml:space="preserve">Tulos</w:t>
      </w:r>
    </w:p>
    <w:p>
      <w:r>
        <w:t xml:space="preserve">Löydät todennäköisesti artikkelin kirjaston lehdestä.</w:t>
      </w:r>
    </w:p>
    <w:p>
      <w:r>
        <w:rPr>
          <w:b/>
        </w:rPr>
        <w:t xml:space="preserve">Tulos</w:t>
      </w:r>
    </w:p>
    <w:p>
      <w:r>
        <w:t xml:space="preserve">Löydät todennäköisesti verkossa peräkkäin kirjastossa .</w:t>
      </w:r>
    </w:p>
    <w:p>
      <w:r>
        <w:rPr>
          <w:b/>
        </w:rPr>
        <w:t xml:space="preserve">Tulos</w:t>
      </w:r>
    </w:p>
    <w:p>
      <w:r>
        <w:t xml:space="preserve">Silmä löytyy todennäköisesti kirjaston lehdestä .</w:t>
      </w:r>
    </w:p>
    <w:p>
      <w:r>
        <w:rPr>
          <w:b/>
        </w:rPr>
        <w:t xml:space="preserve">Esimerkki 4.6120</w:t>
      </w:r>
    </w:p>
    <w:p>
      <w:r>
        <w:t xml:space="preserve">Jos vaadit, että sinulla on tentti, sinun pitäisi ansaita huippu.</w:t>
      </w:r>
    </w:p>
    <w:p>
      <w:r>
        <w:rPr>
          <w:b/>
        </w:rPr>
        <w:t xml:space="preserve">Tulos</w:t>
      </w:r>
    </w:p>
    <w:p>
      <w:r>
        <w:t xml:space="preserve">Jos haluat saada asunnon, sinun pitäisi nähdä useita .</w:t>
      </w:r>
    </w:p>
    <w:p>
      <w:r>
        <w:rPr>
          <w:b/>
        </w:rPr>
        <w:t xml:space="preserve">Tulos</w:t>
      </w:r>
    </w:p>
    <w:p>
      <w:r>
        <w:t xml:space="preserve">Jos tarvitset Rx sitten sinun pitäisi harjoitella lääkäri .</w:t>
      </w:r>
    </w:p>
    <w:p>
      <w:r>
        <w:rPr>
          <w:b/>
        </w:rPr>
        <w:t xml:space="preserve">Tulos</w:t>
      </w:r>
    </w:p>
    <w:p>
      <w:r>
        <w:t xml:space="preserve">Jos haluat, että sinut tutkitaan, sinun on mentävä lääkäriin.</w:t>
      </w:r>
    </w:p>
    <w:p>
      <w:r>
        <w:rPr>
          <w:b/>
        </w:rPr>
        <w:t xml:space="preserve">Tulos</w:t>
      </w:r>
    </w:p>
    <w:p>
      <w:r>
        <w:t xml:space="preserve">Jos ehdotat, että sinulla on mahdollisuus, sinun pitäisi mennä lääkäriin .</w:t>
      </w:r>
    </w:p>
    <w:p>
      <w:r>
        <w:rPr>
          <w:b/>
        </w:rPr>
        <w:t xml:space="preserve">Esimerkki 4.6121</w:t>
      </w:r>
    </w:p>
    <w:p>
      <w:r>
        <w:t xml:space="preserve">Liikunnan vaikutus on energian tukahduttaminen .</w:t>
      </w:r>
    </w:p>
    <w:p>
      <w:r>
        <w:rPr>
          <w:b/>
        </w:rPr>
        <w:t xml:space="preserve">Tulos</w:t>
      </w:r>
    </w:p>
    <w:p>
      <w:r>
        <w:t xml:space="preserve">Liikunnan ydin on energian kipu .</w:t>
      </w:r>
    </w:p>
    <w:p>
      <w:r>
        <w:rPr>
          <w:b/>
        </w:rPr>
        <w:t xml:space="preserve">Tulos</w:t>
      </w:r>
    </w:p>
    <w:p>
      <w:r>
        <w:t xml:space="preserve">Harhaluulo liikunnan harrastaminen on motivaation kannustin .</w:t>
      </w:r>
    </w:p>
    <w:p>
      <w:r>
        <w:rPr>
          <w:b/>
        </w:rPr>
        <w:t xml:space="preserve">Tulos</w:t>
      </w:r>
    </w:p>
    <w:p>
      <w:r>
        <w:t xml:space="preserve">Liikunnan vaikutus on energian polttaminen.</w:t>
      </w:r>
    </w:p>
    <w:p>
      <w:r>
        <w:rPr>
          <w:b/>
        </w:rPr>
        <w:t xml:space="preserve">Tulos</w:t>
      </w:r>
    </w:p>
    <w:p>
      <w:r>
        <w:t xml:space="preserve">Liikunnan vaikutus on energian supistuminen .</w:t>
      </w:r>
    </w:p>
    <w:p>
      <w:r>
        <w:rPr>
          <w:b/>
        </w:rPr>
        <w:t xml:space="preserve">Esimerkki 4.6122</w:t>
      </w:r>
    </w:p>
    <w:p>
      <w:r>
        <w:t xml:space="preserve">Voit käyttää kannen kytkintä muuttaaksesi kylpyammeen suihkuksi .</w:t>
      </w:r>
    </w:p>
    <w:p>
      <w:r>
        <w:rPr>
          <w:b/>
        </w:rPr>
        <w:t xml:space="preserve">Tulos</w:t>
      </w:r>
    </w:p>
    <w:p>
      <w:r>
        <w:t xml:space="preserve">Voit käyttää suihkualustaa, jolla voit muuttaa kylpyammeen suihkuksi .</w:t>
      </w:r>
    </w:p>
    <w:p>
      <w:r>
        <w:rPr>
          <w:b/>
        </w:rPr>
        <w:t xml:space="preserve">Tulos</w:t>
      </w:r>
    </w:p>
    <w:p>
      <w:r>
        <w:t xml:space="preserve">Voit käyttää suihkukytkintä muuttaaksesi kylpyammeen suihkuksi.</w:t>
      </w:r>
    </w:p>
    <w:p>
      <w:r>
        <w:rPr>
          <w:b/>
        </w:rPr>
        <w:t xml:space="preserve">Tulos</w:t>
      </w:r>
    </w:p>
    <w:p>
      <w:r>
        <w:t xml:space="preserve">Voit käynnistää suihkukytkimen, joka muuttaa kylpyammeen suihkuksi .</w:t>
      </w:r>
    </w:p>
    <w:p>
      <w:r>
        <w:rPr>
          <w:b/>
        </w:rPr>
        <w:t xml:space="preserve">Tulos</w:t>
      </w:r>
    </w:p>
    <w:p>
      <w:r>
        <w:t xml:space="preserve">Voit käyttää suihkukonetta, joka muuttaa kylpyammeen suihkuksi .</w:t>
      </w:r>
    </w:p>
    <w:p>
      <w:r>
        <w:rPr>
          <w:b/>
        </w:rPr>
        <w:t xml:space="preserve">Esimerkki 4.6123</w:t>
      </w:r>
    </w:p>
    <w:p>
      <w:r>
        <w:t xml:space="preserve">Voit mainita päivittäistavarakaupan, jotta pääset ruokatarvikkeisiin .</w:t>
      </w:r>
    </w:p>
    <w:p>
      <w:r>
        <w:rPr>
          <w:b/>
        </w:rPr>
        <w:t xml:space="preserve">Tulos</w:t>
      </w:r>
    </w:p>
    <w:p>
      <w:r>
        <w:t xml:space="preserve">Voit käyttää ruokakauppaa rehutarvikkeiden ostamiseen.</w:t>
      </w:r>
    </w:p>
    <w:p>
      <w:r>
        <w:rPr>
          <w:b/>
        </w:rPr>
        <w:t xml:space="preserve">Tulos</w:t>
      </w:r>
    </w:p>
    <w:p>
      <w:r>
        <w:t xml:space="preserve">Voit käyttää ruokakauppaa ruokatarvikkeiden ostamiseen.</w:t>
      </w:r>
    </w:p>
    <w:p>
      <w:r>
        <w:rPr>
          <w:b/>
        </w:rPr>
        <w:t xml:space="preserve">Tulos</w:t>
      </w:r>
    </w:p>
    <w:p>
      <w:r>
        <w:t xml:space="preserve">Voit käyttää päivittäistavarakauppiaan paperia ostamaan leikkaustarvikkeita .</w:t>
      </w:r>
    </w:p>
    <w:p>
      <w:r>
        <w:rPr>
          <w:b/>
        </w:rPr>
        <w:t xml:space="preserve">Tulos</w:t>
      </w:r>
    </w:p>
    <w:p>
      <w:r>
        <w:t xml:space="preserve">Voit käyttää saappaanmyymälää ruokatarvikkeiden ostamiseen .</w:t>
      </w:r>
    </w:p>
    <w:p>
      <w:r>
        <w:rPr>
          <w:b/>
        </w:rPr>
        <w:t xml:space="preserve">Esimerkki 4.6124</w:t>
      </w:r>
    </w:p>
    <w:p>
      <w:r>
        <w:t xml:space="preserve">Useimmat maahanmuuttajat rakastavat isiään .</w:t>
      </w:r>
    </w:p>
    <w:p>
      <w:r>
        <w:rPr>
          <w:b/>
        </w:rPr>
        <w:t xml:space="preserve">Tulos</w:t>
      </w:r>
    </w:p>
    <w:p>
      <w:r>
        <w:t xml:space="preserve">Useimmat lapset rakastavat isiään.</w:t>
      </w:r>
    </w:p>
    <w:p>
      <w:r>
        <w:rPr>
          <w:b/>
        </w:rPr>
        <w:t xml:space="preserve">Tulos</w:t>
      </w:r>
    </w:p>
    <w:p>
      <w:r>
        <w:t xml:space="preserve">Useimmat millenniaalit rakastavat professoreitaan .</w:t>
      </w:r>
    </w:p>
    <w:p>
      <w:r>
        <w:rPr>
          <w:b/>
        </w:rPr>
        <w:t xml:space="preserve">Tulos</w:t>
      </w:r>
    </w:p>
    <w:p>
      <w:r>
        <w:t xml:space="preserve">Useimmat lapset vähentävät vastuutaan .</w:t>
      </w:r>
    </w:p>
    <w:p>
      <w:r>
        <w:rPr>
          <w:b/>
        </w:rPr>
        <w:t xml:space="preserve">Tulos</w:t>
      </w:r>
    </w:p>
    <w:p>
      <w:r>
        <w:t xml:space="preserve">Useimmat raiskaajat rakastavat isiään .</w:t>
      </w:r>
    </w:p>
    <w:p>
      <w:r>
        <w:rPr>
          <w:b/>
        </w:rPr>
        <w:t xml:space="preserve">Esimerkki 4.6125</w:t>
      </w:r>
    </w:p>
    <w:p>
      <w:r>
        <w:t xml:space="preserve">Todennäköisesti löydät kissanpennun onnellisista kodeista.</w:t>
      </w:r>
    </w:p>
    <w:p>
      <w:r>
        <w:rPr>
          <w:b/>
        </w:rPr>
        <w:t xml:space="preserve">Tulos</w:t>
      </w:r>
    </w:p>
    <w:p>
      <w:r>
        <w:t xml:space="preserve">Olet ok kokeilla uintia onnellisissa kodeissa .</w:t>
      </w:r>
    </w:p>
    <w:p>
      <w:r>
        <w:rPr>
          <w:b/>
        </w:rPr>
        <w:t xml:space="preserve">Tulos</w:t>
      </w:r>
    </w:p>
    <w:p>
      <w:r>
        <w:t xml:space="preserve">Päästät todennäköisesti kissanpennun onnellisiin koteihin .</w:t>
      </w:r>
    </w:p>
    <w:p>
      <w:r>
        <w:rPr>
          <w:b/>
        </w:rPr>
        <w:t xml:space="preserve">Tulos</w:t>
      </w:r>
    </w:p>
    <w:p>
      <w:r>
        <w:t xml:space="preserve">Sinulla on todennäköisesti kissanpentu onnellisissa kodeissa .</w:t>
      </w:r>
    </w:p>
    <w:p>
      <w:r>
        <w:rPr>
          <w:b/>
        </w:rPr>
        <w:t xml:space="preserve">Tulos</w:t>
      </w:r>
    </w:p>
    <w:p>
      <w:r>
        <w:t xml:space="preserve">Löydät todennäköisesti kissanpennun yksinäisistä kodeista .</w:t>
      </w:r>
    </w:p>
    <w:p>
      <w:r>
        <w:rPr>
          <w:b/>
        </w:rPr>
        <w:t xml:space="preserve">Esimerkki 4.6126</w:t>
      </w:r>
    </w:p>
    <w:p>
      <w:r>
        <w:t xml:space="preserve">Jopa koirat voivat tähdittää elokuvia.</w:t>
      </w:r>
    </w:p>
    <w:p>
      <w:r>
        <w:rPr>
          <w:b/>
        </w:rPr>
        <w:t xml:space="preserve">Tulos</w:t>
      </w:r>
    </w:p>
    <w:p>
      <w:r>
        <w:t xml:space="preserve">Jopa kuka tahansa voi tähdittää hahmoa .</w:t>
      </w:r>
    </w:p>
    <w:p>
      <w:r>
        <w:rPr>
          <w:b/>
        </w:rPr>
        <w:t xml:space="preserve">Tulos</w:t>
      </w:r>
    </w:p>
    <w:p>
      <w:r>
        <w:t xml:space="preserve">jotkut koirat voivat oppia elokuvissa .</w:t>
      </w:r>
    </w:p>
    <w:p>
      <w:r>
        <w:rPr>
          <w:b/>
        </w:rPr>
        <w:t xml:space="preserve">Tulos</w:t>
      </w:r>
    </w:p>
    <w:p>
      <w:r>
        <w:t xml:space="preserve">Yleensä koirat voivat leikkiä elokuvissa .</w:t>
      </w:r>
    </w:p>
    <w:p>
      <w:r>
        <w:rPr>
          <w:b/>
        </w:rPr>
        <w:t xml:space="preserve">Tulos</w:t>
      </w:r>
    </w:p>
    <w:p>
      <w:r>
        <w:t xml:space="preserve">Kotimaiset koirat voivat olla elokuvien pääosissa .</w:t>
      </w:r>
    </w:p>
    <w:p>
      <w:r>
        <w:rPr>
          <w:b/>
        </w:rPr>
        <w:t xml:space="preserve">Esimerkki 4.6127</w:t>
      </w:r>
    </w:p>
    <w:p>
      <w:r>
        <w:t xml:space="preserve">Te kapinoisitte, koska haluatte omistaa uskontonne hinnalla millä hyvänsä .</w:t>
      </w:r>
    </w:p>
    <w:p>
      <w:r>
        <w:rPr>
          <w:b/>
        </w:rPr>
        <w:t xml:space="preserve">Tulos</w:t>
      </w:r>
    </w:p>
    <w:p>
      <w:r>
        <w:t xml:space="preserve">Teistä tulisi, koska haluatte hankkia uskontonne hinnalla millä hyvänsä .</w:t>
      </w:r>
    </w:p>
    <w:p>
      <w:r>
        <w:rPr>
          <w:b/>
        </w:rPr>
        <w:t xml:space="preserve">Tulos</w:t>
      </w:r>
    </w:p>
    <w:p>
      <w:r>
        <w:t xml:space="preserve">Valehtelisit, koska haluat edistää uskontoasi hinnalla millä hyvänsä.</w:t>
      </w:r>
    </w:p>
    <w:p>
      <w:r>
        <w:rPr>
          <w:b/>
        </w:rPr>
        <w:t xml:space="preserve">Tulos</w:t>
      </w:r>
    </w:p>
    <w:p>
      <w:r>
        <w:t xml:space="preserve">Te toimisitte, koska haluatte rahoittaa uskontoanne hinnalla millä hyvänsä .</w:t>
      </w:r>
    </w:p>
    <w:p>
      <w:r>
        <w:rPr>
          <w:b/>
        </w:rPr>
        <w:t xml:space="preserve">Tulos</w:t>
      </w:r>
    </w:p>
    <w:p>
      <w:r>
        <w:t xml:space="preserve">Valehtelette, koska haluatte ottaa uskontonne hinnalla millä hyvänsä .</w:t>
      </w:r>
    </w:p>
    <w:p>
      <w:r>
        <w:rPr>
          <w:b/>
        </w:rPr>
        <w:t xml:space="preserve">Esimerkki 4.6128</w:t>
      </w:r>
    </w:p>
    <w:p>
      <w:r>
        <w:t xml:space="preserve">Lyijykynää voidaan käyttää kuvion luomiseen tai siihen tehtävien muutosten tekemiseen.</w:t>
      </w:r>
    </w:p>
    <w:p>
      <w:r>
        <w:rPr>
          <w:b/>
        </w:rPr>
        <w:t xml:space="preserve">Tulos</w:t>
      </w:r>
    </w:p>
    <w:p>
      <w:r>
        <w:t xml:space="preserve">Lyijykynää voidaan käyttää kopioimiseen tai muutosten ilmoittamiseen numeroon .</w:t>
      </w:r>
    </w:p>
    <w:p>
      <w:r>
        <w:rPr>
          <w:b/>
        </w:rPr>
        <w:t xml:space="preserve">Tulos</w:t>
      </w:r>
    </w:p>
    <w:p>
      <w:r>
        <w:t xml:space="preserve">Lyijykynää voidaan käyttää prototyyppiin tehtävien muutosten kopioimiseen tai mittakaavoittamiseen.</w:t>
      </w:r>
    </w:p>
    <w:p>
      <w:r>
        <w:rPr>
          <w:b/>
        </w:rPr>
        <w:t xml:space="preserve">Tulos</w:t>
      </w:r>
    </w:p>
    <w:p>
      <w:r>
        <w:t xml:space="preserve">Lyijykynää voidaan käyttää kopioimiseen tai muutosten tekemiseen malliin.</w:t>
      </w:r>
    </w:p>
    <w:p>
      <w:r>
        <w:rPr>
          <w:b/>
        </w:rPr>
        <w:t xml:space="preserve">Tulos</w:t>
      </w:r>
    </w:p>
    <w:p>
      <w:r>
        <w:t xml:space="preserve">Kynää voidaan käyttää kopioimaan tai indeksoimaan muutoksia näkymään .</w:t>
      </w:r>
    </w:p>
    <w:p>
      <w:r>
        <w:rPr>
          <w:b/>
        </w:rPr>
        <w:t xml:space="preserve">Esimerkki 4.6129</w:t>
      </w:r>
    </w:p>
    <w:p>
      <w:r>
        <w:t xml:space="preserve">Piirteiden veistämiseen käytetään veistä.</w:t>
      </w:r>
    </w:p>
    <w:p>
      <w:r>
        <w:rPr>
          <w:b/>
        </w:rPr>
        <w:t xml:space="preserve">Tulos</w:t>
      </w:r>
    </w:p>
    <w:p>
      <w:r>
        <w:t xml:space="preserve">Pakkausominaisuuksiin käytetään veistä .</w:t>
      </w:r>
    </w:p>
    <w:p>
      <w:r>
        <w:rPr>
          <w:b/>
        </w:rPr>
        <w:t xml:space="preserve">Tulos</w:t>
      </w:r>
    </w:p>
    <w:p>
      <w:r>
        <w:t xml:space="preserve">Hakua käytetään wiki-ominaisuuksiin .</w:t>
      </w:r>
    </w:p>
    <w:p>
      <w:r>
        <w:rPr>
          <w:b/>
        </w:rPr>
        <w:t xml:space="preserve">Tulos</w:t>
      </w:r>
    </w:p>
    <w:p>
      <w:r>
        <w:t xml:space="preserve">Puukkoa käytetään saavutettavuusominaisuuksiin .</w:t>
      </w:r>
    </w:p>
    <w:p>
      <w:r>
        <w:rPr>
          <w:b/>
        </w:rPr>
        <w:t xml:space="preserve">Tulos</w:t>
      </w:r>
    </w:p>
    <w:p>
      <w:r>
        <w:t xml:space="preserve">Ominaisuuksien kartoittamiseen käytetään formaattia .</w:t>
      </w:r>
    </w:p>
    <w:p>
      <w:r>
        <w:rPr>
          <w:b/>
        </w:rPr>
        <w:t xml:space="preserve">Esimerkki 4.6130</w:t>
      </w:r>
    </w:p>
    <w:p>
      <w:r>
        <w:t xml:space="preserve">Kulkisit veistoksen ympärillä, koska sinusta tuntuu siltä, että haluat olla veden lähellä .</w:t>
      </w:r>
    </w:p>
    <w:p>
      <w:r>
        <w:rPr>
          <w:b/>
        </w:rPr>
        <w:t xml:space="preserve">Tulos</w:t>
      </w:r>
    </w:p>
    <w:p>
      <w:r>
        <w:t xml:space="preserve">Muodostaisitte järven ympärille, koska teistä tuntuu, että haluatte olla rakas vedelle .</w:t>
      </w:r>
    </w:p>
    <w:p>
      <w:r>
        <w:rPr>
          <w:b/>
        </w:rPr>
        <w:t xml:space="preserve">Tulos</w:t>
      </w:r>
    </w:p>
    <w:p>
      <w:r>
        <w:t xml:space="preserve">Kävelet järven ympäri, koska haluat olla veden lähellä.</w:t>
      </w:r>
    </w:p>
    <w:p>
      <w:r>
        <w:rPr>
          <w:b/>
        </w:rPr>
        <w:t xml:space="preserve">Tulos</w:t>
      </w:r>
    </w:p>
    <w:p>
      <w:r>
        <w:t xml:space="preserve">Nojaat maanviljelijän ympärille, koska haluat olla veden lähellä .</w:t>
      </w:r>
    </w:p>
    <w:p>
      <w:r>
        <w:rPr>
          <w:b/>
        </w:rPr>
        <w:t xml:space="preserve">Tulos</w:t>
      </w:r>
    </w:p>
    <w:p>
      <w:r>
        <w:t xml:space="preserve">Tunnet ympärilläsi suota, koska tunnet olevasi lähellä vettä .</w:t>
      </w:r>
    </w:p>
    <w:p>
      <w:r>
        <w:rPr>
          <w:b/>
        </w:rPr>
        <w:t xml:space="preserve">Esimerkki 4.6131</w:t>
      </w:r>
    </w:p>
    <w:p>
      <w:r>
        <w:t xml:space="preserve">Jos aiot heittää kuvan, sinun pitäisi käyttää käsiäsi .</w:t>
      </w:r>
    </w:p>
    <w:p>
      <w:r>
        <w:rPr>
          <w:b/>
        </w:rPr>
        <w:t xml:space="preserve">Tulos</w:t>
      </w:r>
    </w:p>
    <w:p>
      <w:r>
        <w:t xml:space="preserve">Jos pyydät maalaamaan kuvan, sinun pitäisi järjestää kätesi .</w:t>
      </w:r>
    </w:p>
    <w:p>
      <w:r>
        <w:rPr>
          <w:b/>
        </w:rPr>
        <w:t xml:space="preserve">Tulos</w:t>
      </w:r>
    </w:p>
    <w:p>
      <w:r>
        <w:t xml:space="preserve">Jos haluat pumpata poppia, käytä käsiäsi .</w:t>
      </w:r>
    </w:p>
    <w:p>
      <w:r>
        <w:rPr>
          <w:b/>
        </w:rPr>
        <w:t xml:space="preserve">Tulos</w:t>
      </w:r>
    </w:p>
    <w:p>
      <w:r>
        <w:t xml:space="preserve">Jos haluat raahata asetta, sinun pitäisi käyttää käsiäsi .</w:t>
      </w:r>
    </w:p>
    <w:p>
      <w:r>
        <w:rPr>
          <w:b/>
        </w:rPr>
        <w:t xml:space="preserve">Tulos</w:t>
      </w:r>
    </w:p>
    <w:p>
      <w:r>
        <w:t xml:space="preserve">Jos haluat maalata kuvan, sinun on käytettävä käsiäsi.</w:t>
      </w:r>
    </w:p>
    <w:p>
      <w:r>
        <w:rPr>
          <w:b/>
        </w:rPr>
        <w:t xml:space="preserve">Esimerkki 4.6132</w:t>
      </w:r>
    </w:p>
    <w:p>
      <w:r>
        <w:t xml:space="preserve">Voit käyttää kirjastoa kirjojen varastointiin ja arvostamiseen.</w:t>
      </w:r>
    </w:p>
    <w:p>
      <w:r>
        <w:rPr>
          <w:b/>
        </w:rPr>
        <w:t xml:space="preserve">Tulos</w:t>
      </w:r>
    </w:p>
    <w:p>
      <w:r>
        <w:t xml:space="preserve">Voit taata motivaation lentää ja lukea kirjoja .</w:t>
      </w:r>
    </w:p>
    <w:p>
      <w:r>
        <w:rPr>
          <w:b/>
        </w:rPr>
        <w:t xml:space="preserve">Tulos</w:t>
      </w:r>
    </w:p>
    <w:p>
      <w:r>
        <w:t xml:space="preserve">Voit käyttää kirjastoa kirjojen hankkimiseen ja lukemiseen.</w:t>
      </w:r>
    </w:p>
    <w:p>
      <w:r>
        <w:rPr>
          <w:b/>
        </w:rPr>
        <w:t xml:space="preserve">Tulos</w:t>
      </w:r>
    </w:p>
    <w:p>
      <w:r>
        <w:t xml:space="preserve">Voit käyttää hakemistoa sopimusten hankkimiseen ja lukemiseen .</w:t>
      </w:r>
    </w:p>
    <w:p>
      <w:r>
        <w:rPr>
          <w:b/>
        </w:rPr>
        <w:t xml:space="preserve">Tulos</w:t>
      </w:r>
    </w:p>
    <w:p>
      <w:r>
        <w:t xml:space="preserve">Voit käyttää evästettä kenttien saamiseen ja lukemiseen .</w:t>
      </w:r>
    </w:p>
    <w:p>
      <w:r>
        <w:rPr>
          <w:b/>
        </w:rPr>
        <w:t xml:space="preserve">Esimerkki 4.6133</w:t>
      </w:r>
    </w:p>
    <w:p>
      <w:r>
        <w:t xml:space="preserve">Sydänkohtauksen seurauksena on yleensä kuolema.</w:t>
      </w:r>
    </w:p>
    <w:p>
      <w:r>
        <w:rPr>
          <w:b/>
        </w:rPr>
        <w:t xml:space="preserve">Tulos</w:t>
      </w:r>
    </w:p>
    <w:p>
      <w:r>
        <w:t xml:space="preserve">Robottikehittäjän kunnia on raa'asti kuolemaisillaan .</w:t>
      </w:r>
    </w:p>
    <w:p>
      <w:r>
        <w:rPr>
          <w:b/>
        </w:rPr>
        <w:t xml:space="preserve">Tulos</w:t>
      </w:r>
    </w:p>
    <w:p>
      <w:r>
        <w:t xml:space="preserve">Sydänkohtauksen tappaja on myöhemmin kuoleva .</w:t>
      </w:r>
    </w:p>
    <w:p>
      <w:r>
        <w:rPr>
          <w:b/>
        </w:rPr>
        <w:t xml:space="preserve">Tulos</w:t>
      </w:r>
    </w:p>
    <w:p>
      <w:r>
        <w:t xml:space="preserve">Sydänkohtauksen sairastaminen on jo kuoleminen .</w:t>
      </w:r>
    </w:p>
    <w:p>
      <w:r>
        <w:rPr>
          <w:b/>
        </w:rPr>
        <w:t xml:space="preserve">Tulos</w:t>
      </w:r>
    </w:p>
    <w:p>
      <w:r>
        <w:t xml:space="preserve">Sydänkohtauksen turvallisuus on melkoinen kuoleminen .</w:t>
      </w:r>
    </w:p>
    <w:p>
      <w:r>
        <w:rPr>
          <w:b/>
        </w:rPr>
        <w:t xml:space="preserve">Esimerkki 4.6134</w:t>
      </w:r>
    </w:p>
    <w:p>
      <w:r>
        <w:t xml:space="preserve">Kranaatti voi tuhota aseen liipaisimen .</w:t>
      </w:r>
    </w:p>
    <w:p>
      <w:r>
        <w:rPr>
          <w:b/>
        </w:rPr>
        <w:t xml:space="preserve">Tulos</w:t>
      </w:r>
    </w:p>
    <w:p>
      <w:r>
        <w:t xml:space="preserve">Laskin voi vetää aseen rungon .</w:t>
      </w:r>
    </w:p>
    <w:p>
      <w:r>
        <w:rPr>
          <w:b/>
        </w:rPr>
        <w:t xml:space="preserve">Tulos</w:t>
      </w:r>
    </w:p>
    <w:p>
      <w:r>
        <w:t xml:space="preserve">Sormi voi ohjata aseen liipaisinta .</w:t>
      </w:r>
    </w:p>
    <w:p>
      <w:r>
        <w:rPr>
          <w:b/>
        </w:rPr>
        <w:t xml:space="preserve">Tulos</w:t>
      </w:r>
    </w:p>
    <w:p>
      <w:r>
        <w:t xml:space="preserve">Sormi voi vetää aseen liipaisimesta.</w:t>
      </w:r>
    </w:p>
    <w:p>
      <w:r>
        <w:rPr>
          <w:b/>
        </w:rPr>
        <w:t xml:space="preserve">Tulos</w:t>
      </w:r>
    </w:p>
    <w:p>
      <w:r>
        <w:t xml:space="preserve">Vauva voi nimetä aseen liipaisimen .</w:t>
      </w:r>
    </w:p>
    <w:p>
      <w:r>
        <w:rPr>
          <w:b/>
        </w:rPr>
        <w:t xml:space="preserve">Esimerkki 4.6135</w:t>
      </w:r>
    </w:p>
    <w:p>
      <w:r>
        <w:t xml:space="preserve">Jos haluat kasvattaa vihanneksia, sinun on istutettava luonnonmukainen puutarha.</w:t>
      </w:r>
    </w:p>
    <w:p>
      <w:r>
        <w:rPr>
          <w:b/>
        </w:rPr>
        <w:t xml:space="preserve">Tulos</w:t>
      </w:r>
    </w:p>
    <w:p>
      <w:r>
        <w:t xml:space="preserve">Jos sinun on pakko kasvattaa vihanneksia, sinun pitäisi säästää luomupuutarha .</w:t>
      </w:r>
    </w:p>
    <w:p>
      <w:r>
        <w:rPr>
          <w:b/>
        </w:rPr>
        <w:t xml:space="preserve">Tulos</w:t>
      </w:r>
    </w:p>
    <w:p>
      <w:r>
        <w:t xml:space="preserve">Jos olet riippuvainen kasvattamaan vihanneksia, sinun pitäisi varastoida luomupuutarha .</w:t>
      </w:r>
    </w:p>
    <w:p>
      <w:r>
        <w:rPr>
          <w:b/>
        </w:rPr>
        <w:t xml:space="preserve">Tulos</w:t>
      </w:r>
    </w:p>
    <w:p>
      <w:r>
        <w:t xml:space="preserve">Jos haluat kasvattaa vihanneksia, sinun pitäisi istuttaa orgaaninen järjestely .</w:t>
      </w:r>
    </w:p>
    <w:p>
      <w:r>
        <w:rPr>
          <w:b/>
        </w:rPr>
        <w:t xml:space="preserve">Tulos</w:t>
      </w:r>
    </w:p>
    <w:p>
      <w:r>
        <w:t xml:space="preserve">Jos haluat kasvattaa vihanneksia, sinun pitäisi istuttaa orgaanista parsakaalia .</w:t>
      </w:r>
    </w:p>
    <w:p>
      <w:r>
        <w:rPr>
          <w:b/>
        </w:rPr>
        <w:t xml:space="preserve">Esimerkki 4.6136</w:t>
      </w:r>
    </w:p>
    <w:p>
      <w:r>
        <w:t xml:space="preserve">Ihmiset vaihtavat munat maitotuotteisiin .</w:t>
      </w:r>
    </w:p>
    <w:p>
      <w:r>
        <w:rPr>
          <w:b/>
        </w:rPr>
        <w:t xml:space="preserve">Tulos</w:t>
      </w:r>
    </w:p>
    <w:p>
      <w:r>
        <w:t xml:space="preserve">Ihmiset syövät munia aamiaiseksi.</w:t>
      </w:r>
    </w:p>
    <w:p>
      <w:r>
        <w:rPr>
          <w:b/>
        </w:rPr>
        <w:t xml:space="preserve">Tulos</w:t>
      </w:r>
    </w:p>
    <w:p>
      <w:r>
        <w:t xml:space="preserve">Ihmiset tarjoilevat munia aamiaiseksi .</w:t>
      </w:r>
    </w:p>
    <w:p>
      <w:r>
        <w:rPr>
          <w:b/>
        </w:rPr>
        <w:t xml:space="preserve">Tulos</w:t>
      </w:r>
    </w:p>
    <w:p>
      <w:r>
        <w:t xml:space="preserve">Ihmiset syövät apinoita aamiaiseksi .</w:t>
      </w:r>
    </w:p>
    <w:p>
      <w:r>
        <w:rPr>
          <w:b/>
        </w:rPr>
        <w:t xml:space="preserve">Tulos</w:t>
      </w:r>
    </w:p>
    <w:p>
      <w:r>
        <w:t xml:space="preserve">Ihmiset syövät sammakoita aamiaiseksi .</w:t>
      </w:r>
    </w:p>
    <w:p>
      <w:r>
        <w:rPr>
          <w:b/>
        </w:rPr>
        <w:t xml:space="preserve">Esimerkki 4.6137</w:t>
      </w:r>
    </w:p>
    <w:p>
      <w:r>
        <w:t xml:space="preserve">Alusta on mukava tyyli astua sisään .</w:t>
      </w:r>
    </w:p>
    <w:p>
      <w:r>
        <w:rPr>
          <w:b/>
        </w:rPr>
        <w:t xml:space="preserve">Tulos</w:t>
      </w:r>
    </w:p>
    <w:p>
      <w:r>
        <w:t xml:space="preserve">Sänky on mukava paikka nukkua.</w:t>
      </w:r>
    </w:p>
    <w:p>
      <w:r>
        <w:rPr>
          <w:b/>
        </w:rPr>
        <w:t xml:space="preserve">Tulos</w:t>
      </w:r>
    </w:p>
    <w:p>
      <w:r>
        <w:t xml:space="preserve">Baari on mukava pallo nukkua .</w:t>
      </w:r>
    </w:p>
    <w:p>
      <w:r>
        <w:rPr>
          <w:b/>
        </w:rPr>
        <w:t xml:space="preserve">Tulos</w:t>
      </w:r>
    </w:p>
    <w:p>
      <w:r>
        <w:t xml:space="preserve">Helikopteri on mukava paikka nukkua.</w:t>
      </w:r>
    </w:p>
    <w:p>
      <w:r>
        <w:rPr>
          <w:b/>
        </w:rPr>
        <w:t xml:space="preserve">Tulos</w:t>
      </w:r>
    </w:p>
    <w:p>
      <w:r>
        <w:t xml:space="preserve">Lentokone on mukava paikka nukkua.</w:t>
      </w:r>
    </w:p>
    <w:p>
      <w:r>
        <w:rPr>
          <w:b/>
        </w:rPr>
        <w:t xml:space="preserve">Esimerkki 4.6138</w:t>
      </w:r>
    </w:p>
    <w:p>
      <w:r>
        <w:t xml:space="preserve">Lelu uusi pupu kani .</w:t>
      </w:r>
    </w:p>
    <w:p>
      <w:r>
        <w:rPr>
          <w:b/>
        </w:rPr>
        <w:t xml:space="preserve">Tulos</w:t>
      </w:r>
    </w:p>
    <w:p>
      <w:r>
        <w:t xml:space="preserve">Käytän uutta pupujänistä .</w:t>
      </w:r>
    </w:p>
    <w:p>
      <w:r>
        <w:rPr>
          <w:b/>
        </w:rPr>
        <w:t xml:space="preserve">Tulos</w:t>
      </w:r>
    </w:p>
    <w:p>
      <w:r>
        <w:t xml:space="preserve">Haluan uuden pupun.</w:t>
      </w:r>
    </w:p>
    <w:p>
      <w:r>
        <w:rPr>
          <w:b/>
        </w:rPr>
        <w:t xml:space="preserve">Tulos</w:t>
      </w:r>
    </w:p>
    <w:p>
      <w:r>
        <w:t xml:space="preserve">Minulla on kädessäni utelias pupun omena .</w:t>
      </w:r>
    </w:p>
    <w:p>
      <w:r>
        <w:rPr>
          <w:b/>
        </w:rPr>
        <w:t xml:space="preserve">Tulos</w:t>
      </w:r>
    </w:p>
    <w:p>
      <w:r>
        <w:t xml:space="preserve">Minä silittelen uutta pupua .</w:t>
      </w:r>
    </w:p>
    <w:p>
      <w:r>
        <w:rPr>
          <w:b/>
        </w:rPr>
        <w:t xml:space="preserve">Esimerkki 4.6139</w:t>
      </w:r>
    </w:p>
    <w:p>
      <w:r>
        <w:t xml:space="preserve">Jos haluat kirjoittaa sarjan, sinun pitäisi lähestyä aiheesi osoitetta .</w:t>
      </w:r>
    </w:p>
    <w:p>
      <w:r>
        <w:rPr>
          <w:b/>
        </w:rPr>
        <w:t xml:space="preserve">Tulos</w:t>
      </w:r>
    </w:p>
    <w:p>
      <w:r>
        <w:t xml:space="preserve">Jos aiot kirjoittaa palkkion, sinun pitäisi tuntea politiikkasi asia .</w:t>
      </w:r>
    </w:p>
    <w:p>
      <w:r>
        <w:rPr>
          <w:b/>
        </w:rPr>
        <w:t xml:space="preserve">Tulos</w:t>
      </w:r>
    </w:p>
    <w:p>
      <w:r>
        <w:t xml:space="preserve">Jos päivämäärä suorittaa ohjelman sitten sinun pitäisi tietää siittiöiden asia .</w:t>
      </w:r>
    </w:p>
    <w:p>
      <w:r>
        <w:rPr>
          <w:b/>
        </w:rPr>
        <w:t xml:space="preserve">Tulos</w:t>
      </w:r>
    </w:p>
    <w:p>
      <w:r>
        <w:t xml:space="preserve">Jos haluat kirjoittaa mietiskelyä, sinun pitäisi säätää aiheesi teoriaa.</w:t>
      </w:r>
    </w:p>
    <w:p>
      <w:r>
        <w:rPr>
          <w:b/>
        </w:rPr>
        <w:t xml:space="preserve">Tulos</w:t>
      </w:r>
    </w:p>
    <w:p>
      <w:r>
        <w:t xml:space="preserve">Jos haluat kirjoittaa ohjelman, sinun on tunnettava aiheesi.</w:t>
      </w:r>
    </w:p>
    <w:p>
      <w:r>
        <w:rPr>
          <w:b/>
        </w:rPr>
        <w:t xml:space="preserve">Esimerkki 4.6140</w:t>
      </w:r>
    </w:p>
    <w:p>
      <w:r>
        <w:t xml:space="preserve">Viestin aikana yksilöt katsovat toisiaan.</w:t>
      </w:r>
    </w:p>
    <w:p>
      <w:r>
        <w:rPr>
          <w:b/>
        </w:rPr>
        <w:t xml:space="preserve">Tulos</w:t>
      </w:r>
    </w:p>
    <w:p>
      <w:r>
        <w:t xml:space="preserve">Muutoksen aikana yksilöt katsovat toisiaan.</w:t>
      </w:r>
    </w:p>
    <w:p>
      <w:r>
        <w:rPr>
          <w:b/>
        </w:rPr>
        <w:t xml:space="preserve">Tulos</w:t>
      </w:r>
    </w:p>
    <w:p>
      <w:r>
        <w:t xml:space="preserve">Kahvin aikana yksilöt katsovat toisiaan.</w:t>
      </w:r>
    </w:p>
    <w:p>
      <w:r>
        <w:rPr>
          <w:b/>
        </w:rPr>
        <w:t xml:space="preserve">Tulos</w:t>
      </w:r>
    </w:p>
    <w:p>
      <w:r>
        <w:t xml:space="preserve">g:n aikana yksilöt osoittavat toisiaan.</w:t>
      </w:r>
    </w:p>
    <w:p>
      <w:r>
        <w:rPr>
          <w:b/>
        </w:rPr>
        <w:t xml:space="preserve">Tulos</w:t>
      </w:r>
    </w:p>
    <w:p>
      <w:r>
        <w:t xml:space="preserve">Keskustelun aikana ihmiset katsovat toisiaan.</w:t>
      </w:r>
    </w:p>
    <w:p>
      <w:r>
        <w:rPr>
          <w:b/>
        </w:rPr>
        <w:t xml:space="preserve">Esimerkki 4.6141</w:t>
      </w:r>
    </w:p>
    <w:p>
      <w:r>
        <w:t xml:space="preserve">Christopher putoaa alas laskuvarjosta .</w:t>
      </w:r>
    </w:p>
    <w:p>
      <w:r>
        <w:rPr>
          <w:b/>
        </w:rPr>
        <w:t xml:space="preserve">Tulos</w:t>
      </w:r>
    </w:p>
    <w:p>
      <w:r>
        <w:t xml:space="preserve">Pilvistä sataa sadetta.</w:t>
      </w:r>
    </w:p>
    <w:p>
      <w:r>
        <w:rPr>
          <w:b/>
        </w:rPr>
        <w:t xml:space="preserve">Tulos</w:t>
      </w:r>
    </w:p>
    <w:p>
      <w:r>
        <w:t xml:space="preserve">Pilvistä sataa .</w:t>
      </w:r>
    </w:p>
    <w:p>
      <w:r>
        <w:rPr>
          <w:b/>
        </w:rPr>
        <w:t xml:space="preserve">Tulos</w:t>
      </w:r>
    </w:p>
    <w:p>
      <w:r>
        <w:t xml:space="preserve">C putoaa siivestä .</w:t>
      </w:r>
    </w:p>
    <w:p>
      <w:r>
        <w:rPr>
          <w:b/>
        </w:rPr>
        <w:t xml:space="preserve">Tulos</w:t>
      </w:r>
    </w:p>
    <w:p>
      <w:r>
        <w:t xml:space="preserve">Ian putoaa alas tähdistä .</w:t>
      </w:r>
    </w:p>
    <w:p>
      <w:r>
        <w:rPr>
          <w:b/>
        </w:rPr>
        <w:t xml:space="preserve">Esimerkki 4.6142</w:t>
      </w:r>
    </w:p>
    <w:p>
      <w:r>
        <w:t xml:space="preserve">Hammaslääkärit auttavat meitä pitämään hampaamme terveinä.</w:t>
      </w:r>
    </w:p>
    <w:p>
      <w:r>
        <w:rPr>
          <w:b/>
        </w:rPr>
        <w:t xml:space="preserve">Tulos</w:t>
      </w:r>
    </w:p>
    <w:p>
      <w:r>
        <w:t xml:space="preserve">Hammaslääkärit auttavat meitä pitämään tunteemme terveinä .</w:t>
      </w:r>
    </w:p>
    <w:p>
      <w:r>
        <w:rPr>
          <w:b/>
        </w:rPr>
        <w:t xml:space="preserve">Tulos</w:t>
      </w:r>
    </w:p>
    <w:p>
      <w:r>
        <w:t xml:space="preserve">Hammaslääkärit auttavat meitä pitämään aistimme terveinä .</w:t>
      </w:r>
    </w:p>
    <w:p>
      <w:r>
        <w:rPr>
          <w:b/>
        </w:rPr>
        <w:t xml:space="preserve">Tulos</w:t>
      </w:r>
    </w:p>
    <w:p>
      <w:r>
        <w:t xml:space="preserve">Hammaslääkärit auttavat meitä pitämään ihmiset terveinä .</w:t>
      </w:r>
    </w:p>
    <w:p>
      <w:r>
        <w:rPr>
          <w:b/>
        </w:rPr>
        <w:t xml:space="preserve">Tulos</w:t>
      </w:r>
    </w:p>
    <w:p>
      <w:r>
        <w:t xml:space="preserve">Asiat auttavat meitä tuomaan hampaita terveenä .</w:t>
      </w:r>
    </w:p>
    <w:p>
      <w:r>
        <w:rPr>
          <w:b/>
        </w:rPr>
        <w:t xml:space="preserve">Esimerkki 4.6143</w:t>
      </w:r>
    </w:p>
    <w:p>
      <w:r>
        <w:t xml:space="preserve">Taiteen luo taiteilija.</w:t>
      </w:r>
    </w:p>
    <w:p>
      <w:r>
        <w:rPr>
          <w:b/>
        </w:rPr>
        <w:t xml:space="preserve">Tulos</w:t>
      </w:r>
    </w:p>
    <w:p>
      <w:r>
        <w:t xml:space="preserve">Taidetta sortaa altavastaaja .</w:t>
      </w:r>
    </w:p>
    <w:p>
      <w:r>
        <w:rPr>
          <w:b/>
        </w:rPr>
        <w:t xml:space="preserve">Tulos</w:t>
      </w:r>
    </w:p>
    <w:p>
      <w:r>
        <w:t xml:space="preserve">Taidetta tulkitaan poikkeuksella .</w:t>
      </w:r>
    </w:p>
    <w:p>
      <w:r>
        <w:rPr>
          <w:b/>
        </w:rPr>
        <w:t xml:space="preserve">Tulos</w:t>
      </w:r>
    </w:p>
    <w:p>
      <w:r>
        <w:t xml:space="preserve">Taidetta heittää tuttava .</w:t>
      </w:r>
    </w:p>
    <w:p>
      <w:r>
        <w:rPr>
          <w:b/>
        </w:rPr>
        <w:t xml:space="preserve">Tulos</w:t>
      </w:r>
    </w:p>
    <w:p>
      <w:r>
        <w:t xml:space="preserve">Taiteen vangitsee analyytikko .</w:t>
      </w:r>
    </w:p>
    <w:p>
      <w:r>
        <w:rPr>
          <w:b/>
        </w:rPr>
        <w:t xml:space="preserve">Esimerkki 4.6144</w:t>
      </w:r>
    </w:p>
    <w:p>
      <w:r>
        <w:t xml:space="preserve">Saari on liikenteen ympäröimä .</w:t>
      </w:r>
    </w:p>
    <w:p>
      <w:r>
        <w:rPr>
          <w:b/>
        </w:rPr>
        <w:t xml:space="preserve">Tulos</w:t>
      </w:r>
    </w:p>
    <w:p>
      <w:r>
        <w:t xml:space="preserve">Ääretön on pölyn ympäröimä .</w:t>
      </w:r>
    </w:p>
    <w:p>
      <w:r>
        <w:rPr>
          <w:b/>
        </w:rPr>
        <w:t xml:space="preserve">Tulos</w:t>
      </w:r>
    </w:p>
    <w:p>
      <w:r>
        <w:t xml:space="preserve">Kättä ympäröi sh .</w:t>
      </w:r>
    </w:p>
    <w:p>
      <w:r>
        <w:rPr>
          <w:b/>
        </w:rPr>
        <w:t xml:space="preserve">Tulos</w:t>
      </w:r>
    </w:p>
    <w:p>
      <w:r>
        <w:t xml:space="preserve">Saari on veden ympäröimä.</w:t>
      </w:r>
    </w:p>
    <w:p>
      <w:r>
        <w:rPr>
          <w:b/>
        </w:rPr>
        <w:t xml:space="preserve">Tulos</w:t>
      </w:r>
    </w:p>
    <w:p>
      <w:r>
        <w:t xml:space="preserve">O on veden ympäröimä .</w:t>
      </w:r>
    </w:p>
    <w:p>
      <w:r>
        <w:rPr>
          <w:b/>
        </w:rPr>
        <w:t xml:space="preserve">Esimerkki 4.6145</w:t>
      </w:r>
    </w:p>
    <w:p>
      <w:r>
        <w:t xml:space="preserve">Voit lahjoa c acon syömään squashia bussimatkan aikana .</w:t>
      </w:r>
    </w:p>
    <w:p>
      <w:r>
        <w:rPr>
          <w:b/>
        </w:rPr>
        <w:t xml:space="preserve">Tulos</w:t>
      </w:r>
    </w:p>
    <w:p>
      <w:r>
        <w:t xml:space="preserve">Linja-autoasemalla voit syödä aterian bussimatkan aikana.</w:t>
      </w:r>
    </w:p>
    <w:p>
      <w:r>
        <w:rPr>
          <w:b/>
        </w:rPr>
        <w:t xml:space="preserve">Tulos</w:t>
      </w:r>
    </w:p>
    <w:p>
      <w:r>
        <w:t xml:space="preserve">Voit osua palvelurintamalle syömään täytettä bussimatkan aikana .</w:t>
      </w:r>
    </w:p>
    <w:p>
      <w:r>
        <w:rPr>
          <w:b/>
        </w:rPr>
        <w:t xml:space="preserve">Tulos</w:t>
      </w:r>
    </w:p>
    <w:p>
      <w:r>
        <w:t xml:space="preserve">Voit hiipiä pop-silmällä syömään karttaa bussimatkan aikana .</w:t>
      </w:r>
    </w:p>
    <w:p>
      <w:r>
        <w:rPr>
          <w:b/>
        </w:rPr>
        <w:t xml:space="preserve">Tulos</w:t>
      </w:r>
    </w:p>
    <w:p>
      <w:r>
        <w:t xml:space="preserve">Voit käyttää linja-autoasemaa aterian jakamiseen bussimatkan aikana .</w:t>
      </w:r>
    </w:p>
    <w:p>
      <w:r>
        <w:rPr>
          <w:b/>
        </w:rPr>
        <w:t xml:space="preserve">Esimerkki 4.6146</w:t>
      </w:r>
    </w:p>
    <w:p>
      <w:r>
        <w:t xml:space="preserve">Löydät todennäköisesti viruksen ulkopuolelta , juoksusta .</w:t>
      </w:r>
    </w:p>
    <w:p>
      <w:r>
        <w:rPr>
          <w:b/>
        </w:rPr>
        <w:t xml:space="preserve">Tulos</w:t>
      </w:r>
    </w:p>
    <w:p>
      <w:r>
        <w:t xml:space="preserve">Todennäköisesti löydät kaivannon ulkona , ruohikossa .</w:t>
      </w:r>
    </w:p>
    <w:p>
      <w:r>
        <w:rPr>
          <w:b/>
        </w:rPr>
        <w:t xml:space="preserve">Tulos</w:t>
      </w:r>
    </w:p>
    <w:p>
      <w:r>
        <w:t xml:space="preserve">Löydät todennäköisesti puro ulkona , ruohikossa .</w:t>
      </w:r>
    </w:p>
    <w:p>
      <w:r>
        <w:rPr>
          <w:b/>
        </w:rPr>
        <w:t xml:space="preserve">Tulos</w:t>
      </w:r>
    </w:p>
    <w:p>
      <w:r>
        <w:t xml:space="preserve">Löydät todennäköisesti käärmeen ulkona , teltassa .</w:t>
      </w:r>
    </w:p>
    <w:p>
      <w:r>
        <w:rPr>
          <w:b/>
        </w:rPr>
        <w:t xml:space="preserve">Tulos</w:t>
      </w:r>
    </w:p>
    <w:p>
      <w:r>
        <w:t xml:space="preserve">Löydät käärmeen todennäköisesti ulkona, ruohikossa.</w:t>
      </w:r>
    </w:p>
    <w:p>
      <w:r>
        <w:rPr>
          <w:b/>
        </w:rPr>
        <w:t xml:space="preserve">Esimerkki 4.6147</w:t>
      </w:r>
    </w:p>
    <w:p>
      <w:r>
        <w:t xml:space="preserve">Jos haluat lentää lentokoneella, sinulla pitäisi olla vihreä .</w:t>
      </w:r>
    </w:p>
    <w:p>
      <w:r>
        <w:rPr>
          <w:b/>
        </w:rPr>
        <w:t xml:space="preserve">Tulos</w:t>
      </w:r>
    </w:p>
    <w:p>
      <w:r>
        <w:t xml:space="preserve">Jos haluat lentää lentokoneella, sinulla on oltava passi.</w:t>
      </w:r>
    </w:p>
    <w:p>
      <w:r>
        <w:rPr>
          <w:b/>
        </w:rPr>
        <w:t xml:space="preserve">Tulos</w:t>
      </w:r>
    </w:p>
    <w:p>
      <w:r>
        <w:t xml:space="preserve">Jos haluat lentää artikkelissa, sinulla pitäisi olla passi .</w:t>
      </w:r>
    </w:p>
    <w:p>
      <w:r>
        <w:rPr>
          <w:b/>
        </w:rPr>
        <w:t xml:space="preserve">Tulos</w:t>
      </w:r>
    </w:p>
    <w:p>
      <w:r>
        <w:t xml:space="preserve">Jos haluat lentää vientilennolla, sinulla on oltava passi .</w:t>
      </w:r>
    </w:p>
    <w:p>
      <w:r>
        <w:rPr>
          <w:b/>
        </w:rPr>
        <w:t xml:space="preserve">Tulos</w:t>
      </w:r>
    </w:p>
    <w:p>
      <w:r>
        <w:t xml:space="preserve">Jos haluat pelata uhkapeliä ensiapupalvelussa, sinulla pitäisi olla verkkosivusto .</w:t>
      </w:r>
    </w:p>
    <w:p>
      <w:r>
        <w:rPr>
          <w:b/>
        </w:rPr>
        <w:t xml:space="preserve">Esimerkki 4.6148</w:t>
      </w:r>
    </w:p>
    <w:p>
      <w:r>
        <w:t xml:space="preserve">Voit merkitä kalenteriin merkin erityisiä päivämääriä varten.</w:t>
      </w:r>
    </w:p>
    <w:p>
      <w:r>
        <w:rPr>
          <w:b/>
        </w:rPr>
        <w:t xml:space="preserve">Tulos</w:t>
      </w:r>
    </w:p>
    <w:p>
      <w:r>
        <w:t xml:space="preserve">Voit kääntää kalenterin kehyksellä erityisiä sähköposteja varten .</w:t>
      </w:r>
    </w:p>
    <w:p>
      <w:r>
        <w:rPr>
          <w:b/>
        </w:rPr>
        <w:t xml:space="preserve">Tulos</w:t>
      </w:r>
    </w:p>
    <w:p>
      <w:r>
        <w:t xml:space="preserve">Voit merkitä kalenteriin merkin erityisille ystäville .</w:t>
      </w:r>
    </w:p>
    <w:p>
      <w:r>
        <w:rPr>
          <w:b/>
        </w:rPr>
        <w:t xml:space="preserve">Tulos</w:t>
      </w:r>
    </w:p>
    <w:p>
      <w:r>
        <w:t xml:space="preserve">Voit merkitä kalenteriin merkin erityisiä päivämääriä varten .</w:t>
      </w:r>
    </w:p>
    <w:p>
      <w:r>
        <w:rPr>
          <w:b/>
        </w:rPr>
        <w:t xml:space="preserve">Tulos</w:t>
      </w:r>
    </w:p>
    <w:p>
      <w:r>
        <w:t xml:space="preserve">Voit mukauttaa kalenteria lempinimellä erityishenkilöille .</w:t>
      </w:r>
    </w:p>
    <w:p>
      <w:r>
        <w:rPr>
          <w:b/>
        </w:rPr>
        <w:t xml:space="preserve">Esimerkki 4.6149</w:t>
      </w:r>
    </w:p>
    <w:p>
      <w:r>
        <w:t xml:space="preserve">Olet todennäköisesti metsästää portaat alas kellariin .</w:t>
      </w:r>
    </w:p>
    <w:p>
      <w:r>
        <w:rPr>
          <w:b/>
        </w:rPr>
        <w:t xml:space="preserve">Tulos</w:t>
      </w:r>
    </w:p>
    <w:p>
      <w:r>
        <w:t xml:space="preserve">Et uskalla kulkea portaita alas kellariin .</w:t>
      </w:r>
    </w:p>
    <w:p>
      <w:r>
        <w:rPr>
          <w:b/>
        </w:rPr>
        <w:t xml:space="preserve">Tulos</w:t>
      </w:r>
    </w:p>
    <w:p>
      <w:r>
        <w:t xml:space="preserve">Olet todennäköisesti kompastua portaat alas valossa .</w:t>
      </w:r>
    </w:p>
    <w:p>
      <w:r>
        <w:rPr>
          <w:b/>
        </w:rPr>
        <w:t xml:space="preserve">Tulos</w:t>
      </w:r>
    </w:p>
    <w:p>
      <w:r>
        <w:t xml:space="preserve">Kellarissa on todennäköisesti portaat alaspäin.</w:t>
      </w:r>
    </w:p>
    <w:p>
      <w:r>
        <w:rPr>
          <w:b/>
        </w:rPr>
        <w:t xml:space="preserve">Tulos</w:t>
      </w:r>
    </w:p>
    <w:p>
      <w:r>
        <w:t xml:space="preserve">Olet todennäköisesti heittää portaat alas kellariin .</w:t>
      </w:r>
    </w:p>
    <w:p>
      <w:r>
        <w:rPr>
          <w:b/>
        </w:rPr>
        <w:t xml:space="preserve">Esimerkki 4.6150</w:t>
      </w:r>
    </w:p>
    <w:p>
      <w:r>
        <w:t xml:space="preserve">Jos haluat nauttia juhlaillallisesta, sinun on käytettävä lippu .</w:t>
      </w:r>
    </w:p>
    <w:p>
      <w:r>
        <w:rPr>
          <w:b/>
        </w:rPr>
        <w:t xml:space="preserve">Tulos</w:t>
      </w:r>
    </w:p>
    <w:p>
      <w:r>
        <w:t xml:space="preserve">Jos haluat nauttia elokuvasta, sinun on ostettava lippu.</w:t>
      </w:r>
    </w:p>
    <w:p>
      <w:r>
        <w:rPr>
          <w:b/>
        </w:rPr>
        <w:t xml:space="preserve">Tulos</w:t>
      </w:r>
    </w:p>
    <w:p>
      <w:r>
        <w:t xml:space="preserve">Jos haluat pysyä taksissa, sinun on kirjoitettava lippu.</w:t>
      </w:r>
    </w:p>
    <w:p>
      <w:r>
        <w:rPr>
          <w:b/>
        </w:rPr>
        <w:t xml:space="preserve">Tulos</w:t>
      </w:r>
    </w:p>
    <w:p>
      <w:r>
        <w:t xml:space="preserve">Jos haluat nauttia elokuvasta, sinulla on oltava lippu .</w:t>
      </w:r>
    </w:p>
    <w:p>
      <w:r>
        <w:rPr>
          <w:b/>
        </w:rPr>
        <w:t xml:space="preserve">Tulos</w:t>
      </w:r>
    </w:p>
    <w:p>
      <w:r>
        <w:t xml:space="preserve">Jos haluat nauttia elokuvasta niin sinun pitäisi tehdä lippu .</w:t>
      </w:r>
    </w:p>
    <w:p>
      <w:r>
        <w:rPr>
          <w:b/>
        </w:rPr>
        <w:t xml:space="preserve">Esimerkki 4.6151</w:t>
      </w:r>
    </w:p>
    <w:p>
      <w:r>
        <w:t xml:space="preserve">Jatko-osan katsomiseen teatterissa tarvitaan lippu .</w:t>
      </w:r>
    </w:p>
    <w:p>
      <w:r>
        <w:rPr>
          <w:b/>
        </w:rPr>
        <w:t xml:space="preserve">Tulos</w:t>
      </w:r>
    </w:p>
    <w:p>
      <w:r>
        <w:t xml:space="preserve">Elokuvan katsomiseen teatterissa tarvitaan lippu.</w:t>
      </w:r>
    </w:p>
    <w:p>
      <w:r>
        <w:rPr>
          <w:b/>
        </w:rPr>
        <w:t xml:space="preserve">Tulos</w:t>
      </w:r>
    </w:p>
    <w:p>
      <w:r>
        <w:t xml:space="preserve">Elokuvan katsomiseen tarvitaan tavallaan puoliso .</w:t>
      </w:r>
    </w:p>
    <w:p>
      <w:r>
        <w:rPr>
          <w:b/>
        </w:rPr>
        <w:t xml:space="preserve">Tulos</w:t>
      </w:r>
    </w:p>
    <w:p>
      <w:r>
        <w:t xml:space="preserve">Tarvitset lipun nähdäksesi sketsin teatterissa .</w:t>
      </w:r>
    </w:p>
    <w:p>
      <w:r>
        <w:rPr>
          <w:b/>
        </w:rPr>
        <w:t xml:space="preserve">Tulos</w:t>
      </w:r>
    </w:p>
    <w:p>
      <w:r>
        <w:t xml:space="preserve">Elokuvan katsomiseen tarvitaan jalusta r .</w:t>
      </w:r>
    </w:p>
    <w:p>
      <w:r>
        <w:rPr>
          <w:b/>
        </w:rPr>
        <w:t xml:space="preserve">Esimerkki 4.6152</w:t>
      </w:r>
    </w:p>
    <w:p>
      <w:r>
        <w:t xml:space="preserve">Löydät todennäköisesti luodin pistoolissa tai kiväärissä.</w:t>
      </w:r>
    </w:p>
    <w:p>
      <w:r>
        <w:rPr>
          <w:b/>
        </w:rPr>
        <w:t xml:space="preserve">Tulos</w:t>
      </w:r>
    </w:p>
    <w:p>
      <w:r>
        <w:t xml:space="preserve">Luodin voi todennäköisesti kammioida pistooliin tai kivääriin .</w:t>
      </w:r>
    </w:p>
    <w:p>
      <w:r>
        <w:rPr>
          <w:b/>
        </w:rPr>
        <w:t xml:space="preserve">Tulos</w:t>
      </w:r>
    </w:p>
    <w:p>
      <w:r>
        <w:t xml:space="preserve">Olet lähellä löytää luodin pistoolissa tai kiväärissä .</w:t>
      </w:r>
    </w:p>
    <w:p>
      <w:r>
        <w:rPr>
          <w:b/>
        </w:rPr>
        <w:t xml:space="preserve">Tulos</w:t>
      </w:r>
    </w:p>
    <w:p>
      <w:r>
        <w:t xml:space="preserve">Todennäköisesti tallennat luodin pistooliin tai kivääriin .</w:t>
      </w:r>
    </w:p>
    <w:p>
      <w:r>
        <w:rPr>
          <w:b/>
        </w:rPr>
        <w:t xml:space="preserve">Tulos</w:t>
      </w:r>
    </w:p>
    <w:p>
      <w:r>
        <w:t xml:space="preserve">Todennäköisesti löydät luodin timantista tai romusta .</w:t>
      </w:r>
    </w:p>
    <w:p>
      <w:r>
        <w:rPr>
          <w:b/>
        </w:rPr>
        <w:t xml:space="preserve">Esimerkki 4.6153</w:t>
      </w:r>
    </w:p>
    <w:p>
      <w:r>
        <w:t xml:space="preserve">Pitäisitte numeroita, koska haluatte laskea rahanne .</w:t>
      </w:r>
    </w:p>
    <w:p>
      <w:r>
        <w:rPr>
          <w:b/>
        </w:rPr>
        <w:t xml:space="preserve">Tulos</w:t>
      </w:r>
    </w:p>
    <w:p>
      <w:r>
        <w:t xml:space="preserve">Sinä sekoitat numeroita, koska haluat laskea rahasi .</w:t>
      </w:r>
    </w:p>
    <w:p>
      <w:r>
        <w:rPr>
          <w:b/>
        </w:rPr>
        <w:t xml:space="preserve">Tulos</w:t>
      </w:r>
    </w:p>
    <w:p>
      <w:r>
        <w:t xml:space="preserve">Sinä laskisit numeroita, koska haluat laskea rahasi.</w:t>
      </w:r>
    </w:p>
    <w:p>
      <w:r>
        <w:rPr>
          <w:b/>
        </w:rPr>
        <w:t xml:space="preserve">Tulos</w:t>
      </w:r>
    </w:p>
    <w:p>
      <w:r>
        <w:t xml:space="preserve">Voit lisätä numeroita, koska haluat laskea pisteet.</w:t>
      </w:r>
    </w:p>
    <w:p>
      <w:r>
        <w:rPr>
          <w:b/>
        </w:rPr>
        <w:t xml:space="preserve">Tulos</w:t>
      </w:r>
    </w:p>
    <w:p>
      <w:r>
        <w:t xml:space="preserve">Te keksitte numeroita, koska haluatte laskea rahanne .</w:t>
      </w:r>
    </w:p>
    <w:p>
      <w:r>
        <w:rPr>
          <w:b/>
        </w:rPr>
        <w:t xml:space="preserve">Esimerkki 4.6154</w:t>
      </w:r>
    </w:p>
    <w:p>
      <w:r>
        <w:t xml:space="preserve">Jos haluat pelata pokeria, sinun pitäisi olla päähäsi asetettu.</w:t>
      </w:r>
    </w:p>
    <w:p>
      <w:r>
        <w:rPr>
          <w:b/>
        </w:rPr>
        <w:t xml:space="preserve">Tulos</w:t>
      </w:r>
    </w:p>
    <w:p>
      <w:r>
        <w:t xml:space="preserve">Jos haluat pelata pokeria, sinun on tutkittava pääsi.</w:t>
      </w:r>
    </w:p>
    <w:p>
      <w:r>
        <w:rPr>
          <w:b/>
        </w:rPr>
        <w:t xml:space="preserve">Tulos</w:t>
      </w:r>
    </w:p>
    <w:p>
      <w:r>
        <w:t xml:space="preserve">Jos haluat pelata nyrkkeilyä, sinun pitäisi tutkia pääsi .</w:t>
      </w:r>
    </w:p>
    <w:p>
      <w:r>
        <w:rPr>
          <w:b/>
        </w:rPr>
        <w:t xml:space="preserve">Tulos</w:t>
      </w:r>
    </w:p>
    <w:p>
      <w:r>
        <w:t xml:space="preserve">Jos haluatte syödä pokeria, teidän on tutkittava passinne .</w:t>
      </w:r>
    </w:p>
    <w:p>
      <w:r>
        <w:rPr>
          <w:b/>
        </w:rPr>
        <w:t xml:space="preserve">Tulos</w:t>
      </w:r>
    </w:p>
    <w:p>
      <w:r>
        <w:t xml:space="preserve">Jos olet sitä mieltä, että kannatat pokeria, sinun on tutkittava pääsi.</w:t>
      </w:r>
    </w:p>
    <w:p>
      <w:r>
        <w:rPr>
          <w:b/>
        </w:rPr>
        <w:t xml:space="preserve">Esimerkki 4.6155</w:t>
      </w:r>
    </w:p>
    <w:p>
      <w:r>
        <w:t xml:space="preserve">Kosmologisen mallin mukaan kruunu putoaa .</w:t>
      </w:r>
    </w:p>
    <w:p>
      <w:r>
        <w:rPr>
          <w:b/>
        </w:rPr>
        <w:t xml:space="preserve">Tulos</w:t>
      </w:r>
    </w:p>
    <w:p>
      <w:r>
        <w:t xml:space="preserve">Kosmologinen laajeneminen ennustaa maapallon putoavan .</w:t>
      </w:r>
    </w:p>
    <w:p>
      <w:r>
        <w:rPr>
          <w:b/>
        </w:rPr>
        <w:t xml:space="preserve">Tulos</w:t>
      </w:r>
    </w:p>
    <w:p>
      <w:r>
        <w:t xml:space="preserve">Kosmologinen linja ennustaa komeetan putoavan .</w:t>
      </w:r>
    </w:p>
    <w:p>
      <w:r>
        <w:rPr>
          <w:b/>
        </w:rPr>
        <w:t xml:space="preserve">Tulos</w:t>
      </w:r>
    </w:p>
    <w:p>
      <w:r>
        <w:t xml:space="preserve">Kosmologinen malli ennustaa, että taivas putoaa.</w:t>
      </w:r>
    </w:p>
    <w:p>
      <w:r>
        <w:rPr>
          <w:b/>
        </w:rPr>
        <w:t xml:space="preserve">Tulos</w:t>
      </w:r>
    </w:p>
    <w:p>
      <w:r>
        <w:t xml:space="preserve">Kosmologinen malli ennustaa, että ikä laskee .</w:t>
      </w:r>
    </w:p>
    <w:p>
      <w:r>
        <w:rPr>
          <w:b/>
        </w:rPr>
        <w:t xml:space="preserve">Esimerkki 4.6156</w:t>
      </w:r>
    </w:p>
    <w:p>
      <w:r>
        <w:t xml:space="preserve">Jos haluat kävellä, ota posti mukaan.</w:t>
      </w:r>
    </w:p>
    <w:p>
      <w:r>
        <w:rPr>
          <w:b/>
        </w:rPr>
        <w:t xml:space="preserve">Tulos</w:t>
      </w:r>
    </w:p>
    <w:p>
      <w:r>
        <w:t xml:space="preserve">Jos haluat käydä kävelyllä niin sinun pitäisi huomata koira .</w:t>
      </w:r>
    </w:p>
    <w:p>
      <w:r>
        <w:rPr>
          <w:b/>
        </w:rPr>
        <w:t xml:space="preserve">Tulos</w:t>
      </w:r>
    </w:p>
    <w:p>
      <w:r>
        <w:t xml:space="preserve">Jos haluat kävellä, sinun pitäisi tulla koiran kanssa .</w:t>
      </w:r>
    </w:p>
    <w:p>
      <w:r>
        <w:rPr>
          <w:b/>
        </w:rPr>
        <w:t xml:space="preserve">Tulos</w:t>
      </w:r>
    </w:p>
    <w:p>
      <w:r>
        <w:t xml:space="preserve">Jos haluat kävellä, ota jalusta mukaan.</w:t>
      </w:r>
    </w:p>
    <w:p>
      <w:r>
        <w:rPr>
          <w:b/>
        </w:rPr>
        <w:t xml:space="preserve">Tulos</w:t>
      </w:r>
    </w:p>
    <w:p>
      <w:r>
        <w:t xml:space="preserve">Jos haluat kävellä, ota koira mukaan.</w:t>
      </w:r>
    </w:p>
    <w:p>
      <w:r>
        <w:rPr>
          <w:b/>
        </w:rPr>
        <w:t xml:space="preserve">Esimerkki 4.6157</w:t>
      </w:r>
    </w:p>
    <w:p>
      <w:r>
        <w:t xml:space="preserve">Jos haluatte kuunnella, teidän pitäisi panostaa siihen .</w:t>
      </w:r>
    </w:p>
    <w:p>
      <w:r>
        <w:rPr>
          <w:b/>
        </w:rPr>
        <w:t xml:space="preserve">Tulos</w:t>
      </w:r>
    </w:p>
    <w:p>
      <w:r>
        <w:t xml:space="preserve">Jos haluatte kuunnella, teidän pitäisi laittaa vaunu vaunuun .</w:t>
      </w:r>
    </w:p>
    <w:p>
      <w:r>
        <w:rPr>
          <w:b/>
        </w:rPr>
        <w:t xml:space="preserve">Tulos</w:t>
      </w:r>
    </w:p>
    <w:p>
      <w:r>
        <w:t xml:space="preserve">Jos sanotte, että kuunnelkaa, niin teidän pitäisi laittaa korvanne maata vasten .</w:t>
      </w:r>
    </w:p>
    <w:p>
      <w:r>
        <w:rPr>
          <w:b/>
        </w:rPr>
        <w:t xml:space="preserve">Tulos</w:t>
      </w:r>
    </w:p>
    <w:p>
      <w:r>
        <w:t xml:space="preserve">Jos haluatte kuunnella, teidän pitäisi laittaa korvanne maata vasten.</w:t>
      </w:r>
    </w:p>
    <w:p>
      <w:r>
        <w:rPr>
          <w:b/>
        </w:rPr>
        <w:t xml:space="preserve">Tulos</w:t>
      </w:r>
    </w:p>
    <w:p>
      <w:r>
        <w:t xml:space="preserve">Jos haluatte kuunnella niin laittakaa ketju kokoukseen .</w:t>
      </w:r>
    </w:p>
    <w:p>
      <w:r>
        <w:rPr>
          <w:b/>
        </w:rPr>
        <w:t xml:space="preserve">Esimerkki 4.6158</w:t>
      </w:r>
    </w:p>
    <w:p>
      <w:r>
        <w:t xml:space="preserve">Tekisit taidetta, koska sinusta tuntuu siltä, että haluat viitata itseesi tällä tavalla .</w:t>
      </w:r>
    </w:p>
    <w:p>
      <w:r>
        <w:rPr>
          <w:b/>
        </w:rPr>
        <w:t xml:space="preserve">Tulos</w:t>
      </w:r>
    </w:p>
    <w:p>
      <w:r>
        <w:t xml:space="preserve">Tekisit taidetta, koska sinusta tuntuu siltä, että haluat kuvata itseäsi tällä tavalla .</w:t>
      </w:r>
    </w:p>
    <w:p>
      <w:r>
        <w:rPr>
          <w:b/>
        </w:rPr>
        <w:t xml:space="preserve">Tulos</w:t>
      </w:r>
    </w:p>
    <w:p>
      <w:r>
        <w:t xml:space="preserve">Tekstin voisi luoda, koska haluaa ilmaista itseään tässä kokemuksessa .</w:t>
      </w:r>
    </w:p>
    <w:p>
      <w:r>
        <w:rPr>
          <w:b/>
        </w:rPr>
        <w:t xml:space="preserve">Tulos</w:t>
      </w:r>
    </w:p>
    <w:p>
      <w:r>
        <w:t xml:space="preserve">Tekisit taidetta, koska haluat ilmaista itseäsi tällä tavalla.</w:t>
      </w:r>
    </w:p>
    <w:p>
      <w:r>
        <w:rPr>
          <w:b/>
        </w:rPr>
        <w:t xml:space="preserve">Tulos</w:t>
      </w:r>
    </w:p>
    <w:p>
      <w:r>
        <w:t xml:space="preserve">Tekisit taidetta, koska sinusta tuntuu, että haluat julkaista itsesi tällä tavalla .</w:t>
      </w:r>
    </w:p>
    <w:p>
      <w:r>
        <w:rPr>
          <w:b/>
        </w:rPr>
        <w:t xml:space="preserve">Esimerkki 4.6159</w:t>
      </w:r>
    </w:p>
    <w:p>
      <w:r>
        <w:t xml:space="preserve">Kirjoitin lausunnon kissoista .</w:t>
      </w:r>
    </w:p>
    <w:p>
      <w:r>
        <w:rPr>
          <w:b/>
        </w:rPr>
        <w:t xml:space="preserve">Tulos</w:t>
      </w:r>
    </w:p>
    <w:p>
      <w:r>
        <w:t xml:space="preserve">Kirjoitin levyn kissoista .</w:t>
      </w:r>
    </w:p>
    <w:p>
      <w:r>
        <w:rPr>
          <w:b/>
        </w:rPr>
        <w:t xml:space="preserve">Tulos</w:t>
      </w:r>
    </w:p>
    <w:p>
      <w:r>
        <w:t xml:space="preserve">Kirjoitin kommentin kissoista .</w:t>
      </w:r>
    </w:p>
    <w:p>
      <w:r>
        <w:rPr>
          <w:b/>
        </w:rPr>
        <w:t xml:space="preserve">Tulos</w:t>
      </w:r>
    </w:p>
    <w:p>
      <w:r>
        <w:t xml:space="preserve">Kirjoitin kirjan kissoista.</w:t>
      </w:r>
    </w:p>
    <w:p>
      <w:r>
        <w:rPr>
          <w:b/>
        </w:rPr>
        <w:t xml:space="preserve">Tulos</w:t>
      </w:r>
    </w:p>
    <w:p>
      <w:r>
        <w:t xml:space="preserve">Kirjoitin laastarin kissoista .</w:t>
      </w:r>
    </w:p>
    <w:p>
      <w:r>
        <w:rPr>
          <w:b/>
        </w:rPr>
        <w:t xml:space="preserve">Esimerkki 4.6160</w:t>
      </w:r>
    </w:p>
    <w:p>
      <w:r>
        <w:t xml:space="preserve">Jotkin elokuvat on suunnattu erityisesti lapsille .</w:t>
      </w:r>
    </w:p>
    <w:p>
      <w:r>
        <w:rPr>
          <w:b/>
        </w:rPr>
        <w:t xml:space="preserve">Tulos</w:t>
      </w:r>
    </w:p>
    <w:p>
      <w:r>
        <w:t xml:space="preserve">Jotkin elokuvat on kerrottu erityisesti lapsille .</w:t>
      </w:r>
    </w:p>
    <w:p>
      <w:r>
        <w:rPr>
          <w:b/>
        </w:rPr>
        <w:t xml:space="preserve">Tulos</w:t>
      </w:r>
    </w:p>
    <w:p>
      <w:r>
        <w:t xml:space="preserve">Jotkin elokuvat on erityisesti heitetty lapsille .</w:t>
      </w:r>
    </w:p>
    <w:p>
      <w:r>
        <w:rPr>
          <w:b/>
        </w:rPr>
        <w:t xml:space="preserve">Tulos</w:t>
      </w:r>
    </w:p>
    <w:p>
      <w:r>
        <w:t xml:space="preserve">Jotkin elokuvat on suunnattu erityisesti lapsille.</w:t>
      </w:r>
    </w:p>
    <w:p>
      <w:r>
        <w:rPr>
          <w:b/>
        </w:rPr>
        <w:t xml:space="preserve">Tulos</w:t>
      </w:r>
    </w:p>
    <w:p>
      <w:r>
        <w:t xml:space="preserve">Joidenkin elokuvien väitetään olevan suunnattu työntekijöille .</w:t>
      </w:r>
    </w:p>
    <w:p>
      <w:r>
        <w:rPr>
          <w:b/>
        </w:rPr>
        <w:t xml:space="preserve">Esimerkki 4.6161</w:t>
      </w:r>
    </w:p>
    <w:p>
      <w:r>
        <w:t xml:space="preserve">Tietokoneet ovat harjoittaneet kasvissyöntiä keksimisestään lähtien.</w:t>
      </w:r>
    </w:p>
    <w:p>
      <w:r>
        <w:rPr>
          <w:b/>
        </w:rPr>
        <w:t xml:space="preserve">Tulos</w:t>
      </w:r>
    </w:p>
    <w:p>
      <w:r>
        <w:t xml:space="preserve">Tietokoneet ovat hidastaneet kasvua keksimisestään lähtien.</w:t>
      </w:r>
    </w:p>
    <w:p>
      <w:r>
        <w:rPr>
          <w:b/>
        </w:rPr>
        <w:t xml:space="preserve">Tulos</w:t>
      </w:r>
    </w:p>
    <w:p>
      <w:r>
        <w:t xml:space="preserve">Tietokoneet ovat vähentäneet kehoa keksimisestään lähtien .</w:t>
      </w:r>
    </w:p>
    <w:p>
      <w:r>
        <w:rPr>
          <w:b/>
        </w:rPr>
        <w:t xml:space="preserve">Tulos</w:t>
      </w:r>
    </w:p>
    <w:p>
      <w:r>
        <w:t xml:space="preserve">Tietokoneet ovat muuttuneet paljon keksimisensa jälkeen.</w:t>
      </w:r>
    </w:p>
    <w:p>
      <w:r>
        <w:rPr>
          <w:b/>
        </w:rPr>
        <w:t xml:space="preserve">Tulos</w:t>
      </w:r>
    </w:p>
    <w:p>
      <w:r>
        <w:t xml:space="preserve">Tietokoneet ovat muuttaneet tuotetta keksimisestään lähtien.</w:t>
      </w:r>
    </w:p>
    <w:p>
      <w:r>
        <w:rPr>
          <w:b/>
        </w:rPr>
        <w:t xml:space="preserve">Esimerkki 4.6162</w:t>
      </w:r>
    </w:p>
    <w:p>
      <w:r>
        <w:t xml:space="preserve">Jos kuvittelet juoksevasi onnettomuuden jälkeen, sinulla pitäisi olla jalat .</w:t>
      </w:r>
    </w:p>
    <w:p>
      <w:r>
        <w:rPr>
          <w:b/>
        </w:rPr>
        <w:t xml:space="preserve">Tulos</w:t>
      </w:r>
    </w:p>
    <w:p>
      <w:r>
        <w:t xml:space="preserve">Jos haluat juosta pallon perässä, sinulla pitäisi olla jalat.</w:t>
      </w:r>
    </w:p>
    <w:p>
      <w:r>
        <w:rPr>
          <w:b/>
        </w:rPr>
        <w:t xml:space="preserve">Tulos</w:t>
      </w:r>
    </w:p>
    <w:p>
      <w:r>
        <w:t xml:space="preserve">Jos haluat vaeltaa pallon perässä, sinulla pitäisi olla jalat .</w:t>
      </w:r>
    </w:p>
    <w:p>
      <w:r>
        <w:rPr>
          <w:b/>
        </w:rPr>
        <w:t xml:space="preserve">Tulos</w:t>
      </w:r>
    </w:p>
    <w:p>
      <w:r>
        <w:t xml:space="preserve">Jos haluat jonottaa pallon perässä, sinulla pitäisi olla jalat .</w:t>
      </w:r>
    </w:p>
    <w:p>
      <w:r>
        <w:rPr>
          <w:b/>
        </w:rPr>
        <w:t xml:space="preserve">Tulos</w:t>
      </w:r>
    </w:p>
    <w:p>
      <w:r>
        <w:t xml:space="preserve">Jos haluat kadota pallon perässä, sinulla pitäisi olla jalat .</w:t>
      </w:r>
    </w:p>
    <w:p>
      <w:r>
        <w:rPr>
          <w:b/>
        </w:rPr>
        <w:t xml:space="preserve">Esimerkki 4.6163</w:t>
      </w:r>
    </w:p>
    <w:p>
      <w:r>
        <w:t xml:space="preserve">Voin leikkaaminen voi näyttää hassulta .</w:t>
      </w:r>
    </w:p>
    <w:p>
      <w:r>
        <w:rPr>
          <w:b/>
        </w:rPr>
        <w:t xml:space="preserve">Tulos</w:t>
      </w:r>
    </w:p>
    <w:p>
      <w:r>
        <w:t xml:space="preserve">Hiusten leikkaaminen saattaa näyttää hassulta.</w:t>
      </w:r>
    </w:p>
    <w:p>
      <w:r>
        <w:rPr>
          <w:b/>
        </w:rPr>
        <w:t xml:space="preserve">Tulos</w:t>
      </w:r>
    </w:p>
    <w:p>
      <w:r>
        <w:t xml:space="preserve">Vaikutus leikkaamalla olkapääsi on se voi palata hassu .</w:t>
      </w:r>
    </w:p>
    <w:p>
      <w:r>
        <w:rPr>
          <w:b/>
        </w:rPr>
        <w:t xml:space="preserve">Tulos</w:t>
      </w:r>
    </w:p>
    <w:p>
      <w:r>
        <w:t xml:space="preserve">Vaikutus leikkaamalla peruukki on se voi kaivata hauska .</w:t>
      </w:r>
    </w:p>
    <w:p>
      <w:r>
        <w:rPr>
          <w:b/>
        </w:rPr>
        <w:t xml:space="preserve">Tulos</w:t>
      </w:r>
    </w:p>
    <w:p>
      <w:r>
        <w:t xml:space="preserve">Vaikutus leikkaamalla hiukset on se voi päättyä hassu .</w:t>
      </w:r>
    </w:p>
    <w:p>
      <w:r>
        <w:rPr>
          <w:b/>
        </w:rPr>
        <w:t xml:space="preserve">Esimerkki 4.6164</w:t>
      </w:r>
    </w:p>
    <w:p>
      <w:r>
        <w:t xml:space="preserve">Jos haluat nähdä ideasi toteutuvan, sinun on oltava sinnikäs.</w:t>
      </w:r>
    </w:p>
    <w:p>
      <w:r>
        <w:rPr>
          <w:b/>
        </w:rPr>
        <w:t xml:space="preserve">Tulos</w:t>
      </w:r>
    </w:p>
    <w:p>
      <w:r>
        <w:t xml:space="preserve">Jos haluat, että ideastasi tulee sisältöä, sinun on oltava sinnikäs.</w:t>
      </w:r>
    </w:p>
    <w:p>
      <w:r>
        <w:rPr>
          <w:b/>
        </w:rPr>
        <w:t xml:space="preserve">Tulos</w:t>
      </w:r>
    </w:p>
    <w:p>
      <w:r>
        <w:t xml:space="preserve">Jos haluat nähdä ideasi toteutuvan, sinun on oltava sinnikäs.</w:t>
      </w:r>
    </w:p>
    <w:p>
      <w:r>
        <w:rPr>
          <w:b/>
        </w:rPr>
        <w:t xml:space="preserve">Tulos</w:t>
      </w:r>
    </w:p>
    <w:p>
      <w:r>
        <w:t xml:space="preserve">Jos onnistut näkemään ideasi toteutuvan, sinun on oltava sinnikäs.</w:t>
      </w:r>
    </w:p>
    <w:p>
      <w:r>
        <w:rPr>
          <w:b/>
        </w:rPr>
        <w:t xml:space="preserve">Tulos</w:t>
      </w:r>
    </w:p>
    <w:p>
      <w:r>
        <w:t xml:space="preserve">Jos haluat nähdä ideasi toteutuvan, sinun on oltava sinnikäs.</w:t>
      </w:r>
    </w:p>
    <w:p>
      <w:r>
        <w:rPr>
          <w:b/>
        </w:rPr>
        <w:t xml:space="preserve">Esimerkki 4.6165</w:t>
      </w:r>
    </w:p>
    <w:p>
      <w:r>
        <w:t xml:space="preserve">Voit auttaa kulhoa kasvattamaan jäätelöä .</w:t>
      </w:r>
    </w:p>
    <w:p>
      <w:r>
        <w:rPr>
          <w:b/>
        </w:rPr>
        <w:t xml:space="preserve">Tulos</w:t>
      </w:r>
    </w:p>
    <w:p>
      <w:r>
        <w:t xml:space="preserve">Voit tyhjentää kulhon jäätelöä varten .</w:t>
      </w:r>
    </w:p>
    <w:p>
      <w:r>
        <w:rPr>
          <w:b/>
        </w:rPr>
        <w:t xml:space="preserve">Tulos</w:t>
      </w:r>
    </w:p>
    <w:p>
      <w:r>
        <w:t xml:space="preserve">Voit käyttää nosturia jäätelön polttamiseen .</w:t>
      </w:r>
    </w:p>
    <w:p>
      <w:r>
        <w:rPr>
          <w:b/>
        </w:rPr>
        <w:t xml:space="preserve">Tulos</w:t>
      </w:r>
    </w:p>
    <w:p>
      <w:r>
        <w:t xml:space="preserve">Voit käyttää kulhoa jäätelön säilyttämiseen.</w:t>
      </w:r>
    </w:p>
    <w:p>
      <w:r>
        <w:rPr>
          <w:b/>
        </w:rPr>
        <w:t xml:space="preserve">Tulos</w:t>
      </w:r>
    </w:p>
    <w:p>
      <w:r>
        <w:t xml:space="preserve">Voit varata kulhon jäätelöä varten.</w:t>
      </w:r>
    </w:p>
    <w:p>
      <w:r>
        <w:rPr>
          <w:b/>
        </w:rPr>
        <w:t xml:space="preserve">Esimerkki 4.6166</w:t>
      </w:r>
    </w:p>
    <w:p>
      <w:r>
        <w:t xml:space="preserve">Olet todennäköisesti metsästää kemian studio ympäri latoa .</w:t>
      </w:r>
    </w:p>
    <w:p>
      <w:r>
        <w:rPr>
          <w:b/>
        </w:rPr>
        <w:t xml:space="preserve">Tulos</w:t>
      </w:r>
    </w:p>
    <w:p>
      <w:r>
        <w:t xml:space="preserve">Löydät todennäköisesti radiostudion jostain rakennuksesta.</w:t>
      </w:r>
    </w:p>
    <w:p>
      <w:r>
        <w:rPr>
          <w:b/>
        </w:rPr>
        <w:t xml:space="preserve">Tulos</w:t>
      </w:r>
    </w:p>
    <w:p>
      <w:r>
        <w:t xml:space="preserve">Voit tarkastaa radion rakennuksessa .</w:t>
      </w:r>
    </w:p>
    <w:p>
      <w:r>
        <w:rPr>
          <w:b/>
        </w:rPr>
        <w:t xml:space="preserve">Tulos</w:t>
      </w:r>
    </w:p>
    <w:p>
      <w:r>
        <w:t xml:space="preserve">Olet todennäköisesti kätkeä kasettistudio ympäri rakennusta .</w:t>
      </w:r>
    </w:p>
    <w:p>
      <w:r>
        <w:rPr>
          <w:b/>
        </w:rPr>
        <w:t xml:space="preserve">Tulos</w:t>
      </w:r>
    </w:p>
    <w:p>
      <w:r>
        <w:t xml:space="preserve">Olet todennäköisesti tutkia radiostudio vielä rakennuksessa .</w:t>
      </w:r>
    </w:p>
    <w:p>
      <w:r>
        <w:rPr>
          <w:b/>
        </w:rPr>
        <w:t xml:space="preserve">Esimerkki 4.6167</w:t>
      </w:r>
    </w:p>
    <w:p>
      <w:r>
        <w:t xml:space="preserve">Ihmiset tarjoavat sitä, mihin heillä on varaa , paitsi eri tilaisuuksiin .</w:t>
      </w:r>
    </w:p>
    <w:p>
      <w:r>
        <w:rPr>
          <w:b/>
        </w:rPr>
        <w:t xml:space="preserve">Tulos</w:t>
      </w:r>
    </w:p>
    <w:p>
      <w:r>
        <w:t xml:space="preserve">Ihmiset nostavat sen, mihin heillä on varaa , paitsi erityistapauksissa.</w:t>
      </w:r>
    </w:p>
    <w:p>
      <w:r>
        <w:rPr>
          <w:b/>
        </w:rPr>
        <w:t xml:space="preserve">Tulos</w:t>
      </w:r>
    </w:p>
    <w:p>
      <w:r>
        <w:t xml:space="preserve">Ihmiset ostavat sitä, mihin heillä on varaa , paitsi kylmiä hetkiä varten.</w:t>
      </w:r>
    </w:p>
    <w:p>
      <w:r>
        <w:rPr>
          <w:b/>
        </w:rPr>
        <w:t xml:space="preserve">Tulos</w:t>
      </w:r>
    </w:p>
    <w:p>
      <w:r>
        <w:t xml:space="preserve">Ihmiset ostavat sitä, mihin heillä on varaa , paitsi sateisia tilaisuuksia varten.</w:t>
      </w:r>
    </w:p>
    <w:p>
      <w:r>
        <w:rPr>
          <w:b/>
        </w:rPr>
        <w:t xml:space="preserve">Tulos</w:t>
      </w:r>
    </w:p>
    <w:p>
      <w:r>
        <w:t xml:space="preserve">Ihmiset ostavat sitä, mihin heillä on varaa, lukuun ottamatta erityistilanteita.</w:t>
      </w:r>
    </w:p>
    <w:p>
      <w:r>
        <w:rPr>
          <w:b/>
        </w:rPr>
        <w:t xml:space="preserve">Esimerkki 4.6168</w:t>
      </w:r>
    </w:p>
    <w:p>
      <w:r>
        <w:t xml:space="preserve">Jos haluat käydä sotaa, sinulla pitäisi olla armeija.</w:t>
      </w:r>
    </w:p>
    <w:p>
      <w:r>
        <w:rPr>
          <w:b/>
        </w:rPr>
        <w:t xml:space="preserve">Tulos</w:t>
      </w:r>
    </w:p>
    <w:p>
      <w:r>
        <w:t xml:space="preserve">Jos teillä on taipumus kutsua sotaan, teillä pitäisi olla armeija .</w:t>
      </w:r>
    </w:p>
    <w:p>
      <w:r>
        <w:rPr>
          <w:b/>
        </w:rPr>
        <w:t xml:space="preserve">Tulos</w:t>
      </w:r>
    </w:p>
    <w:p>
      <w:r>
        <w:t xml:space="preserve">Jos haluatte käydä sotaa, teillä pitäisi olla lähestymistapa .</w:t>
      </w:r>
    </w:p>
    <w:p>
      <w:r>
        <w:rPr>
          <w:b/>
        </w:rPr>
        <w:t xml:space="preserve">Tulos</w:t>
      </w:r>
    </w:p>
    <w:p>
      <w:r>
        <w:t xml:space="preserve">Jos haluatte auttaa sodassa, teillä pitäisi olla armeija .</w:t>
      </w:r>
    </w:p>
    <w:p>
      <w:r>
        <w:rPr>
          <w:b/>
        </w:rPr>
        <w:t xml:space="preserve">Tulos</w:t>
      </w:r>
    </w:p>
    <w:p>
      <w:r>
        <w:t xml:space="preserve">Jos aiotte käydä sotaa, teillä pitäisi olla armeija .</w:t>
      </w:r>
    </w:p>
    <w:p>
      <w:r>
        <w:rPr>
          <w:b/>
        </w:rPr>
        <w:t xml:space="preserve">Esimerkki 4.6169</w:t>
      </w:r>
    </w:p>
    <w:p>
      <w:r>
        <w:t xml:space="preserve">Olet varmasti sanoa tarkistaa lukija .</w:t>
      </w:r>
    </w:p>
    <w:p>
      <w:r>
        <w:rPr>
          <w:b/>
        </w:rPr>
        <w:t xml:space="preserve">Tulos</w:t>
      </w:r>
    </w:p>
    <w:p>
      <w:r>
        <w:t xml:space="preserve">Sinua kehotetaan lisäämään tarkastus lapselle .</w:t>
      </w:r>
    </w:p>
    <w:p>
      <w:r>
        <w:rPr>
          <w:b/>
        </w:rPr>
        <w:t xml:space="preserve">Tulos</w:t>
      </w:r>
    </w:p>
    <w:p>
      <w:r>
        <w:t xml:space="preserve">Löydät todennäköisesti shekin pankista.</w:t>
      </w:r>
    </w:p>
    <w:p>
      <w:r>
        <w:rPr>
          <w:b/>
        </w:rPr>
        <w:t xml:space="preserve">Tulos</w:t>
      </w:r>
    </w:p>
    <w:p>
      <w:r>
        <w:t xml:space="preserve">Löydät todennäköisesti parannuskeinon VUODESSA .</w:t>
      </w:r>
    </w:p>
    <w:p>
      <w:r>
        <w:rPr>
          <w:b/>
        </w:rPr>
        <w:t xml:space="preserve">Tulos</w:t>
      </w:r>
    </w:p>
    <w:p>
      <w:r>
        <w:t xml:space="preserve">Löydät todennäköisesti joukkovelkakirjalainan pankista .</w:t>
      </w:r>
    </w:p>
    <w:p>
      <w:r>
        <w:rPr>
          <w:b/>
        </w:rPr>
        <w:t xml:space="preserve">Esimerkki 4.6170</w:t>
      </w:r>
    </w:p>
    <w:p>
      <w:r>
        <w:t xml:space="preserve">Joskus morsiamet ja oppipojat kirjoittavat omat lupauksensa.</w:t>
      </w:r>
    </w:p>
    <w:p>
      <w:r>
        <w:rPr>
          <w:b/>
        </w:rPr>
        <w:t xml:space="preserve">Tulos</w:t>
      </w:r>
    </w:p>
    <w:p>
      <w:r>
        <w:t xml:space="preserve">Joskus , morsiamet ja yksityishenkilöt kirjoittavat omat valansa.</w:t>
      </w:r>
    </w:p>
    <w:p>
      <w:r>
        <w:rPr>
          <w:b/>
        </w:rPr>
        <w:t xml:space="preserve">Tulos</w:t>
      </w:r>
    </w:p>
    <w:p>
      <w:r>
        <w:t xml:space="preserve">Joskus morsiamet ja toimittajat kirjoittavat omat valansa.</w:t>
      </w:r>
    </w:p>
    <w:p>
      <w:r>
        <w:rPr>
          <w:b/>
        </w:rPr>
        <w:t xml:space="preserve">Tulos</w:t>
      </w:r>
    </w:p>
    <w:p>
      <w:r>
        <w:t xml:space="preserve">Joskus morsiamet ja nuoret kirjoittavat omat lupauksensa.</w:t>
      </w:r>
    </w:p>
    <w:p>
      <w:r>
        <w:rPr>
          <w:b/>
        </w:rPr>
        <w:t xml:space="preserve">Tulos</w:t>
      </w:r>
    </w:p>
    <w:p>
      <w:r>
        <w:t xml:space="preserve">Joskus morsiamet ja sulhaset kirjoittavat omat valansa.</w:t>
      </w:r>
    </w:p>
    <w:p>
      <w:r>
        <w:rPr>
          <w:b/>
        </w:rPr>
        <w:t xml:space="preserve">Esimerkki 4.6171</w:t>
      </w:r>
    </w:p>
    <w:p>
      <w:r>
        <w:t xml:space="preserve">Sinun ei tarvitse lisätä viiniä sen hyötyjen torjumiseksi, koska .</w:t>
      </w:r>
    </w:p>
    <w:p>
      <w:r>
        <w:rPr>
          <w:b/>
        </w:rPr>
        <w:t xml:space="preserve">Tulos</w:t>
      </w:r>
    </w:p>
    <w:p>
      <w:r>
        <w:t xml:space="preserve">Sinun ei tarvitse tunnustaa viiniä saadaksesi sen hyödyt, koska .</w:t>
      </w:r>
    </w:p>
    <w:p>
      <w:r>
        <w:rPr>
          <w:b/>
        </w:rPr>
        <w:t xml:space="preserve">Tulos</w:t>
      </w:r>
    </w:p>
    <w:p>
      <w:r>
        <w:t xml:space="preserve">Sinun ei tarvitse juoda viiniä saadaksesi sen hyödyt.</w:t>
      </w:r>
    </w:p>
    <w:p>
      <w:r>
        <w:rPr>
          <w:b/>
        </w:rPr>
        <w:t xml:space="preserve">Tulos</w:t>
      </w:r>
    </w:p>
    <w:p>
      <w:r>
        <w:t xml:space="preserve">Sinun ei tarvitse juoda viiniä saadaksesi sen kohteliaisuuksia, sillä .</w:t>
      </w:r>
    </w:p>
    <w:p>
      <w:r>
        <w:rPr>
          <w:b/>
        </w:rPr>
        <w:t xml:space="preserve">Tulos</w:t>
      </w:r>
    </w:p>
    <w:p>
      <w:r>
        <w:t xml:space="preserve">Sinun ei n tarvitse suosia viiniä puolustaa sen etuja, koska .</w:t>
      </w:r>
    </w:p>
    <w:p>
      <w:r>
        <w:rPr>
          <w:b/>
        </w:rPr>
        <w:t xml:space="preserve">Esimerkki 4.6172</w:t>
      </w:r>
    </w:p>
    <w:p>
      <w:r>
        <w:t xml:space="preserve">Sinä ja ystäväsi haluaisitte piirtää yhdessä .</w:t>
      </w:r>
    </w:p>
    <w:p>
      <w:r>
        <w:rPr>
          <w:b/>
        </w:rPr>
        <w:t xml:space="preserve">Tulos</w:t>
      </w:r>
    </w:p>
    <w:p>
      <w:r>
        <w:t xml:space="preserve">Sinä ja ystäväsi katselitte yhdessä kuuta.</w:t>
      </w:r>
    </w:p>
    <w:p>
      <w:r>
        <w:rPr>
          <w:b/>
        </w:rPr>
        <w:t xml:space="preserve">Tulos</w:t>
      </w:r>
    </w:p>
    <w:p>
      <w:r>
        <w:t xml:space="preserve">Sinä ja ystäväsi tarttuisitte lautaan yhdessä .</w:t>
      </w:r>
    </w:p>
    <w:p>
      <w:r>
        <w:rPr>
          <w:b/>
        </w:rPr>
        <w:t xml:space="preserve">Tulos</w:t>
      </w:r>
    </w:p>
    <w:p>
      <w:r>
        <w:t xml:space="preserve">Sinä ja ystäväsi surffaatte kaapelissa yhdessä .</w:t>
      </w:r>
    </w:p>
    <w:p>
      <w:r>
        <w:rPr>
          <w:b/>
        </w:rPr>
        <w:t xml:space="preserve">Tulos</w:t>
      </w:r>
    </w:p>
    <w:p>
      <w:r>
        <w:t xml:space="preserve">Sinä ja ystäväsi voisitte kerrata kirjan yhdessä .</w:t>
      </w:r>
    </w:p>
    <w:p>
      <w:r>
        <w:rPr>
          <w:b/>
        </w:rPr>
        <w:t xml:space="preserve">Esimerkki 4.6173</w:t>
      </w:r>
    </w:p>
    <w:p>
      <w:r>
        <w:t xml:space="preserve">Löydät todennäköisesti pienen koiran auringosta.</w:t>
      </w:r>
    </w:p>
    <w:p>
      <w:r>
        <w:rPr>
          <w:b/>
        </w:rPr>
        <w:t xml:space="preserve">Tulos</w:t>
      </w:r>
    </w:p>
    <w:p>
      <w:r>
        <w:t xml:space="preserve">Löydät todennäköisesti hikisen koiran auringosta.</w:t>
      </w:r>
    </w:p>
    <w:p>
      <w:r>
        <w:rPr>
          <w:b/>
        </w:rPr>
        <w:t xml:space="preserve">Tulos</w:t>
      </w:r>
    </w:p>
    <w:p>
      <w:r>
        <w:t xml:space="preserve">Kärrystä löytyy todennäköisesti kesy koira .</w:t>
      </w:r>
    </w:p>
    <w:p>
      <w:r>
        <w:rPr>
          <w:b/>
        </w:rPr>
        <w:t xml:space="preserve">Tulos</w:t>
      </w:r>
    </w:p>
    <w:p>
      <w:r>
        <w:t xml:space="preserve">Olet todennäköisesti purra pieni koira auringossa .</w:t>
      </w:r>
    </w:p>
    <w:p>
      <w:r>
        <w:rPr>
          <w:b/>
        </w:rPr>
        <w:t xml:space="preserve">Tulos</w:t>
      </w:r>
    </w:p>
    <w:p>
      <w:r>
        <w:t xml:space="preserve">Löydät todennäköisesti pienen määrän lopulta .</w:t>
      </w:r>
    </w:p>
    <w:p>
      <w:r>
        <w:rPr>
          <w:b/>
        </w:rPr>
        <w:t xml:space="preserve">Esimerkki 4.6174</w:t>
      </w:r>
    </w:p>
    <w:p>
      <w:r>
        <w:t xml:space="preserve">Galleria voi poistua funktiosta .</w:t>
      </w:r>
    </w:p>
    <w:p>
      <w:r>
        <w:rPr>
          <w:b/>
        </w:rPr>
        <w:t xml:space="preserve">Tulos</w:t>
      </w:r>
    </w:p>
    <w:p>
      <w:r>
        <w:t xml:space="preserve">Nano voi syöttää virtaa kynään .</w:t>
      </w:r>
    </w:p>
    <w:p>
      <w:r>
        <w:rPr>
          <w:b/>
        </w:rPr>
        <w:t xml:space="preserve">Tulos</w:t>
      </w:r>
    </w:p>
    <w:p>
      <w:r>
        <w:t xml:space="preserve">Akku voi antaa virtaa puhelimelle.</w:t>
      </w:r>
    </w:p>
    <w:p>
      <w:r>
        <w:rPr>
          <w:b/>
        </w:rPr>
        <w:t xml:space="preserve">Tulos</w:t>
      </w:r>
    </w:p>
    <w:p>
      <w:r>
        <w:t xml:space="preserve">Paristo voi antaa virtaa kärpäselle .</w:t>
      </w:r>
    </w:p>
    <w:p>
      <w:r>
        <w:rPr>
          <w:b/>
        </w:rPr>
        <w:t xml:space="preserve">Tulos</w:t>
      </w:r>
    </w:p>
    <w:p>
      <w:r>
        <w:t xml:space="preserve">Kissanpentu voi käyttää botin voimanlähteenä.</w:t>
      </w:r>
    </w:p>
    <w:p>
      <w:r>
        <w:rPr>
          <w:b/>
        </w:rPr>
        <w:t xml:space="preserve">Esimerkki 4.6175</w:t>
      </w:r>
    </w:p>
    <w:p>
      <w:r>
        <w:t xml:space="preserve">Matka tarjoilijana saisi sinut haluamaan tarjoilla pöytiä .</w:t>
      </w:r>
    </w:p>
    <w:p>
      <w:r>
        <w:rPr>
          <w:b/>
        </w:rPr>
        <w:t xml:space="preserve">Tulos</w:t>
      </w:r>
    </w:p>
    <w:p>
      <w:r>
        <w:t xml:space="preserve">Tarjoilijan ammatti saisi sinut haluamaan palvella pöydissä .</w:t>
      </w:r>
    </w:p>
    <w:p>
      <w:r>
        <w:rPr>
          <w:b/>
        </w:rPr>
        <w:t xml:space="preserve">Tulos</w:t>
      </w:r>
    </w:p>
    <w:p>
      <w:r>
        <w:t xml:space="preserve">Tarjoilijan työ saisi sinut haluamaan tarjoilla pöytiä.</w:t>
      </w:r>
    </w:p>
    <w:p>
      <w:r>
        <w:rPr>
          <w:b/>
        </w:rPr>
        <w:t xml:space="preserve">Tulos</w:t>
      </w:r>
    </w:p>
    <w:p>
      <w:r>
        <w:t xml:space="preserve">Tarjoilijan työ saisi sinut seisomaan pöytien tarjoiluun .</w:t>
      </w:r>
    </w:p>
    <w:p>
      <w:r>
        <w:rPr>
          <w:b/>
        </w:rPr>
        <w:t xml:space="preserve">Tulos</w:t>
      </w:r>
    </w:p>
    <w:p>
      <w:r>
        <w:t xml:space="preserve">Legenda tarjoilijana saisi sinut haluamaan palvella pöydissä .</w:t>
      </w:r>
    </w:p>
    <w:p>
      <w:r>
        <w:rPr>
          <w:b/>
        </w:rPr>
        <w:t xml:space="preserve">Esimerkki 4.6176</w:t>
      </w:r>
    </w:p>
    <w:p>
      <w:r>
        <w:t xml:space="preserve">Sinä juoksisit pallon perässä, koska haluat pitää sen pois heitosta.</w:t>
      </w:r>
    </w:p>
    <w:p>
      <w:r>
        <w:rPr>
          <w:b/>
        </w:rPr>
        <w:t xml:space="preserve">Tulos</w:t>
      </w:r>
    </w:p>
    <w:p>
      <w:r>
        <w:t xml:space="preserve">Sinä juoksisit pallon perässä, koska haluat pitää sen pois vartijalta.</w:t>
      </w:r>
    </w:p>
    <w:p>
      <w:r>
        <w:rPr>
          <w:b/>
        </w:rPr>
        <w:t xml:space="preserve">Tulos</w:t>
      </w:r>
    </w:p>
    <w:p>
      <w:r>
        <w:t xml:space="preserve">Juoksisit pohjan perässä, koska haluat murskata sen tuulelta.</w:t>
      </w:r>
    </w:p>
    <w:p>
      <w:r>
        <w:rPr>
          <w:b/>
        </w:rPr>
        <w:t xml:space="preserve">Tulos</w:t>
      </w:r>
    </w:p>
    <w:p>
      <w:r>
        <w:t xml:space="preserve">Juoksisit ottelun jälkeen, koska haluat muistella sitä uutisista .</w:t>
      </w:r>
    </w:p>
    <w:p>
      <w:r>
        <w:rPr>
          <w:b/>
        </w:rPr>
        <w:t xml:space="preserve">Tulos</w:t>
      </w:r>
    </w:p>
    <w:p>
      <w:r>
        <w:t xml:space="preserve">Juoksisit pallon perässä, koska haluat pitää sen poissa koiralta.</w:t>
      </w:r>
    </w:p>
    <w:p>
      <w:r>
        <w:rPr>
          <w:b/>
        </w:rPr>
        <w:t xml:space="preserve">Esimerkki 4.6177</w:t>
      </w:r>
    </w:p>
    <w:p>
      <w:r>
        <w:t xml:space="preserve">Jos haluat pestä autosi, sinun pitäisi hankkia sitruuna .</w:t>
      </w:r>
    </w:p>
    <w:p>
      <w:r>
        <w:rPr>
          <w:b/>
        </w:rPr>
        <w:t xml:space="preserve">Tulos</w:t>
      </w:r>
    </w:p>
    <w:p>
      <w:r>
        <w:t xml:space="preserve">Jos haluat naarmuttaa autosi niin sinun kannattaa hankkia kahva .</w:t>
      </w:r>
    </w:p>
    <w:p>
      <w:r>
        <w:rPr>
          <w:b/>
        </w:rPr>
        <w:t xml:space="preserve">Tulos</w:t>
      </w:r>
    </w:p>
    <w:p>
      <w:r>
        <w:t xml:space="preserve">Jos väitätte pesevänne mattonne niin teidän pitäisi hankkia johtaja .</w:t>
      </w:r>
    </w:p>
    <w:p>
      <w:r>
        <w:rPr>
          <w:b/>
        </w:rPr>
        <w:t xml:space="preserve">Tulos</w:t>
      </w:r>
    </w:p>
    <w:p>
      <w:r>
        <w:t xml:space="preserve">Jos haluat pestä autosi, hanki ämpäri.</w:t>
      </w:r>
    </w:p>
    <w:p>
      <w:r>
        <w:rPr>
          <w:b/>
        </w:rPr>
        <w:t xml:space="preserve">Tulos</w:t>
      </w:r>
    </w:p>
    <w:p>
      <w:r>
        <w:t xml:space="preserve">Jos hitaasti pesee emättimensä niin kannattaa hankkia lusikka .</w:t>
      </w:r>
    </w:p>
    <w:p>
      <w:r>
        <w:rPr>
          <w:b/>
        </w:rPr>
        <w:t xml:space="preserve">Esimerkki 4.6178</w:t>
      </w:r>
    </w:p>
    <w:p>
      <w:r>
        <w:t xml:space="preserve">Todennäköisesti löydät saippuakupin autiomaasta .</w:t>
      </w:r>
    </w:p>
    <w:p>
      <w:r>
        <w:rPr>
          <w:b/>
        </w:rPr>
        <w:t xml:space="preserve">Tulos</w:t>
      </w:r>
    </w:p>
    <w:p>
      <w:r>
        <w:t xml:space="preserve">Löydät todennäköisesti saippua-astian sotkusta .</w:t>
      </w:r>
    </w:p>
    <w:p>
      <w:r>
        <w:rPr>
          <w:b/>
        </w:rPr>
        <w:t xml:space="preserve">Tulos</w:t>
      </w:r>
    </w:p>
    <w:p>
      <w:r>
        <w:t xml:space="preserve">Löydät todennäköisesti saippuapohjan kylpyhuoneesta .</w:t>
      </w:r>
    </w:p>
    <w:p>
      <w:r>
        <w:rPr>
          <w:b/>
        </w:rPr>
        <w:t xml:space="preserve">Tulos</w:t>
      </w:r>
    </w:p>
    <w:p>
      <w:r>
        <w:t xml:space="preserve">Löydät todennäköisesti saippuakupin varastosta .</w:t>
      </w:r>
    </w:p>
    <w:p>
      <w:r>
        <w:rPr>
          <w:b/>
        </w:rPr>
        <w:t xml:space="preserve">Tulos</w:t>
      </w:r>
    </w:p>
    <w:p>
      <w:r>
        <w:t xml:space="preserve">Kylpyhuoneesta löytyy todennäköisesti saippuakuppi.</w:t>
      </w:r>
    </w:p>
    <w:p>
      <w:r>
        <w:rPr>
          <w:b/>
        </w:rPr>
        <w:t xml:space="preserve">Esimerkki 4.6179</w:t>
      </w:r>
    </w:p>
    <w:p>
      <w:r>
        <w:t xml:space="preserve">Jos haluat puhdistaa vaatteet, sinun pitäisi tehdä muotoilu .</w:t>
      </w:r>
    </w:p>
    <w:p>
      <w:r>
        <w:rPr>
          <w:b/>
        </w:rPr>
        <w:t xml:space="preserve">Tulos</w:t>
      </w:r>
    </w:p>
    <w:p>
      <w:r>
        <w:t xml:space="preserve">Jos haluat siivota tilaa, sinun pitäisi pestä pyykkiä .</w:t>
      </w:r>
    </w:p>
    <w:p>
      <w:r>
        <w:rPr>
          <w:b/>
        </w:rPr>
        <w:t xml:space="preserve">Tulos</w:t>
      </w:r>
    </w:p>
    <w:p>
      <w:r>
        <w:t xml:space="preserve">Jos haluatte keskustella vaatteista, teidän pitäisi tehdä segmentti .</w:t>
      </w:r>
    </w:p>
    <w:p>
      <w:r>
        <w:rPr>
          <w:b/>
        </w:rPr>
        <w:t xml:space="preserve">Tulos</w:t>
      </w:r>
    </w:p>
    <w:p>
      <w:r>
        <w:t xml:space="preserve">Jos haluat puhdistaa vaatteet, sinun pitäisi tehdä lajittelu .</w:t>
      </w:r>
    </w:p>
    <w:p>
      <w:r>
        <w:rPr>
          <w:b/>
        </w:rPr>
        <w:t xml:space="preserve">Tulos</w:t>
      </w:r>
    </w:p>
    <w:p>
      <w:r>
        <w:t xml:space="preserve">Jos haluat puhdistaa vaatteet, sinun on pestävä pyykkiä.</w:t>
      </w:r>
    </w:p>
    <w:p>
      <w:r>
        <w:rPr>
          <w:b/>
        </w:rPr>
        <w:t xml:space="preserve">Esimerkki 4.6180</w:t>
      </w:r>
    </w:p>
    <w:p>
      <w:r>
        <w:t xml:space="preserve">Luokkahuoneessa on todennäköisesti seinä.</w:t>
      </w:r>
    </w:p>
    <w:p>
      <w:r>
        <w:rPr>
          <w:b/>
        </w:rPr>
        <w:t xml:space="preserve">Tulos</w:t>
      </w:r>
    </w:p>
    <w:p>
      <w:r>
        <w:t xml:space="preserve">Todennäköisesti merkitset luokkahuoneen seinän .</w:t>
      </w:r>
    </w:p>
    <w:p>
      <w:r>
        <w:rPr>
          <w:b/>
        </w:rPr>
        <w:t xml:space="preserve">Tulos</w:t>
      </w:r>
    </w:p>
    <w:p>
      <w:r>
        <w:t xml:space="preserve">Luokkahuoneessa nojataan todennäköisesti seinään.</w:t>
      </w:r>
    </w:p>
    <w:p>
      <w:r>
        <w:rPr>
          <w:b/>
        </w:rPr>
        <w:t xml:space="preserve">Tulos</w:t>
      </w:r>
    </w:p>
    <w:p>
      <w:r>
        <w:t xml:space="preserve">Luokkahuoneessa kasvaa todennäköisesti seinä .</w:t>
      </w:r>
    </w:p>
    <w:p>
      <w:r>
        <w:rPr>
          <w:b/>
        </w:rPr>
        <w:t xml:space="preserve">Tulos</w:t>
      </w:r>
    </w:p>
    <w:p>
      <w:r>
        <w:t xml:space="preserve">Ratsastat todennäköisesti seinään luokkahuoneessa .</w:t>
      </w:r>
    </w:p>
    <w:p>
      <w:r>
        <w:rPr>
          <w:b/>
        </w:rPr>
        <w:t xml:space="preserve">Esimerkki 4.6181</w:t>
      </w:r>
    </w:p>
    <w:p>
      <w:r>
        <w:t xml:space="preserve">Voit sytyttää taideteoksen kuvaamaan kotiasi .</w:t>
      </w:r>
    </w:p>
    <w:p>
      <w:r>
        <w:rPr>
          <w:b/>
        </w:rPr>
        <w:t xml:space="preserve">Tulos</w:t>
      </w:r>
    </w:p>
    <w:p>
      <w:r>
        <w:t xml:space="preserve">Voit kuvitella taideteoksen peittämään kotisi .</w:t>
      </w:r>
    </w:p>
    <w:p>
      <w:r>
        <w:rPr>
          <w:b/>
        </w:rPr>
        <w:t xml:space="preserve">Tulos</w:t>
      </w:r>
    </w:p>
    <w:p>
      <w:r>
        <w:t xml:space="preserve">Voit käyttää taideteosta kotisi muuttamiseen.</w:t>
      </w:r>
    </w:p>
    <w:p>
      <w:r>
        <w:rPr>
          <w:b/>
        </w:rPr>
        <w:t xml:space="preserve">Tulos</w:t>
      </w:r>
    </w:p>
    <w:p>
      <w:r>
        <w:t xml:space="preserve">Voit käyttää taideteosta kaunistamaan kotiasi.</w:t>
      </w:r>
    </w:p>
    <w:p>
      <w:r>
        <w:rPr>
          <w:b/>
        </w:rPr>
        <w:t xml:space="preserve">Tulos</w:t>
      </w:r>
    </w:p>
    <w:p>
      <w:r>
        <w:t xml:space="preserve">Voit esittää taideteoksen, joka jäljittelee kotiasi .</w:t>
      </w:r>
    </w:p>
    <w:p>
      <w:r>
        <w:rPr>
          <w:b/>
        </w:rPr>
        <w:t xml:space="preserve">Esimerkki 4.6182</w:t>
      </w:r>
    </w:p>
    <w:p>
      <w:r>
        <w:t xml:space="preserve">Voit siirtää hevosen hyökkäämään karjan kimppuun .</w:t>
      </w:r>
    </w:p>
    <w:p>
      <w:r>
        <w:rPr>
          <w:b/>
        </w:rPr>
        <w:t xml:space="preserve">Tulos</w:t>
      </w:r>
    </w:p>
    <w:p>
      <w:r>
        <w:t xml:space="preserve">Hevosta voi käyttää karjan paimentamiseen.</w:t>
      </w:r>
    </w:p>
    <w:p>
      <w:r>
        <w:rPr>
          <w:b/>
        </w:rPr>
        <w:t xml:space="preserve">Tulos</w:t>
      </w:r>
    </w:p>
    <w:p>
      <w:r>
        <w:t xml:space="preserve">Voit opiskella temppua karjan paimentamiseksi .</w:t>
      </w:r>
    </w:p>
    <w:p>
      <w:r>
        <w:rPr>
          <w:b/>
        </w:rPr>
        <w:t xml:space="preserve">Tulos</w:t>
      </w:r>
    </w:p>
    <w:p>
      <w:r>
        <w:t xml:space="preserve">Hevosta voi käyttää karjan ahdisteluun .</w:t>
      </w:r>
    </w:p>
    <w:p>
      <w:r>
        <w:rPr>
          <w:b/>
        </w:rPr>
        <w:t xml:space="preserve">Tulos</w:t>
      </w:r>
    </w:p>
    <w:p>
      <w:r>
        <w:t xml:space="preserve">Voit poistaa hevosen tarkkailemaan karjaa .</w:t>
      </w:r>
    </w:p>
    <w:p>
      <w:r>
        <w:rPr>
          <w:b/>
        </w:rPr>
        <w:t xml:space="preserve">Esimerkki 4.6183</w:t>
      </w:r>
    </w:p>
    <w:p>
      <w:r>
        <w:t xml:space="preserve">Vaatteiden pesu vaikuttaa siihen, että vaatteet ovat puhtaampia.</w:t>
      </w:r>
    </w:p>
    <w:p>
      <w:r>
        <w:rPr>
          <w:b/>
        </w:rPr>
        <w:t xml:space="preserve">Tulos</w:t>
      </w:r>
    </w:p>
    <w:p>
      <w:r>
        <w:t xml:space="preserve">Vaatteiden laajentamisen seurauksena vaatteet ovat puhtaampia.</w:t>
      </w:r>
    </w:p>
    <w:p>
      <w:r>
        <w:rPr>
          <w:b/>
        </w:rPr>
        <w:t xml:space="preserve">Tulos</w:t>
      </w:r>
    </w:p>
    <w:p>
      <w:r>
        <w:t xml:space="preserve">Vaatteiden vähentämisen vaikutuksena on puhtaammat vaatteet .</w:t>
      </w:r>
    </w:p>
    <w:p>
      <w:r>
        <w:rPr>
          <w:b/>
        </w:rPr>
        <w:t xml:space="preserve">Tulos</w:t>
      </w:r>
    </w:p>
    <w:p>
      <w:r>
        <w:t xml:space="preserve">Vaatteiden löytämisen vaikutuksesta vaatteet ovat puhtaampia .</w:t>
      </w:r>
    </w:p>
    <w:p>
      <w:r>
        <w:rPr>
          <w:b/>
        </w:rPr>
        <w:t xml:space="preserve">Tulos</w:t>
      </w:r>
    </w:p>
    <w:p>
      <w:r>
        <w:t xml:space="preserve">Vaatteiden eläkkeelle siirtymisen vaikutuksena on puhtaammat vaatteet .</w:t>
      </w:r>
    </w:p>
    <w:p>
      <w:r>
        <w:rPr>
          <w:b/>
        </w:rPr>
        <w:t xml:space="preserve">Esimerkki 4.6184</w:t>
      </w:r>
    </w:p>
    <w:p>
      <w:r>
        <w:t xml:space="preserve">Rahan puute saisi sinut tekemään töitä.</w:t>
      </w:r>
    </w:p>
    <w:p>
      <w:r>
        <w:rPr>
          <w:b/>
        </w:rPr>
        <w:t xml:space="preserve">Tulos</w:t>
      </w:r>
    </w:p>
    <w:p>
      <w:r>
        <w:t xml:space="preserve">Rahan puute olisi taipumus haluat työskennellä .</w:t>
      </w:r>
    </w:p>
    <w:p>
      <w:r>
        <w:rPr>
          <w:b/>
        </w:rPr>
        <w:t xml:space="preserve">Tulos</w:t>
      </w:r>
    </w:p>
    <w:p>
      <w:r>
        <w:t xml:space="preserve">Mielipiteen puute hidastaisi halua työskennellä .</w:t>
      </w:r>
    </w:p>
    <w:p>
      <w:r>
        <w:rPr>
          <w:b/>
        </w:rPr>
        <w:t xml:space="preserve">Tulos</w:t>
      </w:r>
    </w:p>
    <w:p>
      <w:r>
        <w:t xml:space="preserve">Puute halu maksaisi haluat työskennellä .</w:t>
      </w:r>
    </w:p>
    <w:p>
      <w:r>
        <w:rPr>
          <w:b/>
        </w:rPr>
        <w:t xml:space="preserve">Tulos</w:t>
      </w:r>
    </w:p>
    <w:p>
      <w:r>
        <w:t xml:space="preserve">Joustavuuden puute ei onnistuisi haluat työskennellä .</w:t>
      </w:r>
    </w:p>
    <w:p>
      <w:r>
        <w:rPr>
          <w:b/>
        </w:rPr>
        <w:t xml:space="preserve">Esimerkki 4.6185</w:t>
      </w:r>
    </w:p>
    <w:p>
      <w:r>
        <w:t xml:space="preserve">Suuria rahamääriä säilytetään padassa .</w:t>
      </w:r>
    </w:p>
    <w:p>
      <w:r>
        <w:rPr>
          <w:b/>
        </w:rPr>
        <w:t xml:space="preserve">Tulos</w:t>
      </w:r>
    </w:p>
    <w:p>
      <w:r>
        <w:t xml:space="preserve">Suuret höyryionit säilytetään kattilassa .</w:t>
      </w:r>
    </w:p>
    <w:p>
      <w:r>
        <w:rPr>
          <w:b/>
        </w:rPr>
        <w:t xml:space="preserve">Tulos</w:t>
      </w:r>
    </w:p>
    <w:p>
      <w:r>
        <w:t xml:space="preserve">Suuria rahamääriä säilytetään kellarissa .</w:t>
      </w:r>
    </w:p>
    <w:p>
      <w:r>
        <w:rPr>
          <w:b/>
        </w:rPr>
        <w:t xml:space="preserve">Tulos</w:t>
      </w:r>
    </w:p>
    <w:p>
      <w:r>
        <w:t xml:space="preserve">Suuret valokuvat säilytetään tietysti säilyttäjässä .</w:t>
      </w:r>
    </w:p>
    <w:p>
      <w:r>
        <w:rPr>
          <w:b/>
        </w:rPr>
        <w:t xml:space="preserve">Tulos</w:t>
      </w:r>
    </w:p>
    <w:p>
      <w:r>
        <w:t xml:space="preserve">Suuria rahamääriä säilytetään pankissa.</w:t>
      </w:r>
    </w:p>
    <w:p>
      <w:r>
        <w:rPr>
          <w:b/>
        </w:rPr>
        <w:t xml:space="preserve">Esimerkki 4.6186</w:t>
      </w:r>
    </w:p>
    <w:p>
      <w:r>
        <w:t xml:space="preserve">Lapsi voi rakentaa hiekkaa eli .</w:t>
      </w:r>
    </w:p>
    <w:p>
      <w:r>
        <w:rPr>
          <w:b/>
        </w:rPr>
        <w:t xml:space="preserve">Tulos</w:t>
      </w:r>
    </w:p>
    <w:p>
      <w:r>
        <w:t xml:space="preserve">Lapsi voi rakentaa hiekkabussin .</w:t>
      </w:r>
    </w:p>
    <w:p>
      <w:r>
        <w:rPr>
          <w:b/>
        </w:rPr>
        <w:t xml:space="preserve">Tulos</w:t>
      </w:r>
    </w:p>
    <w:p>
      <w:r>
        <w:t xml:space="preserve">Lapsi voi rakentaa hiekkalinnan.</w:t>
      </w:r>
    </w:p>
    <w:p>
      <w:r>
        <w:rPr>
          <w:b/>
        </w:rPr>
        <w:t xml:space="preserve">Tulos</w:t>
      </w:r>
    </w:p>
    <w:p>
      <w:r>
        <w:t xml:space="preserve">Lapsi voi rakentaa hiekkakupolin .</w:t>
      </w:r>
    </w:p>
    <w:p>
      <w:r>
        <w:rPr>
          <w:b/>
        </w:rPr>
        <w:t xml:space="preserve">Tulos</w:t>
      </w:r>
    </w:p>
    <w:p>
      <w:r>
        <w:t xml:space="preserve">Lapsi voi rakentaa hiekkakiven .</w:t>
      </w:r>
    </w:p>
    <w:p>
      <w:r>
        <w:rPr>
          <w:b/>
        </w:rPr>
        <w:t xml:space="preserve">Esimerkki 4.6187</w:t>
      </w:r>
    </w:p>
    <w:p>
      <w:r>
        <w:t xml:space="preserve">Olet todennäköisesti liittää päivän lasten rutiini .</w:t>
      </w:r>
    </w:p>
    <w:p>
      <w:r>
        <w:rPr>
          <w:b/>
        </w:rPr>
        <w:t xml:space="preserve">Tulos</w:t>
      </w:r>
    </w:p>
    <w:p>
      <w:r>
        <w:t xml:space="preserve">Hiiri löytyy todennäköisesti lastenkirjasta.</w:t>
      </w:r>
    </w:p>
    <w:p>
      <w:r>
        <w:rPr>
          <w:b/>
        </w:rPr>
        <w:t xml:space="preserve">Tulos</w:t>
      </w:r>
    </w:p>
    <w:p>
      <w:r>
        <w:t xml:space="preserve">Olet todennäköisesti ilmaista tyytyväisyyttä lasten lemmikkieläin .</w:t>
      </w:r>
    </w:p>
    <w:p>
      <w:r>
        <w:rPr>
          <w:b/>
        </w:rPr>
        <w:t xml:space="preserve">Tulos</w:t>
      </w:r>
    </w:p>
    <w:p>
      <w:r>
        <w:t xml:space="preserve">Olet naurettava, kun kirjoitat hiiren lastenlehdessä.</w:t>
      </w:r>
    </w:p>
    <w:p>
      <w:r>
        <w:rPr>
          <w:b/>
        </w:rPr>
        <w:t xml:space="preserve">Tulos</w:t>
      </w:r>
    </w:p>
    <w:p>
      <w:r>
        <w:t xml:space="preserve">Hiiri löytyy todennäköisesti lasten pehkuista.</w:t>
      </w:r>
    </w:p>
    <w:p>
      <w:r>
        <w:rPr>
          <w:b/>
        </w:rPr>
        <w:t xml:space="preserve">Esimerkki 4.6188</w:t>
      </w:r>
    </w:p>
    <w:p>
      <w:r>
        <w:t xml:space="preserve">Kysymyksessä on , voit pestä astiat .</w:t>
      </w:r>
    </w:p>
    <w:p>
      <w:r>
        <w:rPr>
          <w:b/>
        </w:rPr>
        <w:t xml:space="preserve">Tulos</w:t>
      </w:r>
    </w:p>
    <w:p>
      <w:r>
        <w:t xml:space="preserve">Keittiössä voit kontrastoida ruokia .</w:t>
      </w:r>
    </w:p>
    <w:p>
      <w:r>
        <w:rPr>
          <w:b/>
        </w:rPr>
        <w:t xml:space="preserve">Tulos</w:t>
      </w:r>
    </w:p>
    <w:p>
      <w:r>
        <w:t xml:space="preserve">Kehossa voit pestä astioita.</w:t>
      </w:r>
    </w:p>
    <w:p>
      <w:r>
        <w:rPr>
          <w:b/>
        </w:rPr>
        <w:t xml:space="preserve">Tulos</w:t>
      </w:r>
    </w:p>
    <w:p>
      <w:r>
        <w:t xml:space="preserve">Vuonna v , voit pestä astiat .</w:t>
      </w:r>
    </w:p>
    <w:p>
      <w:r>
        <w:rPr>
          <w:b/>
        </w:rPr>
        <w:t xml:space="preserve">Tulos</w:t>
      </w:r>
    </w:p>
    <w:p>
      <w:r>
        <w:t xml:space="preserve">Keittiössä voit pestä astiat.</w:t>
      </w:r>
    </w:p>
    <w:p>
      <w:r>
        <w:rPr>
          <w:b/>
        </w:rPr>
        <w:t xml:space="preserve">Esimerkki 4.6189</w:t>
      </w:r>
    </w:p>
    <w:p>
      <w:r>
        <w:t xml:space="preserve">Sinä tekisit lausunnon, koska et n't halua saada sakkolappua.</w:t>
      </w:r>
    </w:p>
    <w:p>
      <w:r>
        <w:rPr>
          <w:b/>
        </w:rPr>
        <w:t xml:space="preserve">Tulos</w:t>
      </w:r>
    </w:p>
    <w:p>
      <w:r>
        <w:t xml:space="preserve">Tarkistaisit auton, koska et halua saada sakkoa.</w:t>
      </w:r>
    </w:p>
    <w:p>
      <w:r>
        <w:rPr>
          <w:b/>
        </w:rPr>
        <w:t xml:space="preserve">Tulos</w:t>
      </w:r>
    </w:p>
    <w:p>
      <w:r>
        <w:t xml:space="preserve">Siirtäisit autoa, koska et halua saada sakkoa.</w:t>
      </w:r>
    </w:p>
    <w:p>
      <w:r>
        <w:rPr>
          <w:b/>
        </w:rPr>
        <w:t xml:space="preserve">Tulos</w:t>
      </w:r>
    </w:p>
    <w:p>
      <w:r>
        <w:t xml:space="preserve">Sinä muuttaisit asianajaja, koska et n't halua saada sakkolappu.</w:t>
      </w:r>
    </w:p>
    <w:p>
      <w:r>
        <w:rPr>
          <w:b/>
        </w:rPr>
        <w:t xml:space="preserve">Tulos</w:t>
      </w:r>
    </w:p>
    <w:p>
      <w:r>
        <w:t xml:space="preserve">Siirtäisit auton, koska et halua saada haulikkoa .</w:t>
      </w:r>
    </w:p>
    <w:p>
      <w:r>
        <w:rPr>
          <w:b/>
        </w:rPr>
        <w:t xml:space="preserve">Esimerkki 4.6190</w:t>
      </w:r>
    </w:p>
    <w:p>
      <w:r>
        <w:t xml:space="preserve">Jos kuulut kylpemään, sinun pitäisi täyttää kylpyamme .</w:t>
      </w:r>
    </w:p>
    <w:p>
      <w:r>
        <w:rPr>
          <w:b/>
        </w:rPr>
        <w:t xml:space="preserve">Tulos</w:t>
      </w:r>
    </w:p>
    <w:p>
      <w:r>
        <w:t xml:space="preserve">Jos haluat kylpeä, sinun pitäisi valita kylpyamme .</w:t>
      </w:r>
    </w:p>
    <w:p>
      <w:r>
        <w:rPr>
          <w:b/>
        </w:rPr>
        <w:t xml:space="preserve">Tulos</w:t>
      </w:r>
    </w:p>
    <w:p>
      <w:r>
        <w:t xml:space="preserve">Jos kamppailet saadaksesi rauhan, sinun pitäisi hypätä kylpyammeeseen .</w:t>
      </w:r>
    </w:p>
    <w:p>
      <w:r>
        <w:rPr>
          <w:b/>
        </w:rPr>
        <w:t xml:space="preserve">Tulos</w:t>
      </w:r>
    </w:p>
    <w:p>
      <w:r>
        <w:t xml:space="preserve">Jos avaat olla letku sitten sinun pitäisi ottaa mukaan kylpyamme .</w:t>
      </w:r>
    </w:p>
    <w:p>
      <w:r>
        <w:rPr>
          <w:b/>
        </w:rPr>
        <w:t xml:space="preserve">Tulos</w:t>
      </w:r>
    </w:p>
    <w:p>
      <w:r>
        <w:t xml:space="preserve">Jos haluat kylpeä, täytä kylpyamme.</w:t>
      </w:r>
    </w:p>
    <w:p>
      <w:r>
        <w:rPr>
          <w:b/>
        </w:rPr>
        <w:t xml:space="preserve">Esimerkki 4.6191</w:t>
      </w:r>
    </w:p>
    <w:p>
      <w:r>
        <w:t xml:space="preserve">Joku, joka on joutunut köyhyyteen väärin perustein, saattaa pitää itseään uhrina .</w:t>
      </w:r>
    </w:p>
    <w:p>
      <w:r>
        <w:rPr>
          <w:b/>
        </w:rPr>
        <w:t xml:space="preserve">Tulos</w:t>
      </w:r>
    </w:p>
    <w:p>
      <w:r>
        <w:t xml:space="preserve">Joku, joka nukutetaan väärin, saattaa pitää itseään uhrina .</w:t>
      </w:r>
    </w:p>
    <w:p>
      <w:r>
        <w:rPr>
          <w:b/>
        </w:rPr>
        <w:t xml:space="preserve">Tulos</w:t>
      </w:r>
    </w:p>
    <w:p>
      <w:r>
        <w:t xml:space="preserve">Väärin vankilaan joutunut saattaa pitää itseään uhrina.</w:t>
      </w:r>
    </w:p>
    <w:p>
      <w:r>
        <w:rPr>
          <w:b/>
        </w:rPr>
        <w:t xml:space="preserve">Tulos</w:t>
      </w:r>
    </w:p>
    <w:p>
      <w:r>
        <w:t xml:space="preserve">Joku, joka on joutunut historiaan väärin, saattaa pitää itseään uhrina .</w:t>
      </w:r>
    </w:p>
    <w:p>
      <w:r>
        <w:rPr>
          <w:b/>
        </w:rPr>
        <w:t xml:space="preserve">Tulos</w:t>
      </w:r>
    </w:p>
    <w:p>
      <w:r>
        <w:t xml:space="preserve">Joku, joka on laitettu luokkaan väärin, saattaa pitää itseään uhrina .</w:t>
      </w:r>
    </w:p>
    <w:p>
      <w:r>
        <w:rPr>
          <w:b/>
        </w:rPr>
        <w:t xml:space="preserve">Esimerkki 4.6192</w:t>
      </w:r>
    </w:p>
    <w:p>
      <w:r>
        <w:t xml:space="preserve">Teidän oletetaan löytävän kirjan opettajan käsistä.</w:t>
      </w:r>
    </w:p>
    <w:p>
      <w:r>
        <w:rPr>
          <w:b/>
        </w:rPr>
        <w:t xml:space="preserve">Tulos</w:t>
      </w:r>
    </w:p>
    <w:p>
      <w:r>
        <w:t xml:space="preserve">Löydät kirjan todennäköisesti opettajan kädestä.</w:t>
      </w:r>
    </w:p>
    <w:p>
      <w:r>
        <w:rPr>
          <w:b/>
        </w:rPr>
        <w:t xml:space="preserve">Tulos</w:t>
      </w:r>
    </w:p>
    <w:p>
      <w:r>
        <w:t xml:space="preserve">Olet hurmioitunut, kun löydät kirjan opettajan sivuilta .</w:t>
      </w:r>
    </w:p>
    <w:p>
      <w:r>
        <w:rPr>
          <w:b/>
        </w:rPr>
        <w:t xml:space="preserve">Tulos</w:t>
      </w:r>
    </w:p>
    <w:p>
      <w:r>
        <w:t xml:space="preserve">Olet mahdoton löytää tutkinto käsissä kaveri .</w:t>
      </w:r>
    </w:p>
    <w:p>
      <w:r>
        <w:rPr>
          <w:b/>
        </w:rPr>
        <w:t xml:space="preserve">Tulos</w:t>
      </w:r>
    </w:p>
    <w:p>
      <w:r>
        <w:t xml:space="preserve">Olet motivoitunut löytämään viestin nykyaikaisen .</w:t>
      </w:r>
    </w:p>
    <w:p>
      <w:r>
        <w:rPr>
          <w:b/>
        </w:rPr>
        <w:t xml:space="preserve">Esimerkki 4.6193</w:t>
      </w:r>
    </w:p>
    <w:p>
      <w:r>
        <w:t xml:space="preserve">Syntymäpäiväkakussa on ehdottomasti palavat kynttilät .</w:t>
      </w:r>
    </w:p>
    <w:p>
      <w:r>
        <w:rPr>
          <w:b/>
        </w:rPr>
        <w:t xml:space="preserve">Tulos</w:t>
      </w:r>
    </w:p>
    <w:p>
      <w:r>
        <w:t xml:space="preserve">Vaunujen penkillä on yleensä palavat kynttilät .</w:t>
      </w:r>
    </w:p>
    <w:p>
      <w:r>
        <w:rPr>
          <w:b/>
        </w:rPr>
        <w:t xml:space="preserve">Tulos</w:t>
      </w:r>
    </w:p>
    <w:p>
      <w:r>
        <w:t xml:space="preserve">Syntymäpäiväkakussa on yleensä palavia kynttilöitä.</w:t>
      </w:r>
    </w:p>
    <w:p>
      <w:r>
        <w:rPr>
          <w:b/>
        </w:rPr>
        <w:t xml:space="preserve">Tulos</w:t>
      </w:r>
    </w:p>
    <w:p>
      <w:r>
        <w:t xml:space="preserve">Metallisessa hupussa on yleensä kuivatut kynttilät .</w:t>
      </w:r>
    </w:p>
    <w:p>
      <w:r>
        <w:rPr>
          <w:b/>
        </w:rPr>
        <w:t xml:space="preserve">Tulos</w:t>
      </w:r>
    </w:p>
    <w:p>
      <w:r>
        <w:t xml:space="preserve">Kynttilä kaulakoru on yleensä sytytetty kynttilöitä se .</w:t>
      </w:r>
    </w:p>
    <w:p>
      <w:r>
        <w:rPr>
          <w:b/>
        </w:rPr>
        <w:t xml:space="preserve">Esimerkki 4.6194</w:t>
      </w:r>
    </w:p>
    <w:p>
      <w:r>
        <w:t xml:space="preserve">Opiskelijat voivat lähettää matematiikan .</w:t>
      </w:r>
    </w:p>
    <w:p>
      <w:r>
        <w:rPr>
          <w:b/>
        </w:rPr>
        <w:t xml:space="preserve">Tulos</w:t>
      </w:r>
    </w:p>
    <w:p>
      <w:r>
        <w:t xml:space="preserve">Oppilaat voivat tuntea matematiikan .</w:t>
      </w:r>
    </w:p>
    <w:p>
      <w:r>
        <w:rPr>
          <w:b/>
        </w:rPr>
        <w:t xml:space="preserve">Tulos</w:t>
      </w:r>
    </w:p>
    <w:p>
      <w:r>
        <w:t xml:space="preserve">Oppilaat voivat kopioida matematiikkaa .</w:t>
      </w:r>
    </w:p>
    <w:p>
      <w:r>
        <w:rPr>
          <w:b/>
        </w:rPr>
        <w:t xml:space="preserve">Tulos</w:t>
      </w:r>
    </w:p>
    <w:p>
      <w:r>
        <w:t xml:space="preserve">Opiskelijat voivat opiskella matematiikkaa.</w:t>
      </w:r>
    </w:p>
    <w:p>
      <w:r>
        <w:rPr>
          <w:b/>
        </w:rPr>
        <w:t xml:space="preserve">Tulos</w:t>
      </w:r>
    </w:p>
    <w:p>
      <w:r>
        <w:t xml:space="preserve">Oppilaat voivat reputtaa matematiikassa.</w:t>
      </w:r>
    </w:p>
    <w:p>
      <w:r>
        <w:rPr>
          <w:b/>
        </w:rPr>
        <w:t xml:space="preserve">Esimerkki 4.6195</w:t>
      </w:r>
    </w:p>
    <w:p>
      <w:r>
        <w:t xml:space="preserve">Sodat voivat tuhota eläinten suojapaikat, kuten ruohon.</w:t>
      </w:r>
    </w:p>
    <w:p>
      <w:r>
        <w:rPr>
          <w:b/>
        </w:rPr>
        <w:t xml:space="preserve">Tulos</w:t>
      </w:r>
    </w:p>
    <w:p>
      <w:r>
        <w:t xml:space="preserve">Sodat voivat tuhota eläinten ravinnon, kuten ruohon.</w:t>
      </w:r>
    </w:p>
    <w:p>
      <w:r>
        <w:rPr>
          <w:b/>
        </w:rPr>
        <w:t xml:space="preserve">Tulos</w:t>
      </w:r>
    </w:p>
    <w:p>
      <w:r>
        <w:t xml:space="preserve">Sodat voivat tuhota eläinten, kuten ruohon, selviytymisen.</w:t>
      </w:r>
    </w:p>
    <w:p>
      <w:r>
        <w:rPr>
          <w:b/>
        </w:rPr>
        <w:t xml:space="preserve">Tulos</w:t>
      </w:r>
    </w:p>
    <w:p>
      <w:r>
        <w:t xml:space="preserve">Sodat voivat tuhota eläinten käyttäytymisen, kuten pelon.</w:t>
      </w:r>
    </w:p>
    <w:p>
      <w:r>
        <w:rPr>
          <w:b/>
        </w:rPr>
        <w:t xml:space="preserve">Tulos</w:t>
      </w:r>
    </w:p>
    <w:p>
      <w:r>
        <w:t xml:space="preserve">Sodat voivat tuhota eläinten vastustuskyvyn, kuten ruohon.</w:t>
      </w:r>
    </w:p>
    <w:p>
      <w:r>
        <w:rPr>
          <w:b/>
        </w:rPr>
        <w:t xml:space="preserve">Esimerkki 4.6196</w:t>
      </w:r>
    </w:p>
    <w:p>
      <w:r>
        <w:t xml:space="preserve">Kun menet telttailemaan, voit syödä aamiaisen teltan ulkopuolella.</w:t>
      </w:r>
    </w:p>
    <w:p>
      <w:r>
        <w:rPr>
          <w:b/>
        </w:rPr>
        <w:t xml:space="preserve">Tulos</w:t>
      </w:r>
    </w:p>
    <w:p>
      <w:r>
        <w:t xml:space="preserve">Kun menet leirintäalueelle, voit syödä aamiaista ulkona .</w:t>
      </w:r>
    </w:p>
    <w:p>
      <w:r>
        <w:rPr>
          <w:b/>
        </w:rPr>
        <w:t xml:space="preserve">Tulos</w:t>
      </w:r>
    </w:p>
    <w:p>
      <w:r>
        <w:t xml:space="preserve">Kun lähdet telttailemaan, voit syödä aamiaisen veneesi ulkopuolella.</w:t>
      </w:r>
    </w:p>
    <w:p>
      <w:r>
        <w:rPr>
          <w:b/>
        </w:rPr>
        <w:t xml:space="preserve">Tulos</w:t>
      </w:r>
    </w:p>
    <w:p>
      <w:r>
        <w:t xml:space="preserve">Kun lähdet ajamaan, voit syödä aamiaisen teltan ulkopuolella.</w:t>
      </w:r>
    </w:p>
    <w:p>
      <w:r>
        <w:rPr>
          <w:b/>
        </w:rPr>
        <w:t xml:space="preserve">Tulos</w:t>
      </w:r>
    </w:p>
    <w:p>
      <w:r>
        <w:t xml:space="preserve">Kun tulet retkeilemään, voit syödä aamiaista jalanjälkesi ulkopuolella.</w:t>
      </w:r>
    </w:p>
    <w:p>
      <w:r>
        <w:rPr>
          <w:b/>
        </w:rPr>
        <w:t xml:space="preserve">Esimerkki 4.6197</w:t>
      </w:r>
    </w:p>
    <w:p>
      <w:r>
        <w:t xml:space="preserve">Sytyttäisit tulipalon, koska haluat pienentää vakuutuseroa.</w:t>
      </w:r>
    </w:p>
    <w:p>
      <w:r>
        <w:rPr>
          <w:b/>
        </w:rPr>
        <w:t xml:space="preserve">Tulos</w:t>
      </w:r>
    </w:p>
    <w:p>
      <w:r>
        <w:t xml:space="preserve">Sytyttäisit tulipalon, koska haluat kerätä vakuutusrahat.</w:t>
      </w:r>
    </w:p>
    <w:p>
      <w:r>
        <w:rPr>
          <w:b/>
        </w:rPr>
        <w:t xml:space="preserve">Tulos</w:t>
      </w:r>
    </w:p>
    <w:p>
      <w:r>
        <w:t xml:space="preserve">Käynnistäisit pilotin, koska takaat vakuutusrahojen keräämisen.</w:t>
      </w:r>
    </w:p>
    <w:p>
      <w:r>
        <w:rPr>
          <w:b/>
        </w:rPr>
        <w:t xml:space="preserve">Tulos</w:t>
      </w:r>
    </w:p>
    <w:p>
      <w:r>
        <w:t xml:space="preserve">Sytyttäisitte paskat, koska haluatte kerätä lehmän rahat .</w:t>
      </w:r>
    </w:p>
    <w:p>
      <w:r>
        <w:rPr>
          <w:b/>
        </w:rPr>
        <w:t xml:space="preserve">Tulos</w:t>
      </w:r>
    </w:p>
    <w:p>
      <w:r>
        <w:t xml:space="preserve">Sytyttäisit tulipalon, koska haluat kerätä vakuutusrahoja .</w:t>
      </w:r>
    </w:p>
    <w:p>
      <w:r>
        <w:rPr>
          <w:b/>
        </w:rPr>
        <w:t xml:space="preserve">Esimerkki 4.6198</w:t>
      </w:r>
    </w:p>
    <w:p>
      <w:r>
        <w:t xml:space="preserve">Jos haluat käydä museossa, sinun pitäisi ostaa paketti .</w:t>
      </w:r>
    </w:p>
    <w:p>
      <w:r>
        <w:rPr>
          <w:b/>
        </w:rPr>
        <w:t xml:space="preserve">Tulos</w:t>
      </w:r>
    </w:p>
    <w:p>
      <w:r>
        <w:t xml:space="preserve">Jos haluat lentää museossa, sinun pitäisi hankkia lippu .</w:t>
      </w:r>
    </w:p>
    <w:p>
      <w:r>
        <w:rPr>
          <w:b/>
        </w:rPr>
        <w:t xml:space="preserve">Tulos</w:t>
      </w:r>
    </w:p>
    <w:p>
      <w:r>
        <w:t xml:space="preserve">Jos haluat käydä museossa, sinun on ostettava lippu.</w:t>
      </w:r>
    </w:p>
    <w:p>
      <w:r>
        <w:rPr>
          <w:b/>
        </w:rPr>
        <w:t xml:space="preserve">Tulos</w:t>
      </w:r>
    </w:p>
    <w:p>
      <w:r>
        <w:t xml:space="preserve">Jos haluat käydä vesiputouksella, sinun pitäisi rahoittaa lippu .</w:t>
      </w:r>
    </w:p>
    <w:p>
      <w:r>
        <w:rPr>
          <w:b/>
        </w:rPr>
        <w:t xml:space="preserve">Tulos</w:t>
      </w:r>
    </w:p>
    <w:p>
      <w:r>
        <w:t xml:space="preserve">Jos haluat käydä museossa, sinun on ostettava lippu .</w:t>
      </w:r>
    </w:p>
    <w:p>
      <w:r>
        <w:rPr>
          <w:b/>
        </w:rPr>
        <w:t xml:space="preserve">Esimerkki 4.6199</w:t>
      </w:r>
    </w:p>
    <w:p>
      <w:r>
        <w:t xml:space="preserve">Ihmiset riisuvat yleensä kaikki vaatteensa ennen suihkuun menoa.</w:t>
      </w:r>
    </w:p>
    <w:p>
      <w:r>
        <w:rPr>
          <w:b/>
        </w:rPr>
        <w:t xml:space="preserve">Tulos</w:t>
      </w:r>
    </w:p>
    <w:p>
      <w:r>
        <w:t xml:space="preserve">Ihmiset riisuvat viisaasti kaikki vaatteensa ennen vierailua .</w:t>
      </w:r>
    </w:p>
    <w:p>
      <w:r>
        <w:rPr>
          <w:b/>
        </w:rPr>
        <w:t xml:space="preserve">Tulos</w:t>
      </w:r>
    </w:p>
    <w:p>
      <w:r>
        <w:t xml:space="preserve">Ihmiset riisuvat kätevästi kaikki vaatteensa ennen suihkuun menoa .</w:t>
      </w:r>
    </w:p>
    <w:p>
      <w:r>
        <w:rPr>
          <w:b/>
        </w:rPr>
        <w:t xml:space="preserve">Tulos</w:t>
      </w:r>
    </w:p>
    <w:p>
      <w:r>
        <w:t xml:space="preserve">Ihmiset riisuvat avoimesti kaikki vaatteensa ennen kuin ottavat rintaliivit .</w:t>
      </w:r>
    </w:p>
    <w:p>
      <w:r>
        <w:rPr>
          <w:b/>
        </w:rPr>
        <w:t xml:space="preserve">Tulos</w:t>
      </w:r>
    </w:p>
    <w:p>
      <w:r>
        <w:t xml:space="preserve">Ihmiset riisuvat tietoisesti kaikki vaatteensa ennen kuin he ottavat hengen.</w:t>
      </w:r>
    </w:p>
    <w:p>
      <w:r>
        <w:rPr>
          <w:b/>
        </w:rPr>
        <w:t xml:space="preserve">Esimerkki 4.6200</w:t>
      </w:r>
    </w:p>
    <w:p>
      <w:r>
        <w:t xml:space="preserve">Selitys koneen vastustamisesta on voimakkaampi syke .</w:t>
      </w:r>
    </w:p>
    <w:p>
      <w:r>
        <w:rPr>
          <w:b/>
        </w:rPr>
        <w:t xml:space="preserve">Tulos</w:t>
      </w:r>
    </w:p>
    <w:p>
      <w:r>
        <w:t xml:space="preserve">Polkupyörällä ajamisen vaikutus on suurempi vaatimustenmukaisuusaste .</w:t>
      </w:r>
    </w:p>
    <w:p>
      <w:r>
        <w:rPr>
          <w:b/>
        </w:rPr>
        <w:t xml:space="preserve">Tulos</w:t>
      </w:r>
    </w:p>
    <w:p>
      <w:r>
        <w:t xml:space="preserve">Polkupyörällä ajamisen vaikutus on vahvempi palautumisaste .</w:t>
      </w:r>
    </w:p>
    <w:p>
      <w:r>
        <w:rPr>
          <w:b/>
        </w:rPr>
        <w:t xml:space="preserve">Tulos</w:t>
      </w:r>
    </w:p>
    <w:p>
      <w:r>
        <w:t xml:space="preserve">Polkupyörällä ajamisen vaikutus on voimakkaampi palaute .</w:t>
      </w:r>
    </w:p>
    <w:p>
      <w:r>
        <w:rPr>
          <w:b/>
        </w:rPr>
        <w:t xml:space="preserve">Tulos</w:t>
      </w:r>
    </w:p>
    <w:p>
      <w:r>
        <w:t xml:space="preserve">Polkupyöräilyn vaikutuksesta syke nousee.</w:t>
      </w:r>
    </w:p>
    <w:p>
      <w:r>
        <w:rPr>
          <w:b/>
        </w:rPr>
        <w:t xml:space="preserve">Esimerkki 4.6201</w:t>
      </w:r>
    </w:p>
    <w:p>
      <w:r>
        <w:t xml:space="preserve">Laajennetulla läsnäololla on suuri merkitys hääpuheessa .</w:t>
      </w:r>
    </w:p>
    <w:p>
      <w:r>
        <w:rPr>
          <w:b/>
        </w:rPr>
        <w:t xml:space="preserve">Tulos</w:t>
      </w:r>
    </w:p>
    <w:p>
      <w:r>
        <w:t xml:space="preserve">Laajennetulla perheellä on suuri merkitys kukkavastaanotossa .</w:t>
      </w:r>
    </w:p>
    <w:p>
      <w:r>
        <w:rPr>
          <w:b/>
        </w:rPr>
        <w:t xml:space="preserve">Tulos</w:t>
      </w:r>
    </w:p>
    <w:p>
      <w:r>
        <w:t xml:space="preserve">Suurperheellä on suuri merkitys hääbudjetissa .</w:t>
      </w:r>
    </w:p>
    <w:p>
      <w:r>
        <w:rPr>
          <w:b/>
        </w:rPr>
        <w:t xml:space="preserve">Tulos</w:t>
      </w:r>
    </w:p>
    <w:p>
      <w:r>
        <w:t xml:space="preserve">Laajemmalla perheellä on suuri merkitys hääjuhlassa.</w:t>
      </w:r>
    </w:p>
    <w:p>
      <w:r>
        <w:rPr>
          <w:b/>
        </w:rPr>
        <w:t xml:space="preserve">Tulos</w:t>
      </w:r>
    </w:p>
    <w:p>
      <w:r>
        <w:t xml:space="preserve">Laajennettu perhe näyttelee suurta showta rengasvastaanotossa .</w:t>
      </w:r>
    </w:p>
    <w:p>
      <w:r>
        <w:rPr>
          <w:b/>
        </w:rPr>
        <w:t xml:space="preserve">Esimerkki 4.6202</w:t>
      </w:r>
    </w:p>
    <w:p>
      <w:r>
        <w:t xml:space="preserve">Voit käyttää roskakoria pyykin säilytykseen.</w:t>
      </w:r>
    </w:p>
    <w:p>
      <w:r>
        <w:rPr>
          <w:b/>
        </w:rPr>
        <w:t xml:space="preserve">Tulos</w:t>
      </w:r>
    </w:p>
    <w:p>
      <w:r>
        <w:t xml:space="preserve">Voit käyttää roskakoria roskien tuottamiseen.</w:t>
      </w:r>
    </w:p>
    <w:p>
      <w:r>
        <w:rPr>
          <w:b/>
        </w:rPr>
        <w:t xml:space="preserve">Tulos</w:t>
      </w:r>
    </w:p>
    <w:p>
      <w:r>
        <w:t xml:space="preserve">Voit käyttää roskakoria roskien hankaamiseen .</w:t>
      </w:r>
    </w:p>
    <w:p>
      <w:r>
        <w:rPr>
          <w:b/>
        </w:rPr>
        <w:t xml:space="preserve">Tulos</w:t>
      </w:r>
    </w:p>
    <w:p>
      <w:r>
        <w:t xml:space="preserve">Voit käyttää roskakoria käteisen säilyttämiseen.</w:t>
      </w:r>
    </w:p>
    <w:p>
      <w:r>
        <w:rPr>
          <w:b/>
        </w:rPr>
        <w:t xml:space="preserve">Tulos</w:t>
      </w:r>
    </w:p>
    <w:p>
      <w:r>
        <w:t xml:space="preserve">Voit käyttää roskakoria roskien säilyttämiseen.</w:t>
      </w:r>
    </w:p>
    <w:p>
      <w:r>
        <w:rPr>
          <w:b/>
        </w:rPr>
        <w:t xml:space="preserve">Esimerkki 4.6203</w:t>
      </w:r>
    </w:p>
    <w:p>
      <w:r>
        <w:t xml:space="preserve">Ihmiset voivat oppia käsiä .</w:t>
      </w:r>
    </w:p>
    <w:p>
      <w:r>
        <w:rPr>
          <w:b/>
        </w:rPr>
        <w:t xml:space="preserve">Tulos</w:t>
      </w:r>
    </w:p>
    <w:p>
      <w:r>
        <w:t xml:space="preserve">Ihmiset voivat säätää käsiä .</w:t>
      </w:r>
    </w:p>
    <w:p>
      <w:r>
        <w:rPr>
          <w:b/>
        </w:rPr>
        <w:t xml:space="preserve">Tulos</w:t>
      </w:r>
    </w:p>
    <w:p>
      <w:r>
        <w:t xml:space="preserve">Ihmiset voivat testata käsiä .</w:t>
      </w:r>
    </w:p>
    <w:p>
      <w:r>
        <w:rPr>
          <w:b/>
        </w:rPr>
        <w:t xml:space="preserve">Tulos</w:t>
      </w:r>
    </w:p>
    <w:p>
      <w:r>
        <w:t xml:space="preserve">Asiat voivat tarttua toisiinsa.</w:t>
      </w:r>
    </w:p>
    <w:p>
      <w:r>
        <w:rPr>
          <w:b/>
        </w:rPr>
        <w:t xml:space="preserve">Tulos</w:t>
      </w:r>
    </w:p>
    <w:p>
      <w:r>
        <w:t xml:space="preserve">Ihmiset voivat kätellä.</w:t>
      </w:r>
    </w:p>
    <w:p>
      <w:r>
        <w:rPr>
          <w:b/>
        </w:rPr>
        <w:t xml:space="preserve">Esimerkki 4.6204</w:t>
      </w:r>
    </w:p>
    <w:p>
      <w:r>
        <w:t xml:space="preserve">On hullua löytää hopeinen poikanen kotkanpesästä .</w:t>
      </w:r>
    </w:p>
    <w:p>
      <w:r>
        <w:rPr>
          <w:b/>
        </w:rPr>
        <w:t xml:space="preserve">Tulos</w:t>
      </w:r>
    </w:p>
    <w:p>
      <w:r>
        <w:t xml:space="preserve">Olet taipuvainen löytämään sk ip:n kotkanpesästä.</w:t>
      </w:r>
    </w:p>
    <w:p>
      <w:r>
        <w:rPr>
          <w:b/>
        </w:rPr>
        <w:t xml:space="preserve">Tulos</w:t>
      </w:r>
    </w:p>
    <w:p>
      <w:r>
        <w:t xml:space="preserve">Olet onneton, kun löydät kalju kotkan kotkanpesästä .</w:t>
      </w:r>
    </w:p>
    <w:p>
      <w:r>
        <w:rPr>
          <w:b/>
        </w:rPr>
        <w:t xml:space="preserve">Tulos</w:t>
      </w:r>
    </w:p>
    <w:p>
      <w:r>
        <w:t xml:space="preserve">Olet surullinen, kun löydät kalju kotkan avustajan tieltä .</w:t>
      </w:r>
    </w:p>
    <w:p>
      <w:r>
        <w:rPr>
          <w:b/>
        </w:rPr>
        <w:t xml:space="preserve">Tulos</w:t>
      </w:r>
    </w:p>
    <w:p>
      <w:r>
        <w:t xml:space="preserve">Löydät todennäköisesti kaljupäämerikotkan kotkanpesästä.</w:t>
      </w:r>
    </w:p>
    <w:p>
      <w:r>
        <w:rPr>
          <w:b/>
        </w:rPr>
        <w:t xml:space="preserve">Esimerkki 4.6205</w:t>
      </w:r>
    </w:p>
    <w:p>
      <w:r>
        <w:t xml:space="preserve">Jos aiot avata yrityksen, sinulla pitäisi olla liiketoimintasuunnitelma .</w:t>
      </w:r>
    </w:p>
    <w:p>
      <w:r>
        <w:rPr>
          <w:b/>
        </w:rPr>
        <w:t xml:space="preserve">Tulos</w:t>
      </w:r>
    </w:p>
    <w:p>
      <w:r>
        <w:t xml:space="preserve">Jos haluat avata jakelun, sinulla pitäisi olla liiketoimintasuunnitelma .</w:t>
      </w:r>
    </w:p>
    <w:p>
      <w:r>
        <w:rPr>
          <w:b/>
        </w:rPr>
        <w:t xml:space="preserve">Tulos</w:t>
      </w:r>
    </w:p>
    <w:p>
      <w:r>
        <w:t xml:space="preserve">Jos haluat avata yrityksen, sinulla pitäisi olla liiketoimintasuunnitelma.</w:t>
      </w:r>
    </w:p>
    <w:p>
      <w:r>
        <w:rPr>
          <w:b/>
        </w:rPr>
        <w:t xml:space="preserve">Tulos</w:t>
      </w:r>
    </w:p>
    <w:p>
      <w:r>
        <w:t xml:space="preserve">Jos haluat avata myymälän, sinulla pitäisi olla liiketoimintasuunnitelma .</w:t>
      </w:r>
    </w:p>
    <w:p>
      <w:r>
        <w:rPr>
          <w:b/>
        </w:rPr>
        <w:t xml:space="preserve">Tulos</w:t>
      </w:r>
    </w:p>
    <w:p>
      <w:r>
        <w:t xml:space="preserve">Jos haluat avata yrityksen, sinun pitäisi olla liiketoiminnan laki .</w:t>
      </w:r>
    </w:p>
    <w:p>
      <w:r>
        <w:rPr>
          <w:b/>
        </w:rPr>
        <w:t xml:space="preserve">Esimerkki 4.6206</w:t>
      </w:r>
    </w:p>
    <w:p>
      <w:r>
        <w:t xml:space="preserve">Jos haluat tehdä itsemurhan, sinun pitäisi ottaa paljon pillereitä .</w:t>
      </w:r>
    </w:p>
    <w:p>
      <w:r>
        <w:rPr>
          <w:b/>
        </w:rPr>
        <w:t xml:space="preserve">Tulos</w:t>
      </w:r>
    </w:p>
    <w:p>
      <w:r>
        <w:t xml:space="preserve">Jos haluat tehdä itsemurhan, sinun pitäisi ottaa paljon pillereitä.</w:t>
      </w:r>
    </w:p>
    <w:p>
      <w:r>
        <w:rPr>
          <w:b/>
        </w:rPr>
        <w:t xml:space="preserve">Tulos</w:t>
      </w:r>
    </w:p>
    <w:p>
      <w:r>
        <w:t xml:space="preserve">Jos hyökkäät tekemään itsemurhan, sinun pitäisi ottaa paljon pillereitä .</w:t>
      </w:r>
    </w:p>
    <w:p>
      <w:r>
        <w:rPr>
          <w:b/>
        </w:rPr>
        <w:t xml:space="preserve">Tulos</w:t>
      </w:r>
    </w:p>
    <w:p>
      <w:r>
        <w:t xml:space="preserve">Jos päätät tehdä itsemurhan, sinun pitäisi ottaa paljon pillereitä .</w:t>
      </w:r>
    </w:p>
    <w:p>
      <w:r>
        <w:rPr>
          <w:b/>
        </w:rPr>
        <w:t xml:space="preserve">Tulos</w:t>
      </w:r>
    </w:p>
    <w:p>
      <w:r>
        <w:t xml:space="preserve">Jos yrität tehdä itsemurhan, sinun pitäisi ottaa paljon pillereitä .</w:t>
      </w:r>
    </w:p>
    <w:p>
      <w:r>
        <w:rPr>
          <w:b/>
        </w:rPr>
        <w:t xml:space="preserve">Esimerkki 4.6207</w:t>
      </w:r>
    </w:p>
    <w:p>
      <w:r>
        <w:t xml:space="preserve">Pesisit kätesi, koska kosketit vaarallisia esineitä .</w:t>
      </w:r>
    </w:p>
    <w:p>
      <w:r>
        <w:rPr>
          <w:b/>
        </w:rPr>
        <w:t xml:space="preserve">Tulos</w:t>
      </w:r>
    </w:p>
    <w:p>
      <w:r>
        <w:t xml:space="preserve">Pesisit kätesi, koska huomasit vaarallisia aineita .</w:t>
      </w:r>
    </w:p>
    <w:p>
      <w:r>
        <w:rPr>
          <w:b/>
        </w:rPr>
        <w:t xml:space="preserve">Tulos</w:t>
      </w:r>
    </w:p>
    <w:p>
      <w:r>
        <w:t xml:space="preserve">Pesisit kätesi, koska sinne kertyi vaarallisia aineita .</w:t>
      </w:r>
    </w:p>
    <w:p>
      <w:r>
        <w:rPr>
          <w:b/>
        </w:rPr>
        <w:t xml:space="preserve">Tulos</w:t>
      </w:r>
    </w:p>
    <w:p>
      <w:r>
        <w:t xml:space="preserve">Pesisit kätesi, koska kosketit vaarallisia koiria .</w:t>
      </w:r>
    </w:p>
    <w:p>
      <w:r>
        <w:rPr>
          <w:b/>
        </w:rPr>
        <w:t xml:space="preserve">Tulos</w:t>
      </w:r>
    </w:p>
    <w:p>
      <w:r>
        <w:t xml:space="preserve">Pesisit kätesi, koska kosketit vaarallisia aineita.</w:t>
      </w:r>
    </w:p>
    <w:p>
      <w:r>
        <w:rPr>
          <w:b/>
        </w:rPr>
        <w:t xml:space="preserve">Esimerkki 4.6208</w:t>
      </w:r>
    </w:p>
    <w:p>
      <w:r>
        <w:t xml:space="preserve">Vanhemmat voivat hurrata lapsilleen .</w:t>
      </w:r>
    </w:p>
    <w:p>
      <w:r>
        <w:rPr>
          <w:b/>
        </w:rPr>
        <w:t xml:space="preserve">Tulos</w:t>
      </w:r>
    </w:p>
    <w:p>
      <w:r>
        <w:t xml:space="preserve">Vanhemmat voivat huutaa lapsilleen.</w:t>
      </w:r>
    </w:p>
    <w:p>
      <w:r>
        <w:rPr>
          <w:b/>
        </w:rPr>
        <w:t xml:space="preserve">Tulos</w:t>
      </w:r>
    </w:p>
    <w:p>
      <w:r>
        <w:t xml:space="preserve">haltijat voivat huutaa veljilleen .</w:t>
      </w:r>
    </w:p>
    <w:p>
      <w:r>
        <w:rPr>
          <w:b/>
        </w:rPr>
        <w:t xml:space="preserve">Tulos</w:t>
      </w:r>
    </w:p>
    <w:p>
      <w:r>
        <w:t xml:space="preserve">Vanhemmat voivat noutaa ne omilta porteiltaan.</w:t>
      </w:r>
    </w:p>
    <w:p>
      <w:r>
        <w:rPr>
          <w:b/>
        </w:rPr>
        <w:t xml:space="preserve">Tulos</w:t>
      </w:r>
    </w:p>
    <w:p>
      <w:r>
        <w:t xml:space="preserve">ystävät voivat huutaa otteluissaan .</w:t>
      </w:r>
    </w:p>
    <w:p>
      <w:r>
        <w:rPr>
          <w:b/>
        </w:rPr>
        <w:t xml:space="preserve">Esimerkki 4.6209</w:t>
      </w:r>
    </w:p>
    <w:p>
      <w:r>
        <w:t xml:space="preserve">Sinun on tarkoitus löytää muna linnunpesästä.</w:t>
      </w:r>
    </w:p>
    <w:p>
      <w:r>
        <w:rPr>
          <w:b/>
        </w:rPr>
        <w:t xml:space="preserve">Tulos</w:t>
      </w:r>
    </w:p>
    <w:p>
      <w:r>
        <w:t xml:space="preserve">Olet elossa löytääksesi munan linnun roskiksesta .</w:t>
      </w:r>
    </w:p>
    <w:p>
      <w:r>
        <w:rPr>
          <w:b/>
        </w:rPr>
        <w:t xml:space="preserve">Tulos</w:t>
      </w:r>
    </w:p>
    <w:p>
      <w:r>
        <w:t xml:space="preserve">Et halua löytää internetiä linnun ikkunasta .</w:t>
      </w:r>
    </w:p>
    <w:p>
      <w:r>
        <w:rPr>
          <w:b/>
        </w:rPr>
        <w:t xml:space="preserve">Tulos</w:t>
      </w:r>
    </w:p>
    <w:p>
      <w:r>
        <w:t xml:space="preserve">Voit todennäköisesti kerätä munan linnun turkista .</w:t>
      </w:r>
    </w:p>
    <w:p>
      <w:r>
        <w:rPr>
          <w:b/>
        </w:rPr>
        <w:t xml:space="preserve">Tulos</w:t>
      </w:r>
    </w:p>
    <w:p>
      <w:r>
        <w:t xml:space="preserve">Löydät todennäköisesti munan linnunpesästä.</w:t>
      </w:r>
    </w:p>
    <w:p>
      <w:r>
        <w:rPr>
          <w:b/>
        </w:rPr>
        <w:t xml:space="preserve">Esimerkki 4.6210</w:t>
      </w:r>
    </w:p>
    <w:p>
      <w:r>
        <w:t xml:space="preserve">Useimmat oluet pullotetaan ruskeaan suojalasiin.</w:t>
      </w:r>
    </w:p>
    <w:p>
      <w:r>
        <w:rPr>
          <w:b/>
        </w:rPr>
        <w:t xml:space="preserve">Tulos</w:t>
      </w:r>
    </w:p>
    <w:p>
      <w:r>
        <w:t xml:space="preserve">Useimmat oluet ovat kyllästettyjä suojaavalla ruskealla eli .</w:t>
      </w:r>
    </w:p>
    <w:p>
      <w:r>
        <w:rPr>
          <w:b/>
        </w:rPr>
        <w:t xml:space="preserve">Tulos</w:t>
      </w:r>
    </w:p>
    <w:p>
      <w:r>
        <w:t xml:space="preserve">Useimmat oluet pullotetaan suojaavaan saksalaiseen lasiin .</w:t>
      </w:r>
    </w:p>
    <w:p>
      <w:r>
        <w:rPr>
          <w:b/>
        </w:rPr>
        <w:t xml:space="preserve">Tulos</w:t>
      </w:r>
    </w:p>
    <w:p>
      <w:r>
        <w:t xml:space="preserve">Useimmat oluet on valaistu ruskeassa suojalasissa .</w:t>
      </w:r>
    </w:p>
    <w:p>
      <w:r>
        <w:rPr>
          <w:b/>
        </w:rPr>
        <w:t xml:space="preserve">Tulos</w:t>
      </w:r>
    </w:p>
    <w:p>
      <w:r>
        <w:t xml:space="preserve">Useimpia oluita suositellaan ruskeassa suojalasissa .</w:t>
      </w:r>
    </w:p>
    <w:p>
      <w:r>
        <w:rPr>
          <w:b/>
        </w:rPr>
        <w:t xml:space="preserve">Esimerkki 4.6211</w:t>
      </w:r>
    </w:p>
    <w:p>
      <w:r>
        <w:t xml:space="preserve">Jos kasvattaa tarjoilla ruokaa niin sinun pitäisi käyttää hampaita .</w:t>
      </w:r>
    </w:p>
    <w:p>
      <w:r>
        <w:rPr>
          <w:b/>
        </w:rPr>
        <w:t xml:space="preserve">Tulos</w:t>
      </w:r>
    </w:p>
    <w:p>
      <w:r>
        <w:t xml:space="preserve">Jos haluat pureskella ruokaa niin sinun pitäisi juottaa hampaita .</w:t>
      </w:r>
    </w:p>
    <w:p>
      <w:r>
        <w:rPr>
          <w:b/>
        </w:rPr>
        <w:t xml:space="preserve">Tulos</w:t>
      </w:r>
    </w:p>
    <w:p>
      <w:r>
        <w:t xml:space="preserve">Jos haluat pureskella ruokaa, sinun on käytettävä hampaita.</w:t>
      </w:r>
    </w:p>
    <w:p>
      <w:r>
        <w:rPr>
          <w:b/>
        </w:rPr>
        <w:t xml:space="preserve">Tulos</w:t>
      </w:r>
    </w:p>
    <w:p>
      <w:r>
        <w:t xml:space="preserve">Jos haluat pureskella ruokaa, käytä käsiäsi .</w:t>
      </w:r>
    </w:p>
    <w:p>
      <w:r>
        <w:rPr>
          <w:b/>
        </w:rPr>
        <w:t xml:space="preserve">Tulos</w:t>
      </w:r>
    </w:p>
    <w:p>
      <w:r>
        <w:t xml:space="preserve">Jos haluat pureskella ruokaa niin sinun pitäisi hakata hampaita .</w:t>
      </w:r>
    </w:p>
    <w:p>
      <w:r>
        <w:rPr>
          <w:b/>
        </w:rPr>
        <w:t xml:space="preserve">Esimerkki 4.6212</w:t>
      </w:r>
    </w:p>
    <w:p>
      <w:r>
        <w:t xml:space="preserve">Keittoa voi syödä piirakan kanssa .</w:t>
      </w:r>
    </w:p>
    <w:p>
      <w:r>
        <w:rPr>
          <w:b/>
        </w:rPr>
        <w:t xml:space="preserve">Tulos</w:t>
      </w:r>
    </w:p>
    <w:p>
      <w:r>
        <w:t xml:space="preserve">Voit käyttää keittoa lusikalla .</w:t>
      </w:r>
    </w:p>
    <w:p>
      <w:r>
        <w:rPr>
          <w:b/>
        </w:rPr>
        <w:t xml:space="preserve">Tulos</w:t>
      </w:r>
    </w:p>
    <w:p>
      <w:r>
        <w:t xml:space="preserve">Voit vähentää keittoa leikkurilla .</w:t>
      </w:r>
    </w:p>
    <w:p>
      <w:r>
        <w:rPr>
          <w:b/>
        </w:rPr>
        <w:t xml:space="preserve">Tulos</w:t>
      </w:r>
    </w:p>
    <w:p>
      <w:r>
        <w:t xml:space="preserve">Kissaa voi syödä lusikalla .</w:t>
      </w:r>
    </w:p>
    <w:p>
      <w:r>
        <w:rPr>
          <w:b/>
        </w:rPr>
        <w:t xml:space="preserve">Tulos</w:t>
      </w:r>
    </w:p>
    <w:p>
      <w:r>
        <w:t xml:space="preserve">Keittoa voi syödä lusikalla.</w:t>
      </w:r>
    </w:p>
    <w:p>
      <w:r>
        <w:rPr>
          <w:b/>
        </w:rPr>
        <w:t xml:space="preserve">Esimerkki 4.6213</w:t>
      </w:r>
    </w:p>
    <w:p>
      <w:r>
        <w:t xml:space="preserve">Voit valita lelu ilmapallo houkutella lapsia .</w:t>
      </w:r>
    </w:p>
    <w:p>
      <w:r>
        <w:rPr>
          <w:b/>
        </w:rPr>
        <w:t xml:space="preserve">Tulos</w:t>
      </w:r>
    </w:p>
    <w:p>
      <w:r>
        <w:t xml:space="preserve">Voit käyttää leluvasaraa lasten houkuttelemiseen.</w:t>
      </w:r>
    </w:p>
    <w:p>
      <w:r>
        <w:rPr>
          <w:b/>
        </w:rPr>
        <w:t xml:space="preserve">Tulos</w:t>
      </w:r>
    </w:p>
    <w:p>
      <w:r>
        <w:t xml:space="preserve">Voit käyttää leluilmapalloa lasten houkuttelemiseen.</w:t>
      </w:r>
    </w:p>
    <w:p>
      <w:r>
        <w:rPr>
          <w:b/>
        </w:rPr>
        <w:t xml:space="preserve">Tulos</w:t>
      </w:r>
    </w:p>
    <w:p>
      <w:r>
        <w:t xml:space="preserve">Lapsia voi houkutella leluilmapallolla .</w:t>
      </w:r>
    </w:p>
    <w:p>
      <w:r>
        <w:rPr>
          <w:b/>
        </w:rPr>
        <w:t xml:space="preserve">Tulos</w:t>
      </w:r>
    </w:p>
    <w:p>
      <w:r>
        <w:t xml:space="preserve">Voit käyttää lelumainosta lasten houkuttelemiseen.</w:t>
      </w:r>
    </w:p>
    <w:p>
      <w:r>
        <w:rPr>
          <w:b/>
        </w:rPr>
        <w:t xml:space="preserve">Esimerkki 4.6214</w:t>
      </w:r>
    </w:p>
    <w:p>
      <w:r>
        <w:t xml:space="preserve">Valkoinen valo hajoaa moniin väreihin.</w:t>
      </w:r>
    </w:p>
    <w:p>
      <w:r>
        <w:rPr>
          <w:b/>
        </w:rPr>
        <w:t xml:space="preserve">Tulos</w:t>
      </w:r>
    </w:p>
    <w:p>
      <w:r>
        <w:t xml:space="preserve">Valkoinen valo jakautuu moniin taajuuksiin .</w:t>
      </w:r>
    </w:p>
    <w:p>
      <w:r>
        <w:rPr>
          <w:b/>
        </w:rPr>
        <w:t xml:space="preserve">Tulos</w:t>
      </w:r>
    </w:p>
    <w:p>
      <w:r>
        <w:t xml:space="preserve">Valkoinen kaistale on jaettu moniin väreihin .</w:t>
      </w:r>
    </w:p>
    <w:p>
      <w:r>
        <w:rPr>
          <w:b/>
        </w:rPr>
        <w:t xml:space="preserve">Tulos</w:t>
      </w:r>
    </w:p>
    <w:p>
      <w:r>
        <w:t xml:space="preserve">Valkoinen valo jakautuu moniin iskuihin .</w:t>
      </w:r>
    </w:p>
    <w:p>
      <w:r>
        <w:rPr>
          <w:b/>
        </w:rPr>
        <w:t xml:space="preserve">Tulos</w:t>
      </w:r>
    </w:p>
    <w:p>
      <w:r>
        <w:t xml:space="preserve">Valkoinen tiedosto on jaettu pieniin väreihin .</w:t>
      </w:r>
    </w:p>
    <w:p>
      <w:r>
        <w:rPr>
          <w:b/>
        </w:rPr>
        <w:t xml:space="preserve">Esimerkki 4.6215</w:t>
      </w:r>
    </w:p>
    <w:p>
      <w:r>
        <w:t xml:space="preserve">Lapsi voi haistaa kukan.</w:t>
      </w:r>
    </w:p>
    <w:p>
      <w:r>
        <w:rPr>
          <w:b/>
        </w:rPr>
        <w:t xml:space="preserve">Tulos</w:t>
      </w:r>
    </w:p>
    <w:p>
      <w:r>
        <w:t xml:space="preserve">Lapsi haistaa veren .</w:t>
      </w:r>
    </w:p>
    <w:p>
      <w:r>
        <w:rPr>
          <w:b/>
        </w:rPr>
        <w:t xml:space="preserve">Tulos</w:t>
      </w:r>
    </w:p>
    <w:p>
      <w:r>
        <w:t xml:space="preserve">Ar voi haistaa kukan .</w:t>
      </w:r>
    </w:p>
    <w:p>
      <w:r>
        <w:rPr>
          <w:b/>
        </w:rPr>
        <w:t xml:space="preserve">Tulos</w:t>
      </w:r>
    </w:p>
    <w:p>
      <w:r>
        <w:t xml:space="preserve">Lapsi voi haistaa asian .</w:t>
      </w:r>
    </w:p>
    <w:p>
      <w:r>
        <w:rPr>
          <w:b/>
        </w:rPr>
        <w:t xml:space="preserve">Tulos</w:t>
      </w:r>
    </w:p>
    <w:p>
      <w:r>
        <w:t xml:space="preserve">Eläin voi haistaa kukan .</w:t>
      </w:r>
    </w:p>
    <w:p>
      <w:r>
        <w:rPr>
          <w:b/>
        </w:rPr>
        <w:t xml:space="preserve">Esimerkki 4.6216</w:t>
      </w:r>
    </w:p>
    <w:p>
      <w:r>
        <w:t xml:space="preserve">Pilli voi merkitä syyllisen virheisiin .</w:t>
      </w:r>
    </w:p>
    <w:p>
      <w:r>
        <w:rPr>
          <w:b/>
        </w:rPr>
        <w:t xml:space="preserve">Tulos</w:t>
      </w:r>
    </w:p>
    <w:p>
      <w:r>
        <w:t xml:space="preserve">Tatuointi voi merkitä muistiin virheitä varten .</w:t>
      </w:r>
    </w:p>
    <w:p>
      <w:r>
        <w:rPr>
          <w:b/>
        </w:rPr>
        <w:t xml:space="preserve">Tulos</w:t>
      </w:r>
    </w:p>
    <w:p>
      <w:r>
        <w:t xml:space="preserve">Vihellys voi merkitä virheistä johtuvaa keskeytystä .</w:t>
      </w:r>
    </w:p>
    <w:p>
      <w:r>
        <w:rPr>
          <w:b/>
        </w:rPr>
        <w:t xml:space="preserve">Tulos</w:t>
      </w:r>
    </w:p>
    <w:p>
      <w:r>
        <w:t xml:space="preserve">D voi merkitä yön virheiden vuoksi .</w:t>
      </w:r>
    </w:p>
    <w:p>
      <w:r>
        <w:rPr>
          <w:b/>
        </w:rPr>
        <w:t xml:space="preserve">Tulos</w:t>
      </w:r>
    </w:p>
    <w:p>
      <w:r>
        <w:t xml:space="preserve">Opettaja voi merkitä paperin virheiden vuoksi.</w:t>
      </w:r>
    </w:p>
    <w:p>
      <w:r>
        <w:rPr>
          <w:b/>
        </w:rPr>
        <w:t xml:space="preserve">Esimerkki 4.6217</w:t>
      </w:r>
    </w:p>
    <w:p>
      <w:r>
        <w:t xml:space="preserve">On epäilyttävää löytää pikaruokaketju mistä tahansa kaupungista .</w:t>
      </w:r>
    </w:p>
    <w:p>
      <w:r>
        <w:rPr>
          <w:b/>
        </w:rPr>
        <w:t xml:space="preserve">Tulos</w:t>
      </w:r>
    </w:p>
    <w:p>
      <w:r>
        <w:t xml:space="preserve">Olet viisas löytää tukeva surffausketju anytown .</w:t>
      </w:r>
    </w:p>
    <w:p>
      <w:r>
        <w:rPr>
          <w:b/>
        </w:rPr>
        <w:t xml:space="preserve">Tulos</w:t>
      </w:r>
    </w:p>
    <w:p>
      <w:r>
        <w:t xml:space="preserve">Pikaruokaketju löytyy todennäköisesti mistä tahansa kaupungista.</w:t>
      </w:r>
    </w:p>
    <w:p>
      <w:r>
        <w:rPr>
          <w:b/>
        </w:rPr>
        <w:t xml:space="preserve">Tulos</w:t>
      </w:r>
    </w:p>
    <w:p>
      <w:r>
        <w:t xml:space="preserve">Olet todennäköisesti tarjota pikaruokapaikka marketplace anytown .</w:t>
      </w:r>
    </w:p>
    <w:p>
      <w:r>
        <w:rPr>
          <w:b/>
        </w:rPr>
        <w:t xml:space="preserve">Tulos</w:t>
      </w:r>
    </w:p>
    <w:p>
      <w:r>
        <w:t xml:space="preserve">Edustat todennäköisesti pikaruokaketjua missä tahansa kaupungissa .</w:t>
      </w:r>
    </w:p>
    <w:p>
      <w:r>
        <w:rPr>
          <w:b/>
        </w:rPr>
        <w:t xml:space="preserve">Esimerkki 4.6218</w:t>
      </w:r>
    </w:p>
    <w:p>
      <w:r>
        <w:t xml:space="preserve">Jotta voidaan niellä paljon , on tarpeen niellä .</w:t>
      </w:r>
    </w:p>
    <w:p>
      <w:r>
        <w:rPr>
          <w:b/>
        </w:rPr>
        <w:t xml:space="preserve">Tulos</w:t>
      </w:r>
    </w:p>
    <w:p>
      <w:r>
        <w:t xml:space="preserve">Paketin nauttiminen edellyttää nielemistä.</w:t>
      </w:r>
    </w:p>
    <w:p>
      <w:r>
        <w:rPr>
          <w:b/>
        </w:rPr>
        <w:t xml:space="preserve">Tulos</w:t>
      </w:r>
    </w:p>
    <w:p>
      <w:r>
        <w:t xml:space="preserve">Ruoan nauttiminen edellyttää nielemistä.</w:t>
      </w:r>
    </w:p>
    <w:p>
      <w:r>
        <w:rPr>
          <w:b/>
        </w:rPr>
        <w:t xml:space="preserve">Tulos</w:t>
      </w:r>
    </w:p>
    <w:p>
      <w:r>
        <w:t xml:space="preserve">Jotta lyijy voidaan niellä, se on nieltävä.</w:t>
      </w:r>
    </w:p>
    <w:p>
      <w:r>
        <w:rPr>
          <w:b/>
        </w:rPr>
        <w:t xml:space="preserve">Tulos</w:t>
      </w:r>
    </w:p>
    <w:p>
      <w:r>
        <w:t xml:space="preserve">Mansikan nauttimiseksi on välttämätöntä jakaa .</w:t>
      </w:r>
    </w:p>
    <w:p>
      <w:r>
        <w:rPr>
          <w:b/>
        </w:rPr>
        <w:t xml:space="preserve">Esimerkki 4.6219</w:t>
      </w:r>
    </w:p>
    <w:p>
      <w:r>
        <w:t xml:space="preserve">Pallo paistetaan usein uunissa .</w:t>
      </w:r>
    </w:p>
    <w:p>
      <w:r>
        <w:rPr>
          <w:b/>
        </w:rPr>
        <w:t xml:space="preserve">Tulos</w:t>
      </w:r>
    </w:p>
    <w:p>
      <w:r>
        <w:t xml:space="preserve">Levy paistetaan usein laajennuksessa .</w:t>
      </w:r>
    </w:p>
    <w:p>
      <w:r>
        <w:rPr>
          <w:b/>
        </w:rPr>
        <w:t xml:space="preserve">Tulos</w:t>
      </w:r>
    </w:p>
    <w:p>
      <w:r>
        <w:t xml:space="preserve">Kursori pysähtyy usein analyysissä .</w:t>
      </w:r>
    </w:p>
    <w:p>
      <w:r>
        <w:rPr>
          <w:b/>
        </w:rPr>
        <w:t xml:space="preserve">Tulos</w:t>
      </w:r>
    </w:p>
    <w:p>
      <w:r>
        <w:t xml:space="preserve">Kakku paistetaan usein uunissa.</w:t>
      </w:r>
    </w:p>
    <w:p>
      <w:r>
        <w:rPr>
          <w:b/>
        </w:rPr>
        <w:t xml:space="preserve">Tulos</w:t>
      </w:r>
    </w:p>
    <w:p>
      <w:r>
        <w:t xml:space="preserve">Sitruuna leivotaan usein pikkulapselle .</w:t>
      </w:r>
    </w:p>
    <w:p>
      <w:r>
        <w:rPr>
          <w:b/>
        </w:rPr>
        <w:t xml:space="preserve">Esimerkki 4.6220</w:t>
      </w:r>
    </w:p>
    <w:p>
      <w:r>
        <w:t xml:space="preserve">Olet todennäköisesti viettää tyynyt puutarhassa .</w:t>
      </w:r>
    </w:p>
    <w:p>
      <w:r>
        <w:rPr>
          <w:b/>
        </w:rPr>
        <w:t xml:space="preserve">Tulos</w:t>
      </w:r>
    </w:p>
    <w:p>
      <w:r>
        <w:t xml:space="preserve">Makuuhuoneessa on todennäköisesti tyynyjä.</w:t>
      </w:r>
    </w:p>
    <w:p>
      <w:r>
        <w:rPr>
          <w:b/>
        </w:rPr>
        <w:t xml:space="preserve">Tulos</w:t>
      </w:r>
    </w:p>
    <w:p>
      <w:r>
        <w:t xml:space="preserve">Myymälästä löytyy todennäköisesti tyynyjä .</w:t>
      </w:r>
    </w:p>
    <w:p>
      <w:r>
        <w:rPr>
          <w:b/>
        </w:rPr>
        <w:t xml:space="preserve">Tulos</w:t>
      </w:r>
    </w:p>
    <w:p>
      <w:r>
        <w:t xml:space="preserve">Olet todennäköisesti syönyt tyynyjä näytöllä .</w:t>
      </w:r>
    </w:p>
    <w:p>
      <w:r>
        <w:rPr>
          <w:b/>
        </w:rPr>
        <w:t xml:space="preserve">Tulos</w:t>
      </w:r>
    </w:p>
    <w:p>
      <w:r>
        <w:t xml:space="preserve">Ikkunasta löytyy todennäköisesti tyynyjä .</w:t>
      </w:r>
    </w:p>
    <w:p>
      <w:r>
        <w:rPr>
          <w:b/>
        </w:rPr>
        <w:t xml:space="preserve">Esimerkki 4.6221</w:t>
      </w:r>
    </w:p>
    <w:p>
      <w:r>
        <w:t xml:space="preserve">Mielikuvan haastaminen parantaa itseluottamusta.</w:t>
      </w:r>
    </w:p>
    <w:p>
      <w:r>
        <w:rPr>
          <w:b/>
        </w:rPr>
        <w:t xml:space="preserve">Tulos</w:t>
      </w:r>
    </w:p>
    <w:p>
      <w:r>
        <w:t xml:space="preserve">Kuvan parantamisen tarkkuus paranee b - luottamus .</w:t>
      </w:r>
    </w:p>
    <w:p>
      <w:r>
        <w:rPr>
          <w:b/>
        </w:rPr>
        <w:t xml:space="preserve">Tulos</w:t>
      </w:r>
    </w:p>
    <w:p>
      <w:r>
        <w:t xml:space="preserve">Imagon menettäminen parantaa itseluottamusta .</w:t>
      </w:r>
    </w:p>
    <w:p>
      <w:r>
        <w:rPr>
          <w:b/>
        </w:rPr>
        <w:t xml:space="preserve">Tulos</w:t>
      </w:r>
    </w:p>
    <w:p>
      <w:r>
        <w:t xml:space="preserve">Imagon parantaminen parantaa itseluottamusta.</w:t>
      </w:r>
    </w:p>
    <w:p>
      <w:r>
        <w:rPr>
          <w:b/>
        </w:rPr>
        <w:t xml:space="preserve">Tulos</w:t>
      </w:r>
    </w:p>
    <w:p>
      <w:r>
        <w:t xml:space="preserve">Ominaisuus uskominen kuva on parantunut itseluottamusta .</w:t>
      </w:r>
    </w:p>
    <w:p>
      <w:r>
        <w:rPr>
          <w:b/>
        </w:rPr>
        <w:t xml:space="preserve">Esimerkki 4.6222</w:t>
      </w:r>
    </w:p>
    <w:p>
      <w:r>
        <w:t xml:space="preserve">Jos haluat laittaa aamiaista niin sinun pitäisi ostaa leipää iltapäivällä .</w:t>
      </w:r>
    </w:p>
    <w:p>
      <w:r>
        <w:rPr>
          <w:b/>
        </w:rPr>
        <w:t xml:space="preserve">Tulos</w:t>
      </w:r>
    </w:p>
    <w:p>
      <w:r>
        <w:t xml:space="preserve">Jos haluat syödä aamiaista, osta leipää ja muroja.</w:t>
      </w:r>
    </w:p>
    <w:p>
      <w:r>
        <w:rPr>
          <w:b/>
        </w:rPr>
        <w:t xml:space="preserve">Tulos</w:t>
      </w:r>
    </w:p>
    <w:p>
      <w:r>
        <w:t xml:space="preserve">Jos haluat syödä roskaruokaa, niin sinun pitäisi ostaa leipää ja Ale .</w:t>
      </w:r>
    </w:p>
    <w:p>
      <w:r>
        <w:rPr>
          <w:b/>
        </w:rPr>
        <w:t xml:space="preserve">Tulos</w:t>
      </w:r>
    </w:p>
    <w:p>
      <w:r>
        <w:t xml:space="preserve">Jos istut syömään aamiaista, sinun pitäisi lisätä leipää ja määrää .</w:t>
      </w:r>
    </w:p>
    <w:p>
      <w:r>
        <w:rPr>
          <w:b/>
        </w:rPr>
        <w:t xml:space="preserve">Tulos</w:t>
      </w:r>
    </w:p>
    <w:p>
      <w:r>
        <w:t xml:space="preserve">Jos haluat tarjota aamiaista, sinun pitäisi ostaa avokadoa ja muroja .</w:t>
      </w:r>
    </w:p>
    <w:p>
      <w:r>
        <w:rPr>
          <w:b/>
        </w:rPr>
        <w:t xml:space="preserve">Esimerkki 4.6223</w:t>
      </w:r>
    </w:p>
    <w:p>
      <w:r>
        <w:t xml:space="preserve">Kokeile rauhaa ennen sotaa.</w:t>
      </w:r>
    </w:p>
    <w:p>
      <w:r>
        <w:rPr>
          <w:b/>
        </w:rPr>
        <w:t xml:space="preserve">Tulos</w:t>
      </w:r>
    </w:p>
    <w:p>
      <w:r>
        <w:t xml:space="preserve">Rauhan ulkopuolella ennen .</w:t>
      </w:r>
    </w:p>
    <w:p>
      <w:r>
        <w:rPr>
          <w:b/>
        </w:rPr>
        <w:t xml:space="preserve">Tulos</w:t>
      </w:r>
    </w:p>
    <w:p>
      <w:r>
        <w:t xml:space="preserve">löytää rauhan ennen vihaa .</w:t>
      </w:r>
    </w:p>
    <w:p>
      <w:r>
        <w:rPr>
          <w:b/>
        </w:rPr>
        <w:t xml:space="preserve">Tulos</w:t>
      </w:r>
    </w:p>
    <w:p>
      <w:r>
        <w:t xml:space="preserve">Tilaa rauha ennen tätä päivää .</w:t>
      </w:r>
    </w:p>
    <w:p>
      <w:r>
        <w:rPr>
          <w:b/>
        </w:rPr>
        <w:t xml:space="preserve">Tulos</w:t>
      </w:r>
    </w:p>
    <w:p>
      <w:r>
        <w:t xml:space="preserve">kun rauha ennen valtakuntaa .</w:t>
      </w:r>
    </w:p>
    <w:p>
      <w:r>
        <w:rPr>
          <w:b/>
        </w:rPr>
        <w:t xml:space="preserve">Esimerkki 4.6224</w:t>
      </w:r>
    </w:p>
    <w:p>
      <w:r>
        <w:t xml:space="preserve">Voit seurata opetusohjelma luoda lohikäärme .</w:t>
      </w:r>
    </w:p>
    <w:p>
      <w:r>
        <w:rPr>
          <w:b/>
        </w:rPr>
        <w:t xml:space="preserve">Tulos</w:t>
      </w:r>
    </w:p>
    <w:p>
      <w:r>
        <w:t xml:space="preserve">Voit ommella sauvan, jolla voit heittää lohikäärmeen .</w:t>
      </w:r>
    </w:p>
    <w:p>
      <w:r>
        <w:rPr>
          <w:b/>
        </w:rPr>
        <w:t xml:space="preserve">Tulos</w:t>
      </w:r>
    </w:p>
    <w:p>
      <w:r>
        <w:t xml:space="preserve">Voit käyttää ritaria lohikäärmeen tappamiseen.</w:t>
      </w:r>
    </w:p>
    <w:p>
      <w:r>
        <w:rPr>
          <w:b/>
        </w:rPr>
        <w:t xml:space="preserve">Tulos</w:t>
      </w:r>
    </w:p>
    <w:p>
      <w:r>
        <w:t xml:space="preserve">Voit käyttää ritaria lohikäärmeen kaksintaisteluun.</w:t>
      </w:r>
    </w:p>
    <w:p>
      <w:r>
        <w:rPr>
          <w:b/>
        </w:rPr>
        <w:t xml:space="preserve">Tulos</w:t>
      </w:r>
    </w:p>
    <w:p>
      <w:r>
        <w:t xml:space="preserve">Voit käyttää ritaria lohikäärmeen jahtaamiseen.</w:t>
      </w:r>
    </w:p>
    <w:p>
      <w:r>
        <w:rPr>
          <w:b/>
        </w:rPr>
        <w:t xml:space="preserve">Esimerkki 4.6225</w:t>
      </w:r>
    </w:p>
    <w:p>
      <w:r>
        <w:t xml:space="preserve">Kuuntelisit musiikkia, koska haluat luoda itsellesi väljän tunnelman .</w:t>
      </w:r>
    </w:p>
    <w:p>
      <w:r>
        <w:rPr>
          <w:b/>
        </w:rPr>
        <w:t xml:space="preserve">Tulos</w:t>
      </w:r>
    </w:p>
    <w:p>
      <w:r>
        <w:t xml:space="preserve">Kuuntelisit musiikkia, koska haluat luoda itsellesi tietyn tunnelman.</w:t>
      </w:r>
    </w:p>
    <w:p>
      <w:r>
        <w:rPr>
          <w:b/>
        </w:rPr>
        <w:t xml:space="preserve">Tulos</w:t>
      </w:r>
    </w:p>
    <w:p>
      <w:r>
        <w:t xml:space="preserve">Kuuntelisit musiikkia, koska lupaat asettaa itsellesi tietyn tunnelman .</w:t>
      </w:r>
    </w:p>
    <w:p>
      <w:r>
        <w:rPr>
          <w:b/>
        </w:rPr>
        <w:t xml:space="preserve">Tulos</w:t>
      </w:r>
    </w:p>
    <w:p>
      <w:r>
        <w:t xml:space="preserve">Keskustelette musiikista, koska haluatte luoda itsellenne tietyn tunnelman.</w:t>
      </w:r>
    </w:p>
    <w:p>
      <w:r>
        <w:rPr>
          <w:b/>
        </w:rPr>
        <w:t xml:space="preserve">Tulos</w:t>
      </w:r>
    </w:p>
    <w:p>
      <w:r>
        <w:t xml:space="preserve">Kuulisit musiikkia, koska satut asettamaan itsellesi kohtuullisen tunnelman .</w:t>
      </w:r>
    </w:p>
    <w:p>
      <w:r>
        <w:rPr>
          <w:b/>
        </w:rPr>
        <w:t xml:space="preserve">Esimerkki 4.6226</w:t>
      </w:r>
    </w:p>
    <w:p>
      <w:r>
        <w:t xml:space="preserve">Ystävä voi antaa auton toiselle ystävälle .</w:t>
      </w:r>
    </w:p>
    <w:p>
      <w:r>
        <w:rPr>
          <w:b/>
        </w:rPr>
        <w:t xml:space="preserve">Tulos</w:t>
      </w:r>
    </w:p>
    <w:p>
      <w:r>
        <w:t xml:space="preserve">Ystävä voi lainata linjan toiseen tietokoneeseen.</w:t>
      </w:r>
    </w:p>
    <w:p>
      <w:r>
        <w:rPr>
          <w:b/>
        </w:rPr>
        <w:t xml:space="preserve">Tulos</w:t>
      </w:r>
    </w:p>
    <w:p>
      <w:r>
        <w:t xml:space="preserve">Ystävä voi lainata auton toiselle ystävälle.</w:t>
      </w:r>
    </w:p>
    <w:p>
      <w:r>
        <w:rPr>
          <w:b/>
        </w:rPr>
        <w:t xml:space="preserve">Tulos</w:t>
      </w:r>
    </w:p>
    <w:p>
      <w:r>
        <w:t xml:space="preserve">Kaveri voi lainata auton toiselle alkoholistille .</w:t>
      </w:r>
    </w:p>
    <w:p>
      <w:r>
        <w:rPr>
          <w:b/>
        </w:rPr>
        <w:t xml:space="preserve">Tulos</w:t>
      </w:r>
    </w:p>
    <w:p>
      <w:r>
        <w:t xml:space="preserve">Ystävä voi vaihtaa auton toiseen ystävään .</w:t>
      </w:r>
    </w:p>
    <w:p>
      <w:r>
        <w:rPr>
          <w:b/>
        </w:rPr>
        <w:t xml:space="preserve">Esimerkki 4.6227</w:t>
      </w:r>
    </w:p>
    <w:p>
      <w:r>
        <w:t xml:space="preserve">Olet todennäköisesti äiti laumassa .</w:t>
      </w:r>
    </w:p>
    <w:p>
      <w:r>
        <w:rPr>
          <w:b/>
        </w:rPr>
        <w:t xml:space="preserve">Tulos</w:t>
      </w:r>
    </w:p>
    <w:p>
      <w:r>
        <w:t xml:space="preserve">Löydät todennäköisesti äidin apteekista .</w:t>
      </w:r>
    </w:p>
    <w:p>
      <w:r>
        <w:rPr>
          <w:b/>
        </w:rPr>
        <w:t xml:space="preserve">Tulos</w:t>
      </w:r>
    </w:p>
    <w:p>
      <w:r>
        <w:t xml:space="preserve">Olet todennäköisesti mukana veljentytär perheessä .</w:t>
      </w:r>
    </w:p>
    <w:p>
      <w:r>
        <w:rPr>
          <w:b/>
        </w:rPr>
        <w:t xml:space="preserve">Tulos</w:t>
      </w:r>
    </w:p>
    <w:p>
      <w:r>
        <w:t xml:space="preserve">Haluatte tappaa äidin vallankaappauksessa .</w:t>
      </w:r>
    </w:p>
    <w:p>
      <w:r>
        <w:rPr>
          <w:b/>
        </w:rPr>
        <w:t xml:space="preserve">Tulos</w:t>
      </w:r>
    </w:p>
    <w:p>
      <w:r>
        <w:t xml:space="preserve">Perheestä löytyy todennäköisesti äiti.</w:t>
      </w:r>
    </w:p>
    <w:p>
      <w:r>
        <w:rPr>
          <w:b/>
        </w:rPr>
        <w:t xml:space="preserve">Esimerkki 4.6228</w:t>
      </w:r>
    </w:p>
    <w:p>
      <w:r>
        <w:t xml:space="preserve">Todennäköisesti roskaat munia ympäriinsä supermarketissa .</w:t>
      </w:r>
    </w:p>
    <w:p>
      <w:r>
        <w:rPr>
          <w:b/>
        </w:rPr>
        <w:t xml:space="preserve">Tulos</w:t>
      </w:r>
    </w:p>
    <w:p>
      <w:r>
        <w:t xml:space="preserve">Supermarketissa todennäköisesti lätkitään kananmunia .</w:t>
      </w:r>
    </w:p>
    <w:p>
      <w:r>
        <w:rPr>
          <w:b/>
        </w:rPr>
        <w:t xml:space="preserve">Tulos</w:t>
      </w:r>
    </w:p>
    <w:p>
      <w:r>
        <w:t xml:space="preserve">Olet hämmästynyt, kun löydät ihmisiä hattu päässä .</w:t>
      </w:r>
    </w:p>
    <w:p>
      <w:r>
        <w:rPr>
          <w:b/>
        </w:rPr>
        <w:t xml:space="preserve">Tulos</w:t>
      </w:r>
    </w:p>
    <w:p>
      <w:r>
        <w:t xml:space="preserve">Tunnet todennäköisesti kananmunat ympärilläsi supermarketissa .</w:t>
      </w:r>
    </w:p>
    <w:p>
      <w:r>
        <w:rPr>
          <w:b/>
        </w:rPr>
        <w:t xml:space="preserve">Tulos</w:t>
      </w:r>
    </w:p>
    <w:p>
      <w:r>
        <w:t xml:space="preserve">Kananmunia löytyy todennäköisesti supermarketista.</w:t>
      </w:r>
    </w:p>
    <w:p>
      <w:r>
        <w:rPr>
          <w:b/>
        </w:rPr>
        <w:t xml:space="preserve">Esimerkki 4.6229</w:t>
      </w:r>
    </w:p>
    <w:p>
      <w:r>
        <w:t xml:space="preserve">Useimmissa ravintoloissa voit kuvitella kanaa .</w:t>
      </w:r>
    </w:p>
    <w:p>
      <w:r>
        <w:rPr>
          <w:b/>
        </w:rPr>
        <w:t xml:space="preserve">Tulos</w:t>
      </w:r>
    </w:p>
    <w:p>
      <w:r>
        <w:t xml:space="preserve">Useimmissa testeissä voit tulostaa kanaa .</w:t>
      </w:r>
    </w:p>
    <w:p>
      <w:r>
        <w:rPr>
          <w:b/>
        </w:rPr>
        <w:t xml:space="preserve">Tulos</w:t>
      </w:r>
    </w:p>
    <w:p>
      <w:r>
        <w:t xml:space="preserve">Useimmissa ravintoloissa voit testata kanaa .</w:t>
      </w:r>
    </w:p>
    <w:p>
      <w:r>
        <w:rPr>
          <w:b/>
        </w:rPr>
        <w:t xml:space="preserve">Tulos</w:t>
      </w:r>
    </w:p>
    <w:p>
      <w:r>
        <w:t xml:space="preserve">Useimmissa ravintoloissa voit syödä kanaa.</w:t>
      </w:r>
    </w:p>
    <w:p>
      <w:r>
        <w:rPr>
          <w:b/>
        </w:rPr>
        <w:t xml:space="preserve">Tulos</w:t>
      </w:r>
    </w:p>
    <w:p>
      <w:r>
        <w:t xml:space="preserve">Useimpiin varastoihin voi sijoittaa kanoja .</w:t>
      </w:r>
    </w:p>
    <w:p>
      <w:r>
        <w:rPr>
          <w:b/>
        </w:rPr>
        <w:t xml:space="preserve">Esimerkki 4.6230</w:t>
      </w:r>
    </w:p>
    <w:p>
      <w:r>
        <w:t xml:space="preserve">Soittaisit nappia, koska haluat tehdä melua .</w:t>
      </w:r>
    </w:p>
    <w:p>
      <w:r>
        <w:rPr>
          <w:b/>
        </w:rPr>
        <w:t xml:space="preserve">Tulos</w:t>
      </w:r>
    </w:p>
    <w:p>
      <w:r>
        <w:t xml:space="preserve">Soittaisit fragmentin, koska haluat tehdä melua .</w:t>
      </w:r>
    </w:p>
    <w:p>
      <w:r>
        <w:rPr>
          <w:b/>
        </w:rPr>
        <w:t xml:space="preserve">Tulos</w:t>
      </w:r>
    </w:p>
    <w:p>
      <w:r>
        <w:t xml:space="preserve">Ottaisit kitarasta kiinni, koska haluat pitää ääntä .</w:t>
      </w:r>
    </w:p>
    <w:p>
      <w:r>
        <w:rPr>
          <w:b/>
        </w:rPr>
        <w:t xml:space="preserve">Tulos</w:t>
      </w:r>
    </w:p>
    <w:p>
      <w:r>
        <w:t xml:space="preserve">Kitaraa hankitaan, koska halutaan pitää ääntä.</w:t>
      </w:r>
    </w:p>
    <w:p>
      <w:r>
        <w:rPr>
          <w:b/>
        </w:rPr>
        <w:t xml:space="preserve">Tulos</w:t>
      </w:r>
    </w:p>
    <w:p>
      <w:r>
        <w:t xml:space="preserve">Soittaisit kitaraa, koska haluat pitää ääntä.</w:t>
      </w:r>
    </w:p>
    <w:p>
      <w:r>
        <w:rPr>
          <w:b/>
        </w:rPr>
        <w:t xml:space="preserve">Esimerkki 4.6231</w:t>
      </w:r>
    </w:p>
    <w:p>
      <w:r>
        <w:t xml:space="preserve">Löydät todennäköisesti noususuhdanteen suuresta syystä .</w:t>
      </w:r>
    </w:p>
    <w:p>
      <w:r>
        <w:rPr>
          <w:b/>
        </w:rPr>
        <w:t xml:space="preserve">Tulos</w:t>
      </w:r>
    </w:p>
    <w:p>
      <w:r>
        <w:t xml:space="preserve">Suurkaupungista löytyy todennäköisesti teollisuutta.</w:t>
      </w:r>
    </w:p>
    <w:p>
      <w:r>
        <w:rPr>
          <w:b/>
        </w:rPr>
        <w:t xml:space="preserve">Tulos</w:t>
      </w:r>
    </w:p>
    <w:p>
      <w:r>
        <w:t xml:space="preserve">Löydät todennäköisesti tapahtuman jostain suuresta foorumista .</w:t>
      </w:r>
    </w:p>
    <w:p>
      <w:r>
        <w:rPr>
          <w:b/>
        </w:rPr>
        <w:t xml:space="preserve">Tulos</w:t>
      </w:r>
    </w:p>
    <w:p>
      <w:r>
        <w:t xml:space="preserve">Parannusta löytyy todennäköisesti suurkaupungista .</w:t>
      </w:r>
    </w:p>
    <w:p>
      <w:r>
        <w:rPr>
          <w:b/>
        </w:rPr>
        <w:t xml:space="preserve">Tulos</w:t>
      </w:r>
    </w:p>
    <w:p>
      <w:r>
        <w:t xml:space="preserve">Löydät todennäköisesti hyönteisen isosta matosta .</w:t>
      </w:r>
    </w:p>
    <w:p>
      <w:r>
        <w:rPr>
          <w:b/>
        </w:rPr>
        <w:t xml:space="preserve">Esimerkki 4.6232</w:t>
      </w:r>
    </w:p>
    <w:p>
      <w:r>
        <w:t xml:space="preserve">Koomaan joutumisen seurauksena elämä keskeytyy.</w:t>
      </w:r>
    </w:p>
    <w:p>
      <w:r>
        <w:rPr>
          <w:b/>
        </w:rPr>
        <w:t xml:space="preserve">Tulos</w:t>
      </w:r>
    </w:p>
    <w:p>
      <w:r>
        <w:t xml:space="preserve">Koomaan makaamisen vaikutus on keskeytetty elämä .</w:t>
      </w:r>
    </w:p>
    <w:p>
      <w:r>
        <w:rPr>
          <w:b/>
        </w:rPr>
        <w:t xml:space="preserve">Tulos</w:t>
      </w:r>
    </w:p>
    <w:p>
      <w:r>
        <w:t xml:space="preserve">Takuu kuulo osaksi ero on keskeytetty elämä .</w:t>
      </w:r>
    </w:p>
    <w:p>
      <w:r>
        <w:rPr>
          <w:b/>
        </w:rPr>
        <w:t xml:space="preserve">Tulos</w:t>
      </w:r>
    </w:p>
    <w:p>
      <w:r>
        <w:t xml:space="preserve">Koomaan vajoamisen vaikutus on keskeytetty elämä .</w:t>
      </w:r>
    </w:p>
    <w:p>
      <w:r>
        <w:rPr>
          <w:b/>
        </w:rPr>
        <w:t xml:space="preserve">Tulos</w:t>
      </w:r>
    </w:p>
    <w:p>
      <w:r>
        <w:t xml:space="preserve">Rikolliseksi tulemisen vaikutus on keskeytetty ajanjakso .</w:t>
      </w:r>
    </w:p>
    <w:p>
      <w:r>
        <w:rPr>
          <w:b/>
        </w:rPr>
        <w:t xml:space="preserve">Esimerkki 4.6233</w:t>
      </w:r>
    </w:p>
    <w:p>
      <w:r>
        <w:t xml:space="preserve">Paremman maailman luominen vaatii ajattelua ja sydäntä.</w:t>
      </w:r>
    </w:p>
    <w:p>
      <w:r>
        <w:rPr>
          <w:b/>
        </w:rPr>
        <w:t xml:space="preserve">Tulos</w:t>
      </w:r>
    </w:p>
    <w:p>
      <w:r>
        <w:t xml:space="preserve">Paremman maailman luominen vaatii ajattelua ja työtä.</w:t>
      </w:r>
    </w:p>
    <w:p>
      <w:r>
        <w:rPr>
          <w:b/>
        </w:rPr>
        <w:t xml:space="preserve">Tulos</w:t>
      </w:r>
    </w:p>
    <w:p>
      <w:r>
        <w:t xml:space="preserve">Paremman lauseen lisääminen vaatii ajattelua ja panostusta .</w:t>
      </w:r>
    </w:p>
    <w:p>
      <w:r>
        <w:rPr>
          <w:b/>
        </w:rPr>
        <w:t xml:space="preserve">Tulos</w:t>
      </w:r>
    </w:p>
    <w:p>
      <w:r>
        <w:t xml:space="preserve">Paremman median luominen vaatii ajattelua ja kulttuuria .</w:t>
      </w:r>
    </w:p>
    <w:p>
      <w:r>
        <w:rPr>
          <w:b/>
        </w:rPr>
        <w:t xml:space="preserve">Tulos</w:t>
      </w:r>
    </w:p>
    <w:p>
      <w:r>
        <w:t xml:space="preserve">Paremman maailman luominen vaatii ajattelua ja toimintaa.</w:t>
      </w:r>
    </w:p>
    <w:p>
      <w:r>
        <w:rPr>
          <w:b/>
        </w:rPr>
        <w:t xml:space="preserve">Esimerkki 4.6234</w:t>
      </w:r>
    </w:p>
    <w:p>
      <w:r>
        <w:t xml:space="preserve">Järjestelmä voi toimittaa useita portteja .</w:t>
      </w:r>
    </w:p>
    <w:p>
      <w:r>
        <w:rPr>
          <w:b/>
        </w:rPr>
        <w:t xml:space="preserve">Tulos</w:t>
      </w:r>
    </w:p>
    <w:p>
      <w:r>
        <w:t xml:space="preserve">Luettelo voi vaikuttaa useisiin kohtiin .</w:t>
      </w:r>
    </w:p>
    <w:p>
      <w:r>
        <w:rPr>
          <w:b/>
        </w:rPr>
        <w:t xml:space="preserve">Tulos</w:t>
      </w:r>
    </w:p>
    <w:p>
      <w:r>
        <w:t xml:space="preserve">Luettelo voi sisältää useita rakenteita .</w:t>
      </w:r>
    </w:p>
    <w:p>
      <w:r>
        <w:rPr>
          <w:b/>
        </w:rPr>
        <w:t xml:space="preserve">Tulos</w:t>
      </w:r>
    </w:p>
    <w:p>
      <w:r>
        <w:t xml:space="preserve">Luettelo voi sisältää useita kohteita.</w:t>
      </w:r>
    </w:p>
    <w:p>
      <w:r>
        <w:rPr>
          <w:b/>
        </w:rPr>
        <w:t xml:space="preserve">Tulos</w:t>
      </w:r>
    </w:p>
    <w:p>
      <w:r>
        <w:t xml:space="preserve">Luettelossa voi olla useita kohteita .</w:t>
      </w:r>
    </w:p>
    <w:p>
      <w:r>
        <w:rPr>
          <w:b/>
        </w:rPr>
        <w:t xml:space="preserve">Esimerkki 4.6235</w:t>
      </w:r>
    </w:p>
    <w:p>
      <w:r>
        <w:t xml:space="preserve">Julistaisitte sodan, koska haluatte ottaa alueenne haltuunne.</w:t>
      </w:r>
    </w:p>
    <w:p>
      <w:r>
        <w:rPr>
          <w:b/>
        </w:rPr>
        <w:t xml:space="preserve">Tulos</w:t>
      </w:r>
    </w:p>
    <w:p>
      <w:r>
        <w:t xml:space="preserve">Sotia käydään, koska halutaan puolustaa omaa aluetta.</w:t>
      </w:r>
    </w:p>
    <w:p>
      <w:r>
        <w:rPr>
          <w:b/>
        </w:rPr>
        <w:t xml:space="preserve">Tulos</w:t>
      </w:r>
    </w:p>
    <w:p>
      <w:r>
        <w:t xml:space="preserve">Taistelisitte sotaa, koska unelmoitte puolustaa koirianne .</w:t>
      </w:r>
    </w:p>
    <w:p>
      <w:r>
        <w:rPr>
          <w:b/>
        </w:rPr>
        <w:t xml:space="preserve">Tulos</w:t>
      </w:r>
    </w:p>
    <w:p>
      <w:r>
        <w:t xml:space="preserve">Taistelisitte sotaa, koska elätte puolustaaksenne identiteettiänne .</w:t>
      </w:r>
    </w:p>
    <w:p>
      <w:r>
        <w:rPr>
          <w:b/>
        </w:rPr>
        <w:t xml:space="preserve">Tulos</w:t>
      </w:r>
    </w:p>
    <w:p>
      <w:r>
        <w:t xml:space="preserve">Taistelisitte sotaa, koska haluatte puolustaa ideologiaanne .</w:t>
      </w:r>
    </w:p>
    <w:p>
      <w:r>
        <w:rPr>
          <w:b/>
        </w:rPr>
        <w:t xml:space="preserve">Esimerkki 4.6236</w:t>
      </w:r>
    </w:p>
    <w:p>
      <w:r>
        <w:t xml:space="preserve">Jos haluat taistella vihollista vastaan, sinun pitäisi ostaa sauva .</w:t>
      </w:r>
    </w:p>
    <w:p>
      <w:r>
        <w:rPr>
          <w:b/>
        </w:rPr>
        <w:t xml:space="preserve">Tulos</w:t>
      </w:r>
    </w:p>
    <w:p>
      <w:r>
        <w:t xml:space="preserve">Jos haluat taistella paskanjauhantaa vastaan, sinun pitäisi ostaa lompakko .</w:t>
      </w:r>
    </w:p>
    <w:p>
      <w:r>
        <w:rPr>
          <w:b/>
        </w:rPr>
        <w:t xml:space="preserve">Tulos</w:t>
      </w:r>
    </w:p>
    <w:p>
      <w:r>
        <w:t xml:space="preserve">Jos haluat taistella vihollista vastaan, sinun pitäisi ostaa ase.</w:t>
      </w:r>
    </w:p>
    <w:p>
      <w:r>
        <w:rPr>
          <w:b/>
        </w:rPr>
        <w:t xml:space="preserve">Tulos</w:t>
      </w:r>
    </w:p>
    <w:p>
      <w:r>
        <w:t xml:space="preserve">Jos haluat taistella luokkaa vastaan, sinun pitäisi ostaa sanakirja .</w:t>
      </w:r>
    </w:p>
    <w:p>
      <w:r>
        <w:rPr>
          <w:b/>
        </w:rPr>
        <w:t xml:space="preserve">Tulos</w:t>
      </w:r>
    </w:p>
    <w:p>
      <w:r>
        <w:t xml:space="preserve">Jos poltat taistellaksesi melua vastaan, sinun pitäisi ostaa ase .</w:t>
      </w:r>
    </w:p>
    <w:p>
      <w:r>
        <w:rPr>
          <w:b/>
        </w:rPr>
        <w:t xml:space="preserve">Esimerkki 4.6237</w:t>
      </w:r>
    </w:p>
    <w:p>
      <w:r>
        <w:t xml:space="preserve">Voit käyttää porttia pitämään eläimet pellolla.</w:t>
      </w:r>
    </w:p>
    <w:p>
      <w:r>
        <w:rPr>
          <w:b/>
        </w:rPr>
        <w:t xml:space="preserve">Tulos</w:t>
      </w:r>
    </w:p>
    <w:p>
      <w:r>
        <w:t xml:space="preserve">Voit käyttää porttia pitämään sudet pellolla .</w:t>
      </w:r>
    </w:p>
    <w:p>
      <w:r>
        <w:rPr>
          <w:b/>
        </w:rPr>
        <w:t xml:space="preserve">Tulos</w:t>
      </w:r>
    </w:p>
    <w:p>
      <w:r>
        <w:t xml:space="preserve">Voit käyttää porttia pitämään joukot kentällä .</w:t>
      </w:r>
    </w:p>
    <w:p>
      <w:r>
        <w:rPr>
          <w:b/>
        </w:rPr>
        <w:t xml:space="preserve">Tulos</w:t>
      </w:r>
    </w:p>
    <w:p>
      <w:r>
        <w:t xml:space="preserve">Voit käyttää porttia lisätäksesi eläimiä lajiin .</w:t>
      </w:r>
    </w:p>
    <w:p>
      <w:r>
        <w:rPr>
          <w:b/>
        </w:rPr>
        <w:t xml:space="preserve">Tulos</w:t>
      </w:r>
    </w:p>
    <w:p>
      <w:r>
        <w:t xml:space="preserve">Voit tilata turvapaikan pitämään eläimiä ilmastossa .</w:t>
      </w:r>
    </w:p>
    <w:p>
      <w:r>
        <w:rPr>
          <w:b/>
        </w:rPr>
        <w:t xml:space="preserve">Esimerkki 4.6238</w:t>
      </w:r>
    </w:p>
    <w:p>
      <w:r>
        <w:t xml:space="preserve">Sinä todennäköisesti jahtaat ehdokasta tallissa tai laitumella .</w:t>
      </w:r>
    </w:p>
    <w:p>
      <w:r>
        <w:rPr>
          <w:b/>
        </w:rPr>
        <w:t xml:space="preserve">Tulos</w:t>
      </w:r>
    </w:p>
    <w:p>
      <w:r>
        <w:t xml:space="preserve">Löydät todennäköisesti hevosen tallilta tai laitumelta.</w:t>
      </w:r>
    </w:p>
    <w:p>
      <w:r>
        <w:rPr>
          <w:b/>
        </w:rPr>
        <w:t xml:space="preserve">Tulos</w:t>
      </w:r>
    </w:p>
    <w:p>
      <w:r>
        <w:t xml:space="preserve">Hevonen sidotaan todennäköisesti talliin tai halliin .</w:t>
      </w:r>
    </w:p>
    <w:p>
      <w:r>
        <w:rPr>
          <w:b/>
        </w:rPr>
        <w:t xml:space="preserve">Tulos</w:t>
      </w:r>
    </w:p>
    <w:p>
      <w:r>
        <w:t xml:space="preserve">Varastat todennäköisesti hevosen tallissa tai linnassa .</w:t>
      </w:r>
    </w:p>
    <w:p>
      <w:r>
        <w:rPr>
          <w:b/>
        </w:rPr>
        <w:t xml:space="preserve">Tulos</w:t>
      </w:r>
    </w:p>
    <w:p>
      <w:r>
        <w:t xml:space="preserve">Näet todennäköisesti vierailun tallilla tai laitumella .</w:t>
      </w:r>
    </w:p>
    <w:p>
      <w:r>
        <w:rPr>
          <w:b/>
        </w:rPr>
        <w:t xml:space="preserve">Esimerkki 4.6239</w:t>
      </w:r>
    </w:p>
    <w:p>
      <w:r>
        <w:t xml:space="preserve">Lukisit sanomalehteä, koska sinulla on tylsää odottaessasi r .</w:t>
      </w:r>
    </w:p>
    <w:p>
      <w:r>
        <w:rPr>
          <w:b/>
        </w:rPr>
        <w:t xml:space="preserve">Tulos</w:t>
      </w:r>
    </w:p>
    <w:p>
      <w:r>
        <w:t xml:space="preserve">Lukisit sanomalehteä, koska sinulla on tylsää jonottaessasi.</w:t>
      </w:r>
    </w:p>
    <w:p>
      <w:r>
        <w:rPr>
          <w:b/>
        </w:rPr>
        <w:t xml:space="preserve">Tulos</w:t>
      </w:r>
    </w:p>
    <w:p>
      <w:r>
        <w:t xml:space="preserve">Lukisit sanomalehteä, koska sinulla on tylsää odotellessasi talossa .</w:t>
      </w:r>
    </w:p>
    <w:p>
      <w:r>
        <w:rPr>
          <w:b/>
        </w:rPr>
        <w:t xml:space="preserve">Tulos</w:t>
      </w:r>
    </w:p>
    <w:p>
      <w:r>
        <w:t xml:space="preserve">Lainaisit imurin, koska sinulla on tylsää luistellessasi jonossa .</w:t>
      </w:r>
    </w:p>
    <w:p>
      <w:r>
        <w:rPr>
          <w:b/>
        </w:rPr>
        <w:t xml:space="preserve">Tulos</w:t>
      </w:r>
    </w:p>
    <w:p>
      <w:r>
        <w:t xml:space="preserve">Lukisit sanomalehteä, koska olet huolissasi jonossa odottaessasi .</w:t>
      </w:r>
    </w:p>
    <w:p>
      <w:r>
        <w:rPr>
          <w:b/>
        </w:rPr>
        <w:t xml:space="preserve">Esimerkki 4.6240</w:t>
      </w:r>
    </w:p>
    <w:p>
      <w:r>
        <w:t xml:space="preserve">Ihmiset voivat alentaa odotuksiaan.</w:t>
      </w:r>
    </w:p>
    <w:p>
      <w:r>
        <w:rPr>
          <w:b/>
        </w:rPr>
        <w:t xml:space="preserve">Tulos</w:t>
      </w:r>
    </w:p>
    <w:p>
      <w:r>
        <w:t xml:space="preserve">Ihmiset voivat laskea lämpötilojaan .</w:t>
      </w:r>
    </w:p>
    <w:p>
      <w:r>
        <w:rPr>
          <w:b/>
        </w:rPr>
        <w:t xml:space="preserve">Tulos</w:t>
      </w:r>
    </w:p>
    <w:p>
      <w:r>
        <w:t xml:space="preserve">Ihmiset voivat alentaa taitojaan .</w:t>
      </w:r>
    </w:p>
    <w:p>
      <w:r>
        <w:rPr>
          <w:b/>
        </w:rPr>
        <w:t xml:space="preserve">Tulos</w:t>
      </w:r>
    </w:p>
    <w:p>
      <w:r>
        <w:t xml:space="preserve">lapset voivat käyttää asiakkaitaan väärin.</w:t>
      </w:r>
    </w:p>
    <w:p>
      <w:r>
        <w:rPr>
          <w:b/>
        </w:rPr>
        <w:t xml:space="preserve">Tulos</w:t>
      </w:r>
    </w:p>
    <w:p>
      <w:r>
        <w:t xml:space="preserve">Ihmiset voivat alentaa myyntiään .</w:t>
      </w:r>
    </w:p>
    <w:p>
      <w:r>
        <w:rPr>
          <w:b/>
        </w:rPr>
        <w:t xml:space="preserve">Esimerkki 4.6241</w:t>
      </w:r>
    </w:p>
    <w:p>
      <w:r>
        <w:t xml:space="preserve">Pehmolelu löytyy todennäköisesti lapsen makuuhuoneesta.</w:t>
      </w:r>
    </w:p>
    <w:p>
      <w:r>
        <w:rPr>
          <w:b/>
        </w:rPr>
        <w:t xml:space="preserve">Tulos</w:t>
      </w:r>
    </w:p>
    <w:p>
      <w:r>
        <w:t xml:space="preserve">Fanin makuuhuoneesta löytyy todennäköisesti pehmoeläin.</w:t>
      </w:r>
    </w:p>
    <w:p>
      <w:r>
        <w:rPr>
          <w:b/>
        </w:rPr>
        <w:t xml:space="preserve">Tulos</w:t>
      </w:r>
    </w:p>
    <w:p>
      <w:r>
        <w:t xml:space="preserve">Aloittelijan makuuhuoneesta löytyy todennäköisesti pehmolelu.</w:t>
      </w:r>
    </w:p>
    <w:p>
      <w:r>
        <w:rPr>
          <w:b/>
        </w:rPr>
        <w:t xml:space="preserve">Tulos</w:t>
      </w:r>
    </w:p>
    <w:p>
      <w:r>
        <w:t xml:space="preserve">Olet päättänyt löytää pehmoeläimen lapsen makuuhuoneesta .</w:t>
      </w:r>
    </w:p>
    <w:p>
      <w:r>
        <w:rPr>
          <w:b/>
        </w:rPr>
        <w:t xml:space="preserve">Tulos</w:t>
      </w:r>
    </w:p>
    <w:p>
      <w:r>
        <w:t xml:space="preserve">Olet hälyttävä löytää pehmoeläin lapsen makuuhuoneessa .</w:t>
      </w:r>
    </w:p>
    <w:p>
      <w:r>
        <w:rPr>
          <w:b/>
        </w:rPr>
        <w:t xml:space="preserve">Esimerkki 4.6242</w:t>
      </w:r>
    </w:p>
    <w:p>
      <w:r>
        <w:t xml:space="preserve">Venyttelyn vaikutuksesta kyyneleet putoavat silmistäsi.</w:t>
      </w:r>
    </w:p>
    <w:p>
      <w:r>
        <w:rPr>
          <w:b/>
        </w:rPr>
        <w:t xml:space="preserve">Tulos</w:t>
      </w:r>
    </w:p>
    <w:p>
      <w:r>
        <w:t xml:space="preserve">Etsimisen paino on kyyneleet putoavat silmistäsi .</w:t>
      </w:r>
    </w:p>
    <w:p>
      <w:r>
        <w:rPr>
          <w:b/>
        </w:rPr>
        <w:t xml:space="preserve">Tulos</w:t>
      </w:r>
    </w:p>
    <w:p>
      <w:r>
        <w:t xml:space="preserve">Näkymät selville on kyyneleet putoavat silmistäsi .</w:t>
      </w:r>
    </w:p>
    <w:p>
      <w:r>
        <w:rPr>
          <w:b/>
        </w:rPr>
        <w:t xml:space="preserve">Tulos</w:t>
      </w:r>
    </w:p>
    <w:p>
      <w:r>
        <w:t xml:space="preserve">Hieromisen sääntö on, että kyyneleet putoavat silmistäsi .</w:t>
      </w:r>
    </w:p>
    <w:p>
      <w:r>
        <w:rPr>
          <w:b/>
        </w:rPr>
        <w:t xml:space="preserve">Tulos</w:t>
      </w:r>
    </w:p>
    <w:p>
      <w:r>
        <w:t xml:space="preserve">Etsimisen vaikutus on, että kyyneleet putoavat nurkistanne .</w:t>
      </w:r>
    </w:p>
    <w:p>
      <w:r>
        <w:rPr>
          <w:b/>
        </w:rPr>
        <w:t xml:space="preserve">Esimerkki 4.6243</w:t>
      </w:r>
    </w:p>
    <w:p>
      <w:r>
        <w:t xml:space="preserve">Voin lainata videota naiselta .</w:t>
      </w:r>
    </w:p>
    <w:p>
      <w:r>
        <w:rPr>
          <w:b/>
        </w:rPr>
        <w:t xml:space="preserve">Tulos</w:t>
      </w:r>
    </w:p>
    <w:p>
      <w:r>
        <w:t xml:space="preserve">Voin lainata rahaa pankista .</w:t>
      </w:r>
    </w:p>
    <w:p>
      <w:r>
        <w:rPr>
          <w:b/>
        </w:rPr>
        <w:t xml:space="preserve">Tulos</w:t>
      </w:r>
    </w:p>
    <w:p>
      <w:r>
        <w:t xml:space="preserve">Voin ladata rahaa kaverilta .</w:t>
      </w:r>
    </w:p>
    <w:p>
      <w:r>
        <w:rPr>
          <w:b/>
        </w:rPr>
        <w:t xml:space="preserve">Tulos</w:t>
      </w:r>
    </w:p>
    <w:p>
      <w:r>
        <w:t xml:space="preserve">Voin lainata pääsyn pankista .</w:t>
      </w:r>
    </w:p>
    <w:p>
      <w:r>
        <w:rPr>
          <w:b/>
        </w:rPr>
        <w:t xml:space="preserve">Tulos</w:t>
      </w:r>
    </w:p>
    <w:p>
      <w:r>
        <w:t xml:space="preserve">Voin lainata rahaa pankista.</w:t>
      </w:r>
    </w:p>
    <w:p>
      <w:r>
        <w:rPr>
          <w:b/>
        </w:rPr>
        <w:t xml:space="preserve">Esimerkki 4.6244</w:t>
      </w:r>
    </w:p>
    <w:p>
      <w:r>
        <w:t xml:space="preserve">Olet todennäköisesti kiinni asia lohko - tapauksessa .</w:t>
      </w:r>
    </w:p>
    <w:p>
      <w:r>
        <w:rPr>
          <w:b/>
        </w:rPr>
        <w:t xml:space="preserve">Tulos</w:t>
      </w:r>
    </w:p>
    <w:p>
      <w:r>
        <w:t xml:space="preserve">Todennäköisesti löydät rotan kynäkotelosta .</w:t>
      </w:r>
    </w:p>
    <w:p>
      <w:r>
        <w:rPr>
          <w:b/>
        </w:rPr>
        <w:t xml:space="preserve">Tulos</w:t>
      </w:r>
    </w:p>
    <w:p>
      <w:r>
        <w:t xml:space="preserve">Löydät todennäköisesti tikun lyijykynäkotelosta .</w:t>
      </w:r>
    </w:p>
    <w:p>
      <w:r>
        <w:rPr>
          <w:b/>
        </w:rPr>
        <w:t xml:space="preserve">Tulos</w:t>
      </w:r>
    </w:p>
    <w:p>
      <w:r>
        <w:t xml:space="preserve">Löydät todennäköisesti lyijykynän kynälaatikosta.</w:t>
      </w:r>
    </w:p>
    <w:p>
      <w:r>
        <w:rPr>
          <w:b/>
        </w:rPr>
        <w:t xml:space="preserve">Tulos</w:t>
      </w:r>
    </w:p>
    <w:p>
      <w:r>
        <w:t xml:space="preserve">Löydät todennäköisesti kynän kynästä - F .</w:t>
      </w:r>
    </w:p>
    <w:p>
      <w:r>
        <w:rPr>
          <w:b/>
        </w:rPr>
        <w:t xml:space="preserve">Esimerkki 4.6245</w:t>
      </w:r>
    </w:p>
    <w:p>
      <w:r>
        <w:t xml:space="preserve">Jos aiot saada sydänkohtauksen niin sinun pitäisi selvitä paljon .</w:t>
      </w:r>
    </w:p>
    <w:p>
      <w:r>
        <w:rPr>
          <w:b/>
        </w:rPr>
        <w:t xml:space="preserve">Tulos</w:t>
      </w:r>
    </w:p>
    <w:p>
      <w:r>
        <w:t xml:space="preserve">Jos teet sopimuksen saadaksesi sydänkohtauksen, sinun pitäisi tekstata paljon .</w:t>
      </w:r>
    </w:p>
    <w:p>
      <w:r>
        <w:rPr>
          <w:b/>
        </w:rPr>
        <w:t xml:space="preserve">Tulos</w:t>
      </w:r>
    </w:p>
    <w:p>
      <w:r>
        <w:t xml:space="preserve">Jos haaveilet sydänkohtauksesta, niin sinulla pitäisi olla paljon .</w:t>
      </w:r>
    </w:p>
    <w:p>
      <w:r>
        <w:rPr>
          <w:b/>
        </w:rPr>
        <w:t xml:space="preserve">Tulos</w:t>
      </w:r>
    </w:p>
    <w:p>
      <w:r>
        <w:t xml:space="preserve">Jos sinulla on sydänkohtaus niin sinun pitäisi säästää paljon .</w:t>
      </w:r>
    </w:p>
    <w:p>
      <w:r>
        <w:rPr>
          <w:b/>
        </w:rPr>
        <w:t xml:space="preserve">Tulos</w:t>
      </w:r>
    </w:p>
    <w:p>
      <w:r>
        <w:t xml:space="preserve">Jos haluat saada sydänkohtauksen, sinun pitäisi polttaa paljon.</w:t>
      </w:r>
    </w:p>
    <w:p>
      <w:r>
        <w:rPr>
          <w:b/>
        </w:rPr>
        <w:t xml:space="preserve">Esimerkki 4.6246</w:t>
      </w:r>
    </w:p>
    <w:p>
      <w:r>
        <w:t xml:space="preserve">Jos haluat käyttää tietokonetta, sinun pitäisi pistää sovellusohjelma .</w:t>
      </w:r>
    </w:p>
    <w:p>
      <w:r>
        <w:rPr>
          <w:b/>
        </w:rPr>
        <w:t xml:space="preserve">Tulos</w:t>
      </w:r>
    </w:p>
    <w:p>
      <w:r>
        <w:t xml:space="preserve">Jos haluat käyttää tietokonetta, sinun on käynnistettävä sovellusohjelma.</w:t>
      </w:r>
    </w:p>
    <w:p>
      <w:r>
        <w:rPr>
          <w:b/>
        </w:rPr>
        <w:t xml:space="preserve">Tulos</w:t>
      </w:r>
    </w:p>
    <w:p>
      <w:r>
        <w:t xml:space="preserve">Jos haluat käyttää emulaattoria, sinun on käynnistettävä sieppausohjelma .</w:t>
      </w:r>
    </w:p>
    <w:p>
      <w:r>
        <w:rPr>
          <w:b/>
        </w:rPr>
        <w:t xml:space="preserve">Tulos</w:t>
      </w:r>
    </w:p>
    <w:p>
      <w:r>
        <w:t xml:space="preserve">Jos haluat tartuttaa tietokoneen, sinun on käynnistettävä SSL-ohjelma .</w:t>
      </w:r>
    </w:p>
    <w:p>
      <w:r>
        <w:rPr>
          <w:b/>
        </w:rPr>
        <w:t xml:space="preserve">Tulos</w:t>
      </w:r>
    </w:p>
    <w:p>
      <w:r>
        <w:t xml:space="preserve">Jos haluat ajaa kilpaa tietokoneen kanssa, sinun pitäisi käynnistää hälytysohjelma .</w:t>
      </w:r>
    </w:p>
    <w:p>
      <w:r>
        <w:rPr>
          <w:b/>
        </w:rPr>
        <w:t xml:space="preserve">Esimerkki 4.6247</w:t>
      </w:r>
    </w:p>
    <w:p>
      <w:r>
        <w:t xml:space="preserve">Olisit riippuvainen, koska sinun täytyy voittaa ajokortti testi .</w:t>
      </w:r>
    </w:p>
    <w:p>
      <w:r>
        <w:rPr>
          <w:b/>
        </w:rPr>
        <w:t xml:space="preserve">Tulos</w:t>
      </w:r>
    </w:p>
    <w:p>
      <w:r>
        <w:t xml:space="preserve">Sinä veloittaisit, koska sinun on suoritettava ajokorttikoe .</w:t>
      </w:r>
    </w:p>
    <w:p>
      <w:r>
        <w:rPr>
          <w:b/>
        </w:rPr>
        <w:t xml:space="preserve">Tulos</w:t>
      </w:r>
    </w:p>
    <w:p>
      <w:r>
        <w:t xml:space="preserve">Rekisteröidyt, koska sinun on suoritettava ajokorttikoe.</w:t>
      </w:r>
    </w:p>
    <w:p>
      <w:r>
        <w:rPr>
          <w:b/>
        </w:rPr>
        <w:t xml:space="preserve">Tulos</w:t>
      </w:r>
    </w:p>
    <w:p>
      <w:r>
        <w:t xml:space="preserve">Lisäisit, koska sinun on suoritettava ajokorttikoe .</w:t>
      </w:r>
    </w:p>
    <w:p>
      <w:r>
        <w:rPr>
          <w:b/>
        </w:rPr>
        <w:t xml:space="preserve">Tulos</w:t>
      </w:r>
    </w:p>
    <w:p>
      <w:r>
        <w:t xml:space="preserve">Ajaisit, koska sinun on suoritettava ajokorttikoe.</w:t>
      </w:r>
    </w:p>
    <w:p>
      <w:r>
        <w:rPr>
          <w:b/>
        </w:rPr>
        <w:t xml:space="preserve">Esimerkki 4.6248</w:t>
      </w:r>
    </w:p>
    <w:p>
      <w:r>
        <w:t xml:space="preserve">Voin olla autopesulassa.</w:t>
      </w:r>
    </w:p>
    <w:p>
      <w:r>
        <w:rPr>
          <w:b/>
        </w:rPr>
        <w:t xml:space="preserve">Tulos</w:t>
      </w:r>
    </w:p>
    <w:p>
      <w:r>
        <w:t xml:space="preserve">Jossain voin olla on tähtipesulla .</w:t>
      </w:r>
    </w:p>
    <w:p>
      <w:r>
        <w:rPr>
          <w:b/>
        </w:rPr>
        <w:t xml:space="preserve">Tulos</w:t>
      </w:r>
    </w:p>
    <w:p>
      <w:r>
        <w:t xml:space="preserve">t voin olla autopesulassa .</w:t>
      </w:r>
    </w:p>
    <w:p>
      <w:r>
        <w:rPr>
          <w:b/>
        </w:rPr>
        <w:t xml:space="preserve">Tulos</w:t>
      </w:r>
    </w:p>
    <w:p>
      <w:r>
        <w:t xml:space="preserve">Jossain voin olla on pyllyjen pesussa .</w:t>
      </w:r>
    </w:p>
    <w:p>
      <w:r>
        <w:rPr>
          <w:b/>
        </w:rPr>
        <w:t xml:space="preserve">Tulos</w:t>
      </w:r>
    </w:p>
    <w:p>
      <w:r>
        <w:t xml:space="preserve">Jossain voin olla on mainospesulla .</w:t>
      </w:r>
    </w:p>
    <w:p>
      <w:r>
        <w:rPr>
          <w:b/>
        </w:rPr>
        <w:t xml:space="preserve">Esimerkki 4.6249</w:t>
      </w:r>
    </w:p>
    <w:p>
      <w:r>
        <w:t xml:space="preserve">Kaupungissa on todennäköisesti pikaruokakauppiaita .</w:t>
      </w:r>
    </w:p>
    <w:p>
      <w:r>
        <w:rPr>
          <w:b/>
        </w:rPr>
        <w:t xml:space="preserve">Tulos</w:t>
      </w:r>
    </w:p>
    <w:p>
      <w:r>
        <w:t xml:space="preserve">Kaupungista löytyy todennäköisesti pikaruokakilpailija .</w:t>
      </w:r>
    </w:p>
    <w:p>
      <w:r>
        <w:rPr>
          <w:b/>
        </w:rPr>
        <w:t xml:space="preserve">Tulos</w:t>
      </w:r>
    </w:p>
    <w:p>
      <w:r>
        <w:t xml:space="preserve">Kaupungista löytyy todennäköisesti pikaruokaketju.</w:t>
      </w:r>
    </w:p>
    <w:p>
      <w:r>
        <w:rPr>
          <w:b/>
        </w:rPr>
        <w:t xml:space="preserve">Tulos</w:t>
      </w:r>
    </w:p>
    <w:p>
      <w:r>
        <w:t xml:space="preserve">Kaupungissa on todennäköisesti pikaruokapaikkoja .</w:t>
      </w:r>
    </w:p>
    <w:p>
      <w:r>
        <w:rPr>
          <w:b/>
        </w:rPr>
        <w:t xml:space="preserve">Tulos</w:t>
      </w:r>
    </w:p>
    <w:p>
      <w:r>
        <w:t xml:space="preserve">Kaupungista löytyy todennäköisesti vastaava pikaruokapaikka .</w:t>
      </w:r>
    </w:p>
    <w:p>
      <w:r>
        <w:rPr>
          <w:b/>
        </w:rPr>
        <w:t xml:space="preserve">Esimerkki 4.6250</w:t>
      </w:r>
    </w:p>
    <w:p>
      <w:r>
        <w:t xml:space="preserve">Puut ovat osittain materiaalia .</w:t>
      </w:r>
    </w:p>
    <w:p>
      <w:r>
        <w:rPr>
          <w:b/>
        </w:rPr>
        <w:t xml:space="preserve">Tulos</w:t>
      </w:r>
    </w:p>
    <w:p>
      <w:r>
        <w:t xml:space="preserve">Puut on osittain tehty rautalangasta .</w:t>
      </w:r>
    </w:p>
    <w:p>
      <w:r>
        <w:rPr>
          <w:b/>
        </w:rPr>
        <w:t xml:space="preserve">Tulos</w:t>
      </w:r>
    </w:p>
    <w:p>
      <w:r>
        <w:t xml:space="preserve">Puut ovat osittain pellavaa .</w:t>
      </w:r>
    </w:p>
    <w:p>
      <w:r>
        <w:rPr>
          <w:b/>
        </w:rPr>
        <w:t xml:space="preserve">Tulos</w:t>
      </w:r>
    </w:p>
    <w:p>
      <w:r>
        <w:t xml:space="preserve">Puut koostuvat osittain puusta.</w:t>
      </w:r>
    </w:p>
    <w:p>
      <w:r>
        <w:rPr>
          <w:b/>
        </w:rPr>
        <w:t xml:space="preserve">Tulos</w:t>
      </w:r>
    </w:p>
    <w:p>
      <w:r>
        <w:t xml:space="preserve">Puut koostuvat osittain lihasta .</w:t>
      </w:r>
    </w:p>
    <w:p>
      <w:r>
        <w:rPr>
          <w:b/>
        </w:rPr>
        <w:t xml:space="preserve">Esimerkki 4.6251</w:t>
      </w:r>
    </w:p>
    <w:p>
      <w:r>
        <w:t xml:space="preserve">Aakkosnumeerisia termejä ovat esimerkiksi K- ja ed-näppäimistöt .</w:t>
      </w:r>
    </w:p>
    <w:p>
      <w:r>
        <w:rPr>
          <w:b/>
        </w:rPr>
        <w:t xml:space="preserve">Tulos</w:t>
      </w:r>
    </w:p>
    <w:p>
      <w:r>
        <w:t xml:space="preserve">Aakkosnumeeriset näppäimistöt sisältävät kirjoituskone- ja tietokoneääniä .</w:t>
      </w:r>
    </w:p>
    <w:p>
      <w:r>
        <w:rPr>
          <w:b/>
        </w:rPr>
        <w:t xml:space="preserve">Tulos</w:t>
      </w:r>
    </w:p>
    <w:p>
      <w:r>
        <w:t xml:space="preserve">Aakkosnumeerisiin näppäimistöihin kuuluvat kirjoituskoneiden ja tietokoneiden sidokset .</w:t>
      </w:r>
    </w:p>
    <w:p>
      <w:r>
        <w:rPr>
          <w:b/>
        </w:rPr>
        <w:t xml:space="preserve">Tulos</w:t>
      </w:r>
    </w:p>
    <w:p>
      <w:r>
        <w:t xml:space="preserve">Aakkosnumeerisiin työkaluihin kuuluvat kirjoitus- ja graafiset näppäimistöt .</w:t>
      </w:r>
    </w:p>
    <w:p>
      <w:r>
        <w:rPr>
          <w:b/>
        </w:rPr>
        <w:t xml:space="preserve">Tulos</w:t>
      </w:r>
    </w:p>
    <w:p>
      <w:r>
        <w:t xml:space="preserve">Aakkosnumeerisiin näppäimistöihin kuuluvat kirjoituskoneiden ja tietokoneiden näppäimistöt.</w:t>
      </w:r>
    </w:p>
    <w:p>
      <w:r>
        <w:rPr>
          <w:b/>
        </w:rPr>
        <w:t xml:space="preserve">Esimerkki 4.6252</w:t>
      </w:r>
    </w:p>
    <w:p>
      <w:r>
        <w:t xml:space="preserve">Apina löytyy todennäköisesti keitosta.</w:t>
      </w:r>
    </w:p>
    <w:p>
      <w:r>
        <w:rPr>
          <w:b/>
        </w:rPr>
        <w:t xml:space="preserve">Tulos</w:t>
      </w:r>
    </w:p>
    <w:p>
      <w:r>
        <w:t xml:space="preserve">Kokeilet todennäköisesti apinaa keitossa .</w:t>
      </w:r>
    </w:p>
    <w:p>
      <w:r>
        <w:rPr>
          <w:b/>
        </w:rPr>
        <w:t xml:space="preserve">Tulos</w:t>
      </w:r>
    </w:p>
    <w:p>
      <w:r>
        <w:t xml:space="preserve">Et ole valmistautunut löytämään apinaa talvella .</w:t>
      </w:r>
    </w:p>
    <w:p>
      <w:r>
        <w:rPr>
          <w:b/>
        </w:rPr>
        <w:t xml:space="preserve">Tulos</w:t>
      </w:r>
    </w:p>
    <w:p>
      <w:r>
        <w:t xml:space="preserve">Olet innokas löytämään apinan keitosta .</w:t>
      </w:r>
    </w:p>
    <w:p>
      <w:r>
        <w:rPr>
          <w:b/>
        </w:rPr>
        <w:t xml:space="preserve">Tulos</w:t>
      </w:r>
    </w:p>
    <w:p>
      <w:r>
        <w:t xml:space="preserve">Autat todennäköisesti apinaa keitossa .</w:t>
      </w:r>
    </w:p>
    <w:p>
      <w:r>
        <w:rPr>
          <w:b/>
        </w:rPr>
        <w:t xml:space="preserve">Esimerkki 4.6253</w:t>
      </w:r>
    </w:p>
    <w:p>
      <w:r>
        <w:t xml:space="preserve">Voit käyttää konetta veren poistamiseen .</w:t>
      </w:r>
    </w:p>
    <w:p>
      <w:r>
        <w:rPr>
          <w:b/>
        </w:rPr>
        <w:t xml:space="preserve">Tulos</w:t>
      </w:r>
    </w:p>
    <w:p>
      <w:r>
        <w:t xml:space="preserve">Voit käyttää konetta veren poistamiseen.</w:t>
      </w:r>
    </w:p>
    <w:p>
      <w:r>
        <w:rPr>
          <w:b/>
        </w:rPr>
        <w:t xml:space="preserve">Tulos</w:t>
      </w:r>
    </w:p>
    <w:p>
      <w:r>
        <w:t xml:space="preserve">Voit käyttää vipua veren poistamiseen .</w:t>
      </w:r>
    </w:p>
    <w:p>
      <w:r>
        <w:rPr>
          <w:b/>
        </w:rPr>
        <w:t xml:space="preserve">Tulos</w:t>
      </w:r>
    </w:p>
    <w:p>
      <w:r>
        <w:t xml:space="preserve">Voit käyttää pilleriä veren poistamiseen .</w:t>
      </w:r>
    </w:p>
    <w:p>
      <w:r>
        <w:rPr>
          <w:b/>
        </w:rPr>
        <w:t xml:space="preserve">Tulos</w:t>
      </w:r>
    </w:p>
    <w:p>
      <w:r>
        <w:t xml:space="preserve">Voit tarkistaa kokoonpanon verojen poistamiseksi .</w:t>
      </w:r>
    </w:p>
    <w:p>
      <w:r>
        <w:rPr>
          <w:b/>
        </w:rPr>
        <w:t xml:space="preserve">Esimerkki 4.6254</w:t>
      </w:r>
    </w:p>
    <w:p>
      <w:r>
        <w:t xml:space="preserve">Mökki ei tarjoa suojaa tulipalolta .</w:t>
      </w:r>
    </w:p>
    <w:p>
      <w:r>
        <w:rPr>
          <w:b/>
        </w:rPr>
        <w:t xml:space="preserve">Tulos</w:t>
      </w:r>
    </w:p>
    <w:p>
      <w:r>
        <w:t xml:space="preserve">911 ei tarjoa aavistustakaan tornadosta .</w:t>
      </w:r>
    </w:p>
    <w:p>
      <w:r>
        <w:rPr>
          <w:b/>
        </w:rPr>
        <w:t xml:space="preserve">Tulos</w:t>
      </w:r>
    </w:p>
    <w:p>
      <w:r>
        <w:t xml:space="preserve">Auto ei tarjoa suojaa tornadolta.</w:t>
      </w:r>
    </w:p>
    <w:p>
      <w:r>
        <w:rPr>
          <w:b/>
        </w:rPr>
        <w:t xml:space="preserve">Tulos</w:t>
      </w:r>
    </w:p>
    <w:p>
      <w:r>
        <w:t xml:space="preserve">Kello ei tarjoa mallia tornadosta .</w:t>
      </w:r>
    </w:p>
    <w:p>
      <w:r>
        <w:rPr>
          <w:b/>
        </w:rPr>
        <w:t xml:space="preserve">Tulos</w:t>
      </w:r>
    </w:p>
    <w:p>
      <w:r>
        <w:t xml:space="preserve">Getto ei tarjoa suojaa huppua vastaan .</w:t>
      </w:r>
    </w:p>
    <w:p>
      <w:r>
        <w:rPr>
          <w:b/>
        </w:rPr>
        <w:t xml:space="preserve">Esimerkki 4.6255</w:t>
      </w:r>
    </w:p>
    <w:p>
      <w:r>
        <w:t xml:space="preserve">Sinä pyöräilet lehtiä hammaslääkärin vastaanotolla .</w:t>
      </w:r>
    </w:p>
    <w:p>
      <w:r>
        <w:rPr>
          <w:b/>
        </w:rPr>
        <w:t xml:space="preserve">Tulos</w:t>
      </w:r>
    </w:p>
    <w:p>
      <w:r>
        <w:t xml:space="preserve">Löydät lehtiä hammaslääkärin toimistosta.</w:t>
      </w:r>
    </w:p>
    <w:p>
      <w:r>
        <w:rPr>
          <w:b/>
        </w:rPr>
        <w:t xml:space="preserve">Tulos</w:t>
      </w:r>
    </w:p>
    <w:p>
      <w:r>
        <w:t xml:space="preserve">Siirrätte lehtiä kirkon toimistossa .</w:t>
      </w:r>
    </w:p>
    <w:p>
      <w:r>
        <w:rPr>
          <w:b/>
        </w:rPr>
        <w:t xml:space="preserve">Tulos</w:t>
      </w:r>
    </w:p>
    <w:p>
      <w:r>
        <w:t xml:space="preserve">Sinä aping lehtiä hammaslääkärin toimistossa .</w:t>
      </w:r>
    </w:p>
    <w:p>
      <w:r>
        <w:rPr>
          <w:b/>
        </w:rPr>
        <w:t xml:space="preserve">Tulos</w:t>
      </w:r>
    </w:p>
    <w:p>
      <w:r>
        <w:t xml:space="preserve">Lähetät lehtiä hyväntekeväisyystoimistoon .</w:t>
      </w:r>
    </w:p>
    <w:p>
      <w:r>
        <w:rPr>
          <w:b/>
        </w:rPr>
        <w:t xml:space="preserve">Esimerkki 4.6256</w:t>
      </w:r>
    </w:p>
    <w:p>
      <w:r>
        <w:t xml:space="preserve">Jos haluatte nähdä totuuden, teidän pitäisi poistaa suorat kysymykset .</w:t>
      </w:r>
    </w:p>
    <w:p>
      <w:r>
        <w:rPr>
          <w:b/>
        </w:rPr>
        <w:t xml:space="preserve">Tulos</w:t>
      </w:r>
    </w:p>
    <w:p>
      <w:r>
        <w:t xml:space="preserve">Jos haluatte varastaa totuuden, teidän pitäisi auttaa suoria kirjoittajia .</w:t>
      </w:r>
    </w:p>
    <w:p>
      <w:r>
        <w:rPr>
          <w:b/>
        </w:rPr>
        <w:t xml:space="preserve">Tulos</w:t>
      </w:r>
    </w:p>
    <w:p>
      <w:r>
        <w:t xml:space="preserve">Jos haluat luoda totuuden, sinun on korostettava suoria kysymyksiä.</w:t>
      </w:r>
    </w:p>
    <w:p>
      <w:r>
        <w:rPr>
          <w:b/>
        </w:rPr>
        <w:t xml:space="preserve">Tulos</w:t>
      </w:r>
    </w:p>
    <w:p>
      <w:r>
        <w:t xml:space="preserve">Jos haluat selvittää totuuden, sinun on esitettävä suoria kysymyksiä.</w:t>
      </w:r>
    </w:p>
    <w:p>
      <w:r>
        <w:rPr>
          <w:b/>
        </w:rPr>
        <w:t xml:space="preserve">Tulos</w:t>
      </w:r>
    </w:p>
    <w:p>
      <w:r>
        <w:t xml:space="preserve">Jos haluat etsiä totuutta, sinun pitäisi twiitata suoria kysymyksiä .</w:t>
      </w:r>
    </w:p>
    <w:p>
      <w:r>
        <w:rPr>
          <w:b/>
        </w:rPr>
        <w:t xml:space="preserve">Esimerkki 4.6257</w:t>
      </w:r>
    </w:p>
    <w:p>
      <w:r>
        <w:t xml:space="preserve">Vaaditte äänestystä, koska haluatte rikkoa kansalaisoikeudellisen tauon .</w:t>
      </w:r>
    </w:p>
    <w:p>
      <w:r>
        <w:rPr>
          <w:b/>
        </w:rPr>
        <w:t xml:space="preserve">Tulos</w:t>
      </w:r>
    </w:p>
    <w:p>
      <w:r>
        <w:t xml:space="preserve">Ajattelisitte äänestää, koska haluatte edistää kansalaisyhteiskunnan asiaa .</w:t>
      </w:r>
    </w:p>
    <w:p>
      <w:r>
        <w:rPr>
          <w:b/>
        </w:rPr>
        <w:t xml:space="preserve">Tulos</w:t>
      </w:r>
    </w:p>
    <w:p>
      <w:r>
        <w:t xml:space="preserve">Valmistautuisit äänestykseen, koska haluat suorittaa kansalaisvelvollisuutesi.</w:t>
      </w:r>
    </w:p>
    <w:p>
      <w:r>
        <w:rPr>
          <w:b/>
        </w:rPr>
        <w:t xml:space="preserve">Tulos</w:t>
      </w:r>
    </w:p>
    <w:p>
      <w:r>
        <w:t xml:space="preserve">Vaaditte väkisin äänestystä, koska haluatte protestoida kansalaisyhteiskuntasopimusta vastaan .</w:t>
      </w:r>
    </w:p>
    <w:p>
      <w:r>
        <w:rPr>
          <w:b/>
        </w:rPr>
        <w:t xml:space="preserve">Tulos</w:t>
      </w:r>
    </w:p>
    <w:p>
      <w:r>
        <w:t xml:space="preserve">Te esiintyisitte äänestyksessä, koska haluatte miellyttää kansalaispiiriä .</w:t>
      </w:r>
    </w:p>
    <w:p>
      <w:r>
        <w:rPr>
          <w:b/>
        </w:rPr>
        <w:t xml:space="preserve">Esimerkki 4.6258</w:t>
      </w:r>
    </w:p>
    <w:p>
      <w:r>
        <w:t xml:space="preserve">Susi haluaa kylvää hiiriä .</w:t>
      </w:r>
    </w:p>
    <w:p>
      <w:r>
        <w:rPr>
          <w:b/>
        </w:rPr>
        <w:t xml:space="preserve">Tulos</w:t>
      </w:r>
    </w:p>
    <w:p>
      <w:r>
        <w:t xml:space="preserve">Eläinlääkäri haluaa korvata hiiret .</w:t>
      </w:r>
    </w:p>
    <w:p>
      <w:r>
        <w:rPr>
          <w:b/>
        </w:rPr>
        <w:t xml:space="preserve">Tulos</w:t>
      </w:r>
    </w:p>
    <w:p>
      <w:r>
        <w:t xml:space="preserve">Kissa haluaa pyydystää hiiriä.</w:t>
      </w:r>
    </w:p>
    <w:p>
      <w:r>
        <w:rPr>
          <w:b/>
        </w:rPr>
        <w:t xml:space="preserve">Tulos</w:t>
      </w:r>
    </w:p>
    <w:p>
      <w:r>
        <w:t xml:space="preserve">Peli haluaa keittää hiiriä .</w:t>
      </w:r>
    </w:p>
    <w:p>
      <w:r>
        <w:rPr>
          <w:b/>
        </w:rPr>
        <w:t xml:space="preserve">Tulos</w:t>
      </w:r>
    </w:p>
    <w:p>
      <w:r>
        <w:t xml:space="preserve">Tietokone haluaa pyydystää säteitä .</w:t>
      </w:r>
    </w:p>
    <w:p>
      <w:r>
        <w:rPr>
          <w:b/>
        </w:rPr>
        <w:t xml:space="preserve">Esimerkki 4.6259</w:t>
      </w:r>
    </w:p>
    <w:p>
      <w:r>
        <w:t xml:space="preserve">Useimmat taiteilijat haluavat olla tunnettuja työstään .</w:t>
      </w:r>
    </w:p>
    <w:p>
      <w:r>
        <w:rPr>
          <w:b/>
        </w:rPr>
        <w:t xml:space="preserve">Tulos</w:t>
      </w:r>
    </w:p>
    <w:p>
      <w:r>
        <w:t xml:space="preserve">Useimmat artistit haluavat olla hyvin kirjoitettu albuminsa .</w:t>
      </w:r>
    </w:p>
    <w:p>
      <w:r>
        <w:rPr>
          <w:b/>
        </w:rPr>
        <w:t xml:space="preserve">Tulos</w:t>
      </w:r>
    </w:p>
    <w:p>
      <w:r>
        <w:t xml:space="preserve">Useimmat työpaikat haluavat olla hyvin aseistettuja työtään varten.</w:t>
      </w:r>
    </w:p>
    <w:p>
      <w:r>
        <w:rPr>
          <w:b/>
        </w:rPr>
        <w:t xml:space="preserve">Tulos</w:t>
      </w:r>
    </w:p>
    <w:p>
      <w:r>
        <w:t xml:space="preserve">Useimmat taiteilijat haluavat olla tunnettuja työstään.</w:t>
      </w:r>
    </w:p>
    <w:p>
      <w:r>
        <w:rPr>
          <w:b/>
        </w:rPr>
        <w:t xml:space="preserve">Tulos</w:t>
      </w:r>
    </w:p>
    <w:p>
      <w:r>
        <w:t xml:space="preserve">Useimmat organisaatiot haluavat, että niiden työstä tehdään hyvä tutkimus.</w:t>
      </w:r>
    </w:p>
    <w:p>
      <w:r>
        <w:rPr>
          <w:b/>
        </w:rPr>
        <w:t xml:space="preserve">Esimerkki 4.6260</w:t>
      </w:r>
    </w:p>
    <w:p>
      <w:r>
        <w:t xml:space="preserve">Suljin joitakin jäljellä kaupassa tehdä päivällistä .</w:t>
      </w:r>
    </w:p>
    <w:p>
      <w:r>
        <w:rPr>
          <w:b/>
        </w:rPr>
        <w:t xml:space="preserve">Tulos</w:t>
      </w:r>
    </w:p>
    <w:p>
      <w:r>
        <w:t xml:space="preserve">Ostin kaupasta sipulia tehdäkseni päivällistä .</w:t>
      </w:r>
    </w:p>
    <w:p>
      <w:r>
        <w:rPr>
          <w:b/>
        </w:rPr>
        <w:t xml:space="preserve">Tulos</w:t>
      </w:r>
    </w:p>
    <w:p>
      <w:r>
        <w:t xml:space="preserve">Opin joitakin kaloja kaupassa tehdä päivällistä .</w:t>
      </w:r>
    </w:p>
    <w:p>
      <w:r>
        <w:rPr>
          <w:b/>
        </w:rPr>
        <w:t xml:space="preserve">Tulos</w:t>
      </w:r>
    </w:p>
    <w:p>
      <w:r>
        <w:t xml:space="preserve">Improvisoin kaupasta kalaa illallista varten .</w:t>
      </w:r>
    </w:p>
    <w:p>
      <w:r>
        <w:rPr>
          <w:b/>
        </w:rPr>
        <w:t xml:space="preserve">Tulos</w:t>
      </w:r>
    </w:p>
    <w:p>
      <w:r>
        <w:t xml:space="preserve">Ostin kaupasta kalaa illallista varten.</w:t>
      </w:r>
    </w:p>
    <w:p>
      <w:r>
        <w:rPr>
          <w:b/>
        </w:rPr>
        <w:t xml:space="preserve">Esimerkki 4.6261</w:t>
      </w:r>
    </w:p>
    <w:p>
      <w:r>
        <w:t xml:space="preserve">Voit käyttää linjaa puhelinkeskustelujen välittämiseen.</w:t>
      </w:r>
    </w:p>
    <w:p>
      <w:r>
        <w:rPr>
          <w:b/>
        </w:rPr>
        <w:t xml:space="preserve">Tulos</w:t>
      </w:r>
    </w:p>
    <w:p>
      <w:r>
        <w:t xml:space="preserve">Voit muuttaa kokoa ominaisuutta puhelinkeskustelujen kuljettamiseen .</w:t>
      </w:r>
    </w:p>
    <w:p>
      <w:r>
        <w:rPr>
          <w:b/>
        </w:rPr>
        <w:t xml:space="preserve">Tulos</w:t>
      </w:r>
    </w:p>
    <w:p>
      <w:r>
        <w:t xml:space="preserve">Voit korvata veneen puhelinkeskustelujen kuljettamiseen .</w:t>
      </w:r>
    </w:p>
    <w:p>
      <w:r>
        <w:rPr>
          <w:b/>
        </w:rPr>
        <w:t xml:space="preserve">Tulos</w:t>
      </w:r>
    </w:p>
    <w:p>
      <w:r>
        <w:t xml:space="preserve">Voit säveltää taksin puhelinkeskustelujen kuljettamiseen .</w:t>
      </w:r>
    </w:p>
    <w:p>
      <w:r>
        <w:rPr>
          <w:b/>
        </w:rPr>
        <w:t xml:space="preserve">Tulos</w:t>
      </w:r>
    </w:p>
    <w:p>
      <w:r>
        <w:t xml:space="preserve">Voit kertoa pullolle, että se kuljettaa puhelinkeskusteluja .</w:t>
      </w:r>
    </w:p>
    <w:p>
      <w:r>
        <w:rPr>
          <w:b/>
        </w:rPr>
        <w:t xml:space="preserve">Esimerkki 4.6262</w:t>
      </w:r>
    </w:p>
    <w:p>
      <w:r>
        <w:t xml:space="preserve">Jos haluat mennä pubiin, sinun pitäisi mennä sänkyyn .</w:t>
      </w:r>
    </w:p>
    <w:p>
      <w:r>
        <w:rPr>
          <w:b/>
        </w:rPr>
        <w:t xml:space="preserve">Tulos</w:t>
      </w:r>
    </w:p>
    <w:p>
      <w:r>
        <w:t xml:space="preserve">Jos vastaat mennä maalle niin sinun pitäisi mennä sänkyyn .</w:t>
      </w:r>
    </w:p>
    <w:p>
      <w:r>
        <w:rPr>
          <w:b/>
        </w:rPr>
        <w:t xml:space="preserve">Tulos</w:t>
      </w:r>
    </w:p>
    <w:p>
      <w:r>
        <w:t xml:space="preserve">Jos haluatte parveilemaan collegeen, niin teidän pitäisi päästä käsiksi.</w:t>
      </w:r>
    </w:p>
    <w:p>
      <w:r>
        <w:rPr>
          <w:b/>
        </w:rPr>
        <w:t xml:space="preserve">Tulos</w:t>
      </w:r>
    </w:p>
    <w:p>
      <w:r>
        <w:t xml:space="preserve">Jos haluat mennä nukkumaan, sinun pitäisi mennä sänkyyn.</w:t>
      </w:r>
    </w:p>
    <w:p>
      <w:r>
        <w:rPr>
          <w:b/>
        </w:rPr>
        <w:t xml:space="preserve">Tulos</w:t>
      </w:r>
    </w:p>
    <w:p>
      <w:r>
        <w:t xml:space="preserve">Jos huijaat mennä nukkumaan niin sinun pitäisi saada itse asiassa .</w:t>
      </w:r>
    </w:p>
    <w:p>
      <w:r>
        <w:rPr>
          <w:b/>
        </w:rPr>
        <w:t xml:space="preserve">Esimerkki 4.6263</w:t>
      </w:r>
    </w:p>
    <w:p>
      <w:r>
        <w:t xml:space="preserve">Työntekijät tekevät työtä yrityksille työvoimaa vastaan rahaa vastaan .</w:t>
      </w:r>
    </w:p>
    <w:p>
      <w:r>
        <w:rPr>
          <w:b/>
        </w:rPr>
        <w:t xml:space="preserve">Tulos</w:t>
      </w:r>
    </w:p>
    <w:p>
      <w:r>
        <w:t xml:space="preserve">Työntekijät tekevät työtä poliisille rahaa vastaan .</w:t>
      </w:r>
    </w:p>
    <w:p>
      <w:r>
        <w:rPr>
          <w:b/>
        </w:rPr>
        <w:t xml:space="preserve">Tulos</w:t>
      </w:r>
    </w:p>
    <w:p>
      <w:r>
        <w:t xml:space="preserve">Työntekijät tekevät työtä yrityksille mainonnassa rahaa vastaan .</w:t>
      </w:r>
    </w:p>
    <w:p>
      <w:r>
        <w:rPr>
          <w:b/>
        </w:rPr>
        <w:t xml:space="preserve">Tulos</w:t>
      </w:r>
    </w:p>
    <w:p>
      <w:r>
        <w:t xml:space="preserve">Työntekijät tekevät työtä ihmisille rahaa vastaan .</w:t>
      </w:r>
    </w:p>
    <w:p>
      <w:r>
        <w:rPr>
          <w:b/>
        </w:rPr>
        <w:t xml:space="preserve">Tulos</w:t>
      </w:r>
    </w:p>
    <w:p>
      <w:r>
        <w:t xml:space="preserve">Työntekijät tekevät työtä yrityksille rahaa vastaan.</w:t>
      </w:r>
    </w:p>
    <w:p>
      <w:r>
        <w:rPr>
          <w:b/>
        </w:rPr>
        <w:t xml:space="preserve">Esimerkki 4.6264</w:t>
      </w:r>
    </w:p>
    <w:p>
      <w:r>
        <w:t xml:space="preserve">Soul-konserttiin osallistuminen on tarkoitettu rock-johtajille .</w:t>
      </w:r>
    </w:p>
    <w:p>
      <w:r>
        <w:rPr>
          <w:b/>
        </w:rPr>
        <w:t xml:space="preserve">Tulos</w:t>
      </w:r>
    </w:p>
    <w:p>
      <w:r>
        <w:t xml:space="preserve">Pop-konserttiin osallistuminen on rock-faneille .</w:t>
      </w:r>
    </w:p>
    <w:p>
      <w:r>
        <w:rPr>
          <w:b/>
        </w:rPr>
        <w:t xml:space="preserve">Tulos</w:t>
      </w:r>
    </w:p>
    <w:p>
      <w:r>
        <w:t xml:space="preserve">Osallistuminen rock-sessioon on rock-faneille .</w:t>
      </w:r>
    </w:p>
    <w:p>
      <w:r>
        <w:rPr>
          <w:b/>
        </w:rPr>
        <w:t xml:space="preserve">Tulos</w:t>
      </w:r>
    </w:p>
    <w:p>
      <w:r>
        <w:t xml:space="preserve">Osallistuminen autotallissa konsertti on rock taloa .</w:t>
      </w:r>
    </w:p>
    <w:p>
      <w:r>
        <w:rPr>
          <w:b/>
        </w:rPr>
        <w:t xml:space="preserve">Tulos</w:t>
      </w:r>
    </w:p>
    <w:p>
      <w:r>
        <w:t xml:space="preserve">Rock-konserttiin osallistuminen on rock-faneille.</w:t>
      </w:r>
    </w:p>
    <w:p>
      <w:r>
        <w:rPr>
          <w:b/>
        </w:rPr>
        <w:t xml:space="preserve">Esimerkki 4.6265</w:t>
      </w:r>
    </w:p>
    <w:p>
      <w:r>
        <w:t xml:space="preserve">Opit, koska uusien käsitteiden esittely auttaa sinua saamaan kokemusta.</w:t>
      </w:r>
    </w:p>
    <w:p>
      <w:r>
        <w:rPr>
          <w:b/>
        </w:rPr>
        <w:t xml:space="preserve">Tulos</w:t>
      </w:r>
    </w:p>
    <w:p>
      <w:r>
        <w:t xml:space="preserve">Opit, koska uusien käsitteiden nauttiminen auttaa sinua saamaan kokemusta.</w:t>
      </w:r>
    </w:p>
    <w:p>
      <w:r>
        <w:rPr>
          <w:b/>
        </w:rPr>
        <w:t xml:space="preserve">Tulos</w:t>
      </w:r>
    </w:p>
    <w:p>
      <w:r>
        <w:t xml:space="preserve">Opit, koska uusien käsitteiden toteuttaminen auttaa sinua saamaan kokemusta.</w:t>
      </w:r>
    </w:p>
    <w:p>
      <w:r>
        <w:rPr>
          <w:b/>
        </w:rPr>
        <w:t xml:space="preserve">Tulos</w:t>
      </w:r>
    </w:p>
    <w:p>
      <w:r>
        <w:t xml:space="preserve">Opit, koska uusien käsitteiden oppiminen auttaa sinua saamaan kokemusta.</w:t>
      </w:r>
    </w:p>
    <w:p>
      <w:r>
        <w:rPr>
          <w:b/>
        </w:rPr>
        <w:t xml:space="preserve">Tulos</w:t>
      </w:r>
    </w:p>
    <w:p>
      <w:r>
        <w:t xml:space="preserve">Opit, koska uusien käsitteiden yhdistäminen auttaa sinua saamaan kokemusta.</w:t>
      </w:r>
    </w:p>
    <w:p>
      <w:r>
        <w:rPr>
          <w:b/>
        </w:rPr>
        <w:t xml:space="preserve">Esimerkki 4.6266</w:t>
      </w:r>
    </w:p>
    <w:p>
      <w:r>
        <w:t xml:space="preserve">Voit käyttää skriptiä tapauksen seuraamiseen.</w:t>
      </w:r>
    </w:p>
    <w:p>
      <w:r>
        <w:rPr>
          <w:b/>
        </w:rPr>
        <w:t xml:space="preserve">Tulos</w:t>
      </w:r>
    </w:p>
    <w:p>
      <w:r>
        <w:t xml:space="preserve">Voit käyttää suunnitelmaa sodan aloittamiseen .</w:t>
      </w:r>
    </w:p>
    <w:p>
      <w:r>
        <w:rPr>
          <w:b/>
        </w:rPr>
        <w:t xml:space="preserve">Tulos</w:t>
      </w:r>
    </w:p>
    <w:p>
      <w:r>
        <w:t xml:space="preserve">Voit pommittaa tilannetta sodan aloittamiseksi.</w:t>
      </w:r>
    </w:p>
    <w:p>
      <w:r>
        <w:rPr>
          <w:b/>
        </w:rPr>
        <w:t xml:space="preserve">Tulos</w:t>
      </w:r>
    </w:p>
    <w:p>
      <w:r>
        <w:t xml:space="preserve">Voitte ajatella politiikkaa sodan aloittamiseksi.</w:t>
      </w:r>
    </w:p>
    <w:p>
      <w:r>
        <w:rPr>
          <w:b/>
        </w:rPr>
        <w:t xml:space="preserve">Tulos</w:t>
      </w:r>
    </w:p>
    <w:p>
      <w:r>
        <w:t xml:space="preserve">Pommilla voi aloittaa sodan.</w:t>
      </w:r>
    </w:p>
    <w:p>
      <w:r>
        <w:rPr>
          <w:b/>
        </w:rPr>
        <w:t xml:space="preserve">Esimerkki 4.6267</w:t>
      </w:r>
    </w:p>
    <w:p>
      <w:r>
        <w:t xml:space="preserve">Jos telakoit veneesi, joudut olemaan huolissasi joka kerta, kun hurrikaani iskee.</w:t>
      </w:r>
    </w:p>
    <w:p>
      <w:r>
        <w:rPr>
          <w:b/>
        </w:rPr>
        <w:t xml:space="preserve">Tulos</w:t>
      </w:r>
    </w:p>
    <w:p>
      <w:r>
        <w:t xml:space="preserve">Jos telakoit rakettisi , sinun täytyy huolehtia kunnes ..... hurrikaanikatastrofi .</w:t>
      </w:r>
    </w:p>
    <w:p>
      <w:r>
        <w:rPr>
          <w:b/>
        </w:rPr>
        <w:t xml:space="preserve">Tulos</w:t>
      </w:r>
    </w:p>
    <w:p>
      <w:r>
        <w:t xml:space="preserve">Jos telakoit lähetyksenne , luit huolestuisi pahemmin hurrikaani iskee.</w:t>
      </w:r>
    </w:p>
    <w:p>
      <w:r>
        <w:rPr>
          <w:b/>
        </w:rPr>
        <w:t xml:space="preserve">Tulos</w:t>
      </w:r>
    </w:p>
    <w:p>
      <w:r>
        <w:t xml:space="preserve">Jos telakoit lähetyksen , sinun täytyy huolehtia, kunnes on hurrikaani ellei .</w:t>
      </w:r>
    </w:p>
    <w:p>
      <w:r>
        <w:rPr>
          <w:b/>
        </w:rPr>
        <w:t xml:space="preserve">Tulos</w:t>
      </w:r>
    </w:p>
    <w:p>
      <w:r>
        <w:t xml:space="preserve">Jos telakoit veneesi , sinun täytyy olla huolissasi joka kerta, kun puoliperävaunu osuu.</w:t>
      </w:r>
    </w:p>
    <w:p>
      <w:r>
        <w:rPr>
          <w:b/>
        </w:rPr>
        <w:t xml:space="preserve">Esimerkki 4.6268</w:t>
      </w:r>
    </w:p>
    <w:p>
      <w:r>
        <w:t xml:space="preserve">Ostaisit kopion, koska haluat, että sinua viehättää tyyli .</w:t>
      </w:r>
    </w:p>
    <w:p>
      <w:r>
        <w:rPr>
          <w:b/>
        </w:rPr>
        <w:t xml:space="preserve">Tulos</w:t>
      </w:r>
    </w:p>
    <w:p>
      <w:r>
        <w:t xml:space="preserve">Ostaisit sohvan, koska haluat, että sinua viehättää sen tyyli .</w:t>
      </w:r>
    </w:p>
    <w:p>
      <w:r>
        <w:rPr>
          <w:b/>
        </w:rPr>
        <w:t xml:space="preserve">Tulos</w:t>
      </w:r>
    </w:p>
    <w:p>
      <w:r>
        <w:t xml:space="preserve">Ostaisit nahkaa, koska haluat, että sinua viehättää tyyli .</w:t>
      </w:r>
    </w:p>
    <w:p>
      <w:r>
        <w:rPr>
          <w:b/>
        </w:rPr>
        <w:t xml:space="preserve">Tulos</w:t>
      </w:r>
    </w:p>
    <w:p>
      <w:r>
        <w:t xml:space="preserve">Ostaisit leikkauksen, koska haluat, että sinua viehättää tyyli .</w:t>
      </w:r>
    </w:p>
    <w:p>
      <w:r>
        <w:rPr>
          <w:b/>
        </w:rPr>
        <w:t xml:space="preserve">Tulos</w:t>
      </w:r>
    </w:p>
    <w:p>
      <w:r>
        <w:t xml:space="preserve">Ostaisit paidan, koska haluat, että tyyli viehättää sinua.</w:t>
      </w:r>
    </w:p>
    <w:p>
      <w:r>
        <w:rPr>
          <w:b/>
        </w:rPr>
        <w:t xml:space="preserve">Esimerkki 4.6269</w:t>
      </w:r>
    </w:p>
    <w:p>
      <w:r>
        <w:t xml:space="preserve">Näet tarinan, koska katsot elokuvaa.</w:t>
      </w:r>
    </w:p>
    <w:p>
      <w:r>
        <w:rPr>
          <w:b/>
        </w:rPr>
        <w:t xml:space="preserve">Tulos</w:t>
      </w:r>
    </w:p>
    <w:p>
      <w:r>
        <w:t xml:space="preserve">Kipinän vetäisit puoleesi, koska odotat elokuvaa .</w:t>
      </w:r>
    </w:p>
    <w:p>
      <w:r>
        <w:rPr>
          <w:b/>
        </w:rPr>
        <w:t xml:space="preserve">Tulos</w:t>
      </w:r>
    </w:p>
    <w:p>
      <w:r>
        <w:t xml:space="preserve">Tekisit tilanteeseen, koska käsittelet elokuvaa .</w:t>
      </w:r>
    </w:p>
    <w:p>
      <w:r>
        <w:rPr>
          <w:b/>
        </w:rPr>
        <w:t xml:space="preserve">Tulos</w:t>
      </w:r>
    </w:p>
    <w:p>
      <w:r>
        <w:t xml:space="preserve">Näkisit tarinan, koska katsot päiväkirjaa .</w:t>
      </w:r>
    </w:p>
    <w:p>
      <w:r>
        <w:rPr>
          <w:b/>
        </w:rPr>
        <w:t xml:space="preserve">Tulos</w:t>
      </w:r>
    </w:p>
    <w:p>
      <w:r>
        <w:t xml:space="preserve">Näet tarinan, koska katsot vuoropuhelua .</w:t>
      </w:r>
    </w:p>
    <w:p>
      <w:r>
        <w:rPr>
          <w:b/>
        </w:rPr>
        <w:t xml:space="preserve">Esimerkki 4.6270</w:t>
      </w:r>
    </w:p>
    <w:p>
      <w:r>
        <w:t xml:space="preserve">Olet surullinen, kun löydät auringon lännestä .</w:t>
      </w:r>
    </w:p>
    <w:p>
      <w:r>
        <w:rPr>
          <w:b/>
        </w:rPr>
        <w:t xml:space="preserve">Tulos</w:t>
      </w:r>
    </w:p>
    <w:p>
      <w:r>
        <w:t xml:space="preserve">Olet todennäköisesti voittaa auringon aurinko aurinko .</w:t>
      </w:r>
    </w:p>
    <w:p>
      <w:r>
        <w:rPr>
          <w:b/>
        </w:rPr>
        <w:t xml:space="preserve">Tulos</w:t>
      </w:r>
    </w:p>
    <w:p>
      <w:r>
        <w:t xml:space="preserve">Olet todennäköisesti omaksua velkaa lännessä .</w:t>
      </w:r>
    </w:p>
    <w:p>
      <w:r>
        <w:rPr>
          <w:b/>
        </w:rPr>
        <w:t xml:space="preserve">Tulos</w:t>
      </w:r>
    </w:p>
    <w:p>
      <w:r>
        <w:t xml:space="preserve">Aurinko on todennäköisesti lännessä.</w:t>
      </w:r>
    </w:p>
    <w:p>
      <w:r>
        <w:rPr>
          <w:b/>
        </w:rPr>
        <w:t xml:space="preserve">Tulos</w:t>
      </w:r>
    </w:p>
    <w:p>
      <w:r>
        <w:t xml:space="preserve">Olet todennäköisesti pestä aurinko kausi .</w:t>
      </w:r>
    </w:p>
    <w:p>
      <w:r>
        <w:rPr>
          <w:b/>
        </w:rPr>
        <w:t xml:space="preserve">Esimerkki 4.6271</w:t>
      </w:r>
    </w:p>
    <w:p>
      <w:r>
        <w:t xml:space="preserve">Olet todennäköisesti rakentaa sukutaulu rock-yhtyeessä .</w:t>
      </w:r>
    </w:p>
    <w:p>
      <w:r>
        <w:rPr>
          <w:b/>
        </w:rPr>
        <w:t xml:space="preserve">Tulos</w:t>
      </w:r>
    </w:p>
    <w:p>
      <w:r>
        <w:t xml:space="preserve">Löydät todennäköisesti silmukan kalliolehdestä .</w:t>
      </w:r>
    </w:p>
    <w:p>
      <w:r>
        <w:rPr>
          <w:b/>
        </w:rPr>
        <w:t xml:space="preserve">Tulos</w:t>
      </w:r>
    </w:p>
    <w:p>
      <w:r>
        <w:t xml:space="preserve">Rumpu löytyy todennäköisesti rockbändistä.</w:t>
      </w:r>
    </w:p>
    <w:p>
      <w:r>
        <w:rPr>
          <w:b/>
        </w:rPr>
        <w:t xml:space="preserve">Tulos</w:t>
      </w:r>
    </w:p>
    <w:p>
      <w:r>
        <w:t xml:space="preserve">Löydät todennäköisesti linjan kalliojyrkänteestä .</w:t>
      </w:r>
    </w:p>
    <w:p>
      <w:r>
        <w:rPr>
          <w:b/>
        </w:rPr>
        <w:t xml:space="preserve">Tulos</w:t>
      </w:r>
    </w:p>
    <w:p>
      <w:r>
        <w:t xml:space="preserve">Olet todennäköisesti tarjota mikrofonin rock-yhtyeessä .</w:t>
      </w:r>
    </w:p>
    <w:p>
      <w:r>
        <w:rPr>
          <w:b/>
        </w:rPr>
        <w:t xml:space="preserve">Esimerkki 4.6272</w:t>
      </w:r>
    </w:p>
    <w:p>
      <w:r>
        <w:t xml:space="preserve">Jos joku lähestyy hauskanpitoa, hän juo itsensä humalaan .</w:t>
      </w:r>
    </w:p>
    <w:p>
      <w:r>
        <w:rPr>
          <w:b/>
        </w:rPr>
        <w:t xml:space="preserve">Tulos</w:t>
      </w:r>
    </w:p>
    <w:p>
      <w:r>
        <w:t xml:space="preserve">Jos joku menee jyvälle parsakaalia he tulevat humalaan .</w:t>
      </w:r>
    </w:p>
    <w:p>
      <w:r>
        <w:rPr>
          <w:b/>
        </w:rPr>
        <w:t xml:space="preserve">Tulos</w:t>
      </w:r>
    </w:p>
    <w:p>
      <w:r>
        <w:t xml:space="preserve">Jos joku pumppaa möhkäleen ruokaa, hän juo itsensä humalaan .</w:t>
      </w:r>
    </w:p>
    <w:p>
      <w:r>
        <w:rPr>
          <w:b/>
        </w:rPr>
        <w:t xml:space="preserve">Tulos</w:t>
      </w:r>
    </w:p>
    <w:p>
      <w:r>
        <w:t xml:space="preserve">Jos joku juo paljon viiniä, hän tulee humalaan.</w:t>
      </w:r>
    </w:p>
    <w:p>
      <w:r>
        <w:rPr>
          <w:b/>
        </w:rPr>
        <w:t xml:space="preserve">Tulos</w:t>
      </w:r>
    </w:p>
    <w:p>
      <w:r>
        <w:t xml:space="preserve">Jos joku pelkää maahanmuuttajien määrää, hän juo itsensä humalaan.</w:t>
      </w:r>
    </w:p>
    <w:p>
      <w:r>
        <w:rPr>
          <w:b/>
        </w:rPr>
        <w:t xml:space="preserve">Esimerkki 4.6273</w:t>
      </w:r>
    </w:p>
    <w:p>
      <w:r>
        <w:t xml:space="preserve">Hyökkäisit vihollisen kimppuun, koska haluat yksikkösi voittavan.</w:t>
      </w:r>
    </w:p>
    <w:p>
      <w:r>
        <w:rPr>
          <w:b/>
        </w:rPr>
        <w:t xml:space="preserve">Tulos</w:t>
      </w:r>
    </w:p>
    <w:p>
      <w:r>
        <w:t xml:space="preserve">Taistelette aikaa vastaan, koska haluatte arvojenne vallitsevan.</w:t>
      </w:r>
    </w:p>
    <w:p>
      <w:r>
        <w:rPr>
          <w:b/>
        </w:rPr>
        <w:t xml:space="preserve">Tulos</w:t>
      </w:r>
    </w:p>
    <w:p>
      <w:r>
        <w:t xml:space="preserve">Taistelisitte vainoa vastaan, koska haluatte arvojenne vallitsevan.</w:t>
      </w:r>
    </w:p>
    <w:p>
      <w:r>
        <w:rPr>
          <w:b/>
        </w:rPr>
        <w:t xml:space="preserve">Tulos</w:t>
      </w:r>
    </w:p>
    <w:p>
      <w:r>
        <w:t xml:space="preserve">Taistelisitte tietä vastaan, koska haluatte arvojenne vallitsevan.</w:t>
      </w:r>
    </w:p>
    <w:p>
      <w:r>
        <w:rPr>
          <w:b/>
        </w:rPr>
        <w:t xml:space="preserve">Tulos</w:t>
      </w:r>
    </w:p>
    <w:p>
      <w:r>
        <w:t xml:space="preserve">Taistelisit vihollista vastaan, koska haluat, että arvosi vallitsevat.</w:t>
      </w:r>
    </w:p>
    <w:p>
      <w:r>
        <w:rPr>
          <w:b/>
        </w:rPr>
        <w:t xml:space="preserve">Esimerkki 4.6274</w:t>
      </w:r>
    </w:p>
    <w:p>
      <w:r>
        <w:t xml:space="preserve">Voit käyttää tulostinta aurauksen visualisointiin hieman .</w:t>
      </w:r>
    </w:p>
    <w:p>
      <w:r>
        <w:rPr>
          <w:b/>
        </w:rPr>
        <w:t xml:space="preserve">Tulos</w:t>
      </w:r>
    </w:p>
    <w:p>
      <w:r>
        <w:t xml:space="preserve">Voit käyttää kampia auran vetämiseen pellolla.</w:t>
      </w:r>
    </w:p>
    <w:p>
      <w:r>
        <w:rPr>
          <w:b/>
        </w:rPr>
        <w:t xml:space="preserve">Tulos</w:t>
      </w:r>
    </w:p>
    <w:p>
      <w:r>
        <w:t xml:space="preserve">Telalla voi vetää auraa pellolla.</w:t>
      </w:r>
    </w:p>
    <w:p>
      <w:r>
        <w:rPr>
          <w:b/>
        </w:rPr>
        <w:t xml:space="preserve">Tulos</w:t>
      </w:r>
    </w:p>
    <w:p>
      <w:r>
        <w:t xml:space="preserve">Hevonen voi vetää auraa pellolla.</w:t>
      </w:r>
    </w:p>
    <w:p>
      <w:r>
        <w:rPr>
          <w:b/>
        </w:rPr>
        <w:t xml:space="preserve">Tulos</w:t>
      </w:r>
    </w:p>
    <w:p>
      <w:r>
        <w:t xml:space="preserve">Porkkanaa voi käyttää kaupassa auran vetämiseen .</w:t>
      </w:r>
    </w:p>
    <w:p>
      <w:r>
        <w:rPr>
          <w:b/>
        </w:rPr>
        <w:t xml:space="preserve">Esimerkki 4.6275</w:t>
      </w:r>
    </w:p>
    <w:p>
      <w:r>
        <w:t xml:space="preserve">Paras tapa poistaa tarkistus on poistaa se pysyvästi Delete .</w:t>
      </w:r>
    </w:p>
    <w:p>
      <w:r>
        <w:rPr>
          <w:b/>
        </w:rPr>
        <w:t xml:space="preserve">Tulos</w:t>
      </w:r>
    </w:p>
    <w:p>
      <w:r>
        <w:t xml:space="preserve">Paras tapa kirjoittaa juoni on kirjoittaa löysällä kynällä .</w:t>
      </w:r>
    </w:p>
    <w:p>
      <w:r>
        <w:rPr>
          <w:b/>
        </w:rPr>
        <w:t xml:space="preserve">Tulos</w:t>
      </w:r>
    </w:p>
    <w:p>
      <w:r>
        <w:t xml:space="preserve">Paras tapa kirjoittaa shekki on käyttää pysyvää kynää.</w:t>
      </w:r>
    </w:p>
    <w:p>
      <w:r>
        <w:rPr>
          <w:b/>
        </w:rPr>
        <w:t xml:space="preserve">Tulos</w:t>
      </w:r>
    </w:p>
    <w:p>
      <w:r>
        <w:t xml:space="preserve">Paras tapa maalata shekki on puhdas kynä .</w:t>
      </w:r>
    </w:p>
    <w:p>
      <w:r>
        <w:rPr>
          <w:b/>
        </w:rPr>
        <w:t xml:space="preserve">Tulos</w:t>
      </w:r>
    </w:p>
    <w:p>
      <w:r>
        <w:t xml:space="preserve">Paras sivu tarkistaa tarkistus on pysyvällä kynällä .</w:t>
      </w:r>
    </w:p>
    <w:p>
      <w:r>
        <w:rPr>
          <w:b/>
        </w:rPr>
        <w:t xml:space="preserve">Esimerkki 4.6276</w:t>
      </w:r>
    </w:p>
    <w:p>
      <w:r>
        <w:t xml:space="preserve">Ikkunasta hyppääminen aiheuttaa sen, että ihminen putoaa maahan.</w:t>
      </w:r>
    </w:p>
    <w:p>
      <w:r>
        <w:rPr>
          <w:b/>
        </w:rPr>
        <w:t xml:space="preserve">Tulos</w:t>
      </w:r>
    </w:p>
    <w:p>
      <w:r>
        <w:t xml:space="preserve">Slingistä hyppäämisen vaikutuksena on kasaantuminen maahan .</w:t>
      </w:r>
    </w:p>
    <w:p>
      <w:r>
        <w:rPr>
          <w:b/>
        </w:rPr>
        <w:t xml:space="preserve">Tulos</w:t>
      </w:r>
    </w:p>
    <w:p>
      <w:r>
        <w:t xml:space="preserve">Seurasta hyppäämisen vaikutus on maahan leikkautuminen .</w:t>
      </w:r>
    </w:p>
    <w:p>
      <w:r>
        <w:rPr>
          <w:b/>
        </w:rPr>
        <w:t xml:space="preserve">Tulos</w:t>
      </w:r>
    </w:p>
    <w:p>
      <w:r>
        <w:t xml:space="preserve">Ikkunasta hyppäämisen puoli on nenä maassa .</w:t>
      </w:r>
    </w:p>
    <w:p>
      <w:r>
        <w:rPr>
          <w:b/>
        </w:rPr>
        <w:t xml:space="preserve">Tulos</w:t>
      </w:r>
    </w:p>
    <w:p>
      <w:r>
        <w:t xml:space="preserve">Hyppääminen pois asennosta vaikuttaa siihen, että pakenet maahan .</w:t>
      </w:r>
    </w:p>
    <w:p>
      <w:r>
        <w:rPr>
          <w:b/>
        </w:rPr>
        <w:t xml:space="preserve">Esimerkki 4.6277</w:t>
      </w:r>
    </w:p>
    <w:p>
      <w:r>
        <w:t xml:space="preserve">Olet onneton löytää tulostin tehtaan toimistosta .</w:t>
      </w:r>
    </w:p>
    <w:p>
      <w:r>
        <w:rPr>
          <w:b/>
        </w:rPr>
        <w:t xml:space="preserve">Tulos</w:t>
      </w:r>
    </w:p>
    <w:p>
      <w:r>
        <w:t xml:space="preserve">Tulostin löytyy todennäköisesti kotitoimistosta.</w:t>
      </w:r>
    </w:p>
    <w:p>
      <w:r>
        <w:rPr>
          <w:b/>
        </w:rPr>
        <w:t xml:space="preserve">Tulos</w:t>
      </w:r>
    </w:p>
    <w:p>
      <w:r>
        <w:t xml:space="preserve">Olet hieno ditch tulostin työhuoneessa .</w:t>
      </w:r>
    </w:p>
    <w:p>
      <w:r>
        <w:rPr>
          <w:b/>
        </w:rPr>
        <w:t xml:space="preserve">Tulos</w:t>
      </w:r>
    </w:p>
    <w:p>
      <w:r>
        <w:t xml:space="preserve">Kotitoimistossa on todennäköisesti haasteita .</w:t>
      </w:r>
    </w:p>
    <w:p>
      <w:r>
        <w:rPr>
          <w:b/>
        </w:rPr>
        <w:t xml:space="preserve">Tulos</w:t>
      </w:r>
    </w:p>
    <w:p>
      <w:r>
        <w:t xml:space="preserve">Löydät todennäköisesti tutorin kotitoimistosta .</w:t>
      </w:r>
    </w:p>
    <w:p>
      <w:r>
        <w:rPr>
          <w:b/>
        </w:rPr>
        <w:t xml:space="preserve">Esimerkki 4.6278</w:t>
      </w:r>
    </w:p>
    <w:p>
      <w:r>
        <w:t xml:space="preserve">Tuolilla puristamisen vaikutus on, että tunnet olosi rentoutuneeksi .</w:t>
      </w:r>
    </w:p>
    <w:p>
      <w:r>
        <w:rPr>
          <w:b/>
        </w:rPr>
        <w:t xml:space="preserve">Tulos</w:t>
      </w:r>
    </w:p>
    <w:p>
      <w:r>
        <w:t xml:space="preserve">Yksinkertaisuus harjoitellaan tuolilla on tarvitset rento .</w:t>
      </w:r>
    </w:p>
    <w:p>
      <w:r>
        <w:rPr>
          <w:b/>
        </w:rPr>
        <w:t xml:space="preserve">Tulos</w:t>
      </w:r>
    </w:p>
    <w:p>
      <w:r>
        <w:t xml:space="preserve">Tuolilla istumisen ilo on se, että tunnet olosi rentoutuneeksi.</w:t>
      </w:r>
    </w:p>
    <w:p>
      <w:r>
        <w:rPr>
          <w:b/>
        </w:rPr>
        <w:t xml:space="preserve">Tulos</w:t>
      </w:r>
    </w:p>
    <w:p>
      <w:r>
        <w:t xml:space="preserve">Ajatus menossa turisti on tunnet rento .</w:t>
      </w:r>
    </w:p>
    <w:p>
      <w:r>
        <w:rPr>
          <w:b/>
        </w:rPr>
        <w:t xml:space="preserve">Tulos</w:t>
      </w:r>
    </w:p>
    <w:p>
      <w:r>
        <w:t xml:space="preserve">Tuolilla istuminen vaikuttaa siihen, että tunnet olosi rentoutuneeksi.</w:t>
      </w:r>
    </w:p>
    <w:p>
      <w:r>
        <w:rPr>
          <w:b/>
        </w:rPr>
        <w:t xml:space="preserve">Esimerkki 4.6279</w:t>
      </w:r>
    </w:p>
    <w:p>
      <w:r>
        <w:t xml:space="preserve">Ostaisit paidan, koska muut ovat väärän kokoisia.</w:t>
      </w:r>
    </w:p>
    <w:p>
      <w:r>
        <w:rPr>
          <w:b/>
        </w:rPr>
        <w:t xml:space="preserve">Tulos</w:t>
      </w:r>
    </w:p>
    <w:p>
      <w:r>
        <w:t xml:space="preserve">Salliisit sarjan, koska muut ovat väärän kokoisia.</w:t>
      </w:r>
    </w:p>
    <w:p>
      <w:r>
        <w:rPr>
          <w:b/>
        </w:rPr>
        <w:t xml:space="preserve">Tulos</w:t>
      </w:r>
    </w:p>
    <w:p>
      <w:r>
        <w:t xml:space="preserve">Ottaisit mukaan pillerin, koska muut ovat väärän kokoisia .</w:t>
      </w:r>
    </w:p>
    <w:p>
      <w:r>
        <w:rPr>
          <w:b/>
        </w:rPr>
        <w:t xml:space="preserve">Tulos</w:t>
      </w:r>
    </w:p>
    <w:p>
      <w:r>
        <w:t xml:space="preserve">Palauttaisit rivin, koska muut ovat väärän kokoisia.</w:t>
      </w:r>
    </w:p>
    <w:p>
      <w:r>
        <w:rPr>
          <w:b/>
        </w:rPr>
        <w:t xml:space="preserve">Tulos</w:t>
      </w:r>
    </w:p>
    <w:p>
      <w:r>
        <w:t xml:space="preserve">Olisit ommellut paidan, koska muut ovat keskikokoa .</w:t>
      </w:r>
    </w:p>
    <w:p>
      <w:r>
        <w:rPr>
          <w:b/>
        </w:rPr>
        <w:t xml:space="preserve">Esimerkki 4.6280</w:t>
      </w:r>
    </w:p>
    <w:p>
      <w:r>
        <w:t xml:space="preserve">Jos haluat dokumentoida jostakin aiheesta, sinun pitäisi tutustua internetiin .</w:t>
      </w:r>
    </w:p>
    <w:p>
      <w:r>
        <w:rPr>
          <w:b/>
        </w:rPr>
        <w:t xml:space="preserve">Tulos</w:t>
      </w:r>
    </w:p>
    <w:p>
      <w:r>
        <w:t xml:space="preserve">Jos haluatte huutaa jostakin aiheesta, teidän pitäisi raiskata internet .</w:t>
      </w:r>
    </w:p>
    <w:p>
      <w:r>
        <w:rPr>
          <w:b/>
        </w:rPr>
        <w:t xml:space="preserve">Tulos</w:t>
      </w:r>
    </w:p>
    <w:p>
      <w:r>
        <w:t xml:space="preserve">Jos haluat oppia jostakin aiheesta, sinun kannattaa käyttää internetiä.</w:t>
      </w:r>
    </w:p>
    <w:p>
      <w:r>
        <w:rPr>
          <w:b/>
        </w:rPr>
        <w:t xml:space="preserve">Tulos</w:t>
      </w:r>
    </w:p>
    <w:p>
      <w:r>
        <w:t xml:space="preserve">Jos haluat oppia jostakin aiheesta, sinun kannattaa käyttää internetiä.</w:t>
      </w:r>
    </w:p>
    <w:p>
      <w:r>
        <w:rPr>
          <w:b/>
        </w:rPr>
        <w:t xml:space="preserve">Tulos</w:t>
      </w:r>
    </w:p>
    <w:p>
      <w:r>
        <w:t xml:space="preserve">Jos haluat oppia jostakin aiheesta, sinun pitäisi suodattaa internet .</w:t>
      </w:r>
    </w:p>
    <w:p>
      <w:r>
        <w:rPr>
          <w:b/>
        </w:rPr>
        <w:t xml:space="preserve">Esimerkki 4.6281</w:t>
      </w:r>
    </w:p>
    <w:p>
      <w:r>
        <w:t xml:space="preserve">Olet nopea löytämään joen maapallolta .</w:t>
      </w:r>
    </w:p>
    <w:p>
      <w:r>
        <w:rPr>
          <w:b/>
        </w:rPr>
        <w:t xml:space="preserve">Tulos</w:t>
      </w:r>
    </w:p>
    <w:p>
      <w:r>
        <w:t xml:space="preserve">Löydät todennäköisesti joen maapallolta.</w:t>
      </w:r>
    </w:p>
    <w:p>
      <w:r>
        <w:rPr>
          <w:b/>
        </w:rPr>
        <w:t xml:space="preserve">Tulos</w:t>
      </w:r>
    </w:p>
    <w:p>
      <w:r>
        <w:t xml:space="preserve">Löydät todennäköisesti kumppanin maapallolta .</w:t>
      </w:r>
    </w:p>
    <w:p>
      <w:r>
        <w:rPr>
          <w:b/>
        </w:rPr>
        <w:t xml:space="preserve">Tulos</w:t>
      </w:r>
    </w:p>
    <w:p>
      <w:r>
        <w:t xml:space="preserve">Olet typerä, jos löydät joen maapallolta .</w:t>
      </w:r>
    </w:p>
    <w:p>
      <w:r>
        <w:rPr>
          <w:b/>
        </w:rPr>
        <w:t xml:space="preserve">Tulos</w:t>
      </w:r>
    </w:p>
    <w:p>
      <w:r>
        <w:t xml:space="preserve">Löydät todennäköisesti puun maapallolta .</w:t>
      </w:r>
    </w:p>
    <w:p>
      <w:r>
        <w:rPr>
          <w:b/>
        </w:rPr>
        <w:t xml:space="preserve">Esimerkki 4.6282</w:t>
      </w:r>
    </w:p>
    <w:p>
      <w:r>
        <w:t xml:space="preserve">Perheenjäsenet voivat puuttua lapsen kuolemaan.</w:t>
      </w:r>
    </w:p>
    <w:p>
      <w:r>
        <w:rPr>
          <w:b/>
        </w:rPr>
        <w:t xml:space="preserve">Tulos</w:t>
      </w:r>
    </w:p>
    <w:p>
      <w:r>
        <w:t xml:space="preserve">Perheenjäsenet voivat suhtautua lapsen kuolemaan.</w:t>
      </w:r>
    </w:p>
    <w:p>
      <w:r>
        <w:rPr>
          <w:b/>
        </w:rPr>
        <w:t xml:space="preserve">Tulos</w:t>
      </w:r>
    </w:p>
    <w:p>
      <w:r>
        <w:t xml:space="preserve">Perheenjäsenet voivat itkeä lapsen kuoleman vuoksi.</w:t>
      </w:r>
    </w:p>
    <w:p>
      <w:r>
        <w:rPr>
          <w:b/>
        </w:rPr>
        <w:t xml:space="preserve">Tulos</w:t>
      </w:r>
    </w:p>
    <w:p>
      <w:r>
        <w:t xml:space="preserve">Gallerian jäsenet voivat itkeä kiusaajan kuolemasta .</w:t>
      </w:r>
    </w:p>
    <w:p>
      <w:r>
        <w:rPr>
          <w:b/>
        </w:rPr>
        <w:t xml:space="preserve">Tulos</w:t>
      </w:r>
    </w:p>
    <w:p>
      <w:r>
        <w:t xml:space="preserve">Yrityksen jäsenet voivat kiirehtiä lapsen vammaisuuden yli.</w:t>
      </w:r>
    </w:p>
    <w:p>
      <w:r>
        <w:rPr>
          <w:b/>
        </w:rPr>
        <w:t xml:space="preserve">Esimerkki 4.6283</w:t>
      </w:r>
    </w:p>
    <w:p>
      <w:r>
        <w:t xml:space="preserve">Hukutat todennäköisesti lehmän sen myrkylliseen elinympäristöön.</w:t>
      </w:r>
    </w:p>
    <w:p>
      <w:r>
        <w:rPr>
          <w:b/>
        </w:rPr>
        <w:t xml:space="preserve">Tulos</w:t>
      </w:r>
    </w:p>
    <w:p>
      <w:r>
        <w:t xml:space="preserve">Olet iloinen voidessasi dokumentoida lehmän sen salaisessa elinympäristössä.</w:t>
      </w:r>
    </w:p>
    <w:p>
      <w:r>
        <w:rPr>
          <w:b/>
        </w:rPr>
        <w:t xml:space="preserve">Tulos</w:t>
      </w:r>
    </w:p>
    <w:p>
      <w:r>
        <w:t xml:space="preserve">Olet todennäköisesti kasvattamassa lehmää sen rajoittavassa elinympäristössä.</w:t>
      </w:r>
    </w:p>
    <w:p>
      <w:r>
        <w:rPr>
          <w:b/>
        </w:rPr>
        <w:t xml:space="preserve">Tulos</w:t>
      </w:r>
    </w:p>
    <w:p>
      <w:r>
        <w:t xml:space="preserve">Löydät todennäköisesti lehmän sen luonnollisesta elinympäristöstä.</w:t>
      </w:r>
    </w:p>
    <w:p>
      <w:r>
        <w:rPr>
          <w:b/>
        </w:rPr>
        <w:t xml:space="preserve">Tulos</w:t>
      </w:r>
    </w:p>
    <w:p>
      <w:r>
        <w:t xml:space="preserve">Voit todennäköisesti kattaa lehmän sen perusympäristössä.</w:t>
      </w:r>
    </w:p>
    <w:p>
      <w:r>
        <w:rPr>
          <w:b/>
        </w:rPr>
        <w:t xml:space="preserve">Esimerkki 4.6284</w:t>
      </w:r>
    </w:p>
    <w:p>
      <w:r>
        <w:t xml:space="preserve">Voit twiitata bugin c .</w:t>
      </w:r>
    </w:p>
    <w:p>
      <w:r>
        <w:rPr>
          <w:b/>
        </w:rPr>
        <w:t xml:space="preserve">Tulos</w:t>
      </w:r>
    </w:p>
    <w:p>
      <w:r>
        <w:t xml:space="preserve">Voit halutessasi maksaa fiat-maksun .</w:t>
      </w:r>
    </w:p>
    <w:p>
      <w:r>
        <w:rPr>
          <w:b/>
        </w:rPr>
        <w:t xml:space="preserve">Tulos</w:t>
      </w:r>
    </w:p>
    <w:p>
      <w:r>
        <w:t xml:space="preserve">Voit istuttaa maksun korkona .</w:t>
      </w:r>
    </w:p>
    <w:p>
      <w:r>
        <w:rPr>
          <w:b/>
        </w:rPr>
        <w:t xml:space="preserve">Tulos</w:t>
      </w:r>
    </w:p>
    <w:p>
      <w:r>
        <w:t xml:space="preserve">Voit liittää maksun komentorakenteeseen .</w:t>
      </w:r>
    </w:p>
    <w:p>
      <w:r>
        <w:rPr>
          <w:b/>
        </w:rPr>
        <w:t xml:space="preserve">Tulos</w:t>
      </w:r>
    </w:p>
    <w:p>
      <w:r>
        <w:t xml:space="preserve">Voit suorittaa maksun käteisellä.</w:t>
      </w:r>
    </w:p>
    <w:p>
      <w:r>
        <w:rPr>
          <w:b/>
        </w:rPr>
        <w:t xml:space="preserve">Esimerkki 4.6285</w:t>
      </w:r>
    </w:p>
    <w:p>
      <w:r>
        <w:t xml:space="preserve">Jos haluatte maksaa huomenna, teidän pitäisi rekisteröidä rahaa .</w:t>
      </w:r>
    </w:p>
    <w:p>
      <w:r>
        <w:rPr>
          <w:b/>
        </w:rPr>
        <w:t xml:space="preserve">Tulos</w:t>
      </w:r>
    </w:p>
    <w:p>
      <w:r>
        <w:t xml:space="preserve">Jos paikka allekirjoittaa käteistä niin sinun pitäisi käsitellä rahaa .</w:t>
      </w:r>
    </w:p>
    <w:p>
      <w:r>
        <w:rPr>
          <w:b/>
        </w:rPr>
        <w:t xml:space="preserve">Tulos</w:t>
      </w:r>
    </w:p>
    <w:p>
      <w:r>
        <w:t xml:space="preserve">Jos haluat maksaa käteisellä, sinun on käytettävä rahaa.</w:t>
      </w:r>
    </w:p>
    <w:p>
      <w:r>
        <w:rPr>
          <w:b/>
        </w:rPr>
        <w:t xml:space="preserve">Tulos</w:t>
      </w:r>
    </w:p>
    <w:p>
      <w:r>
        <w:t xml:space="preserve">Jos päätät hyödyntää käteistä, sinun pitäisi käyttää rahaa uudelleen.</w:t>
      </w:r>
    </w:p>
    <w:p>
      <w:r>
        <w:rPr>
          <w:b/>
        </w:rPr>
        <w:t xml:space="preserve">Tulos</w:t>
      </w:r>
    </w:p>
    <w:p>
      <w:r>
        <w:t xml:space="preserve">Jos haluat maksaa luottoa niin sinun pitäisi vuotaa rahaa .</w:t>
      </w:r>
    </w:p>
    <w:p>
      <w:r>
        <w:rPr>
          <w:b/>
        </w:rPr>
        <w:t xml:space="preserve">Esimerkki 4.6286</w:t>
      </w:r>
    </w:p>
    <w:p>
      <w:r>
        <w:t xml:space="preserve">Potilas söi päivällisensä.</w:t>
      </w:r>
    </w:p>
    <w:p>
      <w:r>
        <w:rPr>
          <w:b/>
        </w:rPr>
        <w:t xml:space="preserve">Tulos</w:t>
      </w:r>
    </w:p>
    <w:p>
      <w:r>
        <w:t xml:space="preserve">Varas söi kohteensa .</w:t>
      </w:r>
    </w:p>
    <w:p>
      <w:r>
        <w:rPr>
          <w:b/>
        </w:rPr>
        <w:t xml:space="preserve">Tulos</w:t>
      </w:r>
    </w:p>
    <w:p>
      <w:r>
        <w:t xml:space="preserve">Potilas kirjasi päätöksensä .</w:t>
      </w:r>
    </w:p>
    <w:p>
      <w:r>
        <w:rPr>
          <w:b/>
        </w:rPr>
        <w:t xml:space="preserve">Tulos</w:t>
      </w:r>
    </w:p>
    <w:p>
      <w:r>
        <w:t xml:space="preserve">Tuomari söi uutisensa .</w:t>
      </w:r>
    </w:p>
    <w:p>
      <w:r>
        <w:rPr>
          <w:b/>
        </w:rPr>
        <w:t xml:space="preserve">Tulos</w:t>
      </w:r>
    </w:p>
    <w:p>
      <w:r>
        <w:t xml:space="preserve">Tyttö söi hänen päivällisensä .</w:t>
      </w:r>
    </w:p>
    <w:p>
      <w:r>
        <w:rPr>
          <w:b/>
        </w:rPr>
        <w:t xml:space="preserve">Esimerkki 4.6287</w:t>
      </w:r>
    </w:p>
    <w:p>
      <w:r>
        <w:t xml:space="preserve">Kalastat pohjoisten alueiden kaloja .</w:t>
      </w:r>
    </w:p>
    <w:p>
      <w:r>
        <w:rPr>
          <w:b/>
        </w:rPr>
        <w:t xml:space="preserve">Tulos</w:t>
      </w:r>
    </w:p>
    <w:p>
      <w:r>
        <w:t xml:space="preserve">Kalaa löytyy pohjoisista navoista .</w:t>
      </w:r>
    </w:p>
    <w:p>
      <w:r>
        <w:rPr>
          <w:b/>
        </w:rPr>
        <w:t xml:space="preserve">Tulos</w:t>
      </w:r>
    </w:p>
    <w:p>
      <w:r>
        <w:t xml:space="preserve">Kalaa löytyy pohjoisista paikoista .</w:t>
      </w:r>
    </w:p>
    <w:p>
      <w:r>
        <w:rPr>
          <w:b/>
        </w:rPr>
        <w:t xml:space="preserve">Tulos</w:t>
      </w:r>
    </w:p>
    <w:p>
      <w:r>
        <w:t xml:space="preserve">Etsitte kalaa pohjoisilta alueilta .</w:t>
      </w:r>
    </w:p>
    <w:p>
      <w:r>
        <w:rPr>
          <w:b/>
        </w:rPr>
        <w:t xml:space="preserve">Tulos</w:t>
      </w:r>
    </w:p>
    <w:p>
      <w:r>
        <w:t xml:space="preserve">Kalaa löytyy pohjoisilta alueilta.</w:t>
      </w:r>
    </w:p>
    <w:p>
      <w:r>
        <w:rPr>
          <w:b/>
        </w:rPr>
        <w:t xml:space="preserve">Esimerkki 4.6288</w:t>
      </w:r>
    </w:p>
    <w:p>
      <w:r>
        <w:t xml:space="preserve">Kissalaatikosta löytyy todennäköisesti repeämä .</w:t>
      </w:r>
    </w:p>
    <w:p>
      <w:r>
        <w:rPr>
          <w:b/>
        </w:rPr>
        <w:t xml:space="preserve">Tulos</w:t>
      </w:r>
    </w:p>
    <w:p>
      <w:r>
        <w:t xml:space="preserve">Löydät todennäköisesti kissan kissalaatikosta.</w:t>
      </w:r>
    </w:p>
    <w:p>
      <w:r>
        <w:rPr>
          <w:b/>
        </w:rPr>
        <w:t xml:space="preserve">Tulos</w:t>
      </w:r>
    </w:p>
    <w:p>
      <w:r>
        <w:t xml:space="preserve">Kissan laatikosta löytyy todennäköisesti haju .</w:t>
      </w:r>
    </w:p>
    <w:p>
      <w:r>
        <w:rPr>
          <w:b/>
        </w:rPr>
        <w:t xml:space="preserve">Tulos</w:t>
      </w:r>
    </w:p>
    <w:p>
      <w:r>
        <w:t xml:space="preserve">Kissa löytyy todennäköisesti kissa-autosta .</w:t>
      </w:r>
    </w:p>
    <w:p>
      <w:r>
        <w:rPr>
          <w:b/>
        </w:rPr>
        <w:t xml:space="preserve">Tulos</w:t>
      </w:r>
    </w:p>
    <w:p>
      <w:r>
        <w:t xml:space="preserve">Löydät todennäköisesti merkin kissalaatikosta .</w:t>
      </w:r>
    </w:p>
    <w:p>
      <w:r>
        <w:rPr>
          <w:b/>
        </w:rPr>
        <w:t xml:space="preserve">Esimerkki 4.6289</w:t>
      </w:r>
    </w:p>
    <w:p>
      <w:r>
        <w:t xml:space="preserve">Luokkahuoneessa on todennäköisesti halkeama .</w:t>
      </w:r>
    </w:p>
    <w:p>
      <w:r>
        <w:rPr>
          <w:b/>
        </w:rPr>
        <w:t xml:space="preserve">Tulos</w:t>
      </w:r>
    </w:p>
    <w:p>
      <w:r>
        <w:t xml:space="preserve">Luokkahuoneesta löytyy todennäköisesti kynä.</w:t>
      </w:r>
    </w:p>
    <w:p>
      <w:r>
        <w:rPr>
          <w:b/>
        </w:rPr>
        <w:t xml:space="preserve">Tulos</w:t>
      </w:r>
    </w:p>
    <w:p>
      <w:r>
        <w:t xml:space="preserve">Sinun vastuullasi on auttaa ääni luokkahuoneessa .</w:t>
      </w:r>
    </w:p>
    <w:p>
      <w:r>
        <w:rPr>
          <w:b/>
        </w:rPr>
        <w:t xml:space="preserve">Tulos</w:t>
      </w:r>
    </w:p>
    <w:p>
      <w:r>
        <w:t xml:space="preserve">Olet kauhuissasi, kun lyöt kynää laskimeen .</w:t>
      </w:r>
    </w:p>
    <w:p>
      <w:r>
        <w:rPr>
          <w:b/>
        </w:rPr>
        <w:t xml:space="preserve">Tulos</w:t>
      </w:r>
    </w:p>
    <w:p>
      <w:r>
        <w:t xml:space="preserve">Luokkahuoneesta löytyy todennäköisesti tasapaino .</w:t>
      </w:r>
    </w:p>
    <w:p>
      <w:r>
        <w:rPr>
          <w:b/>
        </w:rPr>
        <w:t xml:space="preserve">Esimerkki 4.6290</w:t>
      </w:r>
    </w:p>
    <w:p>
      <w:r>
        <w:t xml:space="preserve">Kellarissa on todennäköisesti vihanneskellari .</w:t>
      </w:r>
    </w:p>
    <w:p>
      <w:r>
        <w:rPr>
          <w:b/>
        </w:rPr>
        <w:t xml:space="preserve">Tulos</w:t>
      </w:r>
    </w:p>
    <w:p>
      <w:r>
        <w:t xml:space="preserve">Saat todennäköisesti kellarissa olevan luutakellarin .</w:t>
      </w:r>
    </w:p>
    <w:p>
      <w:r>
        <w:rPr>
          <w:b/>
        </w:rPr>
        <w:t xml:space="preserve">Tulos</w:t>
      </w:r>
    </w:p>
    <w:p>
      <w:r>
        <w:t xml:space="preserve">Olet todennäköisesti etsiä viiniluettelon kellarissa .</w:t>
      </w:r>
    </w:p>
    <w:p>
      <w:r>
        <w:rPr>
          <w:b/>
        </w:rPr>
        <w:t xml:space="preserve">Tulos</w:t>
      </w:r>
    </w:p>
    <w:p>
      <w:r>
        <w:t xml:space="preserve">Kellarista löytyy todennäköisesti viinikellari.</w:t>
      </w:r>
    </w:p>
    <w:p>
      <w:r>
        <w:rPr>
          <w:b/>
        </w:rPr>
        <w:t xml:space="preserve">Tulos</w:t>
      </w:r>
    </w:p>
    <w:p>
      <w:r>
        <w:t xml:space="preserve">Olet todennäköisesti pitää lampaiden kellarissa kellarissa .</w:t>
      </w:r>
    </w:p>
    <w:p>
      <w:r>
        <w:rPr>
          <w:b/>
        </w:rPr>
        <w:t xml:space="preserve">Esimerkki 4.6291</w:t>
      </w:r>
    </w:p>
    <w:p>
      <w:r>
        <w:t xml:space="preserve">Kuulisit paljon, koska haluat oppia uusimmat juorut .</w:t>
      </w:r>
    </w:p>
    <w:p>
      <w:r>
        <w:rPr>
          <w:b/>
        </w:rPr>
        <w:t xml:space="preserve">Tulos</w:t>
      </w:r>
    </w:p>
    <w:p>
      <w:r>
        <w:t xml:space="preserve">Kuulisit uutisen, koska haluat sisällyttää uusimman erän .</w:t>
      </w:r>
    </w:p>
    <w:p>
      <w:r>
        <w:rPr>
          <w:b/>
        </w:rPr>
        <w:t xml:space="preserve">Tulos</w:t>
      </w:r>
    </w:p>
    <w:p>
      <w:r>
        <w:t xml:space="preserve">Kuuntelisit uutisia, koska haluat kuulla uusimmat juorut.</w:t>
      </w:r>
    </w:p>
    <w:p>
      <w:r>
        <w:rPr>
          <w:b/>
        </w:rPr>
        <w:t xml:space="preserve">Tulos</w:t>
      </w:r>
    </w:p>
    <w:p>
      <w:r>
        <w:t xml:space="preserve">Kuulet uutiset, koska haluat oppia uusimman kannan .</w:t>
      </w:r>
    </w:p>
    <w:p>
      <w:r>
        <w:rPr>
          <w:b/>
        </w:rPr>
        <w:t xml:space="preserve">Tulos</w:t>
      </w:r>
    </w:p>
    <w:p>
      <w:r>
        <w:t xml:space="preserve">Kuulisit uutiset, koska haluat varastaa viimeisimmän kehityksen .</w:t>
      </w:r>
    </w:p>
    <w:p>
      <w:r>
        <w:rPr>
          <w:b/>
        </w:rPr>
        <w:t xml:space="preserve">Esimerkki 4.6292</w:t>
      </w:r>
    </w:p>
    <w:p>
      <w:r>
        <w:t xml:space="preserve">Katastrofaalinen kokemus saisi sinut haluamaan olla välittämättä prosessista .</w:t>
      </w:r>
    </w:p>
    <w:p>
      <w:r>
        <w:rPr>
          <w:b/>
        </w:rPr>
        <w:t xml:space="preserve">Tulos</w:t>
      </w:r>
    </w:p>
    <w:p>
      <w:r>
        <w:t xml:space="preserve">Katastrofaalinen tapahtuma saisi teidät ymmärtämään, että tarvitsette työvoimaa.</w:t>
      </w:r>
    </w:p>
    <w:p>
      <w:r>
        <w:rPr>
          <w:b/>
        </w:rPr>
        <w:t xml:space="preserve">Tulos</w:t>
      </w:r>
    </w:p>
    <w:p>
      <w:r>
        <w:t xml:space="preserve">Katastrofaalinen kohtaus saisi sinut odottamaan järkyttyneitä uutisia .</w:t>
      </w:r>
    </w:p>
    <w:p>
      <w:r>
        <w:rPr>
          <w:b/>
        </w:rPr>
        <w:t xml:space="preserve">Tulos</w:t>
      </w:r>
    </w:p>
    <w:p>
      <w:r>
        <w:t xml:space="preserve">Katastrofaalinen onnettomuus saisi sinut hakeutumaan pohjoiseen.</w:t>
      </w:r>
    </w:p>
    <w:p>
      <w:r>
        <w:rPr>
          <w:b/>
        </w:rPr>
        <w:t xml:space="preserve">Tulos</w:t>
      </w:r>
    </w:p>
    <w:p>
      <w:r>
        <w:t xml:space="preserve">Katastrofaalinen tapahtuma saisi sinut lukemaan uutisia.</w:t>
      </w:r>
    </w:p>
    <w:p>
      <w:r>
        <w:rPr>
          <w:b/>
        </w:rPr>
        <w:t xml:space="preserve">Esimerkki 4.6293</w:t>
      </w:r>
    </w:p>
    <w:p>
      <w:r>
        <w:t xml:space="preserve">Löydät todennäköisesti saaren ympäriltä mysteerin tapahtumapaikalta.</w:t>
      </w:r>
    </w:p>
    <w:p>
      <w:r>
        <w:rPr>
          <w:b/>
        </w:rPr>
        <w:t xml:space="preserve">Tulos</w:t>
      </w:r>
    </w:p>
    <w:p>
      <w:r>
        <w:t xml:space="preserve">Löydät todennäköisesti saaren ympärillä surffauksen varjossa .</w:t>
      </w:r>
    </w:p>
    <w:p>
      <w:r>
        <w:rPr>
          <w:b/>
        </w:rPr>
        <w:t xml:space="preserve">Tulos</w:t>
      </w:r>
    </w:p>
    <w:p>
      <w:r>
        <w:t xml:space="preserve">Löydät todennäköisesti indeksin noin keskellä merta .</w:t>
      </w:r>
    </w:p>
    <w:p>
      <w:r>
        <w:rPr>
          <w:b/>
        </w:rPr>
        <w:t xml:space="preserve">Tulos</w:t>
      </w:r>
    </w:p>
    <w:p>
      <w:r>
        <w:t xml:space="preserve">Löydät todennäköisesti saaren keskeltä merta.</w:t>
      </w:r>
    </w:p>
    <w:p>
      <w:r>
        <w:rPr>
          <w:b/>
        </w:rPr>
        <w:t xml:space="preserve">Tulos</w:t>
      </w:r>
    </w:p>
    <w:p>
      <w:r>
        <w:t xml:space="preserve">Löydät todennäköisesti esimerkin keskeltä merta .</w:t>
      </w:r>
    </w:p>
    <w:p>
      <w:r>
        <w:rPr>
          <w:b/>
        </w:rPr>
        <w:t xml:space="preserve">Esimerkki 4.6294</w:t>
      </w:r>
    </w:p>
    <w:p>
      <w:r>
        <w:t xml:space="preserve">Luottokorttilompakko löytyy todennäköisesti käsilaukusta.</w:t>
      </w:r>
    </w:p>
    <w:p>
      <w:r>
        <w:rPr>
          <w:b/>
        </w:rPr>
        <w:t xml:space="preserve">Tulos</w:t>
      </w:r>
    </w:p>
    <w:p>
      <w:r>
        <w:t xml:space="preserve">Löydät todennäköisesti p tl-lompakon marketista .</w:t>
      </w:r>
    </w:p>
    <w:p>
      <w:r>
        <w:rPr>
          <w:b/>
        </w:rPr>
        <w:t xml:space="preserve">Tulos</w:t>
      </w:r>
    </w:p>
    <w:p>
      <w:r>
        <w:t xml:space="preserve">Et uskalla napauttaa luottokorttilompakkoa automaattiin .</w:t>
      </w:r>
    </w:p>
    <w:p>
      <w:r>
        <w:rPr>
          <w:b/>
        </w:rPr>
        <w:t xml:space="preserve">Tulos</w:t>
      </w:r>
    </w:p>
    <w:p>
      <w:r>
        <w:t xml:space="preserve">Olet ylpeä tilata luottokortin lompakko kirjeessä .</w:t>
      </w:r>
    </w:p>
    <w:p>
      <w:r>
        <w:rPr>
          <w:b/>
        </w:rPr>
        <w:t xml:space="preserve">Tulos</w:t>
      </w:r>
    </w:p>
    <w:p>
      <w:r>
        <w:t xml:space="preserve">Olet hullu valita luottokortin johto kukkaro .</w:t>
      </w:r>
    </w:p>
    <w:p>
      <w:r>
        <w:rPr>
          <w:b/>
        </w:rPr>
        <w:t xml:space="preserve">Esimerkki 4.6295</w:t>
      </w:r>
    </w:p>
    <w:p>
      <w:r>
        <w:t xml:space="preserve">Jos epäröit juosta dinosauruksen perässä, sinun pitäisi siirtää jalkojasi .</w:t>
      </w:r>
    </w:p>
    <w:p>
      <w:r>
        <w:rPr>
          <w:b/>
        </w:rPr>
        <w:t xml:space="preserve">Tulos</w:t>
      </w:r>
    </w:p>
    <w:p>
      <w:r>
        <w:t xml:space="preserve">Jos aiot juosta jalankulkijan perässä, sinun pitäisi siirtää jalkojasi .</w:t>
      </w:r>
    </w:p>
    <w:p>
      <w:r>
        <w:rPr>
          <w:b/>
        </w:rPr>
        <w:t xml:space="preserve">Tulos</w:t>
      </w:r>
    </w:p>
    <w:p>
      <w:r>
        <w:t xml:space="preserve">Jos haluatte juosta pallon perässä, teidän pitäisi liikuttaa ihmisiä.</w:t>
      </w:r>
    </w:p>
    <w:p>
      <w:r>
        <w:rPr>
          <w:b/>
        </w:rPr>
        <w:t xml:space="preserve">Tulos</w:t>
      </w:r>
    </w:p>
    <w:p>
      <w:r>
        <w:t xml:space="preserve">Jos haluat juosta pallon perässä, sinun on liikutettava jalkojasi.</w:t>
      </w:r>
    </w:p>
    <w:p>
      <w:r>
        <w:rPr>
          <w:b/>
        </w:rPr>
        <w:t xml:space="preserve">Tulos</w:t>
      </w:r>
    </w:p>
    <w:p>
      <w:r>
        <w:t xml:space="preserve">Jos sitoudut juoksemaan merkin jälkeen, sinun on liikutettava jalkojasi .</w:t>
      </w:r>
    </w:p>
    <w:p>
      <w:r>
        <w:rPr>
          <w:b/>
        </w:rPr>
        <w:t xml:space="preserve">Esimerkki 4.6296</w:t>
      </w:r>
    </w:p>
    <w:p>
      <w:r>
        <w:t xml:space="preserve">Jäätelö hajoaisi nopeasti aavikolla .</w:t>
      </w:r>
    </w:p>
    <w:p>
      <w:r>
        <w:rPr>
          <w:b/>
        </w:rPr>
        <w:t xml:space="preserve">Tulos</w:t>
      </w:r>
    </w:p>
    <w:p>
      <w:r>
        <w:t xml:space="preserve">Jäätelö ostettaisiin nopeasti aavikolla .</w:t>
      </w:r>
    </w:p>
    <w:p>
      <w:r>
        <w:rPr>
          <w:b/>
        </w:rPr>
        <w:t xml:space="preserve">Tulos</w:t>
      </w:r>
    </w:p>
    <w:p>
      <w:r>
        <w:t xml:space="preserve">Jäätelö valuu nopeasti aavikolla .</w:t>
      </w:r>
    </w:p>
    <w:p>
      <w:r>
        <w:rPr>
          <w:b/>
        </w:rPr>
        <w:t xml:space="preserve">Tulos</w:t>
      </w:r>
    </w:p>
    <w:p>
      <w:r>
        <w:t xml:space="preserve">Jäätelö sulaisi nopeasti aavikolla.</w:t>
      </w:r>
    </w:p>
    <w:p>
      <w:r>
        <w:rPr>
          <w:b/>
        </w:rPr>
        <w:t xml:space="preserve">Tulos</w:t>
      </w:r>
    </w:p>
    <w:p>
      <w:r>
        <w:t xml:space="preserve">Jäätelö halkeaisi nopeasti erässä .</w:t>
      </w:r>
    </w:p>
    <w:p>
      <w:r>
        <w:rPr>
          <w:b/>
        </w:rPr>
        <w:t xml:space="preserve">Esimerkki 4.6297</w:t>
      </w:r>
    </w:p>
    <w:p>
      <w:r>
        <w:t xml:space="preserve">Hotelli on piknikille nostaa joitakin ruokaa matkan aikana .</w:t>
      </w:r>
    </w:p>
    <w:p>
      <w:r>
        <w:rPr>
          <w:b/>
        </w:rPr>
        <w:t xml:space="preserve">Tulos</w:t>
      </w:r>
    </w:p>
    <w:p>
      <w:r>
        <w:t xml:space="preserve">Hotelli on rahaa postittaa joitakin ruokaa matkalla .</w:t>
      </w:r>
    </w:p>
    <w:p>
      <w:r>
        <w:rPr>
          <w:b/>
        </w:rPr>
        <w:t xml:space="preserve">Tulos</w:t>
      </w:r>
    </w:p>
    <w:p>
      <w:r>
        <w:t xml:space="preserve">Hotelli on paikka, josta saa ruokaa matkan aikana.</w:t>
      </w:r>
    </w:p>
    <w:p>
      <w:r>
        <w:rPr>
          <w:b/>
        </w:rPr>
        <w:t xml:space="preserve">Tulos</w:t>
      </w:r>
    </w:p>
    <w:p>
      <w:r>
        <w:t xml:space="preserve">Hotelli on paikka, jossa voi saada proteiinia makoillessaan .</w:t>
      </w:r>
    </w:p>
    <w:p>
      <w:r>
        <w:rPr>
          <w:b/>
        </w:rPr>
        <w:t xml:space="preserve">Tulos</w:t>
      </w:r>
    </w:p>
    <w:p>
      <w:r>
        <w:t xml:space="preserve">Hakemisto on paikka, josta saa ruokaa matkalla .</w:t>
      </w:r>
    </w:p>
    <w:p>
      <w:r>
        <w:rPr>
          <w:b/>
        </w:rPr>
        <w:t xml:space="preserve">Esimerkki 4.6298</w:t>
      </w:r>
    </w:p>
    <w:p>
      <w:r>
        <w:t xml:space="preserve">Luonnollinen lahjakkuus saisi sinut haluamaan aloittaa pianonsoiton .</w:t>
      </w:r>
    </w:p>
    <w:p>
      <w:r>
        <w:rPr>
          <w:b/>
        </w:rPr>
        <w:t xml:space="preserve">Tulos</w:t>
      </w:r>
    </w:p>
    <w:p>
      <w:r>
        <w:t xml:space="preserve">Luonnollinen lahjakkuus saisi sinut haluamaan tutkia pianoa .</w:t>
      </w:r>
    </w:p>
    <w:p>
      <w:r>
        <w:rPr>
          <w:b/>
        </w:rPr>
        <w:t xml:space="preserve">Tulos</w:t>
      </w:r>
    </w:p>
    <w:p>
      <w:r>
        <w:t xml:space="preserve">kykenevä lahjakkuus saisi sinut piirtämään raaputtaa pianoa .</w:t>
      </w:r>
    </w:p>
    <w:p>
      <w:r>
        <w:rPr>
          <w:b/>
        </w:rPr>
        <w:t xml:space="preserve">Tulos</w:t>
      </w:r>
    </w:p>
    <w:p>
      <w:r>
        <w:t xml:space="preserve">Luonnollinen lahjakkuus saisi sinut soittamaan pianoa.</w:t>
      </w:r>
    </w:p>
    <w:p>
      <w:r>
        <w:rPr>
          <w:b/>
        </w:rPr>
        <w:t xml:space="preserve">Tulos</w:t>
      </w:r>
    </w:p>
    <w:p>
      <w:r>
        <w:t xml:space="preserve">Luontainen lahjakkuus saisi sinut haluamaan opettaa pianonsoittoa .</w:t>
      </w:r>
    </w:p>
    <w:p>
      <w:r>
        <w:rPr>
          <w:b/>
        </w:rPr>
        <w:t xml:space="preserve">Esimerkki 4.6299</w:t>
      </w:r>
    </w:p>
    <w:p>
      <w:r>
        <w:t xml:space="preserve">Jos haluat mennä nukkumaan, sinun pitäisi harjata hampaat.</w:t>
      </w:r>
    </w:p>
    <w:p>
      <w:r>
        <w:rPr>
          <w:b/>
        </w:rPr>
        <w:t xml:space="preserve">Tulos</w:t>
      </w:r>
    </w:p>
    <w:p>
      <w:r>
        <w:t xml:space="preserve">Jos nukut mennä nukkumaan niin sinun pitäisi harjata hampaat .</w:t>
      </w:r>
    </w:p>
    <w:p>
      <w:r>
        <w:rPr>
          <w:b/>
        </w:rPr>
        <w:t xml:space="preserve">Tulos</w:t>
      </w:r>
    </w:p>
    <w:p>
      <w:r>
        <w:t xml:space="preserve">Jos haluat kasvaa töihin, sinun pitäisi harjata hampaat .</w:t>
      </w:r>
    </w:p>
    <w:p>
      <w:r>
        <w:rPr>
          <w:b/>
        </w:rPr>
        <w:t xml:space="preserve">Tulos</w:t>
      </w:r>
    </w:p>
    <w:p>
      <w:r>
        <w:t xml:space="preserve">Jos tiedät mennä nukkumaan, sinun pitäisi harjata kirjasi .</w:t>
      </w:r>
    </w:p>
    <w:p>
      <w:r>
        <w:rPr>
          <w:b/>
        </w:rPr>
        <w:t xml:space="preserve">Tulos</w:t>
      </w:r>
    </w:p>
    <w:p>
      <w:r>
        <w:t xml:space="preserve">Jos olet menossa nukkumaan niin sinun pitäisi harjata hampaat .</w:t>
      </w:r>
    </w:p>
    <w:p>
      <w:r>
        <w:rPr>
          <w:b/>
        </w:rPr>
        <w:t xml:space="preserve">Esimerkki 4.6300</w:t>
      </w:r>
    </w:p>
    <w:p>
      <w:r>
        <w:t xml:space="preserve">Yleisön tuntemus on yrittäjille .</w:t>
      </w:r>
    </w:p>
    <w:p>
      <w:r>
        <w:rPr>
          <w:b/>
        </w:rPr>
        <w:t xml:space="preserve">Tulos</w:t>
      </w:r>
    </w:p>
    <w:p>
      <w:r>
        <w:t xml:space="preserve">Maailmasta oppiminen on opiskelijoille.</w:t>
      </w:r>
    </w:p>
    <w:p>
      <w:r>
        <w:rPr>
          <w:b/>
        </w:rPr>
        <w:t xml:space="preserve">Tulos</w:t>
      </w:r>
    </w:p>
    <w:p>
      <w:r>
        <w:t xml:space="preserve">Muuttaminen maailmasta on opiskelijoille .</w:t>
      </w:r>
    </w:p>
    <w:p>
      <w:r>
        <w:rPr>
          <w:b/>
        </w:rPr>
        <w:t xml:space="preserve">Tulos</w:t>
      </w:r>
    </w:p>
    <w:p>
      <w:r>
        <w:t xml:space="preserve">Kalojen oppiminen on lukemista varten .</w:t>
      </w:r>
    </w:p>
    <w:p>
      <w:r>
        <w:rPr>
          <w:b/>
        </w:rPr>
        <w:t xml:space="preserve">Tulos</w:t>
      </w:r>
    </w:p>
    <w:p>
      <w:r>
        <w:t xml:space="preserve">Käyttäjästä oppiminen on asiakkaita varten.</w:t>
      </w:r>
    </w:p>
    <w:p>
      <w:r>
        <w:rPr>
          <w:b/>
        </w:rPr>
        <w:t xml:space="preserve">Esimerkki 4.6301</w:t>
      </w:r>
    </w:p>
    <w:p>
      <w:r>
        <w:t xml:space="preserve">Jonkun tädin on oltava asianajaja .</w:t>
      </w:r>
    </w:p>
    <w:p>
      <w:r>
        <w:rPr>
          <w:b/>
        </w:rPr>
        <w:t xml:space="preserve">Tulos</w:t>
      </w:r>
    </w:p>
    <w:p>
      <w:r>
        <w:t xml:space="preserve">Jonkun täti z esittää kuningatarta .</w:t>
      </w:r>
    </w:p>
    <w:p>
      <w:r>
        <w:rPr>
          <w:b/>
        </w:rPr>
        <w:t xml:space="preserve">Tulos</w:t>
      </w:r>
    </w:p>
    <w:p>
      <w:r>
        <w:t xml:space="preserve">Jonkun täti osaa soittaa huilua .</w:t>
      </w:r>
    </w:p>
    <w:p>
      <w:r>
        <w:rPr>
          <w:b/>
        </w:rPr>
        <w:t xml:space="preserve">Tulos</w:t>
      </w:r>
    </w:p>
    <w:p>
      <w:r>
        <w:t xml:space="preserve">Jonkun täti saattaa soittaa huilua.</w:t>
      </w:r>
    </w:p>
    <w:p>
      <w:r>
        <w:rPr>
          <w:b/>
        </w:rPr>
        <w:t xml:space="preserve">Tulos</w:t>
      </w:r>
    </w:p>
    <w:p>
      <w:r>
        <w:t xml:space="preserve">Jonkun tädin on oltava kuuluttaja .</w:t>
      </w:r>
    </w:p>
    <w:p>
      <w:r>
        <w:rPr>
          <w:b/>
        </w:rPr>
        <w:t xml:space="preserve">Esimerkki 4.6302</w:t>
      </w:r>
    </w:p>
    <w:p>
      <w:r>
        <w:t xml:space="preserve">Hevosen voi viedä ripille, mutta sitä ei voi pakottaa juomaan.</w:t>
      </w:r>
    </w:p>
    <w:p>
      <w:r>
        <w:rPr>
          <w:b/>
        </w:rPr>
        <w:t xml:space="preserve">Tulos</w:t>
      </w:r>
    </w:p>
    <w:p>
      <w:r>
        <w:t xml:space="preserve">Hevosen voi viedä veden ääreen, mutta sitä ei voi pakottaa juomaan.</w:t>
      </w:r>
    </w:p>
    <w:p>
      <w:r>
        <w:rPr>
          <w:b/>
        </w:rPr>
        <w:t xml:space="preserve">Tulos</w:t>
      </w:r>
    </w:p>
    <w:p>
      <w:r>
        <w:t xml:space="preserve">Hevosen voi viedä koulutukseen, mutta sitä ei voi pakottaa juomaan.</w:t>
      </w:r>
    </w:p>
    <w:p>
      <w:r>
        <w:rPr>
          <w:b/>
        </w:rPr>
        <w:t xml:space="preserve">Tulos</w:t>
      </w:r>
    </w:p>
    <w:p>
      <w:r>
        <w:t xml:space="preserve">Voit pudottaa mittarin veteen, mutta et voi antaa hänen juoda .</w:t>
      </w:r>
    </w:p>
    <w:p>
      <w:r>
        <w:rPr>
          <w:b/>
        </w:rPr>
        <w:t xml:space="preserve">Tulos</w:t>
      </w:r>
    </w:p>
    <w:p>
      <w:r>
        <w:t xml:space="preserve">Voit lukea liskon veteen, mutta et voi vetää sitä juomaan.</w:t>
      </w:r>
    </w:p>
    <w:p>
      <w:r>
        <w:rPr>
          <w:b/>
        </w:rPr>
        <w:t xml:space="preserve">Esimerkki 4.6303</w:t>
      </w:r>
    </w:p>
    <w:p>
      <w:r>
        <w:t xml:space="preserve">Voit tutkia vanhoja esineitä ja oppia menneisyydestä.</w:t>
      </w:r>
    </w:p>
    <w:p>
      <w:r>
        <w:rPr>
          <w:b/>
        </w:rPr>
        <w:t xml:space="preserve">Tulos</w:t>
      </w:r>
    </w:p>
    <w:p>
      <w:r>
        <w:t xml:space="preserve">Voit tutkia kuusta löytyneitä esineitä oppiaksesi menneisyydestä .</w:t>
      </w:r>
    </w:p>
    <w:p>
      <w:r>
        <w:rPr>
          <w:b/>
        </w:rPr>
        <w:t xml:space="preserve">Tulos</w:t>
      </w:r>
    </w:p>
    <w:p>
      <w:r>
        <w:t xml:space="preserve">Voit tutkia aiempia esineitä oppiaksesi menneisyydestä.</w:t>
      </w:r>
    </w:p>
    <w:p>
      <w:r>
        <w:rPr>
          <w:b/>
        </w:rPr>
        <w:t xml:space="preserve">Tulos</w:t>
      </w:r>
    </w:p>
    <w:p>
      <w:r>
        <w:t xml:space="preserve">Voit avata vanhoja esineitä ja oppia menneisyydestä.</w:t>
      </w:r>
    </w:p>
    <w:p>
      <w:r>
        <w:rPr>
          <w:b/>
        </w:rPr>
        <w:t xml:space="preserve">Tulos</w:t>
      </w:r>
    </w:p>
    <w:p>
      <w:r>
        <w:t xml:space="preserve">Voit tutkia vanhoja esineitä ja oppia menneisyydestä.</w:t>
      </w:r>
    </w:p>
    <w:p>
      <w:r>
        <w:rPr>
          <w:b/>
        </w:rPr>
        <w:t xml:space="preserve">Esimerkki 4.6304</w:t>
      </w:r>
    </w:p>
    <w:p>
      <w:r>
        <w:t xml:space="preserve">Kissa tykkää pyydystää hiiriä ja lintuja.</w:t>
      </w:r>
    </w:p>
    <w:p>
      <w:r>
        <w:rPr>
          <w:b/>
        </w:rPr>
        <w:t xml:space="preserve">Tulos</w:t>
      </w:r>
    </w:p>
    <w:p>
      <w:r>
        <w:t xml:space="preserve">Kissa tykkää tartuttaa hiiriä ja lintuja .</w:t>
      </w:r>
    </w:p>
    <w:p>
      <w:r>
        <w:rPr>
          <w:b/>
        </w:rPr>
        <w:t xml:space="preserve">Tulos</w:t>
      </w:r>
    </w:p>
    <w:p>
      <w:r>
        <w:t xml:space="preserve">Kissa tykkää sulattaa hiiriä ja lintuja .</w:t>
      </w:r>
    </w:p>
    <w:p>
      <w:r>
        <w:rPr>
          <w:b/>
        </w:rPr>
        <w:t xml:space="preserve">Tulos</w:t>
      </w:r>
    </w:p>
    <w:p>
      <w:r>
        <w:t xml:space="preserve">Ruusu tykkää kiusata hiiriä ja kavereita .</w:t>
      </w:r>
    </w:p>
    <w:p>
      <w:r>
        <w:rPr>
          <w:b/>
        </w:rPr>
        <w:t xml:space="preserve">Tulos</w:t>
      </w:r>
    </w:p>
    <w:p>
      <w:r>
        <w:t xml:space="preserve">Kissa haluaa vahingoittaa hiiriä ja lintuja .</w:t>
      </w:r>
    </w:p>
    <w:p>
      <w:r>
        <w:rPr>
          <w:b/>
        </w:rPr>
        <w:t xml:space="preserve">Esimerkki 4.6305</w:t>
      </w:r>
    </w:p>
    <w:p>
      <w:r>
        <w:t xml:space="preserve">Pesän maalauksen vaikutus on, että talo saa uutta maalia päälle .</w:t>
      </w:r>
    </w:p>
    <w:p>
      <w:r>
        <w:rPr>
          <w:b/>
        </w:rPr>
        <w:t xml:space="preserve">Tulos</w:t>
      </w:r>
    </w:p>
    <w:p>
      <w:r>
        <w:t xml:space="preserve">Talon rahoittamisen muisto on, että talo saa uuden maalin .</w:t>
      </w:r>
    </w:p>
    <w:p>
      <w:r>
        <w:rPr>
          <w:b/>
        </w:rPr>
        <w:t xml:space="preserve">Tulos</w:t>
      </w:r>
    </w:p>
    <w:p>
      <w:r>
        <w:t xml:space="preserve">Naulan maalauksen vaikutus on, että talo saa uutta maalia päälle .</w:t>
      </w:r>
    </w:p>
    <w:p>
      <w:r>
        <w:rPr>
          <w:b/>
        </w:rPr>
        <w:t xml:space="preserve">Tulos</w:t>
      </w:r>
    </w:p>
    <w:p>
      <w:r>
        <w:t xml:space="preserve">Kaupungin maalaamisen seurauksena talo saa uutta maalia .</w:t>
      </w:r>
    </w:p>
    <w:p>
      <w:r>
        <w:rPr>
          <w:b/>
        </w:rPr>
        <w:t xml:space="preserve">Tulos</w:t>
      </w:r>
    </w:p>
    <w:p>
      <w:r>
        <w:t xml:space="preserve">Talon maalauksen vaikutus on se, että talo saa uutta maalia.</w:t>
      </w:r>
    </w:p>
    <w:p>
      <w:r>
        <w:rPr>
          <w:b/>
        </w:rPr>
        <w:t xml:space="preserve">Esimerkki 4.6306</w:t>
      </w:r>
    </w:p>
    <w:p>
      <w:r>
        <w:t xml:space="preserve">Voit käyttää kylmävarastoa elintarvikkeiden säilyttämiseen.</w:t>
      </w:r>
    </w:p>
    <w:p>
      <w:r>
        <w:rPr>
          <w:b/>
        </w:rPr>
        <w:t xml:space="preserve">Tulos</w:t>
      </w:r>
    </w:p>
    <w:p>
      <w:r>
        <w:t xml:space="preserve">Voit pop kylmävarastoida tilaa .</w:t>
      </w:r>
    </w:p>
    <w:p>
      <w:r>
        <w:rPr>
          <w:b/>
        </w:rPr>
        <w:t xml:space="preserve">Tulos</w:t>
      </w:r>
    </w:p>
    <w:p>
      <w:r>
        <w:t xml:space="preserve">Voit käyttää kylmäsäilytystilaa ohjelmistojen tallentamiseen .</w:t>
      </w:r>
    </w:p>
    <w:p>
      <w:r>
        <w:rPr>
          <w:b/>
        </w:rPr>
        <w:t xml:space="preserve">Tulos</w:t>
      </w:r>
    </w:p>
    <w:p>
      <w:r>
        <w:t xml:space="preserve">Voit käyttää kaksoisvarastoa ruoan säilyttämiseen .</w:t>
      </w:r>
    </w:p>
    <w:p>
      <w:r>
        <w:rPr>
          <w:b/>
        </w:rPr>
        <w:t xml:space="preserve">Tulos</w:t>
      </w:r>
    </w:p>
    <w:p>
      <w:r>
        <w:t xml:space="preserve">Voit käydä kylmävarastossa varastoimassa kauppatavaroita .</w:t>
      </w:r>
    </w:p>
    <w:p>
      <w:r>
        <w:rPr>
          <w:b/>
        </w:rPr>
        <w:t xml:space="preserve">Esimerkki 4.6307</w:t>
      </w:r>
    </w:p>
    <w:p>
      <w:r>
        <w:t xml:space="preserve">Leijona voi tehdä kompromisseja uhriensa parhaaksi .</w:t>
      </w:r>
    </w:p>
    <w:p>
      <w:r>
        <w:rPr>
          <w:b/>
        </w:rPr>
        <w:t xml:space="preserve">Tulos</w:t>
      </w:r>
    </w:p>
    <w:p>
      <w:r>
        <w:t xml:space="preserve">Elämä voi säästää parasta lapsilleen .</w:t>
      </w:r>
    </w:p>
    <w:p>
      <w:r>
        <w:rPr>
          <w:b/>
        </w:rPr>
        <w:t xml:space="preserve">Tulos</w:t>
      </w:r>
    </w:p>
    <w:p>
      <w:r>
        <w:t xml:space="preserve">Äiti voi toivoa parasta lapsilleen.</w:t>
      </w:r>
    </w:p>
    <w:p>
      <w:r>
        <w:rPr>
          <w:b/>
        </w:rPr>
        <w:t xml:space="preserve">Tulos</w:t>
      </w:r>
    </w:p>
    <w:p>
      <w:r>
        <w:t xml:space="preserve">A e voi laittaa parhaansa lastensa puolesta .</w:t>
      </w:r>
    </w:p>
    <w:p>
      <w:r>
        <w:rPr>
          <w:b/>
        </w:rPr>
        <w:t xml:space="preserve">Tulos</w:t>
      </w:r>
    </w:p>
    <w:p>
      <w:r>
        <w:t xml:space="preserve">Äiti voi suositella parasta lapsilleen .</w:t>
      </w:r>
    </w:p>
    <w:p>
      <w:r>
        <w:rPr>
          <w:b/>
        </w:rPr>
        <w:t xml:space="preserve">Esimerkki 4.6308</w:t>
      </w:r>
    </w:p>
    <w:p>
      <w:r>
        <w:t xml:space="preserve">Jos haluat osallistua rock-konserttiin, hanki liput.</w:t>
      </w:r>
    </w:p>
    <w:p>
      <w:r>
        <w:rPr>
          <w:b/>
        </w:rPr>
        <w:t xml:space="preserve">Tulos</w:t>
      </w:r>
    </w:p>
    <w:p>
      <w:r>
        <w:t xml:space="preserve">Jos haluat osallistua yökonserttiin, sinun pitäisi saada esityksiä .</w:t>
      </w:r>
    </w:p>
    <w:p>
      <w:r>
        <w:rPr>
          <w:b/>
        </w:rPr>
        <w:t xml:space="preserve">Tulos</w:t>
      </w:r>
    </w:p>
    <w:p>
      <w:r>
        <w:t xml:space="preserve">Jos haluat tarkkailla rock-sooloa, sinun kannattaa hankkia liput .</w:t>
      </w:r>
    </w:p>
    <w:p>
      <w:r>
        <w:rPr>
          <w:b/>
        </w:rPr>
        <w:t xml:space="preserve">Tulos</w:t>
      </w:r>
    </w:p>
    <w:p>
      <w:r>
        <w:t xml:space="preserve">Jos haluat kuunnella rock-historiaa, sinun pitäisi palauttaa liput .</w:t>
      </w:r>
    </w:p>
    <w:p>
      <w:r>
        <w:rPr>
          <w:b/>
        </w:rPr>
        <w:t xml:space="preserve">Tulos</w:t>
      </w:r>
    </w:p>
    <w:p>
      <w:r>
        <w:t xml:space="preserve">Jos haluat nähdä rock-areenan, sinun pitäisi hankkia liput .</w:t>
      </w:r>
    </w:p>
    <w:p>
      <w:r>
        <w:rPr>
          <w:b/>
        </w:rPr>
        <w:t xml:space="preserve">Esimerkki 4.6309</w:t>
      </w:r>
    </w:p>
    <w:p>
      <w:r>
        <w:t xml:space="preserve">Jos haluat palkata pankin, sinulla pitäisi olla rahaa .</w:t>
      </w:r>
    </w:p>
    <w:p>
      <w:r>
        <w:rPr>
          <w:b/>
        </w:rPr>
        <w:t xml:space="preserve">Tulos</w:t>
      </w:r>
    </w:p>
    <w:p>
      <w:r>
        <w:t xml:space="preserve">Jos haluat asua teltassa, sinulla pitäisi olla rahaa .</w:t>
      </w:r>
    </w:p>
    <w:p>
      <w:r>
        <w:rPr>
          <w:b/>
        </w:rPr>
        <w:t xml:space="preserve">Tulos</w:t>
      </w:r>
    </w:p>
    <w:p>
      <w:r>
        <w:t xml:space="preserve">Jos haluat ostaa tuolin, sinulla pitäisi olla rahaa .</w:t>
      </w:r>
    </w:p>
    <w:p>
      <w:r>
        <w:rPr>
          <w:b/>
        </w:rPr>
        <w:t xml:space="preserve">Tulos</w:t>
      </w:r>
    </w:p>
    <w:p>
      <w:r>
        <w:t xml:space="preserve">Jos haluat ostaa generaattorin, sinulla pitäisi olla rahaa .</w:t>
      </w:r>
    </w:p>
    <w:p>
      <w:r>
        <w:rPr>
          <w:b/>
        </w:rPr>
        <w:t xml:space="preserve">Tulos</w:t>
      </w:r>
    </w:p>
    <w:p>
      <w:r>
        <w:t xml:space="preserve">Jos haluat ostaa paidan, sinulla pitäisi olla rahaa.</w:t>
      </w:r>
    </w:p>
    <w:p>
      <w:r>
        <w:rPr>
          <w:b/>
        </w:rPr>
        <w:t xml:space="preserve">Esimerkki 4.6310</w:t>
      </w:r>
    </w:p>
    <w:p>
      <w:r>
        <w:t xml:space="preserve">Sinä tietäisit, miten hevospalvelu toimi, koska olet eläkevälittäjä .</w:t>
      </w:r>
    </w:p>
    <w:p>
      <w:r>
        <w:rPr>
          <w:b/>
        </w:rPr>
        <w:t xml:space="preserve">Tulos</w:t>
      </w:r>
    </w:p>
    <w:p>
      <w:r>
        <w:t xml:space="preserve">Voisit lähettää nyt pörssissä suoritetaan, koska olet osakevälittäjä .</w:t>
      </w:r>
    </w:p>
    <w:p>
      <w:r>
        <w:rPr>
          <w:b/>
        </w:rPr>
        <w:t xml:space="preserve">Tulos</w:t>
      </w:r>
    </w:p>
    <w:p>
      <w:r>
        <w:t xml:space="preserve">Tietäisit, miten viikon lasku toteutui, koska olet osakevälittäjä.</w:t>
      </w:r>
    </w:p>
    <w:p>
      <w:r>
        <w:rPr>
          <w:b/>
        </w:rPr>
        <w:t xml:space="preserve">Tulos</w:t>
      </w:r>
    </w:p>
    <w:p>
      <w:r>
        <w:t xml:space="preserve">Tiedät, miten osakemarkkinat toimivat, koska olet osakevälittäjä.</w:t>
      </w:r>
    </w:p>
    <w:p>
      <w:r>
        <w:rPr>
          <w:b/>
        </w:rPr>
        <w:t xml:space="preserve">Tulos</w:t>
      </w:r>
    </w:p>
    <w:p>
      <w:r>
        <w:t xml:space="preserve">Tietäisit, miten vakuusluottotodistukset toimivat, koska olet asiakirjojen välittäjä .</w:t>
      </w:r>
    </w:p>
    <w:p>
      <w:r>
        <w:rPr>
          <w:b/>
        </w:rPr>
        <w:t xml:space="preserve">Esimerkki 4.6311</w:t>
      </w:r>
    </w:p>
    <w:p>
      <w:r>
        <w:t xml:space="preserve">Jos haluat tehdä linkkejä niin sinun pitäisi tarkistaa klubi .</w:t>
      </w:r>
    </w:p>
    <w:p>
      <w:r>
        <w:rPr>
          <w:b/>
        </w:rPr>
        <w:t xml:space="preserve">Tulos</w:t>
      </w:r>
    </w:p>
    <w:p>
      <w:r>
        <w:t xml:space="preserve">Jos haluat saada ystäviä, sinun pitäisi liittyä konferenssiin .</w:t>
      </w:r>
    </w:p>
    <w:p>
      <w:r>
        <w:rPr>
          <w:b/>
        </w:rPr>
        <w:t xml:space="preserve">Tulos</w:t>
      </w:r>
    </w:p>
    <w:p>
      <w:r>
        <w:t xml:space="preserve">Jos haluat tehdä tarjouksia, sinun pitäisi liittyä kerhoon .</w:t>
      </w:r>
    </w:p>
    <w:p>
      <w:r>
        <w:rPr>
          <w:b/>
        </w:rPr>
        <w:t xml:space="preserve">Tulos</w:t>
      </w:r>
    </w:p>
    <w:p>
      <w:r>
        <w:t xml:space="preserve">Jos haluat saada ystäviä, liity kerhoon.</w:t>
      </w:r>
    </w:p>
    <w:p>
      <w:r>
        <w:rPr>
          <w:b/>
        </w:rPr>
        <w:t xml:space="preserve">Tulos</w:t>
      </w:r>
    </w:p>
    <w:p>
      <w:r>
        <w:t xml:space="preserve">Jos haluat tehdä myyntiä niin sinun pitäisi ripustaa klubi .</w:t>
      </w:r>
    </w:p>
    <w:p>
      <w:r>
        <w:rPr>
          <w:b/>
        </w:rPr>
        <w:t xml:space="preserve">Esimerkki 4.6312</w:t>
      </w:r>
    </w:p>
    <w:p>
      <w:r>
        <w:t xml:space="preserve">Haisevat jalat saisivat sinut haluamaan murskata likaa varpaiden välistä .</w:t>
      </w:r>
    </w:p>
    <w:p>
      <w:r>
        <w:rPr>
          <w:b/>
        </w:rPr>
        <w:t xml:space="preserve">Tulos</w:t>
      </w:r>
    </w:p>
    <w:p>
      <w:r>
        <w:t xml:space="preserve">Anonyymit jalat saisivat sinut haluamaan pestä likaa varpaidesi välistä .</w:t>
      </w:r>
    </w:p>
    <w:p>
      <w:r>
        <w:rPr>
          <w:b/>
        </w:rPr>
        <w:t xml:space="preserve">Tulos</w:t>
      </w:r>
    </w:p>
    <w:p>
      <w:r>
        <w:t xml:space="preserve">Haisevat jalat saisivat sinut haluamaan pestä likaa varpaiden välistä.</w:t>
      </w:r>
    </w:p>
    <w:p>
      <w:r>
        <w:rPr>
          <w:b/>
        </w:rPr>
        <w:t xml:space="preserve">Tulos</w:t>
      </w:r>
    </w:p>
    <w:p>
      <w:r>
        <w:t xml:space="preserve">Pikkuruiset jalat saisivat sinut haluamaan pestä likaa varpaidesi välistä .</w:t>
      </w:r>
    </w:p>
    <w:p>
      <w:r>
        <w:rPr>
          <w:b/>
        </w:rPr>
        <w:t xml:space="preserve">Tulos</w:t>
      </w:r>
    </w:p>
    <w:p>
      <w:r>
        <w:t xml:space="preserve">Nopeat jalat saisivat sinut haluamaan pestä likaa varpaiden välistä .</w:t>
      </w:r>
    </w:p>
    <w:p>
      <w:r>
        <w:rPr>
          <w:b/>
        </w:rPr>
        <w:t xml:space="preserve">Esimerkki 4.6313</w:t>
      </w:r>
    </w:p>
    <w:p>
      <w:r>
        <w:t xml:space="preserve">Musiikkiluokassa todennäköisesti tähdätään laivalla ympäriinsä.</w:t>
      </w:r>
    </w:p>
    <w:p>
      <w:r>
        <w:rPr>
          <w:b/>
        </w:rPr>
        <w:t xml:space="preserve">Tulos</w:t>
      </w:r>
    </w:p>
    <w:p>
      <w:r>
        <w:t xml:space="preserve">Olet todennäköisesti kirjoittaa oikeus noin kotiluokassa .</w:t>
      </w:r>
    </w:p>
    <w:p>
      <w:r>
        <w:rPr>
          <w:b/>
        </w:rPr>
        <w:t xml:space="preserve">Tulos</w:t>
      </w:r>
    </w:p>
    <w:p>
      <w:r>
        <w:t xml:space="preserve">Musiikkiluokassa on todennäköisesti kolmio ympärillä.</w:t>
      </w:r>
    </w:p>
    <w:p>
      <w:r>
        <w:rPr>
          <w:b/>
        </w:rPr>
        <w:t xml:space="preserve">Tulos</w:t>
      </w:r>
    </w:p>
    <w:p>
      <w:r>
        <w:t xml:space="preserve">Epäröit pukea lutka ympäriinsä musiikkiluokassa .</w:t>
      </w:r>
    </w:p>
    <w:p>
      <w:r>
        <w:rPr>
          <w:b/>
        </w:rPr>
        <w:t xml:space="preserve">Tulos</w:t>
      </w:r>
    </w:p>
    <w:p>
      <w:r>
        <w:t xml:space="preserve">Löydät todennäköisesti lehden ympäriltä musiikkiluokassa.</w:t>
      </w:r>
    </w:p>
    <w:p>
      <w:r>
        <w:rPr>
          <w:b/>
        </w:rPr>
        <w:t xml:space="preserve">Esimerkki 4.6314</w:t>
      </w:r>
    </w:p>
    <w:p>
      <w:r>
        <w:t xml:space="preserve">Ankkuri on raskas metallinen laite, joka pitää aluksen paikallaan.</w:t>
      </w:r>
    </w:p>
    <w:p>
      <w:r>
        <w:rPr>
          <w:b/>
        </w:rPr>
        <w:t xml:space="preserve">Tulos</w:t>
      </w:r>
    </w:p>
    <w:p>
      <w:r>
        <w:t xml:space="preserve">H on raskas metallinen laite, joka pitää aluksen paikallaan.</w:t>
      </w:r>
    </w:p>
    <w:p>
      <w:r>
        <w:rPr>
          <w:b/>
        </w:rPr>
        <w:t xml:space="preserve">Tulos</w:t>
      </w:r>
    </w:p>
    <w:p>
      <w:r>
        <w:t xml:space="preserve">Runko on raskas metallinen laite, joka pitää aluksen paikallaan.</w:t>
      </w:r>
    </w:p>
    <w:p>
      <w:r>
        <w:rPr>
          <w:b/>
        </w:rPr>
        <w:t xml:space="preserve">Tulos</w:t>
      </w:r>
    </w:p>
    <w:p>
      <w:r>
        <w:t xml:space="preserve">Kirves on raskas metallinen laite, jolla alus siirretään paikalleen .</w:t>
      </w:r>
    </w:p>
    <w:p>
      <w:r>
        <w:rPr>
          <w:b/>
        </w:rPr>
        <w:t xml:space="preserve">Tulos</w:t>
      </w:r>
    </w:p>
    <w:p>
      <w:r>
        <w:t xml:space="preserve">Kilpi on raskas ulkolaite, joka kiinnittää aluksen paikoilleen.</w:t>
      </w:r>
    </w:p>
    <w:p>
      <w:r>
        <w:rPr>
          <w:b/>
        </w:rPr>
        <w:t xml:space="preserve">Esimerkki 4.6315</w:t>
      </w:r>
    </w:p>
    <w:p>
      <w:r>
        <w:t xml:space="preserve">Luultavasti luotat puhelimen näppäimistöön toimistossa .</w:t>
      </w:r>
    </w:p>
    <w:p>
      <w:r>
        <w:rPr>
          <w:b/>
        </w:rPr>
        <w:t xml:space="preserve">Tulos</w:t>
      </w:r>
    </w:p>
    <w:p>
      <w:r>
        <w:t xml:space="preserve">Pyydät todennäköisesti kirjoituskoneen näppäimistöä toimistossa .</w:t>
      </w:r>
    </w:p>
    <w:p>
      <w:r>
        <w:rPr>
          <w:b/>
        </w:rPr>
        <w:t xml:space="preserve">Tulos</w:t>
      </w:r>
    </w:p>
    <w:p>
      <w:r>
        <w:t xml:space="preserve">Olet todennäköisesti saada kirjoituskoneen tänään toimistossa .</w:t>
      </w:r>
    </w:p>
    <w:p>
      <w:r>
        <w:rPr>
          <w:b/>
        </w:rPr>
        <w:t xml:space="preserve">Tulos</w:t>
      </w:r>
    </w:p>
    <w:p>
      <w:r>
        <w:t xml:space="preserve">Toimistosta löytyy todennäköisesti kirjoituskoneen näppäimistö.</w:t>
      </w:r>
    </w:p>
    <w:p>
      <w:r>
        <w:rPr>
          <w:b/>
        </w:rPr>
        <w:t xml:space="preserve">Tulos</w:t>
      </w:r>
    </w:p>
    <w:p>
      <w:r>
        <w:t xml:space="preserve">Kirjoituskoneen näkyä voi todennäköisesti odottaa toimistossa .</w:t>
      </w:r>
    </w:p>
    <w:p>
      <w:r>
        <w:rPr>
          <w:b/>
        </w:rPr>
        <w:t xml:space="preserve">Esimerkki 4.6316</w:t>
      </w:r>
    </w:p>
    <w:p>
      <w:r>
        <w:t xml:space="preserve">Oireena internetissä käyminen on lukeminen .</w:t>
      </w:r>
    </w:p>
    <w:p>
      <w:r>
        <w:rPr>
          <w:b/>
        </w:rPr>
        <w:t xml:space="preserve">Tulos</w:t>
      </w:r>
    </w:p>
    <w:p>
      <w:r>
        <w:t xml:space="preserve">Elämä menee internetissä on lukeminen .</w:t>
      </w:r>
    </w:p>
    <w:p>
      <w:r>
        <w:rPr>
          <w:b/>
        </w:rPr>
        <w:t xml:space="preserve">Tulos</w:t>
      </w:r>
    </w:p>
    <w:p>
      <w:r>
        <w:t xml:space="preserve">Internetissä käyminen vaikuttaa lukemiseen.</w:t>
      </w:r>
    </w:p>
    <w:p>
      <w:r>
        <w:rPr>
          <w:b/>
        </w:rPr>
        <w:t xml:space="preserve">Tulos</w:t>
      </w:r>
    </w:p>
    <w:p>
      <w:r>
        <w:t xml:space="preserve">Periaate menee internetissä on lukeminen .</w:t>
      </w:r>
    </w:p>
    <w:p>
      <w:r>
        <w:rPr>
          <w:b/>
        </w:rPr>
        <w:t xml:space="preserve">Tulos</w:t>
      </w:r>
    </w:p>
    <w:p>
      <w:r>
        <w:t xml:space="preserve">Internetin käyttö on lukemista .</w:t>
      </w:r>
    </w:p>
    <w:p>
      <w:r>
        <w:rPr>
          <w:b/>
        </w:rPr>
        <w:t xml:space="preserve">Esimerkki 4.6317</w:t>
      </w:r>
    </w:p>
    <w:p>
      <w:r>
        <w:t xml:space="preserve">Lapset haluavat äänestää äitinsä lähellä .</w:t>
      </w:r>
    </w:p>
    <w:p>
      <w:r>
        <w:rPr>
          <w:b/>
        </w:rPr>
        <w:t xml:space="preserve">Tulos</w:t>
      </w:r>
    </w:p>
    <w:p>
      <w:r>
        <w:t xml:space="preserve">Lapset haluavat sulkeutua äitinsä lähelle .</w:t>
      </w:r>
    </w:p>
    <w:p>
      <w:r>
        <w:rPr>
          <w:b/>
        </w:rPr>
        <w:t xml:space="preserve">Tulos</w:t>
      </w:r>
    </w:p>
    <w:p>
      <w:r>
        <w:t xml:space="preserve">Lapset haluavat pysyä äitinsä lähellä.</w:t>
      </w:r>
    </w:p>
    <w:p>
      <w:r>
        <w:rPr>
          <w:b/>
        </w:rPr>
        <w:t xml:space="preserve">Tulos</w:t>
      </w:r>
    </w:p>
    <w:p>
      <w:r>
        <w:t xml:space="preserve">Lapset kiipeilevät mielellään äitinsä lähelle.</w:t>
      </w:r>
    </w:p>
    <w:p>
      <w:r>
        <w:rPr>
          <w:b/>
        </w:rPr>
        <w:t xml:space="preserve">Tulos</w:t>
      </w:r>
    </w:p>
    <w:p>
      <w:r>
        <w:t xml:space="preserve">Lapset haluavat pysyä lähellä potilaitaan .</w:t>
      </w:r>
    </w:p>
    <w:p>
      <w:r>
        <w:rPr>
          <w:b/>
        </w:rPr>
        <w:t xml:space="preserve">Esimerkki 4.6318</w:t>
      </w:r>
    </w:p>
    <w:p>
      <w:r>
        <w:t xml:space="preserve">Taistelisitte armeijaa vastaan, koska armeija on koettanut olkapäätänne .</w:t>
      </w:r>
    </w:p>
    <w:p>
      <w:r>
        <w:rPr>
          <w:b/>
        </w:rPr>
        <w:t xml:space="preserve">Tulos</w:t>
      </w:r>
    </w:p>
    <w:p>
      <w:r>
        <w:t xml:space="preserve">Taistelisitte sotaa, koska armeija on tunkeutunut ympäristöönne.</w:t>
      </w:r>
    </w:p>
    <w:p>
      <w:r>
        <w:rPr>
          <w:b/>
        </w:rPr>
        <w:t xml:space="preserve">Tulos</w:t>
      </w:r>
    </w:p>
    <w:p>
      <w:r>
        <w:t xml:space="preserve">Taistelisit sotaa vastaan, koska armeija on hyökännyt maahasi.</w:t>
      </w:r>
    </w:p>
    <w:p>
      <w:r>
        <w:rPr>
          <w:b/>
        </w:rPr>
        <w:t xml:space="preserve">Tulos</w:t>
      </w:r>
    </w:p>
    <w:p>
      <w:r>
        <w:t xml:space="preserve">Taistelisitte sotaa, koska armeija on tunkeutunut alueellenne.</w:t>
      </w:r>
    </w:p>
    <w:p>
      <w:r>
        <w:rPr>
          <w:b/>
        </w:rPr>
        <w:t xml:space="preserve">Tulos</w:t>
      </w:r>
    </w:p>
    <w:p>
      <w:r>
        <w:t xml:space="preserve">Vannotte sotaa, koska armeija on käyttänyt väärin maatanne .</w:t>
      </w:r>
    </w:p>
    <w:p>
      <w:r>
        <w:rPr>
          <w:b/>
        </w:rPr>
        <w:t xml:space="preserve">Esimerkki 4.6319</w:t>
      </w:r>
    </w:p>
    <w:p>
      <w:r>
        <w:t xml:space="preserve">Jos haluatte säilyttää armeijan, teidän pitäisi saada päänne pyöreäksi .</w:t>
      </w:r>
    </w:p>
    <w:p>
      <w:r>
        <w:rPr>
          <w:b/>
        </w:rPr>
        <w:t xml:space="preserve">Tulos</w:t>
      </w:r>
    </w:p>
    <w:p>
      <w:r>
        <w:t xml:space="preserve">Jos haluat liittyä armeijaan, sinun pitäisi tutkia pääsi.</w:t>
      </w:r>
    </w:p>
    <w:p>
      <w:r>
        <w:rPr>
          <w:b/>
        </w:rPr>
        <w:t xml:space="preserve">Tulos</w:t>
      </w:r>
    </w:p>
    <w:p>
      <w:r>
        <w:t xml:space="preserve">Jos luet liittyä kurssille niin sinun pitäisi saada päänahkasi tutkittua .</w:t>
      </w:r>
    </w:p>
    <w:p>
      <w:r>
        <w:rPr>
          <w:b/>
        </w:rPr>
        <w:t xml:space="preserve">Tulos</w:t>
      </w:r>
    </w:p>
    <w:p>
      <w:r>
        <w:t xml:space="preserve">Jos unohdat liittyä armeijaan, sinun pitäisi korvata jalkaväki tutkittu .</w:t>
      </w:r>
    </w:p>
    <w:p>
      <w:r>
        <w:rPr>
          <w:b/>
        </w:rPr>
        <w:t xml:space="preserve">Tulos</w:t>
      </w:r>
    </w:p>
    <w:p>
      <w:r>
        <w:t xml:space="preserve">Jos suostut liittymään ASD:hen, sinun on tutkittava tutkintosi.</w:t>
      </w:r>
    </w:p>
    <w:p>
      <w:r>
        <w:rPr>
          <w:b/>
        </w:rPr>
        <w:t xml:space="preserve">Esimerkki 4.6320</w:t>
      </w:r>
    </w:p>
    <w:p>
      <w:r>
        <w:t xml:space="preserve">Veljeni nukkui koko yön.</w:t>
      </w:r>
    </w:p>
    <w:p>
      <w:r>
        <w:rPr>
          <w:b/>
        </w:rPr>
        <w:t xml:space="preserve">Tulos</w:t>
      </w:r>
    </w:p>
    <w:p>
      <w:r>
        <w:t xml:space="preserve">Kännykkäni nukkui koko yön.</w:t>
      </w:r>
    </w:p>
    <w:p>
      <w:r>
        <w:rPr>
          <w:b/>
        </w:rPr>
        <w:t xml:space="preserve">Tulos</w:t>
      </w:r>
    </w:p>
    <w:p>
      <w:r>
        <w:t xml:space="preserve">Kuljettajani nukkui koko yön.</w:t>
      </w:r>
    </w:p>
    <w:p>
      <w:r>
        <w:rPr>
          <w:b/>
        </w:rPr>
        <w:t xml:space="preserve">Tulos</w:t>
      </w:r>
    </w:p>
    <w:p>
      <w:r>
        <w:t xml:space="preserve">Agenttini nukkui koko yön.</w:t>
      </w:r>
    </w:p>
    <w:p>
      <w:r>
        <w:rPr>
          <w:b/>
        </w:rPr>
        <w:t xml:space="preserve">Tulos</w:t>
      </w:r>
    </w:p>
    <w:p>
      <w:r>
        <w:t xml:space="preserve">Pomoni nukkui koko yön.</w:t>
      </w:r>
    </w:p>
    <w:p>
      <w:r>
        <w:rPr>
          <w:b/>
        </w:rPr>
        <w:t xml:space="preserve">Esimerkki 4.6321</w:t>
      </w:r>
    </w:p>
    <w:p>
      <w:r>
        <w:t xml:space="preserve">Neliön kasvit kasvavat rakenteesta .</w:t>
      </w:r>
    </w:p>
    <w:p>
      <w:r>
        <w:rPr>
          <w:b/>
        </w:rPr>
        <w:t xml:space="preserve">Tulos</w:t>
      </w:r>
    </w:p>
    <w:p>
      <w:r>
        <w:t xml:space="preserve">Puutarhan kasvit kasvavat maaperästä.</w:t>
      </w:r>
    </w:p>
    <w:p>
      <w:r>
        <w:rPr>
          <w:b/>
        </w:rPr>
        <w:t xml:space="preserve">Tulos</w:t>
      </w:r>
    </w:p>
    <w:p>
      <w:r>
        <w:t xml:space="preserve">Kasvit kuvauksessa kasvaa ^ .</w:t>
      </w:r>
    </w:p>
    <w:p>
      <w:r>
        <w:rPr>
          <w:b/>
        </w:rPr>
        <w:t xml:space="preserve">Tulos</w:t>
      </w:r>
    </w:p>
    <w:p>
      <w:r>
        <w:t xml:space="preserve">Näytteen kasvit kasvavat kalkista .</w:t>
      </w:r>
    </w:p>
    <w:p>
      <w:r>
        <w:rPr>
          <w:b/>
        </w:rPr>
        <w:t xml:space="preserve">Tulos</w:t>
      </w:r>
    </w:p>
    <w:p>
      <w:r>
        <w:t xml:space="preserve">Pulla kasvaa vehnästä .</w:t>
      </w:r>
    </w:p>
    <w:p>
      <w:r>
        <w:rPr>
          <w:b/>
        </w:rPr>
        <w:t xml:space="preserve">Esimerkki 4.6322</w:t>
      </w:r>
    </w:p>
    <w:p>
      <w:r>
        <w:t xml:space="preserve">Ihmiset kerjäävät päästä rauhankonsertteihin .</w:t>
      </w:r>
    </w:p>
    <w:p>
      <w:r>
        <w:rPr>
          <w:b/>
        </w:rPr>
        <w:t xml:space="preserve">Tulos</w:t>
      </w:r>
    </w:p>
    <w:p>
      <w:r>
        <w:t xml:space="preserve">&amp; tykkäävät kisata säännöllisesti konserteissa .</w:t>
      </w:r>
    </w:p>
    <w:p>
      <w:r>
        <w:rPr>
          <w:b/>
        </w:rPr>
        <w:t xml:space="preserve">Tulos</w:t>
      </w:r>
    </w:p>
    <w:p>
      <w:r>
        <w:t xml:space="preserve">Ihmisiä tapettiin AIDS-konsertteihin.</w:t>
      </w:r>
    </w:p>
    <w:p>
      <w:r>
        <w:rPr>
          <w:b/>
        </w:rPr>
        <w:t xml:space="preserve">Tulos</w:t>
      </w:r>
    </w:p>
    <w:p>
      <w:r>
        <w:t xml:space="preserve">Ihmiset kuolevat päästäkseen julkkiskonsertteihin .</w:t>
      </w:r>
    </w:p>
    <w:p>
      <w:r>
        <w:rPr>
          <w:b/>
        </w:rPr>
        <w:t xml:space="preserve">Tulos</w:t>
      </w:r>
    </w:p>
    <w:p>
      <w:r>
        <w:t xml:space="preserve">Ihmiset käyvät mielellään musiikkikonserteissa.</w:t>
      </w:r>
    </w:p>
    <w:p>
      <w:r>
        <w:rPr>
          <w:b/>
        </w:rPr>
        <w:t xml:space="preserve">Esimerkki 4.6323</w:t>
      </w:r>
    </w:p>
    <w:p>
      <w:r>
        <w:t xml:space="preserve">Voit jäädyttää teatterilipun saavuttaaksesi kupongin .</w:t>
      </w:r>
    </w:p>
    <w:p>
      <w:r>
        <w:rPr>
          <w:b/>
        </w:rPr>
        <w:t xml:space="preserve">Tulos</w:t>
      </w:r>
    </w:p>
    <w:p>
      <w:r>
        <w:t xml:space="preserve">Voit käyttää teatterilippua päästäksesi jonoon .</w:t>
      </w:r>
    </w:p>
    <w:p>
      <w:r>
        <w:rPr>
          <w:b/>
        </w:rPr>
        <w:t xml:space="preserve">Tulos</w:t>
      </w:r>
    </w:p>
    <w:p>
      <w:r>
        <w:t xml:space="preserve">Voit käyttää teatterilippua päästäksesi teatteriin.</w:t>
      </w:r>
    </w:p>
    <w:p>
      <w:r>
        <w:rPr>
          <w:b/>
        </w:rPr>
        <w:t xml:space="preserve">Tulos</w:t>
      </w:r>
    </w:p>
    <w:p>
      <w:r>
        <w:t xml:space="preserve">Teatteriin pääsee sadelipulla .</w:t>
      </w:r>
    </w:p>
    <w:p>
      <w:r>
        <w:rPr>
          <w:b/>
        </w:rPr>
        <w:t xml:space="preserve">Tulos</w:t>
      </w:r>
    </w:p>
    <w:p>
      <w:r>
        <w:t xml:space="preserve">Voit käyttää teatteriranneketta päästäksesi teatteriin.</w:t>
      </w:r>
    </w:p>
    <w:p>
      <w:r>
        <w:rPr>
          <w:b/>
        </w:rPr>
        <w:t xml:space="preserve">Esimerkki 4.6324</w:t>
      </w:r>
    </w:p>
    <w:p>
      <w:r>
        <w:t xml:space="preserve">Menisit pelaamaan, koska haluat pitää hauskaa .</w:t>
      </w:r>
    </w:p>
    <w:p>
      <w:r>
        <w:rPr>
          <w:b/>
        </w:rPr>
        <w:t xml:space="preserve">Tulos</w:t>
      </w:r>
    </w:p>
    <w:p>
      <w:r>
        <w:t xml:space="preserve">Nousisit juhliin, koska haluat pitää hauskaa .</w:t>
      </w:r>
    </w:p>
    <w:p>
      <w:r>
        <w:rPr>
          <w:b/>
        </w:rPr>
        <w:t xml:space="preserve">Tulos</w:t>
      </w:r>
    </w:p>
    <w:p>
      <w:r>
        <w:t xml:space="preserve">Menisit juhliin, koska haluat pitää hauskaa.</w:t>
      </w:r>
    </w:p>
    <w:p>
      <w:r>
        <w:rPr>
          <w:b/>
        </w:rPr>
        <w:t xml:space="preserve">Tulos</w:t>
      </w:r>
    </w:p>
    <w:p>
      <w:r>
        <w:t xml:space="preserve">Vaihtaisit juhliin, koska onnistut pitämään hauskaa .</w:t>
      </w:r>
    </w:p>
    <w:p>
      <w:r>
        <w:rPr>
          <w:b/>
        </w:rPr>
        <w:t xml:space="preserve">Tulos</w:t>
      </w:r>
    </w:p>
    <w:p>
      <w:r>
        <w:t xml:space="preserve">Kertoisit juhliin, koska vaikutat pitävän hauskaa .</w:t>
      </w:r>
    </w:p>
    <w:p>
      <w:r>
        <w:rPr>
          <w:b/>
        </w:rPr>
        <w:t xml:space="preserve">Esimerkki 4.6325</w:t>
      </w:r>
    </w:p>
    <w:p>
      <w:r>
        <w:t xml:space="preserve">Voit matkustaa veneellä rentoutumaan ja pitämään hauskaa .</w:t>
      </w:r>
    </w:p>
    <w:p>
      <w:r>
        <w:rPr>
          <w:b/>
        </w:rPr>
        <w:t xml:space="preserve">Tulos</w:t>
      </w:r>
    </w:p>
    <w:p>
      <w:r>
        <w:t xml:space="preserve">Voit pitää potin rentoutua ja pitää hauskaa .</w:t>
      </w:r>
    </w:p>
    <w:p>
      <w:r>
        <w:rPr>
          <w:b/>
        </w:rPr>
        <w:t xml:space="preserve">Tulos</w:t>
      </w:r>
    </w:p>
    <w:p>
      <w:r>
        <w:t xml:space="preserve">Voit käyttää venettä rentoutumiseen ja hauskanpitoon.</w:t>
      </w:r>
    </w:p>
    <w:p>
      <w:r>
        <w:rPr>
          <w:b/>
        </w:rPr>
        <w:t xml:space="preserve">Tulos</w:t>
      </w:r>
    </w:p>
    <w:p>
      <w:r>
        <w:t xml:space="preserve">Voit ohittaa kohtauksen rentoutuaksesi ja pitää hauskaa .</w:t>
      </w:r>
    </w:p>
    <w:p>
      <w:r>
        <w:rPr>
          <w:b/>
        </w:rPr>
        <w:t xml:space="preserve">Tulos</w:t>
      </w:r>
    </w:p>
    <w:p>
      <w:r>
        <w:t xml:space="preserve">Voit höyryttää veneen rentoutua ja olla hieman ongelmia .</w:t>
      </w:r>
    </w:p>
    <w:p>
      <w:r>
        <w:rPr>
          <w:b/>
        </w:rPr>
        <w:t xml:space="preserve">Esimerkki 4.6326</w:t>
      </w:r>
    </w:p>
    <w:p>
      <w:r>
        <w:t xml:space="preserve">Jos valitset liikkeen numeron tarpeeksi usein, muistat sen lopulta.</w:t>
      </w:r>
    </w:p>
    <w:p>
      <w:r>
        <w:rPr>
          <w:b/>
        </w:rPr>
        <w:t xml:space="preserve">Tulos</w:t>
      </w:r>
    </w:p>
    <w:p>
      <w:r>
        <w:t xml:space="preserve">Jos valitset puhelinnumeron tarpeeksi usein, muistat sen lopulta.</w:t>
      </w:r>
    </w:p>
    <w:p>
      <w:r>
        <w:rPr>
          <w:b/>
        </w:rPr>
        <w:t xml:space="preserve">Tulos</w:t>
      </w:r>
    </w:p>
    <w:p>
      <w:r>
        <w:t xml:space="preserve">Jos valitset postinumeron tarpeeksi usein , pidät sen lopulta.</w:t>
      </w:r>
    </w:p>
    <w:p>
      <w:r>
        <w:rPr>
          <w:b/>
        </w:rPr>
        <w:t xml:space="preserve">Tulos</w:t>
      </w:r>
    </w:p>
    <w:p>
      <w:r>
        <w:t xml:space="preserve">Jos valitset odottavan numeron tarpeeksi usein, muistat sen lopulta.</w:t>
      </w:r>
    </w:p>
    <w:p>
      <w:r>
        <w:rPr>
          <w:b/>
        </w:rPr>
        <w:t xml:space="preserve">Tulos</w:t>
      </w:r>
    </w:p>
    <w:p>
      <w:r>
        <w:t xml:space="preserve">Jos valitset puhelinnumeron tarpeeksi usein, muistat sen lopulta.</w:t>
      </w:r>
    </w:p>
    <w:p>
      <w:r>
        <w:rPr>
          <w:b/>
        </w:rPr>
        <w:t xml:space="preserve">Esimerkki 4.6327</w:t>
      </w:r>
    </w:p>
    <w:p>
      <w:r>
        <w:t xml:space="preserve">Vaatteiden puute saisi sinut kiehumaan .</w:t>
      </w:r>
    </w:p>
    <w:p>
      <w:r>
        <w:rPr>
          <w:b/>
        </w:rPr>
        <w:t xml:space="preserve">Tulos</w:t>
      </w:r>
    </w:p>
    <w:p>
      <w:r>
        <w:t xml:space="preserve">Vaatteiden puute saisi sinut haluamaan shoppailla.</w:t>
      </w:r>
    </w:p>
    <w:p>
      <w:r>
        <w:rPr>
          <w:b/>
        </w:rPr>
        <w:t xml:space="preserve">Tulos</w:t>
      </w:r>
    </w:p>
    <w:p>
      <w:r>
        <w:t xml:space="preserve">Vaatteiden ilo saisi sinut haluamaan ostoksille .</w:t>
      </w:r>
    </w:p>
    <w:p>
      <w:r>
        <w:rPr>
          <w:b/>
        </w:rPr>
        <w:t xml:space="preserve">Tulos</w:t>
      </w:r>
    </w:p>
    <w:p>
      <w:r>
        <w:t xml:space="preserve">Vaatteiden puute saisi sinut haluamaan raiskata .</w:t>
      </w:r>
    </w:p>
    <w:p>
      <w:r>
        <w:rPr>
          <w:b/>
        </w:rPr>
        <w:t xml:space="preserve">Tulos</w:t>
      </w:r>
    </w:p>
    <w:p>
      <w:r>
        <w:t xml:space="preserve">Vaatteiden puute saisi sinut haluamaan hamstrata .</w:t>
      </w:r>
    </w:p>
    <w:p>
      <w:r>
        <w:rPr>
          <w:b/>
        </w:rPr>
        <w:t xml:space="preserve">Esimerkki 4.6328</w:t>
      </w:r>
    </w:p>
    <w:p>
      <w:r>
        <w:t xml:space="preserve">Jos haluat vähentää illallista, sinun pitäisi kattaa illallispöytä .</w:t>
      </w:r>
    </w:p>
    <w:p>
      <w:r>
        <w:rPr>
          <w:b/>
        </w:rPr>
        <w:t xml:space="preserve">Tulos</w:t>
      </w:r>
    </w:p>
    <w:p>
      <w:r>
        <w:t xml:space="preserve">Jos haluat haarukalla illallista, sinun pitäisi kattaa ruokapöytä .</w:t>
      </w:r>
    </w:p>
    <w:p>
      <w:r>
        <w:rPr>
          <w:b/>
        </w:rPr>
        <w:t xml:space="preserve">Tulos</w:t>
      </w:r>
    </w:p>
    <w:p>
      <w:r>
        <w:t xml:space="preserve">Jos haluatte rullata päivällisen, teidän pitäisi kattaa ruokapöytä .</w:t>
      </w:r>
    </w:p>
    <w:p>
      <w:r>
        <w:rPr>
          <w:b/>
        </w:rPr>
        <w:t xml:space="preserve">Tulos</w:t>
      </w:r>
    </w:p>
    <w:p>
      <w:r>
        <w:t xml:space="preserve">Jos haluat istua illalliselle, sinun on katettava ruokapöytä .</w:t>
      </w:r>
    </w:p>
    <w:p>
      <w:r>
        <w:rPr>
          <w:b/>
        </w:rPr>
        <w:t xml:space="preserve">Tulos</w:t>
      </w:r>
    </w:p>
    <w:p>
      <w:r>
        <w:t xml:space="preserve">Jos haluat syödä päivällistä, sinun on katettava ruokapöytä.</w:t>
      </w:r>
    </w:p>
    <w:p>
      <w:r>
        <w:rPr>
          <w:b/>
        </w:rPr>
        <w:t xml:space="preserve">Esimerkki 4.6329</w:t>
      </w:r>
    </w:p>
    <w:p>
      <w:r>
        <w:t xml:space="preserve">Laite poksahtaa, koska haluat ilmaista ajatuksen tai päätöksen.</w:t>
      </w:r>
    </w:p>
    <w:p>
      <w:r>
        <w:rPr>
          <w:b/>
        </w:rPr>
        <w:t xml:space="preserve">Tulos</w:t>
      </w:r>
    </w:p>
    <w:p>
      <w:r>
        <w:t xml:space="preserve">Kirjoitat tarinan, koska haluat ilmaista ajatuksen tai tunteen.</w:t>
      </w:r>
    </w:p>
    <w:p>
      <w:r>
        <w:rPr>
          <w:b/>
        </w:rPr>
        <w:t xml:space="preserve">Tulos</w:t>
      </w:r>
    </w:p>
    <w:p>
      <w:r>
        <w:t xml:space="preserve">Kirjoittaisit verkkosivuston, koska haluat ilmoittaa ideasta tai tunteesta .</w:t>
      </w:r>
    </w:p>
    <w:p>
      <w:r>
        <w:rPr>
          <w:b/>
        </w:rPr>
        <w:t xml:space="preserve">Tulos</w:t>
      </w:r>
    </w:p>
    <w:p>
      <w:r>
        <w:t xml:space="preserve">Kirjoittaisit historian, koska haluat tuottaa ajatuksen tai tunteen .</w:t>
      </w:r>
    </w:p>
    <w:p>
      <w:r>
        <w:rPr>
          <w:b/>
        </w:rPr>
        <w:t xml:space="preserve">Tulos</w:t>
      </w:r>
    </w:p>
    <w:p>
      <w:r>
        <w:t xml:space="preserve">Kirjoittaisit äänen, koska haluat tuoda esiin ajatuksen tai tunteen .</w:t>
      </w:r>
    </w:p>
    <w:p>
      <w:r>
        <w:rPr>
          <w:b/>
        </w:rPr>
        <w:t xml:space="preserve">Esimerkki 4.6330</w:t>
      </w:r>
    </w:p>
    <w:p>
      <w:r>
        <w:t xml:space="preserve">Aika-avaruuden rakenne on vääristynyt pyörivän mustan aukon ympärillä.</w:t>
      </w:r>
    </w:p>
    <w:p>
      <w:r>
        <w:rPr>
          <w:b/>
        </w:rPr>
        <w:t xml:space="preserve">Tulos</w:t>
      </w:r>
    </w:p>
    <w:p>
      <w:r>
        <w:t xml:space="preserve">Avaruuden kudos - kyky vääristyy pyörivän mustan aukon ympärillä .</w:t>
      </w:r>
    </w:p>
    <w:p>
      <w:r>
        <w:rPr>
          <w:b/>
        </w:rPr>
        <w:t xml:space="preserve">Tulos</w:t>
      </w:r>
    </w:p>
    <w:p>
      <w:r>
        <w:t xml:space="preserve">Avaruuden kudos - kiertorata vääristyy pyörivän mustan aukon ympärillä .</w:t>
      </w:r>
    </w:p>
    <w:p>
      <w:r>
        <w:rPr>
          <w:b/>
        </w:rPr>
        <w:t xml:space="preserve">Tulos</w:t>
      </w:r>
    </w:p>
    <w:p>
      <w:r>
        <w:t xml:space="preserve">Taiteen kangas - aika vääristyy pyörivän mustan aukon ympärillä .</w:t>
      </w:r>
    </w:p>
    <w:p>
      <w:r>
        <w:rPr>
          <w:b/>
        </w:rPr>
        <w:t xml:space="preserve">Tulos</w:t>
      </w:r>
    </w:p>
    <w:p>
      <w:r>
        <w:t xml:space="preserve">Hetken kangas - aika vääristyy pyörivän mustan aukon ympärillä.</w:t>
      </w:r>
    </w:p>
    <w:p>
      <w:r>
        <w:rPr>
          <w:b/>
        </w:rPr>
        <w:t xml:space="preserve">Esimerkki 4.6331</w:t>
      </w:r>
    </w:p>
    <w:p>
      <w:r>
        <w:t xml:space="preserve">Löydät todennäköisesti vegaanin syömään ravintolassa .</w:t>
      </w:r>
    </w:p>
    <w:p>
      <w:r>
        <w:rPr>
          <w:b/>
        </w:rPr>
        <w:t xml:space="preserve">Tulos</w:t>
      </w:r>
    </w:p>
    <w:p>
      <w:r>
        <w:t xml:space="preserve">Löydät todennäköisesti ruokapaikan ravintolasta .</w:t>
      </w:r>
    </w:p>
    <w:p>
      <w:r>
        <w:rPr>
          <w:b/>
        </w:rPr>
        <w:t xml:space="preserve">Tulos</w:t>
      </w:r>
    </w:p>
    <w:p>
      <w:r>
        <w:t xml:space="preserve">Löydät todennäköisesti ruokapaikan ravintolasta.</w:t>
      </w:r>
    </w:p>
    <w:p>
      <w:r>
        <w:rPr>
          <w:b/>
        </w:rPr>
        <w:t xml:space="preserve">Tulos</w:t>
      </w:r>
    </w:p>
    <w:p>
      <w:r>
        <w:t xml:space="preserve">Löydät todennäköisesti aukon ravintolassa .</w:t>
      </w:r>
    </w:p>
    <w:p>
      <w:r>
        <w:rPr>
          <w:b/>
        </w:rPr>
        <w:t xml:space="preserve">Tulos</w:t>
      </w:r>
    </w:p>
    <w:p>
      <w:r>
        <w:t xml:space="preserve">Olet turvallisesti toimittaa ruokapaikka asemalla .</w:t>
      </w:r>
    </w:p>
    <w:p>
      <w:r>
        <w:rPr>
          <w:b/>
        </w:rPr>
        <w:t xml:space="preserve">Esimerkki 4.6332</w:t>
      </w:r>
    </w:p>
    <w:p>
      <w:r>
        <w:t xml:space="preserve">Löydät todennäköisesti planeetalta meren.</w:t>
      </w:r>
    </w:p>
    <w:p>
      <w:r>
        <w:rPr>
          <w:b/>
        </w:rPr>
        <w:t xml:space="preserve">Tulos</w:t>
      </w:r>
    </w:p>
    <w:p>
      <w:r>
        <w:t xml:space="preserve">Olet harvoin löytää polkupyörän klubitalossa .</w:t>
      </w:r>
    </w:p>
    <w:p>
      <w:r>
        <w:rPr>
          <w:b/>
        </w:rPr>
        <w:t xml:space="preserve">Tulos</w:t>
      </w:r>
    </w:p>
    <w:p>
      <w:r>
        <w:t xml:space="preserve">Olet nälkäinen löytämään kasvot planeetalta .</w:t>
      </w:r>
    </w:p>
    <w:p>
      <w:r>
        <w:rPr>
          <w:b/>
        </w:rPr>
        <w:t xml:space="preserve">Tulos</w:t>
      </w:r>
    </w:p>
    <w:p>
      <w:r>
        <w:t xml:space="preserve">Et ole valmistautunut löytämään laboratoriota planeetalta .</w:t>
      </w:r>
    </w:p>
    <w:p>
      <w:r>
        <w:rPr>
          <w:b/>
        </w:rPr>
        <w:t xml:space="preserve">Tulos</w:t>
      </w:r>
    </w:p>
    <w:p>
      <w:r>
        <w:t xml:space="preserve">Sinua pelottaa löytää nimi r .</w:t>
      </w:r>
    </w:p>
    <w:p>
      <w:r>
        <w:rPr>
          <w:b/>
        </w:rPr>
        <w:t xml:space="preserve">Esimerkki 4.6333</w:t>
      </w:r>
    </w:p>
    <w:p>
      <w:r>
        <w:t xml:space="preserve">Olet todennäköisesti ehdottaa mökin ovea .</w:t>
      </w:r>
    </w:p>
    <w:p>
      <w:r>
        <w:rPr>
          <w:b/>
        </w:rPr>
        <w:t xml:space="preserve">Tulos</w:t>
      </w:r>
    </w:p>
    <w:p>
      <w:r>
        <w:t xml:space="preserve">Löydät todennäköisesti asiakirjan riita-asiassa .</w:t>
      </w:r>
    </w:p>
    <w:p>
      <w:r>
        <w:rPr>
          <w:b/>
        </w:rPr>
        <w:t xml:space="preserve">Tulos</w:t>
      </w:r>
    </w:p>
    <w:p>
      <w:r>
        <w:t xml:space="preserve">Löydät todennäköisesti uroksen paikasta .</w:t>
      </w:r>
    </w:p>
    <w:p>
      <w:r>
        <w:rPr>
          <w:b/>
        </w:rPr>
        <w:t xml:space="preserve">Tulos</w:t>
      </w:r>
    </w:p>
    <w:p>
      <w:r>
        <w:t xml:space="preserve">Autosta löytyy todennäköisesti ovi.</w:t>
      </w:r>
    </w:p>
    <w:p>
      <w:r>
        <w:rPr>
          <w:b/>
        </w:rPr>
        <w:t xml:space="preserve">Tulos</w:t>
      </w:r>
    </w:p>
    <w:p>
      <w:r>
        <w:t xml:space="preserve">Löydät todennäköisesti wc:n osastolta .</w:t>
      </w:r>
    </w:p>
    <w:p>
      <w:r>
        <w:rPr>
          <w:b/>
        </w:rPr>
        <w:t xml:space="preserve">Esimerkki 4.6334</w:t>
      </w:r>
    </w:p>
    <w:p>
      <w:r>
        <w:t xml:space="preserve">Naurun ymmärtäminen kuuluu joihinkin urheilulajeihin .</w:t>
      </w:r>
    </w:p>
    <w:p>
      <w:r>
        <w:rPr>
          <w:b/>
        </w:rPr>
        <w:t xml:space="preserve">Tulos</w:t>
      </w:r>
    </w:p>
    <w:p>
      <w:r>
        <w:t xml:space="preserve">Pallon heittäminen kuuluu joihinkin urheilulajeihin.</w:t>
      </w:r>
    </w:p>
    <w:p>
      <w:r>
        <w:rPr>
          <w:b/>
        </w:rPr>
        <w:t xml:space="preserve">Tulos</w:t>
      </w:r>
    </w:p>
    <w:p>
      <w:r>
        <w:t xml:space="preserve">juhlien seuraaminen on osa joitakin urheilulajeja .</w:t>
      </w:r>
    </w:p>
    <w:p>
      <w:r>
        <w:rPr>
          <w:b/>
        </w:rPr>
        <w:t xml:space="preserve">Tulos</w:t>
      </w:r>
    </w:p>
    <w:p>
      <w:r>
        <w:t xml:space="preserve">Pallon heittäminen on osoitus joistakin urheilulajeista .</w:t>
      </w:r>
    </w:p>
    <w:p>
      <w:r>
        <w:rPr>
          <w:b/>
        </w:rPr>
        <w:t xml:space="preserve">Tulos</w:t>
      </w:r>
    </w:p>
    <w:p>
      <w:r>
        <w:t xml:space="preserve">reaktio kuuluu joihinkin urheilulajeihin .</w:t>
      </w:r>
    </w:p>
    <w:p>
      <w:r>
        <w:rPr>
          <w:b/>
        </w:rPr>
        <w:t xml:space="preserve">Esimerkki 4.6335</w:t>
      </w:r>
    </w:p>
    <w:p>
      <w:r>
        <w:t xml:space="preserve">Löydät todennäköisesti vauvan motellista .</w:t>
      </w:r>
    </w:p>
    <w:p>
      <w:r>
        <w:rPr>
          <w:b/>
        </w:rPr>
        <w:t xml:space="preserve">Tulos</w:t>
      </w:r>
    </w:p>
    <w:p>
      <w:r>
        <w:t xml:space="preserve">Löydät todennäköisesti lahjoituksen jostakin julkaisusta .</w:t>
      </w:r>
    </w:p>
    <w:p>
      <w:r>
        <w:rPr>
          <w:b/>
        </w:rPr>
        <w:t xml:space="preserve">Tulos</w:t>
      </w:r>
    </w:p>
    <w:p>
      <w:r>
        <w:t xml:space="preserve">Löydät todennäköisesti kilpailijan heikkouden .</w:t>
      </w:r>
    </w:p>
    <w:p>
      <w:r>
        <w:rPr>
          <w:b/>
        </w:rPr>
        <w:t xml:space="preserve">Tulos</w:t>
      </w:r>
    </w:p>
    <w:p>
      <w:r>
        <w:t xml:space="preserve">Sinusta on apua löytää asiantuntija kirjakaupasta .</w:t>
      </w:r>
    </w:p>
    <w:p>
      <w:r>
        <w:rPr>
          <w:b/>
        </w:rPr>
        <w:t xml:space="preserve">Tulos</w:t>
      </w:r>
    </w:p>
    <w:p>
      <w:r>
        <w:t xml:space="preserve">Tyttö löytyy todennäköisesti kirjastosta.</w:t>
      </w:r>
    </w:p>
    <w:p>
      <w:r>
        <w:rPr>
          <w:b/>
        </w:rPr>
        <w:t xml:space="preserve">Esimerkki 4.6336</w:t>
      </w:r>
    </w:p>
    <w:p>
      <w:r>
        <w:t xml:space="preserve">Raportin harkitseminen tekisi sinut kykeneväksi päivittämään tietokoneen .</w:t>
      </w:r>
    </w:p>
    <w:p>
      <w:r>
        <w:rPr>
          <w:b/>
        </w:rPr>
        <w:t xml:space="preserve">Tulos</w:t>
      </w:r>
    </w:p>
    <w:p>
      <w:r>
        <w:t xml:space="preserve">Raportin kirjoittaminen saisi sinut haluamaan tutkia prosessia.</w:t>
      </w:r>
    </w:p>
    <w:p>
      <w:r>
        <w:rPr>
          <w:b/>
        </w:rPr>
        <w:t xml:space="preserve">Tulos</w:t>
      </w:r>
    </w:p>
    <w:p>
      <w:r>
        <w:t xml:space="preserve">Raportin kirjoittaminen saisi sinut haluamaan leipoa laatikon .</w:t>
      </w:r>
    </w:p>
    <w:p>
      <w:r>
        <w:rPr>
          <w:b/>
        </w:rPr>
        <w:t xml:space="preserve">Tulos</w:t>
      </w:r>
    </w:p>
    <w:p>
      <w:r>
        <w:t xml:space="preserve">Raportin kirjoittaminen saisi sinut haluamaan käyttää tietokonetta.</w:t>
      </w:r>
    </w:p>
    <w:p>
      <w:r>
        <w:rPr>
          <w:b/>
        </w:rPr>
        <w:t xml:space="preserve">Tulos</w:t>
      </w:r>
    </w:p>
    <w:p>
      <w:r>
        <w:t xml:space="preserve">Raportin kirjoittaminen saisi sinut haluamaan oppia prosessia .</w:t>
      </w:r>
    </w:p>
    <w:p>
      <w:r>
        <w:rPr>
          <w:b/>
        </w:rPr>
        <w:t xml:space="preserve">Esimerkki 4.6337</w:t>
      </w:r>
    </w:p>
    <w:p>
      <w:r>
        <w:t xml:space="preserve">Löydät todennäköisesti wlan-lippu noin teatterissa .</w:t>
      </w:r>
    </w:p>
    <w:p>
      <w:r>
        <w:rPr>
          <w:b/>
        </w:rPr>
        <w:t xml:space="preserve">Tulos</w:t>
      </w:r>
    </w:p>
    <w:p>
      <w:r>
        <w:t xml:space="preserve">Löydät todennäköisesti elokuvalipun K .</w:t>
      </w:r>
    </w:p>
    <w:p>
      <w:r>
        <w:rPr>
          <w:b/>
        </w:rPr>
        <w:t xml:space="preserve">Tulos</w:t>
      </w:r>
    </w:p>
    <w:p>
      <w:r>
        <w:t xml:space="preserve">Teatterista löytyy todennäköisesti ateriakortti .</w:t>
      </w:r>
    </w:p>
    <w:p>
      <w:r>
        <w:rPr>
          <w:b/>
        </w:rPr>
        <w:t xml:space="preserve">Tulos</w:t>
      </w:r>
    </w:p>
    <w:p>
      <w:r>
        <w:t xml:space="preserve">Elokuvalippu löytyy todennäköisesti teatterista.</w:t>
      </w:r>
    </w:p>
    <w:p>
      <w:r>
        <w:rPr>
          <w:b/>
        </w:rPr>
        <w:t xml:space="preserve">Tulos</w:t>
      </w:r>
    </w:p>
    <w:p>
      <w:r>
        <w:t xml:space="preserve">Löydät todennäköisesti elokuvapaketin noin hakusanalla .</w:t>
      </w:r>
    </w:p>
    <w:p>
      <w:r>
        <w:rPr>
          <w:b/>
        </w:rPr>
        <w:t xml:space="preserve">Esimerkki 4.6338</w:t>
      </w:r>
    </w:p>
    <w:p>
      <w:r>
        <w:t xml:space="preserve">Jos haluatte synnyttää sotaa, teidän pitäisi tuottaa aseita .</w:t>
      </w:r>
    </w:p>
    <w:p>
      <w:r>
        <w:rPr>
          <w:b/>
        </w:rPr>
        <w:t xml:space="preserve">Tulos</w:t>
      </w:r>
    </w:p>
    <w:p>
      <w:r>
        <w:t xml:space="preserve">Jos julistatte laajentavanne sotaa, teidän pitäisi esittää uhkauksia .</w:t>
      </w:r>
    </w:p>
    <w:p>
      <w:r>
        <w:rPr>
          <w:b/>
        </w:rPr>
        <w:t xml:space="preserve">Tulos</w:t>
      </w:r>
    </w:p>
    <w:p>
      <w:r>
        <w:t xml:space="preserve">Jos haluatte käydä sotaa, teidän pitäisi tuottaa aseita.</w:t>
      </w:r>
    </w:p>
    <w:p>
      <w:r>
        <w:rPr>
          <w:b/>
        </w:rPr>
        <w:t xml:space="preserve">Tulos</w:t>
      </w:r>
    </w:p>
    <w:p>
      <w:r>
        <w:t xml:space="preserve">Jos haluatte voittaa sodan, teidän pitäisi vuokrata aseita .</w:t>
      </w:r>
    </w:p>
    <w:p>
      <w:r>
        <w:rPr>
          <w:b/>
        </w:rPr>
        <w:t xml:space="preserve">Tulos</w:t>
      </w:r>
    </w:p>
    <w:p>
      <w:r>
        <w:t xml:space="preserve">Jos haluatte poistaa sodan, teidän pitäisi tuottaa aseita .</w:t>
      </w:r>
    </w:p>
    <w:p>
      <w:r>
        <w:rPr>
          <w:b/>
        </w:rPr>
        <w:t xml:space="preserve">Esimerkki 4.6339</w:t>
      </w:r>
    </w:p>
    <w:p>
      <w:r>
        <w:t xml:space="preserve">Olet todennäköisesti provosoi päätös shakkipelissä .</w:t>
      </w:r>
    </w:p>
    <w:p>
      <w:r>
        <w:rPr>
          <w:b/>
        </w:rPr>
        <w:t xml:space="preserve">Tulos</w:t>
      </w:r>
    </w:p>
    <w:p>
      <w:r>
        <w:t xml:space="preserve">Olet erehtynyt suosimaan kuningatarta shakkipelissä .</w:t>
      </w:r>
    </w:p>
    <w:p>
      <w:r>
        <w:rPr>
          <w:b/>
        </w:rPr>
        <w:t xml:space="preserve">Tulos</w:t>
      </w:r>
    </w:p>
    <w:p>
      <w:r>
        <w:t xml:space="preserve">Kuningatar löytyy todennäköisesti shakkisommitelmasta .</w:t>
      </w:r>
    </w:p>
    <w:p>
      <w:r>
        <w:rPr>
          <w:b/>
        </w:rPr>
        <w:t xml:space="preserve">Tulos</w:t>
      </w:r>
    </w:p>
    <w:p>
      <w:r>
        <w:t xml:space="preserve">Shakkipelistä löytyy todennäköisesti kuningatar.</w:t>
      </w:r>
    </w:p>
    <w:p>
      <w:r>
        <w:rPr>
          <w:b/>
        </w:rPr>
        <w:t xml:space="preserve">Tulos</w:t>
      </w:r>
    </w:p>
    <w:p>
      <w:r>
        <w:t xml:space="preserve">Olet todennäköisesti jakaa kohtalo shakkipelissä .</w:t>
      </w:r>
    </w:p>
    <w:p>
      <w:r>
        <w:rPr>
          <w:b/>
        </w:rPr>
        <w:t xml:space="preserve">Esimerkki 4.6340</w:t>
      </w:r>
    </w:p>
    <w:p>
      <w:r>
        <w:t xml:space="preserve">Monet turvalliset pienet vajat tekevät pitkän turvallisen valvomisen .</w:t>
      </w:r>
    </w:p>
    <w:p>
      <w:r>
        <w:rPr>
          <w:b/>
        </w:rPr>
        <w:t xml:space="preserve">Tulos</w:t>
      </w:r>
    </w:p>
    <w:p>
      <w:r>
        <w:t xml:space="preserve">Monet turvalliset pienet askeleet riittävät pitkälle turvalliselle matkalle .</w:t>
      </w:r>
    </w:p>
    <w:p>
      <w:r>
        <w:rPr>
          <w:b/>
        </w:rPr>
        <w:t xml:space="preserve">Tulos</w:t>
      </w:r>
    </w:p>
    <w:p>
      <w:r>
        <w:t xml:space="preserve">Monet turvalliset pienet askeleet tekevät pitkän ja turvallisen matkan.</w:t>
      </w:r>
    </w:p>
    <w:p>
      <w:r>
        <w:rPr>
          <w:b/>
        </w:rPr>
        <w:t xml:space="preserve">Tulos</w:t>
      </w:r>
    </w:p>
    <w:p>
      <w:r>
        <w:t xml:space="preserve">Monet yksittäiset pienet askeleet tekevät pitkän ja turvallisen matkan .</w:t>
      </w:r>
    </w:p>
    <w:p>
      <w:r>
        <w:rPr>
          <w:b/>
        </w:rPr>
        <w:t xml:space="preserve">Tulos</w:t>
      </w:r>
    </w:p>
    <w:p>
      <w:r>
        <w:t xml:space="preserve">Monet turvalliset ja tärkeät vaiheet muodostavat pitkän ja lyhyen matkan .</w:t>
      </w:r>
    </w:p>
    <w:p>
      <w:r>
        <w:rPr>
          <w:b/>
        </w:rPr>
        <w:t xml:space="preserve">Esimerkki 4.6341</w:t>
      </w:r>
    </w:p>
    <w:p>
      <w:r>
        <w:t xml:space="preserve">Menet katsomaan elokuvaa, koska haluat paeta identiteettiäsi .</w:t>
      </w:r>
    </w:p>
    <w:p>
      <w:r>
        <w:rPr>
          <w:b/>
        </w:rPr>
        <w:t xml:space="preserve">Tulos</w:t>
      </w:r>
    </w:p>
    <w:p>
      <w:r>
        <w:t xml:space="preserve">Menet katsomaan elokuvaa, koska haluat paeta elämääsi.</w:t>
      </w:r>
    </w:p>
    <w:p>
      <w:r>
        <w:rPr>
          <w:b/>
        </w:rPr>
        <w:t xml:space="preserve">Tulos</w:t>
      </w:r>
    </w:p>
    <w:p>
      <w:r>
        <w:t xml:space="preserve">Menisit tapaamaan rakastajaa, koska haluat luopua elämästäsi .</w:t>
      </w:r>
    </w:p>
    <w:p>
      <w:r>
        <w:rPr>
          <w:b/>
        </w:rPr>
        <w:t xml:space="preserve">Tulos</w:t>
      </w:r>
    </w:p>
    <w:p>
      <w:r>
        <w:t xml:space="preserve">Menisit etsivän luo, koska haluat ehkäistä elämääsi .</w:t>
      </w:r>
    </w:p>
    <w:p>
      <w:r>
        <w:rPr>
          <w:b/>
        </w:rPr>
        <w:t xml:space="preserve">Tulos</w:t>
      </w:r>
    </w:p>
    <w:p>
      <w:r>
        <w:t xml:space="preserve">Kuolisit nähdä pommi, koska haluat paeta elämääsi .</w:t>
      </w:r>
    </w:p>
    <w:p>
      <w:r>
        <w:rPr>
          <w:b/>
        </w:rPr>
        <w:t xml:space="preserve">Esimerkki 4.6342</w:t>
      </w:r>
    </w:p>
    <w:p>
      <w:r>
        <w:t xml:space="preserve">Löydät lahjan todennäköisesti tavaratalosta.</w:t>
      </w:r>
    </w:p>
    <w:p>
      <w:r>
        <w:rPr>
          <w:b/>
        </w:rPr>
        <w:t xml:space="preserve">Tulos</w:t>
      </w:r>
    </w:p>
    <w:p>
      <w:r>
        <w:t xml:space="preserve">Löydät todennäköisesti lahjan tavaratalosta ar .</w:t>
      </w:r>
    </w:p>
    <w:p>
      <w:r>
        <w:rPr>
          <w:b/>
        </w:rPr>
        <w:t xml:space="preserve">Tulos</w:t>
      </w:r>
    </w:p>
    <w:p>
      <w:r>
        <w:t xml:space="preserve">Löydät todennäköisesti lahjan tavaratalosta .</w:t>
      </w:r>
    </w:p>
    <w:p>
      <w:r>
        <w:rPr>
          <w:b/>
        </w:rPr>
        <w:t xml:space="preserve">Tulos</w:t>
      </w:r>
    </w:p>
    <w:p>
      <w:r>
        <w:t xml:space="preserve">Löydät todennäköisesti Targetin tavaratalosta .</w:t>
      </w:r>
    </w:p>
    <w:p>
      <w:r>
        <w:rPr>
          <w:b/>
        </w:rPr>
        <w:t xml:space="preserve">Tulos</w:t>
      </w:r>
    </w:p>
    <w:p>
      <w:r>
        <w:t xml:space="preserve">Löydät todennäköisesti lahjan koulukaupasta .</w:t>
      </w:r>
    </w:p>
    <w:p>
      <w:r>
        <w:rPr>
          <w:b/>
        </w:rPr>
        <w:t xml:space="preserve">Esimerkki 4.6343</w:t>
      </w:r>
    </w:p>
    <w:p>
      <w:r>
        <w:t xml:space="preserve">Pysäyttäisit autosi, koska haluat tavata bensaa .</w:t>
      </w:r>
    </w:p>
    <w:p>
      <w:r>
        <w:rPr>
          <w:b/>
        </w:rPr>
        <w:t xml:space="preserve">Tulos</w:t>
      </w:r>
    </w:p>
    <w:p>
      <w:r>
        <w:t xml:space="preserve">Pysäyttäisit autosi, koska haluat painaa kaasua .</w:t>
      </w:r>
    </w:p>
    <w:p>
      <w:r>
        <w:rPr>
          <w:b/>
        </w:rPr>
        <w:t xml:space="preserve">Tulos</w:t>
      </w:r>
    </w:p>
    <w:p>
      <w:r>
        <w:t xml:space="preserve">Kävelisit autosi kanssa, koska haluat tankata.</w:t>
      </w:r>
    </w:p>
    <w:p>
      <w:r>
        <w:rPr>
          <w:b/>
        </w:rPr>
        <w:t xml:space="preserve">Tulos</w:t>
      </w:r>
    </w:p>
    <w:p>
      <w:r>
        <w:t xml:space="preserve">Pysäyttäisit autosi, koska haluat tankata.</w:t>
      </w:r>
    </w:p>
    <w:p>
      <w:r>
        <w:rPr>
          <w:b/>
        </w:rPr>
        <w:t xml:space="preserve">Tulos</w:t>
      </w:r>
    </w:p>
    <w:p>
      <w:r>
        <w:t xml:space="preserve">Sinä pysäyttäisit swingisi, koska haluat painaa kaasua .</w:t>
      </w:r>
    </w:p>
    <w:p>
      <w:r>
        <w:rPr>
          <w:b/>
        </w:rPr>
        <w:t xml:space="preserve">Esimerkki 4.6344</w:t>
      </w:r>
    </w:p>
    <w:p>
      <w:r>
        <w:t xml:space="preserve">Jos haluat juoda, sinun pitäisi saada lasi nestettä.</w:t>
      </w:r>
    </w:p>
    <w:p>
      <w:r>
        <w:rPr>
          <w:b/>
        </w:rPr>
        <w:t xml:space="preserve">Tulos</w:t>
      </w:r>
    </w:p>
    <w:p>
      <w:r>
        <w:t xml:space="preserve">Jos haluat juoda, sinun on täytettävä lasillinen nestettä .</w:t>
      </w:r>
    </w:p>
    <w:p>
      <w:r>
        <w:rPr>
          <w:b/>
        </w:rPr>
        <w:t xml:space="preserve">Tulos</w:t>
      </w:r>
    </w:p>
    <w:p>
      <w:r>
        <w:t xml:space="preserve">Jos haluat juoda niin sinun pitäisi saada gramma nestettä .</w:t>
      </w:r>
    </w:p>
    <w:p>
      <w:r>
        <w:rPr>
          <w:b/>
        </w:rPr>
        <w:t xml:space="preserve">Tulos</w:t>
      </w:r>
    </w:p>
    <w:p>
      <w:r>
        <w:t xml:space="preserve">Jos haluat juoda, niin sinun pitäisi saada tasainen neste .</w:t>
      </w:r>
    </w:p>
    <w:p>
      <w:r>
        <w:rPr>
          <w:b/>
        </w:rPr>
        <w:t xml:space="preserve">Tulos</w:t>
      </w:r>
    </w:p>
    <w:p>
      <w:r>
        <w:t xml:space="preserve">Jos lupaat juoda, sinun pitäisi saada lasi nestettä .</w:t>
      </w:r>
    </w:p>
    <w:p>
      <w:r>
        <w:rPr>
          <w:b/>
        </w:rPr>
        <w:t xml:space="preserve">Esimerkki 4.6345</w:t>
      </w:r>
    </w:p>
    <w:p>
      <w:r>
        <w:t xml:space="preserve">Olet todennäköisesti luokan lääketieteen opiskelija lääketieteellisessä koulussa.</w:t>
      </w:r>
    </w:p>
    <w:p>
      <w:r>
        <w:rPr>
          <w:b/>
        </w:rPr>
        <w:t xml:space="preserve">Tulos</w:t>
      </w:r>
    </w:p>
    <w:p>
      <w:r>
        <w:t xml:space="preserve">Tuet todennäköisesti lääketieteen hakijaa lääketieteellisessä tiedekunnassa .</w:t>
      </w:r>
    </w:p>
    <w:p>
      <w:r>
        <w:rPr>
          <w:b/>
        </w:rPr>
        <w:t xml:space="preserve">Tulos</w:t>
      </w:r>
    </w:p>
    <w:p>
      <w:r>
        <w:t xml:space="preserve">Olet todennäköisesti antaa lääketieteellisen affiliation lääketieteellisessä koulussa.</w:t>
      </w:r>
    </w:p>
    <w:p>
      <w:r>
        <w:rPr>
          <w:b/>
        </w:rPr>
        <w:t xml:space="preserve">Tulos</w:t>
      </w:r>
    </w:p>
    <w:p>
      <w:r>
        <w:t xml:space="preserve">Löydät todennäköisesti lääkärin lääketieteellisestä koulusta .</w:t>
      </w:r>
    </w:p>
    <w:p>
      <w:r>
        <w:rPr>
          <w:b/>
        </w:rPr>
        <w:t xml:space="preserve">Tulos</w:t>
      </w:r>
    </w:p>
    <w:p>
      <w:r>
        <w:t xml:space="preserve">Lääketieteen opiskelija löytyy todennäköisesti lääketieteellisestä tiedekunnasta.</w:t>
      </w:r>
    </w:p>
    <w:p>
      <w:r>
        <w:rPr>
          <w:b/>
        </w:rPr>
        <w:t xml:space="preserve">Esimerkki 4.6346</w:t>
      </w:r>
    </w:p>
    <w:p>
      <w:r>
        <w:t xml:space="preserve">Muinaisia esineitä löytyy museoista.</w:t>
      </w:r>
    </w:p>
    <w:p>
      <w:r>
        <w:rPr>
          <w:b/>
        </w:rPr>
        <w:t xml:space="preserve">Tulos</w:t>
      </w:r>
    </w:p>
    <w:p>
      <w:r>
        <w:t xml:space="preserve">Muinaisia mitaleja löytyy museoista .</w:t>
      </w:r>
    </w:p>
    <w:p>
      <w:r>
        <w:rPr>
          <w:b/>
        </w:rPr>
        <w:t xml:space="preserve">Tulos</w:t>
      </w:r>
    </w:p>
    <w:p>
      <w:r>
        <w:t xml:space="preserve">Kristillisiä esineitä voidaan heittää museoihin .</w:t>
      </w:r>
    </w:p>
    <w:p>
      <w:r>
        <w:rPr>
          <w:b/>
        </w:rPr>
        <w:t xml:space="preserve">Tulos</w:t>
      </w:r>
    </w:p>
    <w:p>
      <w:r>
        <w:t xml:space="preserve">Museoissa voidaan keskustella hienoista esineistä .</w:t>
      </w:r>
    </w:p>
    <w:p>
      <w:r>
        <w:rPr>
          <w:b/>
        </w:rPr>
        <w:t xml:space="preserve">Tulos</w:t>
      </w:r>
    </w:p>
    <w:p>
      <w:r>
        <w:t xml:space="preserve">Muinaisia asioita löytyy museoista .</w:t>
      </w:r>
    </w:p>
    <w:p>
      <w:r>
        <w:rPr>
          <w:b/>
        </w:rPr>
        <w:t xml:space="preserve">Esimerkki 4.6347</w:t>
      </w:r>
    </w:p>
    <w:p>
      <w:r>
        <w:t xml:space="preserve">Jos haluatte ryhtyä lakkoon, teidän pitäisi kuulla muita alueita .</w:t>
      </w:r>
    </w:p>
    <w:p>
      <w:r>
        <w:rPr>
          <w:b/>
        </w:rPr>
        <w:t xml:space="preserve">Tulos</w:t>
      </w:r>
    </w:p>
    <w:p>
      <w:r>
        <w:t xml:space="preserve">Jos haluatte mennä lakkoon, teidän pitäisi etsiä muita työntekijöitä .</w:t>
      </w:r>
    </w:p>
    <w:p>
      <w:r>
        <w:rPr>
          <w:b/>
        </w:rPr>
        <w:t xml:space="preserve">Tulos</w:t>
      </w:r>
    </w:p>
    <w:p>
      <w:r>
        <w:t xml:space="preserve">Jos haluatte ryhtyä lakkoon, teidän on kuultava muita työntekijöitä.</w:t>
      </w:r>
    </w:p>
    <w:p>
      <w:r>
        <w:rPr>
          <w:b/>
        </w:rPr>
        <w:t xml:space="preserve">Tulos</w:t>
      </w:r>
    </w:p>
    <w:p>
      <w:r>
        <w:t xml:space="preserve">Jos haluatte lakkoilla, teidän pitäisi hakata muita työntekijöitä .</w:t>
      </w:r>
    </w:p>
    <w:p>
      <w:r>
        <w:rPr>
          <w:b/>
        </w:rPr>
        <w:t xml:space="preserve">Tulos</w:t>
      </w:r>
    </w:p>
    <w:p>
      <w:r>
        <w:t xml:space="preserve">Jos haluatte mennä lakkoon, teidän pitäisi työntää muita työntekijöitä .</w:t>
      </w:r>
    </w:p>
    <w:p>
      <w:r>
        <w:rPr>
          <w:b/>
        </w:rPr>
        <w:t xml:space="preserve">Esimerkki 4.6348</w:t>
      </w:r>
    </w:p>
    <w:p>
      <w:r>
        <w:t xml:space="preserve">Opiskelisit luonnontieteistä, koska haluat tulla tutkijaksi.</w:t>
      </w:r>
    </w:p>
    <w:p>
      <w:r>
        <w:rPr>
          <w:b/>
        </w:rPr>
        <w:t xml:space="preserve">Tulos</w:t>
      </w:r>
    </w:p>
    <w:p>
      <w:r>
        <w:t xml:space="preserve">Luennoit avaruudesta, koska haluat kiittää tutkijaa .</w:t>
      </w:r>
    </w:p>
    <w:p>
      <w:r>
        <w:rPr>
          <w:b/>
        </w:rPr>
        <w:t xml:space="preserve">Tulos</w:t>
      </w:r>
    </w:p>
    <w:p>
      <w:r>
        <w:t xml:space="preserve">Toivoisit teknologiasta, koska haluat tulla tutkijaksi.</w:t>
      </w:r>
    </w:p>
    <w:p>
      <w:r>
        <w:rPr>
          <w:b/>
        </w:rPr>
        <w:t xml:space="preserve">Tulos</w:t>
      </w:r>
    </w:p>
    <w:p>
      <w:r>
        <w:t xml:space="preserve">Opit selviytymisestä, koska sinusta kasvaa tutkija.</w:t>
      </w:r>
    </w:p>
    <w:p>
      <w:r>
        <w:rPr>
          <w:b/>
        </w:rPr>
        <w:t xml:space="preserve">Tulos</w:t>
      </w:r>
    </w:p>
    <w:p>
      <w:r>
        <w:t xml:space="preserve">Oppisit feminismistä, koska autat julkaisemaan tutkijan .</w:t>
      </w:r>
    </w:p>
    <w:p>
      <w:r>
        <w:rPr>
          <w:b/>
        </w:rPr>
        <w:t xml:space="preserve">Esimerkki 4.6349</w:t>
      </w:r>
    </w:p>
    <w:p>
      <w:r>
        <w:t xml:space="preserve">Nostaaksesi sähköisen g-sauvan , lyöt lyijykynän reikään.</w:t>
      </w:r>
    </w:p>
    <w:p>
      <w:r>
        <w:rPr>
          <w:b/>
        </w:rPr>
        <w:t xml:space="preserve">Tulos</w:t>
      </w:r>
    </w:p>
    <w:p>
      <w:r>
        <w:t xml:space="preserve">Antaa sähköinen teroitin , lyöt kynä kristalliin .</w:t>
      </w:r>
    </w:p>
    <w:p>
      <w:r>
        <w:rPr>
          <w:b/>
        </w:rPr>
        <w:t xml:space="preserve">Tulos</w:t>
      </w:r>
    </w:p>
    <w:p>
      <w:r>
        <w:t xml:space="preserve">Simuloidaksesi sähkötainnutustunnelia teippaat lyijykynän reikään.</w:t>
      </w:r>
    </w:p>
    <w:p>
      <w:r>
        <w:rPr>
          <w:b/>
        </w:rPr>
        <w:t xml:space="preserve">Tulos</w:t>
      </w:r>
    </w:p>
    <w:p>
      <w:r>
        <w:t xml:space="preserve">Sähköisen teroittimen käyttö tapahtuu asettamalla kynä reikään.</w:t>
      </w:r>
    </w:p>
    <w:p>
      <w:r>
        <w:rPr>
          <w:b/>
        </w:rPr>
        <w:t xml:space="preserve">Tulos</w:t>
      </w:r>
    </w:p>
    <w:p>
      <w:r>
        <w:t xml:space="preserve">Sähköpistokkeen toimittamiseksi sähkötolppaan asetetaan johdin reikään.</w:t>
      </w:r>
    </w:p>
    <w:p>
      <w:r>
        <w:rPr>
          <w:b/>
        </w:rPr>
        <w:t xml:space="preserve">Esimerkki 4.6350</w:t>
      </w:r>
    </w:p>
    <w:p>
      <w:r>
        <w:t xml:space="preserve">Olet todennäköisesti mukana savukkeen reaktiossa .</w:t>
      </w:r>
    </w:p>
    <w:p>
      <w:r>
        <w:rPr>
          <w:b/>
        </w:rPr>
        <w:t xml:space="preserve">Tulos</w:t>
      </w:r>
    </w:p>
    <w:p>
      <w:r>
        <w:t xml:space="preserve">Olet turhautunut löytämään savukkeen yökerhosta .</w:t>
      </w:r>
    </w:p>
    <w:p>
      <w:r>
        <w:rPr>
          <w:b/>
        </w:rPr>
        <w:t xml:space="preserve">Tulos</w:t>
      </w:r>
    </w:p>
    <w:p>
      <w:r>
        <w:t xml:space="preserve">Olet todennäköisesti tuottaa savukkeen paljon .</w:t>
      </w:r>
    </w:p>
    <w:p>
      <w:r>
        <w:rPr>
          <w:b/>
        </w:rPr>
        <w:t xml:space="preserve">Tulos</w:t>
      </w:r>
    </w:p>
    <w:p>
      <w:r>
        <w:t xml:space="preserve">Olet päihtynyt kuvitellaksesi savukkeen yökerhossa .</w:t>
      </w:r>
    </w:p>
    <w:p>
      <w:r>
        <w:rPr>
          <w:b/>
        </w:rPr>
        <w:t xml:space="preserve">Tulos</w:t>
      </w:r>
    </w:p>
    <w:p>
      <w:r>
        <w:t xml:space="preserve">Yökerhosta löytyy todennäköisesti savuke.</w:t>
      </w:r>
    </w:p>
    <w:p>
      <w:r>
        <w:rPr>
          <w:b/>
        </w:rPr>
        <w:t xml:space="preserve">Esimerkki 4.6351</w:t>
      </w:r>
    </w:p>
    <w:p>
      <w:r>
        <w:t xml:space="preserve">Olet todennäköisesti antaa pehmoeläimen lapsen huoneeseen .</w:t>
      </w:r>
    </w:p>
    <w:p>
      <w:r>
        <w:rPr>
          <w:b/>
        </w:rPr>
        <w:t xml:space="preserve">Tulos</w:t>
      </w:r>
    </w:p>
    <w:p>
      <w:r>
        <w:t xml:space="preserve">Olet innokas löytämään täytetyn simpukan poikasen huoneesta .</w:t>
      </w:r>
    </w:p>
    <w:p>
      <w:r>
        <w:rPr>
          <w:b/>
        </w:rPr>
        <w:t xml:space="preserve">Tulos</w:t>
      </w:r>
    </w:p>
    <w:p>
      <w:r>
        <w:t xml:space="preserve">Löydät todennäköisesti pehmoeläimen lapsen huoneesta.</w:t>
      </w:r>
    </w:p>
    <w:p>
      <w:r>
        <w:rPr>
          <w:b/>
        </w:rPr>
        <w:t xml:space="preserve">Tulos</w:t>
      </w:r>
    </w:p>
    <w:p>
      <w:r>
        <w:t xml:space="preserve">Olet todennäköisesti katsella pehmoeläin lapsen huoneessa .</w:t>
      </w:r>
    </w:p>
    <w:p>
      <w:r>
        <w:rPr>
          <w:b/>
        </w:rPr>
        <w:t xml:space="preserve">Tulos</w:t>
      </w:r>
    </w:p>
    <w:p>
      <w:r>
        <w:t xml:space="preserve">Olet todennäköisesti mieluummin pehmoeläin lapsen huoneessa .</w:t>
      </w:r>
    </w:p>
    <w:p>
      <w:r>
        <w:rPr>
          <w:b/>
        </w:rPr>
        <w:t xml:space="preserve">Esimerkki 4.6352</w:t>
      </w:r>
    </w:p>
    <w:p>
      <w:r>
        <w:t xml:space="preserve">Saman etnisen ryhmän lapset eivät aina reagoi huumeisiin samalla tavalla.</w:t>
      </w:r>
    </w:p>
    <w:p>
      <w:r>
        <w:rPr>
          <w:b/>
        </w:rPr>
        <w:t xml:space="preserve">Tulos</w:t>
      </w:r>
    </w:p>
    <w:p>
      <w:r>
        <w:t xml:space="preserve">Samaan etniseen ryhmään kuuluvat ihmiset eivät aina reagoi huumeisiin samalla tavalla.</w:t>
      </w:r>
    </w:p>
    <w:p>
      <w:r>
        <w:rPr>
          <w:b/>
        </w:rPr>
        <w:t xml:space="preserve">Tulos</w:t>
      </w:r>
    </w:p>
    <w:p>
      <w:r>
        <w:t xml:space="preserve">Samaan etniseen ryhmään kuuluvat ainesosat eivät aina häviä huumeille samalla tavalla .</w:t>
      </w:r>
    </w:p>
    <w:p>
      <w:r>
        <w:rPr>
          <w:b/>
        </w:rPr>
        <w:t xml:space="preserve">Tulos</w:t>
      </w:r>
    </w:p>
    <w:p>
      <w:r>
        <w:t xml:space="preserve">saman etnisen ryhmän tytöt eivät aina siirry huumeisiin samalla tavalla .</w:t>
      </w:r>
    </w:p>
    <w:p>
      <w:r>
        <w:rPr>
          <w:b/>
        </w:rPr>
        <w:t xml:space="preserve">Tulos</w:t>
      </w:r>
    </w:p>
    <w:p>
      <w:r>
        <w:t xml:space="preserve">Saman etnisen ryhmän ajat eivät aina johda huumeisiin samalla tavalla .</w:t>
      </w:r>
    </w:p>
    <w:p>
      <w:r>
        <w:rPr>
          <w:b/>
        </w:rPr>
        <w:t xml:space="preserve">Esimerkki 4.6353</w:t>
      </w:r>
    </w:p>
    <w:p>
      <w:r>
        <w:t xml:space="preserve">Ihmiset menevät pelisaliin tilaamaan musiikkia .</w:t>
      </w:r>
    </w:p>
    <w:p>
      <w:r>
        <w:rPr>
          <w:b/>
        </w:rPr>
        <w:t xml:space="preserve">Tulos</w:t>
      </w:r>
    </w:p>
    <w:p>
      <w:r>
        <w:t xml:space="preserve">Ihmiset menevät konserttisaliin harjoittelemaan musiikkia .</w:t>
      </w:r>
    </w:p>
    <w:p>
      <w:r>
        <w:rPr>
          <w:b/>
        </w:rPr>
        <w:t xml:space="preserve">Tulos</w:t>
      </w:r>
    </w:p>
    <w:p>
      <w:r>
        <w:t xml:space="preserve">Ihmiset menevät konserttisaliin kuuntelemaan musiikkia.</w:t>
      </w:r>
    </w:p>
    <w:p>
      <w:r>
        <w:rPr>
          <w:b/>
        </w:rPr>
        <w:t xml:space="preserve">Tulos</w:t>
      </w:r>
    </w:p>
    <w:p>
      <w:r>
        <w:t xml:space="preserve">Ihmiset menevät teatterisaliin todistamaan musiikkia .</w:t>
      </w:r>
    </w:p>
    <w:p>
      <w:r>
        <w:rPr>
          <w:b/>
        </w:rPr>
        <w:t xml:space="preserve">Tulos</w:t>
      </w:r>
    </w:p>
    <w:p>
      <w:r>
        <w:t xml:space="preserve">Ihmiset menevät sirkussaliin kuuntelemaan musiikkia .</w:t>
      </w:r>
    </w:p>
    <w:p>
      <w:r>
        <w:rPr>
          <w:b/>
        </w:rPr>
        <w:t xml:space="preserve">Esimerkki 4.6354</w:t>
      </w:r>
    </w:p>
    <w:p>
      <w:r>
        <w:t xml:space="preserve">Rakennusten numeroiden merkitsemiseen käytetään kirjaa .</w:t>
      </w:r>
    </w:p>
    <w:p>
      <w:r>
        <w:rPr>
          <w:b/>
        </w:rPr>
        <w:t xml:space="preserve">Tulos</w:t>
      </w:r>
    </w:p>
    <w:p>
      <w:r>
        <w:t xml:space="preserve">Puhelinnumeroiden etsimiseen käytetään kirjaa.</w:t>
      </w:r>
    </w:p>
    <w:p>
      <w:r>
        <w:rPr>
          <w:b/>
        </w:rPr>
        <w:t xml:space="preserve">Tulos</w:t>
      </w:r>
    </w:p>
    <w:p>
      <w:r>
        <w:t xml:space="preserve">Kirjan avulla opiskellaan muuntolukuja .</w:t>
      </w:r>
    </w:p>
    <w:p>
      <w:r>
        <w:rPr>
          <w:b/>
        </w:rPr>
        <w:t xml:space="preserve">Tulos</w:t>
      </w:r>
    </w:p>
    <w:p>
      <w:r>
        <w:t xml:space="preserve">A f:ää käytetään triglukujen etsimiseen.</w:t>
      </w:r>
    </w:p>
    <w:p>
      <w:r>
        <w:rPr>
          <w:b/>
        </w:rPr>
        <w:t xml:space="preserve">Tulos</w:t>
      </w:r>
    </w:p>
    <w:p>
      <w:r>
        <w:t xml:space="preserve">Kissaa käytetään turvanumeroiden etsimiseen .</w:t>
      </w:r>
    </w:p>
    <w:p>
      <w:r>
        <w:rPr>
          <w:b/>
        </w:rPr>
        <w:t xml:space="preserve">Esimerkki 4.6355</w:t>
      </w:r>
    </w:p>
    <w:p>
      <w:r>
        <w:t xml:space="preserve">Elokuvan etätyöskentelyn vaikutus on nukahtaminen sohvalle .</w:t>
      </w:r>
    </w:p>
    <w:p>
      <w:r>
        <w:rPr>
          <w:b/>
        </w:rPr>
        <w:t xml:space="preserve">Tulos</w:t>
      </w:r>
    </w:p>
    <w:p>
      <w:r>
        <w:t xml:space="preserve">Elokuvan jäädyttämisen vaikutus teatterissa on nukahtaminen sohvalle .</w:t>
      </w:r>
    </w:p>
    <w:p>
      <w:r>
        <w:rPr>
          <w:b/>
        </w:rPr>
        <w:t xml:space="preserve">Tulos</w:t>
      </w:r>
    </w:p>
    <w:p>
      <w:r>
        <w:t xml:space="preserve">Takuuvarmuus kansipaikan varaamisesta kotona on nukahtaminen sohvalle .</w:t>
      </w:r>
    </w:p>
    <w:p>
      <w:r>
        <w:rPr>
          <w:b/>
        </w:rPr>
        <w:t xml:space="preserve">Tulos</w:t>
      </w:r>
    </w:p>
    <w:p>
      <w:r>
        <w:t xml:space="preserve">Elokuvan katsominen kotona vaikuttaa siihen, että nukahtaa sohvalle.</w:t>
      </w:r>
    </w:p>
    <w:p>
      <w:r>
        <w:rPr>
          <w:b/>
        </w:rPr>
        <w:t xml:space="preserve">Tulos</w:t>
      </w:r>
    </w:p>
    <w:p>
      <w:r>
        <w:t xml:space="preserve">Vaikutelma lounaan viihdyttämisestä kotona on nukahtaminen sohvalle .</w:t>
      </w:r>
    </w:p>
    <w:p>
      <w:r>
        <w:rPr>
          <w:b/>
        </w:rPr>
        <w:t xml:space="preserve">Esimerkki 4.6356</w:t>
      </w:r>
    </w:p>
    <w:p>
      <w:r>
        <w:t xml:space="preserve">Jos lyöt tuolia, saatat rikkoa tikkaat.</w:t>
      </w:r>
    </w:p>
    <w:p>
      <w:r>
        <w:rPr>
          <w:b/>
        </w:rPr>
        <w:t xml:space="preserve">Tulos</w:t>
      </w:r>
    </w:p>
    <w:p>
      <w:r>
        <w:t xml:space="preserve">Jos käytät kasvoja , saatat rikkoa lasin .</w:t>
      </w:r>
    </w:p>
    <w:p>
      <w:r>
        <w:rPr>
          <w:b/>
        </w:rPr>
        <w:t xml:space="preserve">Tulos</w:t>
      </w:r>
    </w:p>
    <w:p>
      <w:r>
        <w:t xml:space="preserve">Jos paiskaat ovea, saatat rikkoa lasin.</w:t>
      </w:r>
    </w:p>
    <w:p>
      <w:r>
        <w:rPr>
          <w:b/>
        </w:rPr>
        <w:t xml:space="preserve">Tulos</w:t>
      </w:r>
    </w:p>
    <w:p>
      <w:r>
        <w:t xml:space="preserve">Jos hyökkäät esineen kimppuun, saatat rikkoa lasin.</w:t>
      </w:r>
    </w:p>
    <w:p>
      <w:r>
        <w:rPr>
          <w:b/>
        </w:rPr>
        <w:t xml:space="preserve">Tulos</w:t>
      </w:r>
    </w:p>
    <w:p>
      <w:r>
        <w:t xml:space="preserve">Jos paiskaat peilin, saatat rikkoa huoneen.</w:t>
      </w:r>
    </w:p>
    <w:p>
      <w:r>
        <w:rPr>
          <w:b/>
        </w:rPr>
        <w:t xml:space="preserve">Esimerkki 4.6357</w:t>
      </w:r>
    </w:p>
    <w:p>
      <w:r>
        <w:t xml:space="preserve">Olet hauska löytää lehmä noin lompakossasi .</w:t>
      </w:r>
    </w:p>
    <w:p>
      <w:r>
        <w:rPr>
          <w:b/>
        </w:rPr>
        <w:t xml:space="preserve">Tulos</w:t>
      </w:r>
    </w:p>
    <w:p>
      <w:r>
        <w:t xml:space="preserve">Löydät todennäköisesti lehmän lompakostasi.</w:t>
      </w:r>
    </w:p>
    <w:p>
      <w:r>
        <w:rPr>
          <w:b/>
        </w:rPr>
        <w:t xml:space="preserve">Tulos</w:t>
      </w:r>
    </w:p>
    <w:p>
      <w:r>
        <w:t xml:space="preserve">Olet varovainen löytämään lehmän noin lompakossasi .</w:t>
      </w:r>
    </w:p>
    <w:p>
      <w:r>
        <w:rPr>
          <w:b/>
        </w:rPr>
        <w:t xml:space="preserve">Tulos</w:t>
      </w:r>
    </w:p>
    <w:p>
      <w:r>
        <w:t xml:space="preserve">Olet tarpeeksi luottaa lehmän ympärillä maitoa .</w:t>
      </w:r>
    </w:p>
    <w:p>
      <w:r>
        <w:rPr>
          <w:b/>
        </w:rPr>
        <w:t xml:space="preserve">Tulos</w:t>
      </w:r>
    </w:p>
    <w:p>
      <w:r>
        <w:t xml:space="preserve">Olet kiva tanssittaa lehmää klubillasi .</w:t>
      </w:r>
    </w:p>
    <w:p>
      <w:r>
        <w:rPr>
          <w:b/>
        </w:rPr>
        <w:t xml:space="preserve">Esimerkki 4.6358</w:t>
      </w:r>
    </w:p>
    <w:p>
      <w:r>
        <w:t xml:space="preserve">Tekisit itsemurhan, koska haluat vahvistaa itseäsi .</w:t>
      </w:r>
    </w:p>
    <w:p>
      <w:r>
        <w:rPr>
          <w:b/>
        </w:rPr>
        <w:t xml:space="preserve">Tulos</w:t>
      </w:r>
    </w:p>
    <w:p>
      <w:r>
        <w:t xml:space="preserve">Tekisit itsemurhan, koska haluat tappaa itsesi.</w:t>
      </w:r>
    </w:p>
    <w:p>
      <w:r>
        <w:rPr>
          <w:b/>
        </w:rPr>
        <w:t xml:space="preserve">Tulos</w:t>
      </w:r>
    </w:p>
    <w:p>
      <w:r>
        <w:t xml:space="preserve">Tekisit itsemurhan, koska haluat poistaa itsesi .</w:t>
      </w:r>
    </w:p>
    <w:p>
      <w:r>
        <w:rPr>
          <w:b/>
        </w:rPr>
        <w:t xml:space="preserve">Tulos</w:t>
      </w:r>
    </w:p>
    <w:p>
      <w:r>
        <w:t xml:space="preserve">Heittäisit haste, koska haluat tappaa oppipoikasi .</w:t>
      </w:r>
    </w:p>
    <w:p>
      <w:r>
        <w:rPr>
          <w:b/>
        </w:rPr>
        <w:t xml:space="preserve">Tulos</w:t>
      </w:r>
    </w:p>
    <w:p>
      <w:r>
        <w:t xml:space="preserve">Tekisitte itsemurhan, koska haluatte kasvattaa itseänne.</w:t>
      </w:r>
    </w:p>
    <w:p>
      <w:r>
        <w:rPr>
          <w:b/>
        </w:rPr>
        <w:t xml:space="preserve">Esimerkki 4.6359</w:t>
      </w:r>
    </w:p>
    <w:p>
      <w:r>
        <w:t xml:space="preserve">Oppilaat, jotka viivästyttävät koulunkäyntiä, ovat yleensä lapsia .</w:t>
      </w:r>
    </w:p>
    <w:p>
      <w:r>
        <w:rPr>
          <w:b/>
        </w:rPr>
        <w:t xml:space="preserve">Tulos</w:t>
      </w:r>
    </w:p>
    <w:p>
      <w:r>
        <w:t xml:space="preserve">Koulua käyvät naapurit ovat yleensä muita .</w:t>
      </w:r>
    </w:p>
    <w:p>
      <w:r>
        <w:rPr>
          <w:b/>
        </w:rPr>
        <w:t xml:space="preserve">Tulos</w:t>
      </w:r>
    </w:p>
    <w:p>
      <w:r>
        <w:t xml:space="preserve">Koulua käyvät oppilaat ovat yleensä lapsia.</w:t>
      </w:r>
    </w:p>
    <w:p>
      <w:r>
        <w:rPr>
          <w:b/>
        </w:rPr>
        <w:t xml:space="preserve">Tulos</w:t>
      </w:r>
    </w:p>
    <w:p>
      <w:r>
        <w:t xml:space="preserve">Koulun läpäisevät oppilaat ovat yleensä lapsia .</w:t>
      </w:r>
    </w:p>
    <w:p>
      <w:r>
        <w:rPr>
          <w:b/>
        </w:rPr>
        <w:t xml:space="preserve">Tulos</w:t>
      </w:r>
    </w:p>
    <w:p>
      <w:r>
        <w:t xml:space="preserve">Koulua käyvät näyttelijät ovat yleensä lapsia .</w:t>
      </w:r>
    </w:p>
    <w:p>
      <w:r>
        <w:rPr>
          <w:b/>
        </w:rPr>
        <w:t xml:space="preserve">Esimerkki 4.6360</w:t>
      </w:r>
    </w:p>
    <w:p>
      <w:r>
        <w:t xml:space="preserve">Tulostaisit tulostimella, koska tarvitset pysyvän tallenteen.</w:t>
      </w:r>
    </w:p>
    <w:p>
      <w:r>
        <w:rPr>
          <w:b/>
        </w:rPr>
        <w:t xml:space="preserve">Tulos</w:t>
      </w:r>
    </w:p>
    <w:p>
      <w:r>
        <w:t xml:space="preserve">Tulostaisit linjapaperille, koska tarvitset pysyvän tallenteen .</w:t>
      </w:r>
    </w:p>
    <w:p>
      <w:r>
        <w:rPr>
          <w:b/>
        </w:rPr>
        <w:t xml:space="preserve">Tulos</w:t>
      </w:r>
    </w:p>
    <w:p>
      <w:r>
        <w:t xml:space="preserve">Tulostaisit sanan, koska tarvitset matemaattisen tietueen .</w:t>
      </w:r>
    </w:p>
    <w:p>
      <w:r>
        <w:rPr>
          <w:b/>
        </w:rPr>
        <w:t xml:space="preserve">Tulos</w:t>
      </w:r>
    </w:p>
    <w:p>
      <w:r>
        <w:t xml:space="preserve">Tulostaisit sen perusteella, koska tarvitset käyttökelpoisen tietueen .</w:t>
      </w:r>
    </w:p>
    <w:p>
      <w:r>
        <w:rPr>
          <w:b/>
        </w:rPr>
        <w:t xml:space="preserve">Tulos</w:t>
      </w:r>
    </w:p>
    <w:p>
      <w:r>
        <w:t xml:space="preserve">Tulostaisit laskun, koska tarvitset pysyvän tallenteen .</w:t>
      </w:r>
    </w:p>
    <w:p>
      <w:r>
        <w:rPr>
          <w:b/>
        </w:rPr>
        <w:t xml:space="preserve">Esimerkki 4.6361</w:t>
      </w:r>
    </w:p>
    <w:p>
      <w:r>
        <w:t xml:space="preserve">Häviön jälkeen elämä jatkuu.</w:t>
      </w:r>
    </w:p>
    <w:p>
      <w:r>
        <w:rPr>
          <w:b/>
        </w:rPr>
        <w:t xml:space="preserve">Tulos</w:t>
      </w:r>
    </w:p>
    <w:p>
      <w:r>
        <w:t xml:space="preserve">Tappion jälkeen ihminen jatkaa eteenpäin.</w:t>
      </w:r>
    </w:p>
    <w:p>
      <w:r>
        <w:rPr>
          <w:b/>
        </w:rPr>
        <w:t xml:space="preserve">Tulos</w:t>
      </w:r>
    </w:p>
    <w:p>
      <w:r>
        <w:t xml:space="preserve">P :n jälkeen kananpoika jatkaa .</w:t>
      </w:r>
    </w:p>
    <w:p>
      <w:r>
        <w:rPr>
          <w:b/>
        </w:rPr>
        <w:t xml:space="preserve">Tulos</w:t>
      </w:r>
    </w:p>
    <w:p>
      <w:r>
        <w:t xml:space="preserve">Menetyksen jälkeen elämä jatkuu.</w:t>
      </w:r>
    </w:p>
    <w:p>
      <w:r>
        <w:rPr>
          <w:b/>
        </w:rPr>
        <w:t xml:space="preserve">Tulos</w:t>
      </w:r>
    </w:p>
    <w:p>
      <w:r>
        <w:t xml:space="preserve">Tappion jälkeen elämä jatkuu.</w:t>
      </w:r>
    </w:p>
    <w:p>
      <w:r>
        <w:rPr>
          <w:b/>
        </w:rPr>
        <w:t xml:space="preserve">Esimerkki 4.6362</w:t>
      </w:r>
    </w:p>
    <w:p>
      <w:r>
        <w:t xml:space="preserve">Todennäköisesti löydät viinirypäleen viiniköynnöksen hautausmaalta .</w:t>
      </w:r>
    </w:p>
    <w:p>
      <w:r>
        <w:rPr>
          <w:b/>
        </w:rPr>
        <w:t xml:space="preserve">Tulos</w:t>
      </w:r>
    </w:p>
    <w:p>
      <w:r>
        <w:t xml:space="preserve">Olet turhautunut löytämään tien viinitarhassa .</w:t>
      </w:r>
    </w:p>
    <w:p>
      <w:r>
        <w:rPr>
          <w:b/>
        </w:rPr>
        <w:t xml:space="preserve">Tulos</w:t>
      </w:r>
    </w:p>
    <w:p>
      <w:r>
        <w:t xml:space="preserve">Todennäköisesti löydät rypäleen viinitarhasta.</w:t>
      </w:r>
    </w:p>
    <w:p>
      <w:r>
        <w:rPr>
          <w:b/>
        </w:rPr>
        <w:t xml:space="preserve">Tulos</w:t>
      </w:r>
    </w:p>
    <w:p>
      <w:r>
        <w:t xml:space="preserve">Mökkipihalta löytyy todennäköisesti viinirypäle .</w:t>
      </w:r>
    </w:p>
    <w:p>
      <w:r>
        <w:rPr>
          <w:b/>
        </w:rPr>
        <w:t xml:space="preserve">Tulos</w:t>
      </w:r>
    </w:p>
    <w:p>
      <w:r>
        <w:t xml:space="preserve">Viinirypäle löytyy todennäköisesti tienvarren pihalta .</w:t>
      </w:r>
    </w:p>
    <w:p>
      <w:r>
        <w:rPr>
          <w:b/>
        </w:rPr>
        <w:t xml:space="preserve">Esimerkki 4.6363</w:t>
      </w:r>
    </w:p>
    <w:p>
      <w:r>
        <w:t xml:space="preserve">Jos tarjoutuu lähtemään lenkille, kannattaa laittaa kengät jalkaan .</w:t>
      </w:r>
    </w:p>
    <w:p>
      <w:r>
        <w:rPr>
          <w:b/>
        </w:rPr>
        <w:t xml:space="preserve">Tulos</w:t>
      </w:r>
    </w:p>
    <w:p>
      <w:r>
        <w:t xml:space="preserve">Jos haluat investoida ajaa sitten sinun pitäisi ostaa kengät .</w:t>
      </w:r>
    </w:p>
    <w:p>
      <w:r>
        <w:rPr>
          <w:b/>
        </w:rPr>
        <w:t xml:space="preserve">Tulos</w:t>
      </w:r>
    </w:p>
    <w:p>
      <w:r>
        <w:t xml:space="preserve">Jos haluat mennä kuntosalille, sinun pitäisi palauttaa x-kengät .</w:t>
      </w:r>
    </w:p>
    <w:p>
      <w:r>
        <w:rPr>
          <w:b/>
        </w:rPr>
        <w:t xml:space="preserve">Tulos</w:t>
      </w:r>
    </w:p>
    <w:p>
      <w:r>
        <w:t xml:space="preserve">Jos haluat lähteä lenkille, sinun on laitettava kengät jalkaan.</w:t>
      </w:r>
    </w:p>
    <w:p>
      <w:r>
        <w:rPr>
          <w:b/>
        </w:rPr>
        <w:t xml:space="preserve">Tulos</w:t>
      </w:r>
    </w:p>
    <w:p>
      <w:r>
        <w:t xml:space="preserve">Jos haluat mennä jalka sitten sinun pitäisi hiekkaa kengät .</w:t>
      </w:r>
    </w:p>
    <w:p>
      <w:r>
        <w:rPr>
          <w:b/>
        </w:rPr>
        <w:t xml:space="preserve">Esimerkki 4.6364</w:t>
      </w:r>
    </w:p>
    <w:p>
      <w:r>
        <w:t xml:space="preserve">Voit muotoilla paperinpalasen kyselyä varten .</w:t>
      </w:r>
    </w:p>
    <w:p>
      <w:r>
        <w:rPr>
          <w:b/>
        </w:rPr>
        <w:t xml:space="preserve">Tulos</w:t>
      </w:r>
    </w:p>
    <w:p>
      <w:r>
        <w:t xml:space="preserve">Voit muotoilla karkkipalan, johon voit kirjoittaa .</w:t>
      </w:r>
    </w:p>
    <w:p>
      <w:r>
        <w:rPr>
          <w:b/>
        </w:rPr>
        <w:t xml:space="preserve">Tulos</w:t>
      </w:r>
    </w:p>
    <w:p>
      <w:r>
        <w:t xml:space="preserve">Voit merkitä kirjanmerkkeihin maiseman, johon voit kirjoittaa .</w:t>
      </w:r>
    </w:p>
    <w:p>
      <w:r>
        <w:rPr>
          <w:b/>
        </w:rPr>
        <w:t xml:space="preserve">Tulos</w:t>
      </w:r>
    </w:p>
    <w:p>
      <w:r>
        <w:t xml:space="preserve">Voit käyttää pannulla hehkulangan puristamiseen .</w:t>
      </w:r>
    </w:p>
    <w:p>
      <w:r>
        <w:rPr>
          <w:b/>
        </w:rPr>
        <w:t xml:space="preserve">Tulos</w:t>
      </w:r>
    </w:p>
    <w:p>
      <w:r>
        <w:t xml:space="preserve">Voit käyttää paperia kirjoittamiseen.</w:t>
      </w:r>
    </w:p>
    <w:p>
      <w:r>
        <w:rPr>
          <w:b/>
        </w:rPr>
        <w:t xml:space="preserve">Esimerkki 4.6365</w:t>
      </w:r>
    </w:p>
    <w:p>
      <w:r>
        <w:t xml:space="preserve">Kun ulkona on kylmä, sinun on säädettävä vaatekerroksia, jotta voit levitä lämpimänä.</w:t>
      </w:r>
    </w:p>
    <w:p>
      <w:r>
        <w:rPr>
          <w:b/>
        </w:rPr>
        <w:t xml:space="preserve">Tulos</w:t>
      </w:r>
    </w:p>
    <w:p>
      <w:r>
        <w:t xml:space="preserve">Kun ulkona on kylmä, kannattaa käyttää kerroksittain vaatteita, jotta pysyt lämpimänä.</w:t>
      </w:r>
    </w:p>
    <w:p>
      <w:r>
        <w:rPr>
          <w:b/>
        </w:rPr>
        <w:t xml:space="preserve">Tulos</w:t>
      </w:r>
    </w:p>
    <w:p>
      <w:r>
        <w:t xml:space="preserve">Kun ulkona on kylmää, kannattaa käyttää kerroksittain vaatteita, jotta pysyt lämpimänä.</w:t>
      </w:r>
    </w:p>
    <w:p>
      <w:r>
        <w:rPr>
          <w:b/>
        </w:rPr>
        <w:t xml:space="preserve">Tulos</w:t>
      </w:r>
    </w:p>
    <w:p>
      <w:r>
        <w:t xml:space="preserve">Kun se on kylmä enää sinun pitäisi muoti kerroksia kankaita kiinni lämmin .</w:t>
      </w:r>
    </w:p>
    <w:p>
      <w:r>
        <w:rPr>
          <w:b/>
        </w:rPr>
        <w:t xml:space="preserve">Tulos</w:t>
      </w:r>
    </w:p>
    <w:p>
      <w:r>
        <w:t xml:space="preserve">Kun ulkona on kylmä, kannattaa käyttää vaatekerroksia, jotta voi käsitellä lämpimästi.</w:t>
      </w:r>
    </w:p>
    <w:p>
      <w:r>
        <w:rPr>
          <w:b/>
        </w:rPr>
        <w:t xml:space="preserve">Esimerkki 4.6366</w:t>
      </w:r>
    </w:p>
    <w:p>
      <w:r>
        <w:t xml:space="preserve">Uutisten lukemisen ydin on ajankohtaisten tapahtumien tuntemus.</w:t>
      </w:r>
    </w:p>
    <w:p>
      <w:r>
        <w:rPr>
          <w:b/>
        </w:rPr>
        <w:t xml:space="preserve">Tulos</w:t>
      </w:r>
    </w:p>
    <w:p>
      <w:r>
        <w:t xml:space="preserve">Uutisten lukemisen vaikutuksena on ajankohtaisista tapahtumista oppiminen.</w:t>
      </w:r>
    </w:p>
    <w:p>
      <w:r>
        <w:rPr>
          <w:b/>
        </w:rPr>
        <w:t xml:space="preserve">Tulos</w:t>
      </w:r>
    </w:p>
    <w:p>
      <w:r>
        <w:t xml:space="preserve">Uutisten lukemisen vaikutus on aitojen tapahtumien oppiminen .</w:t>
      </w:r>
    </w:p>
    <w:p>
      <w:r>
        <w:rPr>
          <w:b/>
        </w:rPr>
        <w:t xml:space="preserve">Tulos</w:t>
      </w:r>
    </w:p>
    <w:p>
      <w:r>
        <w:t xml:space="preserve">Uutisten lukemisen päivä on ajankohtaisten tapahtumien oppimista .</w:t>
      </w:r>
    </w:p>
    <w:p>
      <w:r>
        <w:rPr>
          <w:b/>
        </w:rPr>
        <w:t xml:space="preserve">Tulos</w:t>
      </w:r>
    </w:p>
    <w:p>
      <w:r>
        <w:t xml:space="preserve">Uutisten lukemisen taito on oppia ajankohtaisista tapahtumista .</w:t>
      </w:r>
    </w:p>
    <w:p>
      <w:r>
        <w:rPr>
          <w:b/>
        </w:rPr>
        <w:t xml:space="preserve">Esimerkki 4.6367</w:t>
      </w:r>
    </w:p>
    <w:p>
      <w:r>
        <w:t xml:space="preserve">Jos haluat ostaa talon, sinun pitäisi olla hyvässä kunnossa .</w:t>
      </w:r>
    </w:p>
    <w:p>
      <w:r>
        <w:rPr>
          <w:b/>
        </w:rPr>
        <w:t xml:space="preserve">Tulos</w:t>
      </w:r>
    </w:p>
    <w:p>
      <w:r>
        <w:t xml:space="preserve">Jos haluat ostaa talon, sinulla pitäisi olla hyvä mielipide .</w:t>
      </w:r>
    </w:p>
    <w:p>
      <w:r>
        <w:rPr>
          <w:b/>
        </w:rPr>
        <w:t xml:space="preserve">Tulos</w:t>
      </w:r>
    </w:p>
    <w:p>
      <w:r>
        <w:t xml:space="preserve">Jos haluat ostaa talon, sinulla pitäisi olla hyvä työpaikka.</w:t>
      </w:r>
    </w:p>
    <w:p>
      <w:r>
        <w:rPr>
          <w:b/>
        </w:rPr>
        <w:t xml:space="preserve">Tulos</w:t>
      </w:r>
    </w:p>
    <w:p>
      <w:r>
        <w:t xml:space="preserve">Jos haluat ostaa maalauksen, sinun pitäisi olla hyvälaatuinen .</w:t>
      </w:r>
    </w:p>
    <w:p>
      <w:r>
        <w:rPr>
          <w:b/>
        </w:rPr>
        <w:t xml:space="preserve">Tulos</w:t>
      </w:r>
    </w:p>
    <w:p>
      <w:r>
        <w:t xml:space="preserve">Jos haluat ostaa supermarketin, sinulla pitäisi olla hyvä vasara .</w:t>
      </w:r>
    </w:p>
    <w:p>
      <w:r>
        <w:rPr>
          <w:b/>
        </w:rPr>
        <w:t xml:space="preserve">Esimerkki 4.6368</w:t>
      </w:r>
    </w:p>
    <w:p>
      <w:r>
        <w:t xml:space="preserve">Maailmasta tulee ihana paikka, kun se on puhdas saasteista.</w:t>
      </w:r>
    </w:p>
    <w:p>
      <w:r>
        <w:rPr>
          <w:b/>
        </w:rPr>
        <w:t xml:space="preserve">Tulos</w:t>
      </w:r>
    </w:p>
    <w:p>
      <w:r>
        <w:t xml:space="preserve">Maakunta on ihana paikka, kun se on vapaa auktoriteeteista .</w:t>
      </w:r>
    </w:p>
    <w:p>
      <w:r>
        <w:rPr>
          <w:b/>
        </w:rPr>
        <w:t xml:space="preserve">Tulos</w:t>
      </w:r>
    </w:p>
    <w:p>
      <w:r>
        <w:t xml:space="preserve">Kohtaus on ihana kohde, kun se on vapaa saasteista .</w:t>
      </w:r>
    </w:p>
    <w:p>
      <w:r>
        <w:rPr>
          <w:b/>
        </w:rPr>
        <w:t xml:space="preserve">Tulos</w:t>
      </w:r>
    </w:p>
    <w:p>
      <w:r>
        <w:t xml:space="preserve">Maailma on ihana kuori, kun se on vapaa saastumisesta .</w:t>
      </w:r>
    </w:p>
    <w:p>
      <w:r>
        <w:rPr>
          <w:b/>
        </w:rPr>
        <w:t xml:space="preserve">Tulos</w:t>
      </w:r>
    </w:p>
    <w:p>
      <w:r>
        <w:t xml:space="preserve">Maailmasta tulee ihana paikka, kun se on vapaa saasteista.</w:t>
      </w:r>
    </w:p>
    <w:p>
      <w:r>
        <w:rPr>
          <w:b/>
        </w:rPr>
        <w:t xml:space="preserve">Esimerkki 4.6369</w:t>
      </w:r>
    </w:p>
    <w:p>
      <w:r>
        <w:t xml:space="preserve">Pystypianon löydät todennäköisesti musiikkikaupasta.</w:t>
      </w:r>
    </w:p>
    <w:p>
      <w:r>
        <w:rPr>
          <w:b/>
        </w:rPr>
        <w:t xml:space="preserve">Tulos</w:t>
      </w:r>
    </w:p>
    <w:p>
      <w:r>
        <w:t xml:space="preserve">Luet todennäköisesti pystypianon musiikkikaupassa .</w:t>
      </w:r>
    </w:p>
    <w:p>
      <w:r>
        <w:rPr>
          <w:b/>
        </w:rPr>
        <w:t xml:space="preserve">Tulos</w:t>
      </w:r>
    </w:p>
    <w:p>
      <w:r>
        <w:t xml:space="preserve">Musiikkielokuvassa on todennäköisesti pystyssä oleva aasi .</w:t>
      </w:r>
    </w:p>
    <w:p>
      <w:r>
        <w:rPr>
          <w:b/>
        </w:rPr>
        <w:t xml:space="preserve">Tulos</w:t>
      </w:r>
    </w:p>
    <w:p>
      <w:r>
        <w:t xml:space="preserve">Löydät todennäköisesti pystypyörän musiikkikulttuurista .</w:t>
      </w:r>
    </w:p>
    <w:p>
      <w:r>
        <w:rPr>
          <w:b/>
        </w:rPr>
        <w:t xml:space="preserve">Tulos</w:t>
      </w:r>
    </w:p>
    <w:p>
      <w:r>
        <w:t xml:space="preserve">Olet todennäköisesti varata pystypiano musiikkikaupassa .</w:t>
      </w:r>
    </w:p>
    <w:p>
      <w:r>
        <w:rPr>
          <w:b/>
        </w:rPr>
        <w:t xml:space="preserve">Esimerkki 4.6370</w:t>
      </w:r>
    </w:p>
    <w:p>
      <w:r>
        <w:t xml:space="preserve">Sytyttäisitte haamun tai tulipalon, koska haluatte tulla rangaistuksi .</w:t>
      </w:r>
    </w:p>
    <w:p>
      <w:r>
        <w:rPr>
          <w:b/>
        </w:rPr>
        <w:t xml:space="preserve">Tulos</w:t>
      </w:r>
    </w:p>
    <w:p>
      <w:r>
        <w:t xml:space="preserve">Sytyttäisit liekin tai tulen, koska haluat lämmetä.</w:t>
      </w:r>
    </w:p>
    <w:p>
      <w:r>
        <w:rPr>
          <w:b/>
        </w:rPr>
        <w:t xml:space="preserve">Tulos</w:t>
      </w:r>
    </w:p>
    <w:p>
      <w:r>
        <w:t xml:space="preserve">Sinä ajaisit taksilla tai tulipalolla, koska haluat tulla kunnioitetuksi .</w:t>
      </w:r>
    </w:p>
    <w:p>
      <w:r>
        <w:rPr>
          <w:b/>
        </w:rPr>
        <w:t xml:space="preserve">Tulos</w:t>
      </w:r>
    </w:p>
    <w:p>
      <w:r>
        <w:t xml:space="preserve">Sytyttäisitte liekin tai tulen, koska haluatte, että teitä lämmitetään.</w:t>
      </w:r>
    </w:p>
    <w:p>
      <w:r>
        <w:rPr>
          <w:b/>
        </w:rPr>
        <w:t xml:space="preserve">Tulos</w:t>
      </w:r>
    </w:p>
    <w:p>
      <w:r>
        <w:t xml:space="preserve">Sytyttäisitte liekin tai tulen, koska haluatte lämmetä.</w:t>
      </w:r>
    </w:p>
    <w:p>
      <w:r>
        <w:rPr>
          <w:b/>
        </w:rPr>
        <w:t xml:space="preserve">Esimerkki 4.6371</w:t>
      </w:r>
    </w:p>
    <w:p>
      <w:r>
        <w:t xml:space="preserve">Jos vetoat lapsen saamiseen, sinun on täytettävä hakemus .</w:t>
      </w:r>
    </w:p>
    <w:p>
      <w:r>
        <w:rPr>
          <w:b/>
        </w:rPr>
        <w:t xml:space="preserve">Tulos</w:t>
      </w:r>
    </w:p>
    <w:p>
      <w:r>
        <w:t xml:space="preserve">Jos haluat näyttää paneelin, sinun on täytettävä paperi .</w:t>
      </w:r>
    </w:p>
    <w:p>
      <w:r>
        <w:rPr>
          <w:b/>
        </w:rPr>
        <w:t xml:space="preserve">Tulos</w:t>
      </w:r>
    </w:p>
    <w:p>
      <w:r>
        <w:t xml:space="preserve">Jos haluat saada kumppanin, sinun on täytettävä hakemus .</w:t>
      </w:r>
    </w:p>
    <w:p>
      <w:r>
        <w:rPr>
          <w:b/>
        </w:rPr>
        <w:t xml:space="preserve">Tulos</w:t>
      </w:r>
    </w:p>
    <w:p>
      <w:r>
        <w:t xml:space="preserve">Jos haluat saada työpaikan, sinun on täytettävä hakemus.</w:t>
      </w:r>
    </w:p>
    <w:p>
      <w:r>
        <w:rPr>
          <w:b/>
        </w:rPr>
        <w:t xml:space="preserve">Tulos</w:t>
      </w:r>
    </w:p>
    <w:p>
      <w:r>
        <w:t xml:space="preserve">Jos olet kiinnostunut saamaan hiustenleikkauksen, sinun pitäisi täyttää hakemus .</w:t>
      </w:r>
    </w:p>
    <w:p>
      <w:r>
        <w:rPr>
          <w:b/>
        </w:rPr>
        <w:t xml:space="preserve">Esimerkki 4.6372</w:t>
      </w:r>
    </w:p>
    <w:p>
      <w:r>
        <w:t xml:space="preserve">Kävelisit sateessa, koska haluat vilustua.</w:t>
      </w:r>
    </w:p>
    <w:p>
      <w:r>
        <w:rPr>
          <w:b/>
        </w:rPr>
        <w:t xml:space="preserve">Tulos</w:t>
      </w:r>
    </w:p>
    <w:p>
      <w:r>
        <w:t xml:space="preserve">Sinä kylmettyisit sateessa, koska haluat vilustua .</w:t>
      </w:r>
    </w:p>
    <w:p>
      <w:r>
        <w:rPr>
          <w:b/>
        </w:rPr>
        <w:t xml:space="preserve">Tulos</w:t>
      </w:r>
    </w:p>
    <w:p>
      <w:r>
        <w:t xml:space="preserve">Kastelet sateella, koska haluat vilustua .</w:t>
      </w:r>
    </w:p>
    <w:p>
      <w:r>
        <w:rPr>
          <w:b/>
        </w:rPr>
        <w:t xml:space="preserve">Tulos</w:t>
      </w:r>
    </w:p>
    <w:p>
      <w:r>
        <w:t xml:space="preserve">Vietät aikaa sateessa, koska haluat vilustua .</w:t>
      </w:r>
    </w:p>
    <w:p>
      <w:r>
        <w:rPr>
          <w:b/>
        </w:rPr>
        <w:t xml:space="preserve">Tulos</w:t>
      </w:r>
    </w:p>
    <w:p>
      <w:r>
        <w:t xml:space="preserve">Kävelisit sateessa, koska haluat saada muutaman .</w:t>
      </w:r>
    </w:p>
    <w:p>
      <w:r>
        <w:rPr>
          <w:b/>
        </w:rPr>
        <w:t xml:space="preserve">Esimerkki 4.6373</w:t>
      </w:r>
    </w:p>
    <w:p>
      <w:r>
        <w:t xml:space="preserve">Partaveitsi löytyy todennäköisesti mistä tahansa talon huoneesta.</w:t>
      </w:r>
    </w:p>
    <w:p>
      <w:r>
        <w:rPr>
          <w:b/>
        </w:rPr>
        <w:t xml:space="preserve">Tulos</w:t>
      </w:r>
    </w:p>
    <w:p>
      <w:r>
        <w:t xml:space="preserve">Hiiri löytyy todennäköisesti mistä tahansa talon huoneesta.</w:t>
      </w:r>
    </w:p>
    <w:p>
      <w:r>
        <w:rPr>
          <w:b/>
        </w:rPr>
        <w:t xml:space="preserve">Tulos</w:t>
      </w:r>
    </w:p>
    <w:p>
      <w:r>
        <w:t xml:space="preserve">Lompakko löytyy todennäköisesti mistä tahansa huoneesta talossa .</w:t>
      </w:r>
    </w:p>
    <w:p>
      <w:r>
        <w:rPr>
          <w:b/>
        </w:rPr>
        <w:t xml:space="preserve">Tulos</w:t>
      </w:r>
    </w:p>
    <w:p>
      <w:r>
        <w:t xml:space="preserve">Hylly löytyy todennäköisesti mistä tahansa talon huoneesta .</w:t>
      </w:r>
    </w:p>
    <w:p>
      <w:r>
        <w:rPr>
          <w:b/>
        </w:rPr>
        <w:t xml:space="preserve">Tulos</w:t>
      </w:r>
    </w:p>
    <w:p>
      <w:r>
        <w:t xml:space="preserve">Luuta löytyy todennäköisesti mistä tahansa huoneesta talossa .</w:t>
      </w:r>
    </w:p>
    <w:p>
      <w:r>
        <w:rPr>
          <w:b/>
        </w:rPr>
        <w:t xml:space="preserve">Esimerkki 4.6374</w:t>
      </w:r>
    </w:p>
    <w:p>
      <w:r>
        <w:t xml:space="preserve">Jos haluat pestä autosi, sinun on käytettävä lämpöä .</w:t>
      </w:r>
    </w:p>
    <w:p>
      <w:r>
        <w:rPr>
          <w:b/>
        </w:rPr>
        <w:t xml:space="preserve">Tulos</w:t>
      </w:r>
    </w:p>
    <w:p>
      <w:r>
        <w:t xml:space="preserve">Jos haluat pestä autosi, käytä saippuaa .</w:t>
      </w:r>
    </w:p>
    <w:p>
      <w:r>
        <w:rPr>
          <w:b/>
        </w:rPr>
        <w:t xml:space="preserve">Tulos</w:t>
      </w:r>
    </w:p>
    <w:p>
      <w:r>
        <w:t xml:space="preserve">Jos haluat pestä autosi, sinun on käytettävä saippuaa.</w:t>
      </w:r>
    </w:p>
    <w:p>
      <w:r>
        <w:rPr>
          <w:b/>
        </w:rPr>
        <w:t xml:space="preserve">Tulos</w:t>
      </w:r>
    </w:p>
    <w:p>
      <w:r>
        <w:t xml:space="preserve">Jos vältät aamiaisen paistamista, käytä saippuaa .</w:t>
      </w:r>
    </w:p>
    <w:p>
      <w:r>
        <w:rPr>
          <w:b/>
        </w:rPr>
        <w:t xml:space="preserve">Tulos</w:t>
      </w:r>
    </w:p>
    <w:p>
      <w:r>
        <w:t xml:space="preserve">Jos haluat kuluttaa autoasi, sinun pitäisi käyttää saippuaa .</w:t>
      </w:r>
    </w:p>
    <w:p>
      <w:r>
        <w:rPr>
          <w:b/>
        </w:rPr>
        <w:t xml:space="preserve">Esimerkki 4.6375</w:t>
      </w:r>
    </w:p>
    <w:p>
      <w:r>
        <w:t xml:space="preserve">Jos haluat syödä aamiaista, sinun pitäisi syödä kahvia ja munkkia .</w:t>
      </w:r>
    </w:p>
    <w:p>
      <w:r>
        <w:rPr>
          <w:b/>
        </w:rPr>
        <w:t xml:space="preserve">Tulos</w:t>
      </w:r>
    </w:p>
    <w:p>
      <w:r>
        <w:t xml:space="preserve">Jos haluat syödä aamiaista, kannattaa harkita kahvia ja donitsia.</w:t>
      </w:r>
    </w:p>
    <w:p>
      <w:r>
        <w:rPr>
          <w:b/>
        </w:rPr>
        <w:t xml:space="preserve">Tulos</w:t>
      </w:r>
    </w:p>
    <w:p>
      <w:r>
        <w:t xml:space="preserve">Jos haluat syödä aamiaista, sinun kannattaa harkita pannukakkua ja munkkia .</w:t>
      </w:r>
    </w:p>
    <w:p>
      <w:r>
        <w:rPr>
          <w:b/>
        </w:rPr>
        <w:t xml:space="preserve">Tulos</w:t>
      </w:r>
    </w:p>
    <w:p>
      <w:r>
        <w:t xml:space="preserve">Jos haluat parantaa aamiaista, sinun pitäisi harkita baaria ja donitsia .</w:t>
      </w:r>
    </w:p>
    <w:p>
      <w:r>
        <w:rPr>
          <w:b/>
        </w:rPr>
        <w:t xml:space="preserve">Tulos</w:t>
      </w:r>
    </w:p>
    <w:p>
      <w:r>
        <w:t xml:space="preserve">Jos haluat saada aamiaista, kannattaa harkita naudanlihaa ja donitseja .</w:t>
      </w:r>
    </w:p>
    <w:p>
      <w:r>
        <w:rPr>
          <w:b/>
        </w:rPr>
        <w:t xml:space="preserve">Esimerkki 4.6376</w:t>
      </w:r>
    </w:p>
    <w:p>
      <w:r>
        <w:t xml:space="preserve">Voit kohdella shakkinappula hakata shakki .</w:t>
      </w:r>
    </w:p>
    <w:p>
      <w:r>
        <w:rPr>
          <w:b/>
        </w:rPr>
        <w:t xml:space="preserve">Tulos</w:t>
      </w:r>
    </w:p>
    <w:p>
      <w:r>
        <w:t xml:space="preserve">Voit ymmärtää shakin sotilaan jäljittelevän shakkia .</w:t>
      </w:r>
    </w:p>
    <w:p>
      <w:r>
        <w:rPr>
          <w:b/>
        </w:rPr>
        <w:t xml:space="preserve">Tulos</w:t>
      </w:r>
    </w:p>
    <w:p>
      <w:r>
        <w:t xml:space="preserve">Voit käyttää kuutio-sotilasta shakin pelaamiseen .</w:t>
      </w:r>
    </w:p>
    <w:p>
      <w:r>
        <w:rPr>
          <w:b/>
        </w:rPr>
        <w:t xml:space="preserve">Tulos</w:t>
      </w:r>
    </w:p>
    <w:p>
      <w:r>
        <w:t xml:space="preserve">Voit käyttää shakkisotilasta shakin opiskeluun.</w:t>
      </w:r>
    </w:p>
    <w:p>
      <w:r>
        <w:rPr>
          <w:b/>
        </w:rPr>
        <w:t xml:space="preserve">Tulos</w:t>
      </w:r>
    </w:p>
    <w:p>
      <w:r>
        <w:t xml:space="preserve">Voit käyttää shakkisotilasta shakin pelaamiseen.</w:t>
      </w:r>
    </w:p>
    <w:p>
      <w:r>
        <w:rPr>
          <w:b/>
        </w:rPr>
        <w:t xml:space="preserve">Esimerkki 4.6377</w:t>
      </w:r>
    </w:p>
    <w:p>
      <w:r>
        <w:t xml:space="preserve">Omenapuu löytyy todennäköisesti omenaviljelmältä .</w:t>
      </w:r>
    </w:p>
    <w:p>
      <w:r>
        <w:rPr>
          <w:b/>
        </w:rPr>
        <w:t xml:space="preserve">Tulos</w:t>
      </w:r>
    </w:p>
    <w:p>
      <w:r>
        <w:t xml:space="preserve">Omenapuu löytyy todennäköisesti omenatarhasta.</w:t>
      </w:r>
    </w:p>
    <w:p>
      <w:r>
        <w:rPr>
          <w:b/>
        </w:rPr>
        <w:t xml:space="preserve">Tulos</w:t>
      </w:r>
    </w:p>
    <w:p>
      <w:r>
        <w:t xml:space="preserve">Omenapuu löytyy todennäköisesti omenayhdyskunnasta .</w:t>
      </w:r>
    </w:p>
    <w:p>
      <w:r>
        <w:rPr>
          <w:b/>
        </w:rPr>
        <w:t xml:space="preserve">Tulos</w:t>
      </w:r>
    </w:p>
    <w:p>
      <w:r>
        <w:t xml:space="preserve">Omenapuu löytyy todennäköisesti omenatilasta .</w:t>
      </w:r>
    </w:p>
    <w:p>
      <w:r>
        <w:rPr>
          <w:b/>
        </w:rPr>
        <w:t xml:space="preserve">Tulos</w:t>
      </w:r>
    </w:p>
    <w:p>
      <w:r>
        <w:t xml:space="preserve">Omenapuu löytyy todennäköisesti omenapaikkakunnalta .</w:t>
      </w:r>
    </w:p>
    <w:p>
      <w:r>
        <w:rPr>
          <w:b/>
        </w:rPr>
        <w:t xml:space="preserve">Esimerkki 4.6378</w:t>
      </w:r>
    </w:p>
    <w:p>
      <w:r>
        <w:t xml:space="preserve">Löydät todennäköisesti tarkoituksen hoitokodissa .</w:t>
      </w:r>
    </w:p>
    <w:p>
      <w:r>
        <w:rPr>
          <w:b/>
        </w:rPr>
        <w:t xml:space="preserve">Tulos</w:t>
      </w:r>
    </w:p>
    <w:p>
      <w:r>
        <w:t xml:space="preserve">Löydät todennäköisesti eliniän hoitokodissa .</w:t>
      </w:r>
    </w:p>
    <w:p>
      <w:r>
        <w:rPr>
          <w:b/>
        </w:rPr>
        <w:t xml:space="preserve">Tulos</w:t>
      </w:r>
    </w:p>
    <w:p>
      <w:r>
        <w:t xml:space="preserve">Löydät todennäköisesti lääkärin hoitokodista.</w:t>
      </w:r>
    </w:p>
    <w:p>
      <w:r>
        <w:rPr>
          <w:b/>
        </w:rPr>
        <w:t xml:space="preserve">Tulos</w:t>
      </w:r>
    </w:p>
    <w:p>
      <w:r>
        <w:t xml:space="preserve">Todennäköisesti löydät lääkärin sairaanhoitajalehdestä .</w:t>
      </w:r>
    </w:p>
    <w:p>
      <w:r>
        <w:rPr>
          <w:b/>
        </w:rPr>
        <w:t xml:space="preserve">Tulos</w:t>
      </w:r>
    </w:p>
    <w:p>
      <w:r>
        <w:t xml:space="preserve">Löydät todennäköisesti lääkärin sairaanhoito-osastolta .</w:t>
      </w:r>
    </w:p>
    <w:p>
      <w:r>
        <w:rPr>
          <w:b/>
        </w:rPr>
        <w:t xml:space="preserve">Esimerkki 4.6379</w:t>
      </w:r>
    </w:p>
    <w:p>
      <w:r>
        <w:t xml:space="preserve">Muutama drinkki ennen shakkipeliä on käytännöllinen tapa menettää .</w:t>
      </w:r>
    </w:p>
    <w:p>
      <w:r>
        <w:rPr>
          <w:b/>
        </w:rPr>
        <w:t xml:space="preserve">Tulos</w:t>
      </w:r>
    </w:p>
    <w:p>
      <w:r>
        <w:t xml:space="preserve">Muutama drinkki ennen shakkipeliä on hyvä rahasto menettää .</w:t>
      </w:r>
    </w:p>
    <w:p>
      <w:r>
        <w:rPr>
          <w:b/>
        </w:rPr>
        <w:t xml:space="preserve">Tulos</w:t>
      </w:r>
    </w:p>
    <w:p>
      <w:r>
        <w:t xml:space="preserve">Muutama drinkki ennen shakkipeliä on masentava tapa menettää .</w:t>
      </w:r>
    </w:p>
    <w:p>
      <w:r>
        <w:rPr>
          <w:b/>
        </w:rPr>
        <w:t xml:space="preserve">Tulos</w:t>
      </w:r>
    </w:p>
    <w:p>
      <w:r>
        <w:t xml:space="preserve">Muutama drinkki ennen shakkipeliä on hyvä tapa hävitä.</w:t>
      </w:r>
    </w:p>
    <w:p>
      <w:r>
        <w:rPr>
          <w:b/>
        </w:rPr>
        <w:t xml:space="preserve">Tulos</w:t>
      </w:r>
    </w:p>
    <w:p>
      <w:r>
        <w:t xml:space="preserve">Muutama kupliva ennen shakkipeliä on hyvä varaus menettää .</w:t>
      </w:r>
    </w:p>
    <w:p>
      <w:r>
        <w:rPr>
          <w:b/>
        </w:rPr>
        <w:t xml:space="preserve">Esimerkki 4.6380</w:t>
      </w:r>
    </w:p>
    <w:p>
      <w:r>
        <w:t xml:space="preserve">Str voi nostaa otsikon tiettyyn pituuteen .</w:t>
      </w:r>
    </w:p>
    <w:p>
      <w:r>
        <w:rPr>
          <w:b/>
        </w:rPr>
        <w:t xml:space="preserve">Tulos</w:t>
      </w:r>
    </w:p>
    <w:p>
      <w:r>
        <w:t xml:space="preserve">Puuseppä voi sahata etäisyyden tiettyyn torniin .</w:t>
      </w:r>
    </w:p>
    <w:p>
      <w:r>
        <w:rPr>
          <w:b/>
        </w:rPr>
        <w:t xml:space="preserve">Tulos</w:t>
      </w:r>
    </w:p>
    <w:p>
      <w:r>
        <w:t xml:space="preserve">Puuseppä voi sahata laudan tiettyyn pituuteen.</w:t>
      </w:r>
    </w:p>
    <w:p>
      <w:r>
        <w:rPr>
          <w:b/>
        </w:rPr>
        <w:t xml:space="preserve">Tulos</w:t>
      </w:r>
    </w:p>
    <w:p>
      <w:r>
        <w:t xml:space="preserve">Modi voi käynnistää tallennuksen tiettyyn pituuteen asti.</w:t>
      </w:r>
    </w:p>
    <w:p>
      <w:r>
        <w:rPr>
          <w:b/>
        </w:rPr>
        <w:t xml:space="preserve">Tulos</w:t>
      </w:r>
    </w:p>
    <w:p>
      <w:r>
        <w:t xml:space="preserve">Str voi yksinkertaistaa muutoksen tiettyyn pituuteen .</w:t>
      </w:r>
    </w:p>
    <w:p>
      <w:r>
        <w:rPr>
          <w:b/>
        </w:rPr>
        <w:t xml:space="preserve">Esimerkki 4.6381</w:t>
      </w:r>
    </w:p>
    <w:p>
      <w:r>
        <w:t xml:space="preserve">Tulostaminen tulostimella vaatii paperia ja mustetta.</w:t>
      </w:r>
    </w:p>
    <w:p>
      <w:r>
        <w:rPr>
          <w:b/>
        </w:rPr>
        <w:t xml:space="preserve">Tulos</w:t>
      </w:r>
    </w:p>
    <w:p>
      <w:r>
        <w:t xml:space="preserve">Negatiiville tulostaminen edellyttää paperia ja avainta .</w:t>
      </w:r>
    </w:p>
    <w:p>
      <w:r>
        <w:rPr>
          <w:b/>
        </w:rPr>
        <w:t xml:space="preserve">Tulos</w:t>
      </w:r>
    </w:p>
    <w:p>
      <w:r>
        <w:t xml:space="preserve">Tulostaminen tulostimella vaatii kartonkia ja mustetta .</w:t>
      </w:r>
    </w:p>
    <w:p>
      <w:r>
        <w:rPr>
          <w:b/>
        </w:rPr>
        <w:t xml:space="preserve">Tulos</w:t>
      </w:r>
    </w:p>
    <w:p>
      <w:r>
        <w:t xml:space="preserve">Tulostaminen järjestelmässä edellyttää paperia ja liitäntää .</w:t>
      </w:r>
    </w:p>
    <w:p>
      <w:r>
        <w:rPr>
          <w:b/>
        </w:rPr>
        <w:t xml:space="preserve">Tulos</w:t>
      </w:r>
    </w:p>
    <w:p>
      <w:r>
        <w:t xml:space="preserve">Tulostaminen tulostimella vaatii massaa ja mustetta .</w:t>
      </w:r>
    </w:p>
    <w:p>
      <w:r>
        <w:rPr>
          <w:b/>
        </w:rPr>
        <w:t xml:space="preserve">Esimerkki 4.6382</w:t>
      </w:r>
    </w:p>
    <w:p>
      <w:r>
        <w:t xml:space="preserve">Viuhkaaja leikkasi veljeltä kylkiluun irti .</w:t>
      </w:r>
    </w:p>
    <w:p>
      <w:r>
        <w:rPr>
          <w:b/>
        </w:rPr>
        <w:t xml:space="preserve">Tulos</w:t>
      </w:r>
    </w:p>
    <w:p>
      <w:r>
        <w:t xml:space="preserve">Toimittaja sai fanin katkaisemaan lippunsa.</w:t>
      </w:r>
    </w:p>
    <w:p>
      <w:r>
        <w:rPr>
          <w:b/>
        </w:rPr>
        <w:t xml:space="preserve">Tulos</w:t>
      </w:r>
    </w:p>
    <w:p>
      <w:r>
        <w:t xml:space="preserve">Viuhkaaja leikkasi kissalta korvan irti.</w:t>
      </w:r>
    </w:p>
    <w:p>
      <w:r>
        <w:rPr>
          <w:b/>
        </w:rPr>
        <w:t xml:space="preserve">Tulos</w:t>
      </w:r>
    </w:p>
    <w:p>
      <w:r>
        <w:t xml:space="preserve">Tuuletin katkaisi kissan osan .</w:t>
      </w:r>
    </w:p>
    <w:p>
      <w:r>
        <w:rPr>
          <w:b/>
        </w:rPr>
        <w:t xml:space="preserve">Tulos</w:t>
      </w:r>
    </w:p>
    <w:p>
      <w:r>
        <w:t xml:space="preserve">Tuuletin katkaisi kissan kyynärpään .</w:t>
      </w:r>
    </w:p>
    <w:p>
      <w:r>
        <w:rPr>
          <w:b/>
        </w:rPr>
        <w:t xml:space="preserve">Esimerkki 4.6383</w:t>
      </w:r>
    </w:p>
    <w:p>
      <w:r>
        <w:t xml:space="preserve">Järvi on pieni aukko, jota ympäröi maa .</w:t>
      </w:r>
    </w:p>
    <w:p>
      <w:r>
        <w:rPr>
          <w:b/>
        </w:rPr>
        <w:t xml:space="preserve">Tulos</w:t>
      </w:r>
    </w:p>
    <w:p>
      <w:r>
        <w:t xml:space="preserve">Järvi on pieni meri, jota ympäröi maa.</w:t>
      </w:r>
    </w:p>
    <w:p>
      <w:r>
        <w:rPr>
          <w:b/>
        </w:rPr>
        <w:t xml:space="preserve">Tulos</w:t>
      </w:r>
    </w:p>
    <w:p>
      <w:r>
        <w:t xml:space="preserve">Järvi on pieni kokonaisuus, jota ympäröi maa .</w:t>
      </w:r>
    </w:p>
    <w:p>
      <w:r>
        <w:rPr>
          <w:b/>
        </w:rPr>
        <w:t xml:space="preserve">Tulos</w:t>
      </w:r>
    </w:p>
    <w:p>
      <w:r>
        <w:t xml:space="preserve">Järvi on pieni aukea, jota ympäröi maa .</w:t>
      </w:r>
    </w:p>
    <w:p>
      <w:r>
        <w:rPr>
          <w:b/>
        </w:rPr>
        <w:t xml:space="preserve">Tulos</w:t>
      </w:r>
    </w:p>
    <w:p>
      <w:r>
        <w:t xml:space="preserve">Järvi on pieni viidakon ympäröimä yksikkö.</w:t>
      </w:r>
    </w:p>
    <w:p>
      <w:r>
        <w:rPr>
          <w:b/>
        </w:rPr>
        <w:t xml:space="preserve">Esimerkki 4.6384</w:t>
      </w:r>
    </w:p>
    <w:p>
      <w:r>
        <w:t xml:space="preserve">Jos sallit käämityksen vuorelle, sinun pitäisi tyhjentää köysi .</w:t>
      </w:r>
    </w:p>
    <w:p>
      <w:r>
        <w:rPr>
          <w:b/>
        </w:rPr>
        <w:t xml:space="preserve">Tulos</w:t>
      </w:r>
    </w:p>
    <w:p>
      <w:r>
        <w:t xml:space="preserve">Jos haluat kiivetä ylöspäin, sinun pitäisi hankkia köysi .</w:t>
      </w:r>
    </w:p>
    <w:p>
      <w:r>
        <w:rPr>
          <w:b/>
        </w:rPr>
        <w:t xml:space="preserve">Tulos</w:t>
      </w:r>
    </w:p>
    <w:p>
      <w:r>
        <w:t xml:space="preserve">Jos haluat kiivetä vuorelle, sinun on hankittava köysi.</w:t>
      </w:r>
    </w:p>
    <w:p>
      <w:r>
        <w:rPr>
          <w:b/>
        </w:rPr>
        <w:t xml:space="preserve">Tulos</w:t>
      </w:r>
    </w:p>
    <w:p>
      <w:r>
        <w:t xml:space="preserve">Jos haluat kiivetä satulaan, sinun pitäisi hankkia köysi .</w:t>
      </w:r>
    </w:p>
    <w:p>
      <w:r>
        <w:rPr>
          <w:b/>
        </w:rPr>
        <w:t xml:space="preserve">Tulos</w:t>
      </w:r>
    </w:p>
    <w:p>
      <w:r>
        <w:t xml:space="preserve">Jos haluat kiivetä puuhun, sinun pitäisi hankkia köysi .</w:t>
      </w:r>
    </w:p>
    <w:p>
      <w:r>
        <w:rPr>
          <w:b/>
        </w:rPr>
        <w:t xml:space="preserve">Esimerkki 4.6385</w:t>
      </w:r>
    </w:p>
    <w:p>
      <w:r>
        <w:t xml:space="preserve">Jotkut lapset käyvät tanssitunneilla.</w:t>
      </w:r>
    </w:p>
    <w:p>
      <w:r>
        <w:rPr>
          <w:b/>
        </w:rPr>
        <w:t xml:space="preserve">Tulos</w:t>
      </w:r>
    </w:p>
    <w:p>
      <w:r>
        <w:t xml:space="preserve">Jotkut lapset ajoittavat tanssitunteja .</w:t>
      </w:r>
    </w:p>
    <w:p>
      <w:r>
        <w:rPr>
          <w:b/>
        </w:rPr>
        <w:t xml:space="preserve">Tulos</w:t>
      </w:r>
    </w:p>
    <w:p>
      <w:r>
        <w:t xml:space="preserve">Jotkut linnut ottavat tanssiselfieitä .</w:t>
      </w:r>
    </w:p>
    <w:p>
      <w:r>
        <w:rPr>
          <w:b/>
        </w:rPr>
        <w:t xml:space="preserve">Tulos</w:t>
      </w:r>
    </w:p>
    <w:p>
      <w:r>
        <w:t xml:space="preserve">Jotkut lapset ottavat tanssimerkkejä .</w:t>
      </w:r>
    </w:p>
    <w:p>
      <w:r>
        <w:rPr>
          <w:b/>
        </w:rPr>
        <w:t xml:space="preserve">Tulos</w:t>
      </w:r>
    </w:p>
    <w:p>
      <w:r>
        <w:t xml:space="preserve">Jotkut lapset ottavat tanssikerhoja .</w:t>
      </w:r>
    </w:p>
    <w:p>
      <w:r>
        <w:rPr>
          <w:b/>
        </w:rPr>
        <w:t xml:space="preserve">Esimerkki 4.6386</w:t>
      </w:r>
    </w:p>
    <w:p>
      <w:r>
        <w:t xml:space="preserve">Romaanista löytyy todennäköisesti aave .</w:t>
      </w:r>
    </w:p>
    <w:p>
      <w:r>
        <w:rPr>
          <w:b/>
        </w:rPr>
        <w:t xml:space="preserve">Tulos</w:t>
      </w:r>
    </w:p>
    <w:p>
      <w:r>
        <w:t xml:space="preserve">Romaanissa todennäköisesti hahmottuu tarina .</w:t>
      </w:r>
    </w:p>
    <w:p>
      <w:r>
        <w:rPr>
          <w:b/>
        </w:rPr>
        <w:t xml:space="preserve">Tulos</w:t>
      </w:r>
    </w:p>
    <w:p>
      <w:r>
        <w:t xml:space="preserve">Pohdit todennäköisesti tarinaa k .</w:t>
      </w:r>
    </w:p>
    <w:p>
      <w:r>
        <w:rPr>
          <w:b/>
        </w:rPr>
        <w:t xml:space="preserve">Tulos</w:t>
      </w:r>
    </w:p>
    <w:p>
      <w:r>
        <w:t xml:space="preserve">Myyt todennäköisesti tarinan romaanissa .</w:t>
      </w:r>
    </w:p>
    <w:p>
      <w:r>
        <w:rPr>
          <w:b/>
        </w:rPr>
        <w:t xml:space="preserve">Tulos</w:t>
      </w:r>
    </w:p>
    <w:p>
      <w:r>
        <w:t xml:space="preserve">Romaanista löytyy todennäköisesti tarina.</w:t>
      </w:r>
    </w:p>
    <w:p>
      <w:r>
        <w:rPr>
          <w:b/>
        </w:rPr>
        <w:t xml:space="preserve">Esimerkki 4.6387</w:t>
      </w:r>
    </w:p>
    <w:p>
      <w:r>
        <w:t xml:space="preserve">Kun kasvot sängyssä , te ikuisesti makaa peiton alla .</w:t>
      </w:r>
    </w:p>
    <w:p>
      <w:r>
        <w:rPr>
          <w:b/>
        </w:rPr>
        <w:t xml:space="preserve">Tulos</w:t>
      </w:r>
    </w:p>
    <w:p>
      <w:r>
        <w:t xml:space="preserve">Kun makaa sängyssä, makaa yleensä peiton alla.</w:t>
      </w:r>
    </w:p>
    <w:p>
      <w:r>
        <w:rPr>
          <w:b/>
        </w:rPr>
        <w:t xml:space="preserve">Tulos</w:t>
      </w:r>
    </w:p>
    <w:p>
      <w:r>
        <w:t xml:space="preserve">Kun tanssit sängyssä , yleensä pyörryit peiton alle.</w:t>
      </w:r>
    </w:p>
    <w:p>
      <w:r>
        <w:rPr>
          <w:b/>
        </w:rPr>
        <w:t xml:space="preserve">Tulos</w:t>
      </w:r>
    </w:p>
    <w:p>
      <w:r>
        <w:t xml:space="preserve">Kun oma sängyssä , te täysin makasi peiton alla .</w:t>
      </w:r>
    </w:p>
    <w:p>
      <w:r>
        <w:rPr>
          <w:b/>
        </w:rPr>
        <w:t xml:space="preserve">Tulos</w:t>
      </w:r>
    </w:p>
    <w:p>
      <w:r>
        <w:t xml:space="preserve">Kun kokoat sängyssä, asetut rennosti peiton alle.</w:t>
      </w:r>
    </w:p>
    <w:p>
      <w:r>
        <w:rPr>
          <w:b/>
        </w:rPr>
        <w:t xml:space="preserve">Esimerkki 4.6388</w:t>
      </w:r>
    </w:p>
    <w:p>
      <w:r>
        <w:t xml:space="preserve">Jos haluat voittaa pesäpallo-urheilun, sinun pitäisi saada enemmän pisteitä .</w:t>
      </w:r>
    </w:p>
    <w:p>
      <w:r>
        <w:rPr>
          <w:b/>
        </w:rPr>
        <w:t xml:space="preserve">Tulos</w:t>
      </w:r>
    </w:p>
    <w:p>
      <w:r>
        <w:t xml:space="preserve">Jos lupaat ladata pesäpallopelin, sinun pitäisi hankkia lisää CD-levyjä .</w:t>
      </w:r>
    </w:p>
    <w:p>
      <w:r>
        <w:rPr>
          <w:b/>
        </w:rPr>
        <w:t xml:space="preserve">Tulos</w:t>
      </w:r>
    </w:p>
    <w:p>
      <w:r>
        <w:t xml:space="preserve">Jos haluat voittaa pesäpallopelin, sinun pitäisi saada enemmän pisteitä.</w:t>
      </w:r>
    </w:p>
    <w:p>
      <w:r>
        <w:rPr>
          <w:b/>
        </w:rPr>
        <w:t xml:space="preserve">Tulos</w:t>
      </w:r>
    </w:p>
    <w:p>
      <w:r>
        <w:t xml:space="preserve">Jos haluat mennä naimisiin baseball-erikoisjoukkueen kanssa, sinun pitäisi saada enemmän pisteitä .</w:t>
      </w:r>
    </w:p>
    <w:p>
      <w:r>
        <w:rPr>
          <w:b/>
        </w:rPr>
        <w:t xml:space="preserve">Tulos</w:t>
      </w:r>
    </w:p>
    <w:p>
      <w:r>
        <w:t xml:space="preserve">Jos haluat voittaa baseball-palapelin, sinun pitäisi saada enemmän pisteitä .</w:t>
      </w:r>
    </w:p>
    <w:p>
      <w:r>
        <w:rPr>
          <w:b/>
        </w:rPr>
        <w:t xml:space="preserve">Esimerkki 4.6389</w:t>
      </w:r>
    </w:p>
    <w:p>
      <w:r>
        <w:t xml:space="preserve">Menisit taksilla, koska pidät kellua vedessä .</w:t>
      </w:r>
    </w:p>
    <w:p>
      <w:r>
        <w:rPr>
          <w:b/>
        </w:rPr>
        <w:t xml:space="preserve">Tulos</w:t>
      </w:r>
    </w:p>
    <w:p>
      <w:r>
        <w:t xml:space="preserve">Menisit uimaan, koska haluat seikkailla vedessä .</w:t>
      </w:r>
    </w:p>
    <w:p>
      <w:r>
        <w:rPr>
          <w:b/>
        </w:rPr>
        <w:t xml:space="preserve">Tulos</w:t>
      </w:r>
    </w:p>
    <w:p>
      <w:r>
        <w:t xml:space="preserve">Valitsisit rannan, koska haluat kellua vedessä .</w:t>
      </w:r>
    </w:p>
    <w:p>
      <w:r>
        <w:rPr>
          <w:b/>
        </w:rPr>
        <w:t xml:space="preserve">Tulos</w:t>
      </w:r>
    </w:p>
    <w:p>
      <w:r>
        <w:t xml:space="preserve">Menisit uimaan, koska pidät vedessä kellumisesta.</w:t>
      </w:r>
    </w:p>
    <w:p>
      <w:r>
        <w:rPr>
          <w:b/>
        </w:rPr>
        <w:t xml:space="preserve">Tulos</w:t>
      </w:r>
    </w:p>
    <w:p>
      <w:r>
        <w:t xml:space="preserve">Menisit ravintolaan, koska haluat leiriytyä kasvillisuudessa .</w:t>
      </w:r>
    </w:p>
    <w:p>
      <w:r>
        <w:rPr>
          <w:b/>
        </w:rPr>
        <w:t xml:space="preserve">Esimerkki 4.6390</w:t>
      </w:r>
    </w:p>
    <w:p>
      <w:r>
        <w:t xml:space="preserve">Jos rapu on näkyvissä , sinun pitäisi ilmoittaa siitä eläinlääkärille.</w:t>
      </w:r>
    </w:p>
    <w:p>
      <w:r>
        <w:rPr>
          <w:b/>
        </w:rPr>
        <w:t xml:space="preserve">Tulos</w:t>
      </w:r>
    </w:p>
    <w:p>
      <w:r>
        <w:t xml:space="preserve">Jos koira on sairas, se on vietävä eläinlääkärille.</w:t>
      </w:r>
    </w:p>
    <w:p>
      <w:r>
        <w:rPr>
          <w:b/>
        </w:rPr>
        <w:t xml:space="preserve">Tulos</w:t>
      </w:r>
    </w:p>
    <w:p>
      <w:r>
        <w:t xml:space="preserve">Jos koira on ruma , sinun pitäisi saattaa se eläinlääkäriin.</w:t>
      </w:r>
    </w:p>
    <w:p>
      <w:r>
        <w:rPr>
          <w:b/>
        </w:rPr>
        <w:t xml:space="preserve">Tulos</w:t>
      </w:r>
    </w:p>
    <w:p>
      <w:r>
        <w:t xml:space="preserve">Jos koira on kylmettynyt , se on vietävä eläinlääkärille.</w:t>
      </w:r>
    </w:p>
    <w:p>
      <w:r>
        <w:rPr>
          <w:b/>
        </w:rPr>
        <w:t xml:space="preserve">Tulos</w:t>
      </w:r>
    </w:p>
    <w:p>
      <w:r>
        <w:t xml:space="preserve">Jos karva puuttuu, se on haettava eläinlääkärille.</w:t>
      </w:r>
    </w:p>
    <w:p>
      <w:r>
        <w:rPr>
          <w:b/>
        </w:rPr>
        <w:t xml:space="preserve">Esimerkki 4.6391</w:t>
      </w:r>
    </w:p>
    <w:p>
      <w:r>
        <w:t xml:space="preserve">Toimistosta löytyy todennäköisesti tyhjä .</w:t>
      </w:r>
    </w:p>
    <w:p>
      <w:r>
        <w:rPr>
          <w:b/>
        </w:rPr>
        <w:t xml:space="preserve">Tulos</w:t>
      </w:r>
    </w:p>
    <w:p>
      <w:r>
        <w:t xml:space="preserve">Olet mukava löytää tietokone toimistosta .</w:t>
      </w:r>
    </w:p>
    <w:p>
      <w:r>
        <w:rPr>
          <w:b/>
        </w:rPr>
        <w:t xml:space="preserve">Tulos</w:t>
      </w:r>
    </w:p>
    <w:p>
      <w:r>
        <w:t xml:space="preserve">Toimistosta löytyy todennäköisesti tietokone.</w:t>
      </w:r>
    </w:p>
    <w:p>
      <w:r>
        <w:rPr>
          <w:b/>
        </w:rPr>
        <w:t xml:space="preserve">Tulos</w:t>
      </w:r>
    </w:p>
    <w:p>
      <w:r>
        <w:t xml:space="preserve">Olet avuton löytämään tietokonetta toimistosta .</w:t>
      </w:r>
    </w:p>
    <w:p>
      <w:r>
        <w:rPr>
          <w:b/>
        </w:rPr>
        <w:t xml:space="preserve">Tulos</w:t>
      </w:r>
    </w:p>
    <w:p>
      <w:r>
        <w:t xml:space="preserve">Löydät todennäköisesti aviomiehen toimistosta .</w:t>
      </w:r>
    </w:p>
    <w:p>
      <w:r>
        <w:rPr>
          <w:b/>
        </w:rPr>
        <w:t xml:space="preserve">Esimerkki 4.6392</w:t>
      </w:r>
    </w:p>
    <w:p>
      <w:r>
        <w:t xml:space="preserve">Jos haluat leipoa kakun, sinun kannattaa lukea ohjeet.</w:t>
      </w:r>
    </w:p>
    <w:p>
      <w:r>
        <w:rPr>
          <w:b/>
        </w:rPr>
        <w:t xml:space="preserve">Tulos</w:t>
      </w:r>
    </w:p>
    <w:p>
      <w:r>
        <w:t xml:space="preserve">Jos haluat saada vyön, sinun pitäisi lukea ohjeet .</w:t>
      </w:r>
    </w:p>
    <w:p>
      <w:r>
        <w:rPr>
          <w:b/>
        </w:rPr>
        <w:t xml:space="preserve">Tulos</w:t>
      </w:r>
    </w:p>
    <w:p>
      <w:r>
        <w:t xml:space="preserve">Jos kirjoitat leipoa kakun niin sinun pitäisi lukea ohjeet .</w:t>
      </w:r>
    </w:p>
    <w:p>
      <w:r>
        <w:rPr>
          <w:b/>
        </w:rPr>
        <w:t xml:space="preserve">Tulos</w:t>
      </w:r>
    </w:p>
    <w:p>
      <w:r>
        <w:t xml:space="preserve">Jos haluat leipoa kakun, sinun pitäisi lukea merkinnät .</w:t>
      </w:r>
    </w:p>
    <w:p>
      <w:r>
        <w:rPr>
          <w:b/>
        </w:rPr>
        <w:t xml:space="preserve">Tulos</w:t>
      </w:r>
    </w:p>
    <w:p>
      <w:r>
        <w:t xml:space="preserve">Jos opetat leipomaan kakun, sinun pitäisi lukea ohjeet .</w:t>
      </w:r>
    </w:p>
    <w:p>
      <w:r>
        <w:rPr>
          <w:b/>
        </w:rPr>
        <w:t xml:space="preserve">Esimerkki 4.6393</w:t>
      </w:r>
    </w:p>
    <w:p>
      <w:r>
        <w:t xml:space="preserve">Postikortti löytyy todennäköisesti postitoimistosta.</w:t>
      </w:r>
    </w:p>
    <w:p>
      <w:r>
        <w:rPr>
          <w:b/>
        </w:rPr>
        <w:t xml:space="preserve">Tulos</w:t>
      </w:r>
    </w:p>
    <w:p>
      <w:r>
        <w:t xml:space="preserve">Löydät todennäköisesti esimiehen postitoimistosta .</w:t>
      </w:r>
    </w:p>
    <w:p>
      <w:r>
        <w:rPr>
          <w:b/>
        </w:rPr>
        <w:t xml:space="preserve">Tulos</w:t>
      </w:r>
    </w:p>
    <w:p>
      <w:r>
        <w:t xml:space="preserve">Löydät todennäköisesti yksilön postitoimistosta .</w:t>
      </w:r>
    </w:p>
    <w:p>
      <w:r>
        <w:rPr>
          <w:b/>
        </w:rPr>
        <w:t xml:space="preserve">Tulos</w:t>
      </w:r>
    </w:p>
    <w:p>
      <w:r>
        <w:t xml:space="preserve">Löydät todennäköisesti voittajan taulukkokartasta .</w:t>
      </w:r>
    </w:p>
    <w:p>
      <w:r>
        <w:rPr>
          <w:b/>
        </w:rPr>
        <w:t xml:space="preserve">Tulos</w:t>
      </w:r>
    </w:p>
    <w:p>
      <w:r>
        <w:t xml:space="preserve">Löydät todennäköisesti suosituksen älypuhelimen subredditistä .</w:t>
      </w:r>
    </w:p>
    <w:p>
      <w:r>
        <w:rPr>
          <w:b/>
        </w:rPr>
        <w:t xml:space="preserve">Esimerkki 4.6394</w:t>
      </w:r>
    </w:p>
    <w:p>
      <w:r>
        <w:t xml:space="preserve">Kalastaminen vie paljon aikaa.</w:t>
      </w:r>
    </w:p>
    <w:p>
      <w:r>
        <w:rPr>
          <w:b/>
        </w:rPr>
        <w:t xml:space="preserve">Tulos</w:t>
      </w:r>
    </w:p>
    <w:p>
      <w:r>
        <w:t xml:space="preserve">Atomiksi siirtymisen seurauksena käytetään paljon aikaa .</w:t>
      </w:r>
    </w:p>
    <w:p>
      <w:r>
        <w:rPr>
          <w:b/>
        </w:rPr>
        <w:t xml:space="preserve">Tulos</w:t>
      </w:r>
    </w:p>
    <w:p>
      <w:r>
        <w:t xml:space="preserve">Aurinkoenergian käytön vaikutus on paljon aikaa .</w:t>
      </w:r>
    </w:p>
    <w:p>
      <w:r>
        <w:rPr>
          <w:b/>
        </w:rPr>
        <w:t xml:space="preserve">Tulos</w:t>
      </w:r>
    </w:p>
    <w:p>
      <w:r>
        <w:t xml:space="preserve">Kalastuksen vaikutus käyttää paljon stressiä .</w:t>
      </w:r>
    </w:p>
    <w:p>
      <w:r>
        <w:rPr>
          <w:b/>
        </w:rPr>
        <w:t xml:space="preserve">Tulos</w:t>
      </w:r>
    </w:p>
    <w:p>
      <w:r>
        <w:t xml:space="preserve">Kalastaminen on vapaaehtoistyötä, joka vie paljon aikaa .</w:t>
      </w:r>
    </w:p>
    <w:p>
      <w:r>
        <w:rPr>
          <w:b/>
        </w:rPr>
        <w:t xml:space="preserve">Esimerkki 4.6395</w:t>
      </w:r>
    </w:p>
    <w:p>
      <w:r>
        <w:t xml:space="preserve">Löydät todennäköisesti radiostudion suuresta kaupungista.</w:t>
      </w:r>
    </w:p>
    <w:p>
      <w:r>
        <w:rPr>
          <w:b/>
        </w:rPr>
        <w:t xml:space="preserve">Tulos</w:t>
      </w:r>
    </w:p>
    <w:p>
      <w:r>
        <w:t xml:space="preserve">Todennäköisesti siedät radiostudion suuressa byrokratiassa .</w:t>
      </w:r>
    </w:p>
    <w:p>
      <w:r>
        <w:rPr>
          <w:b/>
        </w:rPr>
        <w:t xml:space="preserve">Tulos</w:t>
      </w:r>
    </w:p>
    <w:p>
      <w:r>
        <w:t xml:space="preserve">Sinusta tulee todennäköisesti radiostudio suuressa kaupungissa .</w:t>
      </w:r>
    </w:p>
    <w:p>
      <w:r>
        <w:rPr>
          <w:b/>
        </w:rPr>
        <w:t xml:space="preserve">Tulos</w:t>
      </w:r>
    </w:p>
    <w:p>
      <w:r>
        <w:t xml:space="preserve">Löydät todennäköisesti freelance-studion suuresta kaupungista .</w:t>
      </w:r>
    </w:p>
    <w:p>
      <w:r>
        <w:rPr>
          <w:b/>
        </w:rPr>
        <w:t xml:space="preserve">Tulos</w:t>
      </w:r>
    </w:p>
    <w:p>
      <w:r>
        <w:t xml:space="preserve">Sinusta on apua löytää radio suurkaupungin keskustasta .</w:t>
      </w:r>
    </w:p>
    <w:p>
      <w:r>
        <w:rPr>
          <w:b/>
        </w:rPr>
        <w:t xml:space="preserve">Esimerkki 4.6396</w:t>
      </w:r>
    </w:p>
    <w:p>
      <w:r>
        <w:t xml:space="preserve">Lapset eivät ole oikeutettuja siihen, että heidän hetkensä viedään heiltä pois.</w:t>
      </w:r>
    </w:p>
    <w:p>
      <w:r>
        <w:rPr>
          <w:b/>
        </w:rPr>
        <w:t xml:space="preserve">Tulos</w:t>
      </w:r>
    </w:p>
    <w:p>
      <w:r>
        <w:t xml:space="preserve">Lapset eivät pidä siitä, että heidän aivonsa viedään heiltä pois.</w:t>
      </w:r>
    </w:p>
    <w:p>
      <w:r>
        <w:rPr>
          <w:b/>
        </w:rPr>
        <w:t xml:space="preserve">Tulos</w:t>
      </w:r>
    </w:p>
    <w:p>
      <w:r>
        <w:t xml:space="preserve">Lapset eivät pidä siitä, että heidän lelunsa viedään heiltä välittömästi.</w:t>
      </w:r>
    </w:p>
    <w:p>
      <w:r>
        <w:rPr>
          <w:b/>
        </w:rPr>
        <w:t xml:space="preserve">Tulos</w:t>
      </w:r>
    </w:p>
    <w:p>
      <w:r>
        <w:t xml:space="preserve">Lapset eivät pidä siitä, että heidän lelunsa viedään heiltä pois.</w:t>
      </w:r>
    </w:p>
    <w:p>
      <w:r>
        <w:rPr>
          <w:b/>
        </w:rPr>
        <w:t xml:space="preserve">Tulos</w:t>
      </w:r>
    </w:p>
    <w:p>
      <w:r>
        <w:t xml:space="preserve">Lapset eivät pidä siitä, että heidän siskonsa viedään heiltä pois.</w:t>
      </w:r>
    </w:p>
    <w:p>
      <w:r>
        <w:rPr>
          <w:b/>
        </w:rPr>
        <w:t xml:space="preserve">Esimerkki 4.6397</w:t>
      </w:r>
    </w:p>
    <w:p>
      <w:r>
        <w:t xml:space="preserve">Lapsilla on kaikkialla oikeus suojeluun.</w:t>
      </w:r>
    </w:p>
    <w:p>
      <w:r>
        <w:rPr>
          <w:b/>
        </w:rPr>
        <w:t xml:space="preserve">Tulos</w:t>
      </w:r>
    </w:p>
    <w:p>
      <w:r>
        <w:t xml:space="preserve">Lapsilla on todellakin oikeus suojeluun .</w:t>
      </w:r>
    </w:p>
    <w:p>
      <w:r>
        <w:rPr>
          <w:b/>
        </w:rPr>
        <w:t xml:space="preserve">Tulos</w:t>
      </w:r>
    </w:p>
    <w:p>
      <w:r>
        <w:t xml:space="preserve">Lapsilla kaikkialla on häpeä olla ihailtavana .</w:t>
      </w:r>
    </w:p>
    <w:p>
      <w:r>
        <w:rPr>
          <w:b/>
        </w:rPr>
        <w:t xml:space="preserve">Tulos</w:t>
      </w:r>
    </w:p>
    <w:p>
      <w:r>
        <w:t xml:space="preserve">Lapsilla on kaikkialla tanssisali .</w:t>
      </w:r>
    </w:p>
    <w:p>
      <w:r>
        <w:rPr>
          <w:b/>
        </w:rPr>
        <w:t xml:space="preserve">Tulos</w:t>
      </w:r>
    </w:p>
    <w:p>
      <w:r>
        <w:t xml:space="preserve">Lapsilla kaikkialla on kuukausi aikaa herätä .</w:t>
      </w:r>
    </w:p>
    <w:p>
      <w:r>
        <w:rPr>
          <w:b/>
        </w:rPr>
        <w:t xml:space="preserve">Esimerkki 4.6398</w:t>
      </w:r>
    </w:p>
    <w:p>
      <w:r>
        <w:t xml:space="preserve">agers työskentelevät usein koulussa .</w:t>
      </w:r>
    </w:p>
    <w:p>
      <w:r>
        <w:rPr>
          <w:b/>
        </w:rPr>
        <w:t xml:space="preserve">Tulos</w:t>
      </w:r>
    </w:p>
    <w:p>
      <w:r>
        <w:t xml:space="preserve">Opettajat napsahtavat usein raporttiin .</w:t>
      </w:r>
    </w:p>
    <w:p>
      <w:r>
        <w:rPr>
          <w:b/>
        </w:rPr>
        <w:t xml:space="preserve">Tulos</w:t>
      </w:r>
    </w:p>
    <w:p>
      <w:r>
        <w:t xml:space="preserve">Opettajat työskentelevät usein koulussa.</w:t>
      </w:r>
    </w:p>
    <w:p>
      <w:r>
        <w:rPr>
          <w:b/>
        </w:rPr>
        <w:t xml:space="preserve">Tulos</w:t>
      </w:r>
    </w:p>
    <w:p>
      <w:r>
        <w:t xml:space="preserve">Opettajat työskentelevät harvoin elääkseen.</w:t>
      </w:r>
    </w:p>
    <w:p>
      <w:r>
        <w:rPr>
          <w:b/>
        </w:rPr>
        <w:t xml:space="preserve">Tulos</w:t>
      </w:r>
    </w:p>
    <w:p>
      <w:r>
        <w:t xml:space="preserve">Kriitikot työskentelevät usein koulussa .</w:t>
      </w:r>
    </w:p>
    <w:p>
      <w:r>
        <w:rPr>
          <w:b/>
        </w:rPr>
        <w:t xml:space="preserve">Esimerkki 4.6399</w:t>
      </w:r>
    </w:p>
    <w:p>
      <w:r>
        <w:t xml:space="preserve">Asiantunteva agentti saisi sinut haluamaan pelata kurssia .</w:t>
      </w:r>
    </w:p>
    <w:p>
      <w:r>
        <w:rPr>
          <w:b/>
        </w:rPr>
        <w:t xml:space="preserve">Tulos</w:t>
      </w:r>
    </w:p>
    <w:p>
      <w:r>
        <w:t xml:space="preserve">Asiantunteva vastaus saisi sinut haluamaan alennusta kurssista .</w:t>
      </w:r>
    </w:p>
    <w:p>
      <w:r>
        <w:rPr>
          <w:b/>
        </w:rPr>
        <w:t xml:space="preserve">Tulos</w:t>
      </w:r>
    </w:p>
    <w:p>
      <w:r>
        <w:t xml:space="preserve">Asiantunteva nainen saisi sinut haluamaan kurssin.</w:t>
      </w:r>
    </w:p>
    <w:p>
      <w:r>
        <w:rPr>
          <w:b/>
        </w:rPr>
        <w:t xml:space="preserve">Tulos</w:t>
      </w:r>
    </w:p>
    <w:p>
      <w:r>
        <w:t xml:space="preserve">Asiantunteva toimittaja saisi sinut haluamaan kurssin .</w:t>
      </w:r>
    </w:p>
    <w:p>
      <w:r>
        <w:rPr>
          <w:b/>
        </w:rPr>
        <w:t xml:space="preserve">Tulos</w:t>
      </w:r>
    </w:p>
    <w:p>
      <w:r>
        <w:t xml:space="preserve">Asiantunteva opettaja saisi sinut haluamaan kurssin.</w:t>
      </w:r>
    </w:p>
    <w:p>
      <w:r>
        <w:rPr>
          <w:b/>
        </w:rPr>
        <w:t xml:space="preserve">Esimerkki 4.6400</w:t>
      </w:r>
    </w:p>
    <w:p>
      <w:r>
        <w:t xml:space="preserve">Ilman säätä ja vettä useimmat eläimet kuolisivat.</w:t>
      </w:r>
    </w:p>
    <w:p>
      <w:r>
        <w:rPr>
          <w:b/>
        </w:rPr>
        <w:t xml:space="preserve">Tulos</w:t>
      </w:r>
    </w:p>
    <w:p>
      <w:r>
        <w:t xml:space="preserve">Ilman ruokaa ja vettä useimmat eläimet kuolisivat.</w:t>
      </w:r>
    </w:p>
    <w:p>
      <w:r>
        <w:rPr>
          <w:b/>
        </w:rPr>
        <w:t xml:space="preserve">Tulos</w:t>
      </w:r>
    </w:p>
    <w:p>
      <w:r>
        <w:t xml:space="preserve">Ilman ruokaa ja metsästystä useimmat eläimet hajaantuisivat.</w:t>
      </w:r>
    </w:p>
    <w:p>
      <w:r>
        <w:rPr>
          <w:b/>
        </w:rPr>
        <w:t xml:space="preserve">Tulos</w:t>
      </w:r>
    </w:p>
    <w:p>
      <w:r>
        <w:t xml:space="preserve">Ilman ruokaa ja vettä useimmat eläimet kuolisivat.</w:t>
      </w:r>
    </w:p>
    <w:p>
      <w:r>
        <w:rPr>
          <w:b/>
        </w:rPr>
        <w:t xml:space="preserve">Tulos</w:t>
      </w:r>
    </w:p>
    <w:p>
      <w:r>
        <w:t xml:space="preserve">kuin ruokaa ja vettä , useimmat eläimet kuolisivat.</w:t>
      </w:r>
    </w:p>
    <w:p>
      <w:r>
        <w:rPr>
          <w:b/>
        </w:rPr>
        <w:t xml:space="preserve">Esimerkki 4.6401</w:t>
      </w:r>
    </w:p>
    <w:p>
      <w:r>
        <w:t xml:space="preserve">Löydät hiiren todennäköisesti tietokonekaupasta.</w:t>
      </w:r>
    </w:p>
    <w:p>
      <w:r>
        <w:rPr>
          <w:b/>
        </w:rPr>
        <w:t xml:space="preserve">Tulos</w:t>
      </w:r>
    </w:p>
    <w:p>
      <w:r>
        <w:t xml:space="preserve">Kaupungin kaupasta löytyy todennäköisesti hiiri .</w:t>
      </w:r>
    </w:p>
    <w:p>
      <w:r>
        <w:rPr>
          <w:b/>
        </w:rPr>
        <w:t xml:space="preserve">Tulos</w:t>
      </w:r>
    </w:p>
    <w:p>
      <w:r>
        <w:t xml:space="preserve">Hiiri löytyy todennäköisesti supermarketin myymälästä .</w:t>
      </w:r>
    </w:p>
    <w:p>
      <w:r>
        <w:rPr>
          <w:b/>
        </w:rPr>
        <w:t xml:space="preserve">Tulos</w:t>
      </w:r>
    </w:p>
    <w:p>
      <w:r>
        <w:t xml:space="preserve">Olet tuomittu löytämään pelin kuolevasta kaupasta .</w:t>
      </w:r>
    </w:p>
    <w:p>
      <w:r>
        <w:rPr>
          <w:b/>
        </w:rPr>
        <w:t xml:space="preserve">Tulos</w:t>
      </w:r>
    </w:p>
    <w:p>
      <w:r>
        <w:t xml:space="preserve">Löydät todennäköisesti puun lajiteliikkeestä .</w:t>
      </w:r>
    </w:p>
    <w:p>
      <w:r>
        <w:rPr>
          <w:b/>
        </w:rPr>
        <w:t xml:space="preserve">Esimerkki 4.6402</w:t>
      </w:r>
    </w:p>
    <w:p>
      <w:r>
        <w:t xml:space="preserve">Ajatukset voivat olla kriittisempiä kuin pommit .</w:t>
      </w:r>
    </w:p>
    <w:p>
      <w:r>
        <w:rPr>
          <w:b/>
        </w:rPr>
        <w:t xml:space="preserve">Tulos</w:t>
      </w:r>
    </w:p>
    <w:p>
      <w:r>
        <w:t xml:space="preserve">kortit voivat olla petollisempia kuin pommit.</w:t>
      </w:r>
    </w:p>
    <w:p>
      <w:r>
        <w:rPr>
          <w:b/>
        </w:rPr>
        <w:t xml:space="preserve">Tulos</w:t>
      </w:r>
    </w:p>
    <w:p>
      <w:r>
        <w:t xml:space="preserve">Ajatukset voivat olla monipuolisempia kuin pommit .</w:t>
      </w:r>
    </w:p>
    <w:p>
      <w:r>
        <w:rPr>
          <w:b/>
        </w:rPr>
        <w:t xml:space="preserve">Tulos</w:t>
      </w:r>
    </w:p>
    <w:p>
      <w:r>
        <w:t xml:space="preserve">Ajatukset voivat olla turvallisempia kuin pommit .</w:t>
      </w:r>
    </w:p>
    <w:p>
      <w:r>
        <w:rPr>
          <w:b/>
        </w:rPr>
        <w:t xml:space="preserve">Tulos</w:t>
      </w:r>
    </w:p>
    <w:p>
      <w:r>
        <w:t xml:space="preserve">Ajatukset voivat olla voimakkaampia kuin pommit.</w:t>
      </w:r>
    </w:p>
    <w:p>
      <w:r>
        <w:rPr>
          <w:b/>
        </w:rPr>
        <w:t xml:space="preserve">Esimerkki 4.6403</w:t>
      </w:r>
    </w:p>
    <w:p>
      <w:r>
        <w:t xml:space="preserve">Työmatkalainen voi odottaa luottavansa bussiin .</w:t>
      </w:r>
    </w:p>
    <w:p>
      <w:r>
        <w:rPr>
          <w:b/>
        </w:rPr>
        <w:t xml:space="preserve">Tulos</w:t>
      </w:r>
    </w:p>
    <w:p>
      <w:r>
        <w:t xml:space="preserve">Työmatkalainen voi odottaa lukemista .</w:t>
      </w:r>
    </w:p>
    <w:p>
      <w:r>
        <w:rPr>
          <w:b/>
        </w:rPr>
        <w:t xml:space="preserve">Tulos</w:t>
      </w:r>
    </w:p>
    <w:p>
      <w:r>
        <w:t xml:space="preserve">Työmatkalainen voi odottaa bussia.</w:t>
      </w:r>
    </w:p>
    <w:p>
      <w:r>
        <w:rPr>
          <w:b/>
        </w:rPr>
        <w:t xml:space="preserve">Tulos</w:t>
      </w:r>
    </w:p>
    <w:p>
      <w:r>
        <w:t xml:space="preserve">Työmatkalainen voi kertoa oppia kiire .</w:t>
      </w:r>
    </w:p>
    <w:p>
      <w:r>
        <w:rPr>
          <w:b/>
        </w:rPr>
        <w:t xml:space="preserve">Tulos</w:t>
      </w:r>
    </w:p>
    <w:p>
      <w:r>
        <w:t xml:space="preserve">Työmatkalainen voi lähettää sähköpostia vinkkiä varten .</w:t>
      </w:r>
    </w:p>
    <w:p>
      <w:r>
        <w:rPr>
          <w:b/>
        </w:rPr>
        <w:t xml:space="preserve">Esimerkki 4.6404</w:t>
      </w:r>
    </w:p>
    <w:p>
      <w:r>
        <w:t xml:space="preserve">Opiskelija voi muuttaa uuteen asuntoon.</w:t>
      </w:r>
    </w:p>
    <w:p>
      <w:r>
        <w:rPr>
          <w:b/>
        </w:rPr>
        <w:t xml:space="preserve">Tulos</w:t>
      </w:r>
    </w:p>
    <w:p>
      <w:r>
        <w:t xml:space="preserve">College tutor voi lisätä uuteen tyyliin .</w:t>
      </w:r>
    </w:p>
    <w:p>
      <w:r>
        <w:rPr>
          <w:b/>
        </w:rPr>
        <w:t xml:space="preserve">Tulos</w:t>
      </w:r>
    </w:p>
    <w:p>
      <w:r>
        <w:t xml:space="preserve">Opiskelija voi muuttaa perinteiseen asuntoon.</w:t>
      </w:r>
    </w:p>
    <w:p>
      <w:r>
        <w:rPr>
          <w:b/>
        </w:rPr>
        <w:t xml:space="preserve">Tulos</w:t>
      </w:r>
    </w:p>
    <w:p>
      <w:r>
        <w:t xml:space="preserve">Yliopiston luuseri voi muuttaa uuteen asuntoon .</w:t>
      </w:r>
    </w:p>
    <w:p>
      <w:r>
        <w:rPr>
          <w:b/>
        </w:rPr>
        <w:t xml:space="preserve">Tulos</w:t>
      </w:r>
    </w:p>
    <w:p>
      <w:r>
        <w:t xml:space="preserve">College muutos voi rullata uuteen huoneeseen .</w:t>
      </w:r>
    </w:p>
    <w:p>
      <w:r>
        <w:rPr>
          <w:b/>
        </w:rPr>
        <w:t xml:space="preserve">Esimerkki 4.6405</w:t>
      </w:r>
    </w:p>
    <w:p>
      <w:r>
        <w:t xml:space="preserve">Monet pullot on valmistettu lasista.</w:t>
      </w:r>
    </w:p>
    <w:p>
      <w:r>
        <w:rPr>
          <w:b/>
        </w:rPr>
        <w:t xml:space="preserve">Tulos</w:t>
      </w:r>
    </w:p>
    <w:p>
      <w:r>
        <w:t xml:space="preserve">Monet naamiot on tehty lasista .</w:t>
      </w:r>
    </w:p>
    <w:p>
      <w:r>
        <w:rPr>
          <w:b/>
        </w:rPr>
        <w:t xml:space="preserve">Tulos</w:t>
      </w:r>
    </w:p>
    <w:p>
      <w:r>
        <w:t xml:space="preserve">Monet päivät ovat lasitaloja .</w:t>
      </w:r>
    </w:p>
    <w:p>
      <w:r>
        <w:rPr>
          <w:b/>
        </w:rPr>
        <w:t xml:space="preserve">Tulos</w:t>
      </w:r>
    </w:p>
    <w:p>
      <w:r>
        <w:t xml:space="preserve">suuret pullot on valmistettu lasista .</w:t>
      </w:r>
    </w:p>
    <w:p>
      <w:r>
        <w:rPr>
          <w:b/>
        </w:rPr>
        <w:t xml:space="preserve">Tulos</w:t>
      </w:r>
    </w:p>
    <w:p>
      <w:r>
        <w:t xml:space="preserve">Tavalliset pullot on tehty levästä .</w:t>
      </w:r>
    </w:p>
    <w:p>
      <w:r>
        <w:rPr>
          <w:b/>
        </w:rPr>
        <w:t xml:space="preserve">Esimerkki 4.6406</w:t>
      </w:r>
    </w:p>
    <w:p>
      <w:r>
        <w:t xml:space="preserve">Jos haluatte mennä elokuviin, teidän pitäisi ostaa lippu .</w:t>
      </w:r>
    </w:p>
    <w:p>
      <w:r>
        <w:rPr>
          <w:b/>
        </w:rPr>
        <w:t xml:space="preserve">Tulos</w:t>
      </w:r>
    </w:p>
    <w:p>
      <w:r>
        <w:t xml:space="preserve">Jos haluat mennä elokuviin, sinun pitäisi ottaa A .</w:t>
      </w:r>
    </w:p>
    <w:p>
      <w:r>
        <w:rPr>
          <w:b/>
        </w:rPr>
        <w:t xml:space="preserve">Tulos</w:t>
      </w:r>
    </w:p>
    <w:p>
      <w:r>
        <w:t xml:space="preserve">Jos haluat mennä elokuviin, sinun pitäisi ostaa lippu.</w:t>
      </w:r>
    </w:p>
    <w:p>
      <w:r>
        <w:rPr>
          <w:b/>
        </w:rPr>
        <w:t xml:space="preserve">Tulos</w:t>
      </w:r>
    </w:p>
    <w:p>
      <w:r>
        <w:t xml:space="preserve">Jos haluat mennä elokuviin, sinun pitäisi ottaa auto .</w:t>
      </w:r>
    </w:p>
    <w:p>
      <w:r>
        <w:rPr>
          <w:b/>
        </w:rPr>
        <w:t xml:space="preserve">Tulos</w:t>
      </w:r>
    </w:p>
    <w:p>
      <w:r>
        <w:t xml:space="preserve">Jos haluat mennä elokuviin, sinun pitäisi ostaa lippu.</w:t>
      </w:r>
    </w:p>
    <w:p>
      <w:r>
        <w:rPr>
          <w:b/>
        </w:rPr>
        <w:t xml:space="preserve">Esimerkki 4.6407</w:t>
      </w:r>
    </w:p>
    <w:p>
      <w:r>
        <w:t xml:space="preserve">Ihmiset haluavat, että tietokoneet ymmärtävät heitä, jotta he voivat työskennellä paremmin.</w:t>
      </w:r>
    </w:p>
    <w:p>
      <w:r>
        <w:rPr>
          <w:b/>
        </w:rPr>
        <w:t xml:space="preserve">Tulos</w:t>
      </w:r>
    </w:p>
    <w:p>
      <w:r>
        <w:t xml:space="preserve">Ihmiset lyövät tietokoneita ymmärtääkseen niitä, jotta ne voisivat toimia paremmin .</w:t>
      </w:r>
    </w:p>
    <w:p>
      <w:r>
        <w:rPr>
          <w:b/>
        </w:rPr>
        <w:t xml:space="preserve">Tulos</w:t>
      </w:r>
    </w:p>
    <w:p>
      <w:r>
        <w:t xml:space="preserve">Ihmiset haluavat tietokoneiden ymmärtävän heidät, jotta he voivat uskoa paremmin .</w:t>
      </w:r>
    </w:p>
    <w:p>
      <w:r>
        <w:rPr>
          <w:b/>
        </w:rPr>
        <w:t xml:space="preserve">Tulos</w:t>
      </w:r>
    </w:p>
    <w:p>
      <w:r>
        <w:t xml:space="preserve">Ihmiset lataavat tietokoneita ymmärtääkseen niitä, jotta ne voisivat toimia paremmin.</w:t>
      </w:r>
    </w:p>
    <w:p>
      <w:r>
        <w:rPr>
          <w:b/>
        </w:rPr>
        <w:t xml:space="preserve">Tulos</w:t>
      </w:r>
    </w:p>
    <w:p>
      <w:r>
        <w:t xml:space="preserve">Ihmiset haluavat tietokoneiden ymmärtävän heitä, jotta he voivat metsästää paremmin.</w:t>
      </w:r>
    </w:p>
    <w:p>
      <w:r>
        <w:rPr>
          <w:b/>
        </w:rPr>
        <w:t xml:space="preserve">Esimerkki 4.6408</w:t>
      </w:r>
    </w:p>
    <w:p>
      <w:r>
        <w:t xml:space="preserve">Kaunis ajatus saisi sinut haluamaan maalata kynttilän .</w:t>
      </w:r>
    </w:p>
    <w:p>
      <w:r>
        <w:rPr>
          <w:b/>
        </w:rPr>
        <w:t xml:space="preserve">Tulos</w:t>
      </w:r>
    </w:p>
    <w:p>
      <w:r>
        <w:t xml:space="preserve">Kaunis mainostaulu saisi sinut pyrkimään maalaamaan kuvan .</w:t>
      </w:r>
    </w:p>
    <w:p>
      <w:r>
        <w:rPr>
          <w:b/>
        </w:rPr>
        <w:t xml:space="preserve">Tulos</w:t>
      </w:r>
    </w:p>
    <w:p>
      <w:r>
        <w:t xml:space="preserve">Kaunis auringonlasku saisi sinut haluamaan maalata katon .</w:t>
      </w:r>
    </w:p>
    <w:p>
      <w:r>
        <w:rPr>
          <w:b/>
        </w:rPr>
        <w:t xml:space="preserve">Tulos</w:t>
      </w:r>
    </w:p>
    <w:p>
      <w:r>
        <w:t xml:space="preserve">Kaunis auringonlasku saa sinut haluamaan maalata kuvan.</w:t>
      </w:r>
    </w:p>
    <w:p>
      <w:r>
        <w:rPr>
          <w:b/>
        </w:rPr>
        <w:t xml:space="preserve">Tulos</w:t>
      </w:r>
    </w:p>
    <w:p>
      <w:r>
        <w:t xml:space="preserve">Kaunis auringonlasku saisi sinut haluamaan maalata laastarin .</w:t>
      </w:r>
    </w:p>
    <w:p>
      <w:r>
        <w:rPr>
          <w:b/>
        </w:rPr>
        <w:t xml:space="preserve">Esimerkki 4.6409</w:t>
      </w:r>
    </w:p>
    <w:p>
      <w:r>
        <w:t xml:space="preserve">Perheesi nimeämiseen liittyvä elementti on terveys .</w:t>
      </w:r>
    </w:p>
    <w:p>
      <w:r>
        <w:rPr>
          <w:b/>
        </w:rPr>
        <w:t xml:space="preserve">Tulos</w:t>
      </w:r>
    </w:p>
    <w:p>
      <w:r>
        <w:t xml:space="preserve">Viljan ruokinnan vaikutus on terveys .</w:t>
      </w:r>
    </w:p>
    <w:p>
      <w:r>
        <w:rPr>
          <w:b/>
        </w:rPr>
        <w:t xml:space="preserve">Tulos</w:t>
      </w:r>
    </w:p>
    <w:p>
      <w:r>
        <w:t xml:space="preserve">Perheesi jäljittämisen päätepiste on terveys .</w:t>
      </w:r>
    </w:p>
    <w:p>
      <w:r>
        <w:rPr>
          <w:b/>
        </w:rPr>
        <w:t xml:space="preserve">Tulos</w:t>
      </w:r>
    </w:p>
    <w:p>
      <w:r>
        <w:t xml:space="preserve">Suunta integrointi perheesi on terveys .</w:t>
      </w:r>
    </w:p>
    <w:p>
      <w:r>
        <w:rPr>
          <w:b/>
        </w:rPr>
        <w:t xml:space="preserve">Tulos</w:t>
      </w:r>
    </w:p>
    <w:p>
      <w:r>
        <w:t xml:space="preserve">Perheen ruokkiminen vaikuttaa terveyteen.</w:t>
      </w:r>
    </w:p>
    <w:p>
      <w:r>
        <w:rPr>
          <w:b/>
        </w:rPr>
        <w:t xml:space="preserve">Esimerkki 4.6410</w:t>
      </w:r>
    </w:p>
    <w:p>
      <w:r>
        <w:t xml:space="preserve">Jos haluat nauttia ystävien tapaamisesta, sinun pitäisi rentoutua.</w:t>
      </w:r>
    </w:p>
    <w:p>
      <w:r>
        <w:rPr>
          <w:b/>
        </w:rPr>
        <w:t xml:space="preserve">Tulos</w:t>
      </w:r>
    </w:p>
    <w:p>
      <w:r>
        <w:t xml:space="preserve">Jos viitsii nauttia ystäviensä seurasta, kannattaa rentoutua .</w:t>
      </w:r>
    </w:p>
    <w:p>
      <w:r>
        <w:rPr>
          <w:b/>
        </w:rPr>
        <w:t xml:space="preserve">Tulos</w:t>
      </w:r>
    </w:p>
    <w:p>
      <w:r>
        <w:t xml:space="preserve">Jos suunnittelet nauttia venyttää kädet niin sinun pitäisi rentoutua .</w:t>
      </w:r>
    </w:p>
    <w:p>
      <w:r>
        <w:rPr>
          <w:b/>
        </w:rPr>
        <w:t xml:space="preserve">Tulos</w:t>
      </w:r>
    </w:p>
    <w:p>
      <w:r>
        <w:t xml:space="preserve">Jos haluat nauttia ystäväsi seurasta, sinun pitäisi rentoutua.</w:t>
      </w:r>
    </w:p>
    <w:p>
      <w:r>
        <w:rPr>
          <w:b/>
        </w:rPr>
        <w:t xml:space="preserve">Tulos</w:t>
      </w:r>
    </w:p>
    <w:p>
      <w:r>
        <w:t xml:space="preserve">Jos palvelet täyttääkseen sisarusten seuran, sinun pitäisi rentoutua .</w:t>
      </w:r>
    </w:p>
    <w:p>
      <w:r>
        <w:rPr>
          <w:b/>
        </w:rPr>
        <w:t xml:space="preserve">Esimerkki 4.6411</w:t>
      </w:r>
    </w:p>
    <w:p>
      <w:r>
        <w:t xml:space="preserve">Voit käyttää jogurttipurkkia suihkuttamaan ystäviäsi .</w:t>
      </w:r>
    </w:p>
    <w:p>
      <w:r>
        <w:rPr>
          <w:b/>
        </w:rPr>
        <w:t xml:space="preserve">Tulos</w:t>
      </w:r>
    </w:p>
    <w:p>
      <w:r>
        <w:t xml:space="preserve">Voit suihkuttaa kaverisi soodapurkin avulla.</w:t>
      </w:r>
    </w:p>
    <w:p>
      <w:r>
        <w:rPr>
          <w:b/>
        </w:rPr>
        <w:t xml:space="preserve">Tulos</w:t>
      </w:r>
    </w:p>
    <w:p>
      <w:r>
        <w:t xml:space="preserve">Voit käyttää typpipurkkia suihkuttamaan ystäviäsi .</w:t>
      </w:r>
    </w:p>
    <w:p>
      <w:r>
        <w:rPr>
          <w:b/>
        </w:rPr>
        <w:t xml:space="preserve">Tulos</w:t>
      </w:r>
    </w:p>
    <w:p>
      <w:r>
        <w:t xml:space="preserve">Voit haluta tölkki X rakentaa ystäväsi .</w:t>
      </w:r>
    </w:p>
    <w:p>
      <w:r>
        <w:rPr>
          <w:b/>
        </w:rPr>
        <w:t xml:space="preserve">Tulos</w:t>
      </w:r>
    </w:p>
    <w:p>
      <w:r>
        <w:t xml:space="preserve">Voit ehdottaa purkki roskat arvostella ystäviäsi .</w:t>
      </w:r>
    </w:p>
    <w:p>
      <w:r>
        <w:rPr>
          <w:b/>
        </w:rPr>
        <w:t xml:space="preserve">Esimerkki 4.6412</w:t>
      </w:r>
    </w:p>
    <w:p>
      <w:r>
        <w:t xml:space="preserve">Suurin osa sitominen kengännauhan on pakottaa kengät jalkaasi.</w:t>
      </w:r>
    </w:p>
    <w:p>
      <w:r>
        <w:rPr>
          <w:b/>
        </w:rPr>
        <w:t xml:space="preserve">Tulos</w:t>
      </w:r>
    </w:p>
    <w:p>
      <w:r>
        <w:t xml:space="preserve">Kengännauhan solmimisen hedelmä on kenkien korjaaminen jalkaan .</w:t>
      </w:r>
    </w:p>
    <w:p>
      <w:r>
        <w:rPr>
          <w:b/>
        </w:rPr>
        <w:t xml:space="preserve">Tulos</w:t>
      </w:r>
    </w:p>
    <w:p>
      <w:r>
        <w:t xml:space="preserve">Kengännauhan sitominen pitää kengät jalassa.</w:t>
      </w:r>
    </w:p>
    <w:p>
      <w:r>
        <w:rPr>
          <w:b/>
        </w:rPr>
        <w:t xml:space="preserve">Tulos</w:t>
      </w:r>
    </w:p>
    <w:p>
      <w:r>
        <w:t xml:space="preserve">Housujen sitominen pitää kengät jalassa .</w:t>
      </w:r>
    </w:p>
    <w:p>
      <w:r>
        <w:rPr>
          <w:b/>
        </w:rPr>
        <w:t xml:space="preserve">Tulos</w:t>
      </w:r>
    </w:p>
    <w:p>
      <w:r>
        <w:t xml:space="preserve">Kengännauhan sitominen on huolenaihe, että tavarat pysyvät jaloissasi.</w:t>
      </w:r>
    </w:p>
    <w:p>
      <w:r>
        <w:rPr>
          <w:b/>
        </w:rPr>
        <w:t xml:space="preserve">Esimerkki 4.6413</w:t>
      </w:r>
    </w:p>
    <w:p>
      <w:r>
        <w:t xml:space="preserve">Tietokoneen apuohjelma käyttää yleensä tar .</w:t>
      </w:r>
    </w:p>
    <w:p>
      <w:r>
        <w:rPr>
          <w:b/>
        </w:rPr>
        <w:t xml:space="preserve">Tulos</w:t>
      </w:r>
    </w:p>
    <w:p>
      <w:r>
        <w:t xml:space="preserve">Tietokoneyhteys tarkoittaa yleensä DNS .</w:t>
      </w:r>
    </w:p>
    <w:p>
      <w:r>
        <w:rPr>
          <w:b/>
        </w:rPr>
        <w:t xml:space="preserve">Tulos</w:t>
      </w:r>
    </w:p>
    <w:p>
      <w:r>
        <w:t xml:space="preserve">Tietokoneen käyttäjä käyttää yleensä tietokonetta.</w:t>
      </w:r>
    </w:p>
    <w:p>
      <w:r>
        <w:rPr>
          <w:b/>
        </w:rPr>
        <w:t xml:space="preserve">Tulos</w:t>
      </w:r>
    </w:p>
    <w:p>
      <w:r>
        <w:t xml:space="preserve">Yleiskäyttäjä käyttää tyypillisesti tietokonetta .</w:t>
      </w:r>
    </w:p>
    <w:p>
      <w:r>
        <w:rPr>
          <w:b/>
        </w:rPr>
        <w:t xml:space="preserve">Tulos</w:t>
      </w:r>
    </w:p>
    <w:p>
      <w:r>
        <w:t xml:space="preserve">Puhelimen käyttäjä suosii yleensä tietokonetta .</w:t>
      </w:r>
    </w:p>
    <w:p>
      <w:r>
        <w:rPr>
          <w:b/>
        </w:rPr>
        <w:t xml:space="preserve">Esimerkki 4.6414</w:t>
      </w:r>
    </w:p>
    <w:p>
      <w:r>
        <w:t xml:space="preserve">Sovellat todennäköisesti inf ru -tulkintaa tulkkauksessa .</w:t>
      </w:r>
    </w:p>
    <w:p>
      <w:r>
        <w:rPr>
          <w:b/>
        </w:rPr>
        <w:t xml:space="preserve">Tulos</w:t>
      </w:r>
    </w:p>
    <w:p>
      <w:r>
        <w:t xml:space="preserve">Omenapuu löytyy todennäköisesti hedelmätarhasta.</w:t>
      </w:r>
    </w:p>
    <w:p>
      <w:r>
        <w:rPr>
          <w:b/>
        </w:rPr>
        <w:t xml:space="preserve">Tulos</w:t>
      </w:r>
    </w:p>
    <w:p>
      <w:r>
        <w:t xml:space="preserve">Olet kiitollinen siitä, että voit popsia omenapuun hedelmätarhassa .</w:t>
      </w:r>
    </w:p>
    <w:p>
      <w:r>
        <w:rPr>
          <w:b/>
        </w:rPr>
        <w:t xml:space="preserve">Tulos</w:t>
      </w:r>
    </w:p>
    <w:p>
      <w:r>
        <w:t xml:space="preserve">Olet innoissasi nähdessäsi omenapuun hedelmätarhassa .</w:t>
      </w:r>
    </w:p>
    <w:p>
      <w:r>
        <w:rPr>
          <w:b/>
        </w:rPr>
        <w:t xml:space="preserve">Tulos</w:t>
      </w:r>
    </w:p>
    <w:p>
      <w:r>
        <w:t xml:space="preserve">Sinua pelottaa kastella omenapuuta hedelmätarhassa .</w:t>
      </w:r>
    </w:p>
    <w:p>
      <w:r>
        <w:rPr>
          <w:b/>
        </w:rPr>
        <w:t xml:space="preserve">Esimerkki 4.6415</w:t>
      </w:r>
    </w:p>
    <w:p>
      <w:r>
        <w:t xml:space="preserve">Opit tulostimella, koska et voi kirjoittaa sitä sp:llä.</w:t>
      </w:r>
    </w:p>
    <w:p>
      <w:r>
        <w:rPr>
          <w:b/>
        </w:rPr>
        <w:t xml:space="preserve">Tulos</w:t>
      </w:r>
    </w:p>
    <w:p>
      <w:r>
        <w:t xml:space="preserve">Tulostaisit tulostimella, koska et voi kirjoittaa sitä käsin.</w:t>
      </w:r>
    </w:p>
    <w:p>
      <w:r>
        <w:rPr>
          <w:b/>
        </w:rPr>
        <w:t xml:space="preserve">Tulos</w:t>
      </w:r>
    </w:p>
    <w:p>
      <w:r>
        <w:t xml:space="preserve">Merkitsisit sänkyyn, koska et voi kirjoittaa sitä luonnostaan.</w:t>
      </w:r>
    </w:p>
    <w:p>
      <w:r>
        <w:rPr>
          <w:b/>
        </w:rPr>
        <w:t xml:space="preserve">Tulos</w:t>
      </w:r>
    </w:p>
    <w:p>
      <w:r>
        <w:t xml:space="preserve">Luottaisit lyhenteeseen, koska et voi kirjoittaa sitä käytännössä.</w:t>
      </w:r>
    </w:p>
    <w:p>
      <w:r>
        <w:rPr>
          <w:b/>
        </w:rPr>
        <w:t xml:space="preserve">Tulos</w:t>
      </w:r>
    </w:p>
    <w:p>
      <w:r>
        <w:t xml:space="preserve">Tulostaisit tulostimella, koska et voi kirjoittaa sitä wh .</w:t>
      </w:r>
    </w:p>
    <w:p>
      <w:r>
        <w:rPr>
          <w:b/>
        </w:rPr>
        <w:t xml:space="preserve">Esimerkki 4.6416</w:t>
      </w:r>
    </w:p>
    <w:p>
      <w:r>
        <w:t xml:space="preserve">Voit jättää leivänpalan väliin .</w:t>
      </w:r>
    </w:p>
    <w:p>
      <w:r>
        <w:rPr>
          <w:b/>
        </w:rPr>
        <w:t xml:space="preserve">Tulos</w:t>
      </w:r>
    </w:p>
    <w:p>
      <w:r>
        <w:t xml:space="preserve">Leivänpalan voi puhkaista.</w:t>
      </w:r>
    </w:p>
    <w:p>
      <w:r>
        <w:rPr>
          <w:b/>
        </w:rPr>
        <w:t xml:space="preserve">Tulos</w:t>
      </w:r>
    </w:p>
    <w:p>
      <w:r>
        <w:t xml:space="preserve">Voit voissa palan kananmunaa .</w:t>
      </w:r>
    </w:p>
    <w:p>
      <w:r>
        <w:rPr>
          <w:b/>
        </w:rPr>
        <w:t xml:space="preserve">Tulos</w:t>
      </w:r>
    </w:p>
    <w:p>
      <w:r>
        <w:t xml:space="preserve">Voit voidella leivänpalasen.</w:t>
      </w:r>
    </w:p>
    <w:p>
      <w:r>
        <w:rPr>
          <w:b/>
        </w:rPr>
        <w:t xml:space="preserve">Tulos</w:t>
      </w:r>
    </w:p>
    <w:p>
      <w:r>
        <w:t xml:space="preserve">Voit upottaa leivänpalasen .</w:t>
      </w:r>
    </w:p>
    <w:p>
      <w:r>
        <w:rPr>
          <w:b/>
        </w:rPr>
        <w:t xml:space="preserve">Esimerkki 4.6417</w:t>
      </w:r>
    </w:p>
    <w:p>
      <w:r>
        <w:t xml:space="preserve">Shekillä kirjoitetut vaatteet ovat yleensä henkilökohtaisia .</w:t>
      </w:r>
    </w:p>
    <w:p>
      <w:r>
        <w:rPr>
          <w:b/>
        </w:rPr>
        <w:t xml:space="preserve">Tulos</w:t>
      </w:r>
    </w:p>
    <w:p>
      <w:r>
        <w:t xml:space="preserve">Kirjaimen alta löytyvät ominaisuudet ovat erittäin likaisia .</w:t>
      </w:r>
    </w:p>
    <w:p>
      <w:r>
        <w:rPr>
          <w:b/>
        </w:rPr>
        <w:t xml:space="preserve">Tulos</w:t>
      </w:r>
    </w:p>
    <w:p>
      <w:r>
        <w:t xml:space="preserve">Pankin alta löytyneet vaatteet ovat varmasti likaisia .</w:t>
      </w:r>
    </w:p>
    <w:p>
      <w:r>
        <w:rPr>
          <w:b/>
        </w:rPr>
        <w:t xml:space="preserve">Tulos</w:t>
      </w:r>
    </w:p>
    <w:p>
      <w:r>
        <w:t xml:space="preserve">Sängyn alta löytyvät vaatteet ovat yleensä likaisia.</w:t>
      </w:r>
    </w:p>
    <w:p>
      <w:r>
        <w:rPr>
          <w:b/>
        </w:rPr>
        <w:t xml:space="preserve">Tulos</w:t>
      </w:r>
    </w:p>
    <w:p>
      <w:r>
        <w:t xml:space="preserve">Jalkojen alta löytyvät vaatteet ovat siis likaisia .</w:t>
      </w:r>
    </w:p>
    <w:p>
      <w:r>
        <w:rPr>
          <w:b/>
        </w:rPr>
        <w:t xml:space="preserve">Esimerkki 4.6418</w:t>
      </w:r>
    </w:p>
    <w:p>
      <w:r>
        <w:t xml:space="preserve">Usein leikataan puu esikaupunkialueella .</w:t>
      </w:r>
    </w:p>
    <w:p>
      <w:r>
        <w:rPr>
          <w:b/>
        </w:rPr>
        <w:t xml:space="preserve">Tulos</w:t>
      </w:r>
    </w:p>
    <w:p>
      <w:r>
        <w:t xml:space="preserve">Suihkutat usein puun esikaupunkialueella .</w:t>
      </w:r>
    </w:p>
    <w:p>
      <w:r>
        <w:rPr>
          <w:b/>
        </w:rPr>
        <w:t xml:space="preserve">Tulos</w:t>
      </w:r>
    </w:p>
    <w:p>
      <w:r>
        <w:t xml:space="preserve">Puu löytyy usein esikaupunkialueelta.</w:t>
      </w:r>
    </w:p>
    <w:p>
      <w:r>
        <w:rPr>
          <w:b/>
        </w:rPr>
        <w:t xml:space="preserve">Tulos</w:t>
      </w:r>
    </w:p>
    <w:p>
      <w:r>
        <w:t xml:space="preserve">Löydät usein parin pölyiseltä alueelta .</w:t>
      </w:r>
    </w:p>
    <w:p>
      <w:r>
        <w:rPr>
          <w:b/>
        </w:rPr>
        <w:t xml:space="preserve">Tulos</w:t>
      </w:r>
    </w:p>
    <w:p>
      <w:r>
        <w:t xml:space="preserve">Puu haudataan usein painuneelle alueelle .</w:t>
      </w:r>
    </w:p>
    <w:p>
      <w:r>
        <w:rPr>
          <w:b/>
        </w:rPr>
        <w:t xml:space="preserve">Esimerkki 4.6419</w:t>
      </w:r>
    </w:p>
    <w:p>
      <w:r>
        <w:t xml:space="preserve">Sänky löytyy tavallaan .</w:t>
      </w:r>
    </w:p>
    <w:p>
      <w:r>
        <w:rPr>
          <w:b/>
        </w:rPr>
        <w:t xml:space="preserve">Tulos</w:t>
      </w:r>
    </w:p>
    <w:p>
      <w:r>
        <w:t xml:space="preserve">Sänky löytyy eteisestä .</w:t>
      </w:r>
    </w:p>
    <w:p>
      <w:r>
        <w:rPr>
          <w:b/>
        </w:rPr>
        <w:t xml:space="preserve">Tulos</w:t>
      </w:r>
    </w:p>
    <w:p>
      <w:r>
        <w:t xml:space="preserve">Tapaus voidaan asettaa huoneeseen .</w:t>
      </w:r>
    </w:p>
    <w:p>
      <w:r>
        <w:rPr>
          <w:b/>
        </w:rPr>
        <w:t xml:space="preserve">Tulos</w:t>
      </w:r>
    </w:p>
    <w:p>
      <w:r>
        <w:t xml:space="preserve">Sänky löytyy hotellista.</w:t>
      </w:r>
    </w:p>
    <w:p>
      <w:r>
        <w:rPr>
          <w:b/>
        </w:rPr>
        <w:t xml:space="preserve">Tulos</w:t>
      </w:r>
    </w:p>
    <w:p>
      <w:r>
        <w:t xml:space="preserve">Sänky voidaan raahata hotelliin .</w:t>
      </w:r>
    </w:p>
    <w:p>
      <w:r>
        <w:rPr>
          <w:b/>
        </w:rPr>
        <w:t xml:space="preserve">Esimerkki 4.6420</w:t>
      </w:r>
    </w:p>
    <w:p>
      <w:r>
        <w:t xml:space="preserve">Vankilasta löytyy todennäköisesti ovi, jossa on yhdistelmä .</w:t>
      </w:r>
    </w:p>
    <w:p>
      <w:r>
        <w:rPr>
          <w:b/>
        </w:rPr>
        <w:t xml:space="preserve">Tulos</w:t>
      </w:r>
    </w:p>
    <w:p>
      <w:r>
        <w:t xml:space="preserve">Löydät todennäköisesti sivun, jossa on verkkosivusto vankilassa .</w:t>
      </w:r>
    </w:p>
    <w:p>
      <w:r>
        <w:rPr>
          <w:b/>
        </w:rPr>
        <w:t xml:space="preserve">Tulos</w:t>
      </w:r>
    </w:p>
    <w:p>
      <w:r>
        <w:t xml:space="preserve">Vankilassa on todennäköisesti ovi, jossa on lukko.</w:t>
      </w:r>
    </w:p>
    <w:p>
      <w:r>
        <w:rPr>
          <w:b/>
        </w:rPr>
        <w:t xml:space="preserve">Tulos</w:t>
      </w:r>
    </w:p>
    <w:p>
      <w:r>
        <w:t xml:space="preserve">Löydät todennäköisesti palvelimen, jossa on uima-allas vankilassa .</w:t>
      </w:r>
    </w:p>
    <w:p>
      <w:r>
        <w:rPr>
          <w:b/>
        </w:rPr>
        <w:t xml:space="preserve">Tulos</w:t>
      </w:r>
    </w:p>
    <w:p>
      <w:r>
        <w:t xml:space="preserve">Vankilassa on todennäköistä, että pistät kepillä lukkoon .</w:t>
      </w:r>
    </w:p>
    <w:p>
      <w:r>
        <w:rPr>
          <w:b/>
        </w:rPr>
        <w:t xml:space="preserve">Esimerkki 4.6421</w:t>
      </w:r>
    </w:p>
    <w:p>
      <w:r>
        <w:t xml:space="preserve">Haluaisit etsiä raitista ilmaa, koska haluat täyttää keuhkosi .</w:t>
      </w:r>
    </w:p>
    <w:p>
      <w:r>
        <w:rPr>
          <w:b/>
        </w:rPr>
        <w:t xml:space="preserve">Tulos</w:t>
      </w:r>
    </w:p>
    <w:p>
      <w:r>
        <w:t xml:space="preserve">Sinä kaipaat raitista ilmaa, koska haluat täyttää keuhkosi .</w:t>
      </w:r>
    </w:p>
    <w:p>
      <w:r>
        <w:rPr>
          <w:b/>
        </w:rPr>
        <w:t xml:space="preserve">Tulos</w:t>
      </w:r>
    </w:p>
    <w:p>
      <w:r>
        <w:t xml:space="preserve">Hyökkäisitte raikkaaseen ilmaan, koska teidän on täytettävä keuhkonne .</w:t>
      </w:r>
    </w:p>
    <w:p>
      <w:r>
        <w:rPr>
          <w:b/>
        </w:rPr>
        <w:t xml:space="preserve">Tulos</w:t>
      </w:r>
    </w:p>
    <w:p>
      <w:r>
        <w:t xml:space="preserve">Hengittäisit raikasta ilmaa, koska haluat täyttää keuhkosi.</w:t>
      </w:r>
    </w:p>
    <w:p>
      <w:r>
        <w:rPr>
          <w:b/>
        </w:rPr>
        <w:t xml:space="preserve">Tulos</w:t>
      </w:r>
    </w:p>
    <w:p>
      <w:r>
        <w:t xml:space="preserve">Aloittaisit raitista ilmaa, koska haluat täyttää keuhkosi .</w:t>
      </w:r>
    </w:p>
    <w:p>
      <w:r>
        <w:rPr>
          <w:b/>
        </w:rPr>
        <w:t xml:space="preserve">Esimerkki 4.6422</w:t>
      </w:r>
    </w:p>
    <w:p>
      <w:r>
        <w:t xml:space="preserve">Kaikki ilmakehän ydinräjähdykset tuottavat ainutlaatuisen ja helposti havaittavan merkin.</w:t>
      </w:r>
    </w:p>
    <w:p>
      <w:r>
        <w:rPr>
          <w:b/>
        </w:rPr>
        <w:t xml:space="preserve">Tulos</w:t>
      </w:r>
    </w:p>
    <w:p>
      <w:r>
        <w:t xml:space="preserve">Kaikki ilmakehän ydinvaihdot tuottavat spontaanin ja helposti havaittavan syyn .</w:t>
      </w:r>
    </w:p>
    <w:p>
      <w:r>
        <w:rPr>
          <w:b/>
        </w:rPr>
        <w:t xml:space="preserve">Tulos</w:t>
      </w:r>
    </w:p>
    <w:p>
      <w:r>
        <w:t xml:space="preserve">Kaikki ilmakehän ydinjännitykset tuottavat paksun ja helposti havaittavan merkin .</w:t>
      </w:r>
    </w:p>
    <w:p>
      <w:r>
        <w:rPr>
          <w:b/>
        </w:rPr>
        <w:t xml:space="preserve">Tulos</w:t>
      </w:r>
    </w:p>
    <w:p>
      <w:r>
        <w:t xml:space="preserve">Kaikki ilmakehän ydinatomit tuottavat tutun ja helposti havaittavan tunnuksen .</w:t>
      </w:r>
    </w:p>
    <w:p>
      <w:r>
        <w:rPr>
          <w:b/>
        </w:rPr>
        <w:t xml:space="preserve">Tulos</w:t>
      </w:r>
    </w:p>
    <w:p>
      <w:r>
        <w:t xml:space="preserve">Kaikki ilmakehän ydinräjähdykset tuottavat lempeän ja helposti havaittavan merkin .</w:t>
      </w:r>
    </w:p>
    <w:p>
      <w:r>
        <w:rPr>
          <w:b/>
        </w:rPr>
        <w:t xml:space="preserve">Esimerkki 4.6423</w:t>
      </w:r>
    </w:p>
    <w:p>
      <w:r>
        <w:t xml:space="preserve">Jos haluatte perustella ajatuksenne, teidän pitäisi saada moottori .</w:t>
      </w:r>
    </w:p>
    <w:p>
      <w:r>
        <w:rPr>
          <w:b/>
        </w:rPr>
        <w:t xml:space="preserve">Tulos</w:t>
      </w:r>
    </w:p>
    <w:p>
      <w:r>
        <w:t xml:space="preserve">Jos haluat selittää ajatuksen, sinulla on oltava mielikuvitusta .</w:t>
      </w:r>
    </w:p>
    <w:p>
      <w:r>
        <w:rPr>
          <w:b/>
        </w:rPr>
        <w:t xml:space="preserve">Tulos</w:t>
      </w:r>
    </w:p>
    <w:p>
      <w:r>
        <w:t xml:space="preserve">Jos haluat validoida idean, sinulla pitäisi olla kuvitus .</w:t>
      </w:r>
    </w:p>
    <w:p>
      <w:r>
        <w:rPr>
          <w:b/>
        </w:rPr>
        <w:t xml:space="preserve">Tulos</w:t>
      </w:r>
    </w:p>
    <w:p>
      <w:r>
        <w:t xml:space="preserve">Jos haluat pamauttaa idean, sinulla pitäisi olla mielikuvitusta .</w:t>
      </w:r>
    </w:p>
    <w:p>
      <w:r>
        <w:rPr>
          <w:b/>
        </w:rPr>
        <w:t xml:space="preserve">Tulos</w:t>
      </w:r>
    </w:p>
    <w:p>
      <w:r>
        <w:t xml:space="preserve">Jos haluat luoda idean, sinulla on oltava mielikuvitusta.</w:t>
      </w:r>
    </w:p>
    <w:p>
      <w:r>
        <w:rPr>
          <w:b/>
        </w:rPr>
        <w:t xml:space="preserve">Esimerkki 4.6424</w:t>
      </w:r>
    </w:p>
    <w:p>
      <w:r>
        <w:t xml:space="preserve">Sademetsästä löytyy todennäköisesti käärmeitä.</w:t>
      </w:r>
    </w:p>
    <w:p>
      <w:r>
        <w:rPr>
          <w:b/>
        </w:rPr>
        <w:t xml:space="preserve">Tulos</w:t>
      </w:r>
    </w:p>
    <w:p>
      <w:r>
        <w:t xml:space="preserve">Olet karmiva löytää käärmeen ympäri sademetsässä .</w:t>
      </w:r>
    </w:p>
    <w:p>
      <w:r>
        <w:rPr>
          <w:b/>
        </w:rPr>
        <w:t xml:space="preserve">Tulos</w:t>
      </w:r>
    </w:p>
    <w:p>
      <w:r>
        <w:t xml:space="preserve">Löydät todennäköisesti käärmeen vielä sademetsästä .</w:t>
      </w:r>
    </w:p>
    <w:p>
      <w:r>
        <w:rPr>
          <w:b/>
        </w:rPr>
        <w:t xml:space="preserve">Tulos</w:t>
      </w:r>
    </w:p>
    <w:p>
      <w:r>
        <w:t xml:space="preserve">Olet kauhuissasi, kun löydät käärmeen sademetsästä .</w:t>
      </w:r>
    </w:p>
    <w:p>
      <w:r>
        <w:rPr>
          <w:b/>
        </w:rPr>
        <w:t xml:space="preserve">Tulos</w:t>
      </w:r>
    </w:p>
    <w:p>
      <w:r>
        <w:t xml:space="preserve">Olet tervetullut löytämään käärmeen ympäri sademetsää .</w:t>
      </w:r>
    </w:p>
    <w:p>
      <w:r>
        <w:rPr>
          <w:b/>
        </w:rPr>
        <w:t xml:space="preserve">Esimerkki 4.6425</w:t>
      </w:r>
    </w:p>
    <w:p>
      <w:r>
        <w:t xml:space="preserve">Voit käyttää otsikkoa mallin mainostamiseen .</w:t>
      </w:r>
    </w:p>
    <w:p>
      <w:r>
        <w:rPr>
          <w:b/>
        </w:rPr>
        <w:t xml:space="preserve">Tulos</w:t>
      </w:r>
    </w:p>
    <w:p>
      <w:r>
        <w:t xml:space="preserve">Voit käyttää otsikkoa kirjan tiivistelmänä.</w:t>
      </w:r>
    </w:p>
    <w:p>
      <w:r>
        <w:rPr>
          <w:b/>
        </w:rPr>
        <w:t xml:space="preserve">Tulos</w:t>
      </w:r>
    </w:p>
    <w:p>
      <w:r>
        <w:t xml:space="preserve">Voit käyttää otsikkoa kirjan pitämiseen .</w:t>
      </w:r>
    </w:p>
    <w:p>
      <w:r>
        <w:rPr>
          <w:b/>
        </w:rPr>
        <w:t xml:space="preserve">Tulos</w:t>
      </w:r>
    </w:p>
    <w:p>
      <w:r>
        <w:t xml:space="preserve">Voit muokata kirjaa otsikon avulla.</w:t>
      </w:r>
    </w:p>
    <w:p>
      <w:r>
        <w:rPr>
          <w:b/>
        </w:rPr>
        <w:t xml:space="preserve">Tulos</w:t>
      </w:r>
    </w:p>
    <w:p>
      <w:r>
        <w:t xml:space="preserve">Voit jättää tittelin pois säästääksesi naista .</w:t>
      </w:r>
    </w:p>
    <w:p>
      <w:r>
        <w:rPr>
          <w:b/>
        </w:rPr>
        <w:t xml:space="preserve">Esimerkki 4.6426</w:t>
      </w:r>
    </w:p>
    <w:p>
      <w:r>
        <w:t xml:space="preserve">Tietokoneet voivat rikkoa tietoja .</w:t>
      </w:r>
    </w:p>
    <w:p>
      <w:r>
        <w:rPr>
          <w:b/>
        </w:rPr>
        <w:t xml:space="preserve">Tulos</w:t>
      </w:r>
    </w:p>
    <w:p>
      <w:r>
        <w:t xml:space="preserve">Tietokoneet voivat lajitella tietoja.</w:t>
      </w:r>
    </w:p>
    <w:p>
      <w:r>
        <w:rPr>
          <w:b/>
        </w:rPr>
        <w:t xml:space="preserve">Tulos</w:t>
      </w:r>
    </w:p>
    <w:p>
      <w:r>
        <w:t xml:space="preserve">Tietokoneet voivat lajitella koodia .</w:t>
      </w:r>
    </w:p>
    <w:p>
      <w:r>
        <w:rPr>
          <w:b/>
        </w:rPr>
        <w:t xml:space="preserve">Tulos</w:t>
      </w:r>
    </w:p>
    <w:p>
      <w:r>
        <w:t xml:space="preserve">Tietokoneet voivat arvioida tietoja .</w:t>
      </w:r>
    </w:p>
    <w:p>
      <w:r>
        <w:rPr>
          <w:b/>
        </w:rPr>
        <w:t xml:space="preserve">Tulos</w:t>
      </w:r>
    </w:p>
    <w:p>
      <w:r>
        <w:t xml:space="preserve">Tietokoneet voivat hakea tietoja .</w:t>
      </w:r>
    </w:p>
    <w:p>
      <w:r>
        <w:rPr>
          <w:b/>
        </w:rPr>
        <w:t xml:space="preserve">Esimerkki 4.6427</w:t>
      </w:r>
    </w:p>
    <w:p>
      <w:r>
        <w:t xml:space="preserve">Perustaisit perheen, koska haluat uuden koiranpennun.</w:t>
      </w:r>
    </w:p>
    <w:p>
      <w:r>
        <w:rPr>
          <w:b/>
        </w:rPr>
        <w:t xml:space="preserve">Tulos</w:t>
      </w:r>
    </w:p>
    <w:p>
      <w:r>
        <w:t xml:space="preserve">Ajoittaisit lehmän, koska haluat uskollisen koiranpennun .</w:t>
      </w:r>
    </w:p>
    <w:p>
      <w:r>
        <w:rPr>
          <w:b/>
        </w:rPr>
        <w:t xml:space="preserve">Tulos</w:t>
      </w:r>
    </w:p>
    <w:p>
      <w:r>
        <w:t xml:space="preserve">Aiheuttaisit perheen, koska haluat jättimäisen koiranpennun .</w:t>
      </w:r>
    </w:p>
    <w:p>
      <w:r>
        <w:rPr>
          <w:b/>
        </w:rPr>
        <w:t xml:space="preserve">Tulos</w:t>
      </w:r>
    </w:p>
    <w:p>
      <w:r>
        <w:t xml:space="preserve">Teurastaisit typeryksen, koska haluat nopean koiranpennun .</w:t>
      </w:r>
    </w:p>
    <w:p>
      <w:r>
        <w:rPr>
          <w:b/>
        </w:rPr>
        <w:t xml:space="preserve">Tulos</w:t>
      </w:r>
    </w:p>
    <w:p>
      <w:r>
        <w:t xml:space="preserve">Perustaisitte perheen, koska haluatte uuden syntymän .</w:t>
      </w:r>
    </w:p>
    <w:p>
      <w:r>
        <w:rPr>
          <w:b/>
        </w:rPr>
        <w:t xml:space="preserve">Esimerkki 4.6428</w:t>
      </w:r>
    </w:p>
    <w:p>
      <w:r>
        <w:t xml:space="preserve">Jonkin fyysisen vamman saamisen seurauksena on väsymys .</w:t>
      </w:r>
    </w:p>
    <w:p>
      <w:r>
        <w:rPr>
          <w:b/>
        </w:rPr>
        <w:t xml:space="preserve">Tulos</w:t>
      </w:r>
    </w:p>
    <w:p>
      <w:r>
        <w:t xml:space="preserve">Liikunnan harrastaminen aiheuttaa väsymystä.</w:t>
      </w:r>
    </w:p>
    <w:p>
      <w:r>
        <w:rPr>
          <w:b/>
        </w:rPr>
        <w:t xml:space="preserve">Tulos</w:t>
      </w:r>
    </w:p>
    <w:p>
      <w:r>
        <w:t xml:space="preserve">Fyysisen vaihteen hankkimisen vaikutus on väsymys .</w:t>
      </w:r>
    </w:p>
    <w:p>
      <w:r>
        <w:rPr>
          <w:b/>
        </w:rPr>
        <w:t xml:space="preserve">Tulos</w:t>
      </w:r>
    </w:p>
    <w:p>
      <w:r>
        <w:t xml:space="preserve">Fyysisen ketteryyden hankkimisen tärkeys on väsymys .</w:t>
      </w:r>
    </w:p>
    <w:p>
      <w:r>
        <w:rPr>
          <w:b/>
        </w:rPr>
        <w:t xml:space="preserve">Tulos</w:t>
      </w:r>
    </w:p>
    <w:p>
      <w:r>
        <w:t xml:space="preserve">Fyysisen aggression saamisen odotus on väsymystä .</w:t>
      </w:r>
    </w:p>
    <w:p>
      <w:r>
        <w:rPr>
          <w:b/>
        </w:rPr>
        <w:t xml:space="preserve">Esimerkki 4.6429</w:t>
      </w:r>
    </w:p>
    <w:p>
      <w:r>
        <w:t xml:space="preserve">Perhonen voi tuottaa voiton erityiskoulussa .</w:t>
      </w:r>
    </w:p>
    <w:p>
      <w:r>
        <w:rPr>
          <w:b/>
        </w:rPr>
        <w:t xml:space="preserve">Tulos</w:t>
      </w:r>
    </w:p>
    <w:p>
      <w:r>
        <w:t xml:space="preserve">Koulutus voi laittaa lapsen mustien kouluun .</w:t>
      </w:r>
    </w:p>
    <w:p>
      <w:r>
        <w:rPr>
          <w:b/>
        </w:rPr>
        <w:t xml:space="preserve">Tulos</w:t>
      </w:r>
    </w:p>
    <w:p>
      <w:r>
        <w:t xml:space="preserve">Vanhempi voi laittaa lapsen erityiseen opetussuunnitelmaan .</w:t>
      </w:r>
    </w:p>
    <w:p>
      <w:r>
        <w:rPr>
          <w:b/>
        </w:rPr>
        <w:t xml:space="preserve">Tulos</w:t>
      </w:r>
    </w:p>
    <w:p>
      <w:r>
        <w:t xml:space="preserve">Vanhempi voi laittaa lapsensa erityiseen kiinnostuksen kohteeseen .</w:t>
      </w:r>
    </w:p>
    <w:p>
      <w:r>
        <w:rPr>
          <w:b/>
        </w:rPr>
        <w:t xml:space="preserve">Tulos</w:t>
      </w:r>
    </w:p>
    <w:p>
      <w:r>
        <w:t xml:space="preserve">Vanhempi voi laittaa lapsen erityiskouluun.</w:t>
      </w:r>
    </w:p>
    <w:p>
      <w:r>
        <w:rPr>
          <w:b/>
        </w:rPr>
        <w:t xml:space="preserve">Esimerkki 4.6430</w:t>
      </w:r>
    </w:p>
    <w:p>
      <w:r>
        <w:t xml:space="preserve">Olet todennäköisesti nauttimaan yleisessä kaupassa noin pienessä kaupungissa .</w:t>
      </w:r>
    </w:p>
    <w:p>
      <w:r>
        <w:rPr>
          <w:b/>
        </w:rPr>
        <w:t xml:space="preserve">Tulos</w:t>
      </w:r>
    </w:p>
    <w:p>
      <w:r>
        <w:t xml:space="preserve">Olet todennäköisesti mennä yleinen kauppa noin pienessä kaupungissa .</w:t>
      </w:r>
    </w:p>
    <w:p>
      <w:r>
        <w:rPr>
          <w:b/>
        </w:rPr>
        <w:t xml:space="preserve">Tulos</w:t>
      </w:r>
    </w:p>
    <w:p>
      <w:r>
        <w:t xml:space="preserve">Pikkukaupungissa on todennäköisesti sekatavarakauppa.</w:t>
      </w:r>
    </w:p>
    <w:p>
      <w:r>
        <w:rPr>
          <w:b/>
        </w:rPr>
        <w:t xml:space="preserve">Tulos</w:t>
      </w:r>
    </w:p>
    <w:p>
      <w:r>
        <w:t xml:space="preserve">Olet todennäköisesti kasvaa sekatavarakauppa noin pienessä kaupungissa .</w:t>
      </w:r>
    </w:p>
    <w:p>
      <w:r>
        <w:rPr>
          <w:b/>
        </w:rPr>
        <w:t xml:space="preserve">Tulos</w:t>
      </w:r>
    </w:p>
    <w:p>
      <w:r>
        <w:t xml:space="preserve">Olet peloissasi, kun löydät kenraalin, joka juoksee ympäriinsä pikkukaupungissa .</w:t>
      </w:r>
    </w:p>
    <w:p>
      <w:r>
        <w:rPr>
          <w:b/>
        </w:rPr>
        <w:t xml:space="preserve">Esimerkki 4.6431</w:t>
      </w:r>
    </w:p>
    <w:p>
      <w:r>
        <w:t xml:space="preserve">Koruja käytetään pääasiassa rakkauden tuntemiseen .</w:t>
      </w:r>
    </w:p>
    <w:p>
      <w:r>
        <w:rPr>
          <w:b/>
        </w:rPr>
        <w:t xml:space="preserve">Tulos</w:t>
      </w:r>
    </w:p>
    <w:p>
      <w:r>
        <w:t xml:space="preserve">Koruja käytetään välttämättä rakkauden tuoksuun .</w:t>
      </w:r>
    </w:p>
    <w:p>
      <w:r>
        <w:rPr>
          <w:b/>
        </w:rPr>
        <w:t xml:space="preserve">Tulos</w:t>
      </w:r>
    </w:p>
    <w:p>
      <w:r>
        <w:t xml:space="preserve">Koruja käytetään usein rakkauden osoittamiseen.</w:t>
      </w:r>
    </w:p>
    <w:p>
      <w:r>
        <w:rPr>
          <w:b/>
        </w:rPr>
        <w:t xml:space="preserve">Tulos</w:t>
      </w:r>
    </w:p>
    <w:p>
      <w:r>
        <w:t xml:space="preserve">Koruja tarjoillaan usein rakkauden osoittamiseksi .</w:t>
      </w:r>
    </w:p>
    <w:p>
      <w:r>
        <w:rPr>
          <w:b/>
        </w:rPr>
        <w:t xml:space="preserve">Tulos</w:t>
      </w:r>
    </w:p>
    <w:p>
      <w:r>
        <w:t xml:space="preserve">Korujen tiedetään usein osoittavan rakkautta .</w:t>
      </w:r>
    </w:p>
    <w:p>
      <w:r>
        <w:rPr>
          <w:b/>
        </w:rPr>
        <w:t xml:space="preserve">Esimerkki 4.6432</w:t>
      </w:r>
    </w:p>
    <w:p>
      <w:r>
        <w:t xml:space="preserve">Kulman valloittamisen vaikutus on se, että siitä tulee kyseisen tapahtuman hegemonia.</w:t>
      </w:r>
    </w:p>
    <w:p>
      <w:r>
        <w:rPr>
          <w:b/>
        </w:rPr>
        <w:t xml:space="preserve">Tulos</w:t>
      </w:r>
    </w:p>
    <w:p>
      <w:r>
        <w:t xml:space="preserve">Kansakunnan valloittaminen johtaa siihen, että siitä tulee kyseisen kansakunnan hallitsija.</w:t>
      </w:r>
    </w:p>
    <w:p>
      <w:r>
        <w:rPr>
          <w:b/>
        </w:rPr>
        <w:t xml:space="preserve">Tulos</w:t>
      </w:r>
    </w:p>
    <w:p>
      <w:r>
        <w:t xml:space="preserve">Kansakunnan syntymisen seurauksena on, että kansakunnan hallitsijaksi tullaan.</w:t>
      </w:r>
    </w:p>
    <w:p>
      <w:r>
        <w:rPr>
          <w:b/>
        </w:rPr>
        <w:t xml:space="preserve">Tulos</w:t>
      </w:r>
    </w:p>
    <w:p>
      <w:r>
        <w:t xml:space="preserve">Kansakunnan tappamisen seurauksena tulee kyseisen kansakunnan hallitsijaksi .</w:t>
      </w:r>
    </w:p>
    <w:p>
      <w:r>
        <w:rPr>
          <w:b/>
        </w:rPr>
        <w:t xml:space="preserve">Tulos</w:t>
      </w:r>
    </w:p>
    <w:p>
      <w:r>
        <w:t xml:space="preserve">Osan valloittamisen vaikutus on kyseisen kansakunnan siirtomaaksi tuleminen.</w:t>
      </w:r>
    </w:p>
    <w:p>
      <w:r>
        <w:rPr>
          <w:b/>
        </w:rPr>
        <w:t xml:space="preserve">Esimerkki 4.6433</w:t>
      </w:r>
    </w:p>
    <w:p>
      <w:r>
        <w:t xml:space="preserve">Pelaat jalkapalloa, koska haluat harrastaa liikuntaa.</w:t>
      </w:r>
    </w:p>
    <w:p>
      <w:r>
        <w:rPr>
          <w:b/>
        </w:rPr>
        <w:t xml:space="preserve">Tulos</w:t>
      </w:r>
    </w:p>
    <w:p>
      <w:r>
        <w:t xml:space="preserve">Sinä antaisit jalkapalloa, koska haluat harjoitusta .</w:t>
      </w:r>
    </w:p>
    <w:p>
      <w:r>
        <w:rPr>
          <w:b/>
        </w:rPr>
        <w:t xml:space="preserve">Tulos</w:t>
      </w:r>
    </w:p>
    <w:p>
      <w:r>
        <w:t xml:space="preserve">Äänestäisitte jalkapalloa, koska haluatte liikuntaa .</w:t>
      </w:r>
    </w:p>
    <w:p>
      <w:r>
        <w:rPr>
          <w:b/>
        </w:rPr>
        <w:t xml:space="preserve">Tulos</w:t>
      </w:r>
    </w:p>
    <w:p>
      <w:r>
        <w:t xml:space="preserve">Pelaat noppaa, koska haluat harjoituksen .</w:t>
      </w:r>
    </w:p>
    <w:p>
      <w:r>
        <w:rPr>
          <w:b/>
        </w:rPr>
        <w:t xml:space="preserve">Tulos</w:t>
      </w:r>
    </w:p>
    <w:p>
      <w:r>
        <w:t xml:space="preserve">Polttaisit jalkapalloa, koska haluat liikuntaa .</w:t>
      </w:r>
    </w:p>
    <w:p>
      <w:r>
        <w:rPr>
          <w:b/>
        </w:rPr>
        <w:t xml:space="preserve">Esimerkki 4.6434</w:t>
      </w:r>
    </w:p>
    <w:p>
      <w:r>
        <w:t xml:space="preserve">Jos haluat kirjoittaa tarinan, sinun pitäisi ostaa kynä.</w:t>
      </w:r>
    </w:p>
    <w:p>
      <w:r>
        <w:rPr>
          <w:b/>
        </w:rPr>
        <w:t xml:space="preserve">Tulos</w:t>
      </w:r>
    </w:p>
    <w:p>
      <w:r>
        <w:t xml:space="preserve">Jos haluat tyylitellä tarinan, sinun pitäisi luetella käyttäjä .</w:t>
      </w:r>
    </w:p>
    <w:p>
      <w:r>
        <w:rPr>
          <w:b/>
        </w:rPr>
        <w:t xml:space="preserve">Tulos</w:t>
      </w:r>
    </w:p>
    <w:p>
      <w:r>
        <w:t xml:space="preserve">Jos omistaa kirjoittaa tarinan niin kannattaa ostaa kynä .</w:t>
      </w:r>
    </w:p>
    <w:p>
      <w:r>
        <w:rPr>
          <w:b/>
        </w:rPr>
        <w:t xml:space="preserve">Tulos</w:t>
      </w:r>
    </w:p>
    <w:p>
      <w:r>
        <w:t xml:space="preserve">Jos haluat kirjoittaa mallin, sinun pitäisi täyttää kiinteä .</w:t>
      </w:r>
    </w:p>
    <w:p>
      <w:r>
        <w:rPr>
          <w:b/>
        </w:rPr>
        <w:t xml:space="preserve">Tulos</w:t>
      </w:r>
    </w:p>
    <w:p>
      <w:r>
        <w:t xml:space="preserve">Jos haluat kirjoittaa tarinaa, sinun pitäisi ostaa kynä .</w:t>
      </w:r>
    </w:p>
    <w:p>
      <w:r>
        <w:rPr>
          <w:b/>
        </w:rPr>
        <w:t xml:space="preserve">Esimerkki 4.6435</w:t>
      </w:r>
    </w:p>
    <w:p>
      <w:r>
        <w:t xml:space="preserve">Menet esitykseen, koska haluat kuulla musiikkia.</w:t>
      </w:r>
    </w:p>
    <w:p>
      <w:r>
        <w:rPr>
          <w:b/>
        </w:rPr>
        <w:t xml:space="preserve">Tulos</w:t>
      </w:r>
    </w:p>
    <w:p>
      <w:r>
        <w:t xml:space="preserve">Menisit esitykseen, koska haluat esitellä musiikkia .</w:t>
      </w:r>
    </w:p>
    <w:p>
      <w:r>
        <w:rPr>
          <w:b/>
        </w:rPr>
        <w:t xml:space="preserve">Tulos</w:t>
      </w:r>
    </w:p>
    <w:p>
      <w:r>
        <w:t xml:space="preserve">Menisit hyväntekeväisyystilaisuuteen, koska haluat kuulla musiikkia .</w:t>
      </w:r>
    </w:p>
    <w:p>
      <w:r>
        <w:rPr>
          <w:b/>
        </w:rPr>
        <w:t xml:space="preserve">Tulos</w:t>
      </w:r>
    </w:p>
    <w:p>
      <w:r>
        <w:t xml:space="preserve">Voisit siirtyä esitykseen, koska haluat kuulla musiikkia .</w:t>
      </w:r>
    </w:p>
    <w:p>
      <w:r>
        <w:rPr>
          <w:b/>
        </w:rPr>
        <w:t xml:space="preserve">Tulos</w:t>
      </w:r>
    </w:p>
    <w:p>
      <w:r>
        <w:t xml:space="preserve">Menisit genreen, koska haluat kuulla musiikkia .</w:t>
      </w:r>
    </w:p>
    <w:p>
      <w:r>
        <w:rPr>
          <w:b/>
        </w:rPr>
        <w:t xml:space="preserve">Esimerkki 4.6436</w:t>
      </w:r>
    </w:p>
    <w:p>
      <w:r>
        <w:t xml:space="preserve">Soittaisit puhelinsoiton, koska haluat valmistella kokousta .</w:t>
      </w:r>
    </w:p>
    <w:p>
      <w:r>
        <w:rPr>
          <w:b/>
        </w:rPr>
        <w:t xml:space="preserve">Tulos</w:t>
      </w:r>
    </w:p>
    <w:p>
      <w:r>
        <w:t xml:space="preserve">Mainitsisit salaisen puhelun, koska haluat järjestää vuodon .</w:t>
      </w:r>
    </w:p>
    <w:p>
      <w:r>
        <w:rPr>
          <w:b/>
        </w:rPr>
        <w:t xml:space="preserve">Tulos</w:t>
      </w:r>
    </w:p>
    <w:p>
      <w:r>
        <w:t xml:space="preserve">Soittaisit puhelinsoiton, koska haluat kieltäytyä kokouksesta .</w:t>
      </w:r>
    </w:p>
    <w:p>
      <w:r>
        <w:rPr>
          <w:b/>
        </w:rPr>
        <w:t xml:space="preserve">Tulos</w:t>
      </w:r>
    </w:p>
    <w:p>
      <w:r>
        <w:t xml:space="preserve">Paskapuhelu, koska haluatte valvoa taloa .</w:t>
      </w:r>
    </w:p>
    <w:p>
      <w:r>
        <w:rPr>
          <w:b/>
        </w:rPr>
        <w:t xml:space="preserve">Tulos</w:t>
      </w:r>
    </w:p>
    <w:p>
      <w:r>
        <w:t xml:space="preserve">Soitat puhelinsoiton, koska haluat sopia tapaamisen.</w:t>
      </w:r>
    </w:p>
    <w:p>
      <w:r>
        <w:rPr>
          <w:b/>
        </w:rPr>
        <w:t xml:space="preserve">Esimerkki 4.6437</w:t>
      </w:r>
    </w:p>
    <w:p>
      <w:r>
        <w:t xml:space="preserve">Jos haluat saada ystäviä niin sinun pitäisi olla hauska muille .</w:t>
      </w:r>
    </w:p>
    <w:p>
      <w:r>
        <w:rPr>
          <w:b/>
        </w:rPr>
        <w:t xml:space="preserve">Tulos</w:t>
      </w:r>
    </w:p>
    <w:p>
      <w:r>
        <w:t xml:space="preserve">Jos haluat saada ystäviä, sinun pitäisi olla ystävällinen muille.</w:t>
      </w:r>
    </w:p>
    <w:p>
      <w:r>
        <w:rPr>
          <w:b/>
        </w:rPr>
        <w:t xml:space="preserve">Tulos</w:t>
      </w:r>
    </w:p>
    <w:p>
      <w:r>
        <w:t xml:space="preserve">Jos haluat saada ystäviä, sinun pitäisi olla iloinen muille.</w:t>
      </w:r>
    </w:p>
    <w:p>
      <w:r>
        <w:rPr>
          <w:b/>
        </w:rPr>
        <w:t xml:space="preserve">Tulos</w:t>
      </w:r>
    </w:p>
    <w:p>
      <w:r>
        <w:t xml:space="preserve">Jos haluat tehdä lahjoja niin sinun pitäisi olla hauska muille .</w:t>
      </w:r>
    </w:p>
    <w:p>
      <w:r>
        <w:rPr>
          <w:b/>
        </w:rPr>
        <w:t xml:space="preserve">Tulos</w:t>
      </w:r>
    </w:p>
    <w:p>
      <w:r>
        <w:t xml:space="preserve">Jos haluat saada ystäviä, sinun pitäisi olla miellyttävä muille .</w:t>
      </w:r>
    </w:p>
    <w:p>
      <w:r>
        <w:rPr>
          <w:b/>
        </w:rPr>
        <w:t xml:space="preserve">Esimerkki 4.6438</w:t>
      </w:r>
    </w:p>
    <w:p>
      <w:r>
        <w:t xml:space="preserve">Vitsille nauramisen vaikutus on hyvä olo.</w:t>
      </w:r>
    </w:p>
    <w:p>
      <w:r>
        <w:rPr>
          <w:b/>
        </w:rPr>
        <w:t xml:space="preserve">Tulos</w:t>
      </w:r>
    </w:p>
    <w:p>
      <w:r>
        <w:t xml:space="preserve">Vitsille nauraminen merkitsee hyvää oloa .</w:t>
      </w:r>
    </w:p>
    <w:p>
      <w:r>
        <w:rPr>
          <w:b/>
        </w:rPr>
        <w:t xml:space="preserve">Tulos</w:t>
      </w:r>
    </w:p>
    <w:p>
      <w:r>
        <w:t xml:space="preserve">Hyväntekeväisyysjärjestössä voittamisen vaikutus on hyvä olo .</w:t>
      </w:r>
    </w:p>
    <w:p>
      <w:r>
        <w:rPr>
          <w:b/>
        </w:rPr>
        <w:t xml:space="preserve">Tulos</w:t>
      </w:r>
    </w:p>
    <w:p>
      <w:r>
        <w:t xml:space="preserve">Vitsille nauraminen on hyvä olo .</w:t>
      </w:r>
    </w:p>
    <w:p>
      <w:r>
        <w:rPr>
          <w:b/>
        </w:rPr>
        <w:t xml:space="preserve">Tulos</w:t>
      </w:r>
    </w:p>
    <w:p>
      <w:r>
        <w:t xml:space="preserve">Vitsiin sitoutumisen taakka on hyvä olo .</w:t>
      </w:r>
    </w:p>
    <w:p>
      <w:r>
        <w:rPr>
          <w:b/>
        </w:rPr>
        <w:t xml:space="preserve">Esimerkki 4.6439</w:t>
      </w:r>
    </w:p>
    <w:p>
      <w:r>
        <w:t xml:space="preserve">Voit käyttää hevosta voittaaksesi kilpailun.</w:t>
      </w:r>
    </w:p>
    <w:p>
      <w:r>
        <w:rPr>
          <w:b/>
        </w:rPr>
        <w:t xml:space="preserve">Tulos</w:t>
      </w:r>
    </w:p>
    <w:p>
      <w:r>
        <w:t xml:space="preserve">Voit lyödä hevosta parantaaksesi kilpailua .</w:t>
      </w:r>
    </w:p>
    <w:p>
      <w:r>
        <w:rPr>
          <w:b/>
        </w:rPr>
        <w:t xml:space="preserve">Tulos</w:t>
      </w:r>
    </w:p>
    <w:p>
      <w:r>
        <w:t xml:space="preserve">Voit voittaa kilpailun arvonnan avulla .</w:t>
      </w:r>
    </w:p>
    <w:p>
      <w:r>
        <w:rPr>
          <w:b/>
        </w:rPr>
        <w:t xml:space="preserve">Tulos</w:t>
      </w:r>
    </w:p>
    <w:p>
      <w:r>
        <w:t xml:space="preserve">Voit kiistää vakuutuksen voittaaksesi hinnan .</w:t>
      </w:r>
    </w:p>
    <w:p>
      <w:r>
        <w:rPr>
          <w:b/>
        </w:rPr>
        <w:t xml:space="preserve">Tulos</w:t>
      </w:r>
    </w:p>
    <w:p>
      <w:r>
        <w:t xml:space="preserve">Voit yrittää tyyppi voittaa sarjan .</w:t>
      </w:r>
    </w:p>
    <w:p>
      <w:r>
        <w:rPr>
          <w:b/>
        </w:rPr>
        <w:t xml:space="preserve">Esimerkki 4.6440</w:t>
      </w:r>
    </w:p>
    <w:p>
      <w:r>
        <w:t xml:space="preserve">Kirjoitat todennäköisesti puhelinnumeron opaskirjeeseen .</w:t>
      </w:r>
    </w:p>
    <w:p>
      <w:r>
        <w:rPr>
          <w:b/>
        </w:rPr>
        <w:t xml:space="preserve">Tulos</w:t>
      </w:r>
    </w:p>
    <w:p>
      <w:r>
        <w:t xml:space="preserve">Olet todennäköisesti harkita puhelinkoppi huoltoasemalla .</w:t>
      </w:r>
    </w:p>
    <w:p>
      <w:r>
        <w:rPr>
          <w:b/>
        </w:rPr>
        <w:t xml:space="preserve">Tulos</w:t>
      </w:r>
    </w:p>
    <w:p>
      <w:r>
        <w:t xml:space="preserve">Oletat todennäköisesti puhelinkopin huoltoasemalla .</w:t>
      </w:r>
    </w:p>
    <w:p>
      <w:r>
        <w:rPr>
          <w:b/>
        </w:rPr>
        <w:t xml:space="preserve">Tulos</w:t>
      </w:r>
    </w:p>
    <w:p>
      <w:r>
        <w:t xml:space="preserve">Olet todennäköisesti luoda puhelinkoppi huoltoasemalla .</w:t>
      </w:r>
    </w:p>
    <w:p>
      <w:r>
        <w:rPr>
          <w:b/>
        </w:rPr>
        <w:t xml:space="preserve">Tulos</w:t>
      </w:r>
    </w:p>
    <w:p>
      <w:r>
        <w:t xml:space="preserve">Huoltoasemalla on todennäköisesti puhelinkoppi.</w:t>
      </w:r>
    </w:p>
    <w:p>
      <w:r>
        <w:rPr>
          <w:b/>
        </w:rPr>
        <w:t xml:space="preserve">Esimerkki 4.6441</w:t>
      </w:r>
    </w:p>
    <w:p>
      <w:r>
        <w:t xml:space="preserve">Vieraat johti juhliin sopivaan muotoon .</w:t>
      </w:r>
    </w:p>
    <w:p>
      <w:r>
        <w:rPr>
          <w:b/>
        </w:rPr>
        <w:t xml:space="preserve">Tulos</w:t>
      </w:r>
    </w:p>
    <w:p>
      <w:r>
        <w:t xml:space="preserve">Lapset menevät juhliin pitämään hauskaa .</w:t>
      </w:r>
    </w:p>
    <w:p>
      <w:r>
        <w:rPr>
          <w:b/>
        </w:rPr>
        <w:t xml:space="preserve">Tulos</w:t>
      </w:r>
    </w:p>
    <w:p>
      <w:r>
        <w:t xml:space="preserve">Naiset menevät motelliin pitämään hauskaa .</w:t>
      </w:r>
    </w:p>
    <w:p>
      <w:r>
        <w:rPr>
          <w:b/>
        </w:rPr>
        <w:t xml:space="preserve">Tulos</w:t>
      </w:r>
    </w:p>
    <w:p>
      <w:r>
        <w:t xml:space="preserve">Vieraat menevät juhliin pitämään hauskaa.</w:t>
      </w:r>
    </w:p>
    <w:p>
      <w:r>
        <w:rPr>
          <w:b/>
        </w:rPr>
        <w:t xml:space="preserve">Tulos</w:t>
      </w:r>
    </w:p>
    <w:p>
      <w:r>
        <w:t xml:space="preserve">Tytöt menevät juhliin pitämään hauskaa .</w:t>
      </w:r>
    </w:p>
    <w:p>
      <w:r>
        <w:rPr>
          <w:b/>
        </w:rPr>
        <w:t xml:space="preserve">Esimerkki 4.6442</w:t>
      </w:r>
    </w:p>
    <w:p>
      <w:r>
        <w:t xml:space="preserve">Olet todennäköisesti koskettaa veitsi laatikossa .</w:t>
      </w:r>
    </w:p>
    <w:p>
      <w:r>
        <w:rPr>
          <w:b/>
        </w:rPr>
        <w:t xml:space="preserve">Tulos</w:t>
      </w:r>
    </w:p>
    <w:p>
      <w:r>
        <w:t xml:space="preserve">Todennäköisesti löydätte veitsen todistusaineistosta.</w:t>
      </w:r>
    </w:p>
    <w:p>
      <w:r>
        <w:rPr>
          <w:b/>
        </w:rPr>
        <w:t xml:space="preserve">Tulos</w:t>
      </w:r>
    </w:p>
    <w:p>
      <w:r>
        <w:t xml:space="preserve">Pankista löytyy todennäköisesti veitsi .</w:t>
      </w:r>
    </w:p>
    <w:p>
      <w:r>
        <w:rPr>
          <w:b/>
        </w:rPr>
        <w:t xml:space="preserve">Tulos</w:t>
      </w:r>
    </w:p>
    <w:p>
      <w:r>
        <w:t xml:space="preserve">Löydät todennäköisesti veitsen laatikosta.</w:t>
      </w:r>
    </w:p>
    <w:p>
      <w:r>
        <w:rPr>
          <w:b/>
        </w:rPr>
        <w:t xml:space="preserve">Tulos</w:t>
      </w:r>
    </w:p>
    <w:p>
      <w:r>
        <w:t xml:space="preserve">Sinulla on todennäköisesti veitsi laatikossa .</w:t>
      </w:r>
    </w:p>
    <w:p>
      <w:r>
        <w:rPr>
          <w:b/>
        </w:rPr>
        <w:t xml:space="preserve">Esimerkki 4.6443</w:t>
      </w:r>
    </w:p>
    <w:p>
      <w:r>
        <w:t xml:space="preserve">Koira haluaa kaivaa portaalin .</w:t>
      </w:r>
    </w:p>
    <w:p>
      <w:r>
        <w:rPr>
          <w:b/>
        </w:rPr>
        <w:t xml:space="preserve">Tulos</w:t>
      </w:r>
    </w:p>
    <w:p>
      <w:r>
        <w:t xml:space="preserve">Sukeltaja haluaa kaivaa sienen .</w:t>
      </w:r>
    </w:p>
    <w:p>
      <w:r>
        <w:rPr>
          <w:b/>
        </w:rPr>
        <w:t xml:space="preserve">Tulos</w:t>
      </w:r>
    </w:p>
    <w:p>
      <w:r>
        <w:t xml:space="preserve">Koira haluaa toimittaa ruusun .</w:t>
      </w:r>
    </w:p>
    <w:p>
      <w:r>
        <w:rPr>
          <w:b/>
        </w:rPr>
        <w:t xml:space="preserve">Tulos</w:t>
      </w:r>
    </w:p>
    <w:p>
      <w:r>
        <w:t xml:space="preserve">Koira haluaa rakastaa sitruunaa .</w:t>
      </w:r>
    </w:p>
    <w:p>
      <w:r>
        <w:rPr>
          <w:b/>
        </w:rPr>
        <w:t xml:space="preserve">Tulos</w:t>
      </w:r>
    </w:p>
    <w:p>
      <w:r>
        <w:t xml:space="preserve">Koira haluaa kaivaa kuopan.</w:t>
      </w:r>
    </w:p>
    <w:p>
      <w:r>
        <w:rPr>
          <w:b/>
        </w:rPr>
        <w:t xml:space="preserve">Esimerkki 4.6444</w:t>
      </w:r>
    </w:p>
    <w:p>
      <w:r>
        <w:t xml:space="preserve">Poliisi asettuu usein keittiöön rennon ilmapiirin vuoksi.</w:t>
      </w:r>
    </w:p>
    <w:p>
      <w:r>
        <w:rPr>
          <w:b/>
        </w:rPr>
        <w:t xml:space="preserve">Tulos</w:t>
      </w:r>
    </w:p>
    <w:p>
      <w:r>
        <w:t xml:space="preserve">Ihmiset kokoontuvat usein yhdessä rennon ilmapiirin vuoksi.</w:t>
      </w:r>
    </w:p>
    <w:p>
      <w:r>
        <w:rPr>
          <w:b/>
        </w:rPr>
        <w:t xml:space="preserve">Tulos</w:t>
      </w:r>
    </w:p>
    <w:p>
      <w:r>
        <w:t xml:space="preserve">Ihmiset kokoontuvat usein runsaasti rentoon ilmapiiriin .</w:t>
      </w:r>
    </w:p>
    <w:p>
      <w:r>
        <w:rPr>
          <w:b/>
        </w:rPr>
        <w:t xml:space="preserve">Tulos</w:t>
      </w:r>
    </w:p>
    <w:p>
      <w:r>
        <w:t xml:space="preserve">Ihmiset kokoontuvat usein keittiöön rentouttavan ilmapiirin vuoksi.</w:t>
      </w:r>
    </w:p>
    <w:p>
      <w:r>
        <w:rPr>
          <w:b/>
        </w:rPr>
        <w:t xml:space="preserve">Tulos</w:t>
      </w:r>
    </w:p>
    <w:p>
      <w:r>
        <w:t xml:space="preserve">Ihmiset kokoontuvat usein kauden aikana rentoon ilmapiiriin .</w:t>
      </w:r>
    </w:p>
    <w:p>
      <w:r>
        <w:rPr>
          <w:b/>
        </w:rPr>
        <w:t xml:space="preserve">Esimerkki 4.6445</w:t>
      </w:r>
    </w:p>
    <w:p>
      <w:r>
        <w:t xml:space="preserve">Matematiikan opettaja joi taukonsa .</w:t>
      </w:r>
    </w:p>
    <w:p>
      <w:r>
        <w:rPr>
          <w:b/>
        </w:rPr>
        <w:t xml:space="preserve">Tulos</w:t>
      </w:r>
    </w:p>
    <w:p>
      <w:r>
        <w:t xml:space="preserve">Matematiikan päämies joi kostonsa .</w:t>
      </w:r>
    </w:p>
    <w:p>
      <w:r>
        <w:rPr>
          <w:b/>
        </w:rPr>
        <w:t xml:space="preserve">Tulos</w:t>
      </w:r>
    </w:p>
    <w:p>
      <w:r>
        <w:t xml:space="preserve">Matematiikan opettaja joi cocktailinsa .</w:t>
      </w:r>
    </w:p>
    <w:p>
      <w:r>
        <w:rPr>
          <w:b/>
        </w:rPr>
        <w:t xml:space="preserve">Tulos</w:t>
      </w:r>
    </w:p>
    <w:p>
      <w:r>
        <w:t xml:space="preserve">Matematiikan opettaja joi aikansa .</w:t>
      </w:r>
    </w:p>
    <w:p>
      <w:r>
        <w:rPr>
          <w:b/>
        </w:rPr>
        <w:t xml:space="preserve">Tulos</w:t>
      </w:r>
    </w:p>
    <w:p>
      <w:r>
        <w:t xml:space="preserve">Matematiikan opettaja joi mehunsa.</w:t>
      </w:r>
    </w:p>
    <w:p>
      <w:r>
        <w:rPr>
          <w:b/>
        </w:rPr>
        <w:t xml:space="preserve">Esimerkki 4.6446</w:t>
      </w:r>
    </w:p>
    <w:p>
      <w:r>
        <w:t xml:space="preserve">Jos housuissasi on suuri kokonainen aukko , älä käytä pieniä punaisia alusvaatteita .</w:t>
      </w:r>
    </w:p>
    <w:p>
      <w:r>
        <w:rPr>
          <w:b/>
        </w:rPr>
        <w:t xml:space="preserve">Tulos</w:t>
      </w:r>
    </w:p>
    <w:p>
      <w:r>
        <w:t xml:space="preserve">Jos housuissasi on suuri kokonainen aukko , älä käytä raikkaita punaisia alusvaatteita .</w:t>
      </w:r>
    </w:p>
    <w:p>
      <w:r>
        <w:rPr>
          <w:b/>
        </w:rPr>
        <w:t xml:space="preserve">Tulos</w:t>
      </w:r>
    </w:p>
    <w:p>
      <w:r>
        <w:t xml:space="preserve">Jos sinulla on suuri kokonainen housuissasi , älä näytä kirkkaanpunaisia alusvaatteita .</w:t>
      </w:r>
    </w:p>
    <w:p>
      <w:r>
        <w:rPr>
          <w:b/>
        </w:rPr>
        <w:t xml:space="preserve">Tulos</w:t>
      </w:r>
    </w:p>
    <w:p>
      <w:r>
        <w:t xml:space="preserve">Jos housuissasi on suuri aukko, älä käytä kirkkaanpunaisia alusvaatteita.</w:t>
      </w:r>
    </w:p>
    <w:p>
      <w:r>
        <w:rPr>
          <w:b/>
        </w:rPr>
        <w:t xml:space="preserve">Tulos</w:t>
      </w:r>
    </w:p>
    <w:p>
      <w:r>
        <w:t xml:space="preserve">Jos sinulla on suuri kokonainen housuissasi , älä käytä tyypillisiä punaisia alusvaatteita .</w:t>
      </w:r>
    </w:p>
    <w:p>
      <w:r>
        <w:rPr>
          <w:b/>
        </w:rPr>
        <w:t xml:space="preserve">Esimerkki 4.6447</w:t>
      </w:r>
    </w:p>
    <w:p>
      <w:r>
        <w:t xml:space="preserve">Jos haluat testata vahvuutesi, sinun pitäisi siirtää mitatut arvot .</w:t>
      </w:r>
    </w:p>
    <w:p>
      <w:r>
        <w:rPr>
          <w:b/>
        </w:rPr>
        <w:t xml:space="preserve">Tulos</w:t>
      </w:r>
    </w:p>
    <w:p>
      <w:r>
        <w:t xml:space="preserve">Jos haluat testata voimasi, käytä mitattuja painoja.</w:t>
      </w:r>
    </w:p>
    <w:p>
      <w:r>
        <w:rPr>
          <w:b/>
        </w:rPr>
        <w:t xml:space="preserve">Tulos</w:t>
      </w:r>
    </w:p>
    <w:p>
      <w:r>
        <w:t xml:space="preserve">Jos haluat saavuttaa voimaa niin sinun pitäisi pudottaa mitatut painot .</w:t>
      </w:r>
    </w:p>
    <w:p>
      <w:r>
        <w:rPr>
          <w:b/>
        </w:rPr>
        <w:t xml:space="preserve">Tulos</w:t>
      </w:r>
    </w:p>
    <w:p>
      <w:r>
        <w:t xml:space="preserve">Jos haluat kerätä voimaa, sinun pitäisi käyttää mitattuja muotoja .</w:t>
      </w:r>
    </w:p>
    <w:p>
      <w:r>
        <w:rPr>
          <w:b/>
        </w:rPr>
        <w:t xml:space="preserve">Tulos</w:t>
      </w:r>
    </w:p>
    <w:p>
      <w:r>
        <w:t xml:space="preserve">Jos haluat vahvistaa voimaa, sinun pitäisi säilyttää mitatut painot .</w:t>
      </w:r>
    </w:p>
    <w:p>
      <w:r>
        <w:rPr>
          <w:b/>
        </w:rPr>
        <w:t xml:space="preserve">Esimerkki 4.6448</w:t>
      </w:r>
    </w:p>
    <w:p>
      <w:r>
        <w:t xml:space="preserve">Jos olisit menossa telttailemaan , ottaisit viisaasti mukaan vyön .</w:t>
      </w:r>
    </w:p>
    <w:p>
      <w:r>
        <w:rPr>
          <w:b/>
        </w:rPr>
        <w:t xml:space="preserve">Tulos</w:t>
      </w:r>
    </w:p>
    <w:p>
      <w:r>
        <w:t xml:space="preserve">Jos menisit telttailemaan , ottaisit joskus mukaan asuntovaunun .</w:t>
      </w:r>
    </w:p>
    <w:p>
      <w:r>
        <w:rPr>
          <w:b/>
        </w:rPr>
        <w:t xml:space="preserve">Tulos</w:t>
      </w:r>
    </w:p>
    <w:p>
      <w:r>
        <w:t xml:space="preserve">Jos lähdet telttailemaan, otat todennäköisesti mukaan teltan.</w:t>
      </w:r>
    </w:p>
    <w:p>
      <w:r>
        <w:rPr>
          <w:b/>
        </w:rPr>
        <w:t xml:space="preserve">Tulos</w:t>
      </w:r>
    </w:p>
    <w:p>
      <w:r>
        <w:t xml:space="preserve">Jos olisit menossa telttailemaan , ottaisit usein mukaan kynän .</w:t>
      </w:r>
    </w:p>
    <w:p>
      <w:r>
        <w:rPr>
          <w:b/>
        </w:rPr>
        <w:t xml:space="preserve">Tulos</w:t>
      </w:r>
    </w:p>
    <w:p>
      <w:r>
        <w:t xml:space="preserve">Jos olisit menossa telttailemaan , ottaisit taas vaipan mukaan.</w:t>
      </w:r>
    </w:p>
    <w:p>
      <w:r>
        <w:rPr>
          <w:b/>
        </w:rPr>
        <w:t xml:space="preserve">Esimerkki 4.6449</w:t>
      </w:r>
    </w:p>
    <w:p>
      <w:r>
        <w:t xml:space="preserve">Lämpömittari on laite, jota käytetään kemian mittaamiseen.</w:t>
      </w:r>
    </w:p>
    <w:p>
      <w:r>
        <w:rPr>
          <w:b/>
        </w:rPr>
        <w:t xml:space="preserve">Tulos</w:t>
      </w:r>
    </w:p>
    <w:p>
      <w:r>
        <w:t xml:space="preserve">Lämpömittari on laite, jota käytetään lämpötilan mittaamiseen.</w:t>
      </w:r>
    </w:p>
    <w:p>
      <w:r>
        <w:rPr>
          <w:b/>
        </w:rPr>
        <w:t xml:space="preserve">Tulos</w:t>
      </w:r>
    </w:p>
    <w:p>
      <w:r>
        <w:t xml:space="preserve">Lämpömittari on rekvisiitta, jota käytetään lämpötilan nostamiseen.</w:t>
      </w:r>
    </w:p>
    <w:p>
      <w:r>
        <w:rPr>
          <w:b/>
        </w:rPr>
        <w:t xml:space="preserve">Tulos</w:t>
      </w:r>
    </w:p>
    <w:p>
      <w:r>
        <w:t xml:space="preserve">Lämpömittari on laite, jota käytetään lyijyn mittaamiseen .</w:t>
      </w:r>
    </w:p>
    <w:p>
      <w:r>
        <w:rPr>
          <w:b/>
        </w:rPr>
        <w:t xml:space="preserve">Tulos</w:t>
      </w:r>
    </w:p>
    <w:p>
      <w:r>
        <w:t xml:space="preserve">Lämpömittari on rakenne, jota käytetään lämpötilan rekonstruoimiseen .</w:t>
      </w:r>
    </w:p>
    <w:p>
      <w:r>
        <w:rPr>
          <w:b/>
        </w:rPr>
        <w:t xml:space="preserve">Esimerkki 4.6450</w:t>
      </w:r>
    </w:p>
    <w:p>
      <w:r>
        <w:t xml:space="preserve">Voit lähettää faksin osoitteeseen sweeten sey .</w:t>
      </w:r>
    </w:p>
    <w:p>
      <w:r>
        <w:rPr>
          <w:b/>
        </w:rPr>
        <w:t xml:space="preserve">Tulos</w:t>
      </w:r>
    </w:p>
    <w:p>
      <w:r>
        <w:t xml:space="preserve">Voit muokata hunajaa ruoan makeuttamiseen .</w:t>
      </w:r>
    </w:p>
    <w:p>
      <w:r>
        <w:rPr>
          <w:b/>
        </w:rPr>
        <w:t xml:space="preserve">Tulos</w:t>
      </w:r>
    </w:p>
    <w:p>
      <w:r>
        <w:t xml:space="preserve">Voit käyttää sokeria ruoan makeuttamiseen.</w:t>
      </w:r>
    </w:p>
    <w:p>
      <w:r>
        <w:rPr>
          <w:b/>
        </w:rPr>
        <w:t xml:space="preserve">Tulos</w:t>
      </w:r>
    </w:p>
    <w:p>
      <w:r>
        <w:t xml:space="preserve">Voit hieroa sokeria makeuttamaan öljyä .</w:t>
      </w:r>
    </w:p>
    <w:p>
      <w:r>
        <w:rPr>
          <w:b/>
        </w:rPr>
        <w:t xml:space="preserve">Tulos</w:t>
      </w:r>
    </w:p>
    <w:p>
      <w:r>
        <w:t xml:space="preserve">Voit heittää sokeria makeuttamaan ruokaa .</w:t>
      </w:r>
    </w:p>
    <w:p>
      <w:r>
        <w:rPr>
          <w:b/>
        </w:rPr>
        <w:t xml:space="preserve">Esimerkki 4.6451</w:t>
      </w:r>
    </w:p>
    <w:p>
      <w:r>
        <w:t xml:space="preserve">Olet todennäköisesti sanoa sääntö keittiössä .</w:t>
      </w:r>
    </w:p>
    <w:p>
      <w:r>
        <w:rPr>
          <w:b/>
        </w:rPr>
        <w:t xml:space="preserve">Tulos</w:t>
      </w:r>
    </w:p>
    <w:p>
      <w:r>
        <w:t xml:space="preserve">Olet todennäköisesti tuoda auton keittiöön .</w:t>
      </w:r>
    </w:p>
    <w:p>
      <w:r>
        <w:rPr>
          <w:b/>
        </w:rPr>
        <w:t xml:space="preserve">Tulos</w:t>
      </w:r>
    </w:p>
    <w:p>
      <w:r>
        <w:t xml:space="preserve">Pöytä löytyy todennäköisesti keittiöstä.</w:t>
      </w:r>
    </w:p>
    <w:p>
      <w:r>
        <w:rPr>
          <w:b/>
        </w:rPr>
        <w:t xml:space="preserve">Tulos</w:t>
      </w:r>
    </w:p>
    <w:p>
      <w:r>
        <w:t xml:space="preserve">Näytät todennäköisesti tuulahduksen ottelussa .</w:t>
      </w:r>
    </w:p>
    <w:p>
      <w:r>
        <w:rPr>
          <w:b/>
        </w:rPr>
        <w:t xml:space="preserve">Tulos</w:t>
      </w:r>
    </w:p>
    <w:p>
      <w:r>
        <w:t xml:space="preserve">Pöytä löytyy todennäköisesti hotellista .</w:t>
      </w:r>
    </w:p>
    <w:p>
      <w:r>
        <w:rPr>
          <w:b/>
        </w:rPr>
        <w:t xml:space="preserve">Esimerkki 4.6452</w:t>
      </w:r>
    </w:p>
    <w:p>
      <w:r>
        <w:t xml:space="preserve">Voit käyttää lehden artikkelia saadaksesi tietoa uudesta toimittajasta .</w:t>
      </w:r>
    </w:p>
    <w:p>
      <w:r>
        <w:rPr>
          <w:b/>
        </w:rPr>
        <w:t xml:space="preserve">Tulos</w:t>
      </w:r>
    </w:p>
    <w:p>
      <w:r>
        <w:t xml:space="preserve">Voit käyttää lehden artikkelia uuden aiheen oppimiseen.</w:t>
      </w:r>
    </w:p>
    <w:p>
      <w:r>
        <w:rPr>
          <w:b/>
        </w:rPr>
        <w:t xml:space="preserve">Tulos</w:t>
      </w:r>
    </w:p>
    <w:p>
      <w:r>
        <w:t xml:space="preserve">Voit käyttää lehden artikkelia saadaksesi tietoa uudesta iskulauseesta .</w:t>
      </w:r>
    </w:p>
    <w:p>
      <w:r>
        <w:rPr>
          <w:b/>
        </w:rPr>
        <w:t xml:space="preserve">Tulos</w:t>
      </w:r>
    </w:p>
    <w:p>
      <w:r>
        <w:t xml:space="preserve">Voit soittaa artikkelin lehdessä jutella uudesta aiheesta .</w:t>
      </w:r>
    </w:p>
    <w:p>
      <w:r>
        <w:rPr>
          <w:b/>
        </w:rPr>
        <w:t xml:space="preserve">Tulos</w:t>
      </w:r>
    </w:p>
    <w:p>
      <w:r>
        <w:t xml:space="preserve">Voit käyttää lehden artikkelia johtamaan jostakin merkittävästä aiheesta .</w:t>
      </w:r>
    </w:p>
    <w:p>
      <w:r>
        <w:rPr>
          <w:b/>
        </w:rPr>
        <w:t xml:space="preserve">Esimerkki 4.6453</w:t>
      </w:r>
    </w:p>
    <w:p>
      <w:r>
        <w:t xml:space="preserve">Koulunkäynnin vaikutus on tiedon tai selkeyden hankkiminen .</w:t>
      </w:r>
    </w:p>
    <w:p>
      <w:r>
        <w:rPr>
          <w:b/>
        </w:rPr>
        <w:t xml:space="preserve">Tulos</w:t>
      </w:r>
    </w:p>
    <w:p>
      <w:r>
        <w:t xml:space="preserve">Koulunkäynnin vaikutus on tiedon hankkiminen tai menestyminen .</w:t>
      </w:r>
    </w:p>
    <w:p>
      <w:r>
        <w:rPr>
          <w:b/>
        </w:rPr>
        <w:t xml:space="preserve">Tulos</w:t>
      </w:r>
    </w:p>
    <w:p>
      <w:r>
        <w:t xml:space="preserve">Koulunkäynnin vaikutus on tiedon tai omaisuuden hankkiminen .</w:t>
      </w:r>
    </w:p>
    <w:p>
      <w:r>
        <w:rPr>
          <w:b/>
        </w:rPr>
        <w:t xml:space="preserve">Tulos</w:t>
      </w:r>
    </w:p>
    <w:p>
      <w:r>
        <w:t xml:space="preserve">Koulunkäynnin vaikutus on tiedon tai identiteetin hankkiminen .</w:t>
      </w:r>
    </w:p>
    <w:p>
      <w:r>
        <w:rPr>
          <w:b/>
        </w:rPr>
        <w:t xml:space="preserve">Tulos</w:t>
      </w:r>
    </w:p>
    <w:p>
      <w:r>
        <w:t xml:space="preserve">Koulunkäynnin vaikutus on tietojen tai taitojen hankkiminen.</w:t>
      </w:r>
    </w:p>
    <w:p>
      <w:r>
        <w:rPr>
          <w:b/>
        </w:rPr>
        <w:t xml:space="preserve">Esimerkki 4.6454</w:t>
      </w:r>
    </w:p>
    <w:p>
      <w:r>
        <w:t xml:space="preserve">Laitoin shekin kärpäslintuun .</w:t>
      </w:r>
    </w:p>
    <w:p>
      <w:r>
        <w:rPr>
          <w:b/>
        </w:rPr>
        <w:t xml:space="preserve">Tulos</w:t>
      </w:r>
    </w:p>
    <w:p>
      <w:r>
        <w:t xml:space="preserve">Laitoin shekin postiin.</w:t>
      </w:r>
    </w:p>
    <w:p>
      <w:r>
        <w:rPr>
          <w:b/>
        </w:rPr>
        <w:t xml:space="preserve">Tulos</w:t>
      </w:r>
    </w:p>
    <w:p>
      <w:r>
        <w:t xml:space="preserve">Laitoin kyselyn postiin .</w:t>
      </w:r>
    </w:p>
    <w:p>
      <w:r>
        <w:rPr>
          <w:b/>
        </w:rPr>
        <w:t xml:space="preserve">Tulos</w:t>
      </w:r>
    </w:p>
    <w:p>
      <w:r>
        <w:t xml:space="preserve">Laitoin manifestin postiin .</w:t>
      </w:r>
    </w:p>
    <w:p>
      <w:r>
        <w:rPr>
          <w:b/>
        </w:rPr>
        <w:t xml:space="preserve">Tulos</w:t>
      </w:r>
    </w:p>
    <w:p>
      <w:r>
        <w:t xml:space="preserve">Laitoin sekin kulhoon .</w:t>
      </w:r>
    </w:p>
    <w:p>
      <w:r>
        <w:rPr>
          <w:b/>
        </w:rPr>
        <w:t xml:space="preserve">Esimerkki 4.6455</w:t>
      </w:r>
    </w:p>
    <w:p>
      <w:r>
        <w:t xml:space="preserve">Kuningas voi hallita monimutkaista .</w:t>
      </w:r>
    </w:p>
    <w:p>
      <w:r>
        <w:rPr>
          <w:b/>
        </w:rPr>
        <w:t xml:space="preserve">Tulos</w:t>
      </w:r>
    </w:p>
    <w:p>
      <w:r>
        <w:t xml:space="preserve">Kuningas voi hallita jättiläistä .</w:t>
      </w:r>
    </w:p>
    <w:p>
      <w:r>
        <w:rPr>
          <w:b/>
        </w:rPr>
        <w:t xml:space="preserve">Tulos</w:t>
      </w:r>
    </w:p>
    <w:p>
      <w:r>
        <w:t xml:space="preserve">Kuningas voi hallita yritystä .</w:t>
      </w:r>
    </w:p>
    <w:p>
      <w:r>
        <w:rPr>
          <w:b/>
        </w:rPr>
        <w:t xml:space="preserve">Tulos</w:t>
      </w:r>
    </w:p>
    <w:p>
      <w:r>
        <w:t xml:space="preserve">Kuningas voi hallita maata.</w:t>
      </w:r>
    </w:p>
    <w:p>
      <w:r>
        <w:rPr>
          <w:b/>
        </w:rPr>
        <w:t xml:space="preserve">Tulos</w:t>
      </w:r>
    </w:p>
    <w:p>
      <w:r>
        <w:t xml:space="preserve">Kuningas voi hallita klaania .</w:t>
      </w:r>
    </w:p>
    <w:p>
      <w:r>
        <w:rPr>
          <w:b/>
        </w:rPr>
        <w:t xml:space="preserve">Esimerkki 4.6456</w:t>
      </w:r>
    </w:p>
    <w:p>
      <w:r>
        <w:t xml:space="preserve">Löydät todennäköisesti oviaukon seinästä.</w:t>
      </w:r>
    </w:p>
    <w:p>
      <w:r>
        <w:rPr>
          <w:b/>
        </w:rPr>
        <w:t xml:space="preserve">Tulos</w:t>
      </w:r>
    </w:p>
    <w:p>
      <w:r>
        <w:t xml:space="preserve">Kuvaat todennäköisesti seinässä olevan oviaukon .</w:t>
      </w:r>
    </w:p>
    <w:p>
      <w:r>
        <w:rPr>
          <w:b/>
        </w:rPr>
        <w:t xml:space="preserve">Tulos</w:t>
      </w:r>
    </w:p>
    <w:p>
      <w:r>
        <w:t xml:space="preserve">Olet utelias löytämään oviaukon seinästä .</w:t>
      </w:r>
    </w:p>
    <w:p>
      <w:r>
        <w:rPr>
          <w:b/>
        </w:rPr>
        <w:t xml:space="preserve">Tulos</w:t>
      </w:r>
    </w:p>
    <w:p>
      <w:r>
        <w:t xml:space="preserve">Olet hyvä löytämään oviaukon seinästä .</w:t>
      </w:r>
    </w:p>
    <w:p>
      <w:r>
        <w:rPr>
          <w:b/>
        </w:rPr>
        <w:t xml:space="preserve">Tulos</w:t>
      </w:r>
    </w:p>
    <w:p>
      <w:r>
        <w:t xml:space="preserve">Olette kiitollisia siitä, että löydätte oviaukon maailmankaikkeuteen .</w:t>
      </w:r>
    </w:p>
    <w:p>
      <w:r>
        <w:rPr>
          <w:b/>
        </w:rPr>
        <w:t xml:space="preserve">Esimerkki 4.6457</w:t>
      </w:r>
    </w:p>
    <w:p>
      <w:r>
        <w:t xml:space="preserve">Tarinan kertominen vaatii validointia .</w:t>
      </w:r>
    </w:p>
    <w:p>
      <w:r>
        <w:rPr>
          <w:b/>
        </w:rPr>
        <w:t xml:space="preserve">Tulos</w:t>
      </w:r>
    </w:p>
    <w:p>
      <w:r>
        <w:t xml:space="preserve">Tarinan kertominen vaatii kieltä.</w:t>
      </w:r>
    </w:p>
    <w:p>
      <w:r>
        <w:rPr>
          <w:b/>
        </w:rPr>
        <w:t xml:space="preserve">Tulos</w:t>
      </w:r>
    </w:p>
    <w:p>
      <w:r>
        <w:t xml:space="preserve">Rakenteen kertominen edellyttää oletusarvoa .</w:t>
      </w:r>
    </w:p>
    <w:p>
      <w:r>
        <w:rPr>
          <w:b/>
        </w:rPr>
        <w:t xml:space="preserve">Tulos</w:t>
      </w:r>
    </w:p>
    <w:p>
      <w:r>
        <w:t xml:space="preserve">Predikaatin kertominen vaatii kieltä .</w:t>
      </w:r>
    </w:p>
    <w:p>
      <w:r>
        <w:rPr>
          <w:b/>
        </w:rPr>
        <w:t xml:space="preserve">Tulos</w:t>
      </w:r>
    </w:p>
    <w:p>
      <w:r>
        <w:t xml:space="preserve">Tarinan kertominen vaatii vaivaa .</w:t>
      </w:r>
    </w:p>
    <w:p>
      <w:r>
        <w:rPr>
          <w:b/>
        </w:rPr>
        <w:t xml:space="preserve">Esimerkki 4.6458</w:t>
      </w:r>
    </w:p>
    <w:p>
      <w:r>
        <w:t xml:space="preserve">Sinä tarttuisit tilaisuuteen, koska haluat kalan .</w:t>
      </w:r>
    </w:p>
    <w:p>
      <w:r>
        <w:rPr>
          <w:b/>
        </w:rPr>
        <w:t xml:space="preserve">Tulos</w:t>
      </w:r>
    </w:p>
    <w:p>
      <w:r>
        <w:t xml:space="preserve">Polttaisit tulivuoren, koska haluat metsän .</w:t>
      </w:r>
    </w:p>
    <w:p>
      <w:r>
        <w:rPr>
          <w:b/>
        </w:rPr>
        <w:t xml:space="preserve">Tulos</w:t>
      </w:r>
    </w:p>
    <w:p>
      <w:r>
        <w:t xml:space="preserve">Sinä nalkuttaisit tilaisuudesta, koska haluat tilaisuuden .</w:t>
      </w:r>
    </w:p>
    <w:p>
      <w:r>
        <w:rPr>
          <w:b/>
        </w:rPr>
        <w:t xml:space="preserve">Tulos</w:t>
      </w:r>
    </w:p>
    <w:p>
      <w:r>
        <w:t xml:space="preserve">Sinä tarttuisit tilaisuuteen, koska haluat johtopaikan .</w:t>
      </w:r>
    </w:p>
    <w:p>
      <w:r>
        <w:rPr>
          <w:b/>
        </w:rPr>
        <w:t xml:space="preserve">Tulos</w:t>
      </w:r>
    </w:p>
    <w:p>
      <w:r>
        <w:t xml:space="preserve">Hyppäisit tilaisuuteen, koska haluat tilaisuuden.</w:t>
      </w:r>
    </w:p>
    <w:p>
      <w:r>
        <w:rPr>
          <w:b/>
        </w:rPr>
        <w:t xml:space="preserve">Esimerkki 4.6459</w:t>
      </w:r>
    </w:p>
    <w:p>
      <w:r>
        <w:t xml:space="preserve">Susi voi elää vedessä .</w:t>
      </w:r>
    </w:p>
    <w:p>
      <w:r>
        <w:rPr>
          <w:b/>
        </w:rPr>
        <w:t xml:space="preserve">Tulos</w:t>
      </w:r>
    </w:p>
    <w:p>
      <w:r>
        <w:t xml:space="preserve">Kala voi elää vedessä.</w:t>
      </w:r>
    </w:p>
    <w:p>
      <w:r>
        <w:rPr>
          <w:b/>
        </w:rPr>
        <w:t xml:space="preserve">Tulos</w:t>
      </w:r>
    </w:p>
    <w:p>
      <w:r>
        <w:t xml:space="preserve">Kaveri voi tutkia vedessä .</w:t>
      </w:r>
    </w:p>
    <w:p>
      <w:r>
        <w:rPr>
          <w:b/>
        </w:rPr>
        <w:t xml:space="preserve">Tulos</w:t>
      </w:r>
    </w:p>
    <w:p>
      <w:r>
        <w:t xml:space="preserve">Vuohi voi laskeutua veteen .</w:t>
      </w:r>
    </w:p>
    <w:p>
      <w:r>
        <w:rPr>
          <w:b/>
        </w:rPr>
        <w:t xml:space="preserve">Tulos</w:t>
      </w:r>
    </w:p>
    <w:p>
      <w:r>
        <w:t xml:space="preserve">Varis voi elää vedessä .</w:t>
      </w:r>
    </w:p>
    <w:p>
      <w:r>
        <w:rPr>
          <w:b/>
        </w:rPr>
        <w:t xml:space="preserve">Esimerkki 4.6460</w:t>
      </w:r>
    </w:p>
    <w:p>
      <w:r>
        <w:t xml:space="preserve">Tarvitset todennäköisesti teatterin restaurointia vanhassa tukikohdassa .</w:t>
      </w:r>
    </w:p>
    <w:p>
      <w:r>
        <w:rPr>
          <w:b/>
        </w:rPr>
        <w:t xml:space="preserve">Tulos</w:t>
      </w:r>
    </w:p>
    <w:p>
      <w:r>
        <w:t xml:space="preserve">Olet todennäköisesti kertoa teatteri artikkeli vanhassa hakemistossa .</w:t>
      </w:r>
    </w:p>
    <w:p>
      <w:r>
        <w:rPr>
          <w:b/>
        </w:rPr>
        <w:t xml:space="preserve">Tulos</w:t>
      </w:r>
    </w:p>
    <w:p>
      <w:r>
        <w:t xml:space="preserve">Olet todennäköisesti ohittaa teatteri merkintä vanha seikkailu .</w:t>
      </w:r>
    </w:p>
    <w:p>
      <w:r>
        <w:rPr>
          <w:b/>
        </w:rPr>
        <w:t xml:space="preserve">Tulos</w:t>
      </w:r>
    </w:p>
    <w:p>
      <w:r>
        <w:t xml:space="preserve">Olet todennäköisesti laulaa teatteripuku vanhassa esityksessä .</w:t>
      </w:r>
    </w:p>
    <w:p>
      <w:r>
        <w:rPr>
          <w:b/>
        </w:rPr>
        <w:t xml:space="preserve">Tulos</w:t>
      </w:r>
    </w:p>
    <w:p>
      <w:r>
        <w:t xml:space="preserve">Löydät todennäköisesti teatterisalin vanhasta rakennuksesta.</w:t>
      </w:r>
    </w:p>
    <w:p>
      <w:r>
        <w:rPr>
          <w:b/>
        </w:rPr>
        <w:t xml:space="preserve">Esimerkki 4.6461</w:t>
      </w:r>
    </w:p>
    <w:p>
      <w:r>
        <w:t xml:space="preserve">Ihmisten on juotava vettä pysyäkseen hengissä.</w:t>
      </w:r>
    </w:p>
    <w:p>
      <w:r>
        <w:rPr>
          <w:b/>
        </w:rPr>
        <w:t xml:space="preserve">Tulos</w:t>
      </w:r>
    </w:p>
    <w:p>
      <w:r>
        <w:t xml:space="preserve">Ihmisten on autettava vettä pysyäkseen hengissä .</w:t>
      </w:r>
    </w:p>
    <w:p>
      <w:r>
        <w:rPr>
          <w:b/>
        </w:rPr>
        <w:t xml:space="preserve">Tulos</w:t>
      </w:r>
    </w:p>
    <w:p>
      <w:r>
        <w:t xml:space="preserve">Ihmisten on saatava vettä pysyäkseen hengissä .</w:t>
      </w:r>
    </w:p>
    <w:p>
      <w:r>
        <w:rPr>
          <w:b/>
        </w:rPr>
        <w:t xml:space="preserve">Tulos</w:t>
      </w:r>
    </w:p>
    <w:p>
      <w:r>
        <w:t xml:space="preserve">Ihmisten on ammuttava vettä pysyäkseen hengissä .</w:t>
      </w:r>
    </w:p>
    <w:p>
      <w:r>
        <w:rPr>
          <w:b/>
        </w:rPr>
        <w:t xml:space="preserve">Tulos</w:t>
      </w:r>
    </w:p>
    <w:p>
      <w:r>
        <w:t xml:space="preserve">Ihmisten on tarjottava vettä pysyäkseen hengissä .</w:t>
      </w:r>
    </w:p>
    <w:p>
      <w:r>
        <w:rPr>
          <w:b/>
        </w:rPr>
        <w:t xml:space="preserve">Esimerkki 4.6462</w:t>
      </w:r>
    </w:p>
    <w:p>
      <w:r>
        <w:t xml:space="preserve">Ihmiset voivat kommunikoida ilman sanoja .</w:t>
      </w:r>
    </w:p>
    <w:p>
      <w:r>
        <w:rPr>
          <w:b/>
        </w:rPr>
        <w:t xml:space="preserve">Tulos</w:t>
      </w:r>
    </w:p>
    <w:p>
      <w:r>
        <w:t xml:space="preserve">Ihmiset voivat koota ilman sanoja .</w:t>
      </w:r>
    </w:p>
    <w:p>
      <w:r>
        <w:rPr>
          <w:b/>
        </w:rPr>
        <w:t xml:space="preserve">Tulos</w:t>
      </w:r>
    </w:p>
    <w:p>
      <w:r>
        <w:t xml:space="preserve">Ihmiset voivat kommunikoida ilman sanoja.</w:t>
      </w:r>
    </w:p>
    <w:p>
      <w:r>
        <w:rPr>
          <w:b/>
        </w:rPr>
        <w:t xml:space="preserve">Tulos</w:t>
      </w:r>
    </w:p>
    <w:p>
      <w:r>
        <w:t xml:space="preserve">Ihmiset voivat kommunikoida ilman sanoja.</w:t>
      </w:r>
    </w:p>
    <w:p>
      <w:r>
        <w:rPr>
          <w:b/>
        </w:rPr>
        <w:t xml:space="preserve">Tulos</w:t>
      </w:r>
    </w:p>
    <w:p>
      <w:r>
        <w:t xml:space="preserve">Ihmiset voivat hallita ilman sanoja .</w:t>
      </w:r>
    </w:p>
    <w:p>
      <w:r>
        <w:rPr>
          <w:b/>
        </w:rPr>
        <w:t xml:space="preserve">Esimerkki 4.6463</w:t>
      </w:r>
    </w:p>
    <w:p>
      <w:r>
        <w:t xml:space="preserve">Jos haluat säilyttää hyvän terveyden, sinun pitäisi syödä hieman vähemmän ruokaa.</w:t>
      </w:r>
    </w:p>
    <w:p>
      <w:r>
        <w:rPr>
          <w:b/>
        </w:rPr>
        <w:t xml:space="preserve">Tulos</w:t>
      </w:r>
    </w:p>
    <w:p>
      <w:r>
        <w:t xml:space="preserve">Jos haluat säilyttää hyvän terveyden, sinun pitäisi urheilun hieman vähemmän kg .</w:t>
      </w:r>
    </w:p>
    <w:p>
      <w:r>
        <w:rPr>
          <w:b/>
        </w:rPr>
        <w:t xml:space="preserve">Tulos</w:t>
      </w:r>
    </w:p>
    <w:p>
      <w:r>
        <w:t xml:space="preserve">Jos haluat säilyttää hyvän terveyden, sinun pitäisi hankkia hieman vähemmän kemoterapiaa .</w:t>
      </w:r>
    </w:p>
    <w:p>
      <w:r>
        <w:rPr>
          <w:b/>
        </w:rPr>
        <w:t xml:space="preserve">Tulos</w:t>
      </w:r>
    </w:p>
    <w:p>
      <w:r>
        <w:t xml:space="preserve">Jos haluat säilyttää hyvän terveyden, sinun pitäisi puuttua hieman vähemmän vaikutusvaltaa .</w:t>
      </w:r>
    </w:p>
    <w:p>
      <w:r>
        <w:rPr>
          <w:b/>
        </w:rPr>
        <w:t xml:space="preserve">Tulos</w:t>
      </w:r>
    </w:p>
    <w:p>
      <w:r>
        <w:t xml:space="preserve">Jos haluat säilyttää hyvän terveyden, sinun pitäisi imeä hieman vähemmän ï¿½ .</w:t>
      </w:r>
    </w:p>
    <w:p>
      <w:r>
        <w:rPr>
          <w:b/>
        </w:rPr>
        <w:t xml:space="preserve">Esimerkki 4.6464</w:t>
      </w:r>
    </w:p>
    <w:p>
      <w:r>
        <w:t xml:space="preserve">Vartioit todennäköisesti pukuhuonetta vaatetakissa .</w:t>
      </w:r>
    </w:p>
    <w:p>
      <w:r>
        <w:rPr>
          <w:b/>
        </w:rPr>
        <w:t xml:space="preserve">Tulos</w:t>
      </w:r>
    </w:p>
    <w:p>
      <w:r>
        <w:t xml:space="preserve">Olet todennäköisesti tukea kalaosasto vaatteet käsite .</w:t>
      </w:r>
    </w:p>
    <w:p>
      <w:r>
        <w:rPr>
          <w:b/>
        </w:rPr>
        <w:t xml:space="preserve">Tulos</w:t>
      </w:r>
    </w:p>
    <w:p>
      <w:r>
        <w:t xml:space="preserve">Syöt todennäköisesti riisirätin vaatetuspäivänä .</w:t>
      </w:r>
    </w:p>
    <w:p>
      <w:r>
        <w:rPr>
          <w:b/>
        </w:rPr>
        <w:t xml:space="preserve">Tulos</w:t>
      </w:r>
    </w:p>
    <w:p>
      <w:r>
        <w:t xml:space="preserve">Voit todennäköisesti valita pukuhuoneen vaatehuoneessa .</w:t>
      </w:r>
    </w:p>
    <w:p>
      <w:r>
        <w:rPr>
          <w:b/>
        </w:rPr>
        <w:t xml:space="preserve">Tulos</w:t>
      </w:r>
    </w:p>
    <w:p>
      <w:r>
        <w:t xml:space="preserve">Pukuhuone löytyy todennäköisesti vaatekaupasta.</w:t>
      </w:r>
    </w:p>
    <w:p>
      <w:r>
        <w:rPr>
          <w:b/>
        </w:rPr>
        <w:t xml:space="preserve">Esimerkki 4.6465</w:t>
      </w:r>
    </w:p>
    <w:p>
      <w:r>
        <w:t xml:space="preserve">Voit käyttää viivaa veden ja alkoholin erottamiseen toisistaan.</w:t>
      </w:r>
    </w:p>
    <w:p>
      <w:r>
        <w:rPr>
          <w:b/>
        </w:rPr>
        <w:t xml:space="preserve">Tulos</w:t>
      </w:r>
    </w:p>
    <w:p>
      <w:r>
        <w:t xml:space="preserve">Voit käyttää viivaa veden ja tyhjän tilan erottamiseen toisistaan.</w:t>
      </w:r>
    </w:p>
    <w:p>
      <w:r>
        <w:rPr>
          <w:b/>
        </w:rPr>
        <w:t xml:space="preserve">Tulos</w:t>
      </w:r>
    </w:p>
    <w:p>
      <w:r>
        <w:t xml:space="preserve">Voit erottaa toisistaan lähestymistavan ja rannan .</w:t>
      </w:r>
    </w:p>
    <w:p>
      <w:r>
        <w:rPr>
          <w:b/>
        </w:rPr>
        <w:t xml:space="preserve">Tulos</w:t>
      </w:r>
    </w:p>
    <w:p>
      <w:r>
        <w:t xml:space="preserve">Voit käyttää viivaa veden ja rannan erottamiseen toisistaan.</w:t>
      </w:r>
    </w:p>
    <w:p>
      <w:r>
        <w:rPr>
          <w:b/>
        </w:rPr>
        <w:t xml:space="preserve">Tulos</w:t>
      </w:r>
    </w:p>
    <w:p>
      <w:r>
        <w:t xml:space="preserve">Voit sijoittaa laserin erottamaan veden ja palamisen .</w:t>
      </w:r>
    </w:p>
    <w:p>
      <w:r>
        <w:rPr>
          <w:b/>
        </w:rPr>
        <w:t xml:space="preserve">Esimerkki 4.6466</w:t>
      </w:r>
    </w:p>
    <w:p>
      <w:r>
        <w:t xml:space="preserve">Kuoriainen on erikoistunut rakennelma, joka liikkuu veden alla.</w:t>
      </w:r>
    </w:p>
    <w:p>
      <w:r>
        <w:rPr>
          <w:b/>
        </w:rPr>
        <w:t xml:space="preserve">Tulos</w:t>
      </w:r>
    </w:p>
    <w:p>
      <w:r>
        <w:t xml:space="preserve">Sukellusvene on erikoisalus, joka kulkee ilmakehän alla .</w:t>
      </w:r>
    </w:p>
    <w:p>
      <w:r>
        <w:rPr>
          <w:b/>
        </w:rPr>
        <w:t xml:space="preserve">Tulos</w:t>
      </w:r>
    </w:p>
    <w:p>
      <w:r>
        <w:t xml:space="preserve">Sukellusvene on erikoistunut alus, joka kulkee veden alla.</w:t>
      </w:r>
    </w:p>
    <w:p>
      <w:r>
        <w:rPr>
          <w:b/>
        </w:rPr>
        <w:t xml:space="preserve">Tulos</w:t>
      </w:r>
    </w:p>
    <w:p>
      <w:r>
        <w:t xml:space="preserve">Sukellusvene on erikoistunut alus, joka kulkee veneen alla.</w:t>
      </w:r>
    </w:p>
    <w:p>
      <w:r>
        <w:rPr>
          <w:b/>
        </w:rPr>
        <w:t xml:space="preserve">Tulos</w:t>
      </w:r>
    </w:p>
    <w:p>
      <w:r>
        <w:t xml:space="preserve">Auto on erikoistunut lautta, joka kulkee veden alla.</w:t>
      </w:r>
    </w:p>
    <w:p>
      <w:r>
        <w:rPr>
          <w:b/>
        </w:rPr>
        <w:t xml:space="preserve">Esimerkki 4.6467</w:t>
      </w:r>
    </w:p>
    <w:p>
      <w:r>
        <w:t xml:space="preserve">Löytäisit työpaikan velan takia .</w:t>
      </w:r>
    </w:p>
    <w:p>
      <w:r>
        <w:rPr>
          <w:b/>
        </w:rPr>
        <w:t xml:space="preserve">Tulos</w:t>
      </w:r>
    </w:p>
    <w:p>
      <w:r>
        <w:t xml:space="preserve">Peruuttaisit vuokrauksen turhautumisen vuoksi.</w:t>
      </w:r>
    </w:p>
    <w:p>
      <w:r>
        <w:rPr>
          <w:b/>
        </w:rPr>
        <w:t xml:space="preserve">Tulos</w:t>
      </w:r>
    </w:p>
    <w:p>
      <w:r>
        <w:t xml:space="preserve">Löytäisit työpaikan vihan vuoksi .</w:t>
      </w:r>
    </w:p>
    <w:p>
      <w:r>
        <w:rPr>
          <w:b/>
        </w:rPr>
        <w:t xml:space="preserve">Tulos</w:t>
      </w:r>
    </w:p>
    <w:p>
      <w:r>
        <w:t xml:space="preserve">Löytäisit työpaikan rahan takia.</w:t>
      </w:r>
    </w:p>
    <w:p>
      <w:r>
        <w:rPr>
          <w:b/>
        </w:rPr>
        <w:t xml:space="preserve">Tulos</w:t>
      </w:r>
    </w:p>
    <w:p>
      <w:r>
        <w:t xml:space="preserve">Sinä ohittaisit oikeuden epätasa-arvon vuoksi .</w:t>
      </w:r>
    </w:p>
    <w:p>
      <w:r>
        <w:rPr>
          <w:b/>
        </w:rPr>
        <w:t xml:space="preserve">Esimerkki 4.6468</w:t>
      </w:r>
    </w:p>
    <w:p>
      <w:r>
        <w:t xml:space="preserve">Ei ole enää kannustinta antaa maailman hoitaa itseään.</w:t>
      </w:r>
    </w:p>
    <w:p>
      <w:r>
        <w:rPr>
          <w:b/>
        </w:rPr>
        <w:t xml:space="preserve">Tulos</w:t>
      </w:r>
    </w:p>
    <w:p>
      <w:r>
        <w:t xml:space="preserve">Ei ole enää vaihtoehtoa antaa maailman hoitaa itseään.</w:t>
      </w:r>
    </w:p>
    <w:p>
      <w:r>
        <w:rPr>
          <w:b/>
        </w:rPr>
        <w:t xml:space="preserve">Tulos</w:t>
      </w:r>
    </w:p>
    <w:p>
      <w:r>
        <w:t xml:space="preserve">Ei ole enää rakkautta vain viettää maailma hoitaa itse itsensä .</w:t>
      </w:r>
    </w:p>
    <w:p>
      <w:r>
        <w:rPr>
          <w:b/>
        </w:rPr>
        <w:t xml:space="preserve">Tulos</w:t>
      </w:r>
    </w:p>
    <w:p>
      <w:r>
        <w:t xml:space="preserve">Ei ole enää uhrausta vain kääntää maailma hoitamaan itseään.</w:t>
      </w:r>
    </w:p>
    <w:p>
      <w:r>
        <w:rPr>
          <w:b/>
        </w:rPr>
        <w:t xml:space="preserve">Tulos</w:t>
      </w:r>
    </w:p>
    <w:p>
      <w:r>
        <w:t xml:space="preserve">Ei ole enää helpotusta antaa maailman hoitaa itseään.</w:t>
      </w:r>
    </w:p>
    <w:p>
      <w:r>
        <w:rPr>
          <w:b/>
        </w:rPr>
        <w:t xml:space="preserve">Esimerkki 4.6469</w:t>
      </w:r>
    </w:p>
    <w:p>
      <w:r>
        <w:t xml:space="preserve">Jos haluat vierailla gorilla sitten sinun pitäisi ratsastaa mukavat kengät .</w:t>
      </w:r>
    </w:p>
    <w:p>
      <w:r>
        <w:rPr>
          <w:b/>
        </w:rPr>
        <w:t xml:space="preserve">Tulos</w:t>
      </w:r>
    </w:p>
    <w:p>
      <w:r>
        <w:t xml:space="preserve">Jos haluat käydä leikkikentällä, sinun pitäisi käyttää mukavia hihoja .</w:t>
      </w:r>
    </w:p>
    <w:p>
      <w:r>
        <w:rPr>
          <w:b/>
        </w:rPr>
        <w:t xml:space="preserve">Tulos</w:t>
      </w:r>
    </w:p>
    <w:p>
      <w:r>
        <w:t xml:space="preserve">Jos haluat vierailla museossa, käytä mukavia kenkiä.</w:t>
      </w:r>
    </w:p>
    <w:p>
      <w:r>
        <w:rPr>
          <w:b/>
        </w:rPr>
        <w:t xml:space="preserve">Tulos</w:t>
      </w:r>
    </w:p>
    <w:p>
      <w:r>
        <w:t xml:space="preserve">Jos haluat roskata museon, sinun pitäisi korvata mukavat kengät .</w:t>
      </w:r>
    </w:p>
    <w:p>
      <w:r>
        <w:rPr>
          <w:b/>
        </w:rPr>
        <w:t xml:space="preserve">Tulos</w:t>
      </w:r>
    </w:p>
    <w:p>
      <w:r>
        <w:t xml:space="preserve">Jos väitätte muodostavanne museon, teidän pitäisi palauttaa mukavat kengät .</w:t>
      </w:r>
    </w:p>
    <w:p>
      <w:r>
        <w:rPr>
          <w:b/>
        </w:rPr>
        <w:t xml:space="preserve">Esimerkki 4.6470</w:t>
      </w:r>
    </w:p>
    <w:p>
      <w:r>
        <w:t xml:space="preserve">Jotkin kalat voivat levittäytyä vain suolaisessa vedessä .</w:t>
      </w:r>
    </w:p>
    <w:p>
      <w:r>
        <w:rPr>
          <w:b/>
        </w:rPr>
        <w:t xml:space="preserve">Tulos</w:t>
      </w:r>
    </w:p>
    <w:p>
      <w:r>
        <w:t xml:space="preserve">Jotkut voivat elää vain suolaporeissa .</w:t>
      </w:r>
    </w:p>
    <w:p>
      <w:r>
        <w:rPr>
          <w:b/>
        </w:rPr>
        <w:t xml:space="preserve">Tulos</w:t>
      </w:r>
    </w:p>
    <w:p>
      <w:r>
        <w:t xml:space="preserve">Jotkut kalat voivat värjääntyä vain suolaisessa vedessä .</w:t>
      </w:r>
    </w:p>
    <w:p>
      <w:r>
        <w:rPr>
          <w:b/>
        </w:rPr>
        <w:t xml:space="preserve">Tulos</w:t>
      </w:r>
    </w:p>
    <w:p>
      <w:r>
        <w:t xml:space="preserve">Jotkut kalat voivat testata vain suolaisessa vedessä .</w:t>
      </w:r>
    </w:p>
    <w:p>
      <w:r>
        <w:rPr>
          <w:b/>
        </w:rPr>
        <w:t xml:space="preserve">Tulos</w:t>
      </w:r>
    </w:p>
    <w:p>
      <w:r>
        <w:t xml:space="preserve">Jotkut kalat voivat elää vain suolaisessa vedessä.</w:t>
      </w:r>
    </w:p>
    <w:p>
      <w:r>
        <w:rPr>
          <w:b/>
        </w:rPr>
        <w:t xml:space="preserve">Esimerkki 4.6471</w:t>
      </w:r>
    </w:p>
    <w:p>
      <w:r>
        <w:t xml:space="preserve">Mikroaaltouuni löytyy todennäköisesti tehtaalta .</w:t>
      </w:r>
    </w:p>
    <w:p>
      <w:r>
        <w:rPr>
          <w:b/>
        </w:rPr>
        <w:t xml:space="preserve">Tulos</w:t>
      </w:r>
    </w:p>
    <w:p>
      <w:r>
        <w:t xml:space="preserve">Löydät todennäköisesti robotin kontista .</w:t>
      </w:r>
    </w:p>
    <w:p>
      <w:r>
        <w:rPr>
          <w:b/>
        </w:rPr>
        <w:t xml:space="preserve">Tulos</w:t>
      </w:r>
    </w:p>
    <w:p>
      <w:r>
        <w:t xml:space="preserve">Tehtaasta löytyy todennäköisesti heikkous .</w:t>
      </w:r>
    </w:p>
    <w:p>
      <w:r>
        <w:rPr>
          <w:b/>
        </w:rPr>
        <w:t xml:space="preserve">Tulos</w:t>
      </w:r>
    </w:p>
    <w:p>
      <w:r>
        <w:t xml:space="preserve">Suihkussa on todennäköisesti robotti .</w:t>
      </w:r>
    </w:p>
    <w:p>
      <w:r>
        <w:rPr>
          <w:b/>
        </w:rPr>
        <w:t xml:space="preserve">Tulos</w:t>
      </w:r>
    </w:p>
    <w:p>
      <w:r>
        <w:t xml:space="preserve">Robotin löytää todennäköisesti tehtaasta.</w:t>
      </w:r>
    </w:p>
    <w:p>
      <w:r>
        <w:rPr>
          <w:b/>
        </w:rPr>
        <w:t xml:space="preserve">Esimerkki 4.6472</w:t>
      </w:r>
    </w:p>
    <w:p>
      <w:r>
        <w:t xml:space="preserve">Lopuksi pöytä voi olla on toimistossa .</w:t>
      </w:r>
    </w:p>
    <w:p>
      <w:r>
        <w:rPr>
          <w:b/>
        </w:rPr>
        <w:t xml:space="preserve">Tulos</w:t>
      </w:r>
    </w:p>
    <w:p>
      <w:r>
        <w:t xml:space="preserve">Hallituksen lisäksi hallitus voi olla toimistossa .</w:t>
      </w:r>
    </w:p>
    <w:p>
      <w:r>
        <w:rPr>
          <w:b/>
        </w:rPr>
        <w:t xml:space="preserve">Tulos</w:t>
      </w:r>
    </w:p>
    <w:p>
      <w:r>
        <w:t xml:space="preserve">mikä tahansa työpöytä voi olla toimistossa .</w:t>
      </w:r>
    </w:p>
    <w:p>
      <w:r>
        <w:rPr>
          <w:b/>
        </w:rPr>
        <w:t xml:space="preserve">Tulos</w:t>
      </w:r>
    </w:p>
    <w:p>
      <w:r>
        <w:t xml:space="preserve">Työpöytä voi olla toimistossa.</w:t>
      </w:r>
    </w:p>
    <w:p>
      <w:r>
        <w:rPr>
          <w:b/>
        </w:rPr>
        <w:t xml:space="preserve">Tulos</w:t>
      </w:r>
    </w:p>
    <w:p>
      <w:r>
        <w:t xml:space="preserve">Itse asiassa hallitus voi olla on toimistossa .</w:t>
      </w:r>
    </w:p>
    <w:p>
      <w:r>
        <w:rPr>
          <w:b/>
        </w:rPr>
        <w:t xml:space="preserve">Esimerkki 4.6473</w:t>
      </w:r>
    </w:p>
    <w:p>
      <w:r>
        <w:t xml:space="preserve">Hääsihteeri viettää paljon aikaa kuvitellen vieraitaan .</w:t>
      </w:r>
    </w:p>
    <w:p>
      <w:r>
        <w:rPr>
          <w:b/>
        </w:rPr>
        <w:t xml:space="preserve">Tulos</w:t>
      </w:r>
    </w:p>
    <w:p>
      <w:r>
        <w:t xml:space="preserve">Hääisäntä käyttää paljon aikaa vieraidensa tervehtimiseen.</w:t>
      </w:r>
    </w:p>
    <w:p>
      <w:r>
        <w:rPr>
          <w:b/>
        </w:rPr>
        <w:t xml:space="preserve">Tulos</w:t>
      </w:r>
    </w:p>
    <w:p>
      <w:r>
        <w:t xml:space="preserve">Henkilökunnan opettaja käyttää paljon aikaa vieraidensa edustamiseen .</w:t>
      </w:r>
    </w:p>
    <w:p>
      <w:r>
        <w:rPr>
          <w:b/>
        </w:rPr>
        <w:t xml:space="preserve">Tulos</w:t>
      </w:r>
    </w:p>
    <w:p>
      <w:r>
        <w:t xml:space="preserve">Lainsäätäjän edustaja viettää paljon aikaa kehuen vieraitaan .</w:t>
      </w:r>
    </w:p>
    <w:p>
      <w:r>
        <w:rPr>
          <w:b/>
        </w:rPr>
        <w:t xml:space="preserve">Tulos</w:t>
      </w:r>
    </w:p>
    <w:p>
      <w:r>
        <w:t xml:space="preserve">Aseman isäntä viettää paljon aikaa vieraidensa tervehtimiseen.</w:t>
      </w:r>
    </w:p>
    <w:p>
      <w:r>
        <w:rPr>
          <w:b/>
        </w:rPr>
        <w:t xml:space="preserve">Esimerkki 4.6474</w:t>
      </w:r>
    </w:p>
    <w:p>
      <w:r>
        <w:t xml:space="preserve">Jos uskoisi helvettiin, saisi mennä kirkkoon .</w:t>
      </w:r>
    </w:p>
    <w:p>
      <w:r>
        <w:rPr>
          <w:b/>
        </w:rPr>
        <w:t xml:space="preserve">Tulos</w:t>
      </w:r>
    </w:p>
    <w:p>
      <w:r>
        <w:t xml:space="preserve">Helvettiin uskominen saisi sinut haluamaan pyörtyä kirkkoon .</w:t>
      </w:r>
    </w:p>
    <w:p>
      <w:r>
        <w:rPr>
          <w:b/>
        </w:rPr>
        <w:t xml:space="preserve">Tulos</w:t>
      </w:r>
    </w:p>
    <w:p>
      <w:r>
        <w:t xml:space="preserve">Jos uskoisi helvettiin, haluaisi mennä kirkkoon.</w:t>
      </w:r>
    </w:p>
    <w:p>
      <w:r>
        <w:rPr>
          <w:b/>
        </w:rPr>
        <w:t xml:space="preserve">Tulos</w:t>
      </w:r>
    </w:p>
    <w:p>
      <w:r>
        <w:t xml:space="preserve">Uskominen helvettiin saisi sinut haluamaan tapahtua kirkkoon .</w:t>
      </w:r>
    </w:p>
    <w:p>
      <w:r>
        <w:rPr>
          <w:b/>
        </w:rPr>
        <w:t xml:space="preserve">Tulos</w:t>
      </w:r>
    </w:p>
    <w:p>
      <w:r>
        <w:t xml:space="preserve">Jos uskoisi helvettiin, haluaisi mennä synnytykseen .</w:t>
      </w:r>
    </w:p>
    <w:p>
      <w:r>
        <w:rPr>
          <w:b/>
        </w:rPr>
        <w:t xml:space="preserve">Esimerkki 4.6475</w:t>
      </w:r>
    </w:p>
    <w:p>
      <w:r>
        <w:t xml:space="preserve">Kelluva lasi syrjäyttää vettä ilmalla .</w:t>
      </w:r>
    </w:p>
    <w:p>
      <w:r>
        <w:rPr>
          <w:b/>
        </w:rPr>
        <w:t xml:space="preserve">Tulos</w:t>
      </w:r>
    </w:p>
    <w:p>
      <w:r>
        <w:t xml:space="preserve">Kelluva alus syrjäyttää vettä ilmalla.</w:t>
      </w:r>
    </w:p>
    <w:p>
      <w:r>
        <w:rPr>
          <w:b/>
        </w:rPr>
        <w:t xml:space="preserve">Tulos</w:t>
      </w:r>
    </w:p>
    <w:p>
      <w:r>
        <w:t xml:space="preserve">Kelluva suihku syrjäyttää veden ilmalla .</w:t>
      </w:r>
    </w:p>
    <w:p>
      <w:r>
        <w:rPr>
          <w:b/>
        </w:rPr>
        <w:t xml:space="preserve">Tulos</w:t>
      </w:r>
    </w:p>
    <w:p>
      <w:r>
        <w:t xml:space="preserve">Kelluva putki syrjäyttää vettä ilmalla .</w:t>
      </w:r>
    </w:p>
    <w:p>
      <w:r>
        <w:rPr>
          <w:b/>
        </w:rPr>
        <w:t xml:space="preserve">Tulos</w:t>
      </w:r>
    </w:p>
    <w:p>
      <w:r>
        <w:t xml:space="preserve">Rig, joka kelluu syrjäyttää veneen osan .</w:t>
      </w:r>
    </w:p>
    <w:p>
      <w:r>
        <w:rPr>
          <w:b/>
        </w:rPr>
        <w:t xml:space="preserve">Esimerkki 4.6476</w:t>
      </w:r>
    </w:p>
    <w:p>
      <w:r>
        <w:t xml:space="preserve">Voit tilata lounaan ruokalistan avulla.</w:t>
      </w:r>
    </w:p>
    <w:p>
      <w:r>
        <w:rPr>
          <w:b/>
        </w:rPr>
        <w:t xml:space="preserve">Tulos</w:t>
      </w:r>
    </w:p>
    <w:p>
      <w:r>
        <w:t xml:space="preserve">Voit tilata kastikkeen ruokalistalta .</w:t>
      </w:r>
    </w:p>
    <w:p>
      <w:r>
        <w:rPr>
          <w:b/>
        </w:rPr>
        <w:t xml:space="preserve">Tulos</w:t>
      </w:r>
    </w:p>
    <w:p>
      <w:r>
        <w:t xml:space="preserve">Voit soveltaa lauseketta tilauksen kokoamiseen .</w:t>
      </w:r>
    </w:p>
    <w:p>
      <w:r>
        <w:rPr>
          <w:b/>
        </w:rPr>
        <w:t xml:space="preserve">Tulos</w:t>
      </w:r>
    </w:p>
    <w:p>
      <w:r>
        <w:t xml:space="preserve">Voit liittää kaupan lounaan loppuun .</w:t>
      </w:r>
    </w:p>
    <w:p>
      <w:r>
        <w:rPr>
          <w:b/>
        </w:rPr>
        <w:t xml:space="preserve">Tulos</w:t>
      </w:r>
    </w:p>
    <w:p>
      <w:r>
        <w:t xml:space="preserve">Voit korjata kuppila pysyä lounaalla .</w:t>
      </w:r>
    </w:p>
    <w:p>
      <w:r>
        <w:rPr>
          <w:b/>
        </w:rPr>
        <w:t xml:space="preserve">Esimerkki 4.6477</w:t>
      </w:r>
    </w:p>
    <w:p>
      <w:r>
        <w:t xml:space="preserve">Voit käyttää edestakaista lippua, jolla voit juoda jossain ja palata takaisin .</w:t>
      </w:r>
    </w:p>
    <w:p>
      <w:r>
        <w:rPr>
          <w:b/>
        </w:rPr>
        <w:t xml:space="preserve">Tulos</w:t>
      </w:r>
    </w:p>
    <w:p>
      <w:r>
        <w:t xml:space="preserve">Voit käyttää napamatkavaihtoehtoa mennä jonnekin ja palata takaisin .</w:t>
      </w:r>
    </w:p>
    <w:p>
      <w:r>
        <w:rPr>
          <w:b/>
        </w:rPr>
        <w:t xml:space="preserve">Tulos</w:t>
      </w:r>
    </w:p>
    <w:p>
      <w:r>
        <w:t xml:space="preserve">Voit käyttää pakettimatkapohjaa mennä jonnekin ja tulla takaisin .</w:t>
      </w:r>
    </w:p>
    <w:p>
      <w:r>
        <w:rPr>
          <w:b/>
        </w:rPr>
        <w:t xml:space="preserve">Tulos</w:t>
      </w:r>
    </w:p>
    <w:p>
      <w:r>
        <w:t xml:space="preserve">Voit käyttää edestakaista lippua mennäksesi jonnekin ja palataksesi takaisin.</w:t>
      </w:r>
    </w:p>
    <w:p>
      <w:r>
        <w:rPr>
          <w:b/>
        </w:rPr>
        <w:t xml:space="preserve">Tulos</w:t>
      </w:r>
    </w:p>
    <w:p>
      <w:r>
        <w:t xml:space="preserve">Voit käyttää edestakaista lippua jonnekin ja palata takaisin .</w:t>
      </w:r>
    </w:p>
    <w:p>
      <w:r>
        <w:rPr>
          <w:b/>
        </w:rPr>
        <w:t xml:space="preserve">Esimerkki 4.6478</w:t>
      </w:r>
    </w:p>
    <w:p>
      <w:r>
        <w:t xml:space="preserve">tukin polttaminen vaatii argumentin .</w:t>
      </w:r>
    </w:p>
    <w:p>
      <w:r>
        <w:rPr>
          <w:b/>
        </w:rPr>
        <w:t xml:space="preserve">Tulos</w:t>
      </w:r>
    </w:p>
    <w:p>
      <w:r>
        <w:t xml:space="preserve">Talon maalaaminen vaatii tikkaat.</w:t>
      </w:r>
    </w:p>
    <w:p>
      <w:r>
        <w:rPr>
          <w:b/>
        </w:rPr>
        <w:t xml:space="preserve">Tulos</w:t>
      </w:r>
    </w:p>
    <w:p>
      <w:r>
        <w:t xml:space="preserve">Talon maalaaminen vaatii pyörätuolin .</w:t>
      </w:r>
    </w:p>
    <w:p>
      <w:r>
        <w:rPr>
          <w:b/>
        </w:rPr>
        <w:t xml:space="preserve">Tulos</w:t>
      </w:r>
    </w:p>
    <w:p>
      <w:r>
        <w:t xml:space="preserve">Talon maalaaminen vaatii perheen .</w:t>
      </w:r>
    </w:p>
    <w:p>
      <w:r>
        <w:rPr>
          <w:b/>
        </w:rPr>
        <w:t xml:space="preserve">Tulos</w:t>
      </w:r>
    </w:p>
    <w:p>
      <w:r>
        <w:t xml:space="preserve">Talon maalaaminen edellyttää myyntiä .</w:t>
      </w:r>
    </w:p>
    <w:p>
      <w:r>
        <w:rPr>
          <w:b/>
        </w:rPr>
        <w:t xml:space="preserve">Esimerkki 4.6479</w:t>
      </w:r>
    </w:p>
    <w:p>
      <w:r>
        <w:t xml:space="preserve">On epätavallista löytää silikonia muovisessa mallissa .</w:t>
      </w:r>
    </w:p>
    <w:p>
      <w:r>
        <w:rPr>
          <w:b/>
        </w:rPr>
        <w:t xml:space="preserve">Tulos</w:t>
      </w:r>
    </w:p>
    <w:p>
      <w:r>
        <w:t xml:space="preserve">Löydät todennäköisesti gluteenia muovikääreessä .</w:t>
      </w:r>
    </w:p>
    <w:p>
      <w:r>
        <w:rPr>
          <w:b/>
        </w:rPr>
        <w:t xml:space="preserve">Tulos</w:t>
      </w:r>
    </w:p>
    <w:p>
      <w:r>
        <w:t xml:space="preserve">Löydät todennäköisesti leipää muovikääreessä.</w:t>
      </w:r>
    </w:p>
    <w:p>
      <w:r>
        <w:rPr>
          <w:b/>
        </w:rPr>
        <w:t xml:space="preserve">Tulos</w:t>
      </w:r>
    </w:p>
    <w:p>
      <w:r>
        <w:t xml:space="preserve">Olet todennäköisesti jakaa leipää kaksinkertaisessa kääreessä .</w:t>
      </w:r>
    </w:p>
    <w:p>
      <w:r>
        <w:rPr>
          <w:b/>
        </w:rPr>
        <w:t xml:space="preserve">Tulos</w:t>
      </w:r>
    </w:p>
    <w:p>
      <w:r>
        <w:t xml:space="preserve">Olet järkyttynyt löytämään vapauden muovinauhassa .</w:t>
      </w:r>
    </w:p>
    <w:p>
      <w:r>
        <w:rPr>
          <w:b/>
        </w:rPr>
        <w:t xml:space="preserve">Esimerkki 4.6480</w:t>
      </w:r>
    </w:p>
    <w:p>
      <w:r>
        <w:t xml:space="preserve">Sinä palaisit töihin, koska haluat lainaa .</w:t>
      </w:r>
    </w:p>
    <w:p>
      <w:r>
        <w:rPr>
          <w:b/>
        </w:rPr>
        <w:t xml:space="preserve">Tulos</w:t>
      </w:r>
    </w:p>
    <w:p>
      <w:r>
        <w:t xml:space="preserve">Sinä palaisit töihin, koska haluat naisen .</w:t>
      </w:r>
    </w:p>
    <w:p>
      <w:r>
        <w:rPr>
          <w:b/>
        </w:rPr>
        <w:t xml:space="preserve">Tulos</w:t>
      </w:r>
    </w:p>
    <w:p>
      <w:r>
        <w:t xml:space="preserve">Sinä palaisit töihin, koska haluat palkkaa .</w:t>
      </w:r>
    </w:p>
    <w:p>
      <w:r>
        <w:rPr>
          <w:b/>
        </w:rPr>
        <w:t xml:space="preserve">Tulos</w:t>
      </w:r>
    </w:p>
    <w:p>
      <w:r>
        <w:t xml:space="preserve">Sinä palaisit töihin, koska haluat testin .</w:t>
      </w:r>
    </w:p>
    <w:p>
      <w:r>
        <w:rPr>
          <w:b/>
        </w:rPr>
        <w:t xml:space="preserve">Tulos</w:t>
      </w:r>
    </w:p>
    <w:p>
      <w:r>
        <w:t xml:space="preserve">Sinä palaisit töihin, koska haluat avaimen.</w:t>
      </w:r>
    </w:p>
    <w:p>
      <w:r>
        <w:rPr>
          <w:b/>
        </w:rPr>
        <w:t xml:space="preserve">Esimerkki 4.6481</w:t>
      </w:r>
    </w:p>
    <w:p>
      <w:r>
        <w:t xml:space="preserve">Autot tarvitsevat ajokoulutusta .</w:t>
      </w:r>
    </w:p>
    <w:p>
      <w:r>
        <w:rPr>
          <w:b/>
        </w:rPr>
        <w:t xml:space="preserve">Tulos</w:t>
      </w:r>
    </w:p>
    <w:p>
      <w:r>
        <w:t xml:space="preserve">Autot tarvitsevat kaasua rakentaakseen .</w:t>
      </w:r>
    </w:p>
    <w:p>
      <w:r>
        <w:rPr>
          <w:b/>
        </w:rPr>
        <w:t xml:space="preserve">Tulos</w:t>
      </w:r>
    </w:p>
    <w:p>
      <w:r>
        <w:t xml:space="preserve">Autot tarvitsevat tukea toimiakseen .</w:t>
      </w:r>
    </w:p>
    <w:p>
      <w:r>
        <w:rPr>
          <w:b/>
        </w:rPr>
        <w:t xml:space="preserve">Tulos</w:t>
      </w:r>
    </w:p>
    <w:p>
      <w:r>
        <w:t xml:space="preserve">Autot tarvitsevat bensiiniä ajamiseen .</w:t>
      </w:r>
    </w:p>
    <w:p>
      <w:r>
        <w:rPr>
          <w:b/>
        </w:rPr>
        <w:t xml:space="preserve">Tulos</w:t>
      </w:r>
    </w:p>
    <w:p>
      <w:r>
        <w:t xml:space="preserve">Autot tarvitsevat bensaa toimiakseen.</w:t>
      </w:r>
    </w:p>
    <w:p>
      <w:r>
        <w:rPr>
          <w:b/>
          <w:u w:val="single"/>
        </w:rPr>
        <w:t xml:space="preserve">Tehtävä numero 5</w:t>
      </w:r>
    </w:p>
    <w:p>
      <w:r>
        <w:t xml:space="preserve">Tässä tehtävässä sinulle annetaan sana, jota seuraa lause. Sinun pitäisi vastata kelvollisella lauseella, joka sisältää sanan, jolla on sama merkitys kuin annetussa lauseessa. Jos esimerkiksi annetussa lauseessa mainitaan hyönteisenä "kärpänen", sinun ei pidä vastata lauseella, jossa verbinä on "lentää". Voit käyttää sanaa eri aikamuodossa kuin on annettu. Voit esimerkiksi käyttää tuloksessa sanaa 'päättyi', kun annettu tulosana on 'päättyi'.</w:t>
      </w:r>
    </w:p>
    <w:p>
      <w:r>
        <w:rPr>
          <w:b/>
        </w:rPr>
        <w:t xml:space="preserve">Esimerkki 5.0</w:t>
      </w:r>
    </w:p>
    <w:p>
      <w:r>
        <w:t xml:space="preserve">echo lause: Napoleon III oli mahtavan keisarin kaiku, mutta äärettömän paljon parempi mies.</w:t>
      </w:r>
    </w:p>
    <w:p>
      <w:r>
        <w:rPr>
          <w:b/>
        </w:rPr>
        <w:t xml:space="preserve">Tulos</w:t>
      </w:r>
    </w:p>
    <w:p>
      <w:r>
        <w:t xml:space="preserve">Hänen väitteessään on enemmän kuin kaiku Rousseausta.</w:t>
      </w:r>
    </w:p>
    <w:p>
      <w:r>
        <w:rPr>
          <w:b/>
        </w:rPr>
        <w:t xml:space="preserve">Esimerkki 5.1</w:t>
      </w:r>
    </w:p>
    <w:p>
      <w:r>
        <w:t xml:space="preserve">korvaa lauseen: Vakuutus korvaa menetetyt tulot.</w:t>
      </w:r>
    </w:p>
    <w:p>
      <w:r>
        <w:rPr>
          <w:b/>
        </w:rPr>
        <w:t xml:space="preserve">Tulos</w:t>
      </w:r>
    </w:p>
    <w:p>
      <w:r>
        <w:t xml:space="preserve">Tätä antiikkimaljakkoa ei voi koskaan korvata.</w:t>
      </w:r>
    </w:p>
    <w:p>
      <w:r>
        <w:rPr>
          <w:b/>
        </w:rPr>
        <w:t xml:space="preserve">Esimerkki 5.2</w:t>
      </w:r>
    </w:p>
    <w:p>
      <w:r>
        <w:t xml:space="preserve">Tunnusta lause: * Tunnustan rikkomukseni. -- Psalmi 51:3.</w:t>
      </w:r>
    </w:p>
    <w:p>
      <w:r>
        <w:rPr>
          <w:b/>
        </w:rPr>
        <w:t xml:space="preserve">Tulos</w:t>
      </w:r>
    </w:p>
    <w:p>
      <w:r>
        <w:t xml:space="preserve">* Yleisesti hyviksi tunnustettuja tarkoituksia varten. -- Thomas Macaulay.</w:t>
      </w:r>
    </w:p>
    <w:p>
      <w:r>
        <w:rPr>
          <w:b/>
        </w:rPr>
        <w:t xml:space="preserve">Esimerkki 5.3</w:t>
      </w:r>
    </w:p>
    <w:p>
      <w:r>
        <w:t xml:space="preserve">urheilulauseke: Hyvän urheilijan.</w:t>
      </w:r>
    </w:p>
    <w:p>
      <w:r>
        <w:rPr>
          <w:b/>
        </w:rPr>
        <w:t xml:space="preserve">Tulos</w:t>
      </w:r>
    </w:p>
    <w:p>
      <w:r>
        <w:t xml:space="preserve">Huono urheilumies.</w:t>
      </w:r>
    </w:p>
    <w:p>
      <w:r>
        <w:rPr>
          <w:b/>
        </w:rPr>
        <w:t xml:space="preserve">Esimerkki 5.4</w:t>
      </w:r>
    </w:p>
    <w:p>
      <w:r>
        <w:t xml:space="preserve">kuoppa lause: Kuori luumut ja kirsikat.</w:t>
      </w:r>
    </w:p>
    <w:p>
      <w:r>
        <w:rPr>
          <w:b/>
        </w:rPr>
        <w:t xml:space="preserve">Tulos</w:t>
      </w:r>
    </w:p>
    <w:p>
      <w:r>
        <w:t xml:space="preserve">Persikka on kuorittava, jotta se olisi valmis piirakkaa varten.</w:t>
      </w:r>
    </w:p>
    <w:p>
      <w:r>
        <w:rPr>
          <w:b/>
        </w:rPr>
        <w:t xml:space="preserve">Esimerkki 5.5</w:t>
      </w:r>
    </w:p>
    <w:p>
      <w:r>
        <w:t xml:space="preserve">kalenterin lause: Seuralla on tänä vuonna kiireinen kalenteri.</w:t>
      </w:r>
    </w:p>
    <w:p>
      <w:r>
        <w:rPr>
          <w:b/>
        </w:rPr>
        <w:t xml:space="preserve">Tulos</w:t>
      </w:r>
    </w:p>
    <w:p>
      <w:r>
        <w:t xml:space="preserve">Olet kalenterissani ensi maanantaina.</w:t>
      </w:r>
    </w:p>
    <w:p>
      <w:r>
        <w:rPr>
          <w:b/>
        </w:rPr>
        <w:t xml:space="preserve">Esimerkki 5.6</w:t>
      </w:r>
    </w:p>
    <w:p>
      <w:r>
        <w:t xml:space="preserve">esimerkki lause: Sivulla 10 on esimerkki.</w:t>
      </w:r>
    </w:p>
    <w:p>
      <w:r>
        <w:rPr>
          <w:b/>
        </w:rPr>
        <w:t xml:space="preserve">Tulos</w:t>
      </w:r>
    </w:p>
    <w:p>
      <w:r>
        <w:t xml:space="preserve">Tämä potilas on tyypillinen esimerkki oireyhtymästä.</w:t>
      </w:r>
    </w:p>
    <w:p>
      <w:r>
        <w:rPr>
          <w:b/>
        </w:rPr>
        <w:t xml:space="preserve">Esimerkki 5.7</w:t>
      </w:r>
    </w:p>
    <w:p>
      <w:r>
        <w:t xml:space="preserve">laitoksen lause: Hänestä oli tullut teatterin instituutio.</w:t>
      </w:r>
    </w:p>
    <w:p>
      <w:r>
        <w:rPr>
          <w:b/>
        </w:rPr>
        <w:t xml:space="preserve">Tulos</w:t>
      </w:r>
    </w:p>
    <w:p>
      <w:r>
        <w:t xml:space="preserve">Orjuuden instituutio.</w:t>
      </w:r>
    </w:p>
    <w:p>
      <w:r>
        <w:rPr>
          <w:b/>
        </w:rPr>
        <w:t xml:space="preserve">Esimerkki 5.8</w:t>
      </w:r>
    </w:p>
    <w:p>
      <w:r>
        <w:t xml:space="preserve">vertaa lausetta: Et voi verrata minun ja sinun ongelmiasi.</w:t>
      </w:r>
    </w:p>
    <w:p>
      <w:r>
        <w:rPr>
          <w:b/>
        </w:rPr>
        <w:t xml:space="preserve">Tulos</w:t>
      </w:r>
    </w:p>
    <w:p>
      <w:r>
        <w:t xml:space="preserve">Vertasimme muistiinpanojamme sen jälkeen, kun olimme molemmat nähneet elokuvan.</w:t>
      </w:r>
    </w:p>
    <w:p>
      <w:r>
        <w:rPr>
          <w:b/>
        </w:rPr>
        <w:t xml:space="preserve">Esimerkki 5.9</w:t>
      </w:r>
    </w:p>
    <w:p>
      <w:r>
        <w:t xml:space="preserve">lapsen lause: Hän on vasta lapsi.</w:t>
      </w:r>
    </w:p>
    <w:p>
      <w:r>
        <w:rPr>
          <w:b/>
        </w:rPr>
        <w:t xml:space="preserve">Tulos</w:t>
      </w:r>
    </w:p>
    <w:p>
      <w:r>
        <w:t xml:space="preserve">Hän kirjoittaa kirjoja lapsille.</w:t>
      </w:r>
    </w:p>
    <w:p>
      <w:r>
        <w:rPr>
          <w:b/>
        </w:rPr>
        <w:t xml:space="preserve">Esimerkki 5.10</w:t>
      </w:r>
    </w:p>
    <w:p>
      <w:r>
        <w:t xml:space="preserve">viimeinen lause: Hän jäi kunniattomasti viimeiseksi.</w:t>
      </w:r>
    </w:p>
    <w:p>
      <w:r>
        <w:rPr>
          <w:b/>
        </w:rPr>
        <w:t xml:space="preserve">Tulos</w:t>
      </w:r>
    </w:p>
    <w:p>
      <w:r>
        <w:t xml:space="preserve">Hän lähti viimeisenä.</w:t>
      </w:r>
    </w:p>
    <w:p>
      <w:r>
        <w:rPr>
          <w:b/>
        </w:rPr>
        <w:t xml:space="preserve">Esimerkki 5.11</w:t>
      </w:r>
    </w:p>
    <w:p>
      <w:r>
        <w:t xml:space="preserve">trendi lause: Pörssin trendi.</w:t>
      </w:r>
    </w:p>
    <w:p>
      <w:r>
        <w:rPr>
          <w:b/>
        </w:rPr>
        <w:t xml:space="preserve">Tulos</w:t>
      </w:r>
    </w:p>
    <w:p>
      <w:r>
        <w:t xml:space="preserve">Pörssikurssien noususuuntaus.</w:t>
      </w:r>
    </w:p>
    <w:p>
      <w:r>
        <w:rPr>
          <w:b/>
        </w:rPr>
        <w:t xml:space="preserve">Esimerkki 5.12</w:t>
      </w:r>
    </w:p>
    <w:p>
      <w:r>
        <w:t xml:space="preserve">ero lause: Hänen tukensa vaikutti todella paljon.</w:t>
      </w:r>
    </w:p>
    <w:p>
      <w:r>
        <w:rPr>
          <w:b/>
        </w:rPr>
        <w:t xml:space="preserve">Tulos</w:t>
      </w:r>
    </w:p>
    <w:p>
      <w:r>
        <w:t xml:space="preserve">Ero hänessä on hämmästyttävä.</w:t>
      </w:r>
    </w:p>
    <w:p>
      <w:r>
        <w:rPr>
          <w:b/>
        </w:rPr>
        <w:t xml:space="preserve">Esimerkki 5.13</w:t>
      </w:r>
    </w:p>
    <w:p>
      <w:r>
        <w:t xml:space="preserve">tyhjä lause: Tyhjentää kaivo tai säiliö.</w:t>
      </w:r>
    </w:p>
    <w:p>
      <w:r>
        <w:rPr>
          <w:b/>
        </w:rPr>
        <w:t xml:space="preserve">Tulos</w:t>
      </w:r>
    </w:p>
    <w:p>
      <w:r>
        <w:t xml:space="preserve">Tyhjennä vesi.</w:t>
      </w:r>
    </w:p>
    <w:p>
      <w:r>
        <w:rPr>
          <w:b/>
        </w:rPr>
        <w:t xml:space="preserve">Esimerkki 5.14</w:t>
      </w:r>
    </w:p>
    <w:p>
      <w:r>
        <w:t xml:space="preserve">lukemisen lause: Tämänhetkisen tilanteen lukeminen.</w:t>
      </w:r>
    </w:p>
    <w:p>
      <w:r>
        <w:rPr>
          <w:b/>
        </w:rPr>
        <w:t xml:space="preserve">Tulos</w:t>
      </w:r>
    </w:p>
    <w:p>
      <w:r>
        <w:t xml:space="preserve">Hän oli kuuluisa Mozart-lukemistaan.</w:t>
      </w:r>
    </w:p>
    <w:p>
      <w:r>
        <w:rPr>
          <w:b/>
        </w:rPr>
        <w:t xml:space="preserve">Esimerkki 5.15</w:t>
      </w:r>
    </w:p>
    <w:p>
      <w:r>
        <w:t xml:space="preserve">kieli lause: Kielen lahja.</w:t>
      </w:r>
    </w:p>
    <w:p>
      <w:r>
        <w:rPr>
          <w:b/>
        </w:rPr>
        <w:t xml:space="preserve">Tulos</w:t>
      </w:r>
    </w:p>
    <w:p>
      <w:r>
        <w:t xml:space="preserve">Ohjelman suoritusnopeus riippuu siitä, millä kielellä se on kirjoitettu.</w:t>
      </w:r>
    </w:p>
    <w:p>
      <w:r>
        <w:rPr>
          <w:b/>
        </w:rPr>
        <w:t xml:space="preserve">Esimerkki 5.16</w:t>
      </w:r>
    </w:p>
    <w:p>
      <w:r>
        <w:t xml:space="preserve">sivistys lause: Erakko ei juurikaan välitä sivistyksestä.</w:t>
      </w:r>
    </w:p>
    <w:p>
      <w:r>
        <w:rPr>
          <w:b/>
        </w:rPr>
        <w:t xml:space="preserve">Tulos</w:t>
      </w:r>
    </w:p>
    <w:p>
      <w:r>
        <w:t xml:space="preserve">Varhainen mayojen sivilisaatio.</w:t>
      </w:r>
    </w:p>
    <w:p>
      <w:r>
        <w:rPr>
          <w:b/>
        </w:rPr>
        <w:t xml:space="preserve">Esimerkki 5.17</w:t>
      </w:r>
    </w:p>
    <w:p>
      <w:r>
        <w:t xml:space="preserve">Siirappi lause: Vaahterasiirappi.</w:t>
      </w:r>
    </w:p>
    <w:p>
      <w:r>
        <w:rPr>
          <w:b/>
        </w:rPr>
        <w:t xml:space="preserve">Tulos</w:t>
      </w:r>
    </w:p>
    <w:p>
      <w:r>
        <w:t xml:space="preserve">Pannukakkusiirappi.</w:t>
      </w:r>
    </w:p>
    <w:p>
      <w:r>
        <w:rPr>
          <w:b/>
        </w:rPr>
        <w:t xml:space="preserve">Esimerkki 5.18</w:t>
      </w:r>
    </w:p>
    <w:p>
      <w:r>
        <w:t xml:space="preserve">vastarinnan lause: Uusien kaupunkisuunnitelmien laajalle levinnyt vastustus.</w:t>
      </w:r>
    </w:p>
    <w:p>
      <w:r>
        <w:rPr>
          <w:b/>
        </w:rPr>
        <w:t xml:space="preserve">Tulos</w:t>
      </w:r>
    </w:p>
    <w:p>
      <w:r>
        <w:t xml:space="preserve">Vihollinen tarjosi vain vähän vastarintaa.</w:t>
      </w:r>
    </w:p>
    <w:p>
      <w:r>
        <w:rPr>
          <w:b/>
        </w:rPr>
        <w:t xml:space="preserve">Esimerkki 5.19</w:t>
      </w:r>
    </w:p>
    <w:p>
      <w:r>
        <w:t xml:space="preserve">keskeinen lause: Avain tämän ongelman ratkaisemiseen on sinnikkyys.</w:t>
      </w:r>
    </w:p>
    <w:p>
      <w:r>
        <w:rPr>
          <w:b/>
        </w:rPr>
        <w:t xml:space="preserve">Tulos</w:t>
      </w:r>
    </w:p>
    <w:p>
      <w:r>
        <w:t xml:space="preserve">Taloudellinen yhdentyminen on avain kehitykseen.</w:t>
      </w:r>
    </w:p>
    <w:p>
      <w:r>
        <w:rPr>
          <w:b/>
        </w:rPr>
        <w:t xml:space="preserve">Esimerkki 5.20</w:t>
      </w:r>
    </w:p>
    <w:p>
      <w:r>
        <w:t xml:space="preserve">läheisyys lause: Ashevillen lähistöllä.</w:t>
      </w:r>
    </w:p>
    <w:p>
      <w:r>
        <w:rPr>
          <w:b/>
        </w:rPr>
        <w:t xml:space="preserve">Tulos</w:t>
      </w:r>
    </w:p>
    <w:p>
      <w:r>
        <w:t xml:space="preserve">Bahaman lähellä on hurrikaani.</w:t>
      </w:r>
    </w:p>
    <w:p>
      <w:r>
        <w:rPr>
          <w:b/>
        </w:rPr>
        <w:t xml:space="preserve">Esimerkki 5.21</w:t>
      </w:r>
    </w:p>
    <w:p>
      <w:r>
        <w:t xml:space="preserve">häiriö Tuomio: Hän katseli ympärilleen etsien häiriön lähdettä.</w:t>
      </w:r>
    </w:p>
    <w:p>
      <w:r>
        <w:rPr>
          <w:b/>
        </w:rPr>
        <w:t xml:space="preserve">Tulos</w:t>
      </w:r>
    </w:p>
    <w:p>
      <w:r>
        <w:t xml:space="preserve">Hermoston toiminta oli häiriintynyt.</w:t>
      </w:r>
    </w:p>
    <w:p>
      <w:r>
        <w:rPr>
          <w:b/>
        </w:rPr>
        <w:t xml:space="preserve">Esimerkki 5.22</w:t>
      </w:r>
    </w:p>
    <w:p>
      <w:r>
        <w:t xml:space="preserve">itke lause: Ennen kuin meillä oli sanomalehtiä, kaupungin huutaja kertoi uutiset.</w:t>
      </w:r>
    </w:p>
    <w:p>
      <w:r>
        <w:rPr>
          <w:b/>
        </w:rPr>
        <w:t xml:space="preserve">Tulos</w:t>
      </w:r>
    </w:p>
    <w:p>
      <w:r>
        <w:t xml:space="preserve">Hän huusi kauppatavaransa torilla.</w:t>
      </w:r>
    </w:p>
    <w:p>
      <w:r>
        <w:rPr>
          <w:b/>
        </w:rPr>
        <w:t xml:space="preserve">Esimerkki 5.23</w:t>
      </w:r>
    </w:p>
    <w:p>
      <w:r>
        <w:t xml:space="preserve">asuntolause: Vanha talo toimi Albertin asuntona.</w:t>
      </w:r>
    </w:p>
    <w:p>
      <w:r>
        <w:rPr>
          <w:b/>
        </w:rPr>
        <w:t xml:space="preserve">Tulos</w:t>
      </w:r>
    </w:p>
    <w:p>
      <w:r>
        <w:t xml:space="preserve">Asuin luolassa.</w:t>
      </w:r>
    </w:p>
    <w:p>
      <w:r>
        <w:rPr>
          <w:b/>
        </w:rPr>
        <w:t xml:space="preserve">Esimerkki 5.24</w:t>
      </w:r>
    </w:p>
    <w:p>
      <w:r>
        <w:t xml:space="preserve">seksi lause: Me harrastimme seksiä takapenkillä.</w:t>
      </w:r>
    </w:p>
    <w:p>
      <w:r>
        <w:rPr>
          <w:b/>
        </w:rPr>
        <w:t xml:space="preserve">Tulos</w:t>
      </w:r>
    </w:p>
    <w:p>
      <w:r>
        <w:t xml:space="preserve">Ajattelet aina vain seksiä.</w:t>
      </w:r>
    </w:p>
    <w:p>
      <w:r>
        <w:rPr>
          <w:b/>
        </w:rPr>
        <w:t xml:space="preserve">Esimerkki 5.25</w:t>
      </w:r>
    </w:p>
    <w:p>
      <w:r>
        <w:t xml:space="preserve">suorittaa lauseen: Suorita kansan päätös.</w:t>
      </w:r>
    </w:p>
    <w:p>
      <w:r>
        <w:rPr>
          <w:b/>
        </w:rPr>
        <w:t xml:space="preserve">Tulos</w:t>
      </w:r>
    </w:p>
    <w:p>
      <w:r>
        <w:t xml:space="preserve">Käskynne on pantu täytäntöön, sir!</w:t>
      </w:r>
    </w:p>
    <w:p>
      <w:r>
        <w:rPr>
          <w:b/>
        </w:rPr>
        <w:t xml:space="preserve">Esimerkki 5.26</w:t>
      </w:r>
    </w:p>
    <w:p>
      <w:r>
        <w:t xml:space="preserve">koneen lause: Neuvottelujen monimutkainen koneisto.</w:t>
      </w:r>
    </w:p>
    <w:p>
      <w:r>
        <w:rPr>
          <w:b/>
        </w:rPr>
        <w:t xml:space="preserve">Tulos</w:t>
      </w:r>
    </w:p>
    <w:p>
      <w:r>
        <w:t xml:space="preserve">Komentokoneisto toimi ja antoi käskyn.</w:t>
      </w:r>
    </w:p>
    <w:p>
      <w:r>
        <w:rPr>
          <w:b/>
        </w:rPr>
        <w:t xml:space="preserve">Esimerkki 5.27</w:t>
      </w:r>
    </w:p>
    <w:p>
      <w:r>
        <w:t xml:space="preserve">salamalause: Salama iski tuohon puuhun.</w:t>
      </w:r>
    </w:p>
    <w:p>
      <w:r>
        <w:rPr>
          <w:b/>
        </w:rPr>
        <w:t xml:space="preserve">Tulos</w:t>
      </w:r>
    </w:p>
    <w:p>
      <w:r>
        <w:t xml:space="preserve">Salama oli niin kuuma, että se sulatti hiekan.</w:t>
      </w:r>
    </w:p>
    <w:p>
      <w:r>
        <w:rPr>
          <w:b/>
        </w:rPr>
        <w:t xml:space="preserve">Esimerkki 5.28</w:t>
      </w:r>
    </w:p>
    <w:p>
      <w:r>
        <w:t xml:space="preserve">kuulustelu tuomio: Hänen kuulonsa oli heikentynyt.</w:t>
      </w:r>
    </w:p>
    <w:p>
      <w:r>
        <w:rPr>
          <w:b/>
        </w:rPr>
        <w:t xml:space="preserve">Tulos</w:t>
      </w:r>
    </w:p>
    <w:p>
      <w:r>
        <w:t xml:space="preserve">Kuuloni ei ole enää entisensä, mutta kuulin silti tuon äänen.</w:t>
      </w:r>
    </w:p>
    <w:p>
      <w:r>
        <w:rPr>
          <w:b/>
        </w:rPr>
        <w:t xml:space="preserve">Esimerkki 5.29</w:t>
      </w:r>
    </w:p>
    <w:p>
      <w:r>
        <w:t xml:space="preserve">herättää lause: Herättää sääliä.</w:t>
      </w:r>
    </w:p>
    <w:p>
      <w:r>
        <w:rPr>
          <w:b/>
        </w:rPr>
        <w:t xml:space="preserve">Tulos</w:t>
      </w:r>
    </w:p>
    <w:p>
      <w:r>
        <w:t xml:space="preserve">Herättää myötätuntoa.</w:t>
      </w:r>
    </w:p>
    <w:p>
      <w:r>
        <w:rPr>
          <w:b/>
        </w:rPr>
        <w:t xml:space="preserve">Esimerkki 5.30</w:t>
      </w:r>
    </w:p>
    <w:p>
      <w:r>
        <w:t xml:space="preserve">Paista lause: Perunat paistuvat rapeiksi.</w:t>
      </w:r>
    </w:p>
    <w:p>
      <w:r>
        <w:rPr>
          <w:b/>
        </w:rPr>
        <w:t xml:space="preserve">Tulos</w:t>
      </w:r>
    </w:p>
    <w:p>
      <w:r>
        <w:t xml:space="preserve">Leivoin herkullisen kirsikkapiirakan.</w:t>
      </w:r>
    </w:p>
    <w:p>
      <w:r>
        <w:rPr>
          <w:b/>
        </w:rPr>
        <w:t xml:space="preserve">Esimerkki 5.31</w:t>
      </w:r>
    </w:p>
    <w:p>
      <w:r>
        <w:t xml:space="preserve">suunnitelma lause: He laativat kuusivaiheisen suunnitelman.</w:t>
      </w:r>
    </w:p>
    <w:p>
      <w:r>
        <w:rPr>
          <w:b/>
        </w:rPr>
        <w:t xml:space="preserve">Tulos</w:t>
      </w:r>
    </w:p>
    <w:p>
      <w:r>
        <w:t xml:space="preserve">He keskustelivat suunnitelmista uutta joukkovelkakirjalainaa varten.</w:t>
      </w:r>
    </w:p>
    <w:p>
      <w:r>
        <w:rPr>
          <w:b/>
        </w:rPr>
        <w:t xml:space="preserve">Esimerkki 5.32</w:t>
      </w:r>
    </w:p>
    <w:p>
      <w:r>
        <w:t xml:space="preserve">Lupa lause: Tämä sallii sateen valua pois.</w:t>
      </w:r>
    </w:p>
    <w:p>
      <w:r>
        <w:rPr>
          <w:b/>
        </w:rPr>
        <w:t xml:space="preserve">Tulos</w:t>
      </w:r>
    </w:p>
    <w:p>
      <w:r>
        <w:t xml:space="preserve">Näin vesi pääsee virtaamaan sisään.</w:t>
      </w:r>
    </w:p>
    <w:p>
      <w:r>
        <w:rPr>
          <w:b/>
        </w:rPr>
        <w:t xml:space="preserve">Esimerkki 5.33</w:t>
      </w:r>
    </w:p>
    <w:p>
      <w:r>
        <w:t xml:space="preserve">auttaa lause: Hän ei voinut olla katsomatta surullista näytelmää.</w:t>
      </w:r>
    </w:p>
    <w:p>
      <w:r>
        <w:rPr>
          <w:b/>
        </w:rPr>
        <w:t xml:space="preserve">Tulos</w:t>
      </w:r>
    </w:p>
    <w:p>
      <w:r>
        <w:t xml:space="preserve">En voi itselleni mitään - minun on pakko polttaa.</w:t>
      </w:r>
    </w:p>
    <w:p>
      <w:r>
        <w:rPr>
          <w:b/>
        </w:rPr>
        <w:t xml:space="preserve">Esimerkki 5.34</w:t>
      </w:r>
    </w:p>
    <w:p>
      <w:r>
        <w:t xml:space="preserve">Apologian lause: Toimitusjohtaja pyysi julkisesti anteeksi skandaalia ja lupasi täyttä yhteistyötä viranomaisten kanssa.</w:t>
      </w:r>
    </w:p>
    <w:p>
      <w:r>
        <w:rPr>
          <w:b/>
        </w:rPr>
        <w:t xml:space="preserve">Tulos</w:t>
      </w:r>
    </w:p>
    <w:p>
      <w:r>
        <w:t xml:space="preserve">Se, mitä hän sanoi, loukkasi tunteitani, mutta hänen anteeksipyyntönsä kuulosti niin vilpittömältä, etten voinut olla antamatta hänelle anteeksi.</w:t>
      </w:r>
    </w:p>
    <w:p>
      <w:r>
        <w:rPr>
          <w:b/>
        </w:rPr>
        <w:t xml:space="preserve">Esimerkki 5.35</w:t>
      </w:r>
    </w:p>
    <w:p>
      <w:r>
        <w:t xml:space="preserve">mount lause: Ratsastaa hevosen selkään.</w:t>
      </w:r>
    </w:p>
    <w:p>
      <w:r>
        <w:rPr>
          <w:b/>
        </w:rPr>
        <w:t xml:space="preserve">Tulos</w:t>
      </w:r>
    </w:p>
    <w:p>
      <w:r>
        <w:t xml:space="preserve">Ratsastaja nousi hevosensa selkään.</w:t>
      </w:r>
    </w:p>
    <w:p>
      <w:r>
        <w:rPr>
          <w:b/>
        </w:rPr>
        <w:t xml:space="preserve">Esimerkki 5.36</w:t>
      </w:r>
    </w:p>
    <w:p>
      <w:r>
        <w:t xml:space="preserve">sietää lausetta: Pidän siitä, miten hän soittaa kitaraa, mutta en voi sietää hänen ääntään, kun hän laulaa.</w:t>
      </w:r>
    </w:p>
    <w:p>
      <w:r>
        <w:rPr>
          <w:b/>
        </w:rPr>
        <w:t xml:space="preserve">Tulos</w:t>
      </w:r>
    </w:p>
    <w:p>
      <w:r>
        <w:t xml:space="preserve">Voin sietää työskentelyä lauantaisin, mutta en sunnuntaisin.</w:t>
      </w:r>
    </w:p>
    <w:p>
      <w:r>
        <w:rPr>
          <w:b/>
        </w:rPr>
        <w:t xml:space="preserve">Esimerkki 5.37</w:t>
      </w:r>
    </w:p>
    <w:p>
      <w:r>
        <w:t xml:space="preserve">dibs Lause: Kuka saa sipsejä?</w:t>
      </w:r>
    </w:p>
    <w:p>
      <w:r>
        <w:rPr>
          <w:b/>
        </w:rPr>
        <w:t xml:space="preserve">Tulos</w:t>
      </w:r>
    </w:p>
    <w:p>
      <w:r>
        <w:t xml:space="preserve">Dibs tarkoittaa, että minä saan riippumaton.</w:t>
      </w:r>
    </w:p>
    <w:p>
      <w:r>
        <w:rPr>
          <w:b/>
        </w:rPr>
        <w:t xml:space="preserve">Esimerkki 5.38</w:t>
      </w:r>
    </w:p>
    <w:p>
      <w:r>
        <w:t xml:space="preserve">luottolause: Hän sai työstään tunnustusta.</w:t>
      </w:r>
    </w:p>
    <w:p>
      <w:r>
        <w:rPr>
          <w:b/>
        </w:rPr>
        <w:t xml:space="preserve">Tulos</w:t>
      </w:r>
    </w:p>
    <w:p>
      <w:r>
        <w:t xml:space="preserve">Anna hänelle tunnustusta yrittämisestä.</w:t>
      </w:r>
    </w:p>
    <w:p>
      <w:r>
        <w:rPr>
          <w:b/>
        </w:rPr>
        <w:t xml:space="preserve">Esimerkki 5.39</w:t>
      </w:r>
    </w:p>
    <w:p>
      <w:r>
        <w:t xml:space="preserve">yön lause: Keskipäivästä iltaan.</w:t>
      </w:r>
    </w:p>
    <w:p>
      <w:r>
        <w:rPr>
          <w:b/>
        </w:rPr>
        <w:t xml:space="preserve">Tulos</w:t>
      </w:r>
    </w:p>
    <w:p>
      <w:r>
        <w:t xml:space="preserve">He työskentelivät aamusta iltaan.</w:t>
      </w:r>
    </w:p>
    <w:p>
      <w:r>
        <w:rPr>
          <w:b/>
        </w:rPr>
        <w:t xml:space="preserve">Esimerkki 5.40</w:t>
      </w:r>
    </w:p>
    <w:p>
      <w:r>
        <w:t xml:space="preserve">koulutus lause: Hän ei saanut muodollista koulutusta.</w:t>
      </w:r>
    </w:p>
    <w:p>
      <w:r>
        <w:rPr>
          <w:b/>
        </w:rPr>
        <w:t xml:space="preserve">Tulos</w:t>
      </w:r>
    </w:p>
    <w:p>
      <w:r>
        <w:t xml:space="preserve">Hyvä opettaja on olennainen edellytys hyvälle koulutukselle.</w:t>
      </w:r>
    </w:p>
    <w:p>
      <w:r>
        <w:rPr>
          <w:b/>
        </w:rPr>
        <w:t xml:space="preserve">Esimerkki 5.41</w:t>
      </w:r>
    </w:p>
    <w:p>
      <w:r>
        <w:t xml:space="preserve">naamiaiset lause: Minut kutsuttiin naamiaisiin heidän kotiinsa.</w:t>
      </w:r>
    </w:p>
    <w:p>
      <w:r>
        <w:rPr>
          <w:b/>
        </w:rPr>
        <w:t xml:space="preserve">Tulos</w:t>
      </w:r>
    </w:p>
    <w:p>
      <w:r>
        <w:t xml:space="preserve">Vääristelyyn perustuva naamiointi, joka aina liittyy Rooman poliittiseen kaunopuheisuuteen -- Thomas de Quincey.</w:t>
      </w:r>
    </w:p>
    <w:p>
      <w:r>
        <w:rPr>
          <w:b/>
        </w:rPr>
        <w:t xml:space="preserve">Esimerkki 5.42</w:t>
      </w:r>
    </w:p>
    <w:p>
      <w:r>
        <w:t xml:space="preserve">sekoita lause: Pähkinät ja rusinat sekoitetaan keskenään.</w:t>
      </w:r>
    </w:p>
    <w:p>
      <w:r>
        <w:rPr>
          <w:b/>
        </w:rPr>
        <w:t xml:space="preserve">Tulos</w:t>
      </w:r>
    </w:p>
    <w:p>
      <w:r>
        <w:t xml:space="preserve">Hän sulautuu joukkoon.</w:t>
      </w:r>
    </w:p>
    <w:p>
      <w:r>
        <w:rPr>
          <w:b/>
        </w:rPr>
        <w:t xml:space="preserve">Esimerkki 5.43</w:t>
      </w:r>
    </w:p>
    <w:p>
      <w:r>
        <w:t xml:space="preserve">nykyinen lause: Lause: Se riittää tällä hetkellä.</w:t>
      </w:r>
    </w:p>
    <w:p>
      <w:r>
        <w:rPr>
          <w:b/>
        </w:rPr>
        <w:t xml:space="preserve">Tulos</w:t>
      </w:r>
    </w:p>
    <w:p>
      <w:r>
        <w:t xml:space="preserve">Hän elää nykyhetkessä ajattelematta huomista.</w:t>
      </w:r>
    </w:p>
    <w:p>
      <w:r>
        <w:rPr>
          <w:b/>
        </w:rPr>
        <w:t xml:space="preserve">Esimerkki 5.44</w:t>
      </w:r>
    </w:p>
    <w:p>
      <w:r>
        <w:t xml:space="preserve">epäpuhtauden lause: Hän ansaitsi ankaran rangaistuksen.</w:t>
      </w:r>
    </w:p>
    <w:p>
      <w:r>
        <w:rPr>
          <w:b/>
        </w:rPr>
        <w:t xml:space="preserve">Tulos</w:t>
      </w:r>
    </w:p>
    <w:p>
      <w:r>
        <w:t xml:space="preserve">Suut, jotka puhuvat sellaista saastaisuutta, on puhdistettava.</w:t>
      </w:r>
    </w:p>
    <w:p>
      <w:r>
        <w:rPr>
          <w:b/>
        </w:rPr>
        <w:t xml:space="preserve">Esimerkki 5.45</w:t>
      </w:r>
    </w:p>
    <w:p>
      <w:r>
        <w:t xml:space="preserve">rotu lause: Kuka ehtii perille ensin?</w:t>
      </w:r>
    </w:p>
    <w:p>
      <w:r>
        <w:rPr>
          <w:b/>
        </w:rPr>
        <w:t xml:space="preserve">Tulos</w:t>
      </w:r>
    </w:p>
    <w:p>
      <w:r>
        <w:t xml:space="preserve">Juoksin hänen kanssaan kilpaa autolle, mutta hän oli siellä ensin, joten hän sai ajaa haulikkona.</w:t>
      </w:r>
    </w:p>
    <w:p>
      <w:r>
        <w:rPr>
          <w:b/>
        </w:rPr>
        <w:t xml:space="preserve">Esimerkki 5.46</w:t>
      </w:r>
    </w:p>
    <w:p>
      <w:r>
        <w:t xml:space="preserve">lause lause: Tuomari antoi lievän tuomion ilman kovia rangaistuksia. Hän ei asu kotona, koska hän istuu vankilassa.</w:t>
      </w:r>
    </w:p>
    <w:p>
      <w:r>
        <w:rPr>
          <w:b/>
        </w:rPr>
        <w:t xml:space="preserve">Tulos</w:t>
      </w:r>
    </w:p>
    <w:p>
      <w:r>
        <w:t xml:space="preserve">Hänen tuomionsa oli 5-10 vuotta.</w:t>
      </w:r>
    </w:p>
    <w:p>
      <w:r>
        <w:rPr>
          <w:b/>
        </w:rPr>
        <w:t xml:space="preserve">Esimerkki 5.47</w:t>
      </w:r>
    </w:p>
    <w:p>
      <w:r>
        <w:t xml:space="preserve">lanka lause: Savukierre nousi ylöspäin.</w:t>
      </w:r>
    </w:p>
    <w:p>
      <w:r>
        <w:rPr>
          <w:b/>
        </w:rPr>
        <w:t xml:space="preserve">Tulos</w:t>
      </w:r>
    </w:p>
    <w:p>
      <w:r>
        <w:t xml:space="preserve">Ilmasta katsottuna tie oli harmaa lanka.</w:t>
      </w:r>
    </w:p>
    <w:p>
      <w:r>
        <w:rPr>
          <w:b/>
        </w:rPr>
        <w:t xml:space="preserve">Esimerkki 5.48</w:t>
      </w:r>
    </w:p>
    <w:p>
      <w:r>
        <w:t xml:space="preserve">allas lause: Ruumis makasi verilammikossa.</w:t>
      </w:r>
    </w:p>
    <w:p>
      <w:r>
        <w:rPr>
          <w:b/>
        </w:rPr>
        <w:t xml:space="preserve">Tulos</w:t>
      </w:r>
    </w:p>
    <w:p>
      <w:r>
        <w:t xml:space="preserve">Salomonin altaat.</w:t>
      </w:r>
    </w:p>
    <w:p>
      <w:r>
        <w:rPr>
          <w:b/>
        </w:rPr>
        <w:t xml:space="preserve">Esimerkki 5.49</w:t>
      </w:r>
    </w:p>
    <w:p>
      <w:r>
        <w:t xml:space="preserve">avoimen lauseen: Hän soitti Chopinia avauslaulunaan.</w:t>
      </w:r>
    </w:p>
    <w:p>
      <w:r>
        <w:rPr>
          <w:b/>
        </w:rPr>
        <w:t xml:space="preserve">Tulos</w:t>
      </w:r>
    </w:p>
    <w:p>
      <w:r>
        <w:t xml:space="preserve">Kauden avausottelu oli peli Yankeesia vastaan.</w:t>
      </w:r>
    </w:p>
    <w:p>
      <w:r>
        <w:rPr>
          <w:b/>
        </w:rPr>
        <w:t xml:space="preserve">Esimerkki 5.50</w:t>
      </w:r>
    </w:p>
    <w:p>
      <w:r>
        <w:t xml:space="preserve">Syöttölause: Kuoren syöttölaite.</w:t>
      </w:r>
    </w:p>
    <w:p>
      <w:r>
        <w:rPr>
          <w:b/>
        </w:rPr>
        <w:t xml:space="preserve">Tulos</w:t>
      </w:r>
    </w:p>
    <w:p>
      <w:r>
        <w:t xml:space="preserve">Mudansyöttölaite.</w:t>
      </w:r>
    </w:p>
    <w:p>
      <w:r>
        <w:rPr>
          <w:b/>
        </w:rPr>
        <w:t xml:space="preserve">Esimerkki 5.51</w:t>
      </w:r>
    </w:p>
    <w:p>
      <w:r>
        <w:t xml:space="preserve">horisontti lause: Se on nykyisen tietämyksen horisontin ulkopuolella.</w:t>
      </w:r>
    </w:p>
    <w:p>
      <w:r>
        <w:rPr>
          <w:b/>
        </w:rPr>
        <w:t xml:space="preserve">Tulos</w:t>
      </w:r>
    </w:p>
    <w:p>
      <w:r>
        <w:t xml:space="preserve">Jotkut opiskelijat viettävät lukion jälkeen välivuoden laajentaakseen näköalojaan.</w:t>
      </w:r>
    </w:p>
    <w:p>
      <w:r>
        <w:rPr>
          <w:b/>
        </w:rPr>
        <w:t xml:space="preserve">Esimerkki 5.52</w:t>
      </w:r>
    </w:p>
    <w:p>
      <w:r>
        <w:t xml:space="preserve">nyt lause: Lause: Se toimi tähän asti.</w:t>
      </w:r>
    </w:p>
    <w:p>
      <w:r>
        <w:rPr>
          <w:b/>
        </w:rPr>
        <w:t xml:space="preserve">Tulos</w:t>
      </w:r>
    </w:p>
    <w:p>
      <w:r>
        <w:t xml:space="preserve">Nyt on hyvä aika tehdä se.</w:t>
      </w:r>
    </w:p>
    <w:p>
      <w:r>
        <w:rPr>
          <w:b/>
        </w:rPr>
        <w:t xml:space="preserve">Esimerkki 5.53</w:t>
      </w:r>
    </w:p>
    <w:p>
      <w:r>
        <w:t xml:space="preserve">säästää lauseen: Säästö oli 50 senttiä.</w:t>
      </w:r>
    </w:p>
    <w:p>
      <w:r>
        <w:rPr>
          <w:b/>
        </w:rPr>
        <w:t xml:space="preserve">Tulos</w:t>
      </w:r>
    </w:p>
    <w:p>
      <w:r>
        <w:t xml:space="preserve">Toimittajan vaihtaminen toisaalle toi meille 10 prosentin säästön.</w:t>
      </w:r>
    </w:p>
    <w:p>
      <w:r>
        <w:rPr>
          <w:b/>
        </w:rPr>
        <w:t xml:space="preserve">Esimerkki 5.54</w:t>
      </w:r>
    </w:p>
    <w:p>
      <w:r>
        <w:t xml:space="preserve">dig lause: Kaivaa airot veteen.</w:t>
      </w:r>
    </w:p>
    <w:p>
      <w:r>
        <w:rPr>
          <w:b/>
        </w:rPr>
        <w:t xml:space="preserve">Tulos</w:t>
      </w:r>
    </w:p>
    <w:p>
      <w:r>
        <w:t xml:space="preserve">Kaiva jalkasi lattiaan.</w:t>
      </w:r>
    </w:p>
    <w:p>
      <w:r>
        <w:rPr>
          <w:b/>
        </w:rPr>
        <w:t xml:space="preserve">Esimerkki 5.55</w:t>
      </w:r>
    </w:p>
    <w:p>
      <w:r>
        <w:t xml:space="preserve">kopioi lause: Klooni oli esi-isänsä kopio.</w:t>
      </w:r>
    </w:p>
    <w:p>
      <w:r>
        <w:rPr>
          <w:b/>
        </w:rPr>
        <w:t xml:space="preserve">Tulos</w:t>
      </w:r>
    </w:p>
    <w:p>
      <w:r>
        <w:t xml:space="preserve">Tuokaa minulle kopiot näistä kertomuksista.</w:t>
      </w:r>
    </w:p>
    <w:p>
      <w:r>
        <w:rPr>
          <w:b/>
        </w:rPr>
        <w:t xml:space="preserve">Esimerkki 5.56</w:t>
      </w:r>
    </w:p>
    <w:p>
      <w:r>
        <w:t xml:space="preserve">hengittää lause: Hengittää paremmin, kun ilma on puhdasta.</w:t>
      </w:r>
    </w:p>
    <w:p>
      <w:r>
        <w:rPr>
          <w:b/>
        </w:rPr>
        <w:t xml:space="preserve">Tulos</w:t>
      </w:r>
    </w:p>
    <w:p>
      <w:r>
        <w:t xml:space="preserve">Paul hengitti syvään.</w:t>
      </w:r>
    </w:p>
    <w:p>
      <w:r>
        <w:rPr>
          <w:b/>
        </w:rPr>
        <w:t xml:space="preserve">Esimerkki 5.57</w:t>
      </w:r>
    </w:p>
    <w:p>
      <w:r>
        <w:t xml:space="preserve">Rapea lause: Taloudellinen kriisi.</w:t>
      </w:r>
    </w:p>
    <w:p>
      <w:r>
        <w:rPr>
          <w:b/>
        </w:rPr>
        <w:t xml:space="preserve">Tulos</w:t>
      </w:r>
    </w:p>
    <w:p>
      <w:r>
        <w:t xml:space="preserve">Loppuvuoden kiire.</w:t>
      </w:r>
    </w:p>
    <w:p>
      <w:r>
        <w:rPr>
          <w:b/>
        </w:rPr>
        <w:t xml:space="preserve">Esimerkki 5.58</w:t>
      </w:r>
    </w:p>
    <w:p>
      <w:r>
        <w:t xml:space="preserve">tab lause: Tiedostot, joissa on punainen välilehti, tallennetaan erikseen.</w:t>
      </w:r>
    </w:p>
    <w:p>
      <w:r>
        <w:rPr>
          <w:b/>
        </w:rPr>
        <w:t xml:space="preserve">Tulos</w:t>
      </w:r>
    </w:p>
    <w:p>
      <w:r>
        <w:t xml:space="preserve">Kauluksessa on välilehti, jossa on napinreikä.</w:t>
      </w:r>
    </w:p>
    <w:p>
      <w:r>
        <w:rPr>
          <w:b/>
        </w:rPr>
        <w:t xml:space="preserve">Esimerkki 5.59</w:t>
      </w:r>
    </w:p>
    <w:p>
      <w:r>
        <w:t xml:space="preserve">pidättäminen Tuomio: Todisteiden salaamisesta on esitetty syytöksiä.</w:t>
      </w:r>
    </w:p>
    <w:p>
      <w:r>
        <w:rPr>
          <w:b/>
        </w:rPr>
        <w:t xml:space="preserve">Tulos</w:t>
      </w:r>
    </w:p>
    <w:p>
      <w:r>
        <w:t xml:space="preserve">Pahoitin mieleni siitä, että hän ei antanut lupaa.</w:t>
      </w:r>
    </w:p>
    <w:p>
      <w:r>
        <w:rPr>
          <w:b/>
        </w:rPr>
        <w:t xml:space="preserve">Esimerkki 5.60</w:t>
      </w:r>
    </w:p>
    <w:p>
      <w:r>
        <w:t xml:space="preserve">Holvin lause: Suvun jäseniä oli haudattu holviin vuosisatojen ajan.</w:t>
      </w:r>
    </w:p>
    <w:p>
      <w:r>
        <w:rPr>
          <w:b/>
        </w:rPr>
        <w:t xml:space="preserve">Tulos</w:t>
      </w:r>
    </w:p>
    <w:p>
      <w:r>
        <w:t xml:space="preserve">Pankki säilytti rahojaan turvallisesti suuressa holvissa.</w:t>
      </w:r>
    </w:p>
    <w:p>
      <w:r>
        <w:rPr>
          <w:b/>
        </w:rPr>
        <w:t xml:space="preserve">Esimerkki 5.61</w:t>
      </w:r>
    </w:p>
    <w:p>
      <w:r>
        <w:t xml:space="preserve">vahvistaa lausetta: Vahvistaa näiden kahden maan välisiä suhteita.</w:t>
      </w:r>
    </w:p>
    <w:p>
      <w:r>
        <w:rPr>
          <w:b/>
        </w:rPr>
        <w:t xml:space="preserve">Tulos</w:t>
      </w:r>
    </w:p>
    <w:p>
      <w:r>
        <w:t xml:space="preserve">Tämä harjoitus vahvistaa ylävartaloasi.</w:t>
      </w:r>
    </w:p>
    <w:p>
      <w:r>
        <w:rPr>
          <w:b/>
        </w:rPr>
        <w:t xml:space="preserve">Esimerkki 5.62</w:t>
      </w:r>
    </w:p>
    <w:p>
      <w:r>
        <w:t xml:space="preserve">stressi lause: R.J.Samuelson: "Hän johti taloutta suurimman stressin ja vaaran aikana" -- R.J.Samuelson.</w:t>
      </w:r>
    </w:p>
    <w:p>
      <w:r>
        <w:rPr>
          <w:b/>
        </w:rPr>
        <w:t xml:space="preserve">Tulos</w:t>
      </w:r>
    </w:p>
    <w:p>
      <w:r>
        <w:t xml:space="preserve">Hän kesti elämän rasitukset ja rasitukset.</w:t>
      </w:r>
    </w:p>
    <w:p>
      <w:r>
        <w:rPr>
          <w:b/>
        </w:rPr>
        <w:t xml:space="preserve">Esimerkki 5.63</w:t>
      </w:r>
    </w:p>
    <w:p>
      <w:r>
        <w:t xml:space="preserve">tarkenna lause: Hienonna paperia.</w:t>
      </w:r>
    </w:p>
    <w:p>
      <w:r>
        <w:rPr>
          <w:b/>
        </w:rPr>
        <w:t xml:space="preserve">Tulos</w:t>
      </w:r>
    </w:p>
    <w:p>
      <w:r>
        <w:t xml:space="preserve">Raakarauta jalostetaan.</w:t>
      </w:r>
    </w:p>
    <w:p>
      <w:r>
        <w:rPr>
          <w:b/>
        </w:rPr>
        <w:t xml:space="preserve">Esimerkki 5.64</w:t>
      </w:r>
    </w:p>
    <w:p>
      <w:r>
        <w:t xml:space="preserve">Summa lause: Hän lainasi suuren summan.</w:t>
      </w:r>
    </w:p>
    <w:p>
      <w:r>
        <w:rPr>
          <w:b/>
        </w:rPr>
        <w:t xml:space="preserve">Tulos</w:t>
      </w:r>
    </w:p>
    <w:p>
      <w:r>
        <w:t xml:space="preserve">Siisti summa.</w:t>
      </w:r>
    </w:p>
    <w:p>
      <w:r>
        <w:rPr>
          <w:b/>
        </w:rPr>
        <w:t xml:space="preserve">Esimerkki 5.65</w:t>
      </w:r>
    </w:p>
    <w:p>
      <w:r>
        <w:t xml:space="preserve">mulkku lause: Hän käytti kondomia kalunsa päällä.</w:t>
      </w:r>
    </w:p>
    <w:p>
      <w:r>
        <w:rPr>
          <w:b/>
        </w:rPr>
        <w:t xml:space="preserve">Tulos</w:t>
      </w:r>
    </w:p>
    <w:p>
      <w:r>
        <w:t xml:space="preserve">Anteeksi, tytöt, minä imen munaa.</w:t>
      </w:r>
    </w:p>
    <w:p>
      <w:r>
        <w:rPr>
          <w:b/>
        </w:rPr>
        <w:t xml:space="preserve">Esimerkki 5.66</w:t>
      </w:r>
    </w:p>
    <w:p>
      <w:r>
        <w:t xml:space="preserve">johtava lause: Odotimme vain, että joku ottaisi johtoaseman.</w:t>
      </w:r>
    </w:p>
    <w:p>
      <w:r>
        <w:rPr>
          <w:b/>
        </w:rPr>
        <w:t xml:space="preserve">Tulos</w:t>
      </w:r>
    </w:p>
    <w:p>
      <w:r>
        <w:t xml:space="preserve">He eivät seuranneet meitä.</w:t>
      </w:r>
    </w:p>
    <w:p>
      <w:r>
        <w:rPr>
          <w:b/>
        </w:rPr>
        <w:t xml:space="preserve">Esimerkki 5.67</w:t>
      </w:r>
    </w:p>
    <w:p>
      <w:r>
        <w:t xml:space="preserve">kun taas lause: Hän oli täällä vähän aikaa.</w:t>
      </w:r>
    </w:p>
    <w:p>
      <w:r>
        <w:rPr>
          <w:b/>
        </w:rPr>
        <w:t xml:space="preserve">Tulos</w:t>
      </w:r>
    </w:p>
    <w:p>
      <w:r>
        <w:t xml:space="preserve">Hän luennoi melko pitkään.</w:t>
      </w:r>
    </w:p>
    <w:p>
      <w:r>
        <w:rPr>
          <w:b/>
        </w:rPr>
        <w:t xml:space="preserve">Esimerkki 5.68</w:t>
      </w:r>
    </w:p>
    <w:p>
      <w:r>
        <w:t xml:space="preserve">lounasaikaan lause: Hän tarkkaili säännöllistä lounasaikaa.</w:t>
      </w:r>
    </w:p>
    <w:p>
      <w:r>
        <w:rPr>
          <w:b/>
        </w:rPr>
        <w:t xml:space="preserve">Tulos</w:t>
      </w:r>
    </w:p>
    <w:p>
      <w:r>
        <w:t xml:space="preserve">On melkein lounasaika, joten luulen, että lopetan myöhemmin iltapäivällä.</w:t>
      </w:r>
    </w:p>
    <w:p>
      <w:r>
        <w:rPr>
          <w:b/>
        </w:rPr>
        <w:t xml:space="preserve">Esimerkki 5.69</w:t>
      </w:r>
    </w:p>
    <w:p>
      <w:r>
        <w:t xml:space="preserve">runko lause: Oikeuskäytäntö.</w:t>
      </w:r>
    </w:p>
    <w:p>
      <w:r>
        <w:rPr>
          <w:b/>
        </w:rPr>
        <w:t xml:space="preserve">Tulos</w:t>
      </w:r>
    </w:p>
    <w:p>
      <w:r>
        <w:t xml:space="preserve">Ennakkotapauksia.</w:t>
      </w:r>
    </w:p>
    <w:p>
      <w:r>
        <w:rPr>
          <w:b/>
        </w:rPr>
        <w:t xml:space="preserve">Esimerkki 5.70</w:t>
      </w:r>
    </w:p>
    <w:p>
      <w:r>
        <w:t xml:space="preserve">käännä lause: Onko tarvetta kääntää psykiatrin huomautukset?</w:t>
      </w:r>
    </w:p>
    <w:p>
      <w:r>
        <w:rPr>
          <w:b/>
        </w:rPr>
        <w:t xml:space="preserve">Tulos</w:t>
      </w:r>
    </w:p>
    <w:p>
      <w:r>
        <w:t xml:space="preserve">Voitteko kääntää tämän käsikirjan ohjeet maallikolle?</w:t>
      </w:r>
    </w:p>
    <w:p>
      <w:r>
        <w:rPr>
          <w:b/>
        </w:rPr>
        <w:t xml:space="preserve">Esimerkki 5.71</w:t>
      </w:r>
    </w:p>
    <w:p>
      <w:r>
        <w:t xml:space="preserve">empatiaa Lause: Lause: Sinun täytyy todella tuntea myötätuntoa.</w:t>
      </w:r>
    </w:p>
    <w:p>
      <w:r>
        <w:rPr>
          <w:b/>
        </w:rPr>
        <w:t xml:space="preserve">Tulos</w:t>
      </w:r>
    </w:p>
    <w:p>
      <w:r>
        <w:t xml:space="preserve">Sinun on todella ymmärrettävä, mitä he haluavat.</w:t>
      </w:r>
    </w:p>
    <w:p>
      <w:r>
        <w:rPr>
          <w:b/>
        </w:rPr>
        <w:t xml:space="preserve">Esimerkki 5.72</w:t>
      </w:r>
    </w:p>
    <w:p>
      <w:r>
        <w:t xml:space="preserve">edistyksellinen lause: Paksut oksat, jotka peittivät polun, vaikeuttivat etenemistä.</w:t>
      </w:r>
    </w:p>
    <w:p>
      <w:r>
        <w:rPr>
          <w:b/>
        </w:rPr>
        <w:t xml:space="preserve">Tulos</w:t>
      </w:r>
    </w:p>
    <w:p>
      <w:r>
        <w:t xml:space="preserve">Hän kuunteli joukkojen etenemistä.</w:t>
      </w:r>
    </w:p>
    <w:p>
      <w:r>
        <w:rPr>
          <w:b/>
        </w:rPr>
        <w:t xml:space="preserve">Esimerkki 5.73</w:t>
      </w:r>
    </w:p>
    <w:p>
      <w:r>
        <w:t xml:space="preserve">vastaus lauseeseen: Vastaa kirjeeseeni.</w:t>
      </w:r>
    </w:p>
    <w:p>
      <w:r>
        <w:rPr>
          <w:b/>
        </w:rPr>
        <w:t xml:space="preserve">Tulos</w:t>
      </w:r>
    </w:p>
    <w:p>
      <w:r>
        <w:t xml:space="preserve">Hän vastasi, ettei ollut varma.</w:t>
      </w:r>
    </w:p>
    <w:p>
      <w:r>
        <w:rPr>
          <w:b/>
        </w:rPr>
        <w:t xml:space="preserve">Esimerkki 5.74</w:t>
      </w:r>
    </w:p>
    <w:p>
      <w:r>
        <w:t xml:space="preserve">Siirtolause: Hänelle tehtiin munuaisensiirto.</w:t>
      </w:r>
    </w:p>
    <w:p>
      <w:r>
        <w:rPr>
          <w:b/>
        </w:rPr>
        <w:t xml:space="preserve">Tulos</w:t>
      </w:r>
    </w:p>
    <w:p>
      <w:r>
        <w:t xml:space="preserve">Lapselle tehtiin kaksi kuukautta sitten monielinsiirto.</w:t>
      </w:r>
    </w:p>
    <w:p>
      <w:r>
        <w:rPr>
          <w:b/>
        </w:rPr>
        <w:t xml:space="preserve">Esimerkki 5.75</w:t>
      </w:r>
    </w:p>
    <w:p>
      <w:r>
        <w:t xml:space="preserve">erämaan lause: Yksittäisten ihmisten ja ryhmien etujen erämaassa kansalaisvelvoitteet unohtuvat.</w:t>
      </w:r>
    </w:p>
    <w:p>
      <w:r>
        <w:rPr>
          <w:b/>
        </w:rPr>
        <w:t xml:space="preserve">Tulos</w:t>
      </w:r>
    </w:p>
    <w:p>
      <w:r>
        <w:t xml:space="preserve">Maston erämaa satamassa.</w:t>
      </w:r>
    </w:p>
    <w:p>
      <w:r>
        <w:rPr>
          <w:b/>
        </w:rPr>
        <w:t xml:space="preserve">Esimerkki 5.76</w:t>
      </w:r>
    </w:p>
    <w:p>
      <w:r>
        <w:t xml:space="preserve">rooli lause: Naisen rooli on muuttunut merkittävästi viime vuosisadalla.</w:t>
      </w:r>
    </w:p>
    <w:p>
      <w:r>
        <w:rPr>
          <w:b/>
        </w:rPr>
        <w:t xml:space="preserve">Tulos</w:t>
      </w:r>
    </w:p>
    <w:p>
      <w:r>
        <w:t xml:space="preserve">Mikä on sinun roolisi joukkueessa?</w:t>
      </w:r>
    </w:p>
    <w:p>
      <w:r>
        <w:rPr>
          <w:b/>
        </w:rPr>
        <w:t xml:space="preserve">Esimerkki 5.77</w:t>
      </w:r>
    </w:p>
    <w:p>
      <w:r>
        <w:t xml:space="preserve">ruffle lause: Tämä näytelmä tulee suututtamaan joitakin ihmisiä.</w:t>
      </w:r>
    </w:p>
    <w:p>
      <w:r>
        <w:rPr>
          <w:b/>
        </w:rPr>
        <w:t xml:space="preserve">Tulos</w:t>
      </w:r>
    </w:p>
    <w:p>
      <w:r>
        <w:t xml:space="preserve">Hänellä on tapa ärsyttää kollegoidensa sulkia.</w:t>
      </w:r>
    </w:p>
    <w:p>
      <w:r>
        <w:rPr>
          <w:b/>
        </w:rPr>
        <w:t xml:space="preserve">Esimerkki 5.78</w:t>
      </w:r>
    </w:p>
    <w:p>
      <w:r>
        <w:t xml:space="preserve">kuvaile lause: Tunne on vaikea kuvailla, mutta ei epämiellyttävä.</w:t>
      </w:r>
    </w:p>
    <w:p>
      <w:r>
        <w:rPr>
          <w:b/>
        </w:rPr>
        <w:t xml:space="preserve">Tulos</w:t>
      </w:r>
    </w:p>
    <w:p>
      <w:r>
        <w:t xml:space="preserve">Hän kuvaili töihin menoa.</w:t>
      </w:r>
    </w:p>
    <w:p>
      <w:r>
        <w:rPr>
          <w:b/>
        </w:rPr>
        <w:t xml:space="preserve">Esimerkki 5.79</w:t>
      </w:r>
    </w:p>
    <w:p>
      <w:r>
        <w:t xml:space="preserve">oven lause: Koulutus on ovi menestykseen.</w:t>
      </w:r>
    </w:p>
    <w:p>
      <w:r>
        <w:rPr>
          <w:b/>
        </w:rPr>
        <w:t xml:space="preserve">Tulos</w:t>
      </w:r>
    </w:p>
    <w:p>
      <w:r>
        <w:t xml:space="preserve">Suljimme oven haitilaisilta maahanmuuttajilta.</w:t>
      </w:r>
    </w:p>
    <w:p>
      <w:r>
        <w:rPr>
          <w:b/>
        </w:rPr>
        <w:t xml:space="preserve">Esimerkki 5.80</w:t>
      </w:r>
    </w:p>
    <w:p>
      <w:r>
        <w:t xml:space="preserve">alueen lause: Se oli pinta-alaltaan noin 500 neliöjalkaa.</w:t>
      </w:r>
    </w:p>
    <w:p>
      <w:r>
        <w:rPr>
          <w:b/>
        </w:rPr>
        <w:t xml:space="preserve">Tulos</w:t>
      </w:r>
    </w:p>
    <w:p>
      <w:r>
        <w:t xml:space="preserve">Suorakulmion pinta-ala.</w:t>
      </w:r>
    </w:p>
    <w:p>
      <w:r>
        <w:rPr>
          <w:b/>
        </w:rPr>
        <w:t xml:space="preserve">Esimerkki 5.81</w:t>
      </w:r>
    </w:p>
    <w:p>
      <w:r>
        <w:t xml:space="preserve">suoristaa lause: Suorista hiukset.</w:t>
      </w:r>
    </w:p>
    <w:p>
      <w:r>
        <w:rPr>
          <w:b/>
        </w:rPr>
        <w:t xml:space="preserve">Tulos</w:t>
      </w:r>
    </w:p>
    <w:p>
      <w:r>
        <w:t xml:space="preserve">Suorista tämä viesti.</w:t>
      </w:r>
    </w:p>
    <w:p>
      <w:r>
        <w:rPr>
          <w:b/>
        </w:rPr>
        <w:t xml:space="preserve">Esimerkki 5.82</w:t>
      </w:r>
    </w:p>
    <w:p>
      <w:r>
        <w:t xml:space="preserve">mysteeri lause: Miten se pääsi ulos, on mysteeri.</w:t>
      </w:r>
    </w:p>
    <w:p>
      <w:r>
        <w:rPr>
          <w:b/>
        </w:rPr>
        <w:t xml:space="preserve">Tulos</w:t>
      </w:r>
    </w:p>
    <w:p>
      <w:r>
        <w:t xml:space="preserve">Totuus tapahtumien takana on edelleen mysteeri.</w:t>
      </w:r>
    </w:p>
    <w:p>
      <w:r>
        <w:rPr>
          <w:b/>
        </w:rPr>
        <w:t xml:space="preserve">Esimerkki 5.83</w:t>
      </w:r>
    </w:p>
    <w:p>
      <w:r>
        <w:t xml:space="preserve">olut lause: Rakastan olutta, mutta tiedän, että se on pahaksi sinulle: Rakastan olutta, mutta tiedän, että se on pahaksi sinulle.</w:t>
      </w:r>
    </w:p>
    <w:p>
      <w:r>
        <w:rPr>
          <w:b/>
        </w:rPr>
        <w:t xml:space="preserve">Tulos</w:t>
      </w:r>
    </w:p>
    <w:p>
      <w:r>
        <w:t xml:space="preserve">Olutta valmistetaan kaikkialla maailmassa.</w:t>
      </w:r>
    </w:p>
    <w:p>
      <w:r>
        <w:rPr>
          <w:b/>
        </w:rPr>
        <w:t xml:space="preserve">Esimerkki 5.84</w:t>
      </w:r>
    </w:p>
    <w:p>
      <w:r>
        <w:t xml:space="preserve">analysoi lause: Analysoi kemiallinen yhdiste.</w:t>
      </w:r>
    </w:p>
    <w:p>
      <w:r>
        <w:rPr>
          <w:b/>
        </w:rPr>
        <w:t xml:space="preserve">Tulos</w:t>
      </w:r>
    </w:p>
    <w:p>
      <w:r>
        <w:t xml:space="preserve">Analysoi näyte.</w:t>
      </w:r>
    </w:p>
    <w:p>
      <w:r>
        <w:rPr>
          <w:b/>
        </w:rPr>
        <w:t xml:space="preserve">Esimerkki 5.85</w:t>
      </w:r>
    </w:p>
    <w:p>
      <w:r>
        <w:t xml:space="preserve">selkeys lause: Selkeyden puute opettajan taholta aiheuttaa sekaannusta oppilaiden keskuudessa.</w:t>
      </w:r>
    </w:p>
    <w:p>
      <w:r>
        <w:rPr>
          <w:b/>
        </w:rPr>
        <w:t xml:space="preserve">Tulos</w:t>
      </w:r>
    </w:p>
    <w:p>
      <w:r>
        <w:t xml:space="preserve">Hän näki hyvin selvästi unta, että hänet oli nähty kuolevan.</w:t>
      </w:r>
    </w:p>
    <w:p>
      <w:r>
        <w:rPr>
          <w:b/>
        </w:rPr>
        <w:t xml:space="preserve">Esimerkki 5.86</w:t>
      </w:r>
    </w:p>
    <w:p>
      <w:r>
        <w:t xml:space="preserve">väärennös Tuomio: Väärentää toisen allekirjoitus, kolikot, setelit jne.</w:t>
      </w:r>
    </w:p>
    <w:p>
      <w:r>
        <w:rPr>
          <w:b/>
        </w:rPr>
        <w:t xml:space="preserve">Tulos</w:t>
      </w:r>
    </w:p>
    <w:p>
      <w:r>
        <w:t xml:space="preserve">He väärensivät dollarin seteleitä.</w:t>
      </w:r>
    </w:p>
    <w:p>
      <w:r>
        <w:rPr>
          <w:b/>
        </w:rPr>
        <w:t xml:space="preserve">Esimerkki 5.87</w:t>
      </w:r>
    </w:p>
    <w:p>
      <w:r>
        <w:t xml:space="preserve">murre lause: Maahanmuuttajat puhuivat outoa englannin murretta.</w:t>
      </w:r>
    </w:p>
    <w:p>
      <w:r>
        <w:rPr>
          <w:b/>
        </w:rPr>
        <w:t xml:space="preserve">Tulos</w:t>
      </w:r>
    </w:p>
    <w:p>
      <w:r>
        <w:t xml:space="preserve">Sekä Hangzhoussa että Shanghaissa esiintyvät murteet kuuluvat wu-topolektiin.</w:t>
      </w:r>
    </w:p>
    <w:p>
      <w:r>
        <w:rPr>
          <w:b/>
        </w:rPr>
        <w:t xml:space="preserve">Esimerkki 5.88</w:t>
      </w:r>
    </w:p>
    <w:p>
      <w:r>
        <w:t xml:space="preserve">tulkki Lause: Hän oli kuuluisa Shakespearen roolien tulkitsijana.</w:t>
      </w:r>
    </w:p>
    <w:p>
      <w:r>
        <w:rPr>
          <w:b/>
        </w:rPr>
        <w:t xml:space="preserve">Tulos</w:t>
      </w:r>
    </w:p>
    <w:p>
      <w:r>
        <w:t xml:space="preserve">Hänen maalauksensa paljastavat herkän luontotulkitsijan.</w:t>
      </w:r>
    </w:p>
    <w:p>
      <w:r>
        <w:rPr>
          <w:b/>
        </w:rPr>
        <w:t xml:space="preserve">Esimerkki 5.89</w:t>
      </w:r>
    </w:p>
    <w:p>
      <w:r>
        <w:t xml:space="preserve">jauhaa lause: Teurastajat käyttävät usein koneita lihan jauhamiseen.</w:t>
      </w:r>
    </w:p>
    <w:p>
      <w:r>
        <w:rPr>
          <w:b/>
        </w:rPr>
        <w:t xml:space="preserve">Tulos</w:t>
      </w:r>
    </w:p>
    <w:p>
      <w:r>
        <w:t xml:space="preserve">Hienonna valkosipuli.</w:t>
      </w:r>
    </w:p>
    <w:p>
      <w:r>
        <w:rPr>
          <w:b/>
        </w:rPr>
        <w:t xml:space="preserve">Esimerkki 5.90</w:t>
      </w:r>
    </w:p>
    <w:p>
      <w:r>
        <w:t xml:space="preserve">Konsultoi lausetta: Sanakirja: Sinun pitäisi kysyä sanakirjasta.</w:t>
      </w:r>
    </w:p>
    <w:p>
      <w:r>
        <w:rPr>
          <w:b/>
        </w:rPr>
        <w:t xml:space="preserve">Tulos</w:t>
      </w:r>
    </w:p>
    <w:p>
      <w:r>
        <w:t xml:space="preserve">Ihmiset unohtivat tai pelkäsivät neuvotella.</w:t>
      </w:r>
    </w:p>
    <w:p>
      <w:r>
        <w:rPr>
          <w:b/>
        </w:rPr>
        <w:t xml:space="preserve">Esimerkki 5.91</w:t>
      </w:r>
    </w:p>
    <w:p>
      <w:r>
        <w:t xml:space="preserve">kylmä lause: Hän vapisi kylmästä.</w:t>
      </w:r>
    </w:p>
    <w:p>
      <w:r>
        <w:rPr>
          <w:b/>
        </w:rPr>
        <w:t xml:space="preserve">Tulos</w:t>
      </w:r>
    </w:p>
    <w:p>
      <w:r>
        <w:t xml:space="preserve">Kylmä auttoi puhdistamaan hänen päänsä.</w:t>
      </w:r>
    </w:p>
    <w:p>
      <w:r>
        <w:rPr>
          <w:b/>
        </w:rPr>
        <w:t xml:space="preserve">Esimerkki 5.92</w:t>
      </w:r>
    </w:p>
    <w:p>
      <w:r>
        <w:t xml:space="preserve">raita lause: Toivon, että voin jatkaa tätä saavutusten sarjaa.</w:t>
      </w:r>
    </w:p>
    <w:p>
      <w:r>
        <w:rPr>
          <w:b/>
        </w:rPr>
        <w:t xml:space="preserve">Tulos</w:t>
      </w:r>
    </w:p>
    <w:p>
      <w:r>
        <w:t xml:space="preserve">Olin voittoputkessa, kunnes neljännessä pelissä minulle jaettiin surkeat kortit.</w:t>
      </w:r>
    </w:p>
    <w:p>
      <w:r>
        <w:rPr>
          <w:b/>
        </w:rPr>
        <w:t xml:space="preserve">Esimerkki 5.93</w:t>
      </w:r>
    </w:p>
    <w:p>
      <w:r>
        <w:t xml:space="preserve">nimitys lause: Koko komitean oli hyväksyttävä nimitys.</w:t>
      </w:r>
    </w:p>
    <w:p>
      <w:r>
        <w:rPr>
          <w:b/>
        </w:rPr>
        <w:t xml:space="preserve">Tulos</w:t>
      </w:r>
    </w:p>
    <w:p>
      <w:r>
        <w:t xml:space="preserve">Hän teki virheen nimittämällä sopimattomia miehiä.</w:t>
      </w:r>
    </w:p>
    <w:p>
      <w:r>
        <w:rPr>
          <w:b/>
        </w:rPr>
        <w:t xml:space="preserve">Esimerkki 5.94</w:t>
      </w:r>
    </w:p>
    <w:p>
      <w:r>
        <w:t xml:space="preserve">Koordinoi lauseen: Koordinoi ponnistelujamme.</w:t>
      </w:r>
    </w:p>
    <w:p>
      <w:r>
        <w:rPr>
          <w:b/>
        </w:rPr>
        <w:t xml:space="preserve">Tulos</w:t>
      </w:r>
    </w:p>
    <w:p>
      <w:r>
        <w:t xml:space="preserve">Koordinoi hänen toimintansa kollegoidensa kanssa.</w:t>
      </w:r>
    </w:p>
    <w:p>
      <w:r>
        <w:rPr>
          <w:b/>
        </w:rPr>
        <w:t xml:space="preserve">Esimerkki 5.95</w:t>
      </w:r>
    </w:p>
    <w:p>
      <w:r>
        <w:t xml:space="preserve">merkitys lause: Elämän tarkoitus.</w:t>
      </w:r>
    </w:p>
    <w:p>
      <w:r>
        <w:rPr>
          <w:b/>
        </w:rPr>
        <w:t xml:space="preserve">Tulos</w:t>
      </w:r>
    </w:p>
    <w:p>
      <w:r>
        <w:t xml:space="preserve">Mitä tämä lause tarkoittaa.</w:t>
      </w:r>
    </w:p>
    <w:p>
      <w:r>
        <w:rPr>
          <w:b/>
        </w:rPr>
        <w:t xml:space="preserve">Esimerkki 5.96</w:t>
      </w:r>
    </w:p>
    <w:p>
      <w:r>
        <w:t xml:space="preserve">oletus lause: Heidän oletuksensa hänen syyllisyydestään esti heitä toimimasta valamiehistön jäseninä.</w:t>
      </w:r>
    </w:p>
    <w:p>
      <w:r>
        <w:rPr>
          <w:b/>
        </w:rPr>
        <w:t xml:space="preserve">Tulos</w:t>
      </w:r>
    </w:p>
    <w:p>
      <w:r>
        <w:t xml:space="preserve">Jokainen yhteiskunta rakentuu tietyille oletuksille.</w:t>
      </w:r>
    </w:p>
    <w:p>
      <w:r>
        <w:rPr>
          <w:b/>
        </w:rPr>
        <w:t xml:space="preserve">Esimerkki 5.97</w:t>
      </w:r>
    </w:p>
    <w:p>
      <w:r>
        <w:t xml:space="preserve">Markkinoiden lause: Ennen kuin he julkaisevat jonkin kirjan, he yrittävät selvittää sen markkinoiden koon.</w:t>
      </w:r>
    </w:p>
    <w:p>
      <w:r>
        <w:rPr>
          <w:b/>
        </w:rPr>
        <w:t xml:space="preserve">Tulos</w:t>
      </w:r>
    </w:p>
    <w:p>
      <w:r>
        <w:t xml:space="preserve">Uskomme, että uuden vekottimen markkinat ovat iäkkäämmät kodinomistajat.</w:t>
      </w:r>
    </w:p>
    <w:p>
      <w:r>
        <w:rPr>
          <w:b/>
        </w:rPr>
        <w:t xml:space="preserve">Esimerkki 5.98</w:t>
      </w:r>
    </w:p>
    <w:p>
      <w:r>
        <w:t xml:space="preserve">eristäminen Lause: Kapinan hillitseminen.</w:t>
      </w:r>
    </w:p>
    <w:p>
      <w:r>
        <w:rPr>
          <w:b/>
        </w:rPr>
        <w:t xml:space="preserve">Tulos</w:t>
      </w:r>
    </w:p>
    <w:p>
      <w:r>
        <w:t xml:space="preserve">AIDS-epidemian hillitseminen.</w:t>
      </w:r>
    </w:p>
    <w:p>
      <w:r>
        <w:rPr>
          <w:b/>
        </w:rPr>
        <w:t xml:space="preserve">Esimerkki 5.99</w:t>
      </w:r>
    </w:p>
    <w:p>
      <w:r>
        <w:t xml:space="preserve">outwardness Lause: Mikä on ääni-, haju- tai makuaistimusten ulkopuolisuuden alkuperä?</w:t>
      </w:r>
    </w:p>
    <w:p>
      <w:r>
        <w:rPr>
          <w:b/>
        </w:rPr>
        <w:t xml:space="preserve">Tulos</w:t>
      </w:r>
    </w:p>
    <w:p>
      <w:r>
        <w:t xml:space="preserve">Abstrakti käsitys, johon liittyy todellisuuden ja avaruudellisuuden tunteita.</w:t>
      </w:r>
    </w:p>
    <w:p>
      <w:r>
        <w:rPr>
          <w:b/>
        </w:rPr>
        <w:t xml:space="preserve">Esimerkki 5.100</w:t>
      </w:r>
    </w:p>
    <w:p>
      <w:r>
        <w:t xml:space="preserve">epätodennäköisyys Lause: Harvinaisten yhteensattumien epätodennäköisyys.</w:t>
      </w:r>
    </w:p>
    <w:p>
      <w:r>
        <w:rPr>
          <w:b/>
        </w:rPr>
        <w:t xml:space="preserve">Tulos</w:t>
      </w:r>
    </w:p>
    <w:p>
      <w:r>
        <w:t xml:space="preserve">Mahdottomuutta ei pidä koskaan sekoittaa epätodennäköisyyteen.</w:t>
      </w:r>
    </w:p>
    <w:p>
      <w:r>
        <w:rPr>
          <w:b/>
        </w:rPr>
        <w:t xml:space="preserve">Esimerkki 5.101</w:t>
      </w:r>
    </w:p>
    <w:p>
      <w:r>
        <w:t xml:space="preserve">huoneen lause: Koko huone hurrasi.</w:t>
      </w:r>
    </w:p>
    <w:p>
      <w:r>
        <w:rPr>
          <w:b/>
        </w:rPr>
        <w:t xml:space="preserve">Tulos</w:t>
      </w:r>
    </w:p>
    <w:p>
      <w:r>
        <w:t xml:space="preserve">Huone oli jaloillaan.</w:t>
      </w:r>
    </w:p>
    <w:p>
      <w:r>
        <w:rPr>
          <w:b/>
        </w:rPr>
        <w:t xml:space="preserve">Esimerkki 5.102</w:t>
      </w:r>
    </w:p>
    <w:p>
      <w:r>
        <w:t xml:space="preserve">tyylin lause: Cartilaginous style.</w:t>
      </w:r>
    </w:p>
    <w:p>
      <w:r>
        <w:rPr>
          <w:b/>
        </w:rPr>
        <w:t xml:space="preserve">Tulos</w:t>
      </w:r>
    </w:p>
    <w:p>
      <w:r>
        <w:t xml:space="preserve">Hyönteisten peräaukkotyylit.</w:t>
      </w:r>
    </w:p>
    <w:p>
      <w:r>
        <w:rPr>
          <w:b/>
        </w:rPr>
        <w:t xml:space="preserve">Esimerkki 5.103</w:t>
      </w:r>
    </w:p>
    <w:p>
      <w:r>
        <w:t xml:space="preserve">ilmestys Lause: Espanjalaisten äkillinen ilmestyminen. -- William H. Prescott.</w:t>
      </w:r>
    </w:p>
    <w:p>
      <w:r>
        <w:rPr>
          <w:b/>
        </w:rPr>
        <w:t xml:space="preserve">Tulos</w:t>
      </w:r>
    </w:p>
    <w:p>
      <w:r>
        <w:t xml:space="preserve">Asianajaja Clippursen ilmestyminen herätti paljon spekulaatioita tuossa osassa maailmaa. -- Sir W. Scott.</w:t>
      </w:r>
    </w:p>
    <w:p>
      <w:r>
        <w:rPr>
          <w:b/>
        </w:rPr>
        <w:t xml:space="preserve">Esimerkki 5.104</w:t>
      </w:r>
    </w:p>
    <w:p>
      <w:r>
        <w:t xml:space="preserve">eristää lause: Keraamisia voidaan käyttää sähkölinjojen eristämiseen.</w:t>
      </w:r>
    </w:p>
    <w:p>
      <w:r>
        <w:rPr>
          <w:b/>
        </w:rPr>
        <w:t xml:space="preserve">Tulos</w:t>
      </w:r>
    </w:p>
    <w:p>
      <w:r>
        <w:t xml:space="preserve">Eristimme hänen makuuhuoneensa ennen talven tuloa.</w:t>
      </w:r>
    </w:p>
    <w:p>
      <w:r>
        <w:rPr>
          <w:b/>
        </w:rPr>
        <w:t xml:space="preserve">Esimerkki 5.105</w:t>
      </w:r>
    </w:p>
    <w:p>
      <w:r>
        <w:t xml:space="preserve">tuomari Tuomio: Tuomari tuomitsi isän ja pojan erillisissä oikeudenkäynneissä.</w:t>
      </w:r>
    </w:p>
    <w:p>
      <w:r>
        <w:rPr>
          <w:b/>
        </w:rPr>
        <w:t xml:space="preserve">Tulos</w:t>
      </w:r>
    </w:p>
    <w:p>
      <w:r>
        <w:t xml:space="preserve">Tuomari on puhunut usein ennenkin, mutta ei koskaan näin laajasti lehdistön läsnä ollessa.</w:t>
      </w:r>
    </w:p>
    <w:p>
      <w:r>
        <w:rPr>
          <w:b/>
        </w:rPr>
        <w:t xml:space="preserve">Esimerkki 5.106</w:t>
      </w:r>
    </w:p>
    <w:p>
      <w:r>
        <w:t xml:space="preserve">päivämäärä lause: Yhdysvaltain päivämäärä: 05/24/08 = tiistai, 24. toukokuuta 2008: US date: 05/24/08 = Tuesday, May 24th, 2008. Yhdistyneen kuningaskunnan päivämäärä: 24/05/08 = tiistai 24. toukokuuta 2008.</w:t>
      </w:r>
    </w:p>
    <w:p>
      <w:r>
        <w:rPr>
          <w:b/>
        </w:rPr>
        <w:t xml:space="preserve">Tulos</w:t>
      </w:r>
    </w:p>
    <w:p>
      <w:r>
        <w:t xml:space="preserve">Kirjeen, testamentin, kauppakirjan, kolikon jne. päivämäärä.</w:t>
      </w:r>
    </w:p>
    <w:p>
      <w:r>
        <w:rPr>
          <w:b/>
        </w:rPr>
        <w:t xml:space="preserve">Esimerkki 5.107</w:t>
      </w:r>
    </w:p>
    <w:p>
      <w:r>
        <w:t xml:space="preserve">Korvan lause: Hyvä sävelkorva.</w:t>
      </w:r>
    </w:p>
    <w:p>
      <w:r>
        <w:rPr>
          <w:b/>
        </w:rPr>
        <w:t xml:space="preserve">Tulos</w:t>
      </w:r>
    </w:p>
    <w:p>
      <w:r>
        <w:t xml:space="preserve">Hänellä oli tarkka korva.</w:t>
      </w:r>
    </w:p>
    <w:p>
      <w:r>
        <w:rPr>
          <w:b/>
        </w:rPr>
        <w:t xml:space="preserve">Esimerkki 5.108</w:t>
      </w:r>
    </w:p>
    <w:p>
      <w:r>
        <w:t xml:space="preserve">Huolestuttava lause: Huolet vaivaavat minua koko yön.</w:t>
      </w:r>
    </w:p>
    <w:p>
      <w:r>
        <w:rPr>
          <w:b/>
        </w:rPr>
        <w:t xml:space="preserve">Tulos</w:t>
      </w:r>
    </w:p>
    <w:p>
      <w:r>
        <w:t xml:space="preserve">Työ ei ole työ vaan huoli, joka tappaa.</w:t>
      </w:r>
    </w:p>
    <w:p>
      <w:r>
        <w:rPr>
          <w:b/>
        </w:rPr>
        <w:t xml:space="preserve">Esimerkki 5.109</w:t>
      </w:r>
    </w:p>
    <w:p>
      <w:r>
        <w:t xml:space="preserve">gob lause: Pikaruokaa.</w:t>
      </w:r>
    </w:p>
    <w:p>
      <w:r>
        <w:rPr>
          <w:b/>
        </w:rPr>
        <w:t xml:space="preserve">Tulos</w:t>
      </w:r>
    </w:p>
    <w:p>
      <w:r>
        <w:t xml:space="preserve">Hei, sinä, turpa kiinni!</w:t>
      </w:r>
    </w:p>
    <w:p>
      <w:r>
        <w:rPr>
          <w:b/>
        </w:rPr>
        <w:t xml:space="preserve">Esimerkki 5.110</w:t>
      </w:r>
    </w:p>
    <w:p>
      <w:r>
        <w:t xml:space="preserve">sisältää lauseen: Jos otatte mukaan autonvuokrauksen, ostan lomapaketin.</w:t>
      </w:r>
    </w:p>
    <w:p>
      <w:r>
        <w:rPr>
          <w:b/>
        </w:rPr>
        <w:t xml:space="preserve">Tulos</w:t>
      </w:r>
    </w:p>
    <w:p>
      <w:r>
        <w:t xml:space="preserve">Meidän on sisällytettävä tämä kemiallinen alkuaine ryhmään.</w:t>
      </w:r>
    </w:p>
    <w:p>
      <w:r>
        <w:rPr>
          <w:b/>
        </w:rPr>
        <w:t xml:space="preserve">Esimerkki 5.111</w:t>
      </w:r>
    </w:p>
    <w:p>
      <w:r>
        <w:t xml:space="preserve">repertuaari Lause: Hänellä on laaja murteiden ja hahmojen repertuaari.</w:t>
      </w:r>
    </w:p>
    <w:p>
      <w:r>
        <w:rPr>
          <w:b/>
        </w:rPr>
        <w:t xml:space="preserve">Tulos</w:t>
      </w:r>
    </w:p>
    <w:p>
      <w:r>
        <w:t xml:space="preserve">Mesmerismin oletettujen temppujen repertuaari.</w:t>
      </w:r>
    </w:p>
    <w:p>
      <w:r>
        <w:rPr>
          <w:b/>
        </w:rPr>
        <w:t xml:space="preserve">Esimerkki 5.112</w:t>
      </w:r>
    </w:p>
    <w:p>
      <w:r>
        <w:t xml:space="preserve">Aamiaislause: Aamiainen klo seitsemän.</w:t>
      </w:r>
    </w:p>
    <w:p>
      <w:r>
        <w:rPr>
          <w:b/>
        </w:rPr>
        <w:t xml:space="preserve">Tulos</w:t>
      </w:r>
    </w:p>
    <w:p>
      <w:r>
        <w:t xml:space="preserve">Cynthia söi aamiaiseksi persikoita.</w:t>
      </w:r>
    </w:p>
    <w:p>
      <w:r>
        <w:rPr>
          <w:b/>
        </w:rPr>
        <w:t xml:space="preserve">Esimerkki 5.113</w:t>
      </w:r>
    </w:p>
    <w:p>
      <w:r>
        <w:t xml:space="preserve">pintalause: Maanjäristykset saavat alkunsa kaukana pinnan alapuolella.</w:t>
      </w:r>
    </w:p>
    <w:p>
      <w:r>
        <w:rPr>
          <w:b/>
        </w:rPr>
        <w:t xml:space="preserve">Tulos</w:t>
      </w:r>
    </w:p>
    <w:p>
      <w:r>
        <w:t xml:space="preserve">Kolme neljäsosaa maapallon pinnasta on veden peitossa.</w:t>
      </w:r>
    </w:p>
    <w:p>
      <w:r>
        <w:rPr>
          <w:b/>
        </w:rPr>
        <w:t xml:space="preserve">Esimerkki 5.114</w:t>
      </w:r>
    </w:p>
    <w:p>
      <w:r>
        <w:t xml:space="preserve">hyponymi Lause: Koira on eläimen yhdysnimi.</w:t>
      </w:r>
    </w:p>
    <w:p>
      <w:r>
        <w:rPr>
          <w:b/>
        </w:rPr>
        <w:t xml:space="preserve">Tulos</w:t>
      </w:r>
    </w:p>
    <w:p>
      <w:r>
        <w:t xml:space="preserve">Brittiläinen on eurooppalaisen yhdyssana.</w:t>
      </w:r>
    </w:p>
    <w:p>
      <w:r>
        <w:rPr>
          <w:b/>
        </w:rPr>
        <w:t xml:space="preserve">Esimerkki 5.115</w:t>
      </w:r>
    </w:p>
    <w:p>
      <w:r>
        <w:t xml:space="preserve">salkun lause: Haluan esitellä teille palveluvalikoimamme.</w:t>
      </w:r>
    </w:p>
    <w:p>
      <w:r>
        <w:rPr>
          <w:b/>
        </w:rPr>
        <w:t xml:space="preserve">Tulos</w:t>
      </w:r>
    </w:p>
    <w:p>
      <w:r>
        <w:t xml:space="preserve">He olivat pettyneitä osakesalkkunsa heikkoon tuottoon.</w:t>
      </w:r>
    </w:p>
    <w:p>
      <w:r>
        <w:rPr>
          <w:b/>
        </w:rPr>
        <w:t xml:space="preserve">Esimerkki 5.116</w:t>
      </w:r>
    </w:p>
    <w:p>
      <w:r>
        <w:t xml:space="preserve">törmäys lause: Lause: Nämä värit ovat ristiriidassa keskenään.</w:t>
      </w:r>
    </w:p>
    <w:p>
      <w:r>
        <w:rPr>
          <w:b/>
        </w:rPr>
        <w:t xml:space="preserve">Tulos</w:t>
      </w:r>
    </w:p>
    <w:p>
      <w:r>
        <w:t xml:space="preserve">Vastakkaisten joukkueiden fanit ottivat yhteen kaduilla pelin jälkeen.</w:t>
      </w:r>
    </w:p>
    <w:p>
      <w:r>
        <w:rPr>
          <w:b/>
        </w:rPr>
        <w:t xml:space="preserve">Esimerkki 5.117</w:t>
      </w:r>
    </w:p>
    <w:p>
      <w:r>
        <w:t xml:space="preserve">kokous lause: He tapasivat sattumalta matkalla töistä kotiin.</w:t>
      </w:r>
    </w:p>
    <w:p>
      <w:r>
        <w:rPr>
          <w:b/>
        </w:rPr>
        <w:t xml:space="preserve">Tulos</w:t>
      </w:r>
    </w:p>
    <w:p>
      <w:r>
        <w:t xml:space="preserve">Ensi vuonna kokous pidetään Chicagossa.</w:t>
      </w:r>
    </w:p>
    <w:p>
      <w:r>
        <w:rPr>
          <w:b/>
        </w:rPr>
        <w:t xml:space="preserve">Esimerkki 5.118</w:t>
      </w:r>
    </w:p>
    <w:p>
      <w:r>
        <w:t xml:space="preserve">Kid Sentence: Lause: Hän on lapsi. On normaalia, että hänellä on mielikuvitusystäviä.</w:t>
      </w:r>
    </w:p>
    <w:p>
      <w:r>
        <w:rPr>
          <w:b/>
        </w:rPr>
        <w:t xml:space="preserve">Tulos</w:t>
      </w:r>
    </w:p>
    <w:p>
      <w:r>
        <w:t xml:space="preserve">He ovat vain lapsia.</w:t>
      </w:r>
    </w:p>
    <w:p>
      <w:r>
        <w:rPr>
          <w:b/>
        </w:rPr>
        <w:t xml:space="preserve">Esimerkki 5.119</w:t>
      </w:r>
    </w:p>
    <w:p>
      <w:r>
        <w:t xml:space="preserve">jäsenyys lause: He tekivät jäsenkyselyn.</w:t>
      </w:r>
    </w:p>
    <w:p>
      <w:r>
        <w:rPr>
          <w:b/>
        </w:rPr>
        <w:t xml:space="preserve">Tulos</w:t>
      </w:r>
    </w:p>
    <w:p>
      <w:r>
        <w:t xml:space="preserve">Hänellä on jäsenyyksiä kerhoissa kolmessa kaupungissa.</w:t>
      </w:r>
    </w:p>
    <w:p>
      <w:r>
        <w:rPr>
          <w:b/>
        </w:rPr>
        <w:t xml:space="preserve">Esimerkki 5.120</w:t>
      </w:r>
    </w:p>
    <w:p>
      <w:r>
        <w:t xml:space="preserve">ilmoitus lause: Myynti-ilmoitus.</w:t>
      </w:r>
    </w:p>
    <w:p>
      <w:r>
        <w:rPr>
          <w:b/>
        </w:rPr>
        <w:t xml:space="preserve">Tulos</w:t>
      </w:r>
    </w:p>
    <w:p>
      <w:r>
        <w:t xml:space="preserve">Kuolinilmoitus.</w:t>
      </w:r>
    </w:p>
    <w:p>
      <w:r>
        <w:rPr>
          <w:b/>
        </w:rPr>
        <w:t xml:space="preserve">Esimerkki 5.121</w:t>
      </w:r>
    </w:p>
    <w:p>
      <w:r>
        <w:t xml:space="preserve">metrinen lause: Muunna kaikki mittaukset metriyksiköiksi.</w:t>
      </w:r>
    </w:p>
    <w:p>
      <w:r>
        <w:rPr>
          <w:b/>
        </w:rPr>
        <w:t xml:space="preserve">Tulos</w:t>
      </w:r>
    </w:p>
    <w:p>
      <w:r>
        <w:t xml:space="preserve">On helpompaa työskennellä metrijärjestelmässä.</w:t>
      </w:r>
    </w:p>
    <w:p>
      <w:r>
        <w:rPr>
          <w:b/>
        </w:rPr>
        <w:t xml:space="preserve">Esimerkki 5.122</w:t>
      </w:r>
    </w:p>
    <w:p>
      <w:r>
        <w:t xml:space="preserve">nauhan lause: Hän käytti teipinpalaa vyönä.</w:t>
      </w:r>
    </w:p>
    <w:p>
      <w:r>
        <w:rPr>
          <w:b/>
        </w:rPr>
        <w:t xml:space="preserve">Tulos</w:t>
      </w:r>
    </w:p>
    <w:p>
      <w:r>
        <w:t xml:space="preserve">Hän kietoi teipin paketin ympärille.</w:t>
      </w:r>
    </w:p>
    <w:p>
      <w:r>
        <w:rPr>
          <w:b/>
        </w:rPr>
        <w:t xml:space="preserve">Esimerkki 5.123</w:t>
      </w:r>
    </w:p>
    <w:p>
      <w:r>
        <w:t xml:space="preserve">ski lause: Rakastamme hiihtää Kalliovuorilla.</w:t>
      </w:r>
    </w:p>
    <w:p>
      <w:r>
        <w:rPr>
          <w:b/>
        </w:rPr>
        <w:t xml:space="preserve">Tulos</w:t>
      </w:r>
    </w:p>
    <w:p>
      <w:r>
        <w:t xml:space="preserve">Lapseni eivät hiihtele.</w:t>
      </w:r>
    </w:p>
    <w:p>
      <w:r>
        <w:rPr>
          <w:b/>
        </w:rPr>
        <w:t xml:space="preserve">Esimerkki 5.124</w:t>
      </w:r>
    </w:p>
    <w:p>
      <w:r>
        <w:t xml:space="preserve">emulsio Lause: Öljy-vesi-emulsio.</w:t>
      </w:r>
    </w:p>
    <w:p>
      <w:r>
        <w:rPr>
          <w:b/>
        </w:rPr>
        <w:t xml:space="preserve">Tulos</w:t>
      </w:r>
    </w:p>
    <w:p>
      <w:r>
        <w:t xml:space="preserve">Majoneesi on emulsio, jossa kananmunaa käytetään pitämään öljy ja vesi sekaisin.</w:t>
      </w:r>
    </w:p>
    <w:p>
      <w:r>
        <w:rPr>
          <w:b/>
        </w:rPr>
        <w:t xml:space="preserve">Esimerkki 5.125</w:t>
      </w:r>
    </w:p>
    <w:p>
      <w:r>
        <w:t xml:space="preserve">woodenness Lause: Hänen vastauksissaan oli tiettyä puisevuutta.</w:t>
      </w:r>
    </w:p>
    <w:p>
      <w:r>
        <w:rPr>
          <w:b/>
        </w:rPr>
        <w:t xml:space="preserve">Tulos</w:t>
      </w:r>
    </w:p>
    <w:p>
      <w:r>
        <w:t xml:space="preserve">Hän kritisoi näyttelemisen puisevuutta.</w:t>
      </w:r>
    </w:p>
    <w:p>
      <w:r>
        <w:rPr>
          <w:b/>
        </w:rPr>
        <w:t xml:space="preserve">Esimerkki 5.126</w:t>
      </w:r>
    </w:p>
    <w:p>
      <w:r>
        <w:t xml:space="preserve">vartija lause: Vartioi tartunnalta.</w:t>
      </w:r>
    </w:p>
    <w:p>
      <w:r>
        <w:rPr>
          <w:b/>
        </w:rPr>
        <w:t xml:space="preserve">Tulos</w:t>
      </w:r>
    </w:p>
    <w:p>
      <w:r>
        <w:t xml:space="preserve">Varo tulemasta liian ystävälliseksi henkilökunnan kanssa.</w:t>
      </w:r>
    </w:p>
    <w:p>
      <w:r>
        <w:rPr>
          <w:b/>
        </w:rPr>
        <w:t xml:space="preserve">Esimerkki 5.127</w:t>
      </w:r>
    </w:p>
    <w:p>
      <w:r>
        <w:t xml:space="preserve">luokan lause: Maito: A-luokan maito.</w:t>
      </w:r>
    </w:p>
    <w:p>
      <w:r>
        <w:rPr>
          <w:b/>
        </w:rPr>
        <w:t xml:space="preserve">Tulos</w:t>
      </w:r>
    </w:p>
    <w:p>
      <w:r>
        <w:t xml:space="preserve">Hän sai kokeesta hyvän arvosanan.</w:t>
      </w:r>
    </w:p>
    <w:p>
      <w:r>
        <w:rPr>
          <w:b/>
        </w:rPr>
        <w:t xml:space="preserve">Esimerkki 5.128</w:t>
      </w:r>
    </w:p>
    <w:p>
      <w:r>
        <w:t xml:space="preserve">esittelee lauseen: Esittele sääntö.</w:t>
      </w:r>
    </w:p>
    <w:p>
      <w:r>
        <w:rPr>
          <w:b/>
        </w:rPr>
        <w:t xml:space="preserve">Tulos</w:t>
      </w:r>
    </w:p>
    <w:p>
      <w:r>
        <w:t xml:space="preserve">Ota käyttöön eksoottisia hedelmiä.</w:t>
      </w:r>
    </w:p>
    <w:p>
      <w:r>
        <w:rPr>
          <w:b/>
        </w:rPr>
        <w:t xml:space="preserve">Esimerkki 5.129</w:t>
      </w:r>
    </w:p>
    <w:p>
      <w:r>
        <w:t xml:space="preserve">työllistää lause: Hän oli kaupungin palveluksessa.</w:t>
      </w:r>
    </w:p>
    <w:p>
      <w:r>
        <w:rPr>
          <w:b/>
        </w:rPr>
        <w:t xml:space="preserve">Tulos</w:t>
      </w:r>
    </w:p>
    <w:p>
      <w:r>
        <w:t xml:space="preserve">Koulupiirin palveluksessa on kuusi tuhatta opettajaa.</w:t>
      </w:r>
    </w:p>
    <w:p>
      <w:r>
        <w:rPr>
          <w:b/>
        </w:rPr>
        <w:t xml:space="preserve">Esimerkki 5.130</w:t>
      </w:r>
    </w:p>
    <w:p>
      <w:r>
        <w:t xml:space="preserve">tilaisuus lause: Meillä oli aina melkoinen tilaisuus kutsua vieraita illalliselle.</w:t>
      </w:r>
    </w:p>
    <w:p>
      <w:r>
        <w:rPr>
          <w:b/>
        </w:rPr>
        <w:t xml:space="preserve">Tulos</w:t>
      </w:r>
    </w:p>
    <w:p>
      <w:r>
        <w:t xml:space="preserve">Sitä tarvittiin vain erityistapauksissa.</w:t>
      </w:r>
    </w:p>
    <w:p>
      <w:r>
        <w:rPr>
          <w:b/>
        </w:rPr>
        <w:t xml:space="preserve">Esimerkki 5.131</w:t>
      </w:r>
    </w:p>
    <w:p>
      <w:r>
        <w:t xml:space="preserve">naisen lause: Naislääkäri.</w:t>
      </w:r>
    </w:p>
    <w:p>
      <w:r>
        <w:rPr>
          <w:b/>
        </w:rPr>
        <w:t xml:space="preserve">Tulos</w:t>
      </w:r>
    </w:p>
    <w:p>
      <w:r>
        <w:t xml:space="preserve">Autonkuljettaja avasi limusiinin oven suurelle rouvalle.</w:t>
      </w:r>
    </w:p>
    <w:p>
      <w:r>
        <w:rPr>
          <w:b/>
        </w:rPr>
        <w:t xml:space="preserve">Esimerkki 5.132</w:t>
      </w:r>
    </w:p>
    <w:p>
      <w:r>
        <w:t xml:space="preserve">vatsa lause: Liikunta antoi hänelle hyvän vatsan päivälliselle.</w:t>
      </w:r>
    </w:p>
    <w:p>
      <w:r>
        <w:rPr>
          <w:b/>
        </w:rPr>
        <w:t xml:space="preserve">Tulos</w:t>
      </w:r>
    </w:p>
    <w:p>
      <w:r>
        <w:t xml:space="preserve">Hyvä vatsa paahtopaistille.</w:t>
      </w:r>
    </w:p>
    <w:p>
      <w:r>
        <w:rPr>
          <w:b/>
        </w:rPr>
        <w:t xml:space="preserve">Esimerkki 5.133</w:t>
      </w:r>
    </w:p>
    <w:p>
      <w:r>
        <w:t xml:space="preserve">Hunt lause: Kuninkaalla oli tapana metsästää näissä metsissä.</w:t>
      </w:r>
    </w:p>
    <w:p>
      <w:r>
        <w:rPr>
          <w:b/>
        </w:rPr>
        <w:t xml:space="preserve">Tulos</w:t>
      </w:r>
    </w:p>
    <w:p>
      <w:r>
        <w:t xml:space="preserve">Hänen setänsä on metsästämässä peuroja, nyt kun on avoin metsästyskausi.</w:t>
      </w:r>
    </w:p>
    <w:p>
      <w:r>
        <w:rPr>
          <w:b/>
        </w:rPr>
        <w:t xml:space="preserve">Esimerkki 5.134</w:t>
      </w:r>
    </w:p>
    <w:p>
      <w:r>
        <w:t xml:space="preserve">ministeriön lause: Pyhän Hengen nykyinen toiminta.</w:t>
      </w:r>
    </w:p>
    <w:p>
      <w:r>
        <w:rPr>
          <w:b/>
        </w:rPr>
        <w:t xml:space="preserve">Tulos</w:t>
      </w:r>
    </w:p>
    <w:p>
      <w:r>
        <w:t xml:space="preserve">Hän opiskelee papiksi.</w:t>
      </w:r>
    </w:p>
    <w:p>
      <w:r>
        <w:rPr>
          <w:b/>
        </w:rPr>
        <w:t xml:space="preserve">Esimerkki 5.135</w:t>
      </w:r>
    </w:p>
    <w:p>
      <w:r>
        <w:t xml:space="preserve">litania Lause: Epäonnistumisten litania.</w:t>
      </w:r>
    </w:p>
    <w:p>
      <w:r>
        <w:rPr>
          <w:b/>
        </w:rPr>
        <w:t xml:space="preserve">Tulos</w:t>
      </w:r>
    </w:p>
    <w:p>
      <w:r>
        <w:t xml:space="preserve">Potilas kertoi litaniaa valituksista.</w:t>
      </w:r>
    </w:p>
    <w:p>
      <w:r>
        <w:rPr>
          <w:b/>
        </w:rPr>
        <w:t xml:space="preserve">Esimerkki 5.136</w:t>
      </w:r>
    </w:p>
    <w:p>
      <w:r>
        <w:t xml:space="preserve">Kuorma-auton lause: Tuoreita vihanneksia vuorten yli.</w:t>
      </w:r>
    </w:p>
    <w:p>
      <w:r>
        <w:rPr>
          <w:b/>
        </w:rPr>
        <w:t xml:space="preserve">Tulos</w:t>
      </w:r>
    </w:p>
    <w:p>
      <w:r>
        <w:t xml:space="preserve">Amanda kuljetti paketin Philadelphiasta äitinsä kotiin.</w:t>
      </w:r>
    </w:p>
    <w:p>
      <w:r>
        <w:rPr>
          <w:b/>
        </w:rPr>
        <w:t xml:space="preserve">Esimerkki 5.137</w:t>
      </w:r>
    </w:p>
    <w:p>
      <w:r>
        <w:t xml:space="preserve">työttömyyslause: Työttömyys on vakava yhteiskunnallinen paha asia.</w:t>
      </w:r>
    </w:p>
    <w:p>
      <w:r>
        <w:rPr>
          <w:b/>
        </w:rPr>
        <w:t xml:space="preserve">Tulos</w:t>
      </w:r>
    </w:p>
    <w:p>
      <w:r>
        <w:t xml:space="preserve">Työttömyysaste on talouden terveyden indikaattori.</w:t>
      </w:r>
    </w:p>
    <w:p>
      <w:r>
        <w:rPr>
          <w:b/>
        </w:rPr>
        <w:t xml:space="preserve">Esimerkki 5.138</w:t>
      </w:r>
    </w:p>
    <w:p>
      <w:r>
        <w:t xml:space="preserve">kapina Lause: Hänen ruumiinsa kapinoi väsymystä vastaan.</w:t>
      </w:r>
    </w:p>
    <w:p>
      <w:r>
        <w:rPr>
          <w:b/>
        </w:rPr>
        <w:t xml:space="preserve">Tulos</w:t>
      </w:r>
    </w:p>
    <w:p>
      <w:r>
        <w:t xml:space="preserve">Jokaisella sukupolvella on oltava oma kapinansa.</w:t>
      </w:r>
    </w:p>
    <w:p>
      <w:r>
        <w:rPr>
          <w:b/>
        </w:rPr>
        <w:t xml:space="preserve">Esimerkki 5.139</w:t>
      </w:r>
    </w:p>
    <w:p>
      <w:r>
        <w:t xml:space="preserve">liikkeeseen lause: Tuuletin auttaa ilmankiertoa.</w:t>
      </w:r>
    </w:p>
    <w:p>
      <w:r>
        <w:rPr>
          <w:b/>
        </w:rPr>
        <w:t xml:space="preserve">Tulos</w:t>
      </w:r>
    </w:p>
    <w:p>
      <w:r>
        <w:t xml:space="preserve">Meren kierto on tärkeä osa maailmanlaajuista ilmastoa.</w:t>
      </w:r>
    </w:p>
    <w:p>
      <w:r>
        <w:rPr>
          <w:b/>
        </w:rPr>
        <w:t xml:space="preserve">Esimerkki 5.140</w:t>
      </w:r>
    </w:p>
    <w:p>
      <w:r>
        <w:t xml:space="preserve">kuori lause: Pähkinöiden kuori putoamassa.</w:t>
      </w:r>
    </w:p>
    <w:p>
      <w:r>
        <w:rPr>
          <w:b/>
        </w:rPr>
        <w:t xml:space="preserve">Tulos</w:t>
      </w:r>
    </w:p>
    <w:p>
      <w:r>
        <w:t xml:space="preserve">Vehnän tai rukiin kuoret niitossa.</w:t>
      </w:r>
    </w:p>
    <w:p>
      <w:r>
        <w:rPr>
          <w:b/>
        </w:rPr>
        <w:t xml:space="preserve">Esimerkki 5.141</w:t>
      </w:r>
    </w:p>
    <w:p>
      <w:r>
        <w:t xml:space="preserve">sulaa lause: Voi sulaa.</w:t>
      </w:r>
    </w:p>
    <w:p>
      <w:r>
        <w:rPr>
          <w:b/>
        </w:rPr>
        <w:t xml:space="preserve">Tulos</w:t>
      </w:r>
    </w:p>
    <w:p>
      <w:r>
        <w:t xml:space="preserve">Vaha suli auringossa.</w:t>
      </w:r>
    </w:p>
    <w:p>
      <w:r>
        <w:rPr>
          <w:b/>
        </w:rPr>
        <w:t xml:space="preserve">Esimerkki 5.142</w:t>
      </w:r>
    </w:p>
    <w:p>
      <w:r>
        <w:t xml:space="preserve">monopoli Lause: Hopean monopoli.</w:t>
      </w:r>
    </w:p>
    <w:p>
      <w:r>
        <w:rPr>
          <w:b/>
        </w:rPr>
        <w:t xml:space="preserve">Tulos</w:t>
      </w:r>
    </w:p>
    <w:p>
      <w:r>
        <w:t xml:space="preserve">Kun sinulla on monopoli, voit pyytää mitä tahansa hintaa.</w:t>
      </w:r>
    </w:p>
    <w:p>
      <w:r>
        <w:rPr>
          <w:b/>
        </w:rPr>
        <w:t xml:space="preserve">Esimerkki 5.143</w:t>
      </w:r>
    </w:p>
    <w:p>
      <w:r>
        <w:t xml:space="preserve">militate lause: Militate hänen valintansa mahdollisuutta vastaan.</w:t>
      </w:r>
    </w:p>
    <w:p>
      <w:r>
        <w:rPr>
          <w:b/>
        </w:rPr>
        <w:t xml:space="preserve">Tulos</w:t>
      </w:r>
    </w:p>
    <w:p>
      <w:r>
        <w:t xml:space="preserve">Puoltaa tiettyä tulosta.</w:t>
      </w:r>
    </w:p>
    <w:p>
      <w:r>
        <w:rPr>
          <w:b/>
        </w:rPr>
        <w:t xml:space="preserve">Esimerkki 5.144</w:t>
      </w:r>
    </w:p>
    <w:p>
      <w:r>
        <w:t xml:space="preserve">naapuri lause: Naapurillani on ärsyttävä kissa.</w:t>
      </w:r>
    </w:p>
    <w:p>
      <w:r>
        <w:rPr>
          <w:b/>
        </w:rPr>
        <w:t xml:space="preserve">Tulos</w:t>
      </w:r>
    </w:p>
    <w:p>
      <w:r>
        <w:t xml:space="preserve">He ovat naapureitamme kadun toisella puolella.</w:t>
      </w:r>
    </w:p>
    <w:p>
      <w:r>
        <w:rPr>
          <w:b/>
        </w:rPr>
        <w:t xml:space="preserve">Esimerkki 5.145</w:t>
      </w:r>
    </w:p>
    <w:p>
      <w:r>
        <w:t xml:space="preserve">die Sentence: Kuolla nautinnolle tai synnille.</w:t>
      </w:r>
    </w:p>
    <w:p>
      <w:r>
        <w:rPr>
          <w:b/>
        </w:rPr>
        <w:t xml:space="preserve">Tulos</w:t>
      </w:r>
    </w:p>
    <w:p>
      <w:r>
        <w:t xml:space="preserve">Hän kuoli syöpään.</w:t>
      </w:r>
    </w:p>
    <w:p>
      <w:r>
        <w:rPr>
          <w:b/>
        </w:rPr>
        <w:t xml:space="preserve">Esimerkki 5.146</w:t>
      </w:r>
    </w:p>
    <w:p>
      <w:r>
        <w:t xml:space="preserve">puhu lause: He puhuvat outoa murretta.</w:t>
      </w:r>
    </w:p>
    <w:p>
      <w:r>
        <w:rPr>
          <w:b/>
        </w:rPr>
        <w:t xml:space="preserve">Tulos</w:t>
      </w:r>
    </w:p>
    <w:p>
      <w:r>
        <w:t xml:space="preserve">Vaikka en puhu kiinaa, onnistuin keskustelemaan kyläläisten kanssa viittomien ja eleiden avulla.</w:t>
      </w:r>
    </w:p>
    <w:p>
      <w:r>
        <w:rPr>
          <w:b/>
        </w:rPr>
        <w:t xml:space="preserve">Esimerkki 5.147</w:t>
      </w:r>
    </w:p>
    <w:p>
      <w:r>
        <w:t xml:space="preserve">Komission lause: Hän työskentelee komissiossa.</w:t>
      </w:r>
    </w:p>
    <w:p>
      <w:r>
        <w:rPr>
          <w:b/>
        </w:rPr>
        <w:t xml:space="preserve">Tulos</w:t>
      </w:r>
    </w:p>
    <w:p>
      <w:r>
        <w:t xml:space="preserve">Jälleenmyyjän provisio.</w:t>
      </w:r>
    </w:p>
    <w:p>
      <w:r>
        <w:rPr>
          <w:b/>
        </w:rPr>
        <w:t xml:space="preserve">Esimerkki 5.148</w:t>
      </w:r>
    </w:p>
    <w:p>
      <w:r>
        <w:t xml:space="preserve">henkilö lause: Sanat: Yhden ihmisen oli tehtävä liikaa.</w:t>
      </w:r>
    </w:p>
    <w:p>
      <w:r>
        <w:rPr>
          <w:b/>
        </w:rPr>
        <w:t xml:space="preserve">Tulos</w:t>
      </w:r>
    </w:p>
    <w:p>
      <w:r>
        <w:t xml:space="preserve">Jokainen ihminen on ainutlaatuinen sekä henkisesti että fyysisesti.</w:t>
      </w:r>
    </w:p>
    <w:p>
      <w:r>
        <w:rPr>
          <w:b/>
        </w:rPr>
        <w:t xml:space="preserve">Esimerkki 5.149</w:t>
      </w:r>
    </w:p>
    <w:p>
      <w:r>
        <w:t xml:space="preserve">maksan lauseen: Voisit paistaa kananmaksaa maukasta herkkua varten. -- Ei, en pidä kananmaksasta.</w:t>
      </w:r>
    </w:p>
    <w:p>
      <w:r>
        <w:rPr>
          <w:b/>
        </w:rPr>
        <w:t xml:space="preserve">Tulos</w:t>
      </w:r>
    </w:p>
    <w:p>
      <w:r>
        <w:t xml:space="preserve">Haluaisin hanhenmaksapastaa.</w:t>
      </w:r>
    </w:p>
    <w:p>
      <w:r>
        <w:rPr>
          <w:b/>
        </w:rPr>
        <w:t xml:space="preserve">Esimerkki 5.150</w:t>
      </w:r>
    </w:p>
    <w:p>
      <w:r>
        <w:t xml:space="preserve">plagiointi Lause: Plagiointi on yleensä paheksuttavaa, vaikka se ei ole laitonta.</w:t>
      </w:r>
    </w:p>
    <w:p>
      <w:r>
        <w:rPr>
          <w:b/>
        </w:rPr>
        <w:t xml:space="preserve">Tulos</w:t>
      </w:r>
    </w:p>
    <w:p>
      <w:r>
        <w:t xml:space="preserve">Jos kopioit yhdestä, se on plagiointia. Jos kopioit kahdesta, se on tutkimusta.</w:t>
      </w:r>
    </w:p>
    <w:p>
      <w:r>
        <w:rPr>
          <w:b/>
        </w:rPr>
        <w:t xml:space="preserve">Esimerkki 5.151</w:t>
      </w:r>
    </w:p>
    <w:p>
      <w:r>
        <w:t xml:space="preserve">repiä lause: Ryan pyyhki kyyneleen paperista, johon hän itki.</w:t>
      </w:r>
    </w:p>
    <w:p>
      <w:r>
        <w:rPr>
          <w:b/>
        </w:rPr>
        <w:t xml:space="preserve">Tulos</w:t>
      </w:r>
    </w:p>
    <w:p>
      <w:r>
        <w:t xml:space="preserve">Hänen tarinansa toi kyyneleet hänen silmiinsä.</w:t>
      </w:r>
    </w:p>
    <w:p>
      <w:r>
        <w:rPr>
          <w:b/>
        </w:rPr>
        <w:t xml:space="preserve">Esimerkki 5.152</w:t>
      </w:r>
    </w:p>
    <w:p>
      <w:r>
        <w:t xml:space="preserve">tahraa lause: Ihmiset osasivat keskiajalla värjätä lasin kauniin siniseksi.</w:t>
      </w:r>
    </w:p>
    <w:p>
      <w:r>
        <w:rPr>
          <w:b/>
        </w:rPr>
        <w:t xml:space="preserve">Tulos</w:t>
      </w:r>
    </w:p>
    <w:p>
      <w:r>
        <w:t xml:space="preserve">Värjää tämä pöytä kauniiseen pähkinän väriin.</w:t>
      </w:r>
    </w:p>
    <w:p>
      <w:r>
        <w:rPr>
          <w:b/>
        </w:rPr>
        <w:t xml:space="preserve">Esimerkki 5.153</w:t>
      </w:r>
    </w:p>
    <w:p>
      <w:r>
        <w:t xml:space="preserve">pelko lause: Pelkään, että pahin tapahtuu.</w:t>
      </w:r>
    </w:p>
    <w:p>
      <w:r>
        <w:rPr>
          <w:b/>
        </w:rPr>
        <w:t xml:space="preserve">Tulos</w:t>
      </w:r>
    </w:p>
    <w:p>
      <w:r>
        <w:t xml:space="preserve">Pelkään heidän turvallisuutensa puolesta.</w:t>
      </w:r>
    </w:p>
    <w:p>
      <w:r>
        <w:rPr>
          <w:b/>
        </w:rPr>
        <w:t xml:space="preserve">Esimerkki 5.154</w:t>
      </w:r>
    </w:p>
    <w:p>
      <w:r>
        <w:t xml:space="preserve">tuo lause: Tarjoilija, tuokaa minulle single malt -viski.</w:t>
      </w:r>
    </w:p>
    <w:p>
      <w:r>
        <w:rPr>
          <w:b/>
        </w:rPr>
        <w:t xml:space="preserve">Tulos</w:t>
      </w:r>
    </w:p>
    <w:p>
      <w:r>
        <w:t xml:space="preserve">Tästä pääsenkin pääasiaan.</w:t>
      </w:r>
    </w:p>
    <w:p>
      <w:r>
        <w:rPr>
          <w:b/>
        </w:rPr>
        <w:t xml:space="preserve">Esimerkki 5.155</w:t>
      </w:r>
    </w:p>
    <w:p>
      <w:r>
        <w:t xml:space="preserve">reenactment Lause: He menevät viikonloppuna sisällissodan taisteluiden reenaktiin.</w:t>
      </w:r>
    </w:p>
    <w:p>
      <w:r>
        <w:rPr>
          <w:b/>
        </w:rPr>
        <w:t xml:space="preserve">Tulos</w:t>
      </w:r>
    </w:p>
    <w:p>
      <w:r>
        <w:t xml:space="preserve">Princetonissa käydyn taistelun uusintaesitys.</w:t>
      </w:r>
    </w:p>
    <w:p>
      <w:r>
        <w:rPr>
          <w:b/>
          <w:u w:val="single"/>
        </w:rPr>
        <w:t xml:space="preserve">Tehtävä numero 6</w:t>
      </w:r>
    </w:p>
    <w:p>
      <w:r>
        <w:t xml:space="preserve">Anna englanninkielinen lause ja esitä vastaava parafraasoitu versio alkuperäisestä lauseesta, joka säilyttää saman merkityksen.</w:t>
      </w:r>
    </w:p>
    <w:p>
      <w:r>
        <w:rPr>
          <w:b/>
        </w:rPr>
        <w:t xml:space="preserve">Esimerkki 6.0</w:t>
      </w:r>
    </w:p>
    <w:p>
      <w:r>
        <w:t xml:space="preserve">Hän oli oppinut metafyysistä kirjallisuutta, teologiaa ja klassisia tieteitä.</w:t>
      </w:r>
    </w:p>
    <w:p>
      <w:r>
        <w:rPr>
          <w:b/>
        </w:rPr>
        <w:t xml:space="preserve">Tulos</w:t>
      </w:r>
    </w:p>
    <w:p>
      <w:r>
        <w:t xml:space="preserve">Hän oli tutkija metafyysinen kirjallisuus, teologia, ja klassinen tiede.</w:t>
      </w:r>
    </w:p>
    <w:p>
      <w:r>
        <w:rPr>
          <w:b/>
        </w:rPr>
        <w:t xml:space="preserve">Esimerkki 6.1</w:t>
      </w:r>
    </w:p>
    <w:p>
      <w:r>
        <w:t xml:space="preserve">Kaupunki sijaitsee Snake-joen ja suuren Weiser-joen yhtymäkohdassa, joka muodostaa rajan Oregonin kanssa.</w:t>
      </w:r>
    </w:p>
    <w:p>
      <w:r>
        <w:rPr>
          <w:b/>
        </w:rPr>
        <w:t xml:space="preserve">Tulos</w:t>
      </w:r>
    </w:p>
    <w:p>
      <w:r>
        <w:t xml:space="preserve">Kaupunki sijaitsee Snake-joen ja Great Weiser -joen yhtymäkohdassa, joka muodostaa rajan Oregonin kanssa.</w:t>
      </w:r>
    </w:p>
    <w:p>
      <w:r>
        <w:rPr>
          <w:b/>
        </w:rPr>
        <w:t xml:space="preserve">Esimerkki 6.2</w:t>
      </w:r>
    </w:p>
    <w:p>
      <w:r>
        <w:t xml:space="preserve">Werderin joukot hyökkäsivät Belfortiin ja saavuttivat kaupungin 3. marraskuuta.</w:t>
      </w:r>
    </w:p>
    <w:p>
      <w:r>
        <w:rPr>
          <w:b/>
        </w:rPr>
        <w:t xml:space="preserve">Tulos</w:t>
      </w:r>
    </w:p>
    <w:p>
      <w:r>
        <w:t xml:space="preserve">Werderin joukot hyökkäsivät Belfortiin ja saavuttivat kaupungin 3. marraskuuta.</w:t>
      </w:r>
    </w:p>
    <w:p>
      <w:r>
        <w:rPr>
          <w:b/>
        </w:rPr>
        <w:t xml:space="preserve">Esimerkki 6.3</w:t>
      </w:r>
    </w:p>
    <w:p>
      <w:r>
        <w:t xml:space="preserve">Ensimmäiset viisi asetta toimitettiin vuoden 1916 alkupuoliskolla, ja sodan loppuun mennessä valmistui yhteensä 57 tynnyriä ja 56 vaunua.</w:t>
      </w:r>
    </w:p>
    <w:p>
      <w:r>
        <w:rPr>
          <w:b/>
        </w:rPr>
        <w:t xml:space="preserve">Tulos</w:t>
      </w:r>
    </w:p>
    <w:p>
      <w:r>
        <w:t xml:space="preserve">Ensimmäiset viisi asetta toimitettiin vuoden 1916 alkupuoliskolla. Yhteensä 57 piippua ja 56 vaunua valmistui sodan loppuun mennessä.</w:t>
      </w:r>
    </w:p>
    <w:p>
      <w:r>
        <w:rPr>
          <w:b/>
        </w:rPr>
        <w:t xml:space="preserve">Esimerkki 6.4</w:t>
      </w:r>
    </w:p>
    <w:p>
      <w:r>
        <w:t xml:space="preserve">Hänen ja Duncanin välinen ystävyys päättyi klubikokouksessa vuonna 1951, kun he olivat eri mieltä vuosikokouksessa ja Duncan kertoi Greavesin sanoneen :</w:t>
      </w:r>
    </w:p>
    <w:p>
      <w:r>
        <w:rPr>
          <w:b/>
        </w:rPr>
        <w:t xml:space="preserve">Tulos</w:t>
      </w:r>
    </w:p>
    <w:p>
      <w:r>
        <w:t xml:space="preserve">Ystävyys hänen ja Duncan päättyi 1951 klubin kokouksessa , kun kaksi ei ollut samaa mieltä vuosikokouksessa , ja Duncan kertoi, että Greaves sanoi :</w:t>
      </w:r>
    </w:p>
    <w:p>
      <w:r>
        <w:rPr>
          <w:b/>
        </w:rPr>
        <w:t xml:space="preserve">Esimerkki 6.5</w:t>
      </w:r>
    </w:p>
    <w:p>
      <w:r>
        <w:t xml:space="preserve">Shaffer Creek on Raystown Branch Juniata Riverin ( Brush Creek ) sivujoki Bedfordin piirikunnassa, Pennsylvaniassa, Yhdysvalloissa.</w:t>
      </w:r>
    </w:p>
    <w:p>
      <w:r>
        <w:rPr>
          <w:b/>
        </w:rPr>
        <w:t xml:space="preserve">Tulos</w:t>
      </w:r>
    </w:p>
    <w:p>
      <w:r>
        <w:t xml:space="preserve">Shaffer Creek on Brush Creekin ( Raystown Branch Juniata River ) sivujoki Bedfordin piirikunnassa, Pennsylvaniassa Yhdysvalloissa.</w:t>
      </w:r>
    </w:p>
    <w:p>
      <w:r>
        <w:rPr>
          <w:b/>
        </w:rPr>
        <w:t xml:space="preserve">Esimerkki 6.6</w:t>
      </w:r>
    </w:p>
    <w:p>
      <w:r>
        <w:t xml:space="preserve">Briggs tapasi Briggs myöhemmin 1967 Monterey Pop Festival , jossa Ravi Shankar oli myös esiintymässä , Eric Burdon and The Animals .</w:t>
      </w:r>
    </w:p>
    <w:p>
      <w:r>
        <w:rPr>
          <w:b/>
        </w:rPr>
        <w:t xml:space="preserve">Tulos</w:t>
      </w:r>
    </w:p>
    <w:p>
      <w:r>
        <w:t xml:space="preserve">Briggs tapasi Briggsin myöhemmin Monterey Pop Festival 1967 , jossa Ravi Shankar esiintyi myös Eric Burdon and The Animalsin kanssa.</w:t>
      </w:r>
    </w:p>
    <w:p>
      <w:r>
        <w:rPr>
          <w:b/>
        </w:rPr>
        <w:t xml:space="preserve">Esimerkki 6.7</w:t>
      </w:r>
    </w:p>
    <w:p>
      <w:r>
        <w:t xml:space="preserve">Naispääosan esittäjä oli Cortez elokuvassa "Ali Baba ja pyhä kruunu" , jonka ohjasi Erminio Salvi .</w:t>
      </w:r>
    </w:p>
    <w:p>
      <w:r>
        <w:rPr>
          <w:b/>
        </w:rPr>
        <w:t xml:space="preserve">Tulos</w:t>
      </w:r>
    </w:p>
    <w:p>
      <w:r>
        <w:t xml:space="preserve">Cortez soitti naispääosaa elokuvassa "Ali Baba ja pyhä kruunu" , jonka ohjasi Erminio Salvi .</w:t>
      </w:r>
    </w:p>
    <w:p>
      <w:r>
        <w:rPr>
          <w:b/>
        </w:rPr>
        <w:t xml:space="preserve">Esimerkki 6.8</w:t>
      </w:r>
    </w:p>
    <w:p>
      <w:r>
        <w:t xml:space="preserve">Hän työskenteli ja asui Stuttgartissa , Berliinissä ( Saksa ) ja Wienissä ( Itävalta ) .</w:t>
      </w:r>
    </w:p>
    <w:p>
      <w:r>
        <w:rPr>
          <w:b/>
        </w:rPr>
        <w:t xml:space="preserve">Tulos</w:t>
      </w:r>
    </w:p>
    <w:p>
      <w:r>
        <w:t xml:space="preserve">Hän työskenteli ja asui Saksassa ( Stuttgart , Berliini ) ja Wienissä ( Itävalta ) .</w:t>
      </w:r>
    </w:p>
    <w:p>
      <w:r>
        <w:rPr>
          <w:b/>
        </w:rPr>
        <w:t xml:space="preserve">Esimerkki 6.9</w:t>
      </w:r>
    </w:p>
    <w:p>
      <w:r>
        <w:t xml:space="preserve">Akshuatin dendropuisto ( venäjäksi : Акшуатский дендропарк ) on luonnonmuistomerkki ( Uljanovskin alueen suojelualueet )</w:t>
      </w:r>
    </w:p>
    <w:p>
      <w:r>
        <w:rPr>
          <w:b/>
        </w:rPr>
        <w:t xml:space="preserve">Tulos</w:t>
      </w:r>
    </w:p>
    <w:p>
      <w:r>
        <w:t xml:space="preserve">Akshuatin dendropuisto ( venäjäksi : Акшуатский дендропарк ) on luonnonmuistomerkki ( Uljanovskin alueen suojelualueet ).</w:t>
      </w:r>
    </w:p>
    <w:p>
      <w:r>
        <w:rPr>
          <w:b/>
        </w:rPr>
        <w:t xml:space="preserve">Esimerkki 6.10</w:t>
      </w:r>
    </w:p>
    <w:p>
      <w:r>
        <w:t xml:space="preserve">Little Jocko River virtaa Saint Lawrence -joen ja Ottawa-joen yli Jocko Riveriin.</w:t>
      </w:r>
    </w:p>
    <w:p>
      <w:r>
        <w:rPr>
          <w:b/>
        </w:rPr>
        <w:t xml:space="preserve">Tulos</w:t>
      </w:r>
    </w:p>
    <w:p>
      <w:r>
        <w:t xml:space="preserve">Little Jocko River virtaa Saint Lawrence -joen ja Ottawa-joen kautta Jocko Riveriin.</w:t>
      </w:r>
    </w:p>
    <w:p>
      <w:r>
        <w:rPr>
          <w:b/>
        </w:rPr>
        <w:t xml:space="preserve">Esimerkki 6.11</w:t>
      </w:r>
    </w:p>
    <w:p>
      <w:r>
        <w:t xml:space="preserve">Vuonna 1951 hän kuoli ja jäi eläkkeelle vuonna 1956.</w:t>
      </w:r>
    </w:p>
    <w:p>
      <w:r>
        <w:rPr>
          <w:b/>
        </w:rPr>
        <w:t xml:space="preserve">Tulos</w:t>
      </w:r>
    </w:p>
    <w:p>
      <w:r>
        <w:t xml:space="preserve">Hän kuoli vuonna 1951 ja jäi eläkkeelle vuonna 1956.</w:t>
      </w:r>
    </w:p>
    <w:p>
      <w:r>
        <w:rPr>
          <w:b/>
        </w:rPr>
        <w:t xml:space="preserve">Esimerkki 6.12</w:t>
      </w:r>
    </w:p>
    <w:p>
      <w:r>
        <w:t xml:space="preserve">WORHP , jota kutsutaan myös nimellä eNLP ( European NLP Solver ) , on matemaattinen ohjelmistokirjasto jatkuvien, epälineaaristen optimointiongelmien numeeriseen ratkaisemiseen suuressa mittakaavassa.</w:t>
      </w:r>
    </w:p>
    <w:p>
      <w:r>
        <w:rPr>
          <w:b/>
        </w:rPr>
        <w:t xml:space="preserve">Tulos</w:t>
      </w:r>
    </w:p>
    <w:p>
      <w:r>
        <w:t xml:space="preserve">WORHP , jota ESA kutsuu myös nimellä eNLP ( European NLP solver ) , on matemaattinen ohjelmistokirjasto, jolla ratkaistaan numeerisesti jatkuvia suuren mittakaavan epälineaarisia optimointiongelmia.</w:t>
      </w:r>
    </w:p>
    <w:p>
      <w:r>
        <w:rPr>
          <w:b/>
        </w:rPr>
        <w:t xml:space="preserve">Esimerkki 6.13</w:t>
      </w:r>
    </w:p>
    <w:p>
      <w:r>
        <w:t xml:space="preserve">Lehdet ovat yleensä 1,5-4 mm pitkiä ja 0,2-0,7 mm leveitä.</w:t>
      </w:r>
    </w:p>
    <w:p>
      <w:r>
        <w:rPr>
          <w:b/>
        </w:rPr>
        <w:t xml:space="preserve">Tulos</w:t>
      </w:r>
    </w:p>
    <w:p>
      <w:r>
        <w:t xml:space="preserve">Lehdet ovat yleensä 1,5-4 mm pitkiä ja 0,2-0,7 mm leveitä.</w:t>
      </w:r>
    </w:p>
    <w:p>
      <w:r>
        <w:rPr>
          <w:b/>
        </w:rPr>
        <w:t xml:space="preserve">Esimerkki 6.14</w:t>
      </w:r>
    </w:p>
    <w:p>
      <w:r>
        <w:t xml:space="preserve">Nämä vastaavat maantieteellisesti perinteisiä Glasgow'n piiriä , eteläistä piiriä , Edinburghin piiriä sekä pohjoista ja Midlandsin piiriä .</w:t>
      </w:r>
    </w:p>
    <w:p>
      <w:r>
        <w:rPr>
          <w:b/>
        </w:rPr>
        <w:t xml:space="preserve">Tulos</w:t>
      </w:r>
    </w:p>
    <w:p>
      <w:r>
        <w:t xml:space="preserve">Nämä vastaavat maantieteellisesti suurin piirtein perinteisiä Glasgow District , South , Edinburgh District ja North and Midlands -alueita.</w:t>
      </w:r>
    </w:p>
    <w:p>
      <w:r>
        <w:rPr>
          <w:b/>
        </w:rPr>
        <w:t xml:space="preserve">Esimerkki 6.15</w:t>
      </w:r>
    </w:p>
    <w:p>
      <w:r>
        <w:t xml:space="preserve">Quintus Caecilius Metellus Macedonicus oli roomalaisen poliitikon ja kenraalin Lucius Caecilius Metellus Diadematuksen toinen poika.</w:t>
      </w:r>
    </w:p>
    <w:p>
      <w:r>
        <w:rPr>
          <w:b/>
        </w:rPr>
        <w:t xml:space="preserve">Tulos</w:t>
      </w:r>
    </w:p>
    <w:p>
      <w:r>
        <w:t xml:space="preserve">Quintus Caecilius Metellus Macedonicus oli roomalaisen poliitikon , kenraali Lucius Caecilius Metellus Diadematuksen toinen poika.</w:t>
      </w:r>
    </w:p>
    <w:p>
      <w:r>
        <w:rPr>
          <w:b/>
        </w:rPr>
        <w:t xml:space="preserve">Esimerkki 6.16</w:t>
      </w:r>
    </w:p>
    <w:p>
      <w:r>
        <w:t xml:space="preserve">Tässä tarkastelemme pseudodifferentiaalioperaattoreita differentiaalioperaattoreiden yleistyksenä.</w:t>
      </w:r>
    </w:p>
    <w:p>
      <w:r>
        <w:rPr>
          <w:b/>
        </w:rPr>
        <w:t xml:space="preserve">Tulos</w:t>
      </w:r>
    </w:p>
    <w:p>
      <w:r>
        <w:t xml:space="preserve">Tarkastelemme tässä pseudodifferentiaalioperaattoreita differentiaalioperaattoreiden yleistyksenä.</w:t>
      </w:r>
    </w:p>
    <w:p>
      <w:r>
        <w:rPr>
          <w:b/>
        </w:rPr>
        <w:t xml:space="preserve">Esimerkki 6.17</w:t>
      </w:r>
    </w:p>
    <w:p>
      <w:r>
        <w:t xml:space="preserve">Perustuu Baltimoren kaupunkiin , joka mainitaan vain , ei koskaan vierailtu sarjassa .</w:t>
      </w:r>
    </w:p>
    <w:p>
      <w:r>
        <w:rPr>
          <w:b/>
        </w:rPr>
        <w:t xml:space="preserve">Tulos</w:t>
      </w:r>
    </w:p>
    <w:p>
      <w:r>
        <w:t xml:space="preserve">Perustuu Baltimoren kaupunkiin , vain mainittu , ei ole koskaan käynyt näyttelyssä .</w:t>
      </w:r>
    </w:p>
    <w:p>
      <w:r>
        <w:rPr>
          <w:b/>
        </w:rPr>
        <w:t xml:space="preserve">Esimerkki 6.18</w:t>
      </w:r>
    </w:p>
    <w:p>
      <w:r>
        <w:t xml:space="preserve">Debbie Downer on nimi fiktiivinen " Saturday Night Live " hahmo, joka debytoi vuonna 2004 ja jota esittää Rachel Dratch .</w:t>
      </w:r>
    </w:p>
    <w:p>
      <w:r>
        <w:rPr>
          <w:b/>
        </w:rPr>
        <w:t xml:space="preserve">Tulos</w:t>
      </w:r>
    </w:p>
    <w:p>
      <w:r>
        <w:t xml:space="preserve">Debbie Downer on nimi fiktiivinen " Saturday Night Live " hahmo, joka debytoi vuonna 2004 , ja jota esitti Rachel Dratch .</w:t>
      </w:r>
    </w:p>
    <w:p>
      <w:r>
        <w:rPr>
          <w:b/>
        </w:rPr>
        <w:t xml:space="preserve">Esimerkki 6.19</w:t>
      </w:r>
    </w:p>
    <w:p>
      <w:r>
        <w:t xml:space="preserve">Taieri on entinen parlamentaarinen vaalipiiri Uuden-Seelannin Otagon alueella vuosina 1866-1911.</w:t>
      </w:r>
    </w:p>
    <w:p>
      <w:r>
        <w:rPr>
          <w:b/>
        </w:rPr>
        <w:t xml:space="preserve">Tulos</w:t>
      </w:r>
    </w:p>
    <w:p>
      <w:r>
        <w:t xml:space="preserve">Taieri on entinen parlamentaarinen vaalipiiri Uuden-Seelannin Otagon alueella vuosina 1866-1911.</w:t>
      </w:r>
    </w:p>
    <w:p>
      <w:r>
        <w:rPr>
          <w:b/>
        </w:rPr>
        <w:t xml:space="preserve">Esimerkki 6.20</w:t>
      </w:r>
    </w:p>
    <w:p>
      <w:r>
        <w:t xml:space="preserve">Brockton on noin 25 mailia koilliseen Providence , Rhode Island , ja 30 mailia etelään Bostonista .</w:t>
      </w:r>
    </w:p>
    <w:p>
      <w:r>
        <w:rPr>
          <w:b/>
        </w:rPr>
        <w:t xml:space="preserve">Tulos</w:t>
      </w:r>
    </w:p>
    <w:p>
      <w:r>
        <w:t xml:space="preserve">Brockton sijaitsee noin 25 mailia koilliseen Providencesta, Rhode Islandista ja 30 mailia etelään Bostonista.</w:t>
      </w:r>
    </w:p>
    <w:p>
      <w:r>
        <w:rPr>
          <w:b/>
        </w:rPr>
        <w:t xml:space="preserve">Esimerkki 6.21</w:t>
      </w:r>
    </w:p>
    <w:p>
      <w:r>
        <w:t xml:space="preserve">Seb Janiak on puolalaista alkuperää oleva ranskalainen valokuvaaja ja video-ohjaaja .</w:t>
      </w:r>
    </w:p>
    <w:p>
      <w:r>
        <w:rPr>
          <w:b/>
        </w:rPr>
        <w:t xml:space="preserve">Tulos</w:t>
      </w:r>
    </w:p>
    <w:p>
      <w:r>
        <w:t xml:space="preserve">Seb Janiak on puolalaista alkuperää oleva ranskalainen valokuvaaja ja video-ohjaaja .</w:t>
      </w:r>
    </w:p>
    <w:p>
      <w:r>
        <w:rPr>
          <w:b/>
        </w:rPr>
        <w:t xml:space="preserve">Esimerkki 6.22</w:t>
      </w:r>
    </w:p>
    <w:p>
      <w:r>
        <w:t xml:space="preserve">Ashley syntyi 1. marraskuuta 1986 ja on nykyaikainen tanssija Los Angelesista, joka alun perin kasvoi Arizonassa .</w:t>
      </w:r>
    </w:p>
    <w:p>
      <w:r>
        <w:rPr>
          <w:b/>
        </w:rPr>
        <w:t xml:space="preserve">Tulos</w:t>
      </w:r>
    </w:p>
    <w:p>
      <w:r>
        <w:t xml:space="preserve">Syntynyt 1. marraskuuta 1986 , Ashley on nykyaikainen tanssija Los Angeles, joka on alun perin kasvanut Arizonassa .</w:t>
      </w:r>
    </w:p>
    <w:p>
      <w:r>
        <w:rPr>
          <w:b/>
        </w:rPr>
        <w:t xml:space="preserve">Esimerkki 6.23</w:t>
      </w:r>
    </w:p>
    <w:p>
      <w:r>
        <w:t xml:space="preserve">Dorothy Kate Richmond , Frances Hodgkins ja Gwen Knight oli Stewartin aikalainen.</w:t>
      </w:r>
    </w:p>
    <w:p>
      <w:r>
        <w:rPr>
          <w:b/>
        </w:rPr>
        <w:t xml:space="preserve">Tulos</w:t>
      </w:r>
    </w:p>
    <w:p>
      <w:r>
        <w:t xml:space="preserve">Dorothy Kate Richmond , Frances Hodgkins ja Gwen Knight oli Stewartin aikalainen.</w:t>
      </w:r>
    </w:p>
    <w:p>
      <w:r>
        <w:rPr>
          <w:b/>
        </w:rPr>
        <w:t xml:space="preserve">Esimerkki 6.24</w:t>
      </w:r>
    </w:p>
    <w:p>
      <w:r>
        <w:t xml:space="preserve">Hastings Ndlovu haudattiin Hector Pietersonin kanssa Avalonin hautausmaalle Johannesburgissa.</w:t>
      </w:r>
    </w:p>
    <w:p>
      <w:r>
        <w:rPr>
          <w:b/>
        </w:rPr>
        <w:t xml:space="preserve">Tulos</w:t>
      </w:r>
    </w:p>
    <w:p>
      <w:r>
        <w:t xml:space="preserve">Hastings Ndlovu haudattiin yhdessä Hector Pietersonin kanssa Johannesburgin Avalonin hautausmaalle.</w:t>
      </w:r>
    </w:p>
    <w:p>
      <w:r>
        <w:rPr>
          <w:b/>
        </w:rPr>
        <w:t xml:space="preserve">Esimerkki 6.25</w:t>
      </w:r>
    </w:p>
    <w:p>
      <w:r>
        <w:t xml:space="preserve">Muita autonvalmistajia, jotka ovat valmistaneet itsemurhaovilla varustettuja malleja, ovat Citroën , Lancia , Opel , Panhard , Rover , Saab , Saturn , Skoda ja Volkswagen .</w:t>
      </w:r>
    </w:p>
    <w:p>
      <w:r>
        <w:rPr>
          <w:b/>
        </w:rPr>
        <w:t xml:space="preserve">Tulos</w:t>
      </w:r>
    </w:p>
    <w:p>
      <w:r>
        <w:t xml:space="preserve">Muita autonvalmistajia, jotka ovat valmistaneet itsemurhaovilla varustettuja malleja, ovat Opel , Lancia , Citroën , Panhard , Rover , Saab , Saturn , Škoda ja Volkswagen .</w:t>
      </w:r>
    </w:p>
    <w:p>
      <w:r>
        <w:rPr>
          <w:b/>
        </w:rPr>
        <w:t xml:space="preserve">Esimerkki 6.26</w:t>
      </w:r>
    </w:p>
    <w:p>
      <w:r>
        <w:t xml:space="preserve">Sitä peittää luonnollinen kasvillisuus, joka koostuu vähemmän hedelmällisistä punasavipohjista ja hedelmällisemmillä mailla sijaitsevista suolapensaista ja pensasmaista.</w:t>
      </w:r>
    </w:p>
    <w:p>
      <w:r>
        <w:rPr>
          <w:b/>
        </w:rPr>
        <w:t xml:space="preserve">Tulos</w:t>
      </w:r>
    </w:p>
    <w:p>
      <w:r>
        <w:t xml:space="preserve">Sitä peittää luonnollinen kasvillisuus, joka koostuu niityistä vähemmän hedelmällisillä punasavimailla ja suolapensaista hedelmällisemmillä mailla.</w:t>
      </w:r>
    </w:p>
    <w:p>
      <w:r>
        <w:rPr>
          <w:b/>
        </w:rPr>
        <w:t xml:space="preserve">Esimerkki 6.27</w:t>
      </w:r>
    </w:p>
    <w:p>
      <w:r>
        <w:t xml:space="preserve">Jonté Buhl ( s. 4. huhtikuuta 1982 ) on entinen kanadalainen jalkapalloilija, joka pelasi neljä vuotta Edmonton Eskimos Kanadan jalkapalloliigassa.</w:t>
      </w:r>
    </w:p>
    <w:p>
      <w:r>
        <w:rPr>
          <w:b/>
        </w:rPr>
        <w:t xml:space="preserve">Tulos</w:t>
      </w:r>
    </w:p>
    <w:p>
      <w:r>
        <w:t xml:space="preserve">Jonté Buhl ( s. 4. huhtikuuta 1982 ) on kanadalainen entinen ammattilaisjalkapalloilija, joka pelasi neljä kautta Edmonton Eskimosin Kanadan jalkapalloliigassa.</w:t>
      </w:r>
    </w:p>
    <w:p>
      <w:r>
        <w:rPr>
          <w:b/>
        </w:rPr>
        <w:t xml:space="preserve">Esimerkki 6.28</w:t>
      </w:r>
    </w:p>
    <w:p>
      <w:r>
        <w:t xml:space="preserve">Hän pelaa Naisten Liiga Åland United joukkueessa .</w:t>
      </w:r>
    </w:p>
    <w:p>
      <w:r>
        <w:rPr>
          <w:b/>
        </w:rPr>
        <w:t xml:space="preserve">Tulos</w:t>
      </w:r>
    </w:p>
    <w:p>
      <w:r>
        <w:t xml:space="preserve">Hän pelaa Naisten Liigassa Åland United .</w:t>
      </w:r>
    </w:p>
    <w:p>
      <w:r>
        <w:rPr>
          <w:b/>
        </w:rPr>
        <w:t xml:space="preserve">Esimerkki 6.29</w:t>
      </w:r>
    </w:p>
    <w:p>
      <w:r>
        <w:t xml:space="preserve">Pienemmissä pienissä poikkipiiripylväissä voi olla kaksi yksittäistä vartta toisella puolella ja yksi toisella puolella.</w:t>
      </w:r>
    </w:p>
    <w:p>
      <w:r>
        <w:rPr>
          <w:b/>
        </w:rPr>
        <w:t xml:space="preserve">Tulos</w:t>
      </w:r>
    </w:p>
    <w:p>
      <w:r>
        <w:t xml:space="preserve">Pienemmissä pienissä poikkipylväissä voi olla kaksi yksivartista pylvästä toisella puolella ja yksi toisella puolella .</w:t>
      </w:r>
    </w:p>
    <w:p>
      <w:r>
        <w:rPr>
          <w:b/>
        </w:rPr>
        <w:t xml:space="preserve">Esimerkki 6.30</w:t>
      </w:r>
    </w:p>
    <w:p>
      <w:r>
        <w:t xml:space="preserve">" The Timber " julkaistiin Pohjois-Amerikassa 27. helmikuuta 2015 , Well Go USA Entertainment julkaisi sen Saksassa 6. lokakuuta 2015 .</w:t>
      </w:r>
    </w:p>
    <w:p>
      <w:r>
        <w:rPr>
          <w:b/>
        </w:rPr>
        <w:t xml:space="preserve">Tulos</w:t>
      </w:r>
    </w:p>
    <w:p>
      <w:r>
        <w:t xml:space="preserve">27. helmikuuta 2015 , " The Timber " julkaistiin Pohjois-Amerikassa , Well Go USA Entertainment julkaistiin 6. lokakuuta 2015 Saksassa .</w:t>
      </w:r>
    </w:p>
    <w:p>
      <w:r>
        <w:rPr>
          <w:b/>
        </w:rPr>
        <w:t xml:space="preserve">Esimerkki 6.31</w:t>
      </w:r>
    </w:p>
    <w:p>
      <w:r>
        <w:t xml:space="preserve">Vaikka viisi kysymystä sarjan painettiin , hanke saatiin päätökseen ilman mitään niistä on keskeytetty.</w:t>
      </w:r>
    </w:p>
    <w:p>
      <w:r>
        <w:rPr>
          <w:b/>
        </w:rPr>
        <w:t xml:space="preserve">Tulos</w:t>
      </w:r>
    </w:p>
    <w:p>
      <w:r>
        <w:t xml:space="preserve">Vaikka viisi kysymystä sarjan painettiin , hanke saatiin päätökseen ilman, että mitään niistä peruutettiin.</w:t>
      </w:r>
    </w:p>
    <w:p>
      <w:r>
        <w:rPr>
          <w:b/>
        </w:rPr>
        <w:t xml:space="preserve">Esimerkki 6.32</w:t>
      </w:r>
    </w:p>
    <w:p>
      <w:r>
        <w:t xml:space="preserve">Lauluntekijänä Lars Ankerstjerne on kirjoittanut kappaleita Nik &amp; Jaylle, Burhan G:lle ja Rasmus Seebachille.</w:t>
      </w:r>
    </w:p>
    <w:p>
      <w:r>
        <w:rPr>
          <w:b/>
        </w:rPr>
        <w:t xml:space="preserve">Tulos</w:t>
      </w:r>
    </w:p>
    <w:p>
      <w:r>
        <w:t xml:space="preserve">Lars Ankerstjerne on kirjoittanut biisejä Nik 'Jay , Burhan G ja Rasmus Seebach kappaleille .</w:t>
      </w:r>
    </w:p>
    <w:p>
      <w:r>
        <w:rPr>
          <w:b/>
        </w:rPr>
        <w:t xml:space="preserve">Esimerkki 6.33</w:t>
      </w:r>
    </w:p>
    <w:p>
      <w:r>
        <w:t xml:space="preserve">7. heinäkuuta 2011 , Russell vaihdettiin Kris Russell on Columbus Blue Jackets ja liittyi hänen veljensä Michael Blunden kanssa Blue Jackets organisaation.</w:t>
      </w:r>
    </w:p>
    <w:p>
      <w:r>
        <w:rPr>
          <w:b/>
        </w:rPr>
        <w:t xml:space="preserve">Tulos</w:t>
      </w:r>
    </w:p>
    <w:p>
      <w:r>
        <w:t xml:space="preserve">7. heinäkuuta 2011 Russell vaihdettiin Columbus Blue Jackets Kris Russell. Hän liittyi veljensä Michael Blunden kanssa Blue Jackets organisaation .</w:t>
      </w:r>
    </w:p>
    <w:p>
      <w:r>
        <w:rPr>
          <w:b/>
        </w:rPr>
        <w:t xml:space="preserve">Esimerkki 6.34</w:t>
      </w:r>
    </w:p>
    <w:p>
      <w:r>
        <w:t xml:space="preserve">( Don Wyatt oli ollut Penguinsissa vuonna 1956 , ja sekä Eddie että Ray olivat olleet Rayn kanssa myöhemmissä Coltsissa / Fortunesissa. )</w:t>
      </w:r>
    </w:p>
    <w:p>
      <w:r>
        <w:rPr>
          <w:b/>
        </w:rPr>
        <w:t xml:space="preserve">Tulos</w:t>
      </w:r>
    </w:p>
    <w:p>
      <w:r>
        <w:t xml:space="preserve">( Don Wyatt oli ollut Penguinsissa vuonna 1956 ja sekä Eddie että Ray olivat olleet myöhemmin Colts/Fortunesissa Rayn kanssa. )</w:t>
      </w:r>
    </w:p>
    <w:p>
      <w:r>
        <w:rPr>
          <w:b/>
        </w:rPr>
        <w:t xml:space="preserve">Esimerkki 6.35</w:t>
      </w:r>
    </w:p>
    <w:p>
      <w:r>
        <w:t xml:space="preserve">Lemmingit sen sijaan ovat silmiinpistävän värisiä ja käyttäytyvät aggressiivisesti saalistajia ja jopa ihmistarkkailijoita kohtaan.</w:t>
      </w:r>
    </w:p>
    <w:p>
      <w:r>
        <w:rPr>
          <w:b/>
        </w:rPr>
        <w:t xml:space="preserve">Tulos</w:t>
      </w:r>
    </w:p>
    <w:p>
      <w:r>
        <w:t xml:space="preserve">Lemmingit sen sijaan ovat silmiinpistävän värisiä ja käyttäytyvät aggressiivisesti saalistajia ja jopa ihmistarkkailijoita kohtaan.</w:t>
      </w:r>
    </w:p>
    <w:p>
      <w:r>
        <w:rPr>
          <w:b/>
        </w:rPr>
        <w:t xml:space="preserve">Esimerkki 6.36</w:t>
      </w:r>
    </w:p>
    <w:p>
      <w:r>
        <w:t xml:space="preserve">Se sijaitsee Shawnee Townshipissa ja rajoittuu Duchouquet Townshipiin Allenin piirikunnassa.</w:t>
      </w:r>
    </w:p>
    <w:p>
      <w:r>
        <w:rPr>
          <w:b/>
        </w:rPr>
        <w:t xml:space="preserve">Tulos</w:t>
      </w:r>
    </w:p>
    <w:p>
      <w:r>
        <w:t xml:space="preserve">Se sijaitsee Shawneen kunnassa ja rajoittuu Duchouquet Townshipiin Allenin piirikunnassa.</w:t>
      </w:r>
    </w:p>
    <w:p>
      <w:r>
        <w:rPr>
          <w:b/>
        </w:rPr>
        <w:t xml:space="preserve">Esimerkki 6.37</w:t>
      </w:r>
    </w:p>
    <w:p>
      <w:r>
        <w:t xml:space="preserve">Kansas State Wildcatsin miesten koripallojoukkue 2007 -- 08 edustaa Kansasin osavaltion yliopistoa kaudella 2007 -- 08 College - Koripallo - Season .</w:t>
      </w:r>
    </w:p>
    <w:p>
      <w:r>
        <w:rPr>
          <w:b/>
        </w:rPr>
        <w:t xml:space="preserve">Tulos</w:t>
      </w:r>
    </w:p>
    <w:p>
      <w:r>
        <w:t xml:space="preserve">2007 -- 08 Kansas State Wildcats miesten koripallojoukkue edusti Kansasin osavaltion yliopistoa kaudella 2007 -- 08 yliopistokoripallossa.</w:t>
      </w:r>
    </w:p>
    <w:p>
      <w:r>
        <w:rPr>
          <w:b/>
        </w:rPr>
        <w:t xml:space="preserve">Esimerkki 6.38</w:t>
      </w:r>
    </w:p>
    <w:p>
      <w:r>
        <w:t xml:space="preserve">Tämä oli viimeinen AFL-mestaruuskilpailu kauden päätteeksi ; ensimmäinen Super Bowl seurasi kauden 1966 jälkeen.</w:t>
      </w:r>
    </w:p>
    <w:p>
      <w:r>
        <w:rPr>
          <w:b/>
        </w:rPr>
        <w:t xml:space="preserve">Tulos</w:t>
      </w:r>
    </w:p>
    <w:p>
      <w:r>
        <w:t xml:space="preserve">Tämä oli viimeinen AFL mestaruuden loppuun kauden , ensimmäinen Super Bowl seurasi 1966 kausi.</w:t>
      </w:r>
    </w:p>
    <w:p>
      <w:r>
        <w:rPr>
          <w:b/>
        </w:rPr>
        <w:t xml:space="preserve">Esimerkki 6.39</w:t>
      </w:r>
    </w:p>
    <w:p>
      <w:r>
        <w:t xml:space="preserve">Irtisanomisensa jälkeen hän muutti Saksasta New Mexicoon ja sieltä Los Angelesiin, sitten San Franciscoon.</w:t>
      </w:r>
    </w:p>
    <w:p>
      <w:r>
        <w:rPr>
          <w:b/>
        </w:rPr>
        <w:t xml:space="preserve">Tulos</w:t>
      </w:r>
    </w:p>
    <w:p>
      <w:r>
        <w:t xml:space="preserve">Vastuuvapauden jälkeen hän muutti Saksasta New Mexicoon ja sieltä Los Angelesiin ja sitten San Franciscoon.</w:t>
      </w:r>
    </w:p>
    <w:p>
      <w:r>
        <w:rPr>
          <w:b/>
        </w:rPr>
        <w:t xml:space="preserve">Esimerkki 6.40</w:t>
      </w:r>
    </w:p>
    <w:p>
      <w:r>
        <w:t xml:space="preserve">Zrinskin ja Frankopanin luut löydettiin Itävallasta vuonna 1907 ja tuotiin Zagrebiin vuonna 1919, jossa ne haudattiin uudelleen Zagrebin katedraaliin.</w:t>
      </w:r>
    </w:p>
    <w:p>
      <w:r>
        <w:rPr>
          <w:b/>
        </w:rPr>
        <w:t xml:space="preserve">Tulos</w:t>
      </w:r>
    </w:p>
    <w:p>
      <w:r>
        <w:t xml:space="preserve">Zrinskin ja Frankopanin luut löydettiin vuonna 1907 Itävallasta, ja ne tuotiin Zagrebiin vuonna 1919, jossa ne palautettiin Zagrebin katedraaliin.</w:t>
      </w:r>
    </w:p>
    <w:p>
      <w:r>
        <w:rPr>
          <w:b/>
        </w:rPr>
        <w:t xml:space="preserve">Esimerkki 6.41</w:t>
      </w:r>
    </w:p>
    <w:p>
      <w:r>
        <w:t xml:space="preserve">Alla on albumin varhaisversio, jossa on kaikki alkuperäiset segues ja "The Sacrifice of Victor" on hieman pidempi varhaisessa kokoonpanossa.</w:t>
      </w:r>
    </w:p>
    <w:p>
      <w:r>
        <w:rPr>
          <w:b/>
        </w:rPr>
        <w:t xml:space="preserve">Tulos</w:t>
      </w:r>
    </w:p>
    <w:p>
      <w:r>
        <w:t xml:space="preserve">Alla on albumin varhaisversio, jossa on kaikki alkuperäiset väliosuudet. Myös " The Sacrifice of Victor " on hieman pidempi varhaisessa kokoonpanossa.</w:t>
      </w:r>
    </w:p>
    <w:p>
      <w:r>
        <w:rPr>
          <w:b/>
        </w:rPr>
        <w:t xml:space="preserve">Esimerkki 6.42</w:t>
      </w:r>
    </w:p>
    <w:p>
      <w:r>
        <w:t xml:space="preserve">Useita animaatiohahmoja luotiin myös ... jättiläishanhi ( Galaga ) ja animaatiopää nukkavierulle Cernosille .</w:t>
      </w:r>
    </w:p>
    <w:p>
      <w:r>
        <w:rPr>
          <w:b/>
        </w:rPr>
        <w:t xml:space="preserve">Tulos</w:t>
      </w:r>
    </w:p>
    <w:p>
      <w:r>
        <w:t xml:space="preserve">Oli myös useita animatronic hahmoja luotu ... jättiläinen hanhi ( Galaga ) ja animatronic pää nukke 's cernos .</w:t>
      </w:r>
    </w:p>
    <w:p>
      <w:r>
        <w:rPr>
          <w:b/>
        </w:rPr>
        <w:t xml:space="preserve">Esimerkki 6.43</w:t>
      </w:r>
    </w:p>
    <w:p>
      <w:r>
        <w:t xml:space="preserve">Trabzon World Trade Centerin kompleksi on lähellä Trabzonin lentokenttää.</w:t>
      </w:r>
    </w:p>
    <w:p>
      <w:r>
        <w:rPr>
          <w:b/>
        </w:rPr>
        <w:t xml:space="preserve">Tulos</w:t>
      </w:r>
    </w:p>
    <w:p>
      <w:r>
        <w:t xml:space="preserve">World Trade Center Trabzon sijaitsee lähellä Trabzonin lentokenttää.</w:t>
      </w:r>
    </w:p>
    <w:p>
      <w:r>
        <w:rPr>
          <w:b/>
        </w:rPr>
        <w:t xml:space="preserve">Esimerkki 6.44</w:t>
      </w:r>
    </w:p>
    <w:p>
      <w:r>
        <w:t xml:space="preserve">Laetitia Pujol oli hämärä Le Homme , Karl Paquette oli hänen vahva, melankolinen kaksoisolentonsa ja Mathieu Ganio näytteli La Femme .</w:t>
      </w:r>
    </w:p>
    <w:p>
      <w:r>
        <w:rPr>
          <w:b/>
        </w:rPr>
        <w:t xml:space="preserve">Tulos</w:t>
      </w:r>
    </w:p>
    <w:p>
      <w:r>
        <w:t xml:space="preserve">Laetitia Pujol oli hämärä läsnäolo Le Homme , Karl Paquette oli hänen vahva , melankolinen kaksoisolento , ja Mathieu Ganio kuvasi La Femme .</w:t>
      </w:r>
    </w:p>
    <w:p>
      <w:r>
        <w:rPr>
          <w:b/>
        </w:rPr>
        <w:t xml:space="preserve">Esimerkki 6.45</w:t>
      </w:r>
    </w:p>
    <w:p>
      <w:r>
        <w:t xml:space="preserve">Chris Egan ( Nick Smith ) asettuu perheensä kanssa Summer Bayhin , ja hän ja Duncan ystävystyvät nopeasti ja joutuvat erilaisiin kriiseihin .</w:t>
      </w:r>
    </w:p>
    <w:p>
      <w:r>
        <w:rPr>
          <w:b/>
        </w:rPr>
        <w:t xml:space="preserve">Tulos</w:t>
      </w:r>
    </w:p>
    <w:p>
      <w:r>
        <w:t xml:space="preserve">Nick Smith ( Chris Egan ) asettuu perheensä kanssa Summer Bayhin ja hän ja Duncan ystävystyvät nopeasti ja joutuvat erilaisiin riitoihin.</w:t>
      </w:r>
    </w:p>
    <w:p>
      <w:r>
        <w:rPr>
          <w:b/>
        </w:rPr>
        <w:t xml:space="preserve">Esimerkki 6.46</w:t>
      </w:r>
    </w:p>
    <w:p>
      <w:r>
        <w:t xml:space="preserve">Hän on aiemmin pelannut Wolverhampton Wanderers , Kidderminster Harriers , Mansfield Town , Lincoln City , Northampton Town , Chesterfield ja Gateshead .</w:t>
      </w:r>
    </w:p>
    <w:p>
      <w:r>
        <w:rPr>
          <w:b/>
        </w:rPr>
        <w:t xml:space="preserve">Tulos</w:t>
      </w:r>
    </w:p>
    <w:p>
      <w:r>
        <w:t xml:space="preserve">Hän pelasi aiemmin Wolverhampton Wanderers , Kidderminster Harriers , Mansfield Town , Chesterfield , Northampton Town , Lincoln City ja Gateshead .</w:t>
      </w:r>
    </w:p>
    <w:p>
      <w:r>
        <w:rPr>
          <w:b/>
        </w:rPr>
        <w:t xml:space="preserve">Esimerkki 6.47</w:t>
      </w:r>
    </w:p>
    <w:p>
      <w:r>
        <w:t xml:space="preserve">Kathryn Lindskoog , riippumaton Lewis tutkija , väitti, että Hooperin oppineisuus ei ole luotettava ja että hän on tehnyt vääriä väitteitä ja omistettu väärennettyjä teoksia Lewis.</w:t>
      </w:r>
    </w:p>
    <w:p>
      <w:r>
        <w:rPr>
          <w:b/>
        </w:rPr>
        <w:t xml:space="preserve">Tulos</w:t>
      </w:r>
    </w:p>
    <w:p>
      <w:r>
        <w:t xml:space="preserve">Kathryn Lindskoog , riippumaton Lewis tutkija , väitti, että Hooper 's oppi ei ole luotettava ja että hän on tehnyt vääriä lausuntoja ja omistettu vääriä teoksia.</w:t>
      </w:r>
    </w:p>
    <w:p>
      <w:r>
        <w:rPr>
          <w:b/>
        </w:rPr>
        <w:t xml:space="preserve">Esimerkki 6.48</w:t>
      </w:r>
    </w:p>
    <w:p>
      <w:r>
        <w:t xml:space="preserve">Gimnasia y Esgrima ( LP ) voitti 3 -- 2 ja pysyi Primera Divisiónissa .</w:t>
      </w:r>
    </w:p>
    <w:p>
      <w:r>
        <w:rPr>
          <w:b/>
        </w:rPr>
        <w:t xml:space="preserve">Tulos</w:t>
      </w:r>
    </w:p>
    <w:p>
      <w:r>
        <w:t xml:space="preserve">Gimnasia y Esgrima ( LP ) voitti 3 -- 2 ja pysyi Primera Divisiónissa .</w:t>
      </w:r>
    </w:p>
    <w:p>
      <w:r>
        <w:rPr>
          <w:b/>
        </w:rPr>
        <w:t xml:space="preserve">Esimerkki 6.49</w:t>
      </w:r>
    </w:p>
    <w:p>
      <w:r>
        <w:t xml:space="preserve">Hän valmistui Galatasarayn lukiosta Shumenissa vuonna 1858 ja ryhtyi opettajaksi Istanbuliin, jossa hän pysyi vuoteen 1864.</w:t>
      </w:r>
    </w:p>
    <w:p>
      <w:r>
        <w:rPr>
          <w:b/>
        </w:rPr>
        <w:t xml:space="preserve">Tulos</w:t>
      </w:r>
    </w:p>
    <w:p>
      <w:r>
        <w:t xml:space="preserve">Vuonna 1858 hän valmistui Galatasarayn koulusta Schumenissa ja ryhtyi opettajaksi Istanbuliin, jossa hän pysyi vuoteen 1864.</w:t>
      </w:r>
    </w:p>
    <w:p>
      <w:r>
        <w:rPr>
          <w:b/>
        </w:rPr>
        <w:t xml:space="preserve">Esimerkki 6.50</w:t>
      </w:r>
    </w:p>
    <w:p>
      <w:r>
        <w:t xml:space="preserve">Aikaisemmin vuonna 209 , Sun Quan Sun naimisiin Quan ' s nuorempi sisar , Lady Sun , vahvistaa liitto hänen ja Liu Bei .</w:t>
      </w:r>
    </w:p>
    <w:p>
      <w:r>
        <w:rPr>
          <w:b/>
        </w:rPr>
        <w:t xml:space="preserve">Tulos</w:t>
      </w:r>
    </w:p>
    <w:p>
      <w:r>
        <w:t xml:space="preserve">Aiemmin vuonna 209 Sun Quan avioitui Sun Quanin nuoremman siskon Lady Sunin kanssa vahvistaakseen hänen ja Liu Beiin välistä liittoa.</w:t>
      </w:r>
    </w:p>
    <w:p>
      <w:r>
        <w:rPr>
          <w:b/>
        </w:rPr>
        <w:t xml:space="preserve">Esimerkki 6.51</w:t>
      </w:r>
    </w:p>
    <w:p>
      <w:r>
        <w:t xml:space="preserve">Argentiinan hallitus pysyi puolueettomana sodan viimeisiin päiviin asti, mutta suvaitsi hiljaa Saksasta, Belgiasta ja Vichy-Ranskasta vuonna 1945 paenneiden natsijohtajien maahantuloa.</w:t>
      </w:r>
    </w:p>
    <w:p>
      <w:r>
        <w:rPr>
          <w:b/>
        </w:rPr>
        <w:t xml:space="preserve">Tulos</w:t>
      </w:r>
    </w:p>
    <w:p>
      <w:r>
        <w:t xml:space="preserve">Argentiinan hallitus pysyi puolueettomana sodan viimeisiin päiviin asti, mutta suvaitsi hiljaa Vichystä, Ranskasta, Belgiasta ja Saksasta pakenevien natsijohtajien maahantuloa vuonna 1945.</w:t>
      </w:r>
    </w:p>
    <w:p>
      <w:r>
        <w:rPr>
          <w:b/>
        </w:rPr>
        <w:t xml:space="preserve">Esimerkki 6.52</w:t>
      </w:r>
    </w:p>
    <w:p>
      <w:r>
        <w:t xml:space="preserve">Suhteensa aikana pari asui Los Angelesissa, vaikka Seymour vietti enemmän aikaa Lontoossa ja Los Angelesissa työnsä vuoksi.</w:t>
      </w:r>
    </w:p>
    <w:p>
      <w:r>
        <w:rPr>
          <w:b/>
        </w:rPr>
        <w:t xml:space="preserve">Tulos</w:t>
      </w:r>
    </w:p>
    <w:p>
      <w:r>
        <w:t xml:space="preserve">Koko hänen suhteensa , pari asui Los Angeles , vaikka Seymour vietti enemmän aikaa Lontoossa ja Los Angelesissa heidän työnsä .</w:t>
      </w:r>
    </w:p>
    <w:p>
      <w:r>
        <w:rPr>
          <w:b/>
        </w:rPr>
        <w:t xml:space="preserve">Esimerkki 6.53</w:t>
      </w:r>
    </w:p>
    <w:p>
      <w:r>
        <w:t xml:space="preserve">North Downs Way ylittää Medway Viaductin Medway Valley Walkin itäpäässä tai moottoritien sillalla .</w:t>
      </w:r>
    </w:p>
    <w:p>
      <w:r>
        <w:rPr>
          <w:b/>
        </w:rPr>
        <w:t xml:space="preserve">Tulos</w:t>
      </w:r>
    </w:p>
    <w:p>
      <w:r>
        <w:t xml:space="preserve">North Downs Way ylittää Medwayn viaduktin Medway Valley Walkin itäpäässä tai Autobahnin sillalla .</w:t>
      </w:r>
    </w:p>
    <w:p>
      <w:r>
        <w:rPr>
          <w:b/>
        </w:rPr>
        <w:t xml:space="preserve">Esimerkki 6.54</w:t>
      </w:r>
    </w:p>
    <w:p>
      <w:r>
        <w:t xml:space="preserve">Hän sai suosiota myös korvaamalla Archie Kaon ja Adam Rodriguezin .</w:t>
      </w:r>
    </w:p>
    <w:p>
      <w:r>
        <w:rPr>
          <w:b/>
        </w:rPr>
        <w:t xml:space="preserve">Tulos</w:t>
      </w:r>
    </w:p>
    <w:p>
      <w:r>
        <w:t xml:space="preserve">Hän sai myös suosiota korvaamalla Archie Kaon Adam Rodriguezilla .</w:t>
      </w:r>
    </w:p>
    <w:p>
      <w:r>
        <w:rPr>
          <w:b/>
        </w:rPr>
        <w:t xml:space="preserve">Esimerkki 6.55</w:t>
      </w:r>
    </w:p>
    <w:p>
      <w:r>
        <w:t xml:space="preserve">Yhdysvaltain väestönlaskentatoimiston mukaan kaupungin kokonaispinta-ala on maa-aluetta ja , eli 1,35 % , on vettä.</w:t>
      </w:r>
    </w:p>
    <w:p>
      <w:r>
        <w:rPr>
          <w:b/>
        </w:rPr>
        <w:t xml:space="preserve">Tulos</w:t>
      </w:r>
    </w:p>
    <w:p>
      <w:r>
        <w:t xml:space="preserve">Yhdysvaltain väestönlaskentatoimiston mukaan kaupungin kokonaispinta-ala on , josta maa-aluetta ja , tai 1,35 % , on vettä.</w:t>
      </w:r>
    </w:p>
    <w:p>
      <w:r>
        <w:rPr>
          <w:b/>
        </w:rPr>
        <w:t xml:space="preserve">Esimerkki 6.56</w:t>
      </w:r>
    </w:p>
    <w:p>
      <w:r>
        <w:t xml:space="preserve">Se sijaitsee New Squaren ja New Hempsteadin pohjoispuolella, Violan itäpuolella, Spring Valleyn eteläpuolella ja New Cityn länsipuolella.</w:t>
      </w:r>
    </w:p>
    <w:p>
      <w:r>
        <w:rPr>
          <w:b/>
        </w:rPr>
        <w:t xml:space="preserve">Tulos</w:t>
      </w:r>
    </w:p>
    <w:p>
      <w:r>
        <w:t xml:space="preserve">Se sijaitsee New Squaren ja New Hempsteadin pohjoispuolella, Violan itäpuolella, Spring Valleyn eteläpuolella ja New Cityn länsipuolella.</w:t>
      </w:r>
    </w:p>
    <w:p>
      <w:r>
        <w:rPr>
          <w:b/>
        </w:rPr>
        <w:t xml:space="preserve">Esimerkki 6.57</w:t>
      </w:r>
    </w:p>
    <w:p>
      <w:r>
        <w:t xml:space="preserve">Pelmus on ollut esillä museoissa Romaniassa, Ranskassa, Saksassa, Israelissa, Kanadassa, Itävallassa, Chilessä ja Brasiliassa, mukaan lukien viisi yksityisnäyttelyä.</w:t>
      </w:r>
    </w:p>
    <w:p>
      <w:r>
        <w:rPr>
          <w:b/>
        </w:rPr>
        <w:t xml:space="preserve">Tulos</w:t>
      </w:r>
    </w:p>
    <w:p>
      <w:r>
        <w:t xml:space="preserve">Pelmus on ollut esillä museoissa Romaniassa, Ranskassa, Saksassa, Israelissa, Kanadassa, Itävallassa, Chilessä ja Brasiliassa, mukaan lukien viisi yksityisnäyttelyä.</w:t>
      </w:r>
    </w:p>
    <w:p>
      <w:r>
        <w:rPr>
          <w:b/>
        </w:rPr>
        <w:t xml:space="preserve">Esimerkki 6.58</w:t>
      </w:r>
    </w:p>
    <w:p>
      <w:r>
        <w:t xml:space="preserve">Owen uskoi, että hänen utopistinen yhteisönsä loisi "sosiaalisen ympäristön", joka perustuisi hänen ihanteisiinsa ylivoimaisesta sosiaalisesta, henkisestä ja fyysisestä uudistuksesta.</w:t>
      </w:r>
    </w:p>
    <w:p>
      <w:r>
        <w:rPr>
          <w:b/>
        </w:rPr>
        <w:t xml:space="preserve">Tulos</w:t>
      </w:r>
    </w:p>
    <w:p>
      <w:r>
        <w:t xml:space="preserve">Owen uskoi, että hänen utopistinen yhteisö loisi " sosiaalisen ympäristön , joka perustuu hänen ihanteisiinsa ylivoimainen sosiaalinen, henkinen, ja fyysinen uudistus.</w:t>
      </w:r>
    </w:p>
    <w:p>
      <w:r>
        <w:rPr>
          <w:b/>
        </w:rPr>
        <w:t xml:space="preserve">Esimerkki 6.59</w:t>
      </w:r>
    </w:p>
    <w:p>
      <w:r>
        <w:t xml:space="preserve">Koulu on yhteydessä autistisen Ysgol Plas Brondyffryn -koulun toisen asteen osastoon, joka rakennettiin vuonna 2003.</w:t>
      </w:r>
    </w:p>
    <w:p>
      <w:r>
        <w:rPr>
          <w:b/>
        </w:rPr>
        <w:t xml:space="preserve">Tulos</w:t>
      </w:r>
    </w:p>
    <w:p>
      <w:r>
        <w:t xml:space="preserve">Koulu toimii yhdessä autistisen koulun Ysgol Plas Brondyffryn , joka rakennettiin vuonna 2003, toisen asteen osaston kanssa.</w:t>
      </w:r>
    </w:p>
    <w:p>
      <w:r>
        <w:rPr>
          <w:b/>
        </w:rPr>
        <w:t xml:space="preserve">Esimerkki 6.60</w:t>
      </w:r>
    </w:p>
    <w:p>
      <w:r>
        <w:t xml:space="preserve">SR 164 otettiin käyttöön Youngstownista Salinevilleen vuonna 1923.</w:t>
      </w:r>
    </w:p>
    <w:p>
      <w:r>
        <w:rPr>
          <w:b/>
        </w:rPr>
        <w:t xml:space="preserve">Tulos</w:t>
      </w:r>
    </w:p>
    <w:p>
      <w:r>
        <w:t xml:space="preserve">SR 164 otettiin käyttöön vuonna 1923 , reititettiin Youngstownista Salinevilleen.</w:t>
      </w:r>
    </w:p>
    <w:p>
      <w:r>
        <w:rPr>
          <w:b/>
        </w:rPr>
        <w:t xml:space="preserve">Esimerkki 6.61</w:t>
      </w:r>
    </w:p>
    <w:p>
      <w:r>
        <w:t xml:space="preserve">10. marraskuuta 2015 ATP-toimittaja Josh Meiseles vahvisti virallisen 8 pelaajan listan ATP World Tourin lopullisella verkkosivustolla.</w:t>
      </w:r>
    </w:p>
    <w:p>
      <w:r>
        <w:rPr>
          <w:b/>
        </w:rPr>
        <w:t xml:space="preserve">Tulos</w:t>
      </w:r>
    </w:p>
    <w:p>
      <w:r>
        <w:t xml:space="preserve">10. marraskuuta 2015 ATP-toimittaja Josh Meiseles vahvisti virallisen 8 pelaajan listan ATP World Tourin finaalin verkkosivuilla.</w:t>
      </w:r>
    </w:p>
    <w:p>
      <w:r>
        <w:rPr>
          <w:b/>
        </w:rPr>
        <w:t xml:space="preserve">Esimerkki 6.62</w:t>
      </w:r>
    </w:p>
    <w:p>
      <w:r>
        <w:t xml:space="preserve">Chicago Public School on DeWitt Clintonin koulu Chicagon pohjoispuolella, Illinoisin osavaltiossa.</w:t>
      </w:r>
    </w:p>
    <w:p>
      <w:r>
        <w:rPr>
          <w:b/>
        </w:rPr>
        <w:t xml:space="preserve">Tulos</w:t>
      </w:r>
    </w:p>
    <w:p>
      <w:r>
        <w:t xml:space="preserve">Chicago Public School on DeWitt Clintonin koulu Chicagon pohjoispuolella, Illinoisin osavaltiossa.</w:t>
      </w:r>
    </w:p>
    <w:p>
      <w:r>
        <w:rPr>
          <w:b/>
        </w:rPr>
        <w:t xml:space="preserve">Esimerkki 6.63</w:t>
      </w:r>
    </w:p>
    <w:p>
      <w:r>
        <w:t xml:space="preserve">Yhtiö oli sitten osti St. Louis ja Cairo Railroad , kapearaiteinen.</w:t>
      </w:r>
    </w:p>
    <w:p>
      <w:r>
        <w:rPr>
          <w:b/>
        </w:rPr>
        <w:t xml:space="preserve">Tulos</w:t>
      </w:r>
    </w:p>
    <w:p>
      <w:r>
        <w:t xml:space="preserve">Yhtiö oli silloin St. Louis ja Cairo Railroad , joka hankki kapearaiteinen.</w:t>
      </w:r>
    </w:p>
    <w:p>
      <w:r>
        <w:rPr>
          <w:b/>
        </w:rPr>
        <w:t xml:space="preserve">Esimerkki 6.64</w:t>
      </w:r>
    </w:p>
    <w:p>
      <w:r>
        <w:t xml:space="preserve">Hänen vanhempansa ovat Don Luis Toranzos , itse merkittävä taiteilija , ja Angelina Miers Argentiinasta .</w:t>
      </w:r>
    </w:p>
    <w:p>
      <w:r>
        <w:rPr>
          <w:b/>
        </w:rPr>
        <w:t xml:space="preserve">Tulos</w:t>
      </w:r>
    </w:p>
    <w:p>
      <w:r>
        <w:t xml:space="preserve">Hänen vanhempansa ovat Don Luis Toranzos , itsekin merkittävä taiteilija , ja Angelina Miers , Argentiinasta .</w:t>
      </w:r>
    </w:p>
    <w:p>
      <w:r>
        <w:rPr>
          <w:b/>
        </w:rPr>
        <w:t xml:space="preserve">Esimerkki 6.65</w:t>
      </w:r>
    </w:p>
    <w:p>
      <w:r>
        <w:t xml:space="preserve">Viacom ja Paramount Television jakelivat myöhemmin suurimman osan ennen vuotta 1976 valmistuneista CBS:n tuottamista tai CBS Filmsin jakelemista sarjoista.</w:t>
      </w:r>
    </w:p>
    <w:p>
      <w:r>
        <w:rPr>
          <w:b/>
        </w:rPr>
        <w:t xml:space="preserve">Tulos</w:t>
      </w:r>
    </w:p>
    <w:p>
      <w:r>
        <w:t xml:space="preserve">Suurin osa CBS:n ennen vuotta 1976 tuottamista tai CBS:n elokuvien jakelemista sarjoista on myöhemmin Viacomin ja Paramount Televisionin jakamia.</w:t>
      </w:r>
    </w:p>
    <w:p>
      <w:r>
        <w:rPr>
          <w:b/>
        </w:rPr>
        <w:t xml:space="preserve">Esimerkki 6.66</w:t>
      </w:r>
    </w:p>
    <w:p>
      <w:r>
        <w:t xml:space="preserve">Yhteyslentokoneita oli myös 58, mutta niistä 20:tä käytettiin vain viestinviejinä.</w:t>
      </w:r>
    </w:p>
    <w:p>
      <w:r>
        <w:rPr>
          <w:b/>
        </w:rPr>
        <w:t xml:space="preserve">Tulos</w:t>
      </w:r>
    </w:p>
    <w:p>
      <w:r>
        <w:t xml:space="preserve">Lisäksi oli 58 jatkolentokonetta, mutta niistä 20:tä käytettiin vain viestinviejinä.</w:t>
      </w:r>
    </w:p>
    <w:p>
      <w:r>
        <w:rPr>
          <w:b/>
        </w:rPr>
        <w:t xml:space="preserve">Esimerkki 6.67</w:t>
      </w:r>
    </w:p>
    <w:p>
      <w:r>
        <w:t xml:space="preserve">Se sijaitsee Himachal Pradeshissa (Tattapani), 650 metrin korkeudessa, joka on täydellinen lämpötila parantaville hoidoille.</w:t>
      </w:r>
    </w:p>
    <w:p>
      <w:r>
        <w:rPr>
          <w:b/>
        </w:rPr>
        <w:t xml:space="preserve">Tulos</w:t>
      </w:r>
    </w:p>
    <w:p>
      <w:r>
        <w:t xml:space="preserve">Se sijaitsee Tattapanissa (Himachal Pradesh), 650 metrin korkeudessa, joka on täydellinen lämpötila hoidoille.</w:t>
      </w:r>
    </w:p>
    <w:p>
      <w:r>
        <w:rPr>
          <w:b/>
        </w:rPr>
        <w:t xml:space="preserve">Esimerkki 6.68</w:t>
      </w:r>
    </w:p>
    <w:p>
      <w:r>
        <w:t xml:space="preserve">Galiciasta kotoisin olevat sveitsiläissyntyiset amis-mennoniitit asettuivat Dubnon lähelle vuonna 1815.</w:t>
      </w:r>
    </w:p>
    <w:p>
      <w:r>
        <w:rPr>
          <w:b/>
        </w:rPr>
        <w:t xml:space="preserve">Tulos</w:t>
      </w:r>
    </w:p>
    <w:p>
      <w:r>
        <w:t xml:space="preserve">Galiciasta kotoisin olevat, sveitsiläistä syntyperää olevat amis-mennoniitit asettuivat vuonna 1815 Dubnon lähelle.</w:t>
      </w:r>
    </w:p>
    <w:p>
      <w:r>
        <w:rPr>
          <w:b/>
        </w:rPr>
        <w:t xml:space="preserve">Esimerkki 6.69</w:t>
      </w:r>
    </w:p>
    <w:p>
      <w:r>
        <w:t xml:space="preserve">Siellä on lukio ("Cornway Junior College") ja päiväkoti ("Cornway Senior College").</w:t>
      </w:r>
    </w:p>
    <w:p>
      <w:r>
        <w:rPr>
          <w:b/>
        </w:rPr>
        <w:t xml:space="preserve">Tulos</w:t>
      </w:r>
    </w:p>
    <w:p>
      <w:r>
        <w:t xml:space="preserve">Se on lukio ("Cornway Junior College") ja valmistava koulu ("Cornway Senior College").</w:t>
      </w:r>
    </w:p>
    <w:p>
      <w:r>
        <w:rPr>
          <w:b/>
        </w:rPr>
        <w:t xml:space="preserve">Esimerkki 6.70</w:t>
      </w:r>
    </w:p>
    <w:p>
      <w:r>
        <w:t xml:space="preserve">Bailey korvattiin Henry Colella Breakheart Hillin talonmiehenä.</w:t>
      </w:r>
    </w:p>
    <w:p>
      <w:r>
        <w:rPr>
          <w:b/>
        </w:rPr>
        <w:t xml:space="preserve">Tulos</w:t>
      </w:r>
    </w:p>
    <w:p>
      <w:r>
        <w:t xml:space="preserve">Baileyn seurasi Breakheart Hillin talonmiehenä Henry Cole .</w:t>
      </w:r>
    </w:p>
    <w:p>
      <w:r>
        <w:rPr>
          <w:b/>
        </w:rPr>
        <w:t xml:space="preserve">Esimerkki 6.71</w:t>
      </w:r>
    </w:p>
    <w:p>
      <w:r>
        <w:t xml:space="preserve">Tämä on luettelo Yhdistyneessä kuningaskunnassa sijaitsevista luolista , mukaan lukien tiedot Yhdistyneen kuningaskunnan suurimmista ja syvimmistä luolista .</w:t>
      </w:r>
    </w:p>
    <w:p>
      <w:r>
        <w:rPr>
          <w:b/>
        </w:rPr>
        <w:t xml:space="preserve">Tulos</w:t>
      </w:r>
    </w:p>
    <w:p>
      <w:r>
        <w:t xml:space="preserve">Tämä on luettelo Yhdistyneessä kuningaskunnassa sijaitsevista luolista , mukaan lukien tiedot Yhdistyneen kuningaskunnan suurimmista ja syvimmistä luolista .</w:t>
      </w:r>
    </w:p>
    <w:p>
      <w:r>
        <w:rPr>
          <w:b/>
        </w:rPr>
        <w:t xml:space="preserve">Esimerkki 6.72</w:t>
      </w:r>
    </w:p>
    <w:p>
      <w:r>
        <w:t xml:space="preserve">Helmikuussa 2016 Souray meni naimisiin entisen WWE - ammatti - painijan Barbara Blank , joka tunnetaan paremmin nimellä Kelly Kelly , joka erosi lokakuussa 2017 .</w:t>
      </w:r>
    </w:p>
    <w:p>
      <w:r>
        <w:rPr>
          <w:b/>
        </w:rPr>
        <w:t xml:space="preserve">Tulos</w:t>
      </w:r>
    </w:p>
    <w:p>
      <w:r>
        <w:t xml:space="preserve">Souray avioitui helmikuussa 2016 entisen WWE-ammattilaispainijan Barbara Blankin , joka tunnetaan paremmin nimellä Kelly Kelly . He ovat eronneet lokakuussa 2017 .</w:t>
      </w:r>
    </w:p>
    <w:p>
      <w:r>
        <w:rPr>
          <w:b/>
        </w:rPr>
        <w:t xml:space="preserve">Esimerkki 6.73</w:t>
      </w:r>
    </w:p>
    <w:p>
      <w:r>
        <w:t xml:space="preserve">Kevyet romaanit ovat Dojyomarun kirjoittamia ja Fuyuyukin kuvittamia, ja ne julkaisee Overlap Bunko .</w:t>
      </w:r>
    </w:p>
    <w:p>
      <w:r>
        <w:rPr>
          <w:b/>
        </w:rPr>
        <w:t xml:space="preserve">Tulos</w:t>
      </w:r>
    </w:p>
    <w:p>
      <w:r>
        <w:t xml:space="preserve">Kevyet romaanit on kirjoittanut Dojyomaru ja kuvittanut Fuyuyuki , ja ne julkaisee Overlap Bunko .</w:t>
      </w:r>
    </w:p>
    <w:p>
      <w:r>
        <w:rPr>
          <w:b/>
        </w:rPr>
        <w:t xml:space="preserve">Esimerkki 6.74</w:t>
      </w:r>
    </w:p>
    <w:p>
      <w:r>
        <w:t xml:space="preserve">Oraciu tai Orociu on Pustnic-joen sivujoki Romaniassa.</w:t>
      </w:r>
    </w:p>
    <w:p>
      <w:r>
        <w:rPr>
          <w:b/>
        </w:rPr>
        <w:t xml:space="preserve">Tulos</w:t>
      </w:r>
    </w:p>
    <w:p>
      <w:r>
        <w:t xml:space="preserve">Oraciu-joki tai Orociu-joki on Pustnic-joen sivujoki Romaniassa.</w:t>
      </w:r>
    </w:p>
    <w:p>
      <w:r>
        <w:rPr>
          <w:b/>
        </w:rPr>
        <w:t xml:space="preserve">Esimerkki 6.75</w:t>
      </w:r>
    </w:p>
    <w:p>
      <w:r>
        <w:t xml:space="preserve">Mukana olevista kahdestatoista tarinasta kuusi julkaistiin aiemmin kirjailijan ensimmäisessä kokoelmassa "Iltauutiset".</w:t>
      </w:r>
    </w:p>
    <w:p>
      <w:r>
        <w:rPr>
          <w:b/>
        </w:rPr>
        <w:t xml:space="preserve">Tulos</w:t>
      </w:r>
    </w:p>
    <w:p>
      <w:r>
        <w:t xml:space="preserve">Mukana olevista kahdestatoista tarinasta kuusi oli aiemmin julkaistu kirjailijan ensimmäisessä kokoelmassa "Iltauutiset".</w:t>
      </w:r>
    </w:p>
    <w:p>
      <w:r>
        <w:rPr>
          <w:b/>
        </w:rPr>
        <w:t xml:space="preserve">Esimerkki 6.76</w:t>
      </w:r>
    </w:p>
    <w:p>
      <w:r>
        <w:t xml:space="preserve">Hän muutti Quebeciin vuonna 1685 ja asui jonkin aikaa Uudessa - Ranskassa.</w:t>
      </w:r>
    </w:p>
    <w:p>
      <w:r>
        <w:rPr>
          <w:b/>
        </w:rPr>
        <w:t xml:space="preserve">Tulos</w:t>
      </w:r>
    </w:p>
    <w:p>
      <w:r>
        <w:t xml:space="preserve">Hän muutti Quebeciin noin vuonna 1685 ja asui Uudessa Ranskassa jonkin aikaa.</w:t>
      </w:r>
    </w:p>
    <w:p>
      <w:r>
        <w:rPr>
          <w:b/>
        </w:rPr>
        <w:t xml:space="preserve">Esimerkki 6.77</w:t>
      </w:r>
    </w:p>
    <w:p>
      <w:r>
        <w:t xml:space="preserve">Osasto dramaattinen puhuminen ja julkisten taiteiden alun perin johti T. Earl Pardoe.</w:t>
      </w:r>
    </w:p>
    <w:p>
      <w:r>
        <w:rPr>
          <w:b/>
        </w:rPr>
        <w:t xml:space="preserve">Tulos</w:t>
      </w:r>
    </w:p>
    <w:p>
      <w:r>
        <w:t xml:space="preserve">Dramaattinen ja julkisten taiteiden osasto oli alun perin johti T. Earl Pardoe.</w:t>
      </w:r>
    </w:p>
    <w:p>
      <w:r>
        <w:rPr>
          <w:b/>
        </w:rPr>
        <w:t xml:space="preserve">Esimerkki 6.78</w:t>
      </w:r>
    </w:p>
    <w:p>
      <w:r>
        <w:t xml:space="preserve">Sussex ja Lancing Colleges on kirjattu pelanneen jalkapallo-ottelun marraskuussa 1860 , ensimmäinen julkisten koulujen Brightonissa.</w:t>
      </w:r>
    </w:p>
    <w:p>
      <w:r>
        <w:rPr>
          <w:b/>
        </w:rPr>
        <w:t xml:space="preserve">Tulos</w:t>
      </w:r>
    </w:p>
    <w:p>
      <w:r>
        <w:t xml:space="preserve">Sussex ja Lancing Colleges , jotka pelasivat jalkapallo-ottelun marraskuussa 1860 , on kirjattu ensimmäisenä Brightonissa sijaitsevista julkisista kouluista.</w:t>
      </w:r>
    </w:p>
    <w:p>
      <w:r>
        <w:rPr>
          <w:b/>
        </w:rPr>
        <w:t xml:space="preserve">Esimerkki 6.79</w:t>
      </w:r>
    </w:p>
    <w:p>
      <w:r>
        <w:t xml:space="preserve">" Bonne Citoyenne" oli epäonnekseen vaurioitunut myrskyssä ja joutunut eroon muusta ranskalaisesta laivueesta.</w:t>
      </w:r>
    </w:p>
    <w:p>
      <w:r>
        <w:rPr>
          <w:b/>
        </w:rPr>
        <w:t xml:space="preserve">Tulos</w:t>
      </w:r>
    </w:p>
    <w:p>
      <w:r>
        <w:t xml:space="preserve">" Bonne Citoyenne" oli epäonnekseen vaurioitunut myrskyssä ja erkaantunut muusta ranskalaisesta laivueesta.</w:t>
      </w:r>
    </w:p>
    <w:p>
      <w:r>
        <w:rPr>
          <w:b/>
        </w:rPr>
        <w:t xml:space="preserve">Esimerkki 6.80</w:t>
      </w:r>
    </w:p>
    <w:p>
      <w:r>
        <w:t xml:space="preserve">Hän vietti vielä useita vuosia New Yorkissa tietokonekonsulttina ja ohjelmistosuunnittelijana ja muutti sitten Atlantaan vuonna 1998.</w:t>
      </w:r>
    </w:p>
    <w:p>
      <w:r>
        <w:rPr>
          <w:b/>
        </w:rPr>
        <w:t xml:space="preserve">Tulos</w:t>
      </w:r>
    </w:p>
    <w:p>
      <w:r>
        <w:t xml:space="preserve">Hän vietti useita vuosia New Yorkissa tietokonekonsulttina ja ohjelmistosuunnittelijana ja muutti Atlantaan vuonna 1998.</w:t>
      </w:r>
    </w:p>
    <w:p>
      <w:r>
        <w:rPr>
          <w:b/>
        </w:rPr>
        <w:t xml:space="preserve">Esimerkki 6.81</w:t>
      </w:r>
    </w:p>
    <w:p>
      <w:r>
        <w:t xml:space="preserve">Kevin Lepage starttasi kolmantena , Terry Labonte neljäntenä ja Robby Gordon viidentenä.</w:t>
      </w:r>
    </w:p>
    <w:p>
      <w:r>
        <w:rPr>
          <w:b/>
        </w:rPr>
        <w:t xml:space="preserve">Tulos</w:t>
      </w:r>
    </w:p>
    <w:p>
      <w:r>
        <w:t xml:space="preserve">Kevin Lepage starttasi kolmanneksi , Terry Labonte neljänneksi ja Robby Gordon viidenneksi.</w:t>
      </w:r>
    </w:p>
    <w:p>
      <w:r>
        <w:rPr>
          <w:b/>
        </w:rPr>
        <w:t xml:space="preserve">Esimerkki 6.82</w:t>
      </w:r>
    </w:p>
    <w:p>
      <w:r>
        <w:t xml:space="preserve">Joulukuussa 2006 , Muspratt nimettiin "Chicagoan of the Year John von Rhein ja henkilökunta "Chicago Tribune" in Classic.</w:t>
      </w:r>
    </w:p>
    <w:p>
      <w:r>
        <w:rPr>
          <w:b/>
        </w:rPr>
        <w:t xml:space="preserve">Tulos</w:t>
      </w:r>
    </w:p>
    <w:p>
      <w:r>
        <w:t xml:space="preserve">Joulukuussa 2006 Muspratt nimettiin "Chicagoan of the Year" klassisen musiikin John von Rhein ja henkilökunta "Chicago Tribune".</w:t>
      </w:r>
    </w:p>
    <w:p>
      <w:r>
        <w:rPr>
          <w:b/>
        </w:rPr>
        <w:t xml:space="preserve">Esimerkki 6.83</w:t>
      </w:r>
    </w:p>
    <w:p>
      <w:r>
        <w:t xml:space="preserve">Hän voitti ensimmäisen Prix de Rooman maalaustaiteen vuonna 1813 ja toisen Prix de Rooman vuonna 1814 maalauksestaan "Diagoraksen kuolema".</w:t>
      </w:r>
    </w:p>
    <w:p>
      <w:r>
        <w:rPr>
          <w:b/>
        </w:rPr>
        <w:t xml:space="preserve">Tulos</w:t>
      </w:r>
    </w:p>
    <w:p>
      <w:r>
        <w:t xml:space="preserve">Hän voitti ensimmäisen Prix de Rooman maalaustaiteen vuonna 1813 ja vuonna 1814 toisen Prix de Rooman hänen maalauksiaan "kuolema Diagoras" .</w:t>
      </w:r>
    </w:p>
    <w:p>
      <w:r>
        <w:rPr>
          <w:b/>
        </w:rPr>
        <w:t xml:space="preserve">Esimerkki 6.84</w:t>
      </w:r>
    </w:p>
    <w:p>
      <w:r>
        <w:t xml:space="preserve">Contempo Magazine on kuukausittain painettu ja päivittäin verkossa ilmestyvä amerikkalainen aikakauslehti, joka julkaistaan McAllenissa, Texasissa.</w:t>
      </w:r>
    </w:p>
    <w:p>
      <w:r>
        <w:rPr>
          <w:b/>
        </w:rPr>
        <w:t xml:space="preserve">Tulos</w:t>
      </w:r>
    </w:p>
    <w:p>
      <w:r>
        <w:t xml:space="preserve">Contempo Magazine on kuukausittain ilmestyvä amerikkalainen printti- ja verkkolehti McAllenissa, Texasissa.</w:t>
      </w:r>
    </w:p>
    <w:p>
      <w:r>
        <w:rPr>
          <w:b/>
        </w:rPr>
        <w:t xml:space="preserve">Esimerkki 6.85</w:t>
      </w:r>
    </w:p>
    <w:p>
      <w:r>
        <w:t xml:space="preserve">Fermat-pisteiden isodynaamiset konjugaatit ovat isogonaalisia pisteitä ja päinvastoin .</w:t>
      </w:r>
    </w:p>
    <w:p>
      <w:r>
        <w:rPr>
          <w:b/>
        </w:rPr>
        <w:t xml:space="preserve">Tulos</w:t>
      </w:r>
    </w:p>
    <w:p>
      <w:r>
        <w:t xml:space="preserve">Fermat-pisteiden isodynaamiset konjugaatit ovat isogonaalipisteitä ja päinvastoin .</w:t>
      </w:r>
    </w:p>
    <w:p>
      <w:r>
        <w:rPr>
          <w:b/>
        </w:rPr>
        <w:t xml:space="preserve">Esimerkki 6.86</w:t>
      </w:r>
    </w:p>
    <w:p>
      <w:r>
        <w:t xml:space="preserve">Toimialan codice 2 päivitetään päivittäin , toimialan codice 3 päivitetään 6 kuukauden välein .</w:t>
      </w:r>
    </w:p>
    <w:p>
      <w:r>
        <w:rPr>
          <w:b/>
        </w:rPr>
        <w:t xml:space="preserve">Tulos</w:t>
      </w:r>
    </w:p>
    <w:p>
      <w:r>
        <w:t xml:space="preserve">Codice 2 -haaraa päivitetään päivittäin ja codice 3 -haaraa 6 kuukauden välein.</w:t>
      </w:r>
    </w:p>
    <w:p>
      <w:r>
        <w:rPr>
          <w:b/>
        </w:rPr>
        <w:t xml:space="preserve">Esimerkki 6.87</w:t>
      </w:r>
    </w:p>
    <w:p>
      <w:r>
        <w:t xml:space="preserve">Talon osti vuonna 1858 Sir David Dundas Dunirasta, joka myi sen George Dewhurstille Lymmistä, Cheshirestä vuonna 1864.</w:t>
      </w:r>
    </w:p>
    <w:p>
      <w:r>
        <w:rPr>
          <w:b/>
        </w:rPr>
        <w:t xml:space="preserve">Tulos</w:t>
      </w:r>
    </w:p>
    <w:p>
      <w:r>
        <w:t xml:space="preserve">Talon osti Dunirasta Sir David Dundas vuonna 1858, joka myi sen George Dewhurstille Lymmistä, Cheshirestä, vuonna 1864.</w:t>
      </w:r>
    </w:p>
    <w:p>
      <w:r>
        <w:rPr>
          <w:b/>
        </w:rPr>
        <w:t xml:space="preserve">Esimerkki 6.88</w:t>
      </w:r>
    </w:p>
    <w:p>
      <w:r>
        <w:t xml:space="preserve">Jieţ on Slivei-joen sivujoki Romaniassa .</w:t>
      </w:r>
    </w:p>
    <w:p>
      <w:r>
        <w:rPr>
          <w:b/>
        </w:rPr>
        <w:t xml:space="preserve">Tulos</w:t>
      </w:r>
    </w:p>
    <w:p>
      <w:r>
        <w:t xml:space="preserve">Jieţ on Slivei-joen sivujoki Romaniassa.</w:t>
      </w:r>
    </w:p>
    <w:p>
      <w:r>
        <w:rPr>
          <w:b/>
        </w:rPr>
        <w:t xml:space="preserve">Esimerkki 6.89</w:t>
      </w:r>
    </w:p>
    <w:p>
      <w:r>
        <w:t xml:space="preserve">Togdheer ( somali " Wabi Togdheer " ) on kausiluonteinen joki Togdheer-joen alueella Somalimaan itäosassa.</w:t>
      </w:r>
    </w:p>
    <w:p>
      <w:r>
        <w:rPr>
          <w:b/>
        </w:rPr>
        <w:t xml:space="preserve">Tulos</w:t>
      </w:r>
    </w:p>
    <w:p>
      <w:r>
        <w:t xml:space="preserve">Togdheer ( somali " Wabi Togdheer " ) on kausiluonteinen joki Togdheer-joen alueella Itä-Somalimaassa.</w:t>
      </w:r>
    </w:p>
    <w:p>
      <w:r>
        <w:rPr>
          <w:b/>
        </w:rPr>
        <w:t xml:space="preserve">Esimerkki 6.90</w:t>
      </w:r>
    </w:p>
    <w:p>
      <w:r>
        <w:t xml:space="preserve">9. kesäkuuta 2017 Barkchi nimitti Mubin Ergashevin managerikseen Vitaliy Levchenkon siirryttyä Krylia Sovetovin valmennusryhmään.</w:t>
      </w:r>
    </w:p>
    <w:p>
      <w:r>
        <w:rPr>
          <w:b/>
        </w:rPr>
        <w:t xml:space="preserve">Tulos</w:t>
      </w:r>
    </w:p>
    <w:p>
      <w:r>
        <w:t xml:space="preserve">9. kesäkuuta 2017 , Barkchi Mubin Ergashev nimitti hänet manageriksi sen jälkeen, kun Vitaliy Levchenko liittyi Krylia Sovetovin valmennusryhmään.</w:t>
      </w:r>
    </w:p>
    <w:p>
      <w:r>
        <w:rPr>
          <w:b/>
        </w:rPr>
        <w:t xml:space="preserve">Esimerkki 6.91</w:t>
      </w:r>
    </w:p>
    <w:p>
      <w:r>
        <w:t xml:space="preserve">Alycia Moulton voitti Billie Jean Kingin ajassa 6 -- 0 , 7 -- 5 .</w:t>
      </w:r>
    </w:p>
    <w:p>
      <w:r>
        <w:rPr>
          <w:b/>
        </w:rPr>
        <w:t xml:space="preserve">Tulos</w:t>
      </w:r>
    </w:p>
    <w:p>
      <w:r>
        <w:t xml:space="preserve">Alycia Moulton voitti Billie Jean Kingin 6 -- 0 , 7 -- 5 .</w:t>
      </w:r>
    </w:p>
    <w:p>
      <w:r>
        <w:rPr>
          <w:b/>
        </w:rPr>
        <w:t xml:space="preserve">Esimerkki 6.92</w:t>
      </w:r>
    </w:p>
    <w:p>
      <w:r>
        <w:t xml:space="preserve">Seuraavana vuonna , Butcher palasi ja eliminoitiin kierroksella Ian Rotten.</w:t>
      </w:r>
    </w:p>
    <w:p>
      <w:r>
        <w:rPr>
          <w:b/>
        </w:rPr>
        <w:t xml:space="preserve">Tulos</w:t>
      </w:r>
    </w:p>
    <w:p>
      <w:r>
        <w:t xml:space="preserve">Butcher palasi seuraavana vuonna ja putosi toisella kierroksella Ian Rottenilta.</w:t>
      </w:r>
    </w:p>
    <w:p>
      <w:r>
        <w:rPr>
          <w:b/>
        </w:rPr>
        <w:t xml:space="preserve">Esimerkki 6.93</w:t>
      </w:r>
    </w:p>
    <w:p>
      <w:r>
        <w:t xml:space="preserve">St John avioitui Elizabeth Crowleyn ( Ambrose Crowleyn tytär ) kanssa Greenwichissä 6. maaliskuuta 1725. Heidän lapsensa olivat :</w:t>
      </w:r>
    </w:p>
    <w:p>
      <w:r>
        <w:rPr>
          <w:b/>
        </w:rPr>
        <w:t xml:space="preserve">Tulos</w:t>
      </w:r>
    </w:p>
    <w:p>
      <w:r>
        <w:t xml:space="preserve">St John avioitui Elizabeth Crowleyn (Ambrose Crowleyn tytär) kanssa Greenwichissä 6. maaliskuuta 1725. Heidän lapsiinsa kuuluivat :</w:t>
      </w:r>
    </w:p>
    <w:p>
      <w:r>
        <w:rPr>
          <w:b/>
        </w:rPr>
        <w:t xml:space="preserve">Esimerkki 6.94</w:t>
      </w:r>
    </w:p>
    <w:p>
      <w:r>
        <w:t xml:space="preserve">Malhar Joshia ei pidä sekoittaa kirjailija Waman Gopal Joshin kanssa, he olivat aikalaisia.</w:t>
      </w:r>
    </w:p>
    <w:p>
      <w:r>
        <w:rPr>
          <w:b/>
        </w:rPr>
        <w:t xml:space="preserve">Tulos</w:t>
      </w:r>
    </w:p>
    <w:p>
      <w:r>
        <w:t xml:space="preserve">Vaman Malhar Joshia ei pidä sekoittaa kirjailija Waman Gopal Joshiin . He olivat aikalaisia .</w:t>
      </w:r>
    </w:p>
    <w:p>
      <w:r>
        <w:rPr>
          <w:b/>
        </w:rPr>
        <w:t xml:space="preserve">Esimerkki 6.95</w:t>
      </w:r>
    </w:p>
    <w:p>
      <w:r>
        <w:t xml:space="preserve">Elokuva kuvattiin Red Rock Canyon State Park ( Kalifornia ) Cantilissa , Kaliforniassa .</w:t>
      </w:r>
    </w:p>
    <w:p>
      <w:r>
        <w:rPr>
          <w:b/>
        </w:rPr>
        <w:t xml:space="preserve">Tulos</w:t>
      </w:r>
    </w:p>
    <w:p>
      <w:r>
        <w:t xml:space="preserve">Elokuva kuvattiin Kaliforniassa ( Red Rock Canyon State Park ) Cantilissa , Kaliforniassa .</w:t>
      </w:r>
    </w:p>
    <w:p>
      <w:r>
        <w:rPr>
          <w:b/>
        </w:rPr>
        <w:t xml:space="preserve">Esimerkki 6.96</w:t>
      </w:r>
    </w:p>
    <w:p>
      <w:r>
        <w:t xml:space="preserve">Tweenies koostuu Bella , Milo , Fizz , Jake , Doodles , Izzles , Max , Judy , ja joskus liittyä Maxin sisko Polly .</w:t>
      </w:r>
    </w:p>
    <w:p>
      <w:r>
        <w:rPr>
          <w:b/>
        </w:rPr>
        <w:t xml:space="preserve">Tulos</w:t>
      </w:r>
    </w:p>
    <w:p>
      <w:r>
        <w:t xml:space="preserve">Tweenies koostuvat Bella , Milo , Fizz , Jake , Scribbles , Izzles , Max , Judy ja ovat joskus liittynyt Max 'apos ; Sister Polly .</w:t>
      </w:r>
    </w:p>
    <w:p>
      <w:r>
        <w:rPr>
          <w:b/>
        </w:rPr>
        <w:t xml:space="preserve">Esimerkki 6.97</w:t>
      </w:r>
    </w:p>
    <w:p>
      <w:r>
        <w:t xml:space="preserve">Hector Crawford oli 3DB:n johtajan ja ylläpitäjän Curteis Crawfordin veli ja myös Dorothy Crawfordin veli.</w:t>
      </w:r>
    </w:p>
    <w:p>
      <w:r>
        <w:rPr>
          <w:b/>
        </w:rPr>
        <w:t xml:space="preserve">Tulos</w:t>
      </w:r>
    </w:p>
    <w:p>
      <w:r>
        <w:t xml:space="preserve">Hector Crawford oli 3DB:n johtajan ja ylläpitäjän Curteis Crawfordin veli ja myös Dorothy Crawfordin veli.</w:t>
      </w:r>
    </w:p>
    <w:p>
      <w:r>
        <w:rPr>
          <w:b/>
        </w:rPr>
        <w:t xml:space="preserve">Esimerkki 6.98</w:t>
      </w:r>
    </w:p>
    <w:p>
      <w:r>
        <w:t xml:space="preserve">Chad Ochocinco ( s. 1978 ; entinen Chad Johnson ) on yhdysvaltalainen jalkapallon laitahyökkääjä .</w:t>
      </w:r>
    </w:p>
    <w:p>
      <w:r>
        <w:rPr>
          <w:b/>
        </w:rPr>
        <w:t xml:space="preserve">Tulos</w:t>
      </w:r>
    </w:p>
    <w:p>
      <w:r>
        <w:t xml:space="preserve">Chad Ochocinco ( s. 1978 ; aiemmin Chad Johnson ) on yhdysvaltalainen - amerikkalaisen - jalkapallon vastaanotin .</w:t>
      </w:r>
    </w:p>
    <w:p>
      <w:r>
        <w:rPr>
          <w:b/>
        </w:rPr>
        <w:t xml:space="preserve">Esimerkki 6.99</w:t>
      </w:r>
    </w:p>
    <w:p>
      <w:r>
        <w:t xml:space="preserve">Tsunami havaittiin pitkin Japanin Tyynenmeren rannikkoa Izun niemimaalta Kyushulle, ja vuorovesi havaittiin Havaijilta Alaskaan.</w:t>
      </w:r>
    </w:p>
    <w:p>
      <w:r>
        <w:rPr>
          <w:b/>
        </w:rPr>
        <w:t xml:space="preserve">Tulos</w:t>
      </w:r>
    </w:p>
    <w:p>
      <w:r>
        <w:t xml:space="preserve">Tsunami havaittiin pitkin Japanin Tyynenmeren rannikkoa Izun niemimaalta Kyushulle, ja vuorovesimittarit tallensivat sen Havaijilta Alaskaan.</w:t>
      </w:r>
    </w:p>
    <w:p>
      <w:r>
        <w:rPr>
          <w:b/>
        </w:rPr>
        <w:t xml:space="preserve">Esimerkki 6.100</w:t>
      </w:r>
    </w:p>
    <w:p>
      <w:r>
        <w:t xml:space="preserve">Maailman ensimmäisen laserin kehittivät vuonna 1960 amerikkalaiset tiedemiehet Nikolai Basov ja Aleksandr Prohorov sekä venäläinen tiedemies Charles H. Townes.</w:t>
      </w:r>
    </w:p>
    <w:p>
      <w:r>
        <w:rPr>
          <w:b/>
        </w:rPr>
        <w:t xml:space="preserve">Tulos</w:t>
      </w:r>
    </w:p>
    <w:p>
      <w:r>
        <w:t xml:space="preserve">Vuonna 1960 amerikkalaiset tiedemiehet Nikolay Basov ja Alexander Prokhorov sekä venäläinen tiedemies Charles H. Townes kehittivät maailman ensimmäisen laserin.</w:t>
      </w:r>
    </w:p>
    <w:p>
      <w:r>
        <w:rPr>
          <w:b/>
        </w:rPr>
        <w:t xml:space="preserve">Esimerkki 6.101</w:t>
      </w:r>
    </w:p>
    <w:p>
      <w:r>
        <w:t xml:space="preserve">Tämä on luettelo kadunnimien etymologiasta Covent Gardenin alueella Lontoossa .</w:t>
      </w:r>
    </w:p>
    <w:p>
      <w:r>
        <w:rPr>
          <w:b/>
        </w:rPr>
        <w:t xml:space="preserve">Tulos</w:t>
      </w:r>
    </w:p>
    <w:p>
      <w:r>
        <w:t xml:space="preserve">Tämä on luettelo kadunnimien etymologiasta Covent Gardenin alueella Lontoossa .</w:t>
      </w:r>
    </w:p>
    <w:p>
      <w:r>
        <w:rPr>
          <w:b/>
        </w:rPr>
        <w:t xml:space="preserve">Esimerkki 6.102</w:t>
      </w:r>
    </w:p>
    <w:p>
      <w:r>
        <w:t xml:space="preserve">Musiikin on säveltänyt A. T. Ummer ja sanat ovat kirjoittaneet Koorkkancheri Sugathan ja Poovachal Khader .</w:t>
      </w:r>
    </w:p>
    <w:p>
      <w:r>
        <w:rPr>
          <w:b/>
        </w:rPr>
        <w:t xml:space="preserve">Tulos</w:t>
      </w:r>
    </w:p>
    <w:p>
      <w:r>
        <w:t xml:space="preserve">Musiikin on säveltänyt A. T. Ummer ja sanat ovat kirjoittaneet Koorkkancheri Sugathan ja Poovachal Khader .</w:t>
      </w:r>
    </w:p>
    <w:p>
      <w:r>
        <w:rPr>
          <w:b/>
        </w:rPr>
        <w:t xml:space="preserve">Esimerkki 6.103</w:t>
      </w:r>
    </w:p>
    <w:p>
      <w:r>
        <w:t xml:space="preserve">He tunkeutuivat Aparaniin , Kotaykiin ja asteittain esiin , valloittivat Jerevanin 2. huhtikuuta .</w:t>
      </w:r>
    </w:p>
    <w:p>
      <w:r>
        <w:rPr>
          <w:b/>
        </w:rPr>
        <w:t xml:space="preserve">Tulos</w:t>
      </w:r>
    </w:p>
    <w:p>
      <w:r>
        <w:t xml:space="preserve">He tunkeutuivat Aparaniin , Kotaykiin ja vähitellen nousivat esiin , valloittivat Jerevanin 2. huhtikuuta .</w:t>
      </w:r>
    </w:p>
    <w:p>
      <w:r>
        <w:rPr>
          <w:b/>
        </w:rPr>
        <w:t xml:space="preserve">Esimerkki 6.104</w:t>
      </w:r>
    </w:p>
    <w:p>
      <w:r>
        <w:t xml:space="preserve">Kansallisen tilastokeskuksen vuoden 2002 väestönlaskennan mukaan Tolténin pinta-ala on ja se käsittää 11 216 asukasta ( 5827 miestä ja 5389 naista ).</w:t>
      </w:r>
    </w:p>
    <w:p>
      <w:r>
        <w:rPr>
          <w:b/>
        </w:rPr>
        <w:t xml:space="preserve">Tulos</w:t>
      </w:r>
    </w:p>
    <w:p>
      <w:r>
        <w:t xml:space="preserve">Kansallisen tilastokeskuksen vuoden 2002 väestönlaskennan mukaan Tolténin alueella asuu 11 216 asukasta ( 5827 miestä ja 5389 naista ).</w:t>
      </w:r>
    </w:p>
    <w:p>
      <w:r>
        <w:rPr>
          <w:b/>
        </w:rPr>
        <w:t xml:space="preserve">Esimerkki 6.105</w:t>
      </w:r>
    </w:p>
    <w:p>
      <w:r>
        <w:t xml:space="preserve">Toinen sarja pelattiin Havannassa Cincinnati Redsin ja Boston Red Soxin välillä.</w:t>
      </w:r>
    </w:p>
    <w:p>
      <w:r>
        <w:rPr>
          <w:b/>
        </w:rPr>
        <w:t xml:space="preserve">Tulos</w:t>
      </w:r>
    </w:p>
    <w:p>
      <w:r>
        <w:t xml:space="preserve">Havannassa pelattiin toinen sarja Cincinnati Redsin ja Boston Red Soxin välillä.</w:t>
      </w:r>
    </w:p>
    <w:p>
      <w:r>
        <w:rPr>
          <w:b/>
        </w:rPr>
        <w:t xml:space="preserve">Esimerkki 6.106</w:t>
      </w:r>
    </w:p>
    <w:p>
      <w:r>
        <w:t xml:space="preserve">SDUU:lla on tällä hetkellä toimipisteet Tukholmassa, Göteborgissa, Halmstadissa, Kalmarissa, Skånessa, Örebrossa, Uumajassa, Skellefteåssa ja Piteåssa.</w:t>
      </w:r>
    </w:p>
    <w:p>
      <w:r>
        <w:rPr>
          <w:b/>
        </w:rPr>
        <w:t xml:space="preserve">Tulos</w:t>
      </w:r>
    </w:p>
    <w:p>
      <w:r>
        <w:t xml:space="preserve">SDUU:lla on tällä hetkellä paikallisosastot Skånessa, Örebrossa, Uumajassa, Halmstadissa, Kalmarissa, Tukholmassa, Göteborgissa, Skellefteåssa ja Piteåssa.</w:t>
      </w:r>
    </w:p>
    <w:p>
      <w:r>
        <w:rPr>
          <w:b/>
        </w:rPr>
        <w:t xml:space="preserve">Esimerkki 6.107</w:t>
      </w:r>
    </w:p>
    <w:p>
      <w:r>
        <w:t xml:space="preserve">South Arm Township sijaitsee Charlevoixin piirikunnan eteläosassa ja rajoittuu etelässä ja lännessä Antrimin piirikuntaan.</w:t>
      </w:r>
    </w:p>
    <w:p>
      <w:r>
        <w:rPr>
          <w:b/>
        </w:rPr>
        <w:t xml:space="preserve">Tulos</w:t>
      </w:r>
    </w:p>
    <w:p>
      <w:r>
        <w:t xml:space="preserve">South Arm Township sijaitsee Charlevoixin piirikunnan eteläosassa ja rajoittuu etelässä ja lännessä Antrimin piirikuntaan.</w:t>
      </w:r>
    </w:p>
    <w:p>
      <w:r>
        <w:rPr>
          <w:b/>
        </w:rPr>
        <w:t xml:space="preserve">Esimerkki 6.108</w:t>
      </w:r>
    </w:p>
    <w:p>
      <w:r>
        <w:t xml:space="preserve">Säiliölasissa on enemmän magnesiumoksidia ja natriumoksidia kuin tasolasissa ja vähemmän piidioksidia, kalsiumoksidia ja alumiinioksidia.</w:t>
      </w:r>
    </w:p>
    <w:p>
      <w:r>
        <w:rPr>
          <w:b/>
        </w:rPr>
        <w:t xml:space="preserve">Tulos</w:t>
      </w:r>
    </w:p>
    <w:p>
      <w:r>
        <w:t xml:space="preserve">Säiliölasin magnesiumoksidi- ja natriumoksidipitoisuus on korkeampi kuin tasolasin ja piidioksidi-, kalsiumoksidi- ja alumiinioksidipitoisuus alhaisempi.</w:t>
      </w:r>
    </w:p>
    <w:p>
      <w:r>
        <w:rPr>
          <w:b/>
        </w:rPr>
        <w:t xml:space="preserve">Esimerkki 6.109</w:t>
      </w:r>
    </w:p>
    <w:p>
      <w:r>
        <w:t xml:space="preserve">Hänet nimettiin "Thomas" Henry David Thoreaun ystävälle, Thomas Cholmondeleylle, ja "Parker" Theodore Parkerille.</w:t>
      </w:r>
    </w:p>
    <w:p>
      <w:r>
        <w:rPr>
          <w:b/>
        </w:rPr>
        <w:t xml:space="preserve">Tulos</w:t>
      </w:r>
    </w:p>
    <w:p>
      <w:r>
        <w:t xml:space="preserve">Hänet nimettiin "Thomas" Henry David Thoreaun ystävän, Thomas Cholmondeleyn ja "Parker" Theodore Parkerin mukaan.</w:t>
      </w:r>
    </w:p>
    <w:p>
      <w:r>
        <w:rPr>
          <w:b/>
        </w:rPr>
        <w:t xml:space="preserve">Esimerkki 6.110</w:t>
      </w:r>
    </w:p>
    <w:p>
      <w:r>
        <w:t xml:space="preserve">Ratkaise nyt indifferenssin tarjoushinta kaavan 31 avulla .</w:t>
      </w:r>
    </w:p>
    <w:p>
      <w:r>
        <w:rPr>
          <w:b/>
        </w:rPr>
        <w:t xml:space="preserve">Tulos</w:t>
      </w:r>
    </w:p>
    <w:p>
      <w:r>
        <w:t xml:space="preserve">Nyt ratkaistaan indifferentti tarjoushinta kaavan _ 31 avulla.</w:t>
      </w:r>
    </w:p>
    <w:p>
      <w:r>
        <w:rPr>
          <w:b/>
        </w:rPr>
        <w:t xml:space="preserve">Esimerkki 6.111</w:t>
      </w:r>
    </w:p>
    <w:p>
      <w:r>
        <w:t xml:space="preserve">Toisin sanoen , " kuole " tai " muista, että muistat " .</w:t>
      </w:r>
    </w:p>
    <w:p>
      <w:r>
        <w:rPr>
          <w:b/>
        </w:rPr>
        <w:t xml:space="preserve">Tulos</w:t>
      </w:r>
    </w:p>
    <w:p>
      <w:r>
        <w:t xml:space="preserve">Toisin sanoen , " kuole kuolema " tai " muista, että muistat " .</w:t>
      </w:r>
    </w:p>
    <w:p>
      <w:r>
        <w:rPr>
          <w:b/>
        </w:rPr>
        <w:t xml:space="preserve">Esimerkki 6.112</w:t>
      </w:r>
    </w:p>
    <w:p>
      <w:r>
        <w:t xml:space="preserve">Rogerin kuoltua hänen poikansa William de Roumare, Lincolnin jaarli, peri kartanon.</w:t>
      </w:r>
    </w:p>
    <w:p>
      <w:r>
        <w:rPr>
          <w:b/>
        </w:rPr>
        <w:t xml:space="preserve">Tulos</w:t>
      </w:r>
    </w:p>
    <w:p>
      <w:r>
        <w:t xml:space="preserve">Rogerin kuoleman jälkeen hänen poikansa William de Roumare, Lincolnin jaarli, peri kartanon.</w:t>
      </w:r>
    </w:p>
    <w:p>
      <w:r>
        <w:rPr>
          <w:b/>
        </w:rPr>
        <w:t xml:space="preserve">Esimerkki 6.113</w:t>
      </w:r>
    </w:p>
    <w:p>
      <w:r>
        <w:t xml:space="preserve">Vanhasta lukiosta tuli yläkoulu, kun taas uudesta rakennuksesta tuli alakoulu.</w:t>
      </w:r>
    </w:p>
    <w:p>
      <w:r>
        <w:rPr>
          <w:b/>
        </w:rPr>
        <w:t xml:space="preserve">Tulos</w:t>
      </w:r>
    </w:p>
    <w:p>
      <w:r>
        <w:t xml:space="preserve">Vanhasta lukiosta tuli yläkoulu, kun taas uudesta rakennuksesta tuli alakoulu.</w:t>
      </w:r>
    </w:p>
    <w:p>
      <w:r>
        <w:rPr>
          <w:b/>
        </w:rPr>
        <w:t xml:space="preserve">Esimerkki 6.114</w:t>
      </w:r>
    </w:p>
    <w:p>
      <w:r>
        <w:t xml:space="preserve">Festivaalin tärkeimmät yhteistyökumppanit ovat UBS , Manor , Heineken , Vaudoise Assurances ja Parmigiani Fleurier .</w:t>
      </w:r>
    </w:p>
    <w:p>
      <w:r>
        <w:rPr>
          <w:b/>
        </w:rPr>
        <w:t xml:space="preserve">Tulos</w:t>
      </w:r>
    </w:p>
    <w:p>
      <w:r>
        <w:t xml:space="preserve">Festivaalin pääyhteistyökumppanit ovat Parmigiani Fleurier , Manor , Heineken , Vaudoise ja UBS .</w:t>
      </w:r>
    </w:p>
    <w:p>
      <w:r>
        <w:rPr>
          <w:b/>
        </w:rPr>
        <w:t xml:space="preserve">Esimerkki 6.115</w:t>
      </w:r>
    </w:p>
    <w:p>
      <w:r>
        <w:t xml:space="preserve">Maaliskuun 19. päivänä 1975 NFL myönsi Super Bowl XI:n Pasadenaan, Kaliforniaan Honolulussa pidetyissä omistajakokouksissa.</w:t>
      </w:r>
    </w:p>
    <w:p>
      <w:r>
        <w:rPr>
          <w:b/>
        </w:rPr>
        <w:t xml:space="preserve">Tulos</w:t>
      </w:r>
    </w:p>
    <w:p>
      <w:r>
        <w:t xml:space="preserve">NFL myönsi Super Bowl XI Pasadenaan, Kaliforniaan 19. maaliskuuta 1975 Honolulussa pidetyissä omistajien kokouksissa.</w:t>
      </w:r>
    </w:p>
    <w:p>
      <w:r>
        <w:rPr>
          <w:b/>
        </w:rPr>
        <w:t xml:space="preserve">Esimerkki 6.116</w:t>
      </w:r>
    </w:p>
    <w:p>
      <w:r>
        <w:t xml:space="preserve">Charley Frazier ( s. 12. elokuuta 1939 Houston, Texas ) on entinen amerikkalaisen jalkapallon laitahyökkääjä NFL ja American Football League .</w:t>
      </w:r>
    </w:p>
    <w:p>
      <w:r>
        <w:rPr>
          <w:b/>
        </w:rPr>
        <w:t xml:space="preserve">Tulos</w:t>
      </w:r>
    </w:p>
    <w:p>
      <w:r>
        <w:t xml:space="preserve">Charley Frazier ( s. 12. elokuuta 1939 Houston, Texas ) on entinen amerikkalaisen jalkapallon vastaanotin American Football League ja NFL .</w:t>
      </w:r>
    </w:p>
    <w:p>
      <w:r>
        <w:rPr>
          <w:b/>
        </w:rPr>
        <w:t xml:space="preserve">Esimerkki 6.117</w:t>
      </w:r>
    </w:p>
    <w:p>
      <w:r>
        <w:t xml:space="preserve">Belson ääniohjaajana ohjelmoi elävää kineettistä visuaalista materiaalia ja Jacobs ohjelmoi elektronista musiikkia ja visuaalisia kokeiluja.</w:t>
      </w:r>
    </w:p>
    <w:p>
      <w:r>
        <w:rPr>
          <w:b/>
        </w:rPr>
        <w:t xml:space="preserve">Tulos</w:t>
      </w:r>
    </w:p>
    <w:p>
      <w:r>
        <w:t xml:space="preserve">Belson ääniohjaajana ohjelmoi kineettistä live-visuaalisuutta ja Jacobs ohjelmoi elektronista musiikkia ja visuaalisia kokeiluja.</w:t>
      </w:r>
    </w:p>
    <w:p>
      <w:r>
        <w:rPr>
          <w:b/>
        </w:rPr>
        <w:t xml:space="preserve">Esimerkki 6.118</w:t>
      </w:r>
    </w:p>
    <w:p>
      <w:r>
        <w:t xml:space="preserve">Ohjaaja Larysa Malyukova ja elokuvakriitikko Amir Yatsiv keskustelivat animaatioelokuvan harvinaisesta genrestä .</w:t>
      </w:r>
    </w:p>
    <w:p>
      <w:r>
        <w:rPr>
          <w:b/>
        </w:rPr>
        <w:t xml:space="preserve">Tulos</w:t>
      </w:r>
    </w:p>
    <w:p>
      <w:r>
        <w:t xml:space="preserve">Elokuvaohjaaja Larysa Malyukova ja elokuvakriitikko Amir Yatsiv keskustelivat animaatiodokumentin harvinaisesta genrestä .</w:t>
      </w:r>
    </w:p>
    <w:p>
      <w:r>
        <w:rPr>
          <w:b/>
        </w:rPr>
        <w:t xml:space="preserve">Esimerkki 6.119</w:t>
      </w:r>
    </w:p>
    <w:p>
      <w:r>
        <w:t xml:space="preserve">Se laukaistiin 28. heinäkuuta 1941 ja valmistui elokuussa.</w:t>
      </w:r>
    </w:p>
    <w:p>
      <w:r>
        <w:rPr>
          <w:b/>
        </w:rPr>
        <w:t xml:space="preserve">Tulos</w:t>
      </w:r>
    </w:p>
    <w:p>
      <w:r>
        <w:t xml:space="preserve">Alus laskettiin vesille 28. heinäkuuta 1941, ja se valmistui elokuussa.</w:t>
      </w:r>
    </w:p>
    <w:p>
      <w:r>
        <w:rPr>
          <w:b/>
        </w:rPr>
        <w:t xml:space="preserve">Esimerkki 6.120</w:t>
      </w:r>
    </w:p>
    <w:p>
      <w:r>
        <w:t xml:space="preserve">Se kiivettiin vapaasti ja nimettiin Bill Housen mukaan, kun hän kiipesi sinne ensimmäisen kerran vuonna 1938.</w:t>
      </w:r>
    </w:p>
    <w:p>
      <w:r>
        <w:rPr>
          <w:b/>
        </w:rPr>
        <w:t xml:space="preserve">Tulos</w:t>
      </w:r>
    </w:p>
    <w:p>
      <w:r>
        <w:t xml:space="preserve">Se kiivettiin vapaasti ja nimettiin Bill Housen mukaan, kun hän kiipesi sinne ensimmäisen kerran vuonna 1938.</w:t>
      </w:r>
    </w:p>
    <w:p>
      <w:r>
        <w:rPr>
          <w:b/>
        </w:rPr>
        <w:t xml:space="preserve">Esimerkki 6.121</w:t>
      </w:r>
    </w:p>
    <w:p>
      <w:r>
        <w:t xml:space="preserve">Sekä näyttämöllä että elokuvaversiossa Hedwig and The Angry Inch , hahmo Hedwig vetää Itä-Saksaan lähdettyään Junction Citystä .</w:t>
      </w:r>
    </w:p>
    <w:p>
      <w:r>
        <w:rPr>
          <w:b/>
        </w:rPr>
        <w:t xml:space="preserve">Tulos</w:t>
      </w:r>
    </w:p>
    <w:p>
      <w:r>
        <w:t xml:space="preserve">Sekä näyttämö- että elokuvaversiossa Hedwig and the Angry Inch , Hedwigin hahmo muuttaa Itä-Saksaan lähdettyään Junction Citystä.</w:t>
      </w:r>
    </w:p>
    <w:p>
      <w:r>
        <w:rPr>
          <w:b/>
        </w:rPr>
        <w:t xml:space="preserve">Esimerkki 6.122</w:t>
      </w:r>
    </w:p>
    <w:p>
      <w:r>
        <w:t xml:space="preserve">Hän on kuvanveistäjä, joka on luonut useita monumentaalisia veistoksia, kuten palkittu "Vartija" .</w:t>
      </w:r>
    </w:p>
    <w:p>
      <w:r>
        <w:rPr>
          <w:b/>
        </w:rPr>
        <w:t xml:space="preserve">Tulos</w:t>
      </w:r>
    </w:p>
    <w:p>
      <w:r>
        <w:t xml:space="preserve">Hän on kuvanveistäjä, joka on suunnitellut useita monumentaalisia veistoksia, mukaan lukien palkittu "Sentinel" .</w:t>
      </w:r>
    </w:p>
    <w:p>
      <w:r>
        <w:rPr>
          <w:b/>
        </w:rPr>
        <w:t xml:space="preserve">Esimerkki 6.123</w:t>
      </w:r>
    </w:p>
    <w:p>
      <w:r>
        <w:t xml:space="preserve">Englannissa on myös monia sanoja , kuten " zillion " , joita käytetään epävirallisesti tarkoittamaan määrittelemättömiä ja kuvitteellisia mutta määrittelemättömiä määriä , ks. suuret määrät .</w:t>
      </w:r>
    </w:p>
    <w:p>
      <w:r>
        <w:rPr>
          <w:b/>
        </w:rPr>
        <w:t xml:space="preserve">Tulos</w:t>
      </w:r>
    </w:p>
    <w:p>
      <w:r>
        <w:t xml:space="preserve">Englannissa on myös monia sanoja , kuten " zillion " , joita käytetään epävirallisesti tarkoittamaan määrittelemättömiä ja kuvitteellisia mutta määrittelemättömiä määriä ; ks. suuret luvut .</w:t>
      </w:r>
    </w:p>
    <w:p>
      <w:r>
        <w:rPr>
          <w:b/>
        </w:rPr>
        <w:t xml:space="preserve">Esimerkki 6.124</w:t>
      </w:r>
    </w:p>
    <w:p>
      <w:r>
        <w:t xml:space="preserve">Ryan Sweeting voitti finaalissa 6 -- 4 , 6 -- 3 , Evansin .</w:t>
      </w:r>
    </w:p>
    <w:p>
      <w:r>
        <w:rPr>
          <w:b/>
        </w:rPr>
        <w:t xml:space="preserve">Tulos</w:t>
      </w:r>
    </w:p>
    <w:p>
      <w:r>
        <w:t xml:space="preserve">Ryan Sweeting voitti Evansin finaalissa 6 -- 4 , 6 - 3 .</w:t>
      </w:r>
    </w:p>
    <w:p>
      <w:r>
        <w:rPr>
          <w:b/>
        </w:rPr>
        <w:t xml:space="preserve">Esimerkki 6.125</w:t>
      </w:r>
    </w:p>
    <w:p>
      <w:r>
        <w:t xml:space="preserve">Se järjestettiin 23.-29. huhtikuuta 2010 Real Club de Tenis Barcelonassa, Barcelonassa, Kataloniassa, Espanjassa.</w:t>
      </w:r>
    </w:p>
    <w:p>
      <w:r>
        <w:rPr>
          <w:b/>
        </w:rPr>
        <w:t xml:space="preserve">Tulos</w:t>
      </w:r>
    </w:p>
    <w:p>
      <w:r>
        <w:t xml:space="preserve">Se järjestettiin 23. huhtikuuta - 29. huhtikuuta 2010 Real Club de Tenis Barcelonassa Kataloniassa, Barcelonassa, Espanjassa.</w:t>
      </w:r>
    </w:p>
    <w:p>
      <w:r>
        <w:rPr>
          <w:b/>
        </w:rPr>
        <w:t xml:space="preserve">Esimerkki 6.126</w:t>
      </w:r>
    </w:p>
    <w:p>
      <w:r>
        <w:t xml:space="preserve">Italialainen kirkko St. Giovanni Bosco on nimetty Pyhän Johannes Boscon mukaan.</w:t>
      </w:r>
    </w:p>
    <w:p>
      <w:r>
        <w:rPr>
          <w:b/>
        </w:rPr>
        <w:t xml:space="preserve">Tulos</w:t>
      </w:r>
    </w:p>
    <w:p>
      <w:r>
        <w:t xml:space="preserve">Italialainen Pyhän Giovanni Boscon kirkko on nimetty Pyhän Johannes Boscon mukaan.</w:t>
      </w:r>
    </w:p>
    <w:p>
      <w:r>
        <w:rPr>
          <w:b/>
        </w:rPr>
        <w:t xml:space="preserve">Esimerkki 6.127</w:t>
      </w:r>
    </w:p>
    <w:p>
      <w:r>
        <w:t xml:space="preserve">Castlebrae Community High School on lukio Edinburghin Greendykesin alueella.</w:t>
      </w:r>
    </w:p>
    <w:p>
      <w:r>
        <w:rPr>
          <w:b/>
        </w:rPr>
        <w:t xml:space="preserve">Tulos</w:t>
      </w:r>
    </w:p>
    <w:p>
      <w:r>
        <w:t xml:space="preserve">Castlebrae Community High School on lukio, joka sijaitsee Greendykesin alueella Edinburghissa.</w:t>
      </w:r>
    </w:p>
    <w:p>
      <w:r>
        <w:rPr>
          <w:b/>
        </w:rPr>
        <w:t xml:space="preserve">Esimerkki 6.128</w:t>
      </w:r>
    </w:p>
    <w:p>
      <w:r>
        <w:t xml:space="preserve">Wollstonecraft saapui Grenadaan laivalla "Sydney" 31. elokuuta 1819.</w:t>
      </w:r>
    </w:p>
    <w:p>
      <w:r>
        <w:rPr>
          <w:b/>
        </w:rPr>
        <w:t xml:space="preserve">Tulos</w:t>
      </w:r>
    </w:p>
    <w:p>
      <w:r>
        <w:t xml:space="preserve">Wollstonecraft saapui 31. elokuuta 1819 laivalla "Sydney" Grenadaan.</w:t>
      </w:r>
    </w:p>
    <w:p>
      <w:r>
        <w:rPr>
          <w:b/>
        </w:rPr>
        <w:t xml:space="preserve">Esimerkki 6.129</w:t>
      </w:r>
    </w:p>
    <w:p>
      <w:r>
        <w:t xml:space="preserve">Monissa maakunnissa moskeijoita pommitettiin ja japanilaiset joukot teurastivat tai tuhosivat hujia.</w:t>
      </w:r>
    </w:p>
    <w:p>
      <w:r>
        <w:rPr>
          <w:b/>
        </w:rPr>
        <w:t xml:space="preserve">Tulos</w:t>
      </w:r>
    </w:p>
    <w:p>
      <w:r>
        <w:t xml:space="preserve">Moskeijoita pommitettiin, ja monissa maakunnissa japanilaiset joukot teurastivat tai tuhosivat huita.</w:t>
      </w:r>
    </w:p>
    <w:p>
      <w:r>
        <w:rPr>
          <w:b/>
        </w:rPr>
        <w:t xml:space="preserve">Esimerkki 6.130</w:t>
      </w:r>
    </w:p>
    <w:p>
      <w:r>
        <w:t xml:space="preserve">Turing oli vanhempi veli, John Dermot Turing ( isä Sir John, 12. Baronet Turing Baronets ).</w:t>
      </w:r>
    </w:p>
    <w:p>
      <w:r>
        <w:rPr>
          <w:b/>
        </w:rPr>
        <w:t xml:space="preserve">Tulos</w:t>
      </w:r>
    </w:p>
    <w:p>
      <w:r>
        <w:t xml:space="preserve">Turing oli vanhempi veli, John Dermot Turing ( isä Sir John, 12. baronet Turing baronetit ).</w:t>
      </w:r>
    </w:p>
    <w:p>
      <w:r>
        <w:rPr>
          <w:b/>
        </w:rPr>
        <w:t xml:space="preserve">Esimerkki 6.131</w:t>
      </w:r>
    </w:p>
    <w:p>
      <w:r>
        <w:t xml:space="preserve">Verkolla oli aiemmin Waterburyssa W12BH (kanava 12) , joka toisti suoraan WEDYn.</w:t>
      </w:r>
    </w:p>
    <w:p>
      <w:r>
        <w:rPr>
          <w:b/>
        </w:rPr>
        <w:t xml:space="preserve">Tulos</w:t>
      </w:r>
    </w:p>
    <w:p>
      <w:r>
        <w:t xml:space="preserve">Verkolla oli aiemmin Waterburyssa W12BH (kanava 12) , joka toisti WEDYn suoraan.</w:t>
      </w:r>
    </w:p>
    <w:p>
      <w:r>
        <w:rPr>
          <w:b/>
        </w:rPr>
        <w:t xml:space="preserve">Esimerkki 6.132</w:t>
      </w:r>
    </w:p>
    <w:p>
      <w:r>
        <w:t xml:space="preserve">Blauveltin perhe saapui Rocklandin piirikuntaan ensimmäisen kerran vuonna 1638 ja saapui Amerikkaan ensimmäisen kerran vuonna 1683.</w:t>
      </w:r>
    </w:p>
    <w:p>
      <w:r>
        <w:rPr>
          <w:b/>
        </w:rPr>
        <w:t xml:space="preserve">Tulos</w:t>
      </w:r>
    </w:p>
    <w:p>
      <w:r>
        <w:t xml:space="preserve">Blauveltin perhe saapui Rocklandin piirikuntaan ensimmäisen kerran vuonna 1638 ja saapui Amerikkaan ensimmäisen kerran vuonna 1683.</w:t>
      </w:r>
    </w:p>
    <w:p>
      <w:r>
        <w:rPr>
          <w:b/>
        </w:rPr>
        <w:t xml:space="preserve">Esimerkki 6.133</w:t>
      </w:r>
    </w:p>
    <w:p>
      <w:r>
        <w:t xml:space="preserve">Buccinum parvulum on merietanoiden laji , todellinen nilviäinen, joka kuuluu Buccinidae-heimoon , merihylkeisiin .</w:t>
      </w:r>
    </w:p>
    <w:p>
      <w:r>
        <w:rPr>
          <w:b/>
        </w:rPr>
        <w:t xml:space="preserve">Tulos</w:t>
      </w:r>
    </w:p>
    <w:p>
      <w:r>
        <w:t xml:space="preserve">Buccinum parvulum on merietanoiden laji , joka kuuluu Buccinidae-heimoon eli merihylkeisiin .</w:t>
      </w:r>
    </w:p>
    <w:p>
      <w:r>
        <w:rPr>
          <w:b/>
        </w:rPr>
        <w:t xml:space="preserve">Esimerkki 6.134</w:t>
      </w:r>
    </w:p>
    <w:p>
      <w:r>
        <w:t xml:space="preserve">ISPS Handa edistää vammaisgolfia ja sokeiden golfia ja tarjoaa maailmanlaajuista hallinnointia ja taloudellista tukea useille turnauksille yhteistyössä paikallisten golfyhdistysten kanssa.</w:t>
      </w:r>
    </w:p>
    <w:p>
      <w:r>
        <w:rPr>
          <w:b/>
        </w:rPr>
        <w:t xml:space="preserve">Tulos</w:t>
      </w:r>
    </w:p>
    <w:p>
      <w:r>
        <w:t xml:space="preserve">ISPS Handa edistää sokeiden golfia ja vammaisten golfia ja tarjoaa hallinnollista ja taloudellista tukea useille turnauksille yhteistyössä paikallisten golfyhdistysten kanssa maailmanlaajuisesti.</w:t>
      </w:r>
    </w:p>
    <w:p>
      <w:r>
        <w:rPr>
          <w:b/>
        </w:rPr>
        <w:t xml:space="preserve">Esimerkki 6.135</w:t>
      </w:r>
    </w:p>
    <w:p>
      <w:r>
        <w:t xml:space="preserve">Dinesh Gunawardenan veli ja Philip Gunawardenan vanhin poika, hän opiskeli Colombon Royal Collegessa.</w:t>
      </w:r>
    </w:p>
    <w:p>
      <w:r>
        <w:rPr>
          <w:b/>
        </w:rPr>
        <w:t xml:space="preserve">Tulos</w:t>
      </w:r>
    </w:p>
    <w:p>
      <w:r>
        <w:t xml:space="preserve">Hän on Dinesh Gunawardenan veli ja Philip Gunawardenan vanhin poika, ja hänet koulutettiin Colombon Royal Collegessa.</w:t>
      </w:r>
    </w:p>
    <w:p>
      <w:r>
        <w:rPr>
          <w:b/>
        </w:rPr>
        <w:t xml:space="preserve">Esimerkki 6.136</w:t>
      </w:r>
    </w:p>
    <w:p>
      <w:r>
        <w:t xml:space="preserve">Morton oli John Mortonin poika, Shaftesburyn parlamentin jäsen ja William Mortonin veljenpoika, Canterburyn arkkipiispa.</w:t>
      </w:r>
    </w:p>
    <w:p>
      <w:r>
        <w:rPr>
          <w:b/>
        </w:rPr>
        <w:t xml:space="preserve">Tulos</w:t>
      </w:r>
    </w:p>
    <w:p>
      <w:r>
        <w:t xml:space="preserve">Morton oli John Mortonin poika, Shaftesburyn parlamentin jäsen, ja William Mortonin veljenpoika, Canterburyn arkkipiispa.</w:t>
      </w:r>
    </w:p>
    <w:p>
      <w:r>
        <w:rPr>
          <w:b/>
        </w:rPr>
        <w:t xml:space="preserve">Esimerkki 6.137</w:t>
      </w:r>
    </w:p>
    <w:p>
      <w:r>
        <w:t xml:space="preserve">Vuonna 1872 Sir James avioitui John Nairne Formanin ( 20. joulukuuta 1929 ) kanssa, joka oli Helen Margaret von Staffan tytär, WS .</w:t>
      </w:r>
    </w:p>
    <w:p>
      <w:r>
        <w:rPr>
          <w:b/>
        </w:rPr>
        <w:t xml:space="preserve">Tulos</w:t>
      </w:r>
    </w:p>
    <w:p>
      <w:r>
        <w:t xml:space="preserve">Sir James avioitui vuonna 1872 John Nairne Formanin (k. 20. joulukuuta 1929) kanssa, joka oli Staffan Helen Margaretin tytär, WS .</w:t>
      </w:r>
    </w:p>
    <w:p>
      <w:r>
        <w:rPr>
          <w:b/>
        </w:rPr>
        <w:t xml:space="preserve">Esimerkki 6.138</w:t>
      </w:r>
    </w:p>
    <w:p>
      <w:r>
        <w:t xml:space="preserve">Virallisesti Bridgeville oli osa Rock Hilliä.</w:t>
      </w:r>
    </w:p>
    <w:p>
      <w:r>
        <w:rPr>
          <w:b/>
        </w:rPr>
        <w:t xml:space="preserve">Tulos</w:t>
      </w:r>
    </w:p>
    <w:p>
      <w:r>
        <w:t xml:space="preserve">Bridgeville oli muodollisesti osa Rock Hilliä.</w:t>
      </w:r>
    </w:p>
    <w:p>
      <w:r>
        <w:rPr>
          <w:b/>
        </w:rPr>
        <w:t xml:space="preserve">Esimerkki 6.139</w:t>
      </w:r>
    </w:p>
    <w:p>
      <w:r>
        <w:t xml:space="preserve">Mineral Hillsin kylä ja Stambaugh'n kaupunki yhdistettiin Iron Riverin kaupunkiin 1. heinäkuuta 2000 alkaen.</w:t>
      </w:r>
    </w:p>
    <w:p>
      <w:r>
        <w:rPr>
          <w:b/>
        </w:rPr>
        <w:t xml:space="preserve">Tulos</w:t>
      </w:r>
    </w:p>
    <w:p>
      <w:r>
        <w:t xml:space="preserve">Mineral Hillsin kylä ja Stambaugh'n kaupunki yhdistettiin Iron Riverin kaupunkiin 1. heinäkuuta 2000 alkaen.</w:t>
      </w:r>
    </w:p>
    <w:p>
      <w:r>
        <w:rPr>
          <w:b/>
        </w:rPr>
        <w:t xml:space="preserve">Esimerkki 6.140</w:t>
      </w:r>
    </w:p>
    <w:p>
      <w:r>
        <w:t xml:space="preserve">Easthope , syntynyt Tewkesbury 29. lokakuuta 1784, oli vanhin poika Elizabeth Thomas Easthope, tytär John Leaver of Overbury, Worcestershire.</w:t>
      </w:r>
    </w:p>
    <w:p>
      <w:r>
        <w:rPr>
          <w:b/>
        </w:rPr>
        <w:t xml:space="preserve">Tulos</w:t>
      </w:r>
    </w:p>
    <w:p>
      <w:r>
        <w:t xml:space="preserve">Easthope , syntynyt 29. lokakuuta 1784 Tewkesbury , oli vanhin poika Elizabeth Thomas Easthope , tytär John Leaver Overbury , Worcestershire .</w:t>
      </w:r>
    </w:p>
    <w:p>
      <w:r>
        <w:rPr>
          <w:b/>
        </w:rPr>
        <w:t xml:space="preserve">Esimerkki 6.141</w:t>
      </w:r>
    </w:p>
    <w:p>
      <w:r>
        <w:t xml:space="preserve">Myöhemmin hän liittyi 25. jalkaväkirykmenttiin, 8. Husariin ja lopetti sotilasuransa majurin arvoisena 11. Husarissa vuonna 1865.</w:t>
      </w:r>
    </w:p>
    <w:p>
      <w:r>
        <w:rPr>
          <w:b/>
        </w:rPr>
        <w:t xml:space="preserve">Tulos</w:t>
      </w:r>
    </w:p>
    <w:p>
      <w:r>
        <w:t xml:space="preserve">Myöhemmin hän liittyi 25. jalkaväkirykmenttiin, 8. husaarirykmenttiin ja lopetti sotilasuransa vuonna 1865 majurin arvoisena 11. husaarirykmentissä.</w:t>
      </w:r>
    </w:p>
    <w:p>
      <w:r>
        <w:rPr>
          <w:b/>
        </w:rPr>
        <w:t xml:space="preserve">Esimerkki 6.142</w:t>
      </w:r>
    </w:p>
    <w:p>
      <w:r>
        <w:t xml:space="preserve">Nämä lentoyhtiöt liikennöivät yli 80 kaupunkiin eri puolilla Intiaa, ja Intian ilmailun vapauttamisen jälkeen ne liikennöivät myös ulkomaisia reittejä.</w:t>
      </w:r>
    </w:p>
    <w:p>
      <w:r>
        <w:rPr>
          <w:b/>
        </w:rPr>
        <w:t xml:space="preserve">Tulos</w:t>
      </w:r>
    </w:p>
    <w:p>
      <w:r>
        <w:t xml:space="preserve">Nämä lentoyhtiöt liikennöivät yli 80 kaupunkiin eri puolilla Intiaa, ja Intian ilmailun vapauttamisen jälkeen ne liikennöivät myös ulkomaisia reittejä.</w:t>
      </w:r>
    </w:p>
    <w:p>
      <w:r>
        <w:rPr>
          <w:b/>
        </w:rPr>
        <w:t xml:space="preserve">Esimerkki 6.143</w:t>
      </w:r>
    </w:p>
    <w:p>
      <w:r>
        <w:t xml:space="preserve">Google antaa yritysten omistajien tarkistaa omat yritystietonsa ja on myös palkannut vapaaehtoisia tarkistamaan ja korjaamaan maaperän ulosmittaustietoja .</w:t>
      </w:r>
    </w:p>
    <w:p>
      <w:r>
        <w:rPr>
          <w:b/>
        </w:rPr>
        <w:t xml:space="preserve">Tulos</w:t>
      </w:r>
    </w:p>
    <w:p>
      <w:r>
        <w:t xml:space="preserve">Google antaa yritysten omistajien tarkistaa omat yritystietonsa ja on myös palkannut vapaaehtoisia tarkistamaan ja korjaamaan perustotuuden tietoja.</w:t>
      </w:r>
    </w:p>
    <w:p>
      <w:r>
        <w:rPr>
          <w:b/>
        </w:rPr>
        <w:t xml:space="preserve">Esimerkki 6.144</w:t>
      </w:r>
    </w:p>
    <w:p>
      <w:r>
        <w:t xml:space="preserve">Lisäksi monet angikan kielen puhujat ovat muuttaneet Persianlahdelle, Yhdysvaltoihin, Kanadaan, Yhdistyneeseen kuningaskuntaan ja muihin maihin.</w:t>
      </w:r>
    </w:p>
    <w:p>
      <w:r>
        <w:rPr>
          <w:b/>
        </w:rPr>
        <w:t xml:space="preserve">Tulos</w:t>
      </w:r>
    </w:p>
    <w:p>
      <w:r>
        <w:t xml:space="preserve">Lisäksi monet Persianlahden angikankieliset ovat muuttaneet Yhdistyneeseen kuningaskuntaan, Yhdysvaltoihin, Kanadaan ja muihin maihin.</w:t>
      </w:r>
    </w:p>
    <w:p>
      <w:r>
        <w:rPr>
          <w:b/>
        </w:rPr>
        <w:t xml:space="preserve">Esimerkki 6.145</w:t>
      </w:r>
    </w:p>
    <w:p>
      <w:r>
        <w:t xml:space="preserve">Musiikin on säveltänyt Darsan Raman ja sanat kirjoittanut Mariamma Philip .</w:t>
      </w:r>
    </w:p>
    <w:p>
      <w:r>
        <w:rPr>
          <w:b/>
        </w:rPr>
        <w:t xml:space="preserve">Tulos</w:t>
      </w:r>
    </w:p>
    <w:p>
      <w:r>
        <w:t xml:space="preserve">Musiikin on säveltänyt Darsan Raman ja sanat on kirjoittanut Mariamma Philip .</w:t>
      </w:r>
    </w:p>
    <w:p>
      <w:r>
        <w:rPr>
          <w:b/>
        </w:rPr>
        <w:t xml:space="preserve">Esimerkki 6.146</w:t>
      </w:r>
    </w:p>
    <w:p>
      <w:r>
        <w:t xml:space="preserve">Tietyn binääriavaimen hakupuun haku voidaan ohjelmoida rekursiivisesti tai iteratiivisesti .</w:t>
      </w:r>
    </w:p>
    <w:p>
      <w:r>
        <w:rPr>
          <w:b/>
        </w:rPr>
        <w:t xml:space="preserve">Tulos</w:t>
      </w:r>
    </w:p>
    <w:p>
      <w:r>
        <w:t xml:space="preserve">Tietyn hakupuun etsiminen binääriavaimen mukaan voidaan ohjelmoida rekursiivisesti tai iteratiivisesti.</w:t>
      </w:r>
    </w:p>
    <w:p>
      <w:r>
        <w:rPr>
          <w:b/>
        </w:rPr>
        <w:t xml:space="preserve">Esimerkki 6.147</w:t>
      </w:r>
    </w:p>
    <w:p>
      <w:r>
        <w:t xml:space="preserve">Sen jälkeen konferenssien välillä Leonard ja Griffith New Yorkissa , Griffith lensi Los Angeles ja kuvasi jakson.</w:t>
      </w:r>
    </w:p>
    <w:p>
      <w:r>
        <w:rPr>
          <w:b/>
        </w:rPr>
        <w:t xml:space="preserve">Tulos</w:t>
      </w:r>
    </w:p>
    <w:p>
      <w:r>
        <w:t xml:space="preserve">Sen jälkeen konferenssien välillä Leonard ja Griffith New Yorkissa , Griffith lensi Los Angeles ja kuvattu jakso.</w:t>
      </w:r>
    </w:p>
    <w:p>
      <w:r>
        <w:rPr>
          <w:b/>
        </w:rPr>
        <w:t xml:space="preserve">Esimerkki 6.148</w:t>
      </w:r>
    </w:p>
    <w:p>
      <w:r>
        <w:t xml:space="preserve">Kenraalimajuri Francis Okello korvasi kenraalimajuri Nathan Mugishan AMISOMin komentajana 7. heinäkuuta 2009 .</w:t>
      </w:r>
    </w:p>
    <w:p>
      <w:r>
        <w:rPr>
          <w:b/>
        </w:rPr>
        <w:t xml:space="preserve">Tulos</w:t>
      </w:r>
    </w:p>
    <w:p>
      <w:r>
        <w:t xml:space="preserve">Kenraalimajuri Nathan Mugisha korvattiin 7. heinäkuuta 2009 AMISOMin komentajana kenraalimajuri Francis Okellolla .</w:t>
      </w:r>
    </w:p>
    <w:p>
      <w:r>
        <w:rPr>
          <w:b/>
        </w:rPr>
        <w:t xml:space="preserve">Esimerkki 6.149</w:t>
      </w:r>
    </w:p>
    <w:p>
      <w:r>
        <w:t xml:space="preserve">Ricky päättää taistella Naten puolesta ja vahvistaa rakkautensa Natea kohtaan .</w:t>
      </w:r>
    </w:p>
    <w:p>
      <w:r>
        <w:rPr>
          <w:b/>
        </w:rPr>
        <w:t xml:space="preserve">Tulos</w:t>
      </w:r>
    </w:p>
    <w:p>
      <w:r>
        <w:t xml:space="preserve">Ricky päättää taistella Naten puolesta ja vahvistaa rakkautensa Natea kohtaan.</w:t>
      </w:r>
    </w:p>
    <w:p>
      <w:r>
        <w:rPr>
          <w:b/>
        </w:rPr>
        <w:t xml:space="preserve">Esimerkki 6.150</w:t>
      </w:r>
    </w:p>
    <w:p>
      <w:r>
        <w:t xml:space="preserve">Kathy Rinaldi voitti Bonnie Gadusekin luvuin 6 -- 1 , 6 -- 3 .</w:t>
      </w:r>
    </w:p>
    <w:p>
      <w:r>
        <w:rPr>
          <w:b/>
        </w:rPr>
        <w:t xml:space="preserve">Tulos</w:t>
      </w:r>
    </w:p>
    <w:p>
      <w:r>
        <w:t xml:space="preserve">Kathy Rinaldi voitti Bonnie Gadusekin 6 -- 1 , 6 -- 3 .</w:t>
      </w:r>
    </w:p>
    <w:p>
      <w:r>
        <w:rPr>
          <w:b/>
        </w:rPr>
        <w:t xml:space="preserve">Esimerkki 6.151</w:t>
      </w:r>
    </w:p>
    <w:p>
      <w:r>
        <w:t xml:space="preserve">1979 -- 80 National Basketball Association kausi oli 34. kausi NBA .</w:t>
      </w:r>
    </w:p>
    <w:p>
      <w:r>
        <w:rPr>
          <w:b/>
        </w:rPr>
        <w:t xml:space="preserve">Tulos</w:t>
      </w:r>
    </w:p>
    <w:p>
      <w:r>
        <w:t xml:space="preserve">NBA-kausi 1979-80 oli National Basketball Associationin 34. kausi.</w:t>
      </w:r>
    </w:p>
    <w:p>
      <w:r>
        <w:rPr>
          <w:b/>
        </w:rPr>
        <w:t xml:space="preserve">Esimerkki 6.152</w:t>
      </w:r>
    </w:p>
    <w:p>
      <w:r>
        <w:t xml:space="preserve">Joitakin hepreankielisiä ja arameankielisiä lyhenteitä ei välttämättä ole tässä mukana, ja lisää löytyy arameankielisten lyhenteiden luettelosta tai hepreankielisten lyhenteiden luettelosta .</w:t>
      </w:r>
    </w:p>
    <w:p>
      <w:r>
        <w:rPr>
          <w:b/>
        </w:rPr>
        <w:t xml:space="preserve">Tulos</w:t>
      </w:r>
    </w:p>
    <w:p>
      <w:r>
        <w:t xml:space="preserve">Joitakin hepreankielisiä ja arameankielisiä lyhenteitä ei välttämättä ole tässä, ja lisää löytyy hepreankielisten lyhenteiden luettelosta tai arameankielisten lyhenteiden luettelosta .</w:t>
      </w:r>
    </w:p>
    <w:p>
      <w:r>
        <w:rPr>
          <w:b/>
        </w:rPr>
        <w:t xml:space="preserve">Esimerkki 6.153</w:t>
      </w:r>
    </w:p>
    <w:p>
      <w:r>
        <w:t xml:space="preserve">Tämä sarja oli yksinoikeudella Wal-Mart Kanadassa , mutta sitä myytiin verkossa Spawn Storessa.</w:t>
      </w:r>
    </w:p>
    <w:p>
      <w:r>
        <w:rPr>
          <w:b/>
        </w:rPr>
        <w:t xml:space="preserve">Tulos</w:t>
      </w:r>
    </w:p>
    <w:p>
      <w:r>
        <w:t xml:space="preserve">Tämä sarja oli yksinoikeudella Wal-Mart Kanadassa, mutta lopulta sitä myytiin Spawn Store verkossa .</w:t>
      </w:r>
    </w:p>
    <w:p>
      <w:r>
        <w:rPr>
          <w:b/>
        </w:rPr>
        <w:t xml:space="preserve">Esimerkki 6.154</w:t>
      </w:r>
    </w:p>
    <w:p>
      <w:r>
        <w:t xml:space="preserve">Puoli-lineaarinen muunnos on muunnos, joka on lineaarinen "kierrettä myöten" eli "skalaarikertoimen alaisen kenttäautomorfismin alaisena".</w:t>
      </w:r>
    </w:p>
    <w:p>
      <w:r>
        <w:rPr>
          <w:b/>
        </w:rPr>
        <w:t xml:space="preserve">Tulos</w:t>
      </w:r>
    </w:p>
    <w:p>
      <w:r>
        <w:t xml:space="preserve">Puoli-lineaarinen muunnos on muunnos, joka on "kierrettä myöten" lineaarinen, mikä tarkoittaa "kenttäautomorfismia skalaarikertoimen alaisena" .</w:t>
      </w:r>
    </w:p>
    <w:p>
      <w:r>
        <w:rPr>
          <w:b/>
        </w:rPr>
        <w:t xml:space="preserve">Esimerkki 6.155</w:t>
      </w:r>
    </w:p>
    <w:p>
      <w:r>
        <w:t xml:space="preserve">Aguiari kuvaili sitä " kauniiksi toiminnaksi yksin keskellä liikennettä , mutta siellä ylhäällä Zen-patsaan kanssa " .</w:t>
      </w:r>
    </w:p>
    <w:p>
      <w:r>
        <w:rPr>
          <w:b/>
        </w:rPr>
        <w:t xml:space="preserve">Tulos</w:t>
      </w:r>
    </w:p>
    <w:p>
      <w:r>
        <w:t xml:space="preserve">Aguiari kuvaili sitä " mukavaksi toiminnaksi keskellä liikennettä yksin , mutta siellä ylhäällä Zen - patsaan kanssa " .</w:t>
      </w:r>
    </w:p>
    <w:p>
      <w:r>
        <w:rPr>
          <w:b/>
        </w:rPr>
        <w:t xml:space="preserve">Esimerkki 6.156</w:t>
      </w:r>
    </w:p>
    <w:p>
      <w:r>
        <w:t xml:space="preserve">Leonard ja Madonna olivat lisänneet espanjankielisiä fraaseja kertosäkeeseen , toisen säkeistön trumpettien päälle ja myös keskelle lisättyyn instrumentaalitaukoon .</w:t>
      </w:r>
    </w:p>
    <w:p>
      <w:r>
        <w:rPr>
          <w:b/>
        </w:rPr>
        <w:t xml:space="preserve">Tulos</w:t>
      </w:r>
    </w:p>
    <w:p>
      <w:r>
        <w:t xml:space="preserve">Leonard ja Madonna olivat lisänneet espanjankielisiä fraaseja kertosäkeeseen , toisen säkeistön trumpeteista ja myös lisättyyn instrumentaalimurtoon keskellä .</w:t>
      </w:r>
    </w:p>
    <w:p>
      <w:r>
        <w:rPr>
          <w:b/>
        </w:rPr>
        <w:t xml:space="preserve">Esimerkki 6.157</w:t>
      </w:r>
    </w:p>
    <w:p>
      <w:r>
        <w:t xml:space="preserve">Vermonttilaisen korkeimman oikeuden ylituomarina toimivan Olin M. Jeffordsin poika James Jeffords syntyi Rutlandissa, Vermontissa.</w:t>
      </w:r>
    </w:p>
    <w:p>
      <w:r>
        <w:rPr>
          <w:b/>
        </w:rPr>
        <w:t xml:space="preserve">Tulos</w:t>
      </w:r>
    </w:p>
    <w:p>
      <w:r>
        <w:t xml:space="preserve">Vermonttilaisen korkeimman oikeuden ylituomarina toimineen Olin M. Jeffordsin poika James Jeffords syntyi Rutlandissa, Vermontissa.</w:t>
      </w:r>
    </w:p>
    <w:p>
      <w:r>
        <w:rPr>
          <w:b/>
        </w:rPr>
        <w:t xml:space="preserve">Esimerkki 6.158</w:t>
      </w:r>
    </w:p>
    <w:p>
      <w:r>
        <w:t xml:space="preserve">Hänen nykyinen tutkimuksensa tutkii juutalaisten ajatusten ja tarinoiden vaikutusta islamilaisiin lähteisiin.</w:t>
      </w:r>
    </w:p>
    <w:p>
      <w:r>
        <w:rPr>
          <w:b/>
        </w:rPr>
        <w:t xml:space="preserve">Tulos</w:t>
      </w:r>
    </w:p>
    <w:p>
      <w:r>
        <w:t xml:space="preserve">Hänen nykyinen tutkimuksensa tutkii juutalaisten ajatusten ja tarinoiden vaikutusta islamilaisiin lähteisiin.</w:t>
      </w:r>
    </w:p>
    <w:p>
      <w:r>
        <w:rPr>
          <w:b/>
        </w:rPr>
        <w:t xml:space="preserve">Esimerkki 6.159</w:t>
      </w:r>
    </w:p>
    <w:p>
      <w:r>
        <w:t xml:space="preserve">Termiä " ei-perinnöllinen sferosytoosi käytetään harvoin, vaikkakin satunnaisesti.</w:t>
      </w:r>
    </w:p>
    <w:p>
      <w:r>
        <w:rPr>
          <w:b/>
        </w:rPr>
        <w:t xml:space="preserve">Tulos</w:t>
      </w:r>
    </w:p>
    <w:p>
      <w:r>
        <w:t xml:space="preserve">Termiä "ei-perinnöllinen sferosytoosi" käytetään harvoin, vaikkakin satunnaisesti.</w:t>
      </w:r>
    </w:p>
    <w:p>
      <w:r>
        <w:rPr>
          <w:b/>
        </w:rPr>
        <w:t xml:space="preserve">Esimerkki 6.160</w:t>
      </w:r>
    </w:p>
    <w:p>
      <w:r>
        <w:t xml:space="preserve">Dingwall ja Tingwall Englannissa , Thingwall Norjassa , Tynwald Mansaarella ja Tingvoll Skotlannissa ovat nimiä, joilla on sama juuri ja merkitys.</w:t>
      </w:r>
    </w:p>
    <w:p>
      <w:r>
        <w:rPr>
          <w:b/>
        </w:rPr>
        <w:t xml:space="preserve">Tulos</w:t>
      </w:r>
    </w:p>
    <w:p>
      <w:r>
        <w:t xml:space="preserve">Dingwall ja Tingwall Englannissa , Thingwall Norjassa , Tynwald Mansaarella ja Tingvoll Skotlannissa ovat saman juuren ja merkityksen nimiä.</w:t>
      </w:r>
    </w:p>
    <w:p>
      <w:r>
        <w:rPr>
          <w:b/>
        </w:rPr>
        <w:t xml:space="preserve">Esimerkki 6.161</w:t>
      </w:r>
    </w:p>
    <w:p>
      <w:r>
        <w:t xml:space="preserve">Tämä on luettelo Lontoota, Englantia, palvelleista paikallishallinnon organisaatioiden johtajista.</w:t>
      </w:r>
    </w:p>
    <w:p>
      <w:r>
        <w:rPr>
          <w:b/>
        </w:rPr>
        <w:t xml:space="preserve">Tulos</w:t>
      </w:r>
    </w:p>
    <w:p>
      <w:r>
        <w:t xml:space="preserve">Tämä on luettelo Lontoota , Englantia, palvelleiden paikallishallinnon organisaatioiden eri johtajista.</w:t>
      </w:r>
    </w:p>
    <w:p>
      <w:r>
        <w:rPr>
          <w:b/>
        </w:rPr>
        <w:t xml:space="preserve">Esimerkki 6.162</w:t>
      </w:r>
    </w:p>
    <w:p>
      <w:r>
        <w:t xml:space="preserve">Eparkio oli Kilikian armenialaiskatolisen patriarkaatin kotipaikka vuodesta 1866 vuoteen 1928, jolloin patriarkaatin kotipaikka siirrettiin Beirutiin, Libanoniin.</w:t>
      </w:r>
    </w:p>
    <w:p>
      <w:r>
        <w:rPr>
          <w:b/>
        </w:rPr>
        <w:t xml:space="preserve">Tulos</w:t>
      </w:r>
    </w:p>
    <w:p>
      <w:r>
        <w:t xml:space="preserve">Vuodesta 1866 vuoteen 1928 , eparchia oli Kilikian armenialaiskatolisen patriarkaatin kotipaikka, kunnes Beirutin patriarkaatin kotipaikka siirrettiin Libanoniin.</w:t>
      </w:r>
    </w:p>
    <w:p>
      <w:r>
        <w:rPr>
          <w:b/>
        </w:rPr>
        <w:t xml:space="preserve">Esimerkki 6.163</w:t>
      </w:r>
    </w:p>
    <w:p>
      <w:r>
        <w:t xml:space="preserve">Festivaali perustettiin vuonna 2007, ja se sai ensiesityksensä Phoenixissa, Arizonassa, ja sen jälkeen se on järjestetty San Diegossa, Houstonissa ja Zürichissä.</w:t>
      </w:r>
    </w:p>
    <w:p>
      <w:r>
        <w:rPr>
          <w:b/>
        </w:rPr>
        <w:t xml:space="preserve">Tulos</w:t>
      </w:r>
    </w:p>
    <w:p>
      <w:r>
        <w:t xml:space="preserve">Festivaali sai alkunsa vuonna 2007 ja debytoi Phoenixissa, Arizonassa, ja sen jälkeen se on järjestetty San Diegossa, Houstonissa ja Zürichissä.</w:t>
      </w:r>
    </w:p>
    <w:p>
      <w:r>
        <w:rPr>
          <w:b/>
        </w:rPr>
        <w:t xml:space="preserve">Esimerkki 6.164</w:t>
      </w:r>
    </w:p>
    <w:p>
      <w:r>
        <w:t xml:space="preserve">Aiempiin toimittajiin kuuluvat Michel Foucault , Emmanuel Le Roy Ladurie , Georges Dumézil , François Jacob , Jacques Le Goff , François Furet ja Raymond Aron .</w:t>
      </w:r>
    </w:p>
    <w:p>
      <w:r>
        <w:rPr>
          <w:b/>
        </w:rPr>
        <w:t xml:space="preserve">Tulos</w:t>
      </w:r>
    </w:p>
    <w:p>
      <w:r>
        <w:t xml:space="preserve">Aiempiin toimittajiin kuuluvat Raymond Aron , Georges Dumézil , François Jacob , Michel Foucault , Emanuel Le Roy Ladurie , François Furet ja Jacques Le Goff .</w:t>
      </w:r>
    </w:p>
    <w:p>
      <w:r>
        <w:rPr>
          <w:b/>
        </w:rPr>
        <w:t xml:space="preserve">Esimerkki 6.165</w:t>
      </w:r>
    </w:p>
    <w:p>
      <w:r>
        <w:t xml:space="preserve">Lucknow -- Sitapur -- Seramow Provincial State Railway yhdistyi Bareilly -- Pilibheet Provincial State Railwayn kanssa Lucknow -- Bareilly Railwayksi 1. tammikuuta 1891.</w:t>
      </w:r>
    </w:p>
    <w:p>
      <w:r>
        <w:rPr>
          <w:b/>
        </w:rPr>
        <w:t xml:space="preserve">Tulos</w:t>
      </w:r>
    </w:p>
    <w:p>
      <w:r>
        <w:t xml:space="preserve">Lucknow -- Sitapur -- Seramow Provincial State Railway yhdistyi Bareilly -- Pilibheet Provincial State Railwayn kanssa Lucknow -- Bareilly -rautatieksi 1. tammikuuta 1891 .</w:t>
      </w:r>
    </w:p>
    <w:p>
      <w:r>
        <w:rPr>
          <w:b/>
        </w:rPr>
        <w:t xml:space="preserve">Esimerkki 6.166</w:t>
      </w:r>
    </w:p>
    <w:p>
      <w:r>
        <w:t xml:space="preserve">Erikoistunut aistiketjun kuitu on lihaksen sisältämä ydinelin .</w:t>
      </w:r>
    </w:p>
    <w:p>
      <w:r>
        <w:rPr>
          <w:b/>
        </w:rPr>
        <w:t xml:space="preserve">Tulos</w:t>
      </w:r>
    </w:p>
    <w:p>
      <w:r>
        <w:t xml:space="preserve">Erikoistunut aistiketjun kuitu on lihaksen sisällä oleva ydinelin .</w:t>
      </w:r>
    </w:p>
    <w:p>
      <w:r>
        <w:rPr>
          <w:b/>
        </w:rPr>
        <w:t xml:space="preserve">Esimerkki 6.167</w:t>
      </w:r>
    </w:p>
    <w:p>
      <w:r>
        <w:t xml:space="preserve">Kahden vuoden jälkeen poissa , Byrd jälleen Brownin kanssa vuonna 1970.</w:t>
      </w:r>
    </w:p>
    <w:p>
      <w:r>
        <w:rPr>
          <w:b/>
        </w:rPr>
        <w:t xml:space="preserve">Tulos</w:t>
      </w:r>
    </w:p>
    <w:p>
      <w:r>
        <w:t xml:space="preserve">Kahden vuoden kuluttua , Byrd jälleen Brownin kanssa vuonna 1970.</w:t>
      </w:r>
    </w:p>
    <w:p>
      <w:r>
        <w:rPr>
          <w:b/>
        </w:rPr>
        <w:t xml:space="preserve">Esimerkki 6.168</w:t>
      </w:r>
    </w:p>
    <w:p>
      <w:r>
        <w:t xml:space="preserve">Jos oletetaan, että kausaalisuhteet ovat lineaarisia , tämä taustatieto voidaan ilmaista seuraavalla rakenneyhtälömallin ( SEM ) määrittelyllä .</w:t>
      </w:r>
    </w:p>
    <w:p>
      <w:r>
        <w:rPr>
          <w:b/>
        </w:rPr>
        <w:t xml:space="preserve">Tulos</w:t>
      </w:r>
    </w:p>
    <w:p>
      <w:r>
        <w:t xml:space="preserve">Jos oletetaan, että kausaalisuhteet ovat lineaarisia , tämä taustatieto voidaan ilmaista seuraavalla SEM-määrittelyllä ( Structural Equalization Model ) .</w:t>
      </w:r>
    </w:p>
    <w:p>
      <w:r>
        <w:rPr>
          <w:b/>
        </w:rPr>
        <w:t xml:space="preserve">Esimerkki 6.169</w:t>
      </w:r>
    </w:p>
    <w:p>
      <w:r>
        <w:t xml:space="preserve">Sympaattisia saalistajia ovat puuma, amerikanmustakarhu ja harmaakarhu.</w:t>
      </w:r>
    </w:p>
    <w:p>
      <w:r>
        <w:rPr>
          <w:b/>
        </w:rPr>
        <w:t xml:space="preserve">Tulos</w:t>
      </w:r>
    </w:p>
    <w:p>
      <w:r>
        <w:t xml:space="preserve">Sympaattisia saalistajia ovat esimerkiksi puuma, amerikanmustakarhu ja harmaakarhu.</w:t>
      </w:r>
    </w:p>
    <w:p>
      <w:r>
        <w:rPr>
          <w:b/>
        </w:rPr>
        <w:t xml:space="preserve">Esimerkki 6.170</w:t>
      </w:r>
    </w:p>
    <w:p>
      <w:r>
        <w:t xml:space="preserve">Suuri osa kaupungin itäosasta on suhteellisen maaseutumaista, kun taas kaupungin länsiosa (suunnilleen Woodbury Pointista itään) on kaupungistuneempi.</w:t>
      </w:r>
    </w:p>
    <w:p>
      <w:r>
        <w:rPr>
          <w:b/>
        </w:rPr>
        <w:t xml:space="preserve">Tulos</w:t>
      </w:r>
    </w:p>
    <w:p>
      <w:r>
        <w:t xml:space="preserve">Suurin osa kaupungin itäosasta on suhteellisen maaseutumaista, kun taas kaupungin länsiosa on kaupungistuneempi (esimerkiksi Woodbury Pointista itään).</w:t>
      </w:r>
    </w:p>
    <w:p>
      <w:r>
        <w:rPr>
          <w:b/>
        </w:rPr>
        <w:t xml:space="preserve">Esimerkki 6.171</w:t>
      </w:r>
    </w:p>
    <w:p>
      <w:r>
        <w:t xml:space="preserve">Kesällä 1956 , Mike Barnett otti roolin Frank Lovejoy kunnes sarjan loppuun samana vuonna.</w:t>
      </w:r>
    </w:p>
    <w:p>
      <w:r>
        <w:rPr>
          <w:b/>
        </w:rPr>
        <w:t xml:space="preserve">Tulos</w:t>
      </w:r>
    </w:p>
    <w:p>
      <w:r>
        <w:t xml:space="preserve">Kesällä 1956 Mike Barnett otti roolin Frank Lovejoy loppuun asti sarjan samana vuonna.</w:t>
      </w:r>
    </w:p>
    <w:p>
      <w:r>
        <w:rPr>
          <w:b/>
        </w:rPr>
        <w:t xml:space="preserve">Esimerkki 6.172</w:t>
      </w:r>
    </w:p>
    <w:p>
      <w:r>
        <w:t xml:space="preserve">South Huntingtonin pohjoispuolella NY 110 tulee tasoristeykseen NY 25:n (West Jericho Turnpike) kanssa Walt Whitman Shopsin kylässä.</w:t>
      </w:r>
    </w:p>
    <w:p>
      <w:r>
        <w:rPr>
          <w:b/>
        </w:rPr>
        <w:t xml:space="preserve">Tulos</w:t>
      </w:r>
    </w:p>
    <w:p>
      <w:r>
        <w:t xml:space="preserve">South Huntingtonin pohjoispuolella NY 110 risteää tasoristeyksessä NY 25:n (West Jericho Turnpike) kanssa Walt Whitman Shopsin kylässä.</w:t>
      </w:r>
    </w:p>
    <w:p>
      <w:r>
        <w:rPr>
          <w:b/>
        </w:rPr>
        <w:t xml:space="preserve">Esimerkki 6.173</w:t>
      </w:r>
    </w:p>
    <w:p>
      <w:r>
        <w:t xml:space="preserve">Tabda , joka tunnetaan myös nimellä Tabto , on kaupunki Somalian eteläisellä Jubbada Hoose ( Lower Juba ) -alueella.</w:t>
      </w:r>
    </w:p>
    <w:p>
      <w:r>
        <w:rPr>
          <w:b/>
        </w:rPr>
        <w:t xml:space="preserve">Tulos</w:t>
      </w:r>
    </w:p>
    <w:p>
      <w:r>
        <w:t xml:space="preserve">Tabda , joka tunnetaan myös nimellä Tabto , on kaupunki Somalian eteläisellä Jubbada Hoose ( Lower Juba ) -alueella.</w:t>
      </w:r>
    </w:p>
    <w:p>
      <w:r>
        <w:rPr>
          <w:b/>
        </w:rPr>
        <w:t xml:space="preserve">Esimerkki 6.174</w:t>
      </w:r>
    </w:p>
    <w:p>
      <w:r>
        <w:t xml:space="preserve">Hänet määrättiin vuonna 1866 Portsmouthin laivastotelakalle ja vuonna 1868 Pensacolan laivastotelakalle.</w:t>
      </w:r>
    </w:p>
    <w:p>
      <w:r>
        <w:rPr>
          <w:b/>
        </w:rPr>
        <w:t xml:space="preserve">Tulos</w:t>
      </w:r>
    </w:p>
    <w:p>
      <w:r>
        <w:t xml:space="preserve">Se määrättiin Portsmouthin laivastotehtaalle vuonna 1866 ja sitten Pensacolan laivastotehtaalle vuonna 1868.</w:t>
      </w:r>
    </w:p>
    <w:p>
      <w:r>
        <w:rPr>
          <w:b/>
        </w:rPr>
        <w:t xml:space="preserve">Esimerkki 6.175</w:t>
      </w:r>
    </w:p>
    <w:p>
      <w:r>
        <w:t xml:space="preserve">Hän jätti Janata Dal ( United ) -puolueen ja liittyi Bharatiya Janata Party -puolueeseen helmikuussa 2008.</w:t>
      </w:r>
    </w:p>
    <w:p>
      <w:r>
        <w:rPr>
          <w:b/>
        </w:rPr>
        <w:t xml:space="preserve">Tulos</w:t>
      </w:r>
    </w:p>
    <w:p>
      <w:r>
        <w:t xml:space="preserve">Hän jätti Janata Dal ( United ) -puolueen ja liittyi Bharatiya Janata Party -puolueeseen helmikuussa 2008.</w:t>
      </w:r>
    </w:p>
    <w:p>
      <w:r>
        <w:rPr>
          <w:b/>
        </w:rPr>
        <w:t xml:space="preserve">Esimerkki 6.176</w:t>
      </w:r>
    </w:p>
    <w:p>
      <w:r>
        <w:t xml:space="preserve">Pienellä ja keskisuurella makedonialaisella juutalaisyhteisöllä on hyvin pitkäaikainen läsnäolo Välimeren rannikolla , erityisesti Pohjois-Israelissa ja Gush Danissa.</w:t>
      </w:r>
    </w:p>
    <w:p>
      <w:r>
        <w:rPr>
          <w:b/>
        </w:rPr>
        <w:t xml:space="preserve">Tulos</w:t>
      </w:r>
    </w:p>
    <w:p>
      <w:r>
        <w:t xml:space="preserve">Pieni ja keskisuuri makedonialainen juutalaisyhteisö on ollut hyvin pitkään läsnä Välimeren rannikolla , erityisesti Gush Danissa ja Pohjois-Israelissa.</w:t>
      </w:r>
    </w:p>
    <w:p>
      <w:r>
        <w:rPr>
          <w:b/>
        </w:rPr>
        <w:t xml:space="preserve">Esimerkki 6.177</w:t>
      </w:r>
    </w:p>
    <w:p>
      <w:r>
        <w:t xml:space="preserve">Bota Mare -joki on Zăbrătăujoen sivujoki Romaniassa.</w:t>
      </w:r>
    </w:p>
    <w:p>
      <w:r>
        <w:rPr>
          <w:b/>
        </w:rPr>
        <w:t xml:space="preserve">Tulos</w:t>
      </w:r>
    </w:p>
    <w:p>
      <w:r>
        <w:t xml:space="preserve">Bota Mare -joki on Zăbrătăujoen sivujoki Romaniassa.</w:t>
      </w:r>
    </w:p>
    <w:p>
      <w:r>
        <w:rPr>
          <w:b/>
        </w:rPr>
        <w:t xml:space="preserve">Esimerkki 6.178</w:t>
      </w:r>
    </w:p>
    <w:p>
      <w:r>
        <w:t xml:space="preserve">Nick Smith ( Chris Egan ) asettuu perheensä kanssa Summer Bayhin , ja hän ja Duncan ystävystyvät nopeasti ja joutuvat erilaisiin kriiseihin .</w:t>
      </w:r>
    </w:p>
    <w:p>
      <w:r>
        <w:rPr>
          <w:b/>
        </w:rPr>
        <w:t xml:space="preserve">Tulos</w:t>
      </w:r>
    </w:p>
    <w:p>
      <w:r>
        <w:t xml:space="preserve">Chris Egan ( Nick Smith ) asettuu perheensä kanssa Summer Bayhin ja hän ja Duncan ystävystyvät nopeasti ja joutuvat erilaisiin raapaisuihin .</w:t>
      </w:r>
    </w:p>
    <w:p>
      <w:r>
        <w:rPr>
          <w:b/>
        </w:rPr>
        <w:t xml:space="preserve">Esimerkki 6.179</w:t>
      </w:r>
    </w:p>
    <w:p>
      <w:r>
        <w:t xml:space="preserve">Heillä oli valkoinen nahkaesiliina , pitkät stulp-hanskat ja kirves, jonka kahva oli asennettu messinkiin.</w:t>
      </w:r>
    </w:p>
    <w:p>
      <w:r>
        <w:rPr>
          <w:b/>
        </w:rPr>
        <w:t xml:space="preserve">Tulos</w:t>
      </w:r>
    </w:p>
    <w:p>
      <w:r>
        <w:t xml:space="preserve">He olivat varustautuneet valkoisella nahkaesiliinalla , pitkillä hansikkailla ja kirveellä, jossa oli messinkinen kahva.</w:t>
      </w:r>
    </w:p>
    <w:p>
      <w:r>
        <w:rPr>
          <w:b/>
        </w:rPr>
        <w:t xml:space="preserve">Esimerkki 6.180</w:t>
      </w:r>
    </w:p>
    <w:p>
      <w:r>
        <w:t xml:space="preserve">Kautta 2017 kausi , Cornell Big Red ovat voittaneet 649 pelejä , sidottu 529 pelejä , ja hävisi 33 runkosarjan pelejä.</w:t>
      </w:r>
    </w:p>
    <w:p>
      <w:r>
        <w:rPr>
          <w:b/>
        </w:rPr>
        <w:t xml:space="preserve">Tulos</w:t>
      </w:r>
    </w:p>
    <w:p>
      <w:r>
        <w:t xml:space="preserve">Koko kauden 2017 aikana Cornell Big Red on voittanut 649 peliä, 529 peliä sidottu ja 33 runkosarjan peliä hävitty.</w:t>
      </w:r>
    </w:p>
    <w:p>
      <w:r>
        <w:rPr>
          <w:b/>
        </w:rPr>
        <w:t xml:space="preserve">Esimerkki 6.181</w:t>
      </w:r>
    </w:p>
    <w:p>
      <w:r>
        <w:t xml:space="preserve">Andrea Bocelli kutsui hänen harjoitussuoritustaan "erittäin mukavaksi" ja David Foster kutsui hänen ääntään upeaksi.</w:t>
      </w:r>
    </w:p>
    <w:p>
      <w:r>
        <w:rPr>
          <w:b/>
        </w:rPr>
        <w:t xml:space="preserve">Tulos</w:t>
      </w:r>
    </w:p>
    <w:p>
      <w:r>
        <w:t xml:space="preserve">Andrea Andrea Bocelli kutsui hänen näytteensä esitystä "erittäin mukavaksi" ja David Foster kutsui hänen ääntään upeaksi.</w:t>
      </w:r>
    </w:p>
    <w:p>
      <w:r>
        <w:rPr>
          <w:b/>
        </w:rPr>
        <w:t xml:space="preserve">Esimerkki 6.182</w:t>
      </w:r>
    </w:p>
    <w:p>
      <w:r>
        <w:t xml:space="preserve">McSweeney syntyi Pohjois-Irlannissa , muutti Lontooseen .</w:t>
      </w:r>
    </w:p>
    <w:p>
      <w:r>
        <w:rPr>
          <w:b/>
        </w:rPr>
        <w:t xml:space="preserve">Tulos</w:t>
      </w:r>
    </w:p>
    <w:p>
      <w:r>
        <w:t xml:space="preserve">McSweeney syntyi Pohjois-Irlannissa, mutta muutti Lontooseen.</w:t>
      </w:r>
    </w:p>
    <w:p>
      <w:r>
        <w:rPr>
          <w:b/>
        </w:rPr>
        <w:t xml:space="preserve">Esimerkki 6.183</w:t>
      </w:r>
    </w:p>
    <w:p>
      <w:r>
        <w:t xml:space="preserve">Marraskuussa , Royals CF Coco Crisp hankittu Boston Red Sox vaihdossa RP Ramón Ramírez.</w:t>
      </w:r>
    </w:p>
    <w:p>
      <w:r>
        <w:rPr>
          <w:b/>
        </w:rPr>
        <w:t xml:space="preserve">Tulos</w:t>
      </w:r>
    </w:p>
    <w:p>
      <w:r>
        <w:t xml:space="preserve">Marraskuussa Royals hankki CF Coco Crisp Boston Red Sox vaihdossa RP Ramón Ramírez.</w:t>
      </w:r>
    </w:p>
    <w:p>
      <w:r>
        <w:rPr>
          <w:b/>
        </w:rPr>
        <w:t xml:space="preserve">Esimerkki 6.184</w:t>
      </w:r>
    </w:p>
    <w:p>
      <w:r>
        <w:t xml:space="preserve">Tämä työ johti hänet käynnistämään tärkeitä pohdintoja molekyyligenetiikan ja genomiikan käytännöistä aikana, jolloin sitä ei pidetty eettisenä.</w:t>
      </w:r>
    </w:p>
    <w:p>
      <w:r>
        <w:rPr>
          <w:b/>
        </w:rPr>
        <w:t xml:space="preserve">Tulos</w:t>
      </w:r>
    </w:p>
    <w:p>
      <w:r>
        <w:t xml:space="preserve">Tämä työ sai hänet käynnistämään tärkeitä pohdintoja molekyyligenetiikan ja genomiikan käytännöistä aikana, jolloin sitä ei pidetty eettisenä.</w:t>
      </w:r>
    </w:p>
    <w:p>
      <w:r>
        <w:rPr>
          <w:b/>
        </w:rPr>
        <w:t xml:space="preserve">Esimerkki 6.185</w:t>
      </w:r>
    </w:p>
    <w:p>
      <w:r>
        <w:t xml:space="preserve">Esimerkiksi JavaScriptissä tekijäfunktio voidaan määritellä anonyymiksi tällaisen rekursiokierron avulla:</w:t>
      </w:r>
    </w:p>
    <w:p>
      <w:r>
        <w:rPr>
          <w:b/>
        </w:rPr>
        <w:t xml:space="preserve">Tulos</w:t>
      </w:r>
    </w:p>
    <w:p>
      <w:r>
        <w:t xml:space="preserve">Esimerkiksi JavaScriptissä faktorifunktio voidaan määritellä rekursiolla kuten anonymous :</w:t>
      </w:r>
    </w:p>
    <w:p>
      <w:r>
        <w:rPr>
          <w:b/>
        </w:rPr>
        <w:t xml:space="preserve">Esimerkki 6.186</w:t>
      </w:r>
    </w:p>
    <w:p>
      <w:r>
        <w:t xml:space="preserve">Wienin jäärevyy kiersi useimpia Euroopan maita, kuten Saksaa, Italiaa, Alankomaita, Sveitsiä, Unkaria, Tšekkoslovakiaa, Belgiaa, Ranskaa ja Espanjaa.</w:t>
      </w:r>
    </w:p>
    <w:p>
      <w:r>
        <w:rPr>
          <w:b/>
        </w:rPr>
        <w:t xml:space="preserve">Tulos</w:t>
      </w:r>
    </w:p>
    <w:p>
      <w:r>
        <w:t xml:space="preserve">Wienin jäärevyy kiersi useimpia Euroopan maita, kuten Saksaa, Italiaa, Alankomaita, Sveitsiä, Unkaria, Tšekkoslovakiaa, Belgiaa, Ranskaa ja Espanjaa.</w:t>
      </w:r>
    </w:p>
    <w:p>
      <w:r>
        <w:rPr>
          <w:b/>
        </w:rPr>
        <w:t xml:space="preserve">Esimerkki 6.187</w:t>
      </w:r>
    </w:p>
    <w:p>
      <w:r>
        <w:t xml:space="preserve">Sisään 1406 hän oli lisännyt Juliana Anicia Codex of Dioscurides, rebound ja sisällysluettelo ja Minuskel scholia bysanttilaisen kreikan laajasti palautettu.</w:t>
      </w:r>
    </w:p>
    <w:p>
      <w:r>
        <w:rPr>
          <w:b/>
        </w:rPr>
        <w:t xml:space="preserve">Tulos</w:t>
      </w:r>
    </w:p>
    <w:p>
      <w:r>
        <w:t xml:space="preserve">Sisään 1406 hän oli Juliana Anicia Codex of Dioscurides lisätty, rebound, ja sisällysluettelo ja minuscule scholia palautettu bysanttilaisen kreikan laaja.</w:t>
      </w:r>
    </w:p>
    <w:p>
      <w:r>
        <w:rPr>
          <w:b/>
        </w:rPr>
        <w:t xml:space="preserve">Esimerkki 6.188</w:t>
      </w:r>
    </w:p>
    <w:p>
      <w:r>
        <w:t xml:space="preserve">Elokuussa 1927 Mao lopetti avioliittonsa Yangin kanssa ja vuoden 1928 alussa hän aloitti suhteen He Zizhenin kanssa.</w:t>
      </w:r>
    </w:p>
    <w:p>
      <w:r>
        <w:rPr>
          <w:b/>
        </w:rPr>
        <w:t xml:space="preserve">Tulos</w:t>
      </w:r>
    </w:p>
    <w:p>
      <w:r>
        <w:t xml:space="preserve">Elokuussa 1927 Mao lopetti avioliittonsa Yangin kanssa ja aloitti suhteen He Zizhenin kanssa vuoden 1928 alussa.</w:t>
      </w:r>
    </w:p>
    <w:p>
      <w:r>
        <w:rPr>
          <w:b/>
        </w:rPr>
        <w:t xml:space="preserve">Esimerkki 6.189</w:t>
      </w:r>
    </w:p>
    <w:p>
      <w:r>
        <w:t xml:space="preserve">Hän päätti NFL-uransa jakamalla kauden New York Giantsin ja Seattle Seahawksin välillä.</w:t>
      </w:r>
    </w:p>
    <w:p>
      <w:r>
        <w:rPr>
          <w:b/>
        </w:rPr>
        <w:t xml:space="preserve">Tulos</w:t>
      </w:r>
    </w:p>
    <w:p>
      <w:r>
        <w:t xml:space="preserve">Hän päätti NFL-uransa vuonna , jakamalla kauden New York Giantsin ja Seattle Seahawksin välillä.</w:t>
      </w:r>
    </w:p>
    <w:p>
      <w:r>
        <w:rPr>
          <w:b/>
        </w:rPr>
        <w:t xml:space="preserve">Esimerkki 6.190</w:t>
      </w:r>
    </w:p>
    <w:p>
      <w:r>
        <w:t xml:space="preserve">Neptunea alexeyevi on merietanoiden laji , todellinen nilviäinen, joka kuuluu Buccinidae-heimoon, merikotkien laivastoon .</w:t>
      </w:r>
    </w:p>
    <w:p>
      <w:r>
        <w:rPr>
          <w:b/>
        </w:rPr>
        <w:t xml:space="preserve">Tulos</w:t>
      </w:r>
    </w:p>
    <w:p>
      <w:r>
        <w:t xml:space="preserve">Neptunea alexeyevi on merietanalaji , nilviäinen, joka kuuluu Buccinidae-heimoon , merikotiloihin .</w:t>
      </w:r>
    </w:p>
    <w:p>
      <w:r>
        <w:rPr>
          <w:b/>
        </w:rPr>
        <w:t xml:space="preserve">Esimerkki 6.191</w:t>
      </w:r>
    </w:p>
    <w:p>
      <w:r>
        <w:t xml:space="preserve">Se oli heidän kolmas hitti ensimmäinen " Peach " , Linda Greene .</w:t>
      </w:r>
    </w:p>
    <w:p>
      <w:r>
        <w:rPr>
          <w:b/>
        </w:rPr>
        <w:t xml:space="preserve">Tulos</w:t>
      </w:r>
    </w:p>
    <w:p>
      <w:r>
        <w:t xml:space="preserve">Se oli heidän kolmas hitti ensimmäisen " Peaches " , Linda Greene .</w:t>
      </w:r>
    </w:p>
    <w:p>
      <w:r>
        <w:rPr>
          <w:b/>
        </w:rPr>
        <w:t xml:space="preserve">Esimerkki 6.192</w:t>
      </w:r>
    </w:p>
    <w:p>
      <w:r>
        <w:t xml:space="preserve">Kun Patrick Logan saapuu Wisteria Lanelle , hän ajaa Nickin päälle.</w:t>
      </w:r>
    </w:p>
    <w:p>
      <w:r>
        <w:rPr>
          <w:b/>
        </w:rPr>
        <w:t xml:space="preserve">Tulos</w:t>
      </w:r>
    </w:p>
    <w:p>
      <w:r>
        <w:t xml:space="preserve">Kun Patrick Logan saapuu Wisteria Lanelle , hän ajaa Nickin yli.</w:t>
      </w:r>
    </w:p>
    <w:p>
      <w:r>
        <w:rPr>
          <w:b/>
        </w:rPr>
        <w:t xml:space="preserve">Esimerkki 6.193</w:t>
      </w:r>
    </w:p>
    <w:p>
      <w:r>
        <w:t xml:space="preserve">Hänellä on kaksi poikaa: vanhempi Maharana Mahendra Singh ja nuorempi Arvind Singh .</w:t>
      </w:r>
    </w:p>
    <w:p>
      <w:r>
        <w:rPr>
          <w:b/>
        </w:rPr>
        <w:t xml:space="preserve">Tulos</w:t>
      </w:r>
    </w:p>
    <w:p>
      <w:r>
        <w:t xml:space="preserve">Hänellä on kaksi poikaa: vanhempi Maharana Mahendra Singh ja nuorempi Arvind Singh .</w:t>
      </w:r>
    </w:p>
    <w:p>
      <w:r>
        <w:rPr>
          <w:b/>
        </w:rPr>
        <w:t xml:space="preserve">Esimerkki 6.194</w:t>
      </w:r>
    </w:p>
    <w:p>
      <w:r>
        <w:t xml:space="preserve">Virgil Weigel on Kansasin edustajainhuoneen demokraattinen jäsen , joka edustaa 56. vaalipiiriä ( Shawnee County , Kansas Topekassa , Kansas ) .</w:t>
      </w:r>
    </w:p>
    <w:p>
      <w:r>
        <w:rPr>
          <w:b/>
        </w:rPr>
        <w:t xml:space="preserve">Tulos</w:t>
      </w:r>
    </w:p>
    <w:p>
      <w:r>
        <w:t xml:space="preserve">Virgil Weigel on Kansasin edustajainhuoneen demokraattinen jäsen ja edustaa 56. vaalipiiriä ( Shawnee County , Kansas Topekassa , Kansas ) .</w:t>
      </w:r>
    </w:p>
    <w:p>
      <w:r>
        <w:rPr>
          <w:b/>
        </w:rPr>
        <w:t xml:space="preserve">Esimerkki 6.195</w:t>
      </w:r>
    </w:p>
    <w:p>
      <w:r>
        <w:t xml:space="preserve">Tätä lajia tavataan Papua-Uudessa-Guineassa , Bismarckin saaristossa: New Britain , Woodlark Island , Länsi-Papua , Aru-saaret .</w:t>
      </w:r>
    </w:p>
    <w:p>
      <w:r>
        <w:rPr>
          <w:b/>
        </w:rPr>
        <w:t xml:space="preserve">Tulos</w:t>
      </w:r>
    </w:p>
    <w:p>
      <w:r>
        <w:t xml:space="preserve">Tätä lajia tavataan Uudessa-Britanniassa , Bismarckin saaristossa: Woodlark Island , Papua-Uudessa-Guineassa , Länsi-Papualla ja Aru-saarilla .</w:t>
      </w:r>
    </w:p>
    <w:p>
      <w:r>
        <w:rPr>
          <w:b/>
        </w:rPr>
        <w:t xml:space="preserve">Esimerkki 6.196</w:t>
      </w:r>
    </w:p>
    <w:p>
      <w:r>
        <w:t xml:space="preserve">Kublai rakensi kouluja kiinalaisille oppineille, käytti paperirahaa, elvytti konfutselaiset rituaalit ja tuki politiikkaa, joka edisti maatalouden ja kaupan kasvua.</w:t>
      </w:r>
    </w:p>
    <w:p>
      <w:r>
        <w:rPr>
          <w:b/>
        </w:rPr>
        <w:t xml:space="preserve">Tulos</w:t>
      </w:r>
    </w:p>
    <w:p>
      <w:r>
        <w:t xml:space="preserve">Kublai rakensi kouluja kiinalaisille oppineille, laski liikkeeseen paperirahaa, elvytti konfutselaiset rituaalit ja tuki politiikkaa, joka edisti maatalouden ja kaupan kasvua.</w:t>
      </w:r>
    </w:p>
    <w:p>
      <w:r>
        <w:rPr>
          <w:b/>
        </w:rPr>
        <w:t xml:space="preserve">Esimerkki 6.197</w:t>
      </w:r>
    </w:p>
    <w:p>
      <w:r>
        <w:t xml:space="preserve">" Rockingham saapui Whampoaan 23. toukokuuta ja saapui Bombayhin 21. syyskuuta.</w:t>
      </w:r>
    </w:p>
    <w:p>
      <w:r>
        <w:rPr>
          <w:b/>
        </w:rPr>
        <w:t xml:space="preserve">Tulos</w:t>
      </w:r>
    </w:p>
    <w:p>
      <w:r>
        <w:t xml:space="preserve">" Rockingham saapui Whampoaan 23. toukokuuta ja saapui Bombayhin 21. syyskuuta.</w:t>
      </w:r>
    </w:p>
    <w:p>
      <w:r>
        <w:rPr>
          <w:b/>
        </w:rPr>
        <w:t xml:space="preserve">Esimerkki 6.198</w:t>
      </w:r>
    </w:p>
    <w:p>
      <w:r>
        <w:t xml:space="preserve">Suoritettuaan yliopisto-opintonsa Cardiffin yliopistossa ja Harrogatessa, Pohjois-Yorkshiressä, hän työskenteli Rouenissa, Ranskassa vuosina 1996-1999.</w:t>
      </w:r>
    </w:p>
    <w:p>
      <w:r>
        <w:rPr>
          <w:b/>
        </w:rPr>
        <w:t xml:space="preserve">Tulos</w:t>
      </w:r>
    </w:p>
    <w:p>
      <w:r>
        <w:t xml:space="preserve">Suoritettuaan ensimmäisen yliopistokoulutuksensa Cardiffin yliopistossa ja Harrogatessa, North Yorkshiressä, hän oli vuosina 1996-1999 Rouenissa, Ranskassa.</w:t>
      </w:r>
    </w:p>
    <w:p>
      <w:r>
        <w:rPr>
          <w:b/>
        </w:rPr>
        <w:t xml:space="preserve">Esimerkki 6.199</w:t>
      </w:r>
    </w:p>
    <w:p>
      <w:r>
        <w:t xml:space="preserve">Olen luonut Francis Baconin hahmoja Sidney Nolanin maisemaan, Jean Cocteaun stunttien innoittamana.</w:t>
      </w:r>
    </w:p>
    <w:p>
      <w:r>
        <w:rPr>
          <w:b/>
        </w:rPr>
        <w:t xml:space="preserve">Tulos</w:t>
      </w:r>
    </w:p>
    <w:p>
      <w:r>
        <w:t xml:space="preserve">Loin Francis Baconin hahmoja Sidney Nolanin maisemaan, ja Jean Cocteaun innoittamana toteutin temppuja. "</w:t>
      </w:r>
    </w:p>
    <w:p>
      <w:r>
        <w:rPr>
          <w:b/>
        </w:rPr>
        <w:t xml:space="preserve">Esimerkki 6.200</w:t>
      </w:r>
    </w:p>
    <w:p>
      <w:r>
        <w:t xml:space="preserve">Sen sijaan he olisivat voineet olla sukulaisia , ehkäpä perheenjäseniä, joita veri sitoi palvelemaan Draculaa .</w:t>
      </w:r>
    </w:p>
    <w:p>
      <w:r>
        <w:rPr>
          <w:b/>
        </w:rPr>
        <w:t xml:space="preserve">Tulos</w:t>
      </w:r>
    </w:p>
    <w:p>
      <w:r>
        <w:t xml:space="preserve">Sen sijaan he olisivat voineet olla sukulaisia , ehkäpä sukuun kuuluvia henkilöitä, jotka ovat verisiteen kautta liittyneet palvelemaan Draculaa .</w:t>
      </w:r>
    </w:p>
    <w:p>
      <w:r>
        <w:rPr>
          <w:b/>
        </w:rPr>
        <w:t xml:space="preserve">Esimerkki 6.201</w:t>
      </w:r>
    </w:p>
    <w:p>
      <w:r>
        <w:t xml:space="preserve">Kaksi lukiota , Heatherhill Secondary College ja Coomoora Secondary College , yhdistettiin Keysborough Secondary College Springvale Secondary College ja Chandler Secondary College .</w:t>
      </w:r>
    </w:p>
    <w:p>
      <w:r>
        <w:rPr>
          <w:b/>
        </w:rPr>
        <w:t xml:space="preserve">Tulos</w:t>
      </w:r>
    </w:p>
    <w:p>
      <w:r>
        <w:t xml:space="preserve">Kaksi lukiota , Heatherhill Secondary College ja Coomoora Secondary College on yhdistetty Springvale Secondary Collegen ja Chandler Secondary Collegen kanssa Keysborough Secondary Collegeksi.</w:t>
      </w:r>
    </w:p>
    <w:p>
      <w:r>
        <w:rPr>
          <w:b/>
        </w:rPr>
        <w:t xml:space="preserve">Esimerkki 6.202</w:t>
      </w:r>
    </w:p>
    <w:p>
      <w:r>
        <w:t xml:space="preserve">Koodissa _ 4 toinen tiedosto on koodi _ 8 ja koodissa _ 5 toinen tiedosto on koodi _ 10 .</w:t>
      </w:r>
    </w:p>
    <w:p>
      <w:r>
        <w:rPr>
          <w:b/>
        </w:rPr>
        <w:t xml:space="preserve">Tulos</w:t>
      </w:r>
    </w:p>
    <w:p>
      <w:r>
        <w:t xml:space="preserve">Koodistossa 4 on toinen tiedosto koodisto 8 ja koodistossa 5 toinen tiedosto koodisto 10 .</w:t>
      </w:r>
    </w:p>
    <w:p>
      <w:r>
        <w:rPr>
          <w:b/>
        </w:rPr>
        <w:t xml:space="preserve">Esimerkki 6.203</w:t>
      </w:r>
    </w:p>
    <w:p>
      <w:r>
        <w:t xml:space="preserve">" Edward Drinker Cope kuvasi Pogonodon-lajin vuonna 1880, ja siitä tunnetaan kaksi lajia: "P. davisi" ja "P. platycopis".</w:t>
      </w:r>
    </w:p>
    <w:p>
      <w:r>
        <w:rPr>
          <w:b/>
        </w:rPr>
        <w:t xml:space="preserve">Tulos</w:t>
      </w:r>
    </w:p>
    <w:p>
      <w:r>
        <w:t xml:space="preserve">" Edward Drinker Cope kuvasi Pogonodonin vuonna 1880. Tunnistetaan kaksi lajia , " P. davisi " ja " P. platycopis " .</w:t>
      </w:r>
    </w:p>
    <w:p>
      <w:r>
        <w:rPr>
          <w:b/>
        </w:rPr>
        <w:t xml:space="preserve">Esimerkki 6.204</w:t>
      </w:r>
    </w:p>
    <w:p>
      <w:r>
        <w:t xml:space="preserve">Optinen polarisaatio johtuu mikroskooppisesti kvanttimekaanisista siirtymistä materiaalijärjestelmän eri tilojen välillä.</w:t>
      </w:r>
    </w:p>
    <w:p>
      <w:r>
        <w:rPr>
          <w:b/>
        </w:rPr>
        <w:t xml:space="preserve">Tulos</w:t>
      </w:r>
    </w:p>
    <w:p>
      <w:r>
        <w:t xml:space="preserve">Mikroskooppisesti optinen polarisaatio syntyy kvanttimekaanisista siirtymistä materiaalijärjestelmän eri tilojen välillä.</w:t>
      </w:r>
    </w:p>
    <w:p>
      <w:r>
        <w:rPr>
          <w:b/>
        </w:rPr>
        <w:t xml:space="preserve">Esimerkki 6.205</w:t>
      </w:r>
    </w:p>
    <w:p>
      <w:r>
        <w:t xml:space="preserve">Loput kaksi vaunua toimitti Viron puolustusliitto, ja ne tilattiin vuonna 1927.</w:t>
      </w:r>
    </w:p>
    <w:p>
      <w:r>
        <w:rPr>
          <w:b/>
        </w:rPr>
        <w:t xml:space="preserve">Tulos</w:t>
      </w:r>
    </w:p>
    <w:p>
      <w:r>
        <w:t xml:space="preserve">Loput kaksi vaunua toimitti Viron puolustusliitto, ja ne tilattiin vuonna 1927.</w:t>
      </w:r>
    </w:p>
    <w:p>
      <w:r>
        <w:rPr>
          <w:b/>
        </w:rPr>
        <w:t xml:space="preserve">Esimerkki 6.206</w:t>
      </w:r>
    </w:p>
    <w:p>
      <w:r>
        <w:t xml:space="preserve">Hän esiintyi myös musiikkielokuvissa ja myöhemmin elämässään , komediallisissa rooleissa.</w:t>
      </w:r>
    </w:p>
    <w:p>
      <w:r>
        <w:rPr>
          <w:b/>
        </w:rPr>
        <w:t xml:space="preserve">Tulos</w:t>
      </w:r>
    </w:p>
    <w:p>
      <w:r>
        <w:t xml:space="preserve">Hän esiintyi myös musiikkielokuvissa ja myöhemmin elämässään , komediallisissa rooleissa.</w:t>
      </w:r>
    </w:p>
    <w:p>
      <w:r>
        <w:rPr>
          <w:b/>
        </w:rPr>
        <w:t xml:space="preserve">Esimerkki 6.207</w:t>
      </w:r>
    </w:p>
    <w:p>
      <w:r>
        <w:t xml:space="preserve">Fred Millerin kuoltua vuonna 1998 ja John Paul Millerin kuoltua vuonna 2000 Mary Miller jatkoi asumista Clevelandin eteläpuolella sijaitsevassa talossa.</w:t>
      </w:r>
    </w:p>
    <w:p>
      <w:r>
        <w:rPr>
          <w:b/>
        </w:rPr>
        <w:t xml:space="preserve">Tulos</w:t>
      </w:r>
    </w:p>
    <w:p>
      <w:r>
        <w:t xml:space="preserve">Fred Millerin kuoltua vuonna 1998 ja John Paul Millerin kuoltua vuonna 2000 Mary Miller jatkoi asumista Clevelandin eteläpuolella sijaitsevassa talossa.</w:t>
      </w:r>
    </w:p>
    <w:p>
      <w:r>
        <w:rPr>
          <w:b/>
        </w:rPr>
        <w:t xml:space="preserve">Esimerkki 6.208</w:t>
      </w:r>
    </w:p>
    <w:p>
      <w:r>
        <w:t xml:space="preserve">Glen Sheil syntyi Sydneyssä ja muutti Queenslandiin nuorena.</w:t>
      </w:r>
    </w:p>
    <w:p>
      <w:r>
        <w:rPr>
          <w:b/>
        </w:rPr>
        <w:t xml:space="preserve">Tulos</w:t>
      </w:r>
    </w:p>
    <w:p>
      <w:r>
        <w:t xml:space="preserve">Glen Sheil syntyi Sydneyssä ja muutti Queenslandiin nuorena.</w:t>
      </w:r>
    </w:p>
    <w:p>
      <w:r>
        <w:rPr>
          <w:b/>
        </w:rPr>
        <w:t xml:space="preserve">Esimerkki 6.209</w:t>
      </w:r>
    </w:p>
    <w:p>
      <w:r>
        <w:t xml:space="preserve">Ohjelma esitettiin samanaikaisesti Fox8-kanavalla Australiassa, Sky TV:llä Uudessa-Seelannissa ja Channel O -kanavalla Etelä-Afrikassa.</w:t>
      </w:r>
    </w:p>
    <w:p>
      <w:r>
        <w:rPr>
          <w:b/>
        </w:rPr>
        <w:t xml:space="preserve">Tulos</w:t>
      </w:r>
    </w:p>
    <w:p>
      <w:r>
        <w:t xml:space="preserve">Ohjelma lähetettiin samanaikaisesti Fox8-kanavalla Australiassa, Sky TV:llä Uudessa-Seelannissa ja Channel O -kanavalla Etelä-Afrikassa.</w:t>
      </w:r>
    </w:p>
    <w:p>
      <w:r>
        <w:rPr>
          <w:b/>
        </w:rPr>
        <w:t xml:space="preserve">Esimerkki 6.210</w:t>
      </w:r>
    </w:p>
    <w:p>
      <w:r>
        <w:t xml:space="preserve">Claude Ewing Rusk nimesi Lyman Glacierin William Denison Lymanin mukaan, koska Lyman oli yksi ensimmäisistä, joka kuvasi joitakin Adamin vuoren ominaisuuksia ja historiaa.</w:t>
      </w:r>
    </w:p>
    <w:p>
      <w:r>
        <w:rPr>
          <w:b/>
        </w:rPr>
        <w:t xml:space="preserve">Tulos</w:t>
      </w:r>
    </w:p>
    <w:p>
      <w:r>
        <w:t xml:space="preserve">Claude Ewing Rusk nimesi Lyman Glacierin William Denison Lymanin mukaan, koska Lyman oli yksi ensimmäisistä, joka kuvaili joitakin Mount Adamsin ominaisuuksia ja historiaa.</w:t>
      </w:r>
    </w:p>
    <w:p>
      <w:r>
        <w:rPr>
          <w:b/>
        </w:rPr>
        <w:t xml:space="preserve">Esimerkki 6.211</w:t>
      </w:r>
    </w:p>
    <w:p>
      <w:r>
        <w:t xml:space="preserve">Dantès'n ystävä Fernand Mondego ( Sidney Blackmer ) saattaa hänet vankilaan.</w:t>
      </w:r>
    </w:p>
    <w:p>
      <w:r>
        <w:rPr>
          <w:b/>
        </w:rPr>
        <w:t xml:space="preserve">Tulos</w:t>
      </w:r>
    </w:p>
    <w:p>
      <w:r>
        <w:t xml:space="preserve">Dantès'n ystävä Sidney Blackmer ( Fernand Mondego ) saattaa hänet vankilaan.</w:t>
      </w:r>
    </w:p>
    <w:p>
      <w:r>
        <w:rPr>
          <w:b/>
        </w:rPr>
        <w:t xml:space="preserve">Esimerkki 6.212</w:t>
      </w:r>
    </w:p>
    <w:p>
      <w:r>
        <w:t xml:space="preserve">Ingham kirjoitti, että joulukuussa 1872 college sanomalehti, the "Algona Collegian", raportoi seuraavat lukukausimaksut:</w:t>
      </w:r>
    </w:p>
    <w:p>
      <w:r>
        <w:rPr>
          <w:b/>
        </w:rPr>
        <w:t xml:space="preserve">Tulos</w:t>
      </w:r>
    </w:p>
    <w:p>
      <w:r>
        <w:t xml:space="preserve">Ingham kirjoitti, että joulukuussa 1872 college sanomalehti, "Algona Collegian" raportoi seuraavat lukukausimaksut:</w:t>
      </w:r>
    </w:p>
    <w:p>
      <w:r>
        <w:rPr>
          <w:b/>
        </w:rPr>
        <w:t xml:space="preserve">Esimerkki 6.213</w:t>
      </w:r>
    </w:p>
    <w:p>
      <w:r>
        <w:t xml:space="preserve">Hän oli voimakkaasti viehättynyt hänestä ja yritti vietellä hänet seksisuhteeseen , mutta Hanuvant Singh oli uskonnollinen ajatuksissaan eikä mennyt insestiin.</w:t>
      </w:r>
    </w:p>
    <w:p>
      <w:r>
        <w:rPr>
          <w:b/>
        </w:rPr>
        <w:t xml:space="preserve">Tulos</w:t>
      </w:r>
    </w:p>
    <w:p>
      <w:r>
        <w:t xml:space="preserve">Hän kasvoi voimakkaasti viehättää häntä ja yritti vietellä hänet seksuaaliseen suhteeseen, mutta Hanuvant Singh oli uskonnollinen ajatus eikä mennyt insesti.</w:t>
      </w:r>
    </w:p>
    <w:p>
      <w:r>
        <w:rPr>
          <w:b/>
        </w:rPr>
        <w:t xml:space="preserve">Esimerkki 6.214</w:t>
      </w:r>
    </w:p>
    <w:p>
      <w:r>
        <w:t xml:space="preserve">Se on neljäs kappale ja kolmas single heidän läpimurtonsa " Smash " ( 1994 ) .</w:t>
      </w:r>
    </w:p>
    <w:p>
      <w:r>
        <w:rPr>
          <w:b/>
        </w:rPr>
        <w:t xml:space="preserve">Tulos</w:t>
      </w:r>
    </w:p>
    <w:p>
      <w:r>
        <w:t xml:space="preserve">Se on neljäs kappale ja kolmas single heidän läpimurtoalbumiltaan " Smash " ( 1994 ) .</w:t>
      </w:r>
    </w:p>
    <w:p>
      <w:r>
        <w:rPr>
          <w:b/>
        </w:rPr>
        <w:t xml:space="preserve">Esimerkki 6.215</w:t>
      </w:r>
    </w:p>
    <w:p>
      <w:r>
        <w:t xml:space="preserve">Hänet hyväksyttiin New Yorkin asianajajaksi vuonna 1949 ja hän aloitti toimintansa New Yorkissa.</w:t>
      </w:r>
    </w:p>
    <w:p>
      <w:r>
        <w:rPr>
          <w:b/>
        </w:rPr>
        <w:t xml:space="preserve">Tulos</w:t>
      </w:r>
    </w:p>
    <w:p>
      <w:r>
        <w:t xml:space="preserve">Vuonna 1949 hänet hyväksyttiin New York Cityn asianajajayhdistyksen jäseneksi ja hän aloitti toimintansa New Yorkissa.</w:t>
      </w:r>
    </w:p>
    <w:p>
      <w:r>
        <w:rPr>
          <w:b/>
        </w:rPr>
        <w:t xml:space="preserve">Esimerkki 6.216</w:t>
      </w:r>
    </w:p>
    <w:p>
      <w:r>
        <w:t xml:space="preserve">Koska virallinen Neuvostoliiton taiteilija, hänen työnsä otettiin hyvin vastaan ja näytteille laajalti.</w:t>
      </w:r>
    </w:p>
    <w:p>
      <w:r>
        <w:rPr>
          <w:b/>
        </w:rPr>
        <w:t xml:space="preserve">Tulos</w:t>
      </w:r>
    </w:p>
    <w:p>
      <w:r>
        <w:t xml:space="preserve">Koska virallinen Neuvostoliiton taiteilija, hänen työnsä oli laajalti esillä ja sai hyvän vastaanoton.</w:t>
      </w:r>
    </w:p>
    <w:p>
      <w:r>
        <w:rPr>
          <w:b/>
        </w:rPr>
        <w:t xml:space="preserve">Esimerkki 6.217</w:t>
      </w:r>
    </w:p>
    <w:p>
      <w:r>
        <w:t xml:space="preserve">Sâmbăta-joki on Piatra Caprei -joen sivujoki Romaniassa.</w:t>
      </w:r>
    </w:p>
    <w:p>
      <w:r>
        <w:rPr>
          <w:b/>
        </w:rPr>
        <w:t xml:space="preserve">Tulos</w:t>
      </w:r>
    </w:p>
    <w:p>
      <w:r>
        <w:t xml:space="preserve">Sâmbăta-joki on Piatra Caprei -joen sivujoki Romaniassa.</w:t>
      </w:r>
    </w:p>
    <w:p>
      <w:r>
        <w:rPr>
          <w:b/>
        </w:rPr>
        <w:t xml:space="preserve">Esimerkki 6.218</w:t>
      </w:r>
    </w:p>
    <w:p>
      <w:r>
        <w:t xml:space="preserve">Gillin perhe sulki tehtaan vuonna 1968, ja uudet omistajat myivät sen vuonna 1980.</w:t>
      </w:r>
    </w:p>
    <w:p>
      <w:r>
        <w:rPr>
          <w:b/>
        </w:rPr>
        <w:t xml:space="preserve">Tulos</w:t>
      </w:r>
    </w:p>
    <w:p>
      <w:r>
        <w:t xml:space="preserve">Gillin perhe sulki myllyn vuonna 1968 ja myi sen uusille omistajille vuonna 1980.</w:t>
      </w:r>
    </w:p>
    <w:p>
      <w:r>
        <w:rPr>
          <w:b/>
        </w:rPr>
        <w:t xml:space="preserve">Esimerkki 6.219</w:t>
      </w:r>
    </w:p>
    <w:p>
      <w:r>
        <w:t xml:space="preserve">Oklahoma Cityn kaupunki on nimennyt Santa Fe -aseman kaupungin ja pääkaupunkiseudun intermodaalisten liikennepalvelujen sijaintipaikaksi.</w:t>
      </w:r>
    </w:p>
    <w:p>
      <w:r>
        <w:rPr>
          <w:b/>
        </w:rPr>
        <w:t xml:space="preserve">Tulos</w:t>
      </w:r>
    </w:p>
    <w:p>
      <w:r>
        <w:t xml:space="preserve">Oklahoma Cityn kaupunki on nimittänyt Santa Fe -rautatieaseman kaupungin ja sen lähialueen intermodaalisen kauttakulkuliikenteen asemaksi.</w:t>
      </w:r>
    </w:p>
    <w:p>
      <w:r>
        <w:rPr>
          <w:b/>
        </w:rPr>
        <w:t xml:space="preserve">Esimerkki 6.220</w:t>
      </w:r>
    </w:p>
    <w:p>
      <w:r>
        <w:t xml:space="preserve">Hän kävi englannin kielen iltatunteja kiinalais-englantilaisessa koulussa.</w:t>
      </w:r>
    </w:p>
    <w:p>
      <w:r>
        <w:rPr>
          <w:b/>
        </w:rPr>
        <w:t xml:space="preserve">Tulos</w:t>
      </w:r>
    </w:p>
    <w:p>
      <w:r>
        <w:t xml:space="preserve">Englantilais-kiinalaisessa koulussa hän otti yötunteja englannin kielellä.</w:t>
      </w:r>
    </w:p>
    <w:p>
      <w:r>
        <w:rPr>
          <w:b/>
        </w:rPr>
        <w:t xml:space="preserve">Esimerkki 6.221</w:t>
      </w:r>
    </w:p>
    <w:p>
      <w:r>
        <w:t xml:space="preserve">Washimin , Kanergaonin , Akolan , Amrawatin , Hingolin ja Nandedin yhdistää valtatie.</w:t>
      </w:r>
    </w:p>
    <w:p>
      <w:r>
        <w:rPr>
          <w:b/>
        </w:rPr>
        <w:t xml:space="preserve">Tulos</w:t>
      </w:r>
    </w:p>
    <w:p>
      <w:r>
        <w:t xml:space="preserve">Washimin , Kanergaonin , Nandedin , Amrawatin , Hingolin ja Akolan yhdistää kansallinen moottoritie.</w:t>
      </w:r>
    </w:p>
    <w:p>
      <w:r>
        <w:rPr>
          <w:b/>
        </w:rPr>
        <w:t xml:space="preserve">Esimerkki 6.222</w:t>
      </w:r>
    </w:p>
    <w:p>
      <w:r>
        <w:t xml:space="preserve">Hänet valittiin Assamin jalkapalloliiton ja Assamin urheiluneuvoston puheenjohtajaksi usean kauden ajan, ja hän oli myös Assamin krikettiliiton varapuheenjohtaja.</w:t>
      </w:r>
    </w:p>
    <w:p>
      <w:r>
        <w:rPr>
          <w:b/>
        </w:rPr>
        <w:t xml:space="preserve">Tulos</w:t>
      </w:r>
    </w:p>
    <w:p>
      <w:r>
        <w:t xml:space="preserve">Hänet valittiin Assamin jalkapalloliiton ja Assamin urheiluneuvoston puheenjohtajaksi useiksi kausiksi; hän oli myös Assamin krikettiliiton varapuheenjohtaja.</w:t>
      </w:r>
    </w:p>
    <w:p>
      <w:r>
        <w:rPr>
          <w:b/>
        </w:rPr>
        <w:t xml:space="preserve">Esimerkki 6.223</w:t>
      </w:r>
    </w:p>
    <w:p>
      <w:r>
        <w:t xml:space="preserve">Fădimac-joki on Bega-joen sivujoki Romaniassa.</w:t>
      </w:r>
    </w:p>
    <w:p>
      <w:r>
        <w:rPr>
          <w:b/>
        </w:rPr>
        <w:t xml:space="preserve">Tulos</w:t>
      </w:r>
    </w:p>
    <w:p>
      <w:r>
        <w:t xml:space="preserve">Fădimac-joki on Bega-joen sivujoki Romaniassa.</w:t>
      </w:r>
    </w:p>
    <w:p>
      <w:r>
        <w:rPr>
          <w:b/>
        </w:rPr>
        <w:t xml:space="preserve">Esimerkki 6.224</w:t>
      </w:r>
    </w:p>
    <w:p>
      <w:r>
        <w:t xml:space="preserve">Bertlmann oli edesmenneen Walter Thirringin läheinen ystävä ja yhteistyökumppani ja työskenteli yhdessä John Stewart Bellin kanssa.</w:t>
      </w:r>
    </w:p>
    <w:p>
      <w:r>
        <w:rPr>
          <w:b/>
        </w:rPr>
        <w:t xml:space="preserve">Tulos</w:t>
      </w:r>
    </w:p>
    <w:p>
      <w:r>
        <w:t xml:space="preserve">Bertlmann oli edesmenneen Walter Thirringin läheinen ystävä ja yhteistyökumppani ja työskenteli John Stewart Bellin kanssa.</w:t>
      </w:r>
    </w:p>
    <w:p>
      <w:r>
        <w:rPr>
          <w:b/>
        </w:rPr>
        <w:t xml:space="preserve">Esimerkki 6.225</w:t>
      </w:r>
    </w:p>
    <w:p>
      <w:r>
        <w:t xml:space="preserve">Elokuvan musiikin on säveltänyt Vijaya Bhaskar ja kirjoittanut sanat ääniraidan Chi Udaya Shankar ja Vijaya Narasimha .</w:t>
      </w:r>
    </w:p>
    <w:p>
      <w:r>
        <w:rPr>
          <w:b/>
        </w:rPr>
        <w:t xml:space="preserve">Tulos</w:t>
      </w:r>
    </w:p>
    <w:p>
      <w:r>
        <w:t xml:space="preserve">Elokuvan musiikin on säveltänyt Vijaya Bhaskar ja sanat ääniraidan kirjoittanut Chi . Udaya Shankar ja Vijaya Narasimha .</w:t>
      </w:r>
    </w:p>
    <w:p>
      <w:r>
        <w:rPr>
          <w:b/>
        </w:rPr>
        <w:t xml:space="preserve">Esimerkki 6.226</w:t>
      </w:r>
    </w:p>
    <w:p>
      <w:r>
        <w:t xml:space="preserve">Osa naapurustosta on liitetty Santa Claran piirikuntaan, kun taas loput koostuu San Josen liittymättömistä alueista.</w:t>
      </w:r>
    </w:p>
    <w:p>
      <w:r>
        <w:rPr>
          <w:b/>
        </w:rPr>
        <w:t xml:space="preserve">Tulos</w:t>
      </w:r>
    </w:p>
    <w:p>
      <w:r>
        <w:t xml:space="preserve">Osa naapurustosta on liitetty Santa Claran piirikuntaan , kun taas loput koostuu San Josen rekisteröimättömistä alueista.</w:t>
      </w:r>
    </w:p>
    <w:p>
      <w:r>
        <w:rPr>
          <w:b/>
        </w:rPr>
        <w:t xml:space="preserve">Esimerkki 6.227</w:t>
      </w:r>
    </w:p>
    <w:p>
      <w:r>
        <w:t xml:space="preserve">Työ tämän käsikirjoituksen aloitettiin vuonna 1426 tilauksesta Baysonghor Mirza , Timurid ruhtinas , ja valmistui 1430 , neljä vuotta myöhemmin .</w:t>
      </w:r>
    </w:p>
    <w:p>
      <w:r>
        <w:rPr>
          <w:b/>
        </w:rPr>
        <w:t xml:space="preserve">Tulos</w:t>
      </w:r>
    </w:p>
    <w:p>
      <w:r>
        <w:t xml:space="preserve">Tämän käsikirjoituksen työ aloitettiin vuonna 1426 Timuridien prinssin Baysonghor Mirzan käskystä ja se valmistui neljä vuotta myöhemmin, vuonna 1430.</w:t>
      </w:r>
    </w:p>
    <w:p>
      <w:r>
        <w:rPr>
          <w:b/>
        </w:rPr>
        <w:t xml:space="preserve">Esimerkki 6.228</w:t>
      </w:r>
    </w:p>
    <w:p>
      <w:r>
        <w:t xml:space="preserve">Nykyään ( 2013-2017 ) pormestari on Fernando Nogueira , jonka on valinnut PenCe ( riippumaton liike ) . Kunnan juhlapäivä on 1. lokakuuta .</w:t>
      </w:r>
    </w:p>
    <w:p>
      <w:r>
        <w:rPr>
          <w:b/>
        </w:rPr>
        <w:t xml:space="preserve">Tulos</w:t>
      </w:r>
    </w:p>
    <w:p>
      <w:r>
        <w:t xml:space="preserve">Nykyinen pormestari ( 2013-2017 ) on Fernando Nogueira , jonka on valinnut PenCe ( riippumaton liike ) . Kunnallinen juhlapäivä on 1. lokakuuta .</w:t>
      </w:r>
    </w:p>
    <w:p>
      <w:r>
        <w:rPr>
          <w:b/>
        </w:rPr>
        <w:t xml:space="preserve">Esimerkki 6.229</w:t>
      </w:r>
    </w:p>
    <w:p>
      <w:r>
        <w:t xml:space="preserve">Crocker muutti Natchezista, Mississippistä Vidaliaan, Concordian seurakunnan päämajaan, ja ylitti Ouachitan alajuoksun Black River -nimisessä osassa.</w:t>
      </w:r>
    </w:p>
    <w:p>
      <w:r>
        <w:rPr>
          <w:b/>
        </w:rPr>
        <w:t xml:space="preserve">Tulos</w:t>
      </w:r>
    </w:p>
    <w:p>
      <w:r>
        <w:t xml:space="preserve">Crocker muutti Natchezista, Mississippistä Vidaliaan, Concordia Parishin pääkaupunkiin, ja siirtyi kohti Ouachitan alajuoksua Black Riveriksi kutsutussa osassa.</w:t>
      </w:r>
    </w:p>
    <w:p>
      <w:r>
        <w:rPr>
          <w:b/>
        </w:rPr>
        <w:t xml:space="preserve">Esimerkki 6.230</w:t>
      </w:r>
    </w:p>
    <w:p>
      <w:r>
        <w:t xml:space="preserve">Nar-Dos kehitti armenialaista psykologisen realismin kriittistä suuntausta, joka esittelee hienostunutta armenialaista kieltä.</w:t>
      </w:r>
    </w:p>
    <w:p>
      <w:r>
        <w:rPr>
          <w:b/>
        </w:rPr>
        <w:t xml:space="preserve">Tulos</w:t>
      </w:r>
    </w:p>
    <w:p>
      <w:r>
        <w:t xml:space="preserve">Nar-Dos kehitti kriittistä armenialaista psykologisen realismin suuntausta näyttämällä hienostunutta armenialaista kieltä.</w:t>
      </w:r>
    </w:p>
    <w:p>
      <w:r>
        <w:rPr>
          <w:b/>
        </w:rPr>
        <w:t xml:space="preserve">Esimerkki 6.231</w:t>
      </w:r>
    </w:p>
    <w:p>
      <w:r>
        <w:t xml:space="preserve">Hän oli naimisissa Edmund Ashfieldin ja Richard Glanvillen kanssa tämän kuoleman jälkeen.</w:t>
      </w:r>
    </w:p>
    <w:p>
      <w:r>
        <w:rPr>
          <w:b/>
        </w:rPr>
        <w:t xml:space="preserve">Tulos</w:t>
      </w:r>
    </w:p>
    <w:p>
      <w:r>
        <w:t xml:space="preserve">Hän avioitui Edmund Ashfieldin ja tämän kuoleman jälkeen Richard Glanvillen kanssa.</w:t>
      </w:r>
    </w:p>
    <w:p>
      <w:r>
        <w:rPr>
          <w:b/>
        </w:rPr>
        <w:t xml:space="preserve">Esimerkki 6.232</w:t>
      </w:r>
    </w:p>
    <w:p>
      <w:r>
        <w:t xml:space="preserve">Viiden päivän matkan aikana hän toi mukanaan joitakin Elbaa koskevia kirjoja , joihin hän tutustui Fontainebleausta käsin.</w:t>
      </w:r>
    </w:p>
    <w:p>
      <w:r>
        <w:rPr>
          <w:b/>
        </w:rPr>
        <w:t xml:space="preserve">Tulos</w:t>
      </w:r>
    </w:p>
    <w:p>
      <w:r>
        <w:t xml:space="preserve">Viiden päivän matkan aikana hän toi mukanaan Elbaa koskevia kirjoja, joihin hän tutustui Fontainebleausta.</w:t>
      </w:r>
    </w:p>
    <w:p>
      <w:r>
        <w:rPr>
          <w:b/>
        </w:rPr>
        <w:t xml:space="preserve">Esimerkki 6.233</w:t>
      </w:r>
    </w:p>
    <w:p>
      <w:r>
        <w:t xml:space="preserve">Varpunen vakuuttaa Turnerille, että Elizabeth voidaan vapauttaa taikakompassin avulla arkun löytämiseksi .</w:t>
      </w:r>
    </w:p>
    <w:p>
      <w:r>
        <w:rPr>
          <w:b/>
        </w:rPr>
        <w:t xml:space="preserve">Tulos</w:t>
      </w:r>
    </w:p>
    <w:p>
      <w:r>
        <w:t xml:space="preserve">Varpunen vakuuttaa Turnerille, että Elizabeth voidaan vapauttaa käyttämällä taikakompassia arkun löytämiseksi.</w:t>
      </w:r>
    </w:p>
    <w:p>
      <w:r>
        <w:rPr>
          <w:b/>
        </w:rPr>
        <w:t xml:space="preserve">Esimerkki 6.234</w:t>
      </w:r>
    </w:p>
    <w:p>
      <w:r>
        <w:t xml:space="preserve">La Unión on kaupunki Ezeiza Partido -alueella Buenos Airesin suuralueella Argentiinassa.</w:t>
      </w:r>
    </w:p>
    <w:p>
      <w:r>
        <w:rPr>
          <w:b/>
        </w:rPr>
        <w:t xml:space="preserve">Tulos</w:t>
      </w:r>
    </w:p>
    <w:p>
      <w:r>
        <w:t xml:space="preserve">La Unión on kaupunki Ezeiza Partido -alueella Buenos Airesin suuralueella Argentiinassa.</w:t>
      </w:r>
    </w:p>
    <w:p>
      <w:r>
        <w:rPr>
          <w:b/>
        </w:rPr>
        <w:t xml:space="preserve">Esimerkki 6.235</w:t>
      </w:r>
    </w:p>
    <w:p>
      <w:r>
        <w:t xml:space="preserve">Riippumaton jäsen John Archibald Maharg toimi oppositiojohtajana vuonna 1923 ja Harris Turner , myös riippumaton, toimi oppositiojohtajana vuosina 1924 ja 1925.</w:t>
      </w:r>
    </w:p>
    <w:p>
      <w:r>
        <w:rPr>
          <w:b/>
        </w:rPr>
        <w:t xml:space="preserve">Tulos</w:t>
      </w:r>
    </w:p>
    <w:p>
      <w:r>
        <w:t xml:space="preserve">Vuonna 1923 John Archibald Maharg oli oppositiojohtajana riippumaton jäsen , ja Harris Turner , myös riippumaton , toimi oppositiojohtajana vuosina 1924 ja 1925 .</w:t>
      </w:r>
    </w:p>
    <w:p>
      <w:r>
        <w:rPr>
          <w:b/>
        </w:rPr>
        <w:t xml:space="preserve">Esimerkki 6.236</w:t>
      </w:r>
    </w:p>
    <w:p>
      <w:r>
        <w:t xml:space="preserve">Yhdysvaltain laivaston ja National Park Servicen yhteinen muistomerkin hallinto perustettiin 9. syyskuuta 1980 .</w:t>
      </w:r>
    </w:p>
    <w:p>
      <w:r>
        <w:rPr>
          <w:b/>
        </w:rPr>
        <w:t xml:space="preserve">Tulos</w:t>
      </w:r>
    </w:p>
    <w:p>
      <w:r>
        <w:t xml:space="preserve">Kansallispuistopalvelun ja Yhdysvaltain laivaston yhteinen muistomerkin hallinto perustettiin 9. syyskuuta 1980.</w:t>
      </w:r>
    </w:p>
    <w:p>
      <w:r>
        <w:rPr>
          <w:b/>
        </w:rPr>
        <w:t xml:space="preserve">Esimerkki 6.237</w:t>
      </w:r>
    </w:p>
    <w:p>
      <w:r>
        <w:t xml:space="preserve">Pérez harjoitteli myös Telemundon kanssa, jossa hän oli ankkuri ja tuotti viihdesegmentin Telemundo Internacionalille.</w:t>
      </w:r>
    </w:p>
    <w:p>
      <w:r>
        <w:rPr>
          <w:b/>
        </w:rPr>
        <w:t xml:space="preserve">Tulos</w:t>
      </w:r>
    </w:p>
    <w:p>
      <w:r>
        <w:t xml:space="preserve">Pérez oli myös harjoittelijana Telemundossa, jossa hän tuotti ja juonsi Telemundo Internacionalin viihdejaksoa.</w:t>
      </w:r>
    </w:p>
    <w:p>
      <w:r>
        <w:rPr>
          <w:b/>
        </w:rPr>
        <w:t xml:space="preserve">Esimerkki 6.238</w:t>
      </w:r>
    </w:p>
    <w:p>
      <w:r>
        <w:t xml:space="preserve">Laajan Aasian ja osan Afrikkaa ja Eurooppaa läpikäyneen matkan jälkeen pariskunta asettui New Yorkiin, New Yorkiin.</w:t>
      </w:r>
    </w:p>
    <w:p>
      <w:r>
        <w:rPr>
          <w:b/>
        </w:rPr>
        <w:t xml:space="preserve">Tulos</w:t>
      </w:r>
    </w:p>
    <w:p>
      <w:r>
        <w:t xml:space="preserve">Matkustettuaan paljon Aasiassa ja hieman Afrikassa ja Euroopassa, pari asettui New York Cityyn, New Yorkiin.</w:t>
      </w:r>
    </w:p>
    <w:p>
      <w:r>
        <w:rPr>
          <w:b/>
        </w:rPr>
        <w:t xml:space="preserve">Esimerkki 6.239</w:t>
      </w:r>
    </w:p>
    <w:p>
      <w:r>
        <w:t xml:space="preserve">Mouhoun on yksi Boucle du Mouhounin alueen 45 maakunnasta Burkina Fasossa . Mouhounin pääkaupunki on Dédougou .</w:t>
      </w:r>
    </w:p>
    <w:p>
      <w:r>
        <w:rPr>
          <w:b/>
        </w:rPr>
        <w:t xml:space="preserve">Tulos</w:t>
      </w:r>
    </w:p>
    <w:p>
      <w:r>
        <w:t xml:space="preserve">Mouhoun on yksi Boucle du Mouhounin alueen 45 maakunnasta ja sijaitsee Burkina Fasossa , Mouhounin pääkaupunki on Dédougou .</w:t>
      </w:r>
    </w:p>
    <w:p>
      <w:r>
        <w:rPr>
          <w:b/>
        </w:rPr>
        <w:t xml:space="preserve">Esimerkki 6.240</w:t>
      </w:r>
    </w:p>
    <w:p>
      <w:r>
        <w:t xml:space="preserve">Sitä tavataan kvartsiittikukkuloilla Länsi-Australian Mooran alueella lähellä Wheatbeltia , jossa se kasvaa hiekkamailla, joissa on usein soraa.</w:t>
      </w:r>
    </w:p>
    <w:p>
      <w:r>
        <w:rPr>
          <w:b/>
        </w:rPr>
        <w:t xml:space="preserve">Tulos</w:t>
      </w:r>
    </w:p>
    <w:p>
      <w:r>
        <w:t xml:space="preserve">Sitä tavataan kvartsiittikukkuloilla Länsi-Australian Mooran alueella lähellä Wheatbeltia , jossa sitä kasvatetaan usein soran kanssa hiekkamaalla.</w:t>
      </w:r>
    </w:p>
    <w:p>
      <w:r>
        <w:rPr>
          <w:b/>
        </w:rPr>
        <w:t xml:space="preserve">Esimerkki 6.241</w:t>
      </w:r>
    </w:p>
    <w:p>
      <w:r>
        <w:t xml:space="preserve">Kylässä on kolme koulua - alakoulu ja kaksi yläkoulua.</w:t>
      </w:r>
    </w:p>
    <w:p>
      <w:r>
        <w:rPr>
          <w:b/>
        </w:rPr>
        <w:t xml:space="preserve">Tulos</w:t>
      </w:r>
    </w:p>
    <w:p>
      <w:r>
        <w:t xml:space="preserve">Kylässä on kolme koulua, yksi ala- ja kaksi yläkoulua.</w:t>
      </w:r>
    </w:p>
    <w:p>
      <w:r>
        <w:rPr>
          <w:b/>
        </w:rPr>
        <w:t xml:space="preserve">Esimerkki 6.242</w:t>
      </w:r>
    </w:p>
    <w:p>
      <w:r>
        <w:t xml:space="preserve">Helmikuussa 2016 Daniel Pollack ilmoitti, että Argentiina oli päässyt sopimukseen Paul Singerin kanssa.</w:t>
      </w:r>
    </w:p>
    <w:p>
      <w:r>
        <w:rPr>
          <w:b/>
        </w:rPr>
        <w:t xml:space="preserve">Tulos</w:t>
      </w:r>
    </w:p>
    <w:p>
      <w:r>
        <w:t xml:space="preserve">Daniel Pollack ilmoitti helmikuussa 2016, että Argentiina oli päässyt sopimukseen Paul Singerin kanssa.</w:t>
      </w:r>
    </w:p>
    <w:p>
      <w:r>
        <w:rPr>
          <w:b/>
        </w:rPr>
        <w:t xml:space="preserve">Esimerkki 6.243</w:t>
      </w:r>
    </w:p>
    <w:p>
      <w:r>
        <w:t xml:space="preserve">Hoito sisälsi progressiivista lihasrelaksaatiota , kognitiivista altistusterapiaa interoceptive restructuring -menetelmällä tai molempien yhdistelmää.</w:t>
      </w:r>
    </w:p>
    <w:p>
      <w:r>
        <w:rPr>
          <w:b/>
        </w:rPr>
        <w:t xml:space="preserve">Tulos</w:t>
      </w:r>
    </w:p>
    <w:p>
      <w:r>
        <w:t xml:space="preserve">Hoito sisälsi progressiivista lihasrelaksaatiota , kognitiivista altistusterapiaa, johon sisältyi interoceptive restructuring , tai molempien yhdistelmää.</w:t>
      </w:r>
    </w:p>
    <w:p>
      <w:r>
        <w:rPr>
          <w:b/>
        </w:rPr>
        <w:t xml:space="preserve">Esimerkki 6.244</w:t>
      </w:r>
    </w:p>
    <w:p>
      <w:r>
        <w:t xml:space="preserve">Charge Spear on suuri keihäs, joka voidaan "ladata" muodostaakseen teroitetun orgaanisen terän, jota voidaan käyttää iskemään vihollisia.</w:t>
      </w:r>
    </w:p>
    <w:p>
      <w:r>
        <w:rPr>
          <w:b/>
        </w:rPr>
        <w:t xml:space="preserve">Tulos</w:t>
      </w:r>
    </w:p>
    <w:p>
      <w:r>
        <w:t xml:space="preserve">Charge Spear on suuri keihäs, joka voidaan "ladata" muodostaakseen teroitetun orgaanisen terän, jota voidaan käyttää vihollisten puukottamiseen.</w:t>
      </w:r>
    </w:p>
    <w:p>
      <w:r>
        <w:rPr>
          <w:b/>
        </w:rPr>
        <w:t xml:space="preserve">Esimerkki 6.245</w:t>
      </w:r>
    </w:p>
    <w:p>
      <w:r>
        <w:t xml:space="preserve">Se sijaitsee Hicksteadin kylän vieressä, Burgess Hillin länsipuolella ja Lontoon ja Brightonin välisen päätien A23 vieressä.</w:t>
      </w:r>
    </w:p>
    <w:p>
      <w:r>
        <w:rPr>
          <w:b/>
        </w:rPr>
        <w:t xml:space="preserve">Tulos</w:t>
      </w:r>
    </w:p>
    <w:p>
      <w:r>
        <w:t xml:space="preserve">Se sijaitsee Hicksteadin kylän vieressä, Burgess Hillin länsipuolella ja Lontoon ja Brightonin välisen päätien A23 vieressä.</w:t>
      </w:r>
    </w:p>
    <w:p>
      <w:r>
        <w:rPr>
          <w:b/>
        </w:rPr>
        <w:t xml:space="preserve">Esimerkki 6.246</w:t>
      </w:r>
    </w:p>
    <w:p>
      <w:r>
        <w:t xml:space="preserve">Syntynyt Sevillassa , Hidalgo pelasi Badajozissa ja Celta de Vigossa .</w:t>
      </w:r>
    </w:p>
    <w:p>
      <w:r>
        <w:rPr>
          <w:b/>
        </w:rPr>
        <w:t xml:space="preserve">Tulos</w:t>
      </w:r>
    </w:p>
    <w:p>
      <w:r>
        <w:t xml:space="preserve">Hidalgo syntyi Sevillassa , joka pelasi Badajozissa ja Celta de Vigossa .</w:t>
      </w:r>
    </w:p>
    <w:p>
      <w:r>
        <w:rPr>
          <w:b/>
        </w:rPr>
        <w:t xml:space="preserve">Esimerkki 6.247</w:t>
      </w:r>
    </w:p>
    <w:p>
      <w:r>
        <w:t xml:space="preserve">Hardin Independent School District on julkinen koulupiiri, jonka kotipaikka on Hardin , Texas ( Yhdysvallat ) .</w:t>
      </w:r>
    </w:p>
    <w:p>
      <w:r>
        <w:rPr>
          <w:b/>
        </w:rPr>
        <w:t xml:space="preserve">Tulos</w:t>
      </w:r>
    </w:p>
    <w:p>
      <w:r>
        <w:t xml:space="preserve">Hardin Independent School District on julkinen koulupiiri, joka sijaitsee kohteessa Hardin , Yhdysvallat ( Texas ) .</w:t>
      </w:r>
    </w:p>
    <w:p>
      <w:r>
        <w:rPr>
          <w:b/>
        </w:rPr>
        <w:t xml:space="preserve">Esimerkki 6.248</w:t>
      </w:r>
    </w:p>
    <w:p>
      <w:r>
        <w:t xml:space="preserve">Bazga-joki on Bohotin-joen sivujoki Romaniassa.</w:t>
      </w:r>
    </w:p>
    <w:p>
      <w:r>
        <w:rPr>
          <w:b/>
        </w:rPr>
        <w:t xml:space="preserve">Tulos</w:t>
      </w:r>
    </w:p>
    <w:p>
      <w:r>
        <w:t xml:space="preserve">Bazga-joki on Bohotin-joen sivujoki Romaniassa.</w:t>
      </w:r>
    </w:p>
    <w:p>
      <w:r>
        <w:rPr>
          <w:b/>
        </w:rPr>
        <w:t xml:space="preserve">Esimerkki 6.249</w:t>
      </w:r>
    </w:p>
    <w:p>
      <w:r>
        <w:t xml:space="preserve">Johtopäätökset ovat, että me kaikki olemme yhden jumalallisen Mielen täydellisiä hengellisiä ideoita ja ilmentymiä Hengestä, emme aineellista ruumista.</w:t>
      </w:r>
    </w:p>
    <w:p>
      <w:r>
        <w:rPr>
          <w:b/>
        </w:rPr>
        <w:t xml:space="preserve">Tulos</w:t>
      </w:r>
    </w:p>
    <w:p>
      <w:r>
        <w:t xml:space="preserve">Johtopäätökset ovat, että me kaikki olemme täydellisiä hengellisiä käsityksiä yhdestä jumalallisesta hengestä ja ilmentämme henkeä, emme aineellista ruumista.</w:t>
      </w:r>
    </w:p>
    <w:p>
      <w:r>
        <w:rPr>
          <w:b/>
        </w:rPr>
        <w:t xml:space="preserve">Esimerkki 6.250</w:t>
      </w:r>
    </w:p>
    <w:p>
      <w:r>
        <w:t xml:space="preserve">Taizhoun asema ( Zhejiangin maakunta ) on Yongtaiwen-radan rautatieasema Taizhoussa, Zhejiangissa, Kiinan kansantasavallassa.</w:t>
      </w:r>
    </w:p>
    <w:p>
      <w:r>
        <w:rPr>
          <w:b/>
        </w:rPr>
        <w:t xml:space="preserve">Tulos</w:t>
      </w:r>
    </w:p>
    <w:p>
      <w:r>
        <w:t xml:space="preserve">Taizhoun rautatieasema ( Zhejiangin maakunta ) on Yongtaiwen-radan rautatieasema, joka sijaitsee Taizhoussa, Zhejiangissa, Kiinan kansantasavallassa.</w:t>
      </w:r>
    </w:p>
    <w:p>
      <w:r>
        <w:rPr>
          <w:b/>
          <w:u w:val="single"/>
        </w:rPr>
        <w:t xml:space="preserve">Tehtävä numero 7</w:t>
      </w:r>
    </w:p>
    <w:p>
      <w:r>
        <w:t xml:space="preserve">Anna avoin aihe (elokuvan nimi, henkilön nimi, tapahtuma, urheilu jne.) ja luo yksinkertainen tietokilpailutyyppinen kysymys.</w:t>
      </w:r>
    </w:p>
    <w:p>
      <w:r>
        <w:rPr>
          <w:b/>
        </w:rPr>
        <w:t xml:space="preserve">Esimerkki 7.0</w:t>
      </w:r>
    </w:p>
    <w:p>
      <w:r>
        <w:t xml:space="preserve">James Bond</w:t>
      </w:r>
    </w:p>
    <w:p>
      <w:r>
        <w:rPr>
          <w:b/>
        </w:rPr>
        <w:t xml:space="preserve">Tulos</w:t>
      </w:r>
    </w:p>
    <w:p>
      <w:r>
        <w:t xml:space="preserve">Mikä oli Pierce Brosnanin ensimmäinen esiintyminen 007:nä?</w:t>
      </w:r>
    </w:p>
    <w:p>
      <w:r>
        <w:rPr>
          <w:b/>
        </w:rPr>
        <w:t xml:space="preserve">Tulos</w:t>
      </w:r>
    </w:p>
    <w:p>
      <w:r>
        <w:t xml:space="preserve">Minkä Bond-elokuvan pahis oli Scaramanga?</w:t>
      </w:r>
    </w:p>
    <w:p>
      <w:r>
        <w:rPr>
          <w:b/>
        </w:rPr>
        <w:t xml:space="preserve">Esimerkki 7.1</w:t>
      </w:r>
    </w:p>
    <w:p>
      <w:r>
        <w:t xml:space="preserve">o2-areena</w:t>
      </w:r>
    </w:p>
    <w:p>
      <w:r>
        <w:rPr>
          <w:b/>
        </w:rPr>
        <w:t xml:space="preserve">Tulos</w:t>
      </w:r>
    </w:p>
    <w:p>
      <w:r>
        <w:t xml:space="preserve">Missä Lontoon kaupunginosassa sijaitsee 02 Arena?</w:t>
      </w:r>
    </w:p>
    <w:p>
      <w:r>
        <w:rPr>
          <w:b/>
        </w:rPr>
        <w:t xml:space="preserve">Esimerkki 7.2</w:t>
      </w:r>
    </w:p>
    <w:p>
      <w:r>
        <w:t xml:space="preserve">101 dalmatialaista</w:t>
      </w:r>
    </w:p>
    <w:p>
      <w:r>
        <w:rPr>
          <w:b/>
        </w:rPr>
        <w:t xml:space="preserve">Tulos</w:t>
      </w:r>
    </w:p>
    <w:p>
      <w:r>
        <w:t xml:space="preserve">Kuka kirjoitti vuonna 1956 romaanin "101 dalmatialaista"?</w:t>
      </w:r>
    </w:p>
    <w:p>
      <w:r>
        <w:rPr>
          <w:b/>
        </w:rPr>
        <w:t xml:space="preserve">Esimerkki 7.3</w:t>
      </w:r>
    </w:p>
    <w:p>
      <w:r>
        <w:t xml:space="preserve">10538 avaus</w:t>
      </w:r>
    </w:p>
    <w:p>
      <w:r>
        <w:rPr>
          <w:b/>
        </w:rPr>
        <w:t xml:space="preserve">Tulos</w:t>
      </w:r>
    </w:p>
    <w:p>
      <w:r>
        <w:t xml:space="preserve">Minkä yhtyeen ensimmäinen top ten -single oli 10538 Overture vuonna 1972?</w:t>
      </w:r>
    </w:p>
    <w:p>
      <w:r>
        <w:rPr>
          <w:b/>
        </w:rPr>
        <w:t xml:space="preserve">Esimerkki 7.4</w:t>
      </w:r>
    </w:p>
    <w:p>
      <w:r>
        <w:t xml:space="preserve">127 tuntia</w:t>
      </w:r>
    </w:p>
    <w:p>
      <w:r>
        <w:rPr>
          <w:b/>
        </w:rPr>
        <w:t xml:space="preserve">Tulos</w:t>
      </w:r>
    </w:p>
    <w:p>
      <w:r>
        <w:t xml:space="preserve">Kuka ohjasi vuonna 2010 elokuvan 127 tuntia?</w:t>
      </w:r>
    </w:p>
    <w:p>
      <w:r>
        <w:rPr>
          <w:b/>
        </w:rPr>
        <w:t xml:space="preserve">Esimerkki 7.5</w:t>
      </w:r>
    </w:p>
    <w:p>
      <w:r>
        <w:t xml:space="preserve">1, 2 askel</w:t>
      </w:r>
    </w:p>
    <w:p>
      <w:r>
        <w:rPr>
          <w:b/>
        </w:rPr>
        <w:t xml:space="preserve">Tulos</w:t>
      </w:r>
    </w:p>
    <w:p>
      <w:r>
        <w:t xml:space="preserve">Ciara teki hitin 1,2 Stepillä, jossa oli mukana mikä muu artisti?</w:t>
      </w:r>
    </w:p>
    <w:p>
      <w:r>
        <w:rPr>
          <w:b/>
        </w:rPr>
        <w:t xml:space="preserve">Esimerkki 7.6</w:t>
      </w:r>
    </w:p>
    <w:p>
      <w:r>
        <w:t xml:space="preserve">12 vuotta orjana</w:t>
      </w:r>
    </w:p>
    <w:p>
      <w:r>
        <w:rPr>
          <w:b/>
        </w:rPr>
        <w:t xml:space="preserve">Tulos</w:t>
      </w:r>
    </w:p>
    <w:p>
      <w:r>
        <w:t xml:space="preserve">Kuka ohjaaja voitti parhaan elokuvan Oscarin elokuvasta 12 vuotta orjana vuonna 2013?</w:t>
      </w:r>
    </w:p>
    <w:p>
      <w:r>
        <w:rPr>
          <w:b/>
        </w:rPr>
        <w:t xml:space="preserve">Esimerkki 7.7</w:t>
      </w:r>
    </w:p>
    <w:p>
      <w:r>
        <w:t xml:space="preserve">vuoden 1896 kesäolympialaiset</w:t>
      </w:r>
    </w:p>
    <w:p>
      <w:r>
        <w:rPr>
          <w:b/>
        </w:rPr>
        <w:t xml:space="preserve">Tulos</w:t>
      </w:r>
    </w:p>
    <w:p>
      <w:r>
        <w:t xml:space="preserve">Vuoden 1896 nykyaikaisissa olympialaisissa mikä oli ensimmäinen laji, josta päätettiin?</w:t>
      </w:r>
    </w:p>
    <w:p>
      <w:r>
        <w:rPr>
          <w:b/>
        </w:rPr>
        <w:t xml:space="preserve">Esimerkki 7.8</w:t>
      </w:r>
    </w:p>
    <w:p>
      <w:r>
        <w:t xml:space="preserve">1900 kesäolympialaiset</w:t>
      </w:r>
    </w:p>
    <w:p>
      <w:r>
        <w:rPr>
          <w:b/>
        </w:rPr>
        <w:t xml:space="preserve">Tulos</w:t>
      </w:r>
    </w:p>
    <w:p>
      <w:r>
        <w:t xml:space="preserve">Minkä lajin loppukilpailu Pariisin olympialaisissa vuonna 1900 keräsi 6000 katsojaa, mikä oli suurin yleisömäärä kaikissa kyseisissä olympialaisissa järjestetyissä lajeissa?</w:t>
      </w:r>
    </w:p>
    <w:p>
      <w:r>
        <w:rPr>
          <w:b/>
        </w:rPr>
        <w:t xml:space="preserve">Tulos</w:t>
      </w:r>
    </w:p>
    <w:p>
      <w:r>
        <w:t xml:space="preserve">Mikä kaupunki isännöi vuoden 1900 kesäolympialaisia?</w:t>
      </w:r>
    </w:p>
    <w:p>
      <w:r>
        <w:rPr>
          <w:b/>
        </w:rPr>
        <w:t xml:space="preserve">Esimerkki 7.9</w:t>
      </w:r>
    </w:p>
    <w:p>
      <w:r>
        <w:t xml:space="preserve">1904 kesäolympialaiset</w:t>
      </w:r>
    </w:p>
    <w:p>
      <w:r>
        <w:rPr>
          <w:b/>
        </w:rPr>
        <w:t xml:space="preserve">Tulos</w:t>
      </w:r>
    </w:p>
    <w:p>
      <w:r>
        <w:t xml:space="preserve">Missä yhdysvaltalaisessa kaupungissa järjestettiin vuoden 1904 kesäolympialaiset?</w:t>
      </w:r>
    </w:p>
    <w:p>
      <w:r>
        <w:rPr>
          <w:b/>
        </w:rPr>
        <w:t xml:space="preserve">Esimerkki 7.10</w:t>
      </w:r>
    </w:p>
    <w:p>
      <w:r>
        <w:t xml:space="preserve">1908 kesäolympialaiset</w:t>
      </w:r>
    </w:p>
    <w:p>
      <w:r>
        <w:rPr>
          <w:b/>
        </w:rPr>
        <w:t xml:space="preserve">Tulos</w:t>
      </w:r>
    </w:p>
    <w:p>
      <w:r>
        <w:t xml:space="preserve">Vuoden 1908 olympialaisissa Lontoon poliisi voitti Liverpoolin poliisin ja voitti kultaa - missä lajissa?</w:t>
      </w:r>
    </w:p>
    <w:p>
      <w:r>
        <w:rPr>
          <w:b/>
        </w:rPr>
        <w:t xml:space="preserve">Tulos</w:t>
      </w:r>
    </w:p>
    <w:p>
      <w:r>
        <w:t xml:space="preserve">Mikä eurooppalainen kaupunki isännöi vuoden 1908 kesäolympialaisia?</w:t>
      </w:r>
    </w:p>
    <w:p>
      <w:r>
        <w:rPr>
          <w:b/>
        </w:rPr>
        <w:t xml:space="preserve">Tulos</w:t>
      </w:r>
    </w:p>
    <w:p>
      <w:r>
        <w:t xml:space="preserve">Taitoluistelu kilpailtiin ensimmäisen kerran olympialajina Lontoon kesäolympialaisissa 1908. Tapahtumia oli viisi: Erikoiskuviot, sekaparit ja jäätanssi. Mikä maa voitti eniten mitaleja (6)?</w:t>
      </w:r>
    </w:p>
    <w:p>
      <w:r>
        <w:rPr>
          <w:b/>
        </w:rPr>
        <w:t xml:space="preserve">Esimerkki 7.11</w:t>
      </w:r>
    </w:p>
    <w:p>
      <w:r>
        <w:t xml:space="preserve">1912 kesäolympialaiset</w:t>
      </w:r>
    </w:p>
    <w:p>
      <w:r>
        <w:rPr>
          <w:b/>
        </w:rPr>
        <w:t xml:space="preserve">Tulos</w:t>
      </w:r>
    </w:p>
    <w:p>
      <w:r>
        <w:t xml:space="preserve">Missä kaupungissa järjestettiin vuoden 1912 olympialaiset: Oslossa, Antwerpenissä vai Tukholmassa?</w:t>
      </w:r>
    </w:p>
    <w:p>
      <w:r>
        <w:rPr>
          <w:b/>
        </w:rPr>
        <w:t xml:space="preserve">Esimerkki 7.12</w:t>
      </w:r>
    </w:p>
    <w:p>
      <w:r>
        <w:t xml:space="preserve">1919 World Series</w:t>
      </w:r>
    </w:p>
    <w:p>
      <w:r>
        <w:rPr>
          <w:b/>
        </w:rPr>
        <w:t xml:space="preserve">Tulos</w:t>
      </w:r>
    </w:p>
    <w:p>
      <w:r>
        <w:t xml:space="preserve">Newyorkilaisen liikemiehen ja uhkapelurin Arnold Rothsteinin uskottiin olleen baseballin Black Sox -skandaalin takana, jossa vuoden 1919 World Series oli järjestetty, jolloin sarja meni mille joukkueelle?</w:t>
      </w:r>
    </w:p>
    <w:p>
      <w:r>
        <w:rPr>
          <w:b/>
        </w:rPr>
        <w:t xml:space="preserve">Esimerkki 7.13</w:t>
      </w:r>
    </w:p>
    <w:p>
      <w:r>
        <w:t xml:space="preserve">1920 kesäolympialaiset</w:t>
      </w:r>
    </w:p>
    <w:p>
      <w:r>
        <w:rPr>
          <w:b/>
        </w:rPr>
        <w:t xml:space="preserve">Tulos</w:t>
      </w:r>
    </w:p>
    <w:p>
      <w:r>
        <w:t xml:space="preserve">Missä kaupungissa pidettiin vuoden 1920 olympialaiset: Oslossa, Antwerpenissä vai Tukholmassa?</w:t>
      </w:r>
    </w:p>
    <w:p>
      <w:r>
        <w:rPr>
          <w:b/>
        </w:rPr>
        <w:t xml:space="preserve">Tulos</w:t>
      </w:r>
    </w:p>
    <w:p>
      <w:r>
        <w:t xml:space="preserve">Mikä belgialainen kaupunki isännöi vuoden 1920 kesäolympialaisia?</w:t>
      </w:r>
    </w:p>
    <w:p>
      <w:r>
        <w:rPr>
          <w:b/>
        </w:rPr>
        <w:t xml:space="preserve">Esimerkki 7.14</w:t>
      </w:r>
    </w:p>
    <w:p>
      <w:r>
        <w:t xml:space="preserve">vuoden 1924 kesäolympialaiset</w:t>
      </w:r>
    </w:p>
    <w:p>
      <w:r>
        <w:rPr>
          <w:b/>
        </w:rPr>
        <w:t xml:space="preserve">Tulos</w:t>
      </w:r>
    </w:p>
    <w:p>
      <w:r>
        <w:t xml:space="preserve">Vuonna 1981 julkaistussa elokuvassa Tulen vaunut esiteltiin Harold Abrahamsin saavutukset ja mikä skotlantilainen lähetyssaarnaaja kieltäytyi juoksemasta 100 metrin juoksuihin sunnuntaina ja voitti sen sijaan 400 metrin juoksun kultamitalin vuoden 1924 olympialaisissa?</w:t>
      </w:r>
    </w:p>
    <w:p>
      <w:r>
        <w:rPr>
          <w:b/>
        </w:rPr>
        <w:t xml:space="preserve">Esimerkki 7.15</w:t>
      </w:r>
    </w:p>
    <w:p>
      <w:r>
        <w:t xml:space="preserve">talviolympialaiset 1928</w:t>
      </w:r>
    </w:p>
    <w:p>
      <w:r>
        <w:rPr>
          <w:b/>
        </w:rPr>
        <w:t xml:space="preserve">Tulos</w:t>
      </w:r>
    </w:p>
    <w:p>
      <w:r>
        <w:t xml:space="preserve">Missä talviolympialaisissa pidettiin vuoden 1928 talviolympialaiset?</w:t>
      </w:r>
    </w:p>
    <w:p>
      <w:r>
        <w:rPr>
          <w:b/>
        </w:rPr>
        <w:t xml:space="preserve">Esimerkki 7.16</w:t>
      </w:r>
    </w:p>
    <w:p>
      <w:r>
        <w:t xml:space="preserve">1932 talviolympialaiset</w:t>
      </w:r>
    </w:p>
    <w:p>
      <w:r>
        <w:rPr>
          <w:b/>
        </w:rPr>
        <w:t xml:space="preserve">Tulos</w:t>
      </w:r>
    </w:p>
    <w:p>
      <w:r>
        <w:t xml:space="preserve">Missä yhdysvaltalaisessa kaupungissa pidettiin vuoden 1932 talviolympialaiset?</w:t>
      </w:r>
    </w:p>
    <w:p>
      <w:r>
        <w:rPr>
          <w:b/>
        </w:rPr>
        <w:t xml:space="preserve">Esimerkki 7.17</w:t>
      </w:r>
    </w:p>
    <w:p>
      <w:r>
        <w:t xml:space="preserve">vuoden 1936 kesäolympialaiset</w:t>
      </w:r>
    </w:p>
    <w:p>
      <w:r>
        <w:rPr>
          <w:b/>
        </w:rPr>
        <w:t xml:space="preserve">Tulos</w:t>
      </w:r>
    </w:p>
    <w:p>
      <w:r>
        <w:t xml:space="preserve">Kuka urheilija täydentää vuoden 1936 olympialaisten miesten 4x100 metrin viestissä kultaa voittaneen USA:n joukkueen - Ralph Metcalfe, Foy Draper, Frank Wykoff ja ............?</w:t>
      </w:r>
    </w:p>
    <w:p>
      <w:r>
        <w:rPr>
          <w:b/>
        </w:rPr>
        <w:t xml:space="preserve">Tulos</w:t>
      </w:r>
    </w:p>
    <w:p>
      <w:r>
        <w:t xml:space="preserve">Kuka musta amerikkalainen voitti 4 kultamitalia vuoden 1936 olympialaisissa Berliinissä?</w:t>
      </w:r>
    </w:p>
    <w:p>
      <w:r>
        <w:rPr>
          <w:b/>
        </w:rPr>
        <w:t xml:space="preserve">Tulos</w:t>
      </w:r>
    </w:p>
    <w:p>
      <w:r>
        <w:t xml:space="preserve">Kuka afroamerikkalainen urheilija uhmasi Hitlerin teorioita rodullisesta paremmuudesta voittamalla neljä kultamitalia Berliinin olympialaisissa?</w:t>
      </w:r>
    </w:p>
    <w:p>
      <w:r>
        <w:rPr>
          <w:b/>
        </w:rPr>
        <w:t xml:space="preserve">Esimerkki 7.18</w:t>
      </w:r>
    </w:p>
    <w:p>
      <w:r>
        <w:t xml:space="preserve">1937 Pulitzer-palkinto</w:t>
      </w:r>
    </w:p>
    <w:p>
      <w:r>
        <w:rPr>
          <w:b/>
        </w:rPr>
        <w:t xml:space="preserve">Tulos</w:t>
      </w:r>
    </w:p>
    <w:p>
      <w:r>
        <w:t xml:space="preserve">Mistä kirjasta Margaret Mitchell voitti vuoden 1937 Pulitzer-palkinnon kaunokirjallisuudesta?</w:t>
      </w:r>
    </w:p>
    <w:p>
      <w:r>
        <w:rPr>
          <w:b/>
        </w:rPr>
        <w:t xml:space="preserve">Esimerkki 7.19</w:t>
      </w:r>
    </w:p>
    <w:p>
      <w:r>
        <w:t xml:space="preserve">1950 jalkapallon maailmanmestaruuskilpailut</w:t>
      </w:r>
    </w:p>
    <w:p>
      <w:r>
        <w:rPr>
          <w:b/>
        </w:rPr>
        <w:t xml:space="preserve">Tulos</w:t>
      </w:r>
    </w:p>
    <w:p>
      <w:r>
        <w:t xml:space="preserve">Missä maassa järjestettiin vuoden 1950 jalkapallon maailmanmestaruuskilpailut?</w:t>
      </w:r>
    </w:p>
    <w:p>
      <w:r>
        <w:rPr>
          <w:b/>
        </w:rPr>
        <w:t xml:space="preserve">Esimerkki 7.20</w:t>
      </w:r>
    </w:p>
    <w:p>
      <w:r>
        <w:t xml:space="preserve">egyptin vallankumous vuonna 1952</w:t>
      </w:r>
    </w:p>
    <w:p>
      <w:r>
        <w:rPr>
          <w:b/>
        </w:rPr>
        <w:t xml:space="preserve">Tulos</w:t>
      </w:r>
    </w:p>
    <w:p>
      <w:r>
        <w:t xml:space="preserve">Minkä maan vallankaappaus vuonna 1952 johti "vapaiden upseerien liikkeen" valtaan?</w:t>
      </w:r>
    </w:p>
    <w:p>
      <w:r>
        <w:rPr>
          <w:b/>
        </w:rPr>
        <w:t xml:space="preserve">Esimerkki 7.21</w:t>
      </w:r>
    </w:p>
    <w:p>
      <w:r>
        <w:t xml:space="preserve">vuoden 1952 kesäolympialaiset</w:t>
      </w:r>
    </w:p>
    <w:p>
      <w:r>
        <w:rPr>
          <w:b/>
        </w:rPr>
        <w:t xml:space="preserve">Tulos</w:t>
      </w:r>
    </w:p>
    <w:p>
      <w:r>
        <w:t xml:space="preserve">Missä Euroopan pääkaupungissa järjestettiin vuoden 1952 kesäolympialaiset?</w:t>
      </w:r>
    </w:p>
    <w:p>
      <w:r>
        <w:rPr>
          <w:b/>
        </w:rPr>
        <w:t xml:space="preserve">Esimerkki 7.22</w:t>
      </w:r>
    </w:p>
    <w:p>
      <w:r>
        <w:t xml:space="preserve">vuoden 1954 jalkapallon maailmanmestaruuskilpailut</w:t>
      </w:r>
    </w:p>
    <w:p>
      <w:r>
        <w:rPr>
          <w:b/>
        </w:rPr>
        <w:t xml:space="preserve">Tulos</w:t>
      </w:r>
    </w:p>
    <w:p>
      <w:r>
        <w:t xml:space="preserve">Mikä maa isännöi vuoden 1954 MM-kisoja?</w:t>
      </w:r>
    </w:p>
    <w:p>
      <w:r>
        <w:rPr>
          <w:b/>
        </w:rPr>
        <w:t xml:space="preserve">Esimerkki 7.23</w:t>
      </w:r>
    </w:p>
    <w:p>
      <w:r>
        <w:t xml:space="preserve">1956 grand national</w:t>
      </w:r>
    </w:p>
    <w:p>
      <w:r>
        <w:rPr>
          <w:b/>
        </w:rPr>
        <w:t xml:space="preserve">Tulos</w:t>
      </w:r>
    </w:p>
    <w:p>
      <w:r>
        <w:t xml:space="preserve">Kuka myöhemmin toisella alalla kuuluisaksi tullut jockey ratsasti Devon Lochin vuoden 1956 Grand Nationalissa?</w:t>
      </w:r>
    </w:p>
    <w:p>
      <w:r>
        <w:rPr>
          <w:b/>
        </w:rPr>
        <w:t xml:space="preserve">Tulos</w:t>
      </w:r>
    </w:p>
    <w:p>
      <w:r>
        <w:t xml:space="preserve">Kuka kirjailija ratsasti Devon Lochilla vuoden 1956 Grand Nationalissa?</w:t>
      </w:r>
    </w:p>
    <w:p>
      <w:r>
        <w:rPr>
          <w:b/>
        </w:rPr>
        <w:t xml:space="preserve">Esimerkki 7.24</w:t>
      </w:r>
    </w:p>
    <w:p>
      <w:r>
        <w:t xml:space="preserve">vuoden 1956 kesäolympialaiset</w:t>
      </w:r>
    </w:p>
    <w:p>
      <w:r>
        <w:rPr>
          <w:b/>
        </w:rPr>
        <w:t xml:space="preserve">Tulos</w:t>
      </w:r>
    </w:p>
    <w:p>
      <w:r>
        <w:t xml:space="preserve">Missä kaupungissa pidettiin vuoden 1956 kesäolympialaiset?</w:t>
      </w:r>
    </w:p>
    <w:p>
      <w:r>
        <w:rPr>
          <w:b/>
        </w:rPr>
        <w:t xml:space="preserve">Esimerkki 7.25</w:t>
      </w:r>
    </w:p>
    <w:p>
      <w:r>
        <w:t xml:space="preserve">1960 kesäolympialaiset</w:t>
      </w:r>
    </w:p>
    <w:p>
      <w:r>
        <w:rPr>
          <w:b/>
        </w:rPr>
        <w:t xml:space="preserve">Tulos</w:t>
      </w:r>
    </w:p>
    <w:p>
      <w:r>
        <w:t xml:space="preserve">Missä järjestettiin vuoden 1960 olympialaiset?</w:t>
      </w:r>
    </w:p>
    <w:p>
      <w:r>
        <w:rPr>
          <w:b/>
        </w:rPr>
        <w:t xml:space="preserve">Tulos</w:t>
      </w:r>
    </w:p>
    <w:p>
      <w:r>
        <w:t xml:space="preserve">Missä kaupungissa järjestettiin vuoden 1960 kesäolympialaiset?</w:t>
      </w:r>
    </w:p>
    <w:p>
      <w:r>
        <w:rPr>
          <w:b/>
        </w:rPr>
        <w:t xml:space="preserve">Esimerkki 7.26</w:t>
      </w:r>
    </w:p>
    <w:p>
      <w:r>
        <w:t xml:space="preserve">vuoden 1962 jalkapallon maailmanmestaruuskilpailut</w:t>
      </w:r>
    </w:p>
    <w:p>
      <w:r>
        <w:rPr>
          <w:b/>
        </w:rPr>
        <w:t xml:space="preserve">Tulos</w:t>
      </w:r>
    </w:p>
    <w:p>
      <w:r>
        <w:t xml:space="preserve">Mikä maa isännöi vuoden 1962 jalkapallon maailmanmestaruuskilpailuja?</w:t>
      </w:r>
    </w:p>
    <w:p>
      <w:r>
        <w:rPr>
          <w:b/>
        </w:rPr>
        <w:t xml:space="preserve">Esimerkki 7.27</w:t>
      </w:r>
    </w:p>
    <w:p>
      <w:r>
        <w:t xml:space="preserve">vuoden 1964 kesäolympialaiset</w:t>
      </w:r>
    </w:p>
    <w:p>
      <w:r>
        <w:rPr>
          <w:b/>
        </w:rPr>
        <w:t xml:space="preserve">Tulos</w:t>
      </w:r>
    </w:p>
    <w:p>
      <w:r>
        <w:t xml:space="preserve">Kuka raskaansarjan nyrkkeilijä voitti kultamitalin vuoden 1964 olympialaisissa?</w:t>
      </w:r>
    </w:p>
    <w:p>
      <w:r>
        <w:rPr>
          <w:b/>
        </w:rPr>
        <w:t xml:space="preserve">Tulos</w:t>
      </w:r>
    </w:p>
    <w:p>
      <w:r>
        <w:t xml:space="preserve">Mikä kaupunki isännöi vuoden 1964 kesäolympialaisia?</w:t>
      </w:r>
    </w:p>
    <w:p>
      <w:r>
        <w:rPr>
          <w:b/>
        </w:rPr>
        <w:t xml:space="preserve">Esimerkki 7.28</w:t>
      </w:r>
    </w:p>
    <w:p>
      <w:r>
        <w:t xml:space="preserve">1967 fa cupin loppuottelu</w:t>
      </w:r>
    </w:p>
    <w:p>
      <w:r>
        <w:rPr>
          <w:b/>
        </w:rPr>
        <w:t xml:space="preserve">Tulos</w:t>
      </w:r>
    </w:p>
    <w:p>
      <w:r>
        <w:t xml:space="preserve">Kuka jalkapalloilija jakoi sukunimensä raamatullisen hahmon kanssa ja teki ratkaisevan maalin vuoden 1967 FA Cupin finaalissa?</w:t>
      </w:r>
    </w:p>
    <w:p>
      <w:r>
        <w:rPr>
          <w:b/>
        </w:rPr>
        <w:t xml:space="preserve">Esimerkki 7.29</w:t>
      </w:r>
    </w:p>
    <w:p>
      <w:r>
        <w:t xml:space="preserve">1968 grand national</w:t>
      </w:r>
    </w:p>
    <w:p>
      <w:r>
        <w:rPr>
          <w:b/>
        </w:rPr>
        <w:t xml:space="preserve">Tulos</w:t>
      </w:r>
    </w:p>
    <w:p>
      <w:r>
        <w:t xml:space="preserve">Kuka jockey ratsasti Red Alligatorin voittoon vuoden 1968 Grand Nationalissa?</w:t>
      </w:r>
    </w:p>
    <w:p>
      <w:r>
        <w:rPr>
          <w:b/>
        </w:rPr>
        <w:t xml:space="preserve">Esimerkki 7.30</w:t>
      </w:r>
    </w:p>
    <w:p>
      <w:r>
        <w:t xml:space="preserve">1971 fa cupin loppuottelu</w:t>
      </w:r>
    </w:p>
    <w:p>
      <w:r>
        <w:rPr>
          <w:b/>
        </w:rPr>
        <w:t xml:space="preserve">Tulos</w:t>
      </w:r>
    </w:p>
    <w:p>
      <w:r>
        <w:t xml:space="preserve">Kuka teki vuoden 1971 F.A.-cupin finaalissa upean maalin jatkoajalla ja voitti pokaalin Arsenalille?</w:t>
      </w:r>
    </w:p>
    <w:p>
      <w:r>
        <w:rPr>
          <w:b/>
        </w:rPr>
        <w:t xml:space="preserve">Esimerkki 7.31</w:t>
      </w:r>
    </w:p>
    <w:p>
      <w:r>
        <w:t xml:space="preserve">vuoden 1972 kesäolympialaiset</w:t>
      </w:r>
    </w:p>
    <w:p>
      <w:r>
        <w:rPr>
          <w:b/>
        </w:rPr>
        <w:t xml:space="preserve">Tulos</w:t>
      </w:r>
    </w:p>
    <w:p>
      <w:r>
        <w:t xml:space="preserve">Missä kaupungissa järjestettiin vuoden 1972 olympialaiset?</w:t>
      </w:r>
    </w:p>
    <w:p>
      <w:r>
        <w:rPr>
          <w:b/>
        </w:rPr>
        <w:t xml:space="preserve">Tulos</w:t>
      </w:r>
    </w:p>
    <w:p>
      <w:r>
        <w:t xml:space="preserve">Kuka voitti (silloisen) ennätykselliset seitsemän kultamitalia Münchenin olympialaisissa 1972?</w:t>
      </w:r>
    </w:p>
    <w:p>
      <w:r>
        <w:rPr>
          <w:b/>
        </w:rPr>
        <w:t xml:space="preserve">Tulos</w:t>
      </w:r>
    </w:p>
    <w:p>
      <w:r>
        <w:t xml:space="preserve">Kuka venäläinen mies voitti sekä 100 että 200 metrin juoksun kultamitalit vuoden 1972 olympialaisissa?</w:t>
      </w:r>
    </w:p>
    <w:p>
      <w:r>
        <w:rPr>
          <w:b/>
        </w:rPr>
        <w:t xml:space="preserve">Tulos</w:t>
      </w:r>
    </w:p>
    <w:p>
      <w:r>
        <w:t xml:space="preserve">Kuka naisvoimistelija voitti kultamitalit vuoden 1972 kesäolympialaisissa tasapainopalkissa ja lattiatelineissä?</w:t>
      </w:r>
    </w:p>
    <w:p>
      <w:r>
        <w:rPr>
          <w:b/>
        </w:rPr>
        <w:t xml:space="preserve">Tulos</w:t>
      </w:r>
    </w:p>
    <w:p>
      <w:r>
        <w:t xml:space="preserve">Vuoden 1972 kesäolympialaisten koripallokilpailun loppuottelussa pelin viimeiset kolme sekuntia määrättiin pelattavaksi uudelleen, minkä seurauksena mikä joukkue sai kultamitalin?</w:t>
      </w:r>
    </w:p>
    <w:p>
      <w:r>
        <w:rPr>
          <w:b/>
        </w:rPr>
        <w:t xml:space="preserve">Tulos</w:t>
      </w:r>
    </w:p>
    <w:p>
      <w:r>
        <w:t xml:space="preserve">USA:n urheilijat kieltäytyivät hopeamitalistaan vuoden 1972 kesäolympialaisissa missä miesten lajissa?</w:t>
      </w:r>
    </w:p>
    <w:p>
      <w:r>
        <w:rPr>
          <w:b/>
        </w:rPr>
        <w:t xml:space="preserve">Esimerkki 7.32</w:t>
      </w:r>
    </w:p>
    <w:p>
      <w:r>
        <w:t xml:space="preserve">vuoden 1976 kesäolympialaiset</w:t>
      </w:r>
    </w:p>
    <w:p>
      <w:r>
        <w:rPr>
          <w:b/>
        </w:rPr>
        <w:t xml:space="preserve">Tulos</w:t>
      </w:r>
    </w:p>
    <w:p>
      <w:r>
        <w:t xml:space="preserve">Kuka hallitsi naisten uintia 70-luvun puolivälissä voittaen neljä kultamitalia vuoden 1976 olympialaisissa?</w:t>
      </w:r>
    </w:p>
    <w:p>
      <w:r>
        <w:rPr>
          <w:b/>
        </w:rPr>
        <w:t xml:space="preserve">Tulos</w:t>
      </w:r>
    </w:p>
    <w:p>
      <w:r>
        <w:t xml:space="preserve">Mikä kaupunki isännöi vuoden 1976 kesäolympialaisia?</w:t>
      </w:r>
    </w:p>
    <w:p>
      <w:r>
        <w:rPr>
          <w:b/>
        </w:rPr>
        <w:t xml:space="preserve">Tulos</w:t>
      </w:r>
    </w:p>
    <w:p>
      <w:r>
        <w:t xml:space="preserve">Kuka voitti kultamitalin vuoden 1976 kesäolympialaisissa, meni naimisiin Kris Kardashianin kanssa vuonna 1991 ja näytteli vuodesta 2007 lähtien E! reality-sarjassa Keeping Up with the Kardashians?</w:t>
      </w:r>
    </w:p>
    <w:p>
      <w:r>
        <w:rPr>
          <w:b/>
        </w:rPr>
        <w:t xml:space="preserve">Esimerkki 7.33</w:t>
      </w:r>
    </w:p>
    <w:p>
      <w:r>
        <w:t xml:space="preserve">1976 talviolympialaiset</w:t>
      </w:r>
    </w:p>
    <w:p>
      <w:r>
        <w:rPr>
          <w:b/>
        </w:rPr>
        <w:t xml:space="preserve">Tulos</w:t>
      </w:r>
    </w:p>
    <w:p>
      <w:r>
        <w:t xml:space="preserve">Missä pidettiin vuoden 1976 talviolympialaiset?</w:t>
      </w:r>
    </w:p>
    <w:p>
      <w:r>
        <w:rPr>
          <w:b/>
        </w:rPr>
        <w:t xml:space="preserve">Esimerkki 7.34</w:t>
      </w:r>
    </w:p>
    <w:p>
      <w:r>
        <w:t xml:space="preserve">vuoden 1978 jalkapallon maailmanmestaruuskilpailut</w:t>
      </w:r>
    </w:p>
    <w:p>
      <w:r>
        <w:rPr>
          <w:b/>
        </w:rPr>
        <w:t xml:space="preserve">Tulos</w:t>
      </w:r>
    </w:p>
    <w:p>
      <w:r>
        <w:t xml:space="preserve">Mikä maa isännöi vuoden 1978 jalkapallon maailmanmestaruuskilpailuja?</w:t>
      </w:r>
    </w:p>
    <w:p>
      <w:r>
        <w:rPr>
          <w:b/>
        </w:rPr>
        <w:t xml:space="preserve">Esimerkki 7.35</w:t>
      </w:r>
    </w:p>
    <w:p>
      <w:r>
        <w:t xml:space="preserve">1980 talviolympialaiset</w:t>
      </w:r>
    </w:p>
    <w:p>
      <w:r>
        <w:rPr>
          <w:b/>
        </w:rPr>
        <w:t xml:space="preserve">Tulos</w:t>
      </w:r>
    </w:p>
    <w:p>
      <w:r>
        <w:t xml:space="preserve">Kuka brittiläinen voitti luistelukultaa Lake Placidin olympialaisissa 1980?</w:t>
      </w:r>
    </w:p>
    <w:p>
      <w:r>
        <w:rPr>
          <w:b/>
        </w:rPr>
        <w:t xml:space="preserve">Tulos</w:t>
      </w:r>
    </w:p>
    <w:p>
      <w:r>
        <w:t xml:space="preserve">Kuka voitti miesten taitoluistelun kultamitalin vuoden 1980 talviolympialaisissa?</w:t>
      </w:r>
    </w:p>
    <w:p>
      <w:r>
        <w:rPr>
          <w:b/>
        </w:rPr>
        <w:t xml:space="preserve">Esimerkki 7.36</w:t>
      </w:r>
    </w:p>
    <w:p>
      <w:r>
        <w:t xml:space="preserve">1980 kesäolympialaiset</w:t>
      </w:r>
    </w:p>
    <w:p>
      <w:r>
        <w:rPr>
          <w:b/>
        </w:rPr>
        <w:t xml:space="preserve">Tulos</w:t>
      </w:r>
    </w:p>
    <w:p>
      <w:r>
        <w:t xml:space="preserve">Kuka brittiläinen naisuimari voitti hopeaa Moskovan olympialaisissa 1980 400 metrin sekauinnissa?</w:t>
      </w:r>
    </w:p>
    <w:p>
      <w:r>
        <w:rPr>
          <w:b/>
        </w:rPr>
        <w:t xml:space="preserve">Tulos</w:t>
      </w:r>
    </w:p>
    <w:p>
      <w:r>
        <w:t xml:space="preserve">Kuka voitti kultamitalin 100 metrin rintauinnissa Moskovan olympialaisissa 1980?</w:t>
      </w:r>
    </w:p>
    <w:p>
      <w:r>
        <w:rPr>
          <w:b/>
        </w:rPr>
        <w:t xml:space="preserve">Tulos</w:t>
      </w:r>
    </w:p>
    <w:p>
      <w:r>
        <w:t xml:space="preserve">Missä kaupungissa sijaitsee vuoden 1980 kesäolympialaisia varten rakennettu Izmailovo-hotelli (vuonna 2014 maailman suurin, 7500 huonetta)?</w:t>
      </w:r>
    </w:p>
    <w:p>
      <w:r>
        <w:rPr>
          <w:b/>
        </w:rPr>
        <w:t xml:space="preserve">Esimerkki 7.37</w:t>
      </w:r>
    </w:p>
    <w:p>
      <w:r>
        <w:t xml:space="preserve">vuoden 1984 kesäolympialaiset</w:t>
      </w:r>
    </w:p>
    <w:p>
      <w:r>
        <w:rPr>
          <w:b/>
        </w:rPr>
        <w:t xml:space="preserve">Tulos</w:t>
      </w:r>
    </w:p>
    <w:p>
      <w:r>
        <w:t xml:space="preserve">Kuka brittiläinen urheilija voitti kultamitalin naisten keihäänheitossa vuoden 1984 olympialaisissa?</w:t>
      </w:r>
    </w:p>
    <w:p>
      <w:r>
        <w:rPr>
          <w:b/>
        </w:rPr>
        <w:t xml:space="preserve">Tulos</w:t>
      </w:r>
    </w:p>
    <w:p>
      <w:r>
        <w:t xml:space="preserve">Kuka amerikkalainen urheilija voitti 4 kultamitalia vuoden 1984 olympialaisissa?</w:t>
      </w:r>
    </w:p>
    <w:p>
      <w:r>
        <w:rPr>
          <w:b/>
        </w:rPr>
        <w:t xml:space="preserve">Tulos</w:t>
      </w:r>
    </w:p>
    <w:p>
      <w:r>
        <w:t xml:space="preserve">Kuka amerikkalainen voitti neljä kultamitalia vuoden 1984 olympialaisissa?</w:t>
      </w:r>
    </w:p>
    <w:p>
      <w:r>
        <w:rPr>
          <w:b/>
        </w:rPr>
        <w:t xml:space="preserve">Tulos</w:t>
      </w:r>
    </w:p>
    <w:p>
      <w:r>
        <w:t xml:space="preserve">Kuka voitti vuoden 1984 olympialaisissa 100 metrin ja 200 metrin juoksun, sprinttiviestin ja pituushypyn?</w:t>
      </w:r>
    </w:p>
    <w:p>
      <w:r>
        <w:rPr>
          <w:b/>
        </w:rPr>
        <w:t xml:space="preserve">Tulos</w:t>
      </w:r>
    </w:p>
    <w:p>
      <w:r>
        <w:t xml:space="preserve">Mikä oli vuoden 1984 kesäolympialaisten isäntäkaupunki ?</w:t>
      </w:r>
    </w:p>
    <w:p>
      <w:r>
        <w:rPr>
          <w:b/>
        </w:rPr>
        <w:t xml:space="preserve">Esimerkki 7.38</w:t>
      </w:r>
    </w:p>
    <w:p>
      <w:r>
        <w:t xml:space="preserve">yhdysvaltojen presidentinvaalit, 1984</w:t>
      </w:r>
    </w:p>
    <w:p>
      <w:r>
        <w:rPr>
          <w:b/>
        </w:rPr>
        <w:t xml:space="preserve">Tulos</w:t>
      </w:r>
    </w:p>
    <w:p>
      <w:r>
        <w:t xml:space="preserve">Kuka Yhdysvaltain presidentti käytti vuoden 1984 presidentinvaalikampanjassaan iskulauseen "It's Morning Again In America"?</w:t>
      </w:r>
    </w:p>
    <w:p>
      <w:r>
        <w:rPr>
          <w:b/>
        </w:rPr>
        <w:t xml:space="preserve">Esimerkki 7.39</w:t>
      </w:r>
    </w:p>
    <w:p>
      <w:r>
        <w:t xml:space="preserve">1986 grand national</w:t>
      </w:r>
    </w:p>
    <w:p>
      <w:r>
        <w:rPr>
          <w:b/>
        </w:rPr>
        <w:t xml:space="preserve">Tulos</w:t>
      </w:r>
    </w:p>
    <w:p>
      <w:r>
        <w:t xml:space="preserve">Mikä oli sen hevosen nimi, jolla jockey Richard Dunwoody voitti Grand Nationalin vuonna 1986?</w:t>
      </w:r>
    </w:p>
    <w:p>
      <w:r>
        <w:rPr>
          <w:b/>
        </w:rPr>
        <w:t xml:space="preserve">Esimerkki 7.40</w:t>
      </w:r>
    </w:p>
    <w:p>
      <w:r>
        <w:t xml:space="preserve">vuoden 1988 kesäolympialaiset</w:t>
      </w:r>
    </w:p>
    <w:p>
      <w:r>
        <w:rPr>
          <w:b/>
        </w:rPr>
        <w:t xml:space="preserve">Tulos</w:t>
      </w:r>
    </w:p>
    <w:p>
      <w:r>
        <w:t xml:space="preserve">Kuka voitti hopeaa vuoden 1988 olympialaisissa 110 metrin estejuoksussa?</w:t>
      </w:r>
    </w:p>
    <w:p>
      <w:r>
        <w:rPr>
          <w:b/>
        </w:rPr>
        <w:t xml:space="preserve">Tulos</w:t>
      </w:r>
    </w:p>
    <w:p>
      <w:r>
        <w:t xml:space="preserve">Kuka skotti voitti kultaa vuoden 1991 yleisurheilun MM-kisoissa ja hopeaa vuoden 1988 olympialaisissa 10000 metrillä - hän voitti myös Lontoon maratonin vuonna 1996?</w:t>
      </w:r>
    </w:p>
    <w:p>
      <w:r>
        <w:rPr>
          <w:b/>
        </w:rPr>
        <w:t xml:space="preserve">Tulos</w:t>
      </w:r>
    </w:p>
    <w:p>
      <w:r>
        <w:t xml:space="preserve">Sean Kerly, Imran Sherwani ja Ian Taylor kuuluivat kaikki Ison-Britannian kultamitalijoukkueeseen Soulin olympialaisissa 1988. Missä lajissa?</w:t>
      </w:r>
    </w:p>
    <w:p>
      <w:r>
        <w:rPr>
          <w:b/>
        </w:rPr>
        <w:t xml:space="preserve">Tulos</w:t>
      </w:r>
    </w:p>
    <w:p>
      <w:r>
        <w:t xml:space="preserve">Missä järjestettiin vuoden 1988 kesäolympialaiset?</w:t>
      </w:r>
    </w:p>
    <w:p>
      <w:r>
        <w:rPr>
          <w:b/>
        </w:rPr>
        <w:t xml:space="preserve">Esimerkki 7.41</w:t>
      </w:r>
    </w:p>
    <w:p>
      <w:r>
        <w:t xml:space="preserve">vuoden 1988 talviolympialaiset</w:t>
      </w:r>
    </w:p>
    <w:p>
      <w:r>
        <w:rPr>
          <w:b/>
        </w:rPr>
        <w:t xml:space="preserve">Tulos</w:t>
      </w:r>
    </w:p>
    <w:p>
      <w:r>
        <w:t xml:space="preserve">Mikä maa isännöi vuoden 1988 talviolympialaisia?</w:t>
      </w:r>
    </w:p>
    <w:p>
      <w:r>
        <w:rPr>
          <w:b/>
        </w:rPr>
        <w:t xml:space="preserve">Esimerkki 7.42</w:t>
      </w:r>
    </w:p>
    <w:p>
      <w:r>
        <w:t xml:space="preserve">vuoden 1990 jalkapallon maailmanmestaruuskilpailut</w:t>
      </w:r>
    </w:p>
    <w:p>
      <w:r>
        <w:rPr>
          <w:b/>
        </w:rPr>
        <w:t xml:space="preserve">Tulos</w:t>
      </w:r>
    </w:p>
    <w:p>
      <w:r>
        <w:t xml:space="preserve">Missä maassa järjestettiin vuoden 1990 jalkapallon maailmanmestaruuskilpailut?</w:t>
      </w:r>
    </w:p>
    <w:p>
      <w:r>
        <w:rPr>
          <w:b/>
        </w:rPr>
        <w:t xml:space="preserve">Esimerkki 7.43</w:t>
      </w:r>
    </w:p>
    <w:p>
      <w:r>
        <w:t xml:space="preserve">vuoden 1992 kesäolympialaiset</w:t>
      </w:r>
    </w:p>
    <w:p>
      <w:r>
        <w:rPr>
          <w:b/>
        </w:rPr>
        <w:t xml:space="preserve">Tulos</w:t>
      </w:r>
    </w:p>
    <w:p>
      <w:r>
        <w:t xml:space="preserve">Kuka voitti 100 metrin juoksun kultamitalin vuoden 1992 olympialaisissa 32-vuotiaana ja oli vanhin 100 metrin olympiavoittaja neljällä vuodella?</w:t>
      </w:r>
    </w:p>
    <w:p>
      <w:r>
        <w:rPr>
          <w:b/>
        </w:rPr>
        <w:t xml:space="preserve">Tulos</w:t>
      </w:r>
    </w:p>
    <w:p>
      <w:r>
        <w:t xml:space="preserve">Mikä Euroopan maa isännöi vuoden 1992 kesäolympialaisia?</w:t>
      </w:r>
    </w:p>
    <w:p>
      <w:r>
        <w:rPr>
          <w:b/>
        </w:rPr>
        <w:t xml:space="preserve">Tulos</w:t>
      </w:r>
    </w:p>
    <w:p>
      <w:r>
        <w:t xml:space="preserve">Mikä eurooppalainen kaupunki isännöi vuoden 1992 kesäolympialaisia?</w:t>
      </w:r>
    </w:p>
    <w:p>
      <w:r>
        <w:rPr>
          <w:b/>
        </w:rPr>
        <w:t xml:space="preserve">Tulos</w:t>
      </w:r>
    </w:p>
    <w:p>
      <w:r>
        <w:t xml:space="preserve">Mikä kaupunki isännöi vuoden 1992 kesäolympialaisia?</w:t>
      </w:r>
    </w:p>
    <w:p>
      <w:r>
        <w:rPr>
          <w:b/>
        </w:rPr>
        <w:t xml:space="preserve">Tulos</w:t>
      </w:r>
    </w:p>
    <w:p>
      <w:r>
        <w:t xml:space="preserve">Kuka voitti Barcelonan kesäolympialaisissa 1992 Britannialle kultamitalin miesten 100 metrin juoksussa?</w:t>
      </w:r>
    </w:p>
    <w:p>
      <w:r>
        <w:rPr>
          <w:b/>
        </w:rPr>
        <w:t xml:space="preserve">Esimerkki 7.44</w:t>
      </w:r>
    </w:p>
    <w:p>
      <w:r>
        <w:t xml:space="preserve">vuoden 1994 jalkapallon maailmanmestaruuskilpailut</w:t>
      </w:r>
    </w:p>
    <w:p>
      <w:r>
        <w:rPr>
          <w:b/>
        </w:rPr>
        <w:t xml:space="preserve">Tulos</w:t>
      </w:r>
    </w:p>
    <w:p>
      <w:r>
        <w:t xml:space="preserve">Mikä maa isännöi vuoden 1994 jalkapallon maailmanmestaruuskilpailuja?</w:t>
      </w:r>
    </w:p>
    <w:p>
      <w:r>
        <w:rPr>
          <w:b/>
        </w:rPr>
        <w:t xml:space="preserve">Esimerkki 7.45</w:t>
      </w:r>
    </w:p>
    <w:p>
      <w:r>
        <w:t xml:space="preserve">1995 grand national</w:t>
      </w:r>
    </w:p>
    <w:p>
      <w:r>
        <w:rPr>
          <w:b/>
        </w:rPr>
        <w:t xml:space="preserve">Tulos</w:t>
      </w:r>
    </w:p>
    <w:p>
      <w:r>
        <w:t xml:space="preserve">Minkä vuonna 1995 Grand Nationalin voittaneen hevosen valmentaja oli Jenny Pitman?</w:t>
      </w:r>
    </w:p>
    <w:p>
      <w:r>
        <w:rPr>
          <w:b/>
        </w:rPr>
        <w:t xml:space="preserve">Esimerkki 7.46</w:t>
      </w:r>
    </w:p>
    <w:p>
      <w:r>
        <w:t xml:space="preserve">vuoden 1996 kesäolympialaiset</w:t>
      </w:r>
    </w:p>
    <w:p>
      <w:r>
        <w:rPr>
          <w:b/>
        </w:rPr>
        <w:t xml:space="preserve">Tulos</w:t>
      </w:r>
    </w:p>
    <w:p>
      <w:r>
        <w:t xml:space="preserve">Kuka irlantilainen uimari, jota amerikkalaiset syyttivät huijaamisesta, voitti kolme kultamitalia vuoden 1996 olympialaisissa?</w:t>
      </w:r>
    </w:p>
    <w:p>
      <w:r>
        <w:rPr>
          <w:b/>
        </w:rPr>
        <w:t xml:space="preserve">Tulos</w:t>
      </w:r>
    </w:p>
    <w:p>
      <w:r>
        <w:t xml:space="preserve">Missä kaupungissa, jossa sijaitsee Coca-Colan päämaja, järjestettiin vuoden 1996 kesäolympialaiset?</w:t>
      </w:r>
    </w:p>
    <w:p>
      <w:r>
        <w:rPr>
          <w:b/>
        </w:rPr>
        <w:t xml:space="preserve">Tulos</w:t>
      </w:r>
    </w:p>
    <w:p>
      <w:r>
        <w:t xml:space="preserve">Kuka yhdysvaltalainen tennispelaaja voitti Australian, Wimbledonin ja Ranskan naisten kaksinpelin vuonna 1999 sekä kultamitalin Atlantan olympialaisissa 1996?</w:t>
      </w:r>
    </w:p>
    <w:p>
      <w:r>
        <w:rPr>
          <w:b/>
        </w:rPr>
        <w:t xml:space="preserve">Esimerkki 7.47</w:t>
      </w:r>
    </w:p>
    <w:p>
      <w:r>
        <w:t xml:space="preserve">vuoden 1998 talviolympialaiset</w:t>
      </w:r>
    </w:p>
    <w:p>
      <w:r>
        <w:rPr>
          <w:b/>
        </w:rPr>
        <w:t xml:space="preserve">Tulos</w:t>
      </w:r>
    </w:p>
    <w:p>
      <w:r>
        <w:t xml:space="preserve">Mikä maa isännöi vuoden 1998 talviolympialaisia?</w:t>
      </w:r>
    </w:p>
    <w:p>
      <w:r>
        <w:rPr>
          <w:b/>
        </w:rPr>
        <w:t xml:space="preserve">Esimerkki 7.48</w:t>
      </w:r>
    </w:p>
    <w:p>
      <w:r>
        <w:t xml:space="preserve">ensimmäinen maailmansota</w:t>
      </w:r>
    </w:p>
    <w:p>
      <w:r>
        <w:rPr>
          <w:b/>
        </w:rPr>
        <w:t xml:space="preserve">Tulos</w:t>
      </w:r>
    </w:p>
    <w:p>
      <w:r>
        <w:t xml:space="preserve">Missä 1. maailmansodan vuoden 1916 taistelussa 60 000 brittiä kuoli ensimmäisenä päivänä Taistelu kesti heinäkuusta marraskuuhun, ja sen tuloksena britit etenivät 12 kilometrin päähän.?</w:t>
      </w:r>
    </w:p>
    <w:p>
      <w:r>
        <w:rPr>
          <w:b/>
        </w:rPr>
        <w:t xml:space="preserve">Esimerkki 7.49</w:t>
      </w:r>
    </w:p>
    <w:p>
      <w:r>
        <w:t xml:space="preserve">20 000 peninkulmaa meren alla</w:t>
      </w:r>
    </w:p>
    <w:p>
      <w:r>
        <w:rPr>
          <w:b/>
        </w:rPr>
        <w:t xml:space="preserve">Tulos</w:t>
      </w:r>
    </w:p>
    <w:p>
      <w:r>
        <w:t xml:space="preserve">Kuka kirjoitti elokuvan "20 000 merivuotta meren alla"?</w:t>
      </w:r>
    </w:p>
    <w:p>
      <w:r>
        <w:rPr>
          <w:b/>
        </w:rPr>
        <w:t xml:space="preserve">Esimerkki 7.50</w:t>
      </w:r>
    </w:p>
    <w:p>
      <w:r>
        <w:t xml:space="preserve">kaksikymmentätuhatta peninkulmaa meren alla</w:t>
      </w:r>
    </w:p>
    <w:p>
      <w:r>
        <w:rPr>
          <w:b/>
        </w:rPr>
        <w:t xml:space="preserve">Tulos</w:t>
      </w:r>
    </w:p>
    <w:p>
      <w:r>
        <w:t xml:space="preserve">Kuka kirjoitti teokset Maailman ympäri 80 päivässä ja 20 000 liigaa meren alla?</w:t>
      </w:r>
    </w:p>
    <w:p>
      <w:r>
        <w:rPr>
          <w:b/>
        </w:rPr>
        <w:t xml:space="preserve">Tulos</w:t>
      </w:r>
    </w:p>
    <w:p>
      <w:r>
        <w:t xml:space="preserve">Kuka oli Jules Vernen kirjassa 20 000 merivuotta meren alla Nautiluksen sukellusveneen kapteeni?</w:t>
      </w:r>
    </w:p>
    <w:p>
      <w:r>
        <w:rPr>
          <w:b/>
        </w:rPr>
        <w:t xml:space="preserve">Tulos</w:t>
      </w:r>
    </w:p>
    <w:p>
      <w:r>
        <w:t xml:space="preserve">Mikä oli sukellusvene Nautiluksen kapteenin nimi romaanissa 20 000 liigaa meren alla?</w:t>
      </w:r>
    </w:p>
    <w:p>
      <w:r>
        <w:rPr>
          <w:b/>
        </w:rPr>
        <w:t xml:space="preserve">Tulos</w:t>
      </w:r>
    </w:p>
    <w:p>
      <w:r>
        <w:t xml:space="preserve">Mikä oli sukellusvene Nautiluksen kapteenin nimi romaanissa `20 000 liigaa meren alla`?</w:t>
      </w:r>
    </w:p>
    <w:p>
      <w:r>
        <w:rPr>
          <w:b/>
        </w:rPr>
        <w:t xml:space="preserve">Esimerkki 7.51</w:t>
      </w:r>
    </w:p>
    <w:p>
      <w:r>
        <w:t xml:space="preserve">vuoden 2000 brittipalkinnot</w:t>
      </w:r>
    </w:p>
    <w:p>
      <w:r>
        <w:rPr>
          <w:b/>
        </w:rPr>
        <w:t xml:space="preserve">Tulos</w:t>
      </w:r>
    </w:p>
    <w:p>
      <w:r>
        <w:t xml:space="preserve">Kuka voitti parhaan brittiläisen yhtyeen ja parhaan brittiläisen albumin vuoden 2000 Brit Awards -gaalassa?</w:t>
      </w:r>
    </w:p>
    <w:p>
      <w:r>
        <w:rPr>
          <w:b/>
        </w:rPr>
        <w:t xml:space="preserve">Esimerkki 7.52</w:t>
      </w:r>
    </w:p>
    <w:p>
      <w:r>
        <w:t xml:space="preserve">vuoden 2000 kesäolympialaiset</w:t>
      </w:r>
    </w:p>
    <w:p>
      <w:r>
        <w:rPr>
          <w:b/>
        </w:rPr>
        <w:t xml:space="preserve">Tulos</w:t>
      </w:r>
    </w:p>
    <w:p>
      <w:r>
        <w:t xml:space="preserve">Kuka voitti kultamitalin 200 metrin perhosuinnissa Sydneyn olympialaisissa vuonna 2000 ja huusi "Voi luoja!" ainakin 11 kertaa vesikeskuksessa, joka oli tyrmistynyt hiljaisuuteen yllätysvoitostaan?</w:t>
      </w:r>
    </w:p>
    <w:p>
      <w:r>
        <w:rPr>
          <w:b/>
        </w:rPr>
        <w:t xml:space="preserve">Tulos</w:t>
      </w:r>
    </w:p>
    <w:p>
      <w:r>
        <w:t xml:space="preserve">Kuka sprintteri sytytti olympiatulen vuoden 2000 kesäolympialaisissa Australiassa?</w:t>
      </w:r>
    </w:p>
    <w:p>
      <w:r>
        <w:rPr>
          <w:b/>
        </w:rPr>
        <w:t xml:space="preserve">Tulos</w:t>
      </w:r>
    </w:p>
    <w:p>
      <w:r>
        <w:t xml:space="preserve">Mitä maata Charlene, nykyinen Monacon ruhtinatar, edusti uinnissa Sydneyn olympialaisissa vuonna 2000?</w:t>
      </w:r>
    </w:p>
    <w:p>
      <w:r>
        <w:rPr>
          <w:b/>
        </w:rPr>
        <w:t xml:space="preserve">Esimerkki 7.53</w:t>
      </w:r>
    </w:p>
    <w:p>
      <w:r>
        <w:t xml:space="preserve">2001: avaruusodysseia</w:t>
      </w:r>
    </w:p>
    <w:p>
      <w:r>
        <w:rPr>
          <w:b/>
        </w:rPr>
        <w:t xml:space="preserve">Tulos</w:t>
      </w:r>
    </w:p>
    <w:p>
      <w:r>
        <w:t xml:space="preserve">Kuka kirjoitti vuonna 1968 romaanin "2001: Avaruusodysseia"?</w:t>
      </w:r>
    </w:p>
    <w:p>
      <w:r>
        <w:rPr>
          <w:b/>
        </w:rPr>
        <w:t xml:space="preserve">Tulos</w:t>
      </w:r>
    </w:p>
    <w:p>
      <w:r>
        <w:t xml:space="preserve">Mikä oli sen tietokoneen nimi, joka otti avaruusalus Discoveryn hallintaansa elokuvassa 2001: Avaruusodysseia?</w:t>
      </w:r>
    </w:p>
    <w:p>
      <w:r>
        <w:rPr>
          <w:b/>
        </w:rPr>
        <w:t xml:space="preserve">Tulos</w:t>
      </w:r>
    </w:p>
    <w:p>
      <w:r>
        <w:t xml:space="preserve">Mikä oli tietokoneen nimi elokuvassa 2001: Avaruusodysseia?</w:t>
      </w:r>
    </w:p>
    <w:p>
      <w:r>
        <w:rPr>
          <w:b/>
        </w:rPr>
        <w:t xml:space="preserve">Tulos</w:t>
      </w:r>
    </w:p>
    <w:p>
      <w:r>
        <w:t xml:space="preserve">Kuka ohjasi elokuvan 2001: Avaruusodysseia?</w:t>
      </w:r>
    </w:p>
    <w:p>
      <w:r>
        <w:rPr>
          <w:b/>
        </w:rPr>
        <w:t xml:space="preserve">Esimerkki 7.54</w:t>
      </w:r>
    </w:p>
    <w:p>
      <w:r>
        <w:t xml:space="preserve">Vuoden 2001 fa-cupin loppuottelu</w:t>
      </w:r>
    </w:p>
    <w:p>
      <w:r>
        <w:rPr>
          <w:b/>
        </w:rPr>
        <w:t xml:space="preserve">Tulos</w:t>
      </w:r>
    </w:p>
    <w:p>
      <w:r>
        <w:t xml:space="preserve">Kenet Liverpool voitti vuoden 2001 FA Cupin finaalissa?</w:t>
      </w:r>
    </w:p>
    <w:p>
      <w:r>
        <w:rPr>
          <w:b/>
        </w:rPr>
        <w:t xml:space="preserve">Esimerkki 7.55</w:t>
      </w:r>
    </w:p>
    <w:p>
      <w:r>
        <w:t xml:space="preserve">2002 aa29</w:t>
      </w:r>
    </w:p>
    <w:p>
      <w:r>
        <w:rPr>
          <w:b/>
        </w:rPr>
        <w:t xml:space="preserve">Tulos</w:t>
      </w:r>
    </w:p>
    <w:p>
      <w:r>
        <w:t xml:space="preserve">Mikä on vuoden 2002 AA29?</w:t>
      </w:r>
    </w:p>
    <w:p>
      <w:r>
        <w:rPr>
          <w:b/>
        </w:rPr>
        <w:t xml:space="preserve">Esimerkki 7.56</w:t>
      </w:r>
    </w:p>
    <w:p>
      <w:r>
        <w:t xml:space="preserve">2002 uefa-mestarien liigan loppuottelu</w:t>
      </w:r>
    </w:p>
    <w:p>
      <w:r>
        <w:rPr>
          <w:b/>
        </w:rPr>
        <w:t xml:space="preserve">Tulos</w:t>
      </w:r>
    </w:p>
    <w:p>
      <w:r>
        <w:t xml:space="preserve">Millä brittiläisellä kentällä järjestettiin vuoden 2002 Mestarien liigan loppuottelu?</w:t>
      </w:r>
    </w:p>
    <w:p>
      <w:r>
        <w:rPr>
          <w:b/>
        </w:rPr>
        <w:t xml:space="preserve">Esimerkki 7.57</w:t>
      </w:r>
    </w:p>
    <w:p>
      <w:r>
        <w:t xml:space="preserve">vuoden 2002 jalkapallon maailmanmestaruuskilpailut</w:t>
      </w:r>
    </w:p>
    <w:p>
      <w:r>
        <w:rPr>
          <w:b/>
        </w:rPr>
        <w:t xml:space="preserve">Tulos</w:t>
      </w:r>
    </w:p>
    <w:p>
      <w:r>
        <w:t xml:space="preserve">Vuoden 2002 jalkapallon maailmanmestaruuskilpailut järjestettiin kahdessa maassa samanaikaisesti, ensimmäistä kertaa Etelä-Koreassa ja missä muussa maassa?</w:t>
      </w:r>
    </w:p>
    <w:p>
      <w:r>
        <w:rPr>
          <w:b/>
        </w:rPr>
        <w:t xml:space="preserve">Tulos</w:t>
      </w:r>
    </w:p>
    <w:p>
      <w:r>
        <w:t xml:space="preserve">Mikä jalkapallomaajoukkue pääsi vuoden 2002 jalkapallon maailmanmestaruuskilpailuissa ensimmäisenä Aasian jalkapalloliiton joukkueena maailmanmestaruuskilpailujen välieriin?</w:t>
      </w:r>
    </w:p>
    <w:p>
      <w:r>
        <w:rPr>
          <w:b/>
        </w:rPr>
        <w:t xml:space="preserve">Esimerkki 7.58</w:t>
      </w:r>
    </w:p>
    <w:p>
      <w:r>
        <w:t xml:space="preserve">vuoden 2002 talviolympialaiset</w:t>
      </w:r>
    </w:p>
    <w:p>
      <w:r>
        <w:rPr>
          <w:b/>
        </w:rPr>
        <w:t xml:space="preserve">Tulos</w:t>
      </w:r>
    </w:p>
    <w:p>
      <w:r>
        <w:t xml:space="preserve">Missä kaupungissa pidettiin vuoden 2002 talviolympialaiset?</w:t>
      </w:r>
    </w:p>
    <w:p>
      <w:r>
        <w:rPr>
          <w:b/>
        </w:rPr>
        <w:t xml:space="preserve">Tulos</w:t>
      </w:r>
    </w:p>
    <w:p>
      <w:r>
        <w:t xml:space="preserve">Missä pidettiin vuoden 2002 talviolympialaiset?</w:t>
      </w:r>
    </w:p>
    <w:p>
      <w:r>
        <w:rPr>
          <w:b/>
        </w:rPr>
        <w:t xml:space="preserve">Tulos</w:t>
      </w:r>
    </w:p>
    <w:p>
      <w:r>
        <w:t xml:space="preserve">Mikä yhdysvaltalainen kaupunki isännöi vuoden 2002 talviolympialaisia?</w:t>
      </w:r>
    </w:p>
    <w:p>
      <w:r>
        <w:rPr>
          <w:b/>
        </w:rPr>
        <w:t xml:space="preserve">Tulos</w:t>
      </w:r>
    </w:p>
    <w:p>
      <w:r>
        <w:t xml:space="preserve">Missä kaupungissa järjestettiin vuoden 2002 talviolympialaiset?</w:t>
      </w:r>
    </w:p>
    <w:p>
      <w:r>
        <w:rPr>
          <w:b/>
        </w:rPr>
        <w:t xml:space="preserve">Esimerkki 7.59</w:t>
      </w:r>
    </w:p>
    <w:p>
      <w:r>
        <w:t xml:space="preserve">2003 kriketin maailmanmestaruuskilpailut</w:t>
      </w:r>
    </w:p>
    <w:p>
      <w:r>
        <w:rPr>
          <w:b/>
        </w:rPr>
        <w:t xml:space="preserve">Tulos</w:t>
      </w:r>
    </w:p>
    <w:p>
      <w:r>
        <w:t xml:space="preserve">Missä Afrikan maassa Uusi-Seelanti kieltäytyi pelaamasta vuoden 2003 kriketin maailmanmestaruuskilpailuissa terroriuhan vuoksi?</w:t>
      </w:r>
    </w:p>
    <w:p>
      <w:r>
        <w:rPr>
          <w:b/>
        </w:rPr>
        <w:t xml:space="preserve">Tulos</w:t>
      </w:r>
    </w:p>
    <w:p>
      <w:r>
        <w:t xml:space="preserve">Mikä maa isännöi vuoden 2003 ICC:n kriketin maailmanmestaruuskilpailuja?</w:t>
      </w:r>
    </w:p>
    <w:p>
      <w:r>
        <w:rPr>
          <w:b/>
        </w:rPr>
        <w:t xml:space="preserve">Esimerkki 7.60</w:t>
      </w:r>
    </w:p>
    <w:p>
      <w:r>
        <w:t xml:space="preserve">alfie</w:t>
      </w:r>
    </w:p>
    <w:p>
      <w:r>
        <w:rPr>
          <w:b/>
        </w:rPr>
        <w:t xml:space="preserve">Tulos</w:t>
      </w:r>
    </w:p>
    <w:p>
      <w:r>
        <w:t xml:space="preserve">Missä yhdysvaltalaisessa kaupungissa vuonna 2004 tehty Alfie-elokuvan uusintafilmatisointi tapahtui?</w:t>
      </w:r>
    </w:p>
    <w:p>
      <w:r>
        <w:rPr>
          <w:b/>
        </w:rPr>
        <w:t xml:space="preserve">Tulos</w:t>
      </w:r>
    </w:p>
    <w:p>
      <w:r>
        <w:t xml:space="preserve">joka oli mukana kaikissa näissä elokuvissa: Alfie, The Man Who Would Be King, Educating Rita, Little Voice, Batman Begins, The Dark Knight, Last Orders ja The Quiet American?</w:t>
      </w:r>
    </w:p>
    <w:p>
      <w:r>
        <w:rPr>
          <w:b/>
        </w:rPr>
        <w:t xml:space="preserve">Tulos</w:t>
      </w:r>
    </w:p>
    <w:p>
      <w:r>
        <w:t xml:space="preserve">Kuka laulaja esitti Alfien tyttöystävää Siddietä vuoden 1966 elokuvassa?</w:t>
      </w:r>
    </w:p>
    <w:p>
      <w:r>
        <w:rPr>
          <w:b/>
        </w:rPr>
        <w:t xml:space="preserve">Esimerkki 7.61</w:t>
      </w:r>
    </w:p>
    <w:p>
      <w:r>
        <w:t xml:space="preserve">vuoden 2004 kesäolympialaiset</w:t>
      </w:r>
    </w:p>
    <w:p>
      <w:r>
        <w:rPr>
          <w:b/>
        </w:rPr>
        <w:t xml:space="preserve">Tulos</w:t>
      </w:r>
    </w:p>
    <w:p>
      <w:r>
        <w:t xml:space="preserve">Kuka kantoi Britannian lippua vuoden 2004 kesäolympialaisten päättäjäisissä?</w:t>
      </w:r>
    </w:p>
    <w:p>
      <w:r>
        <w:rPr>
          <w:b/>
        </w:rPr>
        <w:t xml:space="preserve">Tulos</w:t>
      </w:r>
    </w:p>
    <w:p>
      <w:r>
        <w:t xml:space="preserve">Missä järjestettiin vuoden 2004 kesäolympialaiset?</w:t>
      </w:r>
    </w:p>
    <w:p>
      <w:r>
        <w:rPr>
          <w:b/>
        </w:rPr>
        <w:t xml:space="preserve">Tulos</w:t>
      </w:r>
    </w:p>
    <w:p>
      <w:r>
        <w:t xml:space="preserve">Mikä eurooppalainen kaupunki isännöi vuoden 2004 kesäolympialaisia?</w:t>
      </w:r>
    </w:p>
    <w:p>
      <w:r>
        <w:rPr>
          <w:b/>
        </w:rPr>
        <w:t xml:space="preserve">Tulos</w:t>
      </w:r>
    </w:p>
    <w:p>
      <w:r>
        <w:t xml:space="preserve">Mikä kaupunki isännöi vuoden 2004 kesäolympialaisia?</w:t>
      </w:r>
    </w:p>
    <w:p>
      <w:r>
        <w:rPr>
          <w:b/>
        </w:rPr>
        <w:t xml:space="preserve">Tulos</w:t>
      </w:r>
    </w:p>
    <w:p>
      <w:r>
        <w:t xml:space="preserve">Mikä on sen Ateenassa sijaitsevan suuren kreikkalaisen stadionin nimi, jolla järjestettiin vuoden 2004 kesäolympialaisten avajais- ja päättäjäisseremoniat, yleisurheilukilpailut ja jalkapallon loppuottelu?</w:t>
      </w:r>
    </w:p>
    <w:p>
      <w:r>
        <w:rPr>
          <w:b/>
        </w:rPr>
        <w:t xml:space="preserve">Esimerkki 7.62</w:t>
      </w:r>
    </w:p>
    <w:p>
      <w:r>
        <w:t xml:space="preserve">super bowl xxxviii</w:t>
      </w:r>
    </w:p>
    <w:p>
      <w:r>
        <w:rPr>
          <w:b/>
        </w:rPr>
        <w:t xml:space="preserve">Tulos</w:t>
      </w:r>
    </w:p>
    <w:p>
      <w:r>
        <w:t xml:space="preserve">Kenellä laulajalla oli pukuhäiriö vuoden 2004 Super Bowlin puoliaikashow'ssa?</w:t>
      </w:r>
    </w:p>
    <w:p>
      <w:r>
        <w:rPr>
          <w:b/>
        </w:rPr>
        <w:t xml:space="preserve">Esimerkki 7.63</w:t>
      </w:r>
    </w:p>
    <w:p>
      <w:r>
        <w:t xml:space="preserve">Vuoden 2004 Intian valtameren maanjäristys ja tsunami</w:t>
      </w:r>
    </w:p>
    <w:p>
      <w:r>
        <w:rPr>
          <w:b/>
        </w:rPr>
        <w:t xml:space="preserve">Tulos</w:t>
      </w:r>
    </w:p>
    <w:p>
      <w:r>
        <w:t xml:space="preserve">Missä maassa kuoli eniten ihmisiä vuoden 2004 tsunamissa?</w:t>
      </w:r>
    </w:p>
    <w:p>
      <w:r>
        <w:rPr>
          <w:b/>
        </w:rPr>
        <w:t xml:space="preserve">Esimerkki 7.64</w:t>
      </w:r>
    </w:p>
    <w:p>
      <w:r>
        <w:t xml:space="preserve">Vuoden 2006 jalkapallon maailmanmestaruuskilpailut</w:t>
      </w:r>
    </w:p>
    <w:p>
      <w:r>
        <w:rPr>
          <w:b/>
        </w:rPr>
        <w:t xml:space="preserve">Tulos</w:t>
      </w:r>
    </w:p>
    <w:p>
      <w:r>
        <w:t xml:space="preserve">Kuka voitti vuoden 2006 jalkapallon MM-kisojen parhaan pelaajan Kultainen pallo -palkinnon?</w:t>
      </w:r>
    </w:p>
    <w:p>
      <w:r>
        <w:rPr>
          <w:b/>
        </w:rPr>
        <w:t xml:space="preserve">Tulos</w:t>
      </w:r>
    </w:p>
    <w:p>
      <w:r>
        <w:t xml:space="preserve">Missä maassa järjestettiin vuoden 2006 jalkapallon maailmanmestaruuskilpailut?</w:t>
      </w:r>
    </w:p>
    <w:p>
      <w:r>
        <w:rPr>
          <w:b/>
        </w:rPr>
        <w:t xml:space="preserve">Esimerkki 7.65</w:t>
      </w:r>
    </w:p>
    <w:p>
      <w:r>
        <w:t xml:space="preserve">Vuoden 2007 brittipalkinnot</w:t>
      </w:r>
    </w:p>
    <w:p>
      <w:r>
        <w:rPr>
          <w:b/>
        </w:rPr>
        <w:t xml:space="preserve">Tulos</w:t>
      </w:r>
    </w:p>
    <w:p>
      <w:r>
        <w:t xml:space="preserve">Mikä yhtye äänestettiin parhaaksi brittiläiseksi yhtyeeksi vuoden 2007 Brit Awards -gaalassa?</w:t>
      </w:r>
    </w:p>
    <w:p>
      <w:r>
        <w:rPr>
          <w:b/>
        </w:rPr>
        <w:t xml:space="preserve">Esimerkki 7.66</w:t>
      </w:r>
    </w:p>
    <w:p>
      <w:r>
        <w:t xml:space="preserve">Nobelin rauhanpalkinto 2007</w:t>
      </w:r>
    </w:p>
    <w:p>
      <w:r>
        <w:rPr>
          <w:b/>
        </w:rPr>
        <w:t xml:space="preserve">Tulos</w:t>
      </w:r>
    </w:p>
    <w:p>
      <w:r>
        <w:t xml:space="preserve">Kuka jakoi Nobelin rauhanpalkinnon vuonna 2007 hallitustenvälisen ilmastonmuutospaneelin kanssa?</w:t>
      </w:r>
    </w:p>
    <w:p>
      <w:r>
        <w:rPr>
          <w:b/>
        </w:rPr>
        <w:t xml:space="preserve">Tulos</w:t>
      </w:r>
    </w:p>
    <w:p>
      <w:r>
        <w:t xml:space="preserve">Kuka sai Nobelin rauhanpalkinnon vuonna 2007?</w:t>
      </w:r>
    </w:p>
    <w:p>
      <w:r>
        <w:rPr>
          <w:b/>
        </w:rPr>
        <w:t xml:space="preserve">Esimerkki 7.67</w:t>
      </w:r>
    </w:p>
    <w:p>
      <w:r>
        <w:t xml:space="preserve">Yleisurheilun maailmanmestaruuskilpailut 2007</w:t>
      </w:r>
    </w:p>
    <w:p>
      <w:r>
        <w:rPr>
          <w:b/>
        </w:rPr>
        <w:t xml:space="preserve">Tulos</w:t>
      </w:r>
    </w:p>
    <w:p>
      <w:r>
        <w:t xml:space="preserve">Mikä kaupunki isännöi vuoden 2007 yleisurheilun MM-kisoja?</w:t>
      </w:r>
    </w:p>
    <w:p>
      <w:r>
        <w:rPr>
          <w:b/>
        </w:rPr>
        <w:t xml:space="preserve">Esimerkki 7.68</w:t>
      </w:r>
    </w:p>
    <w:p>
      <w:r>
        <w:t xml:space="preserve">vuoden 2008 kesäolympialaiset</w:t>
      </w:r>
    </w:p>
    <w:p>
      <w:r>
        <w:rPr>
          <w:b/>
        </w:rPr>
        <w:t xml:space="preserve">Tulos</w:t>
      </w:r>
    </w:p>
    <w:p>
      <w:r>
        <w:t xml:space="preserve">Kenestä urheilijasta tuli "maailman nopein mies" Pekingin olympialaisissa 2008?</w:t>
      </w:r>
    </w:p>
    <w:p>
      <w:r>
        <w:rPr>
          <w:b/>
        </w:rPr>
        <w:t xml:space="preserve">Tulos</w:t>
      </w:r>
    </w:p>
    <w:p>
      <w:r>
        <w:t xml:space="preserve">Kenestä tuli Pekingin olympialaisissa vuonna 2008 ensimmäinen britti, joka voitti kolme kultamitalia samoissa kisoissa sitten vuoden 1908?</w:t>
      </w:r>
    </w:p>
    <w:p>
      <w:r>
        <w:rPr>
          <w:b/>
        </w:rPr>
        <w:t xml:space="preserve">Tulos</w:t>
      </w:r>
    </w:p>
    <w:p>
      <w:r>
        <w:t xml:space="preserve">Kuka oli Britannian nuorin olympiaurheilija vuoden 2008 kisoissa?</w:t>
      </w:r>
    </w:p>
    <w:p>
      <w:r>
        <w:rPr>
          <w:b/>
        </w:rPr>
        <w:t xml:space="preserve">Tulos</w:t>
      </w:r>
    </w:p>
    <w:p>
      <w:r>
        <w:t xml:space="preserve">Kuka amerikkalainen uimari voitti kahdeksan kultamitalia vuoden 2008 olympialaisissa?</w:t>
      </w:r>
    </w:p>
    <w:p>
      <w:r>
        <w:rPr>
          <w:b/>
        </w:rPr>
        <w:t xml:space="preserve">Tulos</w:t>
      </w:r>
    </w:p>
    <w:p>
      <w:r>
        <w:t xml:space="preserve">Kuka brittiläinen voitti kolme olympiakultaa vuoden 2008 kesäolympialaisissa?</w:t>
      </w:r>
    </w:p>
    <w:p>
      <w:r>
        <w:rPr>
          <w:b/>
        </w:rPr>
        <w:t xml:space="preserve">Tulos</w:t>
      </w:r>
    </w:p>
    <w:p>
      <w:r>
        <w:t xml:space="preserve">Mikä oli ainoa maa, joka voitti vuoden 2008 kesäolympialaisissa kaksi hopeamitalia eikä yhtään muuta mitalia (vihje - molemmat mitalit voitettiin miesten sprinttikilpailuissa)?</w:t>
      </w:r>
    </w:p>
    <w:p>
      <w:r>
        <w:rPr>
          <w:b/>
        </w:rPr>
        <w:t xml:space="preserve">Tulos</w:t>
      </w:r>
    </w:p>
    <w:p>
      <w:r>
        <w:t xml:space="preserve">Kuka voitti 8 kultamitalia Pekingin olympialaisissa?</w:t>
      </w:r>
    </w:p>
    <w:p>
      <w:r>
        <w:rPr>
          <w:b/>
        </w:rPr>
        <w:t xml:space="preserve">Tulos</w:t>
      </w:r>
    </w:p>
    <w:p>
      <w:r>
        <w:t xml:space="preserve">Kuka voitti Pekingin olympialaisissa Britannian ainoan nyrkkeilykullan?</w:t>
      </w:r>
    </w:p>
    <w:p>
      <w:r>
        <w:rPr>
          <w:b/>
        </w:rPr>
        <w:t xml:space="preserve">Tulos</w:t>
      </w:r>
    </w:p>
    <w:p>
      <w:r>
        <w:t xml:space="preserve">Nimeä uimari, joka voitti 8 kultamitalia Pekingin olympialaisissa vuonna 2008.?</w:t>
      </w:r>
    </w:p>
    <w:p>
      <w:r>
        <w:rPr>
          <w:b/>
        </w:rPr>
        <w:t xml:space="preserve">Esimerkki 7.69</w:t>
      </w:r>
    </w:p>
    <w:p>
      <w:r>
        <w:t xml:space="preserve">vuoden 2008 demokraattinen kansalliskokous</w:t>
      </w:r>
    </w:p>
    <w:p>
      <w:r>
        <w:rPr>
          <w:b/>
        </w:rPr>
        <w:t xml:space="preserve">Tulos</w:t>
      </w:r>
    </w:p>
    <w:p>
      <w:r>
        <w:t xml:space="preserve">Pepsi Centerissä pelaavat ammattilaiskoripallo- ja jääkiekkojoukkueet sekä National Lacrosse League -joukkue Mammoths, ja siellä järjestettiin myös vuoden 2008 demokraattien kansalliskokous. Missä Yhdysvaltain suurkaupungissa se sijaitsee?</w:t>
      </w:r>
    </w:p>
    <w:p>
      <w:r>
        <w:rPr>
          <w:b/>
        </w:rPr>
        <w:t xml:space="preserve">Esimerkki 7.70</w:t>
      </w:r>
    </w:p>
    <w:p>
      <w:r>
        <w:t xml:space="preserve">2008 epsomin derby</w:t>
      </w:r>
    </w:p>
    <w:p>
      <w:r>
        <w:rPr>
          <w:b/>
        </w:rPr>
        <w:t xml:space="preserve">Tulos</w:t>
      </w:r>
    </w:p>
    <w:p>
      <w:r>
        <w:t xml:space="preserve">Mikä hevonen voitti Kevin Manningin ratsastamana Epsomin Derbyn vuonna 2008?</w:t>
      </w:r>
    </w:p>
    <w:p>
      <w:r>
        <w:rPr>
          <w:b/>
        </w:rPr>
        <w:t xml:space="preserve">Esimerkki 7.71</w:t>
      </w:r>
    </w:p>
    <w:p>
      <w:r>
        <w:t xml:space="preserve">2008 grand national</w:t>
      </w:r>
    </w:p>
    <w:p>
      <w:r>
        <w:rPr>
          <w:b/>
        </w:rPr>
        <w:t xml:space="preserve">Tulos</w:t>
      </w:r>
    </w:p>
    <w:p>
      <w:r>
        <w:t xml:space="preserve">Mikä hevonen voitti vuoden 2008 Grand Nationalin?</w:t>
      </w:r>
    </w:p>
    <w:p>
      <w:r>
        <w:rPr>
          <w:b/>
        </w:rPr>
        <w:t xml:space="preserve">Esimerkki 7.72</w:t>
      </w:r>
    </w:p>
    <w:p>
      <w:r>
        <w:t xml:space="preserve">super bowl xlii</w:t>
      </w:r>
    </w:p>
    <w:p>
      <w:r>
        <w:rPr>
          <w:b/>
        </w:rPr>
        <w:t xml:space="preserve">Tulos</w:t>
      </w:r>
    </w:p>
    <w:p>
      <w:r>
        <w:t xml:space="preserve">Missä pelipaikassa järjestettiin vuoden 2008 Superbowl?</w:t>
      </w:r>
    </w:p>
    <w:p>
      <w:r>
        <w:rPr>
          <w:b/>
        </w:rPr>
        <w:t xml:space="preserve">Esimerkki 7.73</w:t>
      </w:r>
    </w:p>
    <w:p>
      <w:r>
        <w:t xml:space="preserve">2009 cheltenham gold cup</w:t>
      </w:r>
    </w:p>
    <w:p>
      <w:r>
        <w:rPr>
          <w:b/>
        </w:rPr>
        <w:t xml:space="preserve">Tulos</w:t>
      </w:r>
    </w:p>
    <w:p>
      <w:r>
        <w:t xml:space="preserve">Mikä hevonen voitti Cheltenham Gold Cupin vuonna 2009?</w:t>
      </w:r>
    </w:p>
    <w:p>
      <w:r>
        <w:rPr>
          <w:b/>
        </w:rPr>
        <w:t xml:space="preserve">Esimerkki 7.74</w:t>
      </w:r>
    </w:p>
    <w:p>
      <w:r>
        <w:t xml:space="preserve">L'Aquilan maanjäristys 2009</w:t>
      </w:r>
    </w:p>
    <w:p>
      <w:r>
        <w:rPr>
          <w:b/>
        </w:rPr>
        <w:t xml:space="preserve">Tulos</w:t>
      </w:r>
    </w:p>
    <w:p>
      <w:r>
        <w:t xml:space="preserve">Minkä keski-italialaisen alueen pääkaupunki on L'Aquila, jossa vuoden 2009 maanjäristys tapahtui?</w:t>
      </w:r>
    </w:p>
    <w:p>
      <w:r>
        <w:rPr>
          <w:b/>
        </w:rPr>
        <w:t xml:space="preserve">Esimerkki 7.75</w:t>
      </w:r>
    </w:p>
    <w:p>
      <w:r>
        <w:t xml:space="preserve">2009 epsomin derby</w:t>
      </w:r>
    </w:p>
    <w:p>
      <w:r>
        <w:rPr>
          <w:b/>
        </w:rPr>
        <w:t xml:space="preserve">Tulos</w:t>
      </w:r>
    </w:p>
    <w:p>
      <w:r>
        <w:t xml:space="preserve">Mikä hevonen voitti Epsomin Derbyn vuonna 2009?</w:t>
      </w:r>
    </w:p>
    <w:p>
      <w:r>
        <w:rPr>
          <w:b/>
        </w:rPr>
        <w:t xml:space="preserve">Esimerkki 7.76</w:t>
      </w:r>
    </w:p>
    <w:p>
      <w:r>
        <w:t xml:space="preserve">fa cupin loppuottelu 2009</w:t>
      </w:r>
    </w:p>
    <w:p>
      <w:r>
        <w:rPr>
          <w:b/>
        </w:rPr>
        <w:t xml:space="preserve">Tulos</w:t>
      </w:r>
    </w:p>
    <w:p>
      <w:r>
        <w:t xml:space="preserve">Chelsea voitti vuoden 2009 FA Cupin finaalin 2-1.  Ketkä olivat voitetut finalistit?</w:t>
      </w:r>
    </w:p>
    <w:p>
      <w:r>
        <w:rPr>
          <w:b/>
        </w:rPr>
        <w:t xml:space="preserve">Esimerkki 7.77</w:t>
      </w:r>
    </w:p>
    <w:p>
      <w:r>
        <w:t xml:space="preserve">2009 grand national</w:t>
      </w:r>
    </w:p>
    <w:p>
      <w:r>
        <w:rPr>
          <w:b/>
        </w:rPr>
        <w:t xml:space="preserve">Tulos</w:t>
      </w:r>
    </w:p>
    <w:p>
      <w:r>
        <w:t xml:space="preserve">Mikä hevonen voitti vuoden 2009 Grand Nationalin?</w:t>
      </w:r>
    </w:p>
    <w:p>
      <w:r>
        <w:rPr>
          <w:b/>
        </w:rPr>
        <w:t xml:space="preserve">Esimerkki 7.78</w:t>
      </w:r>
    </w:p>
    <w:p>
      <w:r>
        <w:t xml:space="preserve">Nobelin rauhanpalkinto 2009</w:t>
      </w:r>
    </w:p>
    <w:p>
      <w:r>
        <w:rPr>
          <w:b/>
        </w:rPr>
        <w:t xml:space="preserve">Tulos</w:t>
      </w:r>
    </w:p>
    <w:p>
      <w:r>
        <w:t xml:space="preserve">Kuka merkittävä johtaja sai Nobelin rauhanpalkinnon vuonna 2009?</w:t>
      </w:r>
    </w:p>
    <w:p>
      <w:r>
        <w:rPr>
          <w:b/>
        </w:rPr>
        <w:t xml:space="preserve">Esimerkki 7.79</w:t>
      </w:r>
    </w:p>
    <w:p>
      <w:r>
        <w:t xml:space="preserve">super bowl xliii</w:t>
      </w:r>
    </w:p>
    <w:p>
      <w:r>
        <w:rPr>
          <w:b/>
        </w:rPr>
        <w:t xml:space="preserve">Tulos</w:t>
      </w:r>
    </w:p>
    <w:p>
      <w:r>
        <w:t xml:space="preserve">Mikä joukkue voitti vuoden 2009 Superbowlin?</w:t>
      </w:r>
    </w:p>
    <w:p>
      <w:r>
        <w:rPr>
          <w:b/>
        </w:rPr>
        <w:t xml:space="preserve">Tulos</w:t>
      </w:r>
    </w:p>
    <w:p>
      <w:r>
        <w:t xml:space="preserve">Mikä joukkue hävisi vuoden 2009 Superbowlin Pittsburgh Steelersille?</w:t>
      </w:r>
    </w:p>
    <w:p>
      <w:r>
        <w:rPr>
          <w:b/>
        </w:rPr>
        <w:t xml:space="preserve">Esimerkki 7.80</w:t>
      </w:r>
    </w:p>
    <w:p>
      <w:r>
        <w:t xml:space="preserve">Ranskan ympäriajo 2009</w:t>
      </w:r>
    </w:p>
    <w:p>
      <w:r>
        <w:rPr>
          <w:b/>
        </w:rPr>
        <w:t xml:space="preserve">Tulos</w:t>
      </w:r>
    </w:p>
    <w:p>
      <w:r>
        <w:t xml:space="preserve">Kuka brittiläinen olympiamitalisti sijoittui vuoden 2009 Tour de Francessa kokonaiskilpailun 4. sijalle?</w:t>
      </w:r>
    </w:p>
    <w:p>
      <w:r>
        <w:rPr>
          <w:b/>
        </w:rPr>
        <w:t xml:space="preserve">Tulos</w:t>
      </w:r>
    </w:p>
    <w:p>
      <w:r>
        <w:t xml:space="preserve">Mikä on Mansaarelta kotoisin olevan pyöräilijän nimi, joka voitti kuusi etappia vuoden 2009 Tour de Francessa?</w:t>
      </w:r>
    </w:p>
    <w:p>
      <w:r>
        <w:rPr>
          <w:b/>
        </w:rPr>
        <w:t xml:space="preserve">Esimerkki 7.81</w:t>
      </w:r>
    </w:p>
    <w:p>
      <w:r>
        <w:t xml:space="preserve">meille auki</w:t>
      </w:r>
    </w:p>
    <w:p>
      <w:r>
        <w:rPr>
          <w:b/>
        </w:rPr>
        <w:t xml:space="preserve">Tulos</w:t>
      </w:r>
    </w:p>
    <w:p>
      <w:r>
        <w:t xml:space="preserve">Nimeä se sijoitukseton tennispelaaja, joka voitti vuoden 2009 US Openin vasta kolmannessa turnauksessaan sen jälkeen, kun hän tuli eläkkeelle...?</w:t>
      </w:r>
    </w:p>
    <w:p>
      <w:r>
        <w:rPr>
          <w:b/>
        </w:rPr>
        <w:t xml:space="preserve">Tulos</w:t>
      </w:r>
    </w:p>
    <w:p>
      <w:r>
        <w:t xml:space="preserve">Kuka belgialainen voitti vuoden 2009 US Openin naisten tenniksen kaksinpelin mestaruuden?</w:t>
      </w:r>
    </w:p>
    <w:p>
      <w:r>
        <w:rPr>
          <w:b/>
        </w:rPr>
        <w:t xml:space="preserve">Esimerkki 7.82</w:t>
      </w:r>
    </w:p>
    <w:p>
      <w:r>
        <w:t xml:space="preserve">2010 cheltenham gold cup</w:t>
      </w:r>
    </w:p>
    <w:p>
      <w:r>
        <w:rPr>
          <w:b/>
        </w:rPr>
        <w:t xml:space="preserve">Tulos</w:t>
      </w:r>
    </w:p>
    <w:p>
      <w:r>
        <w:t xml:space="preserve">Mikä hevonen voitti Cheltenham Gold Cupin vuonna 2010?</w:t>
      </w:r>
    </w:p>
    <w:p>
      <w:r>
        <w:rPr>
          <w:b/>
        </w:rPr>
        <w:t xml:space="preserve">Esimerkki 7.83</w:t>
      </w:r>
    </w:p>
    <w:p>
      <w:r>
        <w:t xml:space="preserve">Kansainyhteisön kisat 2010</w:t>
      </w:r>
    </w:p>
    <w:p>
      <w:r>
        <w:rPr>
          <w:b/>
        </w:rPr>
        <w:t xml:space="preserve">Tulos</w:t>
      </w:r>
    </w:p>
    <w:p>
      <w:r>
        <w:t xml:space="preserve">Veljekset Richard ja Simon Mantell pelasivat Englannin puolesta mitä lajia vuoden 2010 Kansainyhteisön kisoissa?</w:t>
      </w:r>
    </w:p>
    <w:p>
      <w:r>
        <w:rPr>
          <w:b/>
        </w:rPr>
        <w:t xml:space="preserve">Tulos</w:t>
      </w:r>
    </w:p>
    <w:p>
      <w:r>
        <w:t xml:space="preserve">Missä järjestettiin Kansainyhteisön kisat vuonna 2010?</w:t>
      </w:r>
    </w:p>
    <w:p>
      <w:r>
        <w:rPr>
          <w:b/>
        </w:rPr>
        <w:t xml:space="preserve">Esimerkki 7.84</w:t>
      </w:r>
    </w:p>
    <w:p>
      <w:r>
        <w:t xml:space="preserve">vuoden 2010 jalkapallon maailmanmestaruuskilpailujen loppuottelu</w:t>
      </w:r>
    </w:p>
    <w:p>
      <w:r>
        <w:rPr>
          <w:b/>
        </w:rPr>
        <w:t xml:space="preserve">Tulos</w:t>
      </w:r>
    </w:p>
    <w:p>
      <w:r>
        <w:t xml:space="preserve">Nimeä se yorkshireläinen mies, joka toimi tuomarina vuoden 2010 jalkapallon maailmanmestaruuskilpailujen loppuottelussa?</w:t>
      </w:r>
    </w:p>
    <w:p>
      <w:r>
        <w:rPr>
          <w:b/>
        </w:rPr>
        <w:t xml:space="preserve">Esimerkki 7.85</w:t>
      </w:r>
    </w:p>
    <w:p>
      <w:r>
        <w:t xml:space="preserve">2010 grand national</w:t>
      </w:r>
    </w:p>
    <w:p>
      <w:r>
        <w:rPr>
          <w:b/>
        </w:rPr>
        <w:t xml:space="preserve">Tulos</w:t>
      </w:r>
    </w:p>
    <w:p>
      <w:r>
        <w:t xml:space="preserve">Kuka ratsasti Don't Push Itin voittoon Grand Nationalissa 2010?</w:t>
      </w:r>
    </w:p>
    <w:p>
      <w:r>
        <w:rPr>
          <w:b/>
        </w:rPr>
        <w:t xml:space="preserve">Tulos</w:t>
      </w:r>
    </w:p>
    <w:p>
      <w:r>
        <w:t xml:space="preserve">Millä hevosella Tony McCoy voitti vuoden 2010 Grand Nationalin 15. yrittämällä?</w:t>
      </w:r>
    </w:p>
    <w:p>
      <w:r>
        <w:rPr>
          <w:b/>
        </w:rPr>
        <w:t xml:space="preserve">Tulos</w:t>
      </w:r>
    </w:p>
    <w:p>
      <w:r>
        <w:t xml:space="preserve">Mikä oli Tony McCoyn voittoratsu vuoden 2010 Grand Nationalissa?</w:t>
      </w:r>
    </w:p>
    <w:p>
      <w:r>
        <w:rPr>
          <w:b/>
        </w:rPr>
        <w:t xml:space="preserve">Esimerkki 7.86</w:t>
      </w:r>
    </w:p>
    <w:p>
      <w:r>
        <w:t xml:space="preserve">Haitin maanjäristys 2010</w:t>
      </w:r>
    </w:p>
    <w:p>
      <w:r>
        <w:rPr>
          <w:b/>
        </w:rPr>
        <w:t xml:space="preserve">Tulos</w:t>
      </w:r>
    </w:p>
    <w:p>
      <w:r>
        <w:t xml:space="preserve">Mikä pääkaupunki tuhoutui Haitin maanjäristyksessä vuonna 2010?</w:t>
      </w:r>
    </w:p>
    <w:p>
      <w:r>
        <w:rPr>
          <w:b/>
        </w:rPr>
        <w:t xml:space="preserve">Esimerkki 7.87</w:t>
      </w:r>
    </w:p>
    <w:p>
      <w:r>
        <w:t xml:space="preserve">työväenpuolue</w:t>
      </w:r>
    </w:p>
    <w:p>
      <w:r>
        <w:rPr>
          <w:b/>
        </w:rPr>
        <w:t xml:space="preserve">Tulos</w:t>
      </w:r>
    </w:p>
    <w:p>
      <w:r>
        <w:t xml:space="preserve">Kuka oli ainoa naisehdokas Labourin johtajakilpailussa vuonna 2010?</w:t>
      </w:r>
    </w:p>
    <w:p>
      <w:r>
        <w:rPr>
          <w:b/>
        </w:rPr>
        <w:t xml:space="preserve">Esimerkki 7.88</w:t>
      </w:r>
    </w:p>
    <w:p>
      <w:r>
        <w:t xml:space="preserve">super bowl xliv</w:t>
      </w:r>
    </w:p>
    <w:p>
      <w:r>
        <w:rPr>
          <w:b/>
        </w:rPr>
        <w:t xml:space="preserve">Tulos</w:t>
      </w:r>
    </w:p>
    <w:p>
      <w:r>
        <w:t xml:space="preserve">Mikä joukkue voitti Indianapolis Coltsin ja voitti Super Bowlin 2010?</w:t>
      </w:r>
    </w:p>
    <w:p>
      <w:r>
        <w:rPr>
          <w:b/>
        </w:rPr>
        <w:t xml:space="preserve">Esimerkki 7.89</w:t>
      </w:r>
    </w:p>
    <w:p>
      <w:r>
        <w:t xml:space="preserve">Ranskan ympäriajo 2010</w:t>
      </w:r>
    </w:p>
    <w:p>
      <w:r>
        <w:rPr>
          <w:b/>
        </w:rPr>
        <w:t xml:space="preserve">Tulos</w:t>
      </w:r>
    </w:p>
    <w:p>
      <w:r>
        <w:t xml:space="preserve">Mistä kaupungista alkoi vuoden 2010 Tour de France?</w:t>
      </w:r>
    </w:p>
    <w:p>
      <w:r>
        <w:rPr>
          <w:b/>
        </w:rPr>
        <w:t xml:space="preserve">Esimerkki 7.90</w:t>
      </w:r>
    </w:p>
    <w:p>
      <w:r>
        <w:t xml:space="preserve">2010 wimbledonin mestaruuskilpailut</w:t>
      </w:r>
    </w:p>
    <w:p>
      <w:r>
        <w:rPr>
          <w:b/>
        </w:rPr>
        <w:t xml:space="preserve">Tulos</w:t>
      </w:r>
    </w:p>
    <w:p>
      <w:r>
        <w:t xml:space="preserve">Kuka voitti vuoden 2010 Wimbledonin miesten kaksinpelin mestaruuden?</w:t>
      </w:r>
    </w:p>
    <w:p>
      <w:r>
        <w:rPr>
          <w:b/>
        </w:rPr>
        <w:t xml:space="preserve">Esimerkki 7.91</w:t>
      </w:r>
    </w:p>
    <w:p>
      <w:r>
        <w:t xml:space="preserve">talviolympialaiset 2010</w:t>
      </w:r>
    </w:p>
    <w:p>
      <w:r>
        <w:rPr>
          <w:b/>
        </w:rPr>
        <w:t xml:space="preserve">Tulos</w:t>
      </w:r>
    </w:p>
    <w:p>
      <w:r>
        <w:t xml:space="preserve">Missä maassa järjestetään vuoden 2010 talviolympialaiset?</w:t>
      </w:r>
    </w:p>
    <w:p>
      <w:r>
        <w:rPr>
          <w:b/>
        </w:rPr>
        <w:t xml:space="preserve">Tulos</w:t>
      </w:r>
    </w:p>
    <w:p>
      <w:r>
        <w:t xml:space="preserve">Missä järjestetään vuoden 2010 talviolympialaiset?</w:t>
      </w:r>
    </w:p>
    <w:p>
      <w:r>
        <w:rPr>
          <w:b/>
        </w:rPr>
        <w:t xml:space="preserve">Tulos</w:t>
      </w:r>
    </w:p>
    <w:p>
      <w:r>
        <w:t xml:space="preserve">Mikä kaupunki isännöi vuoden 2010 talviolympialaisia?</w:t>
      </w:r>
    </w:p>
    <w:p>
      <w:r>
        <w:rPr>
          <w:b/>
        </w:rPr>
        <w:t xml:space="preserve">Tulos</w:t>
      </w:r>
    </w:p>
    <w:p>
      <w:r>
        <w:t xml:space="preserve">Kuka oli ainoa brittiläinen mitalivoittaja vuoden 2010 talviolympialaisissa?</w:t>
      </w:r>
    </w:p>
    <w:p>
      <w:r>
        <w:rPr>
          <w:b/>
        </w:rPr>
        <w:t xml:space="preserve">Tulos</w:t>
      </w:r>
    </w:p>
    <w:p>
      <w:r>
        <w:t xml:space="preserve">Kuka yhdysvaltalainen hiihtäjä, joka on myös kaksinkertainen maailmanmestari, voitti kultaa miesten yhdistelmäkilpailussa vuoden 2010 talviolympialaisissa?</w:t>
      </w:r>
    </w:p>
    <w:p>
      <w:r>
        <w:rPr>
          <w:b/>
        </w:rPr>
        <w:t xml:space="preserve">Tulos</w:t>
      </w:r>
    </w:p>
    <w:p>
      <w:r>
        <w:t xml:space="preserve">Kuka amerikkalainen hiihtäjä, joka on myös kolminkertainen maailmanmestari, voitti kultaa naisten alamäessä vuoden 2010 talviolympialaisissa?</w:t>
      </w:r>
    </w:p>
    <w:p>
      <w:r>
        <w:rPr>
          <w:b/>
        </w:rPr>
        <w:t xml:space="preserve">Tulos</w:t>
      </w:r>
    </w:p>
    <w:p>
      <w:r>
        <w:t xml:space="preserve">Mikä on Brittiläisen Kolumbian suosituimman hiihtokeskuksen nimi, jossa järjestettiin vuoden 2010 talviolympialaisten alppihiihtokilpailut?</w:t>
      </w:r>
    </w:p>
    <w:p>
      <w:r>
        <w:rPr>
          <w:b/>
        </w:rPr>
        <w:t xml:space="preserve">Esimerkki 7.92</w:t>
      </w:r>
    </w:p>
    <w:p>
      <w:r>
        <w:t xml:space="preserve">68. Golden Globe -palkinnot</w:t>
      </w:r>
    </w:p>
    <w:p>
      <w:r>
        <w:rPr>
          <w:b/>
        </w:rPr>
        <w:t xml:space="preserve">Tulos</w:t>
      </w:r>
    </w:p>
    <w:p>
      <w:r>
        <w:t xml:space="preserve">Mikä Facebookin perustamisesta kertova elokuva voitti parhaan draamaelokuvan palkinnon vuoden 2011 Golden Globe -gaalassa?</w:t>
      </w:r>
    </w:p>
    <w:p>
      <w:r>
        <w:rPr>
          <w:b/>
        </w:rPr>
        <w:t xml:space="preserve">Esimerkki 7.93</w:t>
      </w:r>
    </w:p>
    <w:p>
      <w:r>
        <w:t xml:space="preserve">2011 grand national</w:t>
      </w:r>
    </w:p>
    <w:p>
      <w:r>
        <w:rPr>
          <w:b/>
        </w:rPr>
        <w:t xml:space="preserve">Tulos</w:t>
      </w:r>
    </w:p>
    <w:p>
      <w:r>
        <w:t xml:space="preserve">Ballabriggs voitti vuoden 2011 Grand Nationalin. Kuka oli sen jockey?</w:t>
      </w:r>
    </w:p>
    <w:p>
      <w:r>
        <w:rPr>
          <w:b/>
        </w:rPr>
        <w:t xml:space="preserve">Esimerkki 7.94</w:t>
      </w:r>
    </w:p>
    <w:p>
      <w:r>
        <w:t xml:space="preserve">vuoden 2011 Turner-palkinto</w:t>
      </w:r>
    </w:p>
    <w:p>
      <w:r>
        <w:rPr>
          <w:b/>
        </w:rPr>
        <w:t xml:space="preserve">Tulos</w:t>
      </w:r>
    </w:p>
    <w:p>
      <w:r>
        <w:t xml:space="preserve">Kuka Glasgow'ssa asuva kuvanveistäjä, jonka teoksiin kuuluu muun muassa tekopuita ja nojaava roskakori, voitti vuoden 2011 Turner-palkinnon?</w:t>
      </w:r>
    </w:p>
    <w:p>
      <w:r>
        <w:rPr>
          <w:b/>
        </w:rPr>
        <w:t xml:space="preserve">Tulos</w:t>
      </w:r>
    </w:p>
    <w:p>
      <w:r>
        <w:t xml:space="preserve">Kuka voitti vuoden 2011 Turner-palkinnon installaatiollaan "Do Words Have Voices"?</w:t>
      </w:r>
    </w:p>
    <w:p>
      <w:r>
        <w:rPr>
          <w:b/>
        </w:rPr>
        <w:t xml:space="preserve">Esimerkki 7.95</w:t>
      </w:r>
    </w:p>
    <w:p>
      <w:r>
        <w:t xml:space="preserve">2011 u.s. open</w:t>
      </w:r>
    </w:p>
    <w:p>
      <w:r>
        <w:rPr>
          <w:b/>
        </w:rPr>
        <w:t xml:space="preserve">Tulos</w:t>
      </w:r>
    </w:p>
    <w:p>
      <w:r>
        <w:t xml:space="preserve">Kuka golfari voitti vuoden 2011 US Openin?</w:t>
      </w:r>
    </w:p>
    <w:p>
      <w:r>
        <w:rPr>
          <w:b/>
        </w:rPr>
        <w:t xml:space="preserve">Esimerkki 7.96</w:t>
      </w:r>
    </w:p>
    <w:p>
      <w:r>
        <w:t xml:space="preserve">vuoden 2012 demokraattinen kansalliskokous</w:t>
      </w:r>
    </w:p>
    <w:p>
      <w:r>
        <w:rPr>
          <w:b/>
        </w:rPr>
        <w:t xml:space="preserve">Tulos</w:t>
      </w:r>
    </w:p>
    <w:p>
      <w:r>
        <w:t xml:space="preserve">Demokraattien vuoden 2012 kansalliskokous alkoi tällä viikolla missä kaupungissa Yhdysvalloissa?</w:t>
      </w:r>
    </w:p>
    <w:p>
      <w:r>
        <w:rPr>
          <w:b/>
        </w:rPr>
        <w:t xml:space="preserve">Esimerkki 7.97</w:t>
      </w:r>
    </w:p>
    <w:p>
      <w:r>
        <w:t xml:space="preserve">kesäolympialaiset 2012</w:t>
      </w:r>
    </w:p>
    <w:p>
      <w:r>
        <w:rPr>
          <w:b/>
        </w:rPr>
        <w:t xml:space="preserve">Tulos</w:t>
      </w:r>
    </w:p>
    <w:p>
      <w:r>
        <w:t xml:space="preserve">Mitkä ovat Lontoon vuoden 2012 olympialaisten kahden maskotin nimet?</w:t>
      </w:r>
    </w:p>
    <w:p>
      <w:r>
        <w:rPr>
          <w:b/>
        </w:rPr>
        <w:t xml:space="preserve">Tulos</w:t>
      </w:r>
    </w:p>
    <w:p>
      <w:r>
        <w:t xml:space="preserve">Mitä kuninkaallista palatsia käytettiin vuoden 2012 Lontoon olympialaisten aikana tapahtumapaikkana?</w:t>
      </w:r>
    </w:p>
    <w:p>
      <w:r>
        <w:rPr>
          <w:b/>
        </w:rPr>
        <w:t xml:space="preserve">Tulos</w:t>
      </w:r>
    </w:p>
    <w:p>
      <w:r>
        <w:t xml:space="preserve">Kuka voitti Andy Murrayn parina hopeaa sekanelinpelin finaalissa Lontoon olympialaisissa 2012?</w:t>
      </w:r>
    </w:p>
    <w:p>
      <w:r>
        <w:rPr>
          <w:b/>
        </w:rPr>
        <w:t xml:space="preserve">Tulos</w:t>
      </w:r>
    </w:p>
    <w:p>
      <w:r>
        <w:t xml:space="preserve">Kuka voitti Lontoon olympialaisissa 2012 historian ensimmäisen naisten nyrkkeilyn kultamitalin?</w:t>
      </w:r>
    </w:p>
    <w:p>
      <w:r>
        <w:rPr>
          <w:b/>
        </w:rPr>
        <w:t xml:space="preserve">Tulos</w:t>
      </w:r>
    </w:p>
    <w:p>
      <w:r>
        <w:t xml:space="preserve">Kuka Merseysidesta kotoisin oleva naisuimari pääsi ensimmäisenä karsintoihin vuoden 2012 olympialaisiin kolmessa olympialajissa?</w:t>
      </w:r>
    </w:p>
    <w:p>
      <w:r>
        <w:rPr>
          <w:b/>
        </w:rPr>
        <w:t xml:space="preserve">Tulos</w:t>
      </w:r>
    </w:p>
    <w:p>
      <w:r>
        <w:t xml:space="preserve">Missä lajissa eteläafrikkalainen Chad Le Clos voitti kultaa vuoden 2012 olympialaisissa?</w:t>
      </w:r>
    </w:p>
    <w:p>
      <w:r>
        <w:rPr>
          <w:b/>
        </w:rPr>
        <w:t xml:space="preserve">Tulos</w:t>
      </w:r>
    </w:p>
    <w:p>
      <w:r>
        <w:t xml:space="preserve">Kuka pyöräilijä voitti joukkueensa ensimmäisen mitalin vuoden 2012 olympialaisissa?</w:t>
      </w:r>
    </w:p>
    <w:p>
      <w:r>
        <w:rPr>
          <w:b/>
        </w:rPr>
        <w:t xml:space="preserve">Tulos</w:t>
      </w:r>
    </w:p>
    <w:p>
      <w:r>
        <w:t xml:space="preserve">Minkä kaupungin hakemus vuoden 2012 olympialaisista jäi toiseksi Lontoon jälkeen?</w:t>
      </w:r>
    </w:p>
    <w:p>
      <w:r>
        <w:rPr>
          <w:b/>
        </w:rPr>
        <w:t xml:space="preserve">Tulos</w:t>
      </w:r>
    </w:p>
    <w:p>
      <w:r>
        <w:t xml:space="preserve">Anthony Joshua ja Nicola Adams voittivat molemmat kultamitalit vuoden 2012 olympialaisissa missä lajissa?</w:t>
      </w:r>
    </w:p>
    <w:p>
      <w:r>
        <w:rPr>
          <w:b/>
        </w:rPr>
        <w:t xml:space="preserve">Tulos</w:t>
      </w:r>
    </w:p>
    <w:p>
      <w:r>
        <w:t xml:space="preserve">Mitkä olivat vuoden 2012 olympialaisten kahden maskotin nimet?</w:t>
      </w:r>
    </w:p>
    <w:p>
      <w:r>
        <w:rPr>
          <w:b/>
        </w:rPr>
        <w:t xml:space="preserve">Tulos</w:t>
      </w:r>
    </w:p>
    <w:p>
      <w:r>
        <w:t xml:space="preserve">Kuka voitti vuoden 2012 olympialaisissa kultamitalin tenniksen miesten kaksinpelissä?</w:t>
      </w:r>
    </w:p>
    <w:p>
      <w:r>
        <w:rPr>
          <w:b/>
        </w:rPr>
        <w:t xml:space="preserve">Tulos</w:t>
      </w:r>
    </w:p>
    <w:p>
      <w:r>
        <w:t xml:space="preserve">Kenestä tuli ensimmäinen nainen, joka voitti kultamitalin nyrkkeilyssä Britannialle vuoden 2012 olympialaisissa?</w:t>
      </w:r>
    </w:p>
    <w:p>
      <w:r>
        <w:rPr>
          <w:b/>
        </w:rPr>
        <w:t xml:space="preserve">Tulos</w:t>
      </w:r>
    </w:p>
    <w:p>
      <w:r>
        <w:t xml:space="preserve">Missä kaupungissa järjestettiin vuoden 2012 kesäolympialaiset, joten se on ensimmäinen kaupunki, joka on isännöinyt kisoja kolme kertaa?</w:t>
      </w:r>
    </w:p>
    <w:p>
      <w:r>
        <w:rPr>
          <w:b/>
        </w:rPr>
        <w:t xml:space="preserve">Esimerkki 7.98</w:t>
      </w:r>
    </w:p>
    <w:p>
      <w:r>
        <w:t xml:space="preserve">Nobelin rauhanpalkinto 2012</w:t>
      </w:r>
    </w:p>
    <w:p>
      <w:r>
        <w:rPr>
          <w:b/>
        </w:rPr>
        <w:t xml:space="preserve">Tulos</w:t>
      </w:r>
    </w:p>
    <w:p>
      <w:r>
        <w:t xml:space="preserve">Mikä järjestö sai Nobelin rauhanpalkinnon vuonna 2012?</w:t>
      </w:r>
    </w:p>
    <w:p>
      <w:r>
        <w:rPr>
          <w:b/>
        </w:rPr>
        <w:t xml:space="preserve">Esimerkki 7.99</w:t>
      </w:r>
    </w:p>
    <w:p>
      <w:r>
        <w:t xml:space="preserve">tuaregien kapina</w:t>
      </w:r>
    </w:p>
    <w:p>
      <w:r>
        <w:rPr>
          <w:b/>
        </w:rPr>
        <w:t xml:space="preserve">Tulos</w:t>
      </w:r>
    </w:p>
    <w:p>
      <w:r>
        <w:t xml:space="preserve">Mikä Afrikan maa koki vuonna 2012 tuaregitaistelijoiden kapinan?</w:t>
      </w:r>
    </w:p>
    <w:p>
      <w:r>
        <w:rPr>
          <w:b/>
        </w:rPr>
        <w:t xml:space="preserve">Esimerkki 7.100</w:t>
      </w:r>
    </w:p>
    <w:p>
      <w:r>
        <w:t xml:space="preserve">Ranskan ympäriajo 2012</w:t>
      </w:r>
    </w:p>
    <w:p>
      <w:r>
        <w:rPr>
          <w:b/>
        </w:rPr>
        <w:t xml:space="preserve">Tulos</w:t>
      </w:r>
    </w:p>
    <w:p>
      <w:r>
        <w:t xml:space="preserve">Kuka brittiläinen pyöräilijä voitti vuoden 2012 Tour de Francen?</w:t>
      </w:r>
    </w:p>
    <w:p>
      <w:r>
        <w:rPr>
          <w:b/>
        </w:rPr>
        <w:t xml:space="preserve">Esimerkki 7.101</w:t>
      </w:r>
    </w:p>
    <w:p>
      <w:r>
        <w:t xml:space="preserve">Nobelin rauhanpalkinto 2013</w:t>
      </w:r>
    </w:p>
    <w:p>
      <w:r>
        <w:rPr>
          <w:b/>
        </w:rPr>
        <w:t xml:space="preserve">Tulos</w:t>
      </w:r>
    </w:p>
    <w:p>
      <w:r>
        <w:t xml:space="preserve">Mikä järjestö sai vuoden 2013 Nobelin rauhanpalkinnon?</w:t>
      </w:r>
    </w:p>
    <w:p>
      <w:r>
        <w:rPr>
          <w:b/>
        </w:rPr>
        <w:t xml:space="preserve">Esimerkki 7.102</w:t>
      </w:r>
    </w:p>
    <w:p>
      <w:r>
        <w:t xml:space="preserve">Ranskan ympäriajo 2013</w:t>
      </w:r>
    </w:p>
    <w:p>
      <w:r>
        <w:rPr>
          <w:b/>
        </w:rPr>
        <w:t xml:space="preserve">Tulos</w:t>
      </w:r>
    </w:p>
    <w:p>
      <w:r>
        <w:t xml:space="preserve">Kuka voitti vuoden 2013 Tour de Francen?</w:t>
      </w:r>
    </w:p>
    <w:p>
      <w:r>
        <w:rPr>
          <w:b/>
        </w:rPr>
        <w:t xml:space="preserve">Esimerkki 7.103</w:t>
      </w:r>
    </w:p>
    <w:p>
      <w:r>
        <w:t xml:space="preserve">2014 britannian grand prix</w:t>
      </w:r>
    </w:p>
    <w:p>
      <w:r>
        <w:rPr>
          <w:b/>
        </w:rPr>
        <w:t xml:space="preserve">Tulos</w:t>
      </w:r>
    </w:p>
    <w:p>
      <w:r>
        <w:t xml:space="preserve">Kuka Formula 1 -kuljettaja voitti Britannian Grand Prix -kisan 2014?</w:t>
      </w:r>
    </w:p>
    <w:p>
      <w:r>
        <w:rPr>
          <w:b/>
        </w:rPr>
        <w:t xml:space="preserve">Esimerkki 7.104</w:t>
      </w:r>
    </w:p>
    <w:p>
      <w:r>
        <w:t xml:space="preserve">Kansainyhteisön kisat 2014</w:t>
      </w:r>
    </w:p>
    <w:p>
      <w:r>
        <w:rPr>
          <w:b/>
        </w:rPr>
        <w:t xml:space="preserve">Tulos</w:t>
      </w:r>
    </w:p>
    <w:p>
      <w:r>
        <w:t xml:space="preserve">Mikä kaupunki isännöi vuoden 2014 Kansainyhteisön kisoja?</w:t>
      </w:r>
    </w:p>
    <w:p>
      <w:r>
        <w:rPr>
          <w:b/>
        </w:rPr>
        <w:t xml:space="preserve">Esimerkki 7.105</w:t>
      </w:r>
    </w:p>
    <w:p>
      <w:r>
        <w:t xml:space="preserve">vuoden 2014 jalkapallon maailmanmestaruuskilpailut</w:t>
      </w:r>
    </w:p>
    <w:p>
      <w:r>
        <w:rPr>
          <w:b/>
        </w:rPr>
        <w:t xml:space="preserve">Tulos</w:t>
      </w:r>
    </w:p>
    <w:p>
      <w:r>
        <w:t xml:space="preserve">Mikä Etelä-Amerikan maa isännöi vuoden 2014 jalkapallon maailmanmestaruuskilpailuja?</w:t>
      </w:r>
    </w:p>
    <w:p>
      <w:r>
        <w:rPr>
          <w:b/>
        </w:rPr>
        <w:t xml:space="preserve">Esimerkki 7.106</w:t>
      </w:r>
    </w:p>
    <w:p>
      <w:r>
        <w:t xml:space="preserve">Ranskan ympäriajo 2014</w:t>
      </w:r>
    </w:p>
    <w:p>
      <w:r>
        <w:rPr>
          <w:b/>
        </w:rPr>
        <w:t xml:space="preserve">Tulos</w:t>
      </w:r>
    </w:p>
    <w:p>
      <w:r>
        <w:t xml:space="preserve">Mistä kaupungista vuoden 2014 Tour de France alkaa?</w:t>
      </w:r>
    </w:p>
    <w:p>
      <w:r>
        <w:rPr>
          <w:b/>
        </w:rPr>
        <w:t xml:space="preserve">Esimerkki 7.107</w:t>
      </w:r>
    </w:p>
    <w:p>
      <w:r>
        <w:t xml:space="preserve">2014 u.s. open</w:t>
      </w:r>
    </w:p>
    <w:p>
      <w:r>
        <w:rPr>
          <w:b/>
        </w:rPr>
        <w:t xml:space="preserve">Tulos</w:t>
      </w:r>
    </w:p>
    <w:p>
      <w:r>
        <w:t xml:space="preserve">Kuka eurooppalainen voitti Yhdysvaltain avoimet golfmestaruuskilpailut 2014?</w:t>
      </w:r>
    </w:p>
    <w:p>
      <w:r>
        <w:rPr>
          <w:b/>
        </w:rPr>
        <w:t xml:space="preserve">Esimerkki 7.108</w:t>
      </w:r>
    </w:p>
    <w:p>
      <w:r>
        <w:t xml:space="preserve">talviolympialaiset 2014</w:t>
      </w:r>
    </w:p>
    <w:p>
      <w:r>
        <w:rPr>
          <w:b/>
        </w:rPr>
        <w:t xml:space="preserve">Tulos</w:t>
      </w:r>
    </w:p>
    <w:p>
      <w:r>
        <w:t xml:space="preserve">Kenet Britannian naisten curlingjoukkue voitti vuoden 2014 talviolympialaisissa voittaakseen pronssimitalin?</w:t>
      </w:r>
    </w:p>
    <w:p>
      <w:r>
        <w:rPr>
          <w:b/>
        </w:rPr>
        <w:t xml:space="preserve">Tulos</w:t>
      </w:r>
    </w:p>
    <w:p>
      <w:r>
        <w:t xml:space="preserve">Kuka voitti Britannian ainoan kultamitalin vuoden 2014 talviolympialaisissa?</w:t>
      </w:r>
    </w:p>
    <w:p>
      <w:r>
        <w:rPr>
          <w:b/>
        </w:rPr>
        <w:t xml:space="preserve">Esimerkki 7.109</w:t>
      </w:r>
    </w:p>
    <w:p>
      <w:r>
        <w:t xml:space="preserve">2015 avoin mestaruuskilpailu</w:t>
      </w:r>
    </w:p>
    <w:p>
      <w:r>
        <w:rPr>
          <w:b/>
        </w:rPr>
        <w:t xml:space="preserve">Tulos</w:t>
      </w:r>
    </w:p>
    <w:p>
      <w:r>
        <w:t xml:space="preserve">Kuka golfari voitti toisen major-tittelinsä voittaessaan vuoden 2015 Open Championshipin?</w:t>
      </w:r>
    </w:p>
    <w:p>
      <w:r>
        <w:rPr>
          <w:b/>
        </w:rPr>
        <w:t xml:space="preserve">Esimerkki 7.110</w:t>
      </w:r>
    </w:p>
    <w:p>
      <w:r>
        <w:t xml:space="preserve">2015 Ranskan ympäriajo</w:t>
      </w:r>
    </w:p>
    <w:p>
      <w:r>
        <w:rPr>
          <w:b/>
        </w:rPr>
        <w:t xml:space="preserve">Tulos</w:t>
      </w:r>
    </w:p>
    <w:p>
      <w:r>
        <w:t xml:space="preserve">Kuka voitti vuoden 2015 Tour de Francen?</w:t>
      </w:r>
    </w:p>
    <w:p>
      <w:r>
        <w:rPr>
          <w:b/>
        </w:rPr>
        <w:t xml:space="preserve">Esimerkki 7.111</w:t>
      </w:r>
    </w:p>
    <w:p>
      <w:r>
        <w:t xml:space="preserve">kesäolympialaiset 2016</w:t>
      </w:r>
    </w:p>
    <w:p>
      <w:r>
        <w:rPr>
          <w:b/>
        </w:rPr>
        <w:t xml:space="preserve">Tulos</w:t>
      </w:r>
    </w:p>
    <w:p>
      <w:r>
        <w:t xml:space="preserve">Mikä kaupunki isännöi vuoden 2016 olympialaisia?</w:t>
      </w:r>
    </w:p>
    <w:p>
      <w:r>
        <w:rPr>
          <w:b/>
        </w:rPr>
        <w:t xml:space="preserve">Tulos</w:t>
      </w:r>
    </w:p>
    <w:p>
      <w:r>
        <w:t xml:space="preserve">Kansainvälinen olympiakomitea ilmoitti 4. kesäkuuta 2008, että vuoden 2016 olympialaisten isännöintiin ovat ehdolla Chicago, Tokio, Madrid ja mikä muu paikka?</w:t>
      </w:r>
    </w:p>
    <w:p>
      <w:r>
        <w:rPr>
          <w:b/>
        </w:rPr>
        <w:t xml:space="preserve">Tulos</w:t>
      </w:r>
    </w:p>
    <w:p>
      <w:r>
        <w:t xml:space="preserve">Mikä kaupunki isännöi vuoden 2016 olympialaisia?</w:t>
      </w:r>
    </w:p>
    <w:p>
      <w:r>
        <w:rPr>
          <w:b/>
        </w:rPr>
        <w:t xml:space="preserve">Esimerkki 7.112</w:t>
      </w:r>
    </w:p>
    <w:p>
      <w:r>
        <w:t xml:space="preserve">vuoden 2020 kesäolympialaiset</w:t>
      </w:r>
    </w:p>
    <w:p>
      <w:r>
        <w:rPr>
          <w:b/>
        </w:rPr>
        <w:t xml:space="preserve">Tulos</w:t>
      </w:r>
    </w:p>
    <w:p>
      <w:r>
        <w:t xml:space="preserve">Missä kaupungissa järjestetään vuoden 2020 kesäolympialaiset?</w:t>
      </w:r>
    </w:p>
    <w:p>
      <w:r>
        <w:rPr>
          <w:b/>
        </w:rPr>
        <w:t xml:space="preserve">Tulos</w:t>
      </w:r>
    </w:p>
    <w:p>
      <w:r>
        <w:t xml:space="preserve">Mikä kaupunki isännöi vuoden 2020 kesäolympialaisia?</w:t>
      </w:r>
    </w:p>
    <w:p>
      <w:r>
        <w:rPr>
          <w:b/>
        </w:rPr>
        <w:t xml:space="preserve">Tulos</w:t>
      </w:r>
    </w:p>
    <w:p>
      <w:r>
        <w:t xml:space="preserve">Mikä kaupunki sai vuoden 2020 kesäolympialaiset viime kuussa Istanbulin ja Madridin edelle ?</w:t>
      </w:r>
    </w:p>
    <w:p>
      <w:r>
        <w:rPr>
          <w:b/>
        </w:rPr>
        <w:t xml:space="preserve">Esimerkki 7.113</w:t>
      </w:r>
    </w:p>
    <w:p>
      <w:r>
        <w:t xml:space="preserve">20. vuosisadan kettu</w:t>
      </w:r>
    </w:p>
    <w:p>
      <w:r>
        <w:rPr>
          <w:b/>
        </w:rPr>
        <w:t xml:space="preserve">Tulos</w:t>
      </w:r>
    </w:p>
    <w:p>
      <w:r>
        <w:t xml:space="preserve">Minkä vuonna 1965 valmistuneen elokuvan ansiosta 20th Century Fox pelastui konkurssilta?</w:t>
      </w:r>
    </w:p>
    <w:p>
      <w:r>
        <w:rPr>
          <w:b/>
        </w:rPr>
        <w:t xml:space="preserve">Esimerkki 7.114</w:t>
      </w:r>
    </w:p>
    <w:p>
      <w:r>
        <w:t xml:space="preserve">21. vuosisadan jakautuminen</w:t>
      </w:r>
    </w:p>
    <w:p>
      <w:r>
        <w:rPr>
          <w:b/>
        </w:rPr>
        <w:t xml:space="preserve">Tulos</w:t>
      </w:r>
    </w:p>
    <w:p>
      <w:r>
        <w:t xml:space="preserve">'Dookie' ja '21st. Century Breakdown' ovat minkä amerikkalaisen rockyhtyeen albumeita?</w:t>
      </w:r>
    </w:p>
    <w:p>
      <w:r>
        <w:rPr>
          <w:b/>
        </w:rPr>
        <w:t xml:space="preserve">Tulos</w:t>
      </w:r>
    </w:p>
    <w:p>
      <w:r>
        <w:t xml:space="preserve">Kuka julkaisi toukokuussa 2009 albumin nimeltä 21st Century Breakdown?</w:t>
      </w:r>
    </w:p>
    <w:p>
      <w:r>
        <w:rPr>
          <w:b/>
        </w:rPr>
        <w:t xml:space="preserve">Esimerkki 7.115</w:t>
      </w:r>
    </w:p>
    <w:p>
      <w:r>
        <w:t xml:space="preserve">21st century fox</w:t>
      </w:r>
    </w:p>
    <w:p>
      <w:r>
        <w:rPr>
          <w:b/>
        </w:rPr>
        <w:t xml:space="preserve">Tulos</w:t>
      </w:r>
    </w:p>
    <w:p>
      <w:r>
        <w:t xml:space="preserve">Kuka luopui 21st Century Foxin johtajan tehtävästä vuonna 2015?</w:t>
      </w:r>
    </w:p>
    <w:p>
      <w:r>
        <w:rPr>
          <w:b/>
        </w:rPr>
        <w:t xml:space="preserve">Esimerkki 7.116</w:t>
      </w:r>
    </w:p>
    <w:p>
      <w:r>
        <w:t xml:space="preserve">khajun silta</w:t>
      </w:r>
    </w:p>
    <w:p>
      <w:r>
        <w:rPr>
          <w:b/>
        </w:rPr>
        <w:t xml:space="preserve">Tulos</w:t>
      </w:r>
    </w:p>
    <w:p>
      <w:r>
        <w:t xml:space="preserve">Missä maassa sijaitsee vuonna 1650 rakennettu 23-kaarinen Khaju-silta?</w:t>
      </w:r>
    </w:p>
    <w:p>
      <w:r>
        <w:rPr>
          <w:b/>
        </w:rPr>
        <w:t xml:space="preserve">Esimerkki 7.117</w:t>
      </w:r>
    </w:p>
    <w:p>
      <w:r>
        <w:t xml:space="preserve">24 tunnin juhlijat</w:t>
      </w:r>
    </w:p>
    <w:p>
      <w:r>
        <w:rPr>
          <w:b/>
        </w:rPr>
        <w:t xml:space="preserve">Tulos</w:t>
      </w:r>
    </w:p>
    <w:p>
      <w:r>
        <w:t xml:space="preserve">Kuka näytteli Tony Wilsonia elokuvassa '24 Hour Party People' vuonna 202?</w:t>
      </w:r>
    </w:p>
    <w:p>
      <w:r>
        <w:rPr>
          <w:b/>
        </w:rPr>
        <w:t xml:space="preserve">Esimerkki 7.118</w:t>
      </w:r>
    </w:p>
    <w:p>
      <w:r>
        <w:t xml:space="preserve">kaksikymmentäneljä tuntia Tulsasta</w:t>
      </w:r>
    </w:p>
    <w:p>
      <w:r>
        <w:rPr>
          <w:b/>
        </w:rPr>
        <w:t xml:space="preserve">Tulos</w:t>
      </w:r>
    </w:p>
    <w:p>
      <w:r>
        <w:t xml:space="preserve">Kuka laulaja, joka lauloi kappaleen "24 Hours From Tulsa", kuoli huhtikuussa 2006 65-vuotiaana?</w:t>
      </w:r>
    </w:p>
    <w:p>
      <w:r>
        <w:rPr>
          <w:b/>
        </w:rPr>
        <w:t xml:space="preserve">Esimerkki 7.119</w:t>
      </w:r>
    </w:p>
    <w:p>
      <w:r>
        <w:t xml:space="preserve">28 päivää myöhemmin</w:t>
      </w:r>
    </w:p>
    <w:p>
      <w:r>
        <w:rPr>
          <w:b/>
        </w:rPr>
        <w:t xml:space="preserve">Tulos</w:t>
      </w:r>
    </w:p>
    <w:p>
      <w:r>
        <w:t xml:space="preserve">Mikä oli vuoden 2007 segue! elokuvaan 28 Days Later?</w:t>
      </w:r>
    </w:p>
    <w:p>
      <w:r>
        <w:rPr>
          <w:b/>
        </w:rPr>
        <w:t xml:space="preserve">Esimerkki 7.120</w:t>
      </w:r>
    </w:p>
    <w:p>
      <w:r>
        <w:t xml:space="preserve">2 muuttuu 1:ksi</w:t>
      </w:r>
    </w:p>
    <w:p>
      <w:r>
        <w:rPr>
          <w:b/>
        </w:rPr>
        <w:t xml:space="preserve">Tulos</w:t>
      </w:r>
    </w:p>
    <w:p>
      <w:r>
        <w:t xml:space="preserve">"2 Become 1", "Say You'll Be There" ja "Viva Forever" olivat kaikki ykköshittejä miltä brittiläiseltä yhtyeeltä?</w:t>
      </w:r>
    </w:p>
    <w:p>
      <w:r>
        <w:rPr>
          <w:b/>
        </w:rPr>
        <w:t xml:space="preserve">Tulos</w:t>
      </w:r>
    </w:p>
    <w:p>
      <w:r>
        <w:t xml:space="preserve"> "2 Become 1", "Say You'll Be There" ja "Viva Forever" olivat kaikki ykköshittejä miltä brittiläiseltä yhtyeeltä?</w:t>
      </w:r>
    </w:p>
    <w:p>
      <w:r>
        <w:rPr>
          <w:b/>
        </w:rPr>
        <w:t xml:space="preserve">Esimerkki 7.121</w:t>
      </w:r>
    </w:p>
    <w:p>
      <w:r>
        <w:t xml:space="preserve">toinen maailmansota</w:t>
      </w:r>
    </w:p>
    <w:p>
      <w:r>
        <w:rPr>
          <w:b/>
        </w:rPr>
        <w:t xml:space="preserve">Tulos</w:t>
      </w:r>
    </w:p>
    <w:p>
      <w:r>
        <w:t xml:space="preserve">Kenneth Moore esitti vuonna 1956 elokuvassa Reach for the Sky ketä kuuluisaa toisen maailmansodan hävittäjälentäjää?</w:t>
      </w:r>
    </w:p>
    <w:p>
      <w:r>
        <w:rPr>
          <w:b/>
        </w:rPr>
        <w:t xml:space="preserve">Esimerkki 7.122</w:t>
      </w:r>
    </w:p>
    <w:p>
      <w:r>
        <w:t xml:space="preserve">tupac shakur</w:t>
      </w:r>
    </w:p>
    <w:p>
      <w:r>
        <w:rPr>
          <w:b/>
        </w:rPr>
        <w:t xml:space="preserve">Tulos</w:t>
      </w:r>
    </w:p>
    <w:p>
      <w:r>
        <w:t xml:space="preserve">Minkälainen "kind of love" oli 2 Pacin hitti vuonna 1996?</w:t>
      </w:r>
    </w:p>
    <w:p>
      <w:r>
        <w:rPr>
          <w:b/>
        </w:rPr>
        <w:t xml:space="preserve">Esimerkki 7.123</w:t>
      </w:r>
    </w:p>
    <w:p>
      <w:r>
        <w:t xml:space="preserve">termopylain taistelu</w:t>
      </w:r>
    </w:p>
    <w:p>
      <w:r>
        <w:rPr>
          <w:b/>
        </w:rPr>
        <w:t xml:space="preserve">Tulos</w:t>
      </w:r>
    </w:p>
    <w:p>
      <w:r>
        <w:t xml:space="preserve">Missä kapeassa solassa Leonidas ja 300 spartalaista taistelivat kuolemaan asti hidastaakseen persialaisten armeijan etenemistä?</w:t>
      </w:r>
    </w:p>
    <w:p>
      <w:r>
        <w:rPr>
          <w:b/>
        </w:rPr>
        <w:t xml:space="preserve">Tulos</w:t>
      </w:r>
    </w:p>
    <w:p>
      <w:r>
        <w:t xml:space="preserve">Missä maataistelussa Leonidas johti 300 spartalaista Kserkseksen johtamaa persialaista armeijaa vastaan vuonna 480 eKr.?</w:t>
      </w:r>
    </w:p>
    <w:p>
      <w:r>
        <w:rPr>
          <w:b/>
        </w:rPr>
        <w:t xml:space="preserve">Tulos</w:t>
      </w:r>
    </w:p>
    <w:p>
      <w:r>
        <w:t xml:space="preserve">Mikä kaupunkivaltio johti Thermopylain taistelussa lyötyjä kreikkalaisia joukkoja?</w:t>
      </w:r>
    </w:p>
    <w:p>
      <w:r>
        <w:rPr>
          <w:b/>
        </w:rPr>
        <w:t xml:space="preserve">Tulos</w:t>
      </w:r>
    </w:p>
    <w:p>
      <w:r>
        <w:t xml:space="preserve">Kserkses johti persialaisia joukkoja Thermopylain taistelussa vuonna 480 eaa. Hänen vihollisensa oli Leonidaksen johtama kreikkalaisten kaupunkivaltioiden liitto. Minkä kaupunkivaltion kuningas hän oli?</w:t>
      </w:r>
    </w:p>
    <w:p>
      <w:r>
        <w:rPr>
          <w:b/>
        </w:rPr>
        <w:t xml:space="preserve">Esimerkki 7.124</w:t>
      </w:r>
    </w:p>
    <w:p>
      <w:r>
        <w:t xml:space="preserve">30 jalan verran jyrinää</w:t>
      </w:r>
    </w:p>
    <w:p>
      <w:r>
        <w:rPr>
          <w:b/>
        </w:rPr>
        <w:t xml:space="preserve">Tulos</w:t>
      </w:r>
    </w:p>
    <w:p>
      <w:r>
        <w:t xml:space="preserve">Kuka kuuluisa näyttelijä on rockyhtye 30 odd foot of gruntsin laulaja?</w:t>
      </w:r>
    </w:p>
    <w:p>
      <w:r>
        <w:rPr>
          <w:b/>
        </w:rPr>
        <w:t xml:space="preserve">Esimerkki 7.125</w:t>
      </w:r>
    </w:p>
    <w:p>
      <w:r>
        <w:t xml:space="preserve">39 vaihetta</w:t>
      </w:r>
    </w:p>
    <w:p>
      <w:r>
        <w:rPr>
          <w:b/>
        </w:rPr>
        <w:t xml:space="preserve">Tulos</w:t>
      </w:r>
    </w:p>
    <w:p>
      <w:r>
        <w:t xml:space="preserve">Kuka oli "39 askelta" -kirjan kirjoittaja?</w:t>
      </w:r>
    </w:p>
    <w:p>
      <w:r>
        <w:rPr>
          <w:b/>
        </w:rPr>
        <w:t xml:space="preserve">Tulos</w:t>
      </w:r>
    </w:p>
    <w:p>
      <w:r>
        <w:t xml:space="preserve">Kuka kirjoitti romaanin "39 askelta"?</w:t>
      </w:r>
    </w:p>
    <w:p>
      <w:r>
        <w:rPr>
          <w:b/>
        </w:rPr>
        <w:t xml:space="preserve">Tulos</w:t>
      </w:r>
    </w:p>
    <w:p>
      <w:r>
        <w:t xml:space="preserve">Kuka kirjoitti romaanin The 39 Steps?</w:t>
      </w:r>
    </w:p>
    <w:p>
      <w:r>
        <w:rPr>
          <w:b/>
        </w:rPr>
        <w:t xml:space="preserve">Esimerkki 7.126</w:t>
      </w:r>
    </w:p>
    <w:p>
      <w:r>
        <w:t xml:space="preserve">3 sanaa</w:t>
      </w:r>
    </w:p>
    <w:p>
      <w:r>
        <w:rPr>
          <w:b/>
        </w:rPr>
        <w:t xml:space="preserve">Tulos</w:t>
      </w:r>
    </w:p>
    <w:p>
      <w:r>
        <w:t xml:space="preserve">Kuka brittilaulaja julkaisi vuonna 2009 albumin nimeltä "3 Words"?</w:t>
      </w:r>
    </w:p>
    <w:p>
      <w:r>
        <w:rPr>
          <w:b/>
        </w:rPr>
        <w:t xml:space="preserve">Esimerkki 7.127</w:t>
      </w:r>
    </w:p>
    <w:p>
      <w:r>
        <w:t xml:space="preserve">40-vuotias neitsyt</w:t>
      </w:r>
    </w:p>
    <w:p>
      <w:r>
        <w:rPr>
          <w:b/>
        </w:rPr>
        <w:t xml:space="preserve">Tulos</w:t>
      </w:r>
    </w:p>
    <w:p>
      <w:r>
        <w:t xml:space="preserve">Kuka yhdysvaltalainen näyttelijä, joka esiintyi elokuvassa The 40 year old Virgin, näytteli myös pääroolia The Officen yhdysvaltalaisessa versiossa?</w:t>
      </w:r>
    </w:p>
    <w:p>
      <w:r>
        <w:rPr>
          <w:b/>
        </w:rPr>
        <w:t xml:space="preserve">Esimerkki 7.128</w:t>
      </w:r>
    </w:p>
    <w:p>
      <w:r>
        <w:t xml:space="preserve">50 senttiä</w:t>
      </w:r>
    </w:p>
    <w:p>
      <w:r>
        <w:rPr>
          <w:b/>
        </w:rPr>
        <w:t xml:space="preserve">Tulos</w:t>
      </w:r>
    </w:p>
    <w:p>
      <w:r>
        <w:t xml:space="preserve">Millaisesta kaupasta 50 Cent räppäsi vuonna 2005?</w:t>
      </w:r>
    </w:p>
    <w:p>
      <w:r>
        <w:rPr>
          <w:b/>
        </w:rPr>
        <w:t xml:space="preserve">Tulos</w:t>
      </w:r>
    </w:p>
    <w:p>
      <w:r>
        <w:t xml:space="preserve">Curtis Jackson, alias 50 Cent, on yhdysvaltalainen minkä musiikkityypin edustaja?</w:t>
      </w:r>
    </w:p>
    <w:p>
      <w:r>
        <w:rPr>
          <w:b/>
        </w:rPr>
        <w:t xml:space="preserve">Esimerkki 7.129</w:t>
      </w:r>
    </w:p>
    <w:p>
      <w:r>
        <w:t xml:space="preserve">64 000 dollarin kysymys</w:t>
      </w:r>
    </w:p>
    <w:p>
      <w:r>
        <w:rPr>
          <w:b/>
        </w:rPr>
        <w:t xml:space="preserve">Tulos</w:t>
      </w:r>
    </w:p>
    <w:p>
      <w:r>
        <w:t xml:space="preserve">Kuka isännöi "64 000 dollarin kysymystä" Britannian televisiossa?</w:t>
      </w:r>
    </w:p>
    <w:p>
      <w:r>
        <w:rPr>
          <w:b/>
        </w:rPr>
        <w:t xml:space="preserve">Esimerkki 7.130</w:t>
      </w:r>
    </w:p>
    <w:p>
      <w:r>
        <w:t xml:space="preserve">Simpsonien talo</w:t>
      </w:r>
    </w:p>
    <w:p>
      <w:r>
        <w:rPr>
          <w:b/>
        </w:rPr>
        <w:t xml:space="preserve">Tulos</w:t>
      </w:r>
    </w:p>
    <w:p>
      <w:r>
        <w:t xml:space="preserve">Televisiossa osoitteessa 742 Evergreen Terrace, Springfield?</w:t>
      </w:r>
    </w:p>
    <w:p>
      <w:r>
        <w:rPr>
          <w:b/>
        </w:rPr>
        <w:t xml:space="preserve">Tulos</w:t>
      </w:r>
    </w:p>
    <w:p>
      <w:r>
        <w:t xml:space="preserve">Kuka perhe asuu osoitteessa 742 Evergreen Terrace?</w:t>
      </w:r>
    </w:p>
    <w:p>
      <w:r>
        <w:rPr>
          <w:b/>
        </w:rPr>
        <w:t xml:space="preserve">Tulos</w:t>
      </w:r>
    </w:p>
    <w:p>
      <w:r>
        <w:t xml:space="preserve">Mikä fiktiivinen perhe asuu osoitteessa 742 Evergreen Terrace, Springfield?</w:t>
      </w:r>
    </w:p>
    <w:p>
      <w:r>
        <w:rPr>
          <w:b/>
        </w:rPr>
        <w:t xml:space="preserve">Tulos</w:t>
      </w:r>
    </w:p>
    <w:p>
      <w:r>
        <w:t xml:space="preserve">Kuka tv-perhe asuu osoitteessa 742 Evergreen Terrace?</w:t>
      </w:r>
    </w:p>
    <w:p>
      <w:r>
        <w:rPr>
          <w:b/>
        </w:rPr>
        <w:t xml:space="preserve">Esimerkki 7.131</w:t>
      </w:r>
    </w:p>
    <w:p>
      <w:r>
        <w:t xml:space="preserve">sinfonia nro. 7</w:t>
      </w:r>
    </w:p>
    <w:p>
      <w:r>
        <w:rPr>
          <w:b/>
        </w:rPr>
        <w:t xml:space="preserve">Tulos</w:t>
      </w:r>
    </w:p>
    <w:p>
      <w:r>
        <w:t xml:space="preserve">Kenen säveltäjän 7. sinfonia tunnetaan Leningradin sinfoniana?</w:t>
      </w:r>
    </w:p>
    <w:p>
      <w:r>
        <w:rPr>
          <w:b/>
        </w:rPr>
        <w:t xml:space="preserve">Esimerkki 7.132</w:t>
      </w:r>
    </w:p>
    <w:p>
      <w:r>
        <w:t xml:space="preserve">84, charing cross road</w:t>
      </w:r>
    </w:p>
    <w:p>
      <w:r>
        <w:rPr>
          <w:b/>
        </w:rPr>
        <w:t xml:space="preserve">Tulos</w:t>
      </w:r>
    </w:p>
    <w:p>
      <w:r>
        <w:t xml:space="preserve">84 Charing Cross Road on kirja, joka perustuu 20 vuotta kestäneeseen kirjeenvaihtoon newyorkilaisen kirjailijan ja lontoolaisen antikvariaatti Frank Doelin välillä.</w:t>
      </w:r>
    </w:p>
    <w:p>
      <w:r>
        <w:rPr>
          <w:b/>
        </w:rPr>
        <w:t xml:space="preserve">Esimerkki 7.133</w:t>
      </w:r>
    </w:p>
    <w:p>
      <w:r>
        <w:t xml:space="preserve">8 mailia</w:t>
      </w:r>
    </w:p>
    <w:p>
      <w:r>
        <w:rPr>
          <w:b/>
        </w:rPr>
        <w:t xml:space="preserve">Tulos</w:t>
      </w:r>
    </w:p>
    <w:p>
      <w:r>
        <w:t xml:space="preserve">8 Mile oli vuonna 2002 valmistunut elokuva, jonka pääosassa oli räppäri Eminem. Mihin yhdysvaltalaiseen kaupunkiin se sijoittui?</w:t>
      </w:r>
    </w:p>
    <w:p>
      <w:r>
        <w:rPr>
          <w:b/>
        </w:rPr>
        <w:t xml:space="preserve">Tulos</w:t>
      </w:r>
    </w:p>
    <w:p>
      <w:r>
        <w:t xml:space="preserve">Kuka oli 8 Mile (2002) - hiphop-draamaelokuvan tähti, joka oli fiktiivinen kertomus hänen varttumisestaan Detroitissa ja varhaisesta urastaan rapissa?</w:t>
      </w:r>
    </w:p>
    <w:p>
      <w:r>
        <w:rPr>
          <w:b/>
        </w:rPr>
        <w:t xml:space="preserve">Esimerkki 7.134</w:t>
      </w:r>
    </w:p>
    <w:p>
      <w:r>
        <w:t xml:space="preserve">8 kissaa 10:stä</w:t>
      </w:r>
    </w:p>
    <w:p>
      <w:r>
        <w:rPr>
          <w:b/>
        </w:rPr>
        <w:t xml:space="preserve">Tulos</w:t>
      </w:r>
    </w:p>
    <w:p>
      <w:r>
        <w:t xml:space="preserve">Kuka stand up -koomikko esittää 8 Out Of 10 Cats and Distraction?</w:t>
      </w:r>
    </w:p>
    <w:p>
      <w:r>
        <w:rPr>
          <w:b/>
        </w:rPr>
        <w:t xml:space="preserve">Esimerkki 7.135</w:t>
      </w:r>
    </w:p>
    <w:p>
      <w:r>
        <w:t xml:space="preserve">99 luftballonia</w:t>
      </w:r>
    </w:p>
    <w:p>
      <w:r>
        <w:rPr>
          <w:b/>
        </w:rPr>
        <w:t xml:space="preserve">Tulos</w:t>
      </w:r>
    </w:p>
    <w:p>
      <w:r>
        <w:t xml:space="preserve">Kuka teki hitin vuonna 1984 kappaleella '99 Red Balloons'?</w:t>
      </w:r>
    </w:p>
    <w:p>
      <w:r>
        <w:rPr>
          <w:b/>
        </w:rPr>
        <w:t xml:space="preserve">Tulos</w:t>
      </w:r>
    </w:p>
    <w:p>
      <w:r>
        <w:t xml:space="preserve">Kenellä oli hitti vuonna 1984 kappaleella "99 Red Balloons"?</w:t>
      </w:r>
    </w:p>
    <w:p>
      <w:r>
        <w:rPr>
          <w:b/>
        </w:rPr>
        <w:t xml:space="preserve">Esimerkki 7.136</w:t>
      </w:r>
    </w:p>
    <w:p>
      <w:r>
        <w:t xml:space="preserve">sinfonia nro. 9</w:t>
      </w:r>
    </w:p>
    <w:p>
      <w:r>
        <w:rPr>
          <w:b/>
        </w:rPr>
        <w:t xml:space="preserve">Tulos</w:t>
      </w:r>
    </w:p>
    <w:p>
      <w:r>
        <w:t xml:space="preserve">Millä nimellä on nimetty Beethovenin / yhdeksännen (9.) sinfonian neljäs (4.) osa?</w:t>
      </w:r>
    </w:p>
    <w:p>
      <w:r>
        <w:rPr>
          <w:b/>
        </w:rPr>
        <w:t xml:space="preserve">Esimerkki 7.137</w:t>
      </w:r>
    </w:p>
    <w:p>
      <w:r>
        <w:t xml:space="preserve">9:stä viiteen</w:t>
      </w:r>
    </w:p>
    <w:p>
      <w:r>
        <w:rPr>
          <w:b/>
        </w:rPr>
        <w:t xml:space="preserve">Tulos</w:t>
      </w:r>
    </w:p>
    <w:p>
      <w:r>
        <w:t xml:space="preserve">Kuka laulaja/lauluntekijä kirjoitti musikaalin "9 to 5"?</w:t>
      </w:r>
    </w:p>
    <w:p>
      <w:r>
        <w:rPr>
          <w:b/>
        </w:rPr>
        <w:t xml:space="preserve">Tulos</w:t>
      </w:r>
    </w:p>
    <w:p>
      <w:r>
        <w:t xml:space="preserve">Kuka lauloi tunnussävelmän elokuvassa 9 to 5?</w:t>
      </w:r>
    </w:p>
    <w:p>
      <w:r>
        <w:rPr>
          <w:b/>
        </w:rPr>
        <w:t xml:space="preserve">Tulos</w:t>
      </w:r>
    </w:p>
    <w:p>
      <w:r>
        <w:t xml:space="preserve">Kenellä oli Britannian top ten -hitti heinäkuussa 1980 kappaleella "9 to 5"?</w:t>
      </w:r>
    </w:p>
    <w:p>
      <w:r>
        <w:rPr>
          <w:b/>
        </w:rPr>
        <w:t xml:space="preserve">Esimerkki 7.138</w:t>
      </w:r>
    </w:p>
    <w:p>
      <w:r>
        <w:t xml:space="preserve">a. a. milne</w:t>
      </w:r>
    </w:p>
    <w:p>
      <w:r>
        <w:rPr>
          <w:b/>
        </w:rPr>
        <w:t xml:space="preserve">Tulos</w:t>
      </w:r>
    </w:p>
    <w:p>
      <w:r>
        <w:t xml:space="preserve">A.A. Milne on kuuluisin minkä karhun luojana?</w:t>
      </w:r>
    </w:p>
    <w:p>
      <w:r>
        <w:rPr>
          <w:b/>
        </w:rPr>
        <w:t xml:space="preserve">Esimerkki 7.139</w:t>
      </w:r>
    </w:p>
    <w:p>
      <w:r>
        <w:t xml:space="preserve">aarhus</w:t>
      </w:r>
    </w:p>
    <w:p>
      <w:r>
        <w:rPr>
          <w:b/>
        </w:rPr>
        <w:t xml:space="preserve">Tulos</w:t>
      </w:r>
    </w:p>
    <w:p>
      <w:r>
        <w:t xml:space="preserve">Odense ja Århus ovat suuria kaupunkeja missä Euroopan maassa?</w:t>
      </w:r>
    </w:p>
    <w:p>
      <w:r>
        <w:rPr>
          <w:b/>
        </w:rPr>
        <w:t xml:space="preserve">Esimerkki 7.140</w:t>
      </w:r>
    </w:p>
    <w:p>
      <w:r>
        <w:t xml:space="preserve">aaron</w:t>
      </w:r>
    </w:p>
    <w:p>
      <w:r>
        <w:rPr>
          <w:b/>
        </w:rPr>
        <w:t xml:space="preserve">Tulos</w:t>
      </w:r>
    </w:p>
    <w:p>
      <w:r>
        <w:t xml:space="preserve">Kuka oli Raamatussa Mooseksen ja Aaronin vanhempi sisar?</w:t>
      </w:r>
    </w:p>
    <w:p>
      <w:r>
        <w:rPr>
          <w:b/>
        </w:rPr>
        <w:t xml:space="preserve">Tulos</w:t>
      </w:r>
    </w:p>
    <w:p>
      <w:r>
        <w:t xml:space="preserve">Kuka oli Raamatussa Mooseksen ja Aaronin sisar?</w:t>
      </w:r>
    </w:p>
    <w:p>
      <w:r>
        <w:rPr>
          <w:b/>
        </w:rPr>
        <w:t xml:space="preserve">Tulos</w:t>
      </w:r>
    </w:p>
    <w:p>
      <w:r>
        <w:t xml:space="preserve">Kuka on Vanhassa testamentissa Mooseksen ja Aaronin sisar?</w:t>
      </w:r>
    </w:p>
    <w:p>
      <w:r>
        <w:rPr>
          <w:b/>
        </w:rPr>
        <w:t xml:space="preserve">Tulos</w:t>
      </w:r>
    </w:p>
    <w:p>
      <w:r>
        <w:t xml:space="preserve">Mikä on Mooseksen ja Aaronin sisaren nimi?</w:t>
      </w:r>
    </w:p>
    <w:p>
      <w:r>
        <w:rPr>
          <w:b/>
        </w:rPr>
        <w:t xml:space="preserve">Esimerkki 7.141</w:t>
      </w:r>
    </w:p>
    <w:p>
      <w:r>
        <w:t xml:space="preserve">aaron copeland</w:t>
      </w:r>
    </w:p>
    <w:p>
      <w:r>
        <w:rPr>
          <w:b/>
        </w:rPr>
        <w:t xml:space="preserve">Tulos</w:t>
      </w:r>
    </w:p>
    <w:p>
      <w:r>
        <w:t xml:space="preserve">Mistä amerikkalaisesta kansansankarista Aaron Copeland kirjoitti baletin?</w:t>
      </w:r>
    </w:p>
    <w:p>
      <w:r>
        <w:rPr>
          <w:b/>
        </w:rPr>
        <w:t xml:space="preserve">Tulos</w:t>
      </w:r>
    </w:p>
    <w:p>
      <w:r>
        <w:t xml:space="preserve">Minkä Aaron Copelandin vuonna 1944 ensiesitetyn baletin nimessä on vuoristo ja vuodenaika. Se kertoo pennsylvanialaisen maalaistalon rakentamisen juhlasta?</w:t>
      </w:r>
    </w:p>
    <w:p>
      <w:r>
        <w:rPr>
          <w:b/>
        </w:rPr>
        <w:t xml:space="preserve">Esimerkki 7.142</w:t>
      </w:r>
    </w:p>
    <w:p>
      <w:r>
        <w:t xml:space="preserve">aaron taylor-johnson</w:t>
      </w:r>
    </w:p>
    <w:p>
      <w:r>
        <w:rPr>
          <w:b/>
        </w:rPr>
        <w:t xml:space="preserve">Tulos</w:t>
      </w:r>
    </w:p>
    <w:p>
      <w:r>
        <w:t xml:space="preserve">Lokakuussa 2009 ilmoitettiin, että ohjaaja Sam Taylor-Wood oli menossa naimisiin 23 vuotta nuoremman Aaron Johnsonin kanssa, jotka olivat ohjaaja ja tähti elokuvassa Nowhere Boy, joka kertoo kenestä?</w:t>
      </w:r>
    </w:p>
    <w:p>
      <w:r>
        <w:rPr>
          <w:b/>
        </w:rPr>
        <w:t xml:space="preserve">Esimerkki 7.143</w:t>
      </w:r>
    </w:p>
    <w:p>
      <w:r>
        <w:t xml:space="preserve">aaron kamin</w:t>
      </w:r>
    </w:p>
    <w:p>
      <w:r>
        <w:rPr>
          <w:b/>
        </w:rPr>
        <w:t xml:space="preserve">Tulos</w:t>
      </w:r>
    </w:p>
    <w:p>
      <w:r>
        <w:t xml:space="preserve">Minkä yhtyeen muodostavat Alex Band ja Aaron Kamin?</w:t>
      </w:r>
    </w:p>
    <w:p>
      <w:r>
        <w:rPr>
          <w:b/>
        </w:rPr>
        <w:t xml:space="preserve">Esimerkki 7.144</w:t>
      </w:r>
    </w:p>
    <w:p>
      <w:r>
        <w:t xml:space="preserve">aaron paul</w:t>
      </w:r>
    </w:p>
    <w:p>
      <w:r>
        <w:rPr>
          <w:b/>
        </w:rPr>
        <w:t xml:space="preserve">Tulos</w:t>
      </w:r>
    </w:p>
    <w:p>
      <w:r>
        <w:t xml:space="preserve">Kuka oli Aaron Paulin esittämä Walter Whiten toinen päähenkilö "Breaking Badissa"?</w:t>
      </w:r>
    </w:p>
    <w:p>
      <w:r>
        <w:rPr>
          <w:b/>
        </w:rPr>
        <w:t xml:space="preserve">Esimerkki 7.145</w:t>
      </w:r>
    </w:p>
    <w:p>
      <w:r>
        <w:t xml:space="preserve">abba</w:t>
      </w:r>
    </w:p>
    <w:p>
      <w:r>
        <w:rPr>
          <w:b/>
        </w:rPr>
        <w:t xml:space="preserve">Tulos</w:t>
      </w:r>
    </w:p>
    <w:p>
      <w:r>
        <w:t xml:space="preserve">Millä kappaleella ruotsalainen popyhtye Abba voitti Euroviisut vuonna 1974?</w:t>
      </w:r>
    </w:p>
    <w:p>
      <w:r>
        <w:rPr>
          <w:b/>
        </w:rPr>
        <w:t xml:space="preserve">Tulos</w:t>
      </w:r>
    </w:p>
    <w:p>
      <w:r>
        <w:t xml:space="preserve">Mikä on Abban viimeisimmän brittiläisen listaykköshitin nimi?</w:t>
      </w:r>
    </w:p>
    <w:p>
      <w:r>
        <w:rPr>
          <w:b/>
        </w:rPr>
        <w:t xml:space="preserve">Tulos</w:t>
      </w:r>
    </w:p>
    <w:p>
      <w:r>
        <w:t xml:space="preserve">Mikä on ruotsalaisen Abba-yhtyeen viimeisen brittiläisen listaykköshitin nimi?</w:t>
      </w:r>
    </w:p>
    <w:p>
      <w:r>
        <w:rPr>
          <w:b/>
        </w:rPr>
        <w:t xml:space="preserve">Tulos</w:t>
      </w:r>
    </w:p>
    <w:p>
      <w:r>
        <w:t xml:space="preserve">Mikä oli ABBA:n ainoa single, joka nousi Yhdysvaltain Billboard-listan ykköseksi?</w:t>
      </w:r>
    </w:p>
    <w:p>
      <w:r>
        <w:rPr>
          <w:b/>
        </w:rPr>
        <w:t xml:space="preserve">Tulos</w:t>
      </w:r>
    </w:p>
    <w:p>
      <w:r>
        <w:t xml:space="preserve">Mikä oli Abban ensimmäinen brittiläinen hittisingle?</w:t>
      </w:r>
    </w:p>
    <w:p>
      <w:r>
        <w:rPr>
          <w:b/>
        </w:rPr>
        <w:t xml:space="preserve">Tulos</w:t>
      </w:r>
    </w:p>
    <w:p>
      <w:r>
        <w:t xml:space="preserve">Ei enää huoletonta naurua, Silence ever after ovat Abban ykköshitin alkusanat ?</w:t>
      </w:r>
    </w:p>
    <w:p>
      <w:r>
        <w:rPr>
          <w:b/>
        </w:rPr>
        <w:t xml:space="preserve">Tulos</w:t>
      </w:r>
    </w:p>
    <w:p>
      <w:r>
        <w:t xml:space="preserve">Mikä oli Abban viimeinen listaykkönen Yhdistyneessä kuningaskunnassa?</w:t>
      </w:r>
    </w:p>
    <w:p>
      <w:r>
        <w:rPr>
          <w:b/>
        </w:rPr>
        <w:t xml:space="preserve">Tulos</w:t>
      </w:r>
    </w:p>
    <w:p>
      <w:r>
        <w:t xml:space="preserve">Missä Euroopan pääkaupungissa Abba-yhtye perustettiin vuonna 1971?</w:t>
      </w:r>
    </w:p>
    <w:p>
      <w:r>
        <w:rPr>
          <w:b/>
        </w:rPr>
        <w:t xml:space="preserve">Esimerkki 7.146</w:t>
      </w:r>
    </w:p>
    <w:p>
      <w:r>
        <w:t xml:space="preserve">abbe faria</w:t>
      </w:r>
    </w:p>
    <w:p>
      <w:r>
        <w:rPr>
          <w:b/>
        </w:rPr>
        <w:t xml:space="preserve">Tulos</w:t>
      </w:r>
    </w:p>
    <w:p>
      <w:r>
        <w:t xml:space="preserve">Missä Alexandre Dumas'n romaanissa Monte Christon kreivi Abbe Faria ystävystyy Edmond Dantesin kanssa tämän ollessa vankilassa?</w:t>
      </w:r>
    </w:p>
    <w:p>
      <w:r>
        <w:rPr>
          <w:b/>
        </w:rPr>
        <w:t xml:space="preserve">Esimerkki 7.147</w:t>
      </w:r>
    </w:p>
    <w:p>
      <w:r>
        <w:t xml:space="preserve">Abbotsfordin talo</w:t>
      </w:r>
    </w:p>
    <w:p>
      <w:r>
        <w:rPr>
          <w:b/>
        </w:rPr>
        <w:t xml:space="preserve">Tulos</w:t>
      </w:r>
    </w:p>
    <w:p>
      <w:r>
        <w:t xml:space="preserve">Minkä kirjailijan koti oli Tweedin rannalla sijaitseva Abbotsford House?</w:t>
      </w:r>
    </w:p>
    <w:p>
      <w:r>
        <w:rPr>
          <w:b/>
        </w:rPr>
        <w:t xml:space="preserve">Tulos</w:t>
      </w:r>
    </w:p>
    <w:p>
      <w:r>
        <w:t xml:space="preserve">Kuka kirjailija asui Abbotsford Housessa Galashielsin lähellä Skotlannin rajoilla?</w:t>
      </w:r>
    </w:p>
    <w:p>
      <w:r>
        <w:rPr>
          <w:b/>
        </w:rPr>
        <w:t xml:space="preserve">Esimerkki 7.148</w:t>
      </w:r>
    </w:p>
    <w:p>
      <w:r>
        <w:t xml:space="preserve">glasgow'n lentoasema</w:t>
      </w:r>
    </w:p>
    <w:p>
      <w:r>
        <w:rPr>
          <w:b/>
        </w:rPr>
        <w:t xml:space="preserve">Tulos</w:t>
      </w:r>
    </w:p>
    <w:p>
      <w:r>
        <w:t xml:space="preserve">Mihin brittiläiseen kaupunkiin liikennöi Abbotsinchin lentoasema?</w:t>
      </w:r>
    </w:p>
    <w:p>
      <w:r>
        <w:rPr>
          <w:b/>
        </w:rPr>
        <w:t xml:space="preserve">Esimerkki 7.149</w:t>
      </w:r>
    </w:p>
    <w:p>
      <w:r>
        <w:t xml:space="preserve">Abby Mann</w:t>
      </w:r>
    </w:p>
    <w:p>
      <w:r>
        <w:rPr>
          <w:b/>
        </w:rPr>
        <w:t xml:space="preserve">Tulos</w:t>
      </w:r>
    </w:p>
    <w:p>
      <w:r>
        <w:t xml:space="preserve">Minkä 1970-luvun amerikkalaisen tv-dekkarisarjan loi elokuvakäsikirjoittaja Abby Mann?</w:t>
      </w:r>
    </w:p>
    <w:p>
      <w:r>
        <w:rPr>
          <w:b/>
        </w:rPr>
        <w:t xml:space="preserve">Esimerkki 7.150</w:t>
      </w:r>
    </w:p>
    <w:p>
      <w:r>
        <w:t xml:space="preserve">abc</w:t>
      </w:r>
    </w:p>
    <w:p>
      <w:r>
        <w:rPr>
          <w:b/>
        </w:rPr>
        <w:t xml:space="preserve">Tulos</w:t>
      </w:r>
    </w:p>
    <w:p>
      <w:r>
        <w:t xml:space="preserve">Musiikissa Pulp, Def Leppard ja ABC ovat kaikki kotoisin mistä englantilaisesta kaupungista?</w:t>
      </w:r>
    </w:p>
    <w:p>
      <w:r>
        <w:rPr>
          <w:b/>
        </w:rPr>
        <w:t xml:space="preserve">Tulos</w:t>
      </w:r>
    </w:p>
    <w:p>
      <w:r>
        <w:t xml:space="preserve">ABC ja NBC ovat televisiokanavia missä maassa?</w:t>
      </w:r>
    </w:p>
    <w:p>
      <w:r>
        <w:rPr>
          <w:b/>
        </w:rPr>
        <w:t xml:space="preserve">Esimerkki 7.151</w:t>
      </w:r>
    </w:p>
    <w:p>
      <w:r>
        <w:t xml:space="preserve">abdelaziz bouteflika</w:t>
      </w:r>
    </w:p>
    <w:p>
      <w:r>
        <w:rPr>
          <w:b/>
        </w:rPr>
        <w:t xml:space="preserve">Tulos</w:t>
      </w:r>
    </w:p>
    <w:p>
      <w:r>
        <w:t xml:space="preserve">Missä maassa sotilaat estivät vuodeksi 1991 suunnitellut vaalit (mikä johti sisällissotaan), ne pidettiin vuonna 1995, ja vuonna 1999 Abdelaziz Bouteflika valittiin presidentiksi useiden lyhytaikaisten sotilasjohtajien jälkeen?</w:t>
      </w:r>
    </w:p>
    <w:p>
      <w:r>
        <w:rPr>
          <w:b/>
        </w:rPr>
        <w:t xml:space="preserve">Esimerkki 7.152</w:t>
      </w:r>
    </w:p>
    <w:p>
      <w:r>
        <w:t xml:space="preserve">abdellatif kechiche</w:t>
      </w:r>
    </w:p>
    <w:p>
      <w:r>
        <w:rPr>
          <w:b/>
        </w:rPr>
        <w:t xml:space="preserve">Tulos</w:t>
      </w:r>
    </w:p>
    <w:p>
      <w:r>
        <w:t xml:space="preserve">Mikä oli Abdel Kechichen vuonna 2008 tekemä elokuva Ranskan pohjoisafrikkalaisesta yhteisöstä?</w:t>
      </w:r>
    </w:p>
    <w:p>
      <w:r>
        <w:rPr>
          <w:b/>
        </w:rPr>
        <w:t xml:space="preserve">Esimerkki 7.153</w:t>
      </w:r>
    </w:p>
    <w:p>
      <w:r>
        <w:t xml:space="preserve">Venäjän vallankumous</w:t>
      </w:r>
    </w:p>
    <w:p>
      <w:r>
        <w:rPr>
          <w:b/>
        </w:rPr>
        <w:t xml:space="preserve">Tulos</w:t>
      </w:r>
    </w:p>
    <w:p>
      <w:r>
        <w:t xml:space="preserve">Kuka oli Venäjän väliaikaisen hallituksen puheenjohtaja ja Venäjän pääministeri 21. heinäkuuta 1917 (tsaari Nikolai II:n luopumisen jälkeen) ja 8. marraskuuta 1917 (bolshevikkien vallankumous) välisenä aikana ja joka on haudattu Lontoon Putney Valen hautausmaalle?</w:t>
      </w:r>
    </w:p>
    <w:p>
      <w:r>
        <w:rPr>
          <w:b/>
        </w:rPr>
        <w:t xml:space="preserve">Esimerkki 7.154</w:t>
      </w:r>
    </w:p>
    <w:p>
      <w:r>
        <w:t xml:space="preserve">ibn saud</w:t>
      </w:r>
    </w:p>
    <w:p>
      <w:r>
        <w:rPr>
          <w:b/>
        </w:rPr>
        <w:t xml:space="preserve">Tulos</w:t>
      </w:r>
    </w:p>
    <w:p>
      <w:r>
        <w:t xml:space="preserve">Abdul Aziz Ibn Saud oli minkä Aasian valtion ensimmäinen kuningas?</w:t>
      </w:r>
    </w:p>
    <w:p>
      <w:r>
        <w:rPr>
          <w:b/>
        </w:rPr>
        <w:t xml:space="preserve">Tulos</w:t>
      </w:r>
    </w:p>
    <w:p>
      <w:r>
        <w:t xml:space="preserve">Mitä nykyistä maata hallitsivat vuosina 1902-1964 Abdul Aziz Ibn Saud ja hänen poikansa, emiiri Saud?</w:t>
      </w:r>
    </w:p>
    <w:p>
      <w:r>
        <w:rPr>
          <w:b/>
        </w:rPr>
        <w:t xml:space="preserve">Esimerkki 7.155</w:t>
      </w:r>
    </w:p>
    <w:p>
      <w:r>
        <w:t xml:space="preserve">abebe bikila</w:t>
      </w:r>
    </w:p>
    <w:p>
      <w:r>
        <w:rPr>
          <w:b/>
        </w:rPr>
        <w:t xml:space="preserve">Tulos</w:t>
      </w:r>
    </w:p>
    <w:p>
      <w:r>
        <w:t xml:space="preserve">Abebe Bikila oli ainoa urheilija, joka on voittanut olympiamaratonin kahdesti ja peräkkäisissä olympialaisissa. Mitä maata hän edusti?</w:t>
      </w:r>
    </w:p>
    <w:p>
      <w:r>
        <w:rPr>
          <w:b/>
        </w:rPr>
        <w:t xml:space="preserve">Esimerkki 7.156</w:t>
      </w:r>
    </w:p>
    <w:p>
      <w:r>
        <w:t xml:space="preserve">abel anton</w:t>
      </w:r>
    </w:p>
    <w:p>
      <w:r>
        <w:rPr>
          <w:b/>
        </w:rPr>
        <w:t xml:space="preserve">Tulos</w:t>
      </w:r>
    </w:p>
    <w:p>
      <w:r>
        <w:t xml:space="preserve">Mistä maasta maratoonari Abel Anton on kotoisin?</w:t>
      </w:r>
    </w:p>
    <w:p>
      <w:r>
        <w:rPr>
          <w:b/>
        </w:rPr>
        <w:t xml:space="preserve">Esimerkki 7.157</w:t>
      </w:r>
    </w:p>
    <w:p>
      <w:r>
        <w:t xml:space="preserve">Aberdare-alue</w:t>
      </w:r>
    </w:p>
    <w:p>
      <w:r>
        <w:rPr>
          <w:b/>
        </w:rPr>
        <w:t xml:space="preserve">Tulos</w:t>
      </w:r>
    </w:p>
    <w:p>
      <w:r>
        <w:t xml:space="preserve">Missä Afrikan maassa Aberdare-vuoristo sijaitsee?</w:t>
      </w:r>
    </w:p>
    <w:p>
      <w:r>
        <w:rPr>
          <w:b/>
        </w:rPr>
        <w:t xml:space="preserve">Esimerkki 7.158</w:t>
      </w:r>
    </w:p>
    <w:p>
      <w:r>
        <w:t xml:space="preserve">Abertayn yliopisto</w:t>
      </w:r>
    </w:p>
    <w:p>
      <w:r>
        <w:rPr>
          <w:b/>
        </w:rPr>
        <w:t xml:space="preserve">Tulos</w:t>
      </w:r>
    </w:p>
    <w:p>
      <w:r>
        <w:t xml:space="preserve">Missä kaupungissa Abertayn yliopisto sijaitsee?</w:t>
      </w:r>
    </w:p>
    <w:p>
      <w:r>
        <w:rPr>
          <w:b/>
        </w:rPr>
        <w:t xml:space="preserve">Esimerkki 7.159</w:t>
      </w:r>
    </w:p>
    <w:p>
      <w:r>
        <w:t xml:space="preserve">abhisit vejjajiva</w:t>
      </w:r>
    </w:p>
    <w:p>
      <w:r>
        <w:rPr>
          <w:b/>
        </w:rPr>
        <w:t xml:space="preserve">Tulos</w:t>
      </w:r>
    </w:p>
    <w:p>
      <w:r>
        <w:t xml:space="preserve">Vuonna 2010 Veera Musikapong, Abhisit Vejjajiva, Khattiya Sawasdiphol, Suthep Thaugsuban, Prompong Nopparit, eversti Sansern Kaewkamnerd, Natthawut Saikua ja Buranaj Smutharaks olivat näkyvästi esillä minkä maan politiikassa?</w:t>
      </w:r>
    </w:p>
    <w:p>
      <w:r>
        <w:rPr>
          <w:b/>
        </w:rPr>
        <w:t xml:space="preserve">Esimerkki 7.160</w:t>
      </w:r>
    </w:p>
    <w:p>
      <w:r>
        <w:t xml:space="preserve">abhorson</w:t>
      </w:r>
    </w:p>
    <w:p>
      <w:r>
        <w:rPr>
          <w:b/>
        </w:rPr>
        <w:t xml:space="preserve">Tulos</w:t>
      </w:r>
    </w:p>
    <w:p>
      <w:r>
        <w:t xml:space="preserve">Abhorson on teloittaja missä Shakespearen näytelmässä?</w:t>
      </w:r>
    </w:p>
    <w:p>
      <w:r>
        <w:rPr>
          <w:b/>
        </w:rPr>
        <w:t xml:space="preserve">Esimerkki 7.161</w:t>
      </w:r>
    </w:p>
    <w:p>
      <w:r>
        <w:t xml:space="preserve">abidjan</w:t>
      </w:r>
    </w:p>
    <w:p>
      <w:r>
        <w:rPr>
          <w:b/>
        </w:rPr>
        <w:t xml:space="preserve">Tulos</w:t>
      </w:r>
    </w:p>
    <w:p>
      <w:r>
        <w:t xml:space="preserve">Abidjan on entinen pääkaupunki ja minkä sisällissodan repimän maan merkittävä taistelukenttä vuonna 2011?</w:t>
      </w:r>
    </w:p>
    <w:p>
      <w:r>
        <w:rPr>
          <w:b/>
        </w:rPr>
        <w:t xml:space="preserve">Esimerkki 7.162</w:t>
      </w:r>
    </w:p>
    <w:p>
      <w:r>
        <w:t xml:space="preserve">abigailin juhlat</w:t>
      </w:r>
    </w:p>
    <w:p>
      <w:r>
        <w:rPr>
          <w:b/>
        </w:rPr>
        <w:t xml:space="preserve">Tulos</w:t>
      </w:r>
    </w:p>
    <w:p>
      <w:r>
        <w:t xml:space="preserve">Kuka kirjoitti näytelmät Nuts in May ja Abigail's Party?</w:t>
      </w:r>
    </w:p>
    <w:p>
      <w:r>
        <w:rPr>
          <w:b/>
        </w:rPr>
        <w:t xml:space="preserve">Esimerkki 7.163</w:t>
      </w:r>
    </w:p>
    <w:p>
      <w:r>
        <w:t xml:space="preserve">abhasia</w:t>
      </w:r>
    </w:p>
    <w:p>
      <w:r>
        <w:rPr>
          <w:b/>
        </w:rPr>
        <w:t xml:space="preserve">Tulos</w:t>
      </w:r>
    </w:p>
    <w:p>
      <w:r>
        <w:t xml:space="preserve">Abhasia, jonka Venäjä on tunnustanut itsenäiseksi, on alue, joka on irtautunut mistä entisestä neuvostotasavallasta?</w:t>
      </w:r>
    </w:p>
    <w:p>
      <w:r>
        <w:rPr>
          <w:b/>
        </w:rPr>
        <w:t xml:space="preserve">Esimerkki 7.164</w:t>
      </w:r>
    </w:p>
    <w:p>
      <w:r>
        <w:t xml:space="preserve">kauhistuttava lumiukko</w:t>
      </w:r>
    </w:p>
    <w:p>
      <w:r>
        <w:rPr>
          <w:b/>
        </w:rPr>
        <w:t xml:space="preserve">Tulos</w:t>
      </w:r>
    </w:p>
    <w:p>
      <w:r>
        <w:t xml:space="preserve">Mykologinen apinan kaltainen kryptidi, jonka sanotaan asustavan Nepalin ja Tiibetin Himalajan alueella, tunnetaan myös nimellä mikä?</w:t>
      </w:r>
    </w:p>
    <w:p>
      <w:r>
        <w:rPr>
          <w:b/>
        </w:rPr>
        <w:t xml:space="preserve">Esimerkki 7.165</w:t>
      </w:r>
    </w:p>
    <w:p>
      <w:r>
        <w:t xml:space="preserve">yeti</w:t>
      </w:r>
    </w:p>
    <w:p>
      <w:r>
        <w:rPr>
          <w:b/>
        </w:rPr>
        <w:t xml:space="preserve">Tulos</w:t>
      </w:r>
    </w:p>
    <w:p>
      <w:r>
        <w:t xml:space="preserve">Minkä vuoriston alueella sanotaan asuvan hirvittävä lumiukko?</w:t>
      </w:r>
    </w:p>
    <w:p>
      <w:r>
        <w:rPr>
          <w:b/>
        </w:rPr>
        <w:t xml:space="preserve">Tulos</w:t>
      </w:r>
    </w:p>
    <w:p>
      <w:r>
        <w:t xml:space="preserve">Mihin vuoristoon liittäisit lumiukon?</w:t>
      </w:r>
    </w:p>
    <w:p>
      <w:r>
        <w:rPr>
          <w:b/>
        </w:rPr>
        <w:t xml:space="preserve">Esimerkki 7.166</w:t>
      </w:r>
    </w:p>
    <w:p>
      <w:r>
        <w:t xml:space="preserve">abbottabad</w:t>
      </w:r>
    </w:p>
    <w:p>
      <w:r>
        <w:rPr>
          <w:b/>
        </w:rPr>
        <w:t xml:space="preserve">Tulos</w:t>
      </w:r>
    </w:p>
    <w:p>
      <w:r>
        <w:t xml:space="preserve">Mikä yhdistää Yhdysvaltoja, 2. toukokuuta 2011 ja Pakistanin Abottabadia?</w:t>
      </w:r>
    </w:p>
    <w:p>
      <w:r>
        <w:rPr>
          <w:b/>
        </w:rPr>
        <w:t xml:space="preserve">Esimerkki 7.167</w:t>
      </w:r>
    </w:p>
    <w:p>
      <w:r>
        <w:t xml:space="preserve">Abu Qirin lahti</w:t>
      </w:r>
    </w:p>
    <w:p>
      <w:r>
        <w:rPr>
          <w:b/>
        </w:rPr>
        <w:t xml:space="preserve">Tulos</w:t>
      </w:r>
    </w:p>
    <w:p>
      <w:r>
        <w:t xml:space="preserve">Millä nimellä Aboukirin lahden taistelu (1798) tunnetaan yleisemmin?</w:t>
      </w:r>
    </w:p>
    <w:p>
      <w:r>
        <w:rPr>
          <w:b/>
        </w:rPr>
        <w:t xml:space="preserve">Esimerkki 7.168</w:t>
      </w:r>
    </w:p>
    <w:p>
      <w:r>
        <w:t xml:space="preserve">pojasta</w:t>
      </w:r>
    </w:p>
    <w:p>
      <w:r>
        <w:rPr>
          <w:b/>
        </w:rPr>
        <w:t xml:space="preserve">Tulos</w:t>
      </w:r>
    </w:p>
    <w:p>
      <w:r>
        <w:t xml:space="preserve">Kuka kirjoitti vuonna 1998 romaanin About A Boy?</w:t>
      </w:r>
    </w:p>
    <w:p>
      <w:r>
        <w:rPr>
          <w:b/>
        </w:rPr>
        <w:t xml:space="preserve">Tulos</w:t>
      </w:r>
    </w:p>
    <w:p>
      <w:r>
        <w:t xml:space="preserve">Kuka kirjoitti kirjan `About A Boy`, josta tehtiin myöhemmin menestyselokuva Hugh Grantin pääosassa?</w:t>
      </w:r>
    </w:p>
    <w:p>
      <w:r>
        <w:rPr>
          <w:b/>
        </w:rPr>
        <w:t xml:space="preserve">Tulos</w:t>
      </w:r>
    </w:p>
    <w:p>
      <w:r>
        <w:t xml:space="preserve">Kuka kirjoitti romaanit About A Boy, How To Be Good ja High Fidelity?</w:t>
      </w:r>
    </w:p>
    <w:p>
      <w:r>
        <w:rPr>
          <w:b/>
        </w:rPr>
        <w:t xml:space="preserve">Esimerkki 7.169</w:t>
      </w:r>
    </w:p>
    <w:p>
      <w:r>
        <w:t xml:space="preserve">viime yöstä</w:t>
      </w:r>
    </w:p>
    <w:p>
      <w:r>
        <w:rPr>
          <w:b/>
        </w:rPr>
        <w:t xml:space="preserve">Tulos</w:t>
      </w:r>
    </w:p>
    <w:p>
      <w:r>
        <w:t xml:space="preserve">Kenellä oli rooleja elokuvissa 'St. Elmon palo', 'About Last Night' ja 'Wayne's World'?</w:t>
      </w:r>
    </w:p>
    <w:p>
      <w:r>
        <w:rPr>
          <w:b/>
        </w:rPr>
        <w:t xml:space="preserve">Esimerkki 7.170</w:t>
      </w:r>
    </w:p>
    <w:p>
      <w:r>
        <w:t xml:space="preserve">abracadabra</w:t>
      </w:r>
    </w:p>
    <w:p>
      <w:r>
        <w:rPr>
          <w:b/>
        </w:rPr>
        <w:t xml:space="preserve">Tulos</w:t>
      </w:r>
    </w:p>
    <w:p>
      <w:r>
        <w:t xml:space="preserve">Abracadabra (1982) ja The Joker (1990) olivat minkä yhtyeen suuria hittejä?</w:t>
      </w:r>
    </w:p>
    <w:p>
      <w:r>
        <w:rPr>
          <w:b/>
        </w:rPr>
        <w:t xml:space="preserve">Esimerkki 7.171</w:t>
      </w:r>
    </w:p>
    <w:p>
      <w:r>
        <w:t xml:space="preserve">abraham</w:t>
      </w:r>
    </w:p>
    <w:p>
      <w:r>
        <w:rPr>
          <w:b/>
        </w:rPr>
        <w:t xml:space="preserve">Tulos</w:t>
      </w:r>
    </w:p>
    <w:p>
      <w:r>
        <w:t xml:space="preserve">Kuka oli Raamatussa Aabrahamin ja Hagarin poika?</w:t>
      </w:r>
    </w:p>
    <w:p>
      <w:r>
        <w:rPr>
          <w:b/>
        </w:rPr>
        <w:t xml:space="preserve">Tulos</w:t>
      </w:r>
    </w:p>
    <w:p>
      <w:r>
        <w:t xml:space="preserve">Kuka oli Raamatussa Aabrahamin ja Hagarin poika?</w:t>
      </w:r>
    </w:p>
    <w:p>
      <w:r>
        <w:rPr>
          <w:b/>
        </w:rPr>
        <w:t xml:space="preserve">Tulos</w:t>
      </w:r>
    </w:p>
    <w:p>
      <w:r>
        <w:t xml:space="preserve">Kuka oli Raamatun mukaan Aabrahamin ja Saara poika?</w:t>
      </w:r>
    </w:p>
    <w:p>
      <w:r>
        <w:rPr>
          <w:b/>
        </w:rPr>
        <w:t xml:space="preserve">Tulos</w:t>
      </w:r>
    </w:p>
    <w:p>
      <w:r>
        <w:t xml:space="preserve">Kuka oli Raamatun mukaan Aabrahamin isä?</w:t>
      </w:r>
    </w:p>
    <w:p>
      <w:r>
        <w:rPr>
          <w:b/>
        </w:rPr>
        <w:t xml:space="preserve">Tulos</w:t>
      </w:r>
    </w:p>
    <w:p>
      <w:r>
        <w:t xml:space="preserve">Kuka oli Aabrahamin vaimo Raamatussa?</w:t>
      </w:r>
    </w:p>
    <w:p>
      <w:r>
        <w:rPr>
          <w:b/>
        </w:rPr>
        <w:t xml:space="preserve">Tulos</w:t>
      </w:r>
    </w:p>
    <w:p>
      <w:r>
        <w:t xml:space="preserve">Kuka synnytti Aabrahamille pojan nimeltä Ismael?</w:t>
      </w:r>
    </w:p>
    <w:p>
      <w:r>
        <w:rPr>
          <w:b/>
        </w:rPr>
        <w:t xml:space="preserve">Tulos</w:t>
      </w:r>
    </w:p>
    <w:p>
      <w:r>
        <w:t xml:space="preserve">Kuka oli Raamatussa Saara, josta tuli Aabrahamin jalkavaimo ja Ismaelin äiti?</w:t>
      </w:r>
    </w:p>
    <w:p>
      <w:r>
        <w:rPr>
          <w:b/>
        </w:rPr>
        <w:t xml:space="preserve">Tulos</w:t>
      </w:r>
    </w:p>
    <w:p>
      <w:r>
        <w:t xml:space="preserve">Kuka oli Abramin (kuten hänet silloin tunnettiin) ja Hagarin poika Vanhassa testamentissa?</w:t>
      </w:r>
    </w:p>
    <w:p>
      <w:r>
        <w:rPr>
          <w:b/>
        </w:rPr>
        <w:t xml:space="preserve">Esimerkki 7.172</w:t>
      </w:r>
    </w:p>
    <w:p>
      <w:r>
        <w:t xml:space="preserve">abraham lincoln</w:t>
      </w:r>
    </w:p>
    <w:p>
      <w:r>
        <w:rPr>
          <w:b/>
        </w:rPr>
        <w:t xml:space="preserve">Tulos</w:t>
      </w:r>
    </w:p>
    <w:p>
      <w:r>
        <w:t xml:space="preserve">Kuka alliteratiivisesti nimetty poliitikko toimi Abraham Lincolnin varapresidenttinä vuosina 1861-1865?</w:t>
      </w:r>
    </w:p>
    <w:p>
      <w:r>
        <w:rPr>
          <w:b/>
        </w:rPr>
        <w:t xml:space="preserve">Tulos</w:t>
      </w:r>
    </w:p>
    <w:p>
      <w:r>
        <w:t xml:space="preserve">Kuka seurasi Abraham Lincolnia välittömästi presidenttinä?</w:t>
      </w:r>
    </w:p>
    <w:p>
      <w:r>
        <w:rPr>
          <w:b/>
        </w:rPr>
        <w:t xml:space="preserve">Tulos</w:t>
      </w:r>
    </w:p>
    <w:p>
      <w:r>
        <w:t xml:space="preserve">Kuka oli Abraham Lincolnin varapresidentti, kun hänet murhattiin?</w:t>
      </w:r>
    </w:p>
    <w:p>
      <w:r>
        <w:rPr>
          <w:b/>
        </w:rPr>
        <w:t xml:space="preserve">Tulos</w:t>
      </w:r>
    </w:p>
    <w:p>
      <w:r>
        <w:t xml:space="preserve">Kuka murhasi Yhdysvaltain presidentin Abraham Lincolnin vuonna 1865?</w:t>
      </w:r>
    </w:p>
    <w:p>
      <w:r>
        <w:rPr>
          <w:b/>
        </w:rPr>
        <w:t xml:space="preserve">Tulos</w:t>
      </w:r>
    </w:p>
    <w:p>
      <w:r>
        <w:t xml:space="preserve">Missä teatterissa Abraham Lincoln ammuttiin?</w:t>
      </w:r>
    </w:p>
    <w:p>
      <w:r>
        <w:rPr>
          <w:b/>
        </w:rPr>
        <w:t xml:space="preserve">Esimerkki 7.173</w:t>
      </w:r>
    </w:p>
    <w:p>
      <w:r>
        <w:t xml:space="preserve">abraham zapruder</w:t>
      </w:r>
    </w:p>
    <w:p>
      <w:r>
        <w:rPr>
          <w:b/>
        </w:rPr>
        <w:t xml:space="preserve">Tulos</w:t>
      </w:r>
    </w:p>
    <w:p>
      <w:r>
        <w:t xml:space="preserve">Missä kaupungissa Abraham Zapruder asui 22. marraskuuta 1963?</w:t>
      </w:r>
    </w:p>
    <w:p>
      <w:r>
        <w:rPr>
          <w:b/>
        </w:rPr>
        <w:t xml:space="preserve">Esimerkki 7.174</w:t>
      </w:r>
    </w:p>
    <w:p>
      <w:r>
        <w:t xml:space="preserve">sodan puuttuminen</w:t>
      </w:r>
    </w:p>
    <w:p>
      <w:r>
        <w:rPr>
          <w:b/>
        </w:rPr>
        <w:t xml:space="preserve">Tulos</w:t>
      </w:r>
    </w:p>
    <w:p>
      <w:r>
        <w:t xml:space="preserve">Kuka brittiläinen näytelmäkirjailija kirjoitti teokset Absence of War , Racing Demons ja Teeth 'N' Smiles ?</w:t>
      </w:r>
    </w:p>
    <w:p>
      <w:r>
        <w:rPr>
          <w:b/>
        </w:rPr>
        <w:t xml:space="preserve">Esimerkki 7.175</w:t>
      </w:r>
    </w:p>
    <w:p>
      <w:r>
        <w:t xml:space="preserve">aivan upea</w:t>
      </w:r>
    </w:p>
    <w:p>
      <w:r>
        <w:rPr>
          <w:b/>
        </w:rPr>
        <w:t xml:space="preserve">Tulos</w:t>
      </w:r>
    </w:p>
    <w:p>
      <w:r>
        <w:t xml:space="preserve">Kuka näytteli Saffron Monsoonia brittiläisessä komediasarjassa Absolutely Fabulous?</w:t>
      </w:r>
    </w:p>
    <w:p>
      <w:r>
        <w:rPr>
          <w:b/>
        </w:rPr>
        <w:t xml:space="preserve">Tulos</w:t>
      </w:r>
    </w:p>
    <w:p>
      <w:r>
        <w:t xml:space="preserve">Kuka näytteli Bubblea brittiläisessä komediasarjassa Absolutely Fabulous?</w:t>
      </w:r>
    </w:p>
    <w:p>
      <w:r>
        <w:rPr>
          <w:b/>
        </w:rPr>
        <w:t xml:space="preserve">Tulos</w:t>
      </w:r>
    </w:p>
    <w:p>
      <w:r>
        <w:t xml:space="preserve">Kuka näytteli Edinan äitiä tv-sarjassa `Absolutely Fabulous`?</w:t>
      </w:r>
    </w:p>
    <w:p>
      <w:r>
        <w:rPr>
          <w:b/>
        </w:rPr>
        <w:t xml:space="preserve">Tulos</w:t>
      </w:r>
    </w:p>
    <w:p>
      <w:r>
        <w:t xml:space="preserve">Kuka näyttelijä esitti rouva June Monsoonia televisiosarjassa 'Absolutely Fabulous'?</w:t>
      </w:r>
    </w:p>
    <w:p>
      <w:r>
        <w:rPr>
          <w:b/>
        </w:rPr>
        <w:t xml:space="preserve">Esimerkki 7.176</w:t>
      </w:r>
    </w:p>
    <w:p>
      <w:r>
        <w:t xml:space="preserve">absorboitunut annos</w:t>
      </w:r>
    </w:p>
    <w:p>
      <w:r>
        <w:rPr>
          <w:b/>
        </w:rPr>
        <w:t xml:space="preserve">Tulos</w:t>
      </w:r>
    </w:p>
    <w:p>
      <w:r>
        <w:t xml:space="preserve">Mikä on absorboituneen annoksen SI-yksikkö, joka jaetaan tunnetun jalkapalloasiantuntijan sukunimen kanssa?</w:t>
      </w:r>
    </w:p>
    <w:p>
      <w:r>
        <w:rPr>
          <w:b/>
        </w:rPr>
        <w:t xml:space="preserve">Esimerkki 7.177</w:t>
      </w:r>
    </w:p>
    <w:p>
      <w:r>
        <w:t xml:space="preserve">abstrakti ekspressionismi</w:t>
      </w:r>
    </w:p>
    <w:p>
      <w:r>
        <w:rPr>
          <w:b/>
        </w:rPr>
        <w:t xml:space="preserve">Tulos</w:t>
      </w:r>
    </w:p>
    <w:p>
      <w:r>
        <w:t xml:space="preserve">Kuka näistä taiteilijoista oli abstrakti ekspressionisti?</w:t>
      </w:r>
    </w:p>
    <w:p>
      <w:r>
        <w:rPr>
          <w:b/>
        </w:rPr>
        <w:t xml:space="preserve">Esimerkki 7.178</w:t>
      </w:r>
    </w:p>
    <w:p>
      <w:r>
        <w:t xml:space="preserve">abu</w:t>
      </w:r>
    </w:p>
    <w:p>
      <w:r>
        <w:rPr>
          <w:b/>
        </w:rPr>
        <w:t xml:space="preserve">Tulos</w:t>
      </w:r>
    </w:p>
    <w:p>
      <w:r>
        <w:t xml:space="preserve">Jafar, Abu ja Jago ovat kaikki hahmoja missä Disney-elokuvassa?</w:t>
      </w:r>
    </w:p>
    <w:p>
      <w:r>
        <w:rPr>
          <w:b/>
        </w:rPr>
        <w:t xml:space="preserve">Esimerkki 7.179</w:t>
      </w:r>
    </w:p>
    <w:p>
      <w:r>
        <w:t xml:space="preserve">abuja</w:t>
      </w:r>
    </w:p>
    <w:p>
      <w:r>
        <w:rPr>
          <w:b/>
        </w:rPr>
        <w:t xml:space="preserve">Tulos</w:t>
      </w:r>
    </w:p>
    <w:p>
      <w:r>
        <w:t xml:space="preserve">Minkä Länsi-Afrikan tasavallan pääkaupunki on Abuja?</w:t>
      </w:r>
    </w:p>
    <w:p>
      <w:r>
        <w:rPr>
          <w:b/>
        </w:rPr>
        <w:t xml:space="preserve">Esimerkki 7.180</w:t>
      </w:r>
    </w:p>
    <w:p>
      <w:r>
        <w:t xml:space="preserve">abu simbelin temppelit</w:t>
      </w:r>
    </w:p>
    <w:p>
      <w:r>
        <w:rPr>
          <w:b/>
        </w:rPr>
        <w:t xml:space="preserve">Tulos</w:t>
      </w:r>
    </w:p>
    <w:p>
      <w:r>
        <w:t xml:space="preserve">Abu Simbel sijaitsee missä maassa?</w:t>
      </w:r>
    </w:p>
    <w:p>
      <w:r>
        <w:rPr>
          <w:b/>
        </w:rPr>
        <w:t xml:space="preserve">Tulos</w:t>
      </w:r>
    </w:p>
    <w:p>
      <w:r>
        <w:t xml:space="preserve">Abu Simbelin temppelit sijaitsevat missä Afrikan maassa?</w:t>
      </w:r>
    </w:p>
    <w:p>
      <w:r>
        <w:rPr>
          <w:b/>
        </w:rPr>
        <w:t xml:space="preserve">Esimerkki 7.181</w:t>
      </w:r>
    </w:p>
    <w:p>
      <w:r>
        <w:t xml:space="preserve">abessinialaiskissa</w:t>
      </w:r>
    </w:p>
    <w:p>
      <w:r>
        <w:rPr>
          <w:b/>
        </w:rPr>
        <w:t xml:space="preserve">Tulos</w:t>
      </w:r>
    </w:p>
    <w:p>
      <w:r>
        <w:t xml:space="preserve">Abessinialaiset, balinialaiset, brittiläiskarvaiset, birmaani, bombay, burmalaiset, kalifornialaiset, devonrexit, egyptimaijat, himalajakoira, japanilaiset bobtailit ja javanilaiset ovat kaikki mitä rotuja?</w:t>
      </w:r>
    </w:p>
    <w:p>
      <w:r>
        <w:rPr>
          <w:b/>
        </w:rPr>
        <w:t xml:space="preserve">Esimerkki 7.182</w:t>
      </w:r>
    </w:p>
    <w:p>
      <w:r>
        <w:t xml:space="preserve">Oscar-palkinto parhaasta alkuperäiskappaleesta</w:t>
      </w:r>
    </w:p>
    <w:p>
      <w:r>
        <w:rPr>
          <w:b/>
        </w:rPr>
        <w:t xml:space="preserve">Tulos</w:t>
      </w:r>
    </w:p>
    <w:p>
      <w:r>
        <w:t xml:space="preserve">Mikä James Bondin teema oli ensimmäinen, joka oli ehdolla Oscar-palkinnon saajaksi parhaasta alkuperäisestä kappaleesta?</w:t>
      </w:r>
    </w:p>
    <w:p>
      <w:r>
        <w:rPr>
          <w:b/>
        </w:rPr>
        <w:t xml:space="preserve">Tulos</w:t>
      </w:r>
    </w:p>
    <w:p>
      <w:r>
        <w:t xml:space="preserve">Mikä Fred Astairen ja Ginger Rogersin tähdittämän vuoden 1934 elokuvan "The Gay Divorcee" kappale voitti ensimmäisen Oscar-palkinnon parhaasta alkuperäisestä laulusta?</w:t>
      </w:r>
    </w:p>
    <w:p>
      <w:r>
        <w:rPr>
          <w:b/>
        </w:rPr>
        <w:t xml:space="preserve">Tulos</w:t>
      </w:r>
    </w:p>
    <w:p>
      <w:r>
        <w:t xml:space="preserve">Kuka laulaja voitti vuoden 2013 Oscar-palkinnoissa parhaan alkuperäisen laulun?</w:t>
      </w:r>
    </w:p>
    <w:p>
      <w:r>
        <w:rPr>
          <w:b/>
        </w:rPr>
        <w:t xml:space="preserve">Tulos</w:t>
      </w:r>
    </w:p>
    <w:p>
      <w:r>
        <w:t xml:space="preserve">Kuka sai Oscar-ehdokkuuden parhaasta alkuperäisestä laulusta elokuvasta Live and Let Die?</w:t>
      </w:r>
    </w:p>
    <w:p>
      <w:r>
        <w:rPr>
          <w:b/>
        </w:rPr>
        <w:t xml:space="preserve">Esimerkki 7.183</w:t>
      </w:r>
    </w:p>
    <w:p>
      <w:r>
        <w:t xml:space="preserve">parhaan elokuvan Oscar-palkinto</w:t>
      </w:r>
    </w:p>
    <w:p>
      <w:r>
        <w:rPr>
          <w:b/>
        </w:rPr>
        <w:t xml:space="preserve">Tulos</w:t>
      </w:r>
    </w:p>
    <w:p>
      <w:r>
        <w:t xml:space="preserve">Mikä on ainoa jatko-osa, joka on voittanut parhaan elokuvan Oscarin?</w:t>
      </w:r>
    </w:p>
    <w:p>
      <w:r>
        <w:rPr>
          <w:b/>
        </w:rPr>
        <w:t xml:space="preserve">Tulos</w:t>
      </w:r>
    </w:p>
    <w:p>
      <w:r>
        <w:t xml:space="preserve">Mikä elokuva voitti vuonna 2010 parhaan elokuvan Oscarin?</w:t>
      </w:r>
    </w:p>
    <w:p>
      <w:r>
        <w:rPr>
          <w:b/>
        </w:rPr>
        <w:t xml:space="preserve">Tulos</w:t>
      </w:r>
    </w:p>
    <w:p>
      <w:r>
        <w:t xml:space="preserve">Vaikka hän ei koskaan voittanut parhaan ohjaajan Oscar-palkintoa, yksi Hitchcockin elokuvista voitti parhaan elokuvan Oscar-palkinnon. Mikä se elokuva oli?</w:t>
      </w:r>
    </w:p>
    <w:p>
      <w:r>
        <w:rPr>
          <w:b/>
        </w:rPr>
        <w:t xml:space="preserve">Tulos</w:t>
      </w:r>
    </w:p>
    <w:p>
      <w:r>
        <w:t xml:space="preserve">Mikä oli ensimmäinen värielokuva, joka voitti parhaan elokuvan Oscarin?</w:t>
      </w:r>
    </w:p>
    <w:p>
      <w:r>
        <w:rPr>
          <w:b/>
        </w:rPr>
        <w:t xml:space="preserve">Tulos</w:t>
      </w:r>
    </w:p>
    <w:p>
      <w:r>
        <w:t xml:space="preserve">Mikä oli ensimmäinen värillinen elokuva, joka voitti parhaan elokuvan Oscarin?</w:t>
      </w:r>
    </w:p>
    <w:p>
      <w:r>
        <w:rPr>
          <w:b/>
        </w:rPr>
        <w:t xml:space="preserve">Tulos</w:t>
      </w:r>
    </w:p>
    <w:p>
      <w:r>
        <w:t xml:space="preserve">Mikä elokuva voitti parhaan elokuvan Oscarin vuoden 2011 Oscar-gaalassa?</w:t>
      </w:r>
    </w:p>
    <w:p>
      <w:r>
        <w:rPr>
          <w:b/>
        </w:rPr>
        <w:t xml:space="preserve">Tulos</w:t>
      </w:r>
    </w:p>
    <w:p>
      <w:r>
        <w:t xml:space="preserve">Mikä elokuva voitti Oscarit parhaasta elokuvasta, parhaasta ohjauksesta Robert Zemeckisin ja parhaasta miespääosasta Tom Hanksin?</w:t>
      </w:r>
    </w:p>
    <w:p>
      <w:r>
        <w:rPr>
          <w:b/>
        </w:rPr>
        <w:t xml:space="preserve">Tulos</w:t>
      </w:r>
    </w:p>
    <w:p>
      <w:r>
        <w:t xml:space="preserve">Mikä on ainoa X-luokiteltu elokuva, joka on voittanut parhaan elokuvan Oscarin?</w:t>
      </w:r>
    </w:p>
    <w:p>
      <w:r>
        <w:rPr>
          <w:b/>
        </w:rPr>
        <w:t xml:space="preserve">Tulos</w:t>
      </w:r>
    </w:p>
    <w:p>
      <w:r>
        <w:t xml:space="preserve">Mikä oli ensimmäinen X-luokan elokuva, joka voitti parhaan elokuvan Oscarin?</w:t>
      </w:r>
    </w:p>
    <w:p>
      <w:r>
        <w:rPr>
          <w:b/>
        </w:rPr>
        <w:t xml:space="preserve">Tulos</w:t>
      </w:r>
    </w:p>
    <w:p>
      <w:r>
        <w:t xml:space="preserve">Elokuva, jossa näytellään 1930-luvun Louisianan kuvernöörin Huey Longin nousua ja murhaa, voitti kolme Oscar-palkintoa (paras miespääosa, paras miessivuosa, paras elokuva) ja oli ehdolla neljään muuhun palkintoon. Mikä se oli?</w:t>
      </w:r>
    </w:p>
    <w:p>
      <w:r>
        <w:rPr>
          <w:b/>
        </w:rPr>
        <w:t xml:space="preserve">Tulos</w:t>
      </w:r>
    </w:p>
    <w:p>
      <w:r>
        <w:t xml:space="preserve">Mikä vuonna 1973 julkaistu elokuva, jonka päähenkilöt ovat Henry Shaw Gondorff ja Johnny Kelly Hooker, voitti parhaan elokuvan palkinnon vuonna 1974 ?</w:t>
      </w:r>
    </w:p>
    <w:p>
      <w:r>
        <w:rPr>
          <w:b/>
        </w:rPr>
        <w:t xml:space="preserve">Tulos</w:t>
      </w:r>
    </w:p>
    <w:p>
      <w:r>
        <w:t xml:space="preserve">Mikä Vietnamista kertova elokuva voitti parhaan elokuvan Oscar-gaalassa vuonna 1979?</w:t>
      </w:r>
    </w:p>
    <w:p>
      <w:r>
        <w:rPr>
          <w:b/>
        </w:rPr>
        <w:t xml:space="preserve">Tulos</w:t>
      </w:r>
    </w:p>
    <w:p>
      <w:r>
        <w:t xml:space="preserve">Minkä vuonna 1972 ilmestyneen, parhaan elokuvan Oscar-ehdokkuuden saaneen elokuvan mainoslause oli Neljä miestä ratsastaa villiä jokea, viikonloppu muuttuu painajaiseksi?</w:t>
      </w:r>
    </w:p>
    <w:p>
      <w:r>
        <w:rPr>
          <w:b/>
        </w:rPr>
        <w:t xml:space="preserve">Tulos</w:t>
      </w:r>
    </w:p>
    <w:p>
      <w:r>
        <w:t xml:space="preserve">Mikä parhaan elokuvan Oscar-palkinnon voittanut elokuva käsittelee juutalaisiin ja afroamerikkalaisiin kohdistuvia ennakkoluuloja vuosina 1948-1973?</w:t>
      </w:r>
    </w:p>
    <w:p>
      <w:r>
        <w:rPr>
          <w:b/>
        </w:rPr>
        <w:t xml:space="preserve">Tulos</w:t>
      </w:r>
    </w:p>
    <w:p>
      <w:r>
        <w:t xml:space="preserve">Mistä skotlantilaisesta sankarista kertovasta elokuvasta Mel Gibson voitti ensimmäiset Oscarinsa parhaasta elokuvasta ja parhaasta ohjauksesta?</w:t>
      </w:r>
    </w:p>
    <w:p>
      <w:r>
        <w:rPr>
          <w:b/>
        </w:rPr>
        <w:t xml:space="preserve">Tulos</w:t>
      </w:r>
    </w:p>
    <w:p>
      <w:r>
        <w:t xml:space="preserve">Mikä elokuva voitti parhaan elokuvan, parhaan ohjaajan ja parhaan näyttelijän Oscarit vuonna 1995?</w:t>
      </w:r>
    </w:p>
    <w:p>
      <w:r>
        <w:rPr>
          <w:b/>
        </w:rPr>
        <w:t xml:space="preserve">Tulos</w:t>
      </w:r>
    </w:p>
    <w:p>
      <w:r>
        <w:t xml:space="preserve">Mikä on ainoa fantasiagenren elokuva, joka on voittanut parhaan elokuvan Oscarin - koko nimi vaaditaan?</w:t>
      </w:r>
    </w:p>
    <w:p>
      <w:r>
        <w:rPr>
          <w:b/>
        </w:rPr>
        <w:t xml:space="preserve">Tulos</w:t>
      </w:r>
    </w:p>
    <w:p>
      <w:r>
        <w:t xml:space="preserve">Mikä oli vuonna 2009 historian toinen animaatioelokuva, joka oli ehdolla parhaan elokuvan Oscar-palkinnon saajaksi?</w:t>
      </w:r>
    </w:p>
    <w:p>
      <w:r>
        <w:rPr>
          <w:b/>
        </w:rPr>
        <w:t xml:space="preserve">Tulos</w:t>
      </w:r>
    </w:p>
    <w:p>
      <w:r>
        <w:t xml:space="preserve">Mikä on ainoa Hitchcockin elokuva, joka on voittanut parhaan elokuvan Oscarin (vuonna 1940)?</w:t>
      </w:r>
    </w:p>
    <w:p>
      <w:r>
        <w:rPr>
          <w:b/>
        </w:rPr>
        <w:t xml:space="preserve">Tulos</w:t>
      </w:r>
    </w:p>
    <w:p>
      <w:r>
        <w:t xml:space="preserve">Mikä lännenelokuva voitti parhaan elokuvan Oscarin vuonna 1993?</w:t>
      </w:r>
    </w:p>
    <w:p>
      <w:r>
        <w:rPr>
          <w:b/>
        </w:rPr>
        <w:t xml:space="preserve">Tulos</w:t>
      </w:r>
    </w:p>
    <w:p>
      <w:r>
        <w:t xml:space="preserve">Kun musikaali Chicago voitti parhaan elokuvan Oscarin vuonna 2002, se oli ensimmäinen musikaali sitten vuoden 1968 elokuvan.</w:t>
      </w:r>
    </w:p>
    <w:p>
      <w:r>
        <w:rPr>
          <w:b/>
        </w:rPr>
        <w:t xml:space="preserve">Tulos</w:t>
      </w:r>
    </w:p>
    <w:p>
      <w:r>
        <w:t xml:space="preserve">Minkä 60-luvun elokuvan ansiosta Disney sai ensimmäisen Oscar-ehdokkuutensa parhaan elokuvan sarjassa?</w:t>
      </w:r>
    </w:p>
    <w:p>
      <w:r>
        <w:rPr>
          <w:b/>
        </w:rPr>
        <w:t xml:space="preserve">Tulos</w:t>
      </w:r>
    </w:p>
    <w:p>
      <w:r>
        <w:t xml:space="preserve">Mikä vuoden 1990 elokuva oli ensimmäinen lännenelokuva, joka voitti parhaan elokuvan Oscarin 60 vuoteen?</w:t>
      </w:r>
    </w:p>
    <w:p>
      <w:r>
        <w:rPr>
          <w:b/>
        </w:rPr>
        <w:t xml:space="preserve">Tulos</w:t>
      </w:r>
    </w:p>
    <w:p>
      <w:r>
        <w:t xml:space="preserve">Mikä on ainoa mykkäelokuva, joka on voittanut parhaan elokuvan Oscarin?</w:t>
      </w:r>
    </w:p>
    <w:p>
      <w:r>
        <w:rPr>
          <w:b/>
        </w:rPr>
        <w:t xml:space="preserve">Tulos</w:t>
      </w:r>
    </w:p>
    <w:p>
      <w:r>
        <w:t xml:space="preserve">Mikä oli viimeisin elokuva, joka voitti parhaan elokuvan Oscarin ja joka oli pääosin mustavalkoinen?</w:t>
      </w:r>
    </w:p>
    <w:p>
      <w:r>
        <w:rPr>
          <w:b/>
        </w:rPr>
        <w:t xml:space="preserve">Esimerkki 7.184</w:t>
      </w:r>
    </w:p>
    <w:p>
      <w:r>
        <w:t xml:space="preserve">vaihtovirta</w:t>
      </w:r>
    </w:p>
    <w:p>
      <w:r>
        <w:rPr>
          <w:b/>
        </w:rPr>
        <w:t xml:space="preserve">Tulos</w:t>
      </w:r>
    </w:p>
    <w:p>
      <w:r>
        <w:t xml:space="preserve">Koska Thomas Edison suositteli tasavirran (DC) käyttöä sähköenergian jakelussa, hän joutui katkeraan kilpailuun minkä muun neron kanssa, joka kannatti vaihtovirtaa (AC)?</w:t>
      </w:r>
    </w:p>
    <w:p>
      <w:r>
        <w:rPr>
          <w:b/>
        </w:rPr>
        <w:t xml:space="preserve">Esimerkki 7.185</w:t>
      </w:r>
    </w:p>
    <w:p>
      <w:r>
        <w:t xml:space="preserve">acapulco</w:t>
      </w:r>
    </w:p>
    <w:p>
      <w:r>
        <w:rPr>
          <w:b/>
        </w:rPr>
        <w:t xml:space="preserve">Tulos</w:t>
      </w:r>
    </w:p>
    <w:p>
      <w:r>
        <w:t xml:space="preserve">Missä maassa sijaitsee La Quebrada -kallio ja sen juurella Acapulcon lahti?</w:t>
      </w:r>
    </w:p>
    <w:p>
      <w:r>
        <w:rPr>
          <w:b/>
        </w:rPr>
        <w:t xml:space="preserve">Esimerkki 7.186</w:t>
      </w:r>
    </w:p>
    <w:p>
      <w:r>
        <w:t xml:space="preserve">honda accord</w:t>
      </w:r>
    </w:p>
    <w:p>
      <w:r>
        <w:rPr>
          <w:b/>
        </w:rPr>
        <w:t xml:space="preserve">Tulos</w:t>
      </w:r>
    </w:p>
    <w:p>
      <w:r>
        <w:t xml:space="preserve">Mikä autonvalmistaja on markkinoinut malleja nimeltä Jazz, Accord, Civic ja Legend?</w:t>
      </w:r>
    </w:p>
    <w:p>
      <w:r>
        <w:rPr>
          <w:b/>
        </w:rPr>
        <w:t xml:space="preserve">Esimerkki 7.187</w:t>
      </w:r>
    </w:p>
    <w:p>
      <w:r>
        <w:t xml:space="preserve">syytetty</w:t>
      </w:r>
    </w:p>
    <w:p>
      <w:r>
        <w:rPr>
          <w:b/>
        </w:rPr>
        <w:t xml:space="preserve">Tulos</w:t>
      </w:r>
    </w:p>
    <w:p>
      <w:r>
        <w:t xml:space="preserve">Kuka BAFTA-palkittu käsikirjoittaja loi tv-sarjat The Street, Accused, The Lakes ja Cracker?</w:t>
      </w:r>
    </w:p>
    <w:p>
      <w:r>
        <w:rPr>
          <w:b/>
        </w:rPr>
        <w:t xml:space="preserve">Esimerkki 7.188</w:t>
      </w:r>
    </w:p>
    <w:p>
      <w:r>
        <w:t xml:space="preserve">AC/DC</w:t>
      </w:r>
    </w:p>
    <w:p>
      <w:r>
        <w:rPr>
          <w:b/>
        </w:rPr>
        <w:t xml:space="preserve">Tulos</w:t>
      </w:r>
    </w:p>
    <w:p>
      <w:r>
        <w:t xml:space="preserve">Mikä näistä kappaleista oli vuoteen 2016 asti ACDC:n korkeimmalle listaykköseksi noussut single, kun se nousi Britannian listoilla sijalle 4?</w:t>
      </w:r>
    </w:p>
    <w:p>
      <w:r>
        <w:rPr>
          <w:b/>
        </w:rPr>
        <w:t xml:space="preserve">Tulos</w:t>
      </w:r>
    </w:p>
    <w:p>
      <w:r>
        <w:t xml:space="preserve">Mikä näistä ACDC:n albumeista julkaistiin ensimmäisenä?</w:t>
      </w:r>
    </w:p>
    <w:p>
      <w:r>
        <w:rPr>
          <w:b/>
        </w:rPr>
        <w:t xml:space="preserve">Tulos</w:t>
      </w:r>
    </w:p>
    <w:p>
      <w:r>
        <w:t xml:space="preserve">Missä maassa ACDC perustettiin?</w:t>
      </w:r>
    </w:p>
    <w:p>
      <w:r>
        <w:rPr>
          <w:b/>
        </w:rPr>
        <w:t xml:space="preserve">Tulos</w:t>
      </w:r>
    </w:p>
    <w:p>
      <w:r>
        <w:t xml:space="preserve">Mistä maasta AC/DC-yhtye on kotoisin?</w:t>
      </w:r>
    </w:p>
    <w:p>
      <w:r>
        <w:rPr>
          <w:b/>
        </w:rPr>
        <w:t xml:space="preserve">Esimerkki 7.189</w:t>
      </w:r>
    </w:p>
    <w:p>
      <w:r>
        <w:t xml:space="preserve">ässä</w:t>
      </w:r>
    </w:p>
    <w:p>
      <w:r>
        <w:rPr>
          <w:b/>
        </w:rPr>
        <w:t xml:space="preserve">Tulos</w:t>
      </w:r>
    </w:p>
    <w:p>
      <w:r>
        <w:t xml:space="preserve">Minkä levyn Ace of Base vei listaykköseksi vuonna 1994?</w:t>
      </w:r>
    </w:p>
    <w:p>
      <w:r>
        <w:rPr>
          <w:b/>
        </w:rPr>
        <w:t xml:space="preserve">Esimerkki 7.190</w:t>
      </w:r>
    </w:p>
    <w:p>
      <w:r>
        <w:t xml:space="preserve">asetyleeni</w:t>
      </w:r>
    </w:p>
    <w:p>
      <w:r>
        <w:rPr>
          <w:b/>
        </w:rPr>
        <w:t xml:space="preserve">Tulos</w:t>
      </w:r>
    </w:p>
    <w:p>
      <w:r>
        <w:t xml:space="preserve">Kuka brittiläinen tiedemies löysi asetyleenin vuonna 1836?</w:t>
      </w:r>
    </w:p>
    <w:p>
      <w:r>
        <w:rPr>
          <w:b/>
        </w:rPr>
        <w:t xml:space="preserve">Esimerkki 7.191</w:t>
      </w:r>
    </w:p>
    <w:p>
      <w:r>
        <w:t xml:space="preserve">achille compagnoni</w:t>
      </w:r>
    </w:p>
    <w:p>
      <w:r>
        <w:rPr>
          <w:b/>
        </w:rPr>
        <w:t xml:space="preserve">Tulos</w:t>
      </w:r>
    </w:p>
    <w:p>
      <w:r>
        <w:t xml:space="preserve">Italialaiset vuorikiipeilijät Lino Lacedelli ja Achille Compagnoni nousivat ensimmäisenä onnistuneesti minkä Himalajan huipun huipulle Abruzzin harjun kautta?</w:t>
      </w:r>
    </w:p>
    <w:p>
      <w:r>
        <w:rPr>
          <w:b/>
        </w:rPr>
        <w:t xml:space="preserve">Esimerkki 7.192</w:t>
      </w:r>
    </w:p>
    <w:p>
      <w:r>
        <w:t xml:space="preserve">akilles</w:t>
      </w:r>
    </w:p>
    <w:p>
      <w:r>
        <w:rPr>
          <w:b/>
        </w:rPr>
        <w:t xml:space="preserve">Tulos</w:t>
      </w:r>
    </w:p>
    <w:p>
      <w:r>
        <w:t xml:space="preserve">Akilles ja Hector esiintyvät hahmoina missä Shakespearen näytelmässä?</w:t>
      </w:r>
    </w:p>
    <w:p>
      <w:r>
        <w:rPr>
          <w:b/>
        </w:rPr>
        <w:t xml:space="preserve">Tulos</w:t>
      </w:r>
    </w:p>
    <w:p>
      <w:r>
        <w:t xml:space="preserve">Missä Shakespearen näytelmässä esiintyvät hahmot Ajax, Akilles ja Odysseus?</w:t>
      </w:r>
    </w:p>
    <w:p>
      <w:r>
        <w:rPr>
          <w:b/>
        </w:rPr>
        <w:t xml:space="preserve">Tulos</w:t>
      </w:r>
    </w:p>
    <w:p>
      <w:r>
        <w:t xml:space="preserve">Kreikkalaisessa mytologiassa Akilles oli Peleuksen ja kenen poika?</w:t>
      </w:r>
    </w:p>
    <w:p>
      <w:r>
        <w:rPr>
          <w:b/>
        </w:rPr>
        <w:t xml:space="preserve">Tulos</w:t>
      </w:r>
    </w:p>
    <w:p>
      <w:r>
        <w:t xml:space="preserve">Kuka oli Akhilleuksen äiti kreikkalaisessa mytologiassa?</w:t>
      </w:r>
    </w:p>
    <w:p>
      <w:r>
        <w:rPr>
          <w:b/>
        </w:rPr>
        <w:t xml:space="preserve">Tulos</w:t>
      </w:r>
    </w:p>
    <w:p>
      <w:r>
        <w:t xml:space="preserve">Mikä kreikkalainen jumalatar oli Akhilleuksen äiti?</w:t>
      </w:r>
    </w:p>
    <w:p>
      <w:r>
        <w:rPr>
          <w:b/>
        </w:rPr>
        <w:t xml:space="preserve">Tulos</w:t>
      </w:r>
    </w:p>
    <w:p>
      <w:r>
        <w:t xml:space="preserve">Kuka oli Akhilleuksen äiti kreikkalaisessa mytologiassa?</w:t>
      </w:r>
    </w:p>
    <w:p>
      <w:r>
        <w:rPr>
          <w:b/>
        </w:rPr>
        <w:t xml:space="preserve">Tulos</w:t>
      </w:r>
    </w:p>
    <w:p>
      <w:r>
        <w:t xml:space="preserve">Kuka oli Akhilleuksen isä kreikkalaisessa mytologiassa?</w:t>
      </w:r>
    </w:p>
    <w:p>
      <w:r>
        <w:rPr>
          <w:b/>
        </w:rPr>
        <w:t xml:space="preserve">Esimerkki 7.193</w:t>
      </w:r>
    </w:p>
    <w:p>
      <w:r>
        <w:t xml:space="preserve">zenon paradoksit</w:t>
      </w:r>
    </w:p>
    <w:p>
      <w:r>
        <w:rPr>
          <w:b/>
        </w:rPr>
        <w:t xml:space="preserve">Tulos</w:t>
      </w:r>
    </w:p>
    <w:p>
      <w:r>
        <w:t xml:space="preserve">Kuka filosofi on kuuluisa paradokseistaan, joista merkittävin on Akhilleus ja kilpikonna?</w:t>
      </w:r>
    </w:p>
    <w:p>
      <w:r>
        <w:rPr>
          <w:b/>
        </w:rPr>
        <w:t xml:space="preserve">Esimerkki 7.194</w:t>
      </w:r>
    </w:p>
    <w:p>
      <w:r>
        <w:t xml:space="preserve">acinonyx</w:t>
      </w:r>
    </w:p>
    <w:p>
      <w:r>
        <w:rPr>
          <w:b/>
        </w:rPr>
        <w:t xml:space="preserve">Tulos</w:t>
      </w:r>
    </w:p>
    <w:p>
      <w:r>
        <w:t xml:space="preserve">Acinonyx Jubatus on mikä iso pillu?</w:t>
      </w:r>
    </w:p>
    <w:p>
      <w:r>
        <w:rPr>
          <w:b/>
        </w:rPr>
        <w:t xml:space="preserve">Esimerkki 7.195</w:t>
      </w:r>
    </w:p>
    <w:p>
      <w:r>
        <w:t xml:space="preserve">a.c. milan</w:t>
      </w:r>
    </w:p>
    <w:p>
      <w:r>
        <w:rPr>
          <w:b/>
        </w:rPr>
        <w:t xml:space="preserve">Tulos</w:t>
      </w:r>
    </w:p>
    <w:p>
      <w:r>
        <w:t xml:space="preserve">Kuka kiistelty poliitikko yritti myydä AC Milanin vuonna 2015 rahoittaakseen kuntoutus- ja valta-asemansa?</w:t>
      </w:r>
    </w:p>
    <w:p>
      <w:r>
        <w:rPr>
          <w:b/>
        </w:rPr>
        <w:t xml:space="preserve">Tulos</w:t>
      </w:r>
    </w:p>
    <w:p>
      <w:r>
        <w:t xml:space="preserve">Kuka hollantilainen jalkapalloilija teki 90 maalia 135 ottelussa A. C. Milanille 1980-luvun lopulla ja 1990-luvun alussa?</w:t>
      </w:r>
    </w:p>
    <w:p>
      <w:r>
        <w:rPr>
          <w:b/>
        </w:rPr>
        <w:t xml:space="preserve">Esimerkki 7.196</w:t>
      </w:r>
    </w:p>
    <w:p>
      <w:r>
        <w:t xml:space="preserve">aconcagua</w:t>
      </w:r>
    </w:p>
    <w:p>
      <w:r>
        <w:rPr>
          <w:b/>
        </w:rPr>
        <w:t xml:space="preserve">Tulos</w:t>
      </w:r>
    </w:p>
    <w:p>
      <w:r>
        <w:t xml:space="preserve">Minkä vuoriston korkein vuori on Aconcagua?</w:t>
      </w:r>
    </w:p>
    <w:p>
      <w:r>
        <w:rPr>
          <w:b/>
        </w:rPr>
        <w:t xml:space="preserve">Tulos</w:t>
      </w:r>
    </w:p>
    <w:p>
      <w:r>
        <w:t xml:space="preserve">Minkä vuoriston kaksi korkeinta huippua ovat Aconcagua ja Ojos Del Salado?</w:t>
      </w:r>
    </w:p>
    <w:p>
      <w:r>
        <w:rPr>
          <w:b/>
        </w:rPr>
        <w:t xml:space="preserve">Tulos</w:t>
      </w:r>
    </w:p>
    <w:p>
      <w:r>
        <w:t xml:space="preserve">Missä maassa Aconcagua sijaitsee?</w:t>
      </w:r>
    </w:p>
    <w:p>
      <w:r>
        <w:rPr>
          <w:b/>
        </w:rPr>
        <w:t xml:space="preserve">Esimerkki 7.197</w:t>
      </w:r>
    </w:p>
    <w:p>
      <w:r>
        <w:t xml:space="preserve">tammenterho antiikkiesineet</w:t>
      </w:r>
    </w:p>
    <w:p>
      <w:r>
        <w:rPr>
          <w:b/>
        </w:rPr>
        <w:t xml:space="preserve">Tulos</w:t>
      </w:r>
    </w:p>
    <w:p>
      <w:r>
        <w:t xml:space="preserve">Kuka näyttelijä näytteli rouva Overallia elokuvassa Acorn Antiques?</w:t>
      </w:r>
    </w:p>
    <w:p>
      <w:r>
        <w:rPr>
          <w:b/>
        </w:rPr>
        <w:t xml:space="preserve">Esimerkki 7.198</w:t>
      </w:r>
    </w:p>
    <w:p>
      <w:r>
        <w:t xml:space="preserve">acre</w:t>
      </w:r>
    </w:p>
    <w:p>
      <w:r>
        <w:rPr>
          <w:b/>
        </w:rPr>
        <w:t xml:space="preserve">Tulos</w:t>
      </w:r>
    </w:p>
    <w:p>
      <w:r>
        <w:t xml:space="preserve">Missä valtiossa on 27 osavaltiota, joista suurin osa ylittää kokonaisen kohtuullisen kokoisen maan pinta-alan ja joihin kuuluvat Acre, Minas Gerais, Sergipe ja Amazonas?</w:t>
      </w:r>
    </w:p>
    <w:p>
      <w:r>
        <w:rPr>
          <w:b/>
        </w:rPr>
        <w:t xml:space="preserve">Esimerkki 7.199</w:t>
      </w:r>
    </w:p>
    <w:p>
      <w:r>
        <w:t xml:space="preserve">neverland ranch</w:t>
      </w:r>
    </w:p>
    <w:p>
      <w:r>
        <w:rPr>
          <w:b/>
        </w:rPr>
        <w:t xml:space="preserve">Tulos</w:t>
      </w:r>
    </w:p>
    <w:p>
      <w:r>
        <w:t xml:space="preserve">Mikä 25. kesäkuuta 2009 kuollut kohtalaisen kuuluisa julkkis kutsui vuoteen 2006 asti kotonaan 2800 hehtaarin suuruista Neverlandin ranchia?</w:t>
      </w:r>
    </w:p>
    <w:p>
      <w:r>
        <w:rPr>
          <w:b/>
        </w:rPr>
        <w:t xml:space="preserve">Esimerkki 7.200</w:t>
      </w:r>
    </w:p>
    <w:p>
      <w:r>
        <w:t xml:space="preserve">Adobe Acrobat</w:t>
      </w:r>
    </w:p>
    <w:p>
      <w:r>
        <w:rPr>
          <w:b/>
        </w:rPr>
        <w:t xml:space="preserve">Tulos</w:t>
      </w:r>
    </w:p>
    <w:p>
      <w:r>
        <w:t xml:space="preserve">Mikä suuri tietokoneohjelmistoyritys, jonka tuotteisiin kuuluvat muun muassa Acrobat ja Photoshop, on nimetty 2000 vuotta vanhan sanan mukaan, joka tarkoittaa "mutatiiltä"?</w:t>
      </w:r>
    </w:p>
    <w:p>
      <w:r>
        <w:rPr>
          <w:b/>
        </w:rPr>
        <w:t xml:space="preserve">Esimerkki 7.201</w:t>
      </w:r>
    </w:p>
    <w:p>
      <w:r>
        <w:t xml:space="preserve">joen yli ja puiden sekaan</w:t>
      </w:r>
    </w:p>
    <w:p>
      <w:r>
        <w:rPr>
          <w:b/>
        </w:rPr>
        <w:t xml:space="preserve">Tulos</w:t>
      </w:r>
    </w:p>
    <w:p>
      <w:r>
        <w:t xml:space="preserve">Kuka kirjoitti romaanin "Yli joen ja puiden poikki"?</w:t>
      </w:r>
    </w:p>
    <w:p>
      <w:r>
        <w:rPr>
          <w:b/>
        </w:rPr>
        <w:t xml:space="preserve">Esimerkki 7.202</w:t>
      </w:r>
    </w:p>
    <w:p>
      <w:r>
        <w:t xml:space="preserve">toimintasarjakuvat</w:t>
      </w:r>
    </w:p>
    <w:p>
      <w:r>
        <w:rPr>
          <w:b/>
        </w:rPr>
        <w:t xml:space="preserve">Tulos</w:t>
      </w:r>
    </w:p>
    <w:p>
      <w:r>
        <w:t xml:space="preserve">Kesäkuussa 1938 julkaistiin Action Comics #1, jossa esiintyi ensimmäistä kertaa sarjakuvasankari?</w:t>
      </w:r>
    </w:p>
    <w:p>
      <w:r>
        <w:rPr>
          <w:b/>
        </w:rPr>
        <w:t xml:space="preserve">Tulos</w:t>
      </w:r>
    </w:p>
    <w:p>
      <w:r>
        <w:t xml:space="preserve">Marraskuussa 2011 Action Comics -lehden ensimmäinen numero, joka sisälsi minkä toimintasankarin debyytin, myytiin 2,6 miljoonalla dollarilla?</w:t>
      </w:r>
    </w:p>
    <w:p>
      <w:r>
        <w:rPr>
          <w:b/>
        </w:rPr>
        <w:t xml:space="preserve">Tulos</w:t>
      </w:r>
    </w:p>
    <w:p>
      <w:r>
        <w:t xml:space="preserve">Mikä sarjakuvahahmo ilmestyi ensimmäisen kerran Action Comicsissa nro 1 kesäkuussa 1938?</w:t>
      </w:r>
    </w:p>
    <w:p>
      <w:r>
        <w:rPr>
          <w:b/>
        </w:rPr>
        <w:t xml:space="preserve">Tulos</w:t>
      </w:r>
    </w:p>
    <w:p>
      <w:r>
        <w:t xml:space="preserve">Kesäkuun 1938 kansikuvassa Action Comics #1 esitteli minkä ikonisen hahmon, jonka Jerry Siegel ja Joe Shuster loivat?</w:t>
      </w:r>
    </w:p>
    <w:p>
      <w:r>
        <w:rPr>
          <w:b/>
        </w:rPr>
        <w:t xml:space="preserve">Esimerkki 7.203</w:t>
      </w:r>
    </w:p>
    <w:p>
      <w:r>
        <w:t xml:space="preserve">toimintahahmo</w:t>
      </w:r>
    </w:p>
    <w:p>
      <w:r>
        <w:rPr>
          <w:b/>
        </w:rPr>
        <w:t xml:space="preserve">Tulos</w:t>
      </w:r>
    </w:p>
    <w:p>
      <w:r>
        <w:t xml:space="preserve">Minkä Hasbron toimintafiguurin nimi on peräisin Robert Mitchumin elokuvasta?</w:t>
      </w:r>
    </w:p>
    <w:p>
      <w:r>
        <w:rPr>
          <w:b/>
        </w:rPr>
        <w:t xml:space="preserve">Tulos</w:t>
      </w:r>
    </w:p>
    <w:p>
      <w:r>
        <w:t xml:space="preserve">Mitä toimintafiguuria, joka oli ensimmäinen pojille markkinoitu hahmo, muutettiin vuonna 1974 lisäämällä siihen kung fu -kädensija?</w:t>
      </w:r>
    </w:p>
    <w:p>
      <w:r>
        <w:rPr>
          <w:b/>
        </w:rPr>
        <w:t xml:space="preserve">Esimerkki 7.204</w:t>
      </w:r>
    </w:p>
    <w:p>
      <w:r>
        <w:t xml:space="preserve">kasvihomeen muodostuminen matojen vaikutuksesta.</w:t>
      </w:r>
    </w:p>
    <w:p>
      <w:r>
        <w:rPr>
          <w:b/>
        </w:rPr>
        <w:t xml:space="preserve">Tulos</w:t>
      </w:r>
    </w:p>
    <w:p>
      <w:r>
        <w:t xml:space="preserve">Kenen kuuluisiin kirjoihin kuuluvat muun muassa "The Descent of Man, and Selection in Relation to Sex", "The Expression of Emotions in Man and Animals", "The Power of Movement in Plants" ja "The Formation of Vegetable Mould Through the Action of Worms"?</w:t>
      </w:r>
    </w:p>
    <w:p>
      <w:r>
        <w:rPr>
          <w:b/>
        </w:rPr>
        <w:t xml:space="preserve">Esimerkki 7.205</w:t>
      </w:r>
    </w:p>
    <w:p>
      <w:r>
        <w:t xml:space="preserve">näyttelijä</w:t>
      </w:r>
    </w:p>
    <w:p>
      <w:r>
        <w:rPr>
          <w:b/>
        </w:rPr>
        <w:t xml:space="preserve">Tulos</w:t>
      </w:r>
    </w:p>
    <w:p>
      <w:r>
        <w:t xml:space="preserve">Lynne Frederick oli minkä koomikkonäyttelijän viimeinen vaimo?</w:t>
      </w:r>
    </w:p>
    <w:p>
      <w:r>
        <w:rPr>
          <w:b/>
        </w:rPr>
        <w:t xml:space="preserve">Tulos</w:t>
      </w:r>
    </w:p>
    <w:p>
      <w:r>
        <w:t xml:space="preserve">Kuka näyttelijä oli Kansallisteatterin ensimmäinen johtaja ?</w:t>
      </w:r>
    </w:p>
    <w:p>
      <w:r>
        <w:rPr>
          <w:b/>
        </w:rPr>
        <w:t xml:space="preserve">Tulos</w:t>
      </w:r>
    </w:p>
    <w:p>
      <w:r>
        <w:t xml:space="preserve">Kuka koomikko ja näyttelijä esittää Radio 4:n The Unbelievable Truth -ohjelmaa?</w:t>
      </w:r>
    </w:p>
    <w:p>
      <w:r>
        <w:rPr>
          <w:b/>
        </w:rPr>
        <w:t xml:space="preserve">Esimerkki 7.206</w:t>
      </w:r>
    </w:p>
    <w:p>
      <w:r>
        <w:t xml:space="preserve">nuha</w:t>
      </w:r>
    </w:p>
    <w:p>
      <w:r>
        <w:rPr>
          <w:b/>
        </w:rPr>
        <w:t xml:space="preserve">Tulos</w:t>
      </w:r>
    </w:p>
    <w:p>
      <w:r>
        <w:t xml:space="preserve">Akuutti Coryza on lääketieteellinen termi mille yleiselle vaivalle?</w:t>
      </w:r>
    </w:p>
    <w:p>
      <w:r>
        <w:rPr>
          <w:b/>
        </w:rPr>
        <w:t xml:space="preserve">Esimerkki 7.207</w:t>
      </w:r>
    </w:p>
    <w:p>
      <w:r>
        <w:t xml:space="preserve">ada doom</w:t>
      </w:r>
    </w:p>
    <w:p>
      <w:r>
        <w:rPr>
          <w:b/>
        </w:rPr>
        <w:t xml:space="preserve">Tulos</w:t>
      </w:r>
    </w:p>
    <w:p>
      <w:r>
        <w:t xml:space="preserve">Isotäti Ada Doom on hahmo missä Stella Gibbonsin romaanissa?</w:t>
      </w:r>
    </w:p>
    <w:p>
      <w:r>
        <w:rPr>
          <w:b/>
        </w:rPr>
        <w:t xml:space="preserve">Esimerkki 7.208</w:t>
      </w:r>
    </w:p>
    <w:p>
      <w:r>
        <w:t xml:space="preserve">adagio</w:t>
      </w:r>
    </w:p>
    <w:p>
      <w:r>
        <w:rPr>
          <w:b/>
        </w:rPr>
        <w:t xml:space="preserve">Tulos</w:t>
      </w:r>
    </w:p>
    <w:p>
      <w:r>
        <w:t xml:space="preserve">Kuka on säveltänyt Adagio jousille -teoksen, joka esitettiin ensimmäisen kerran vuonna 1938 ja jota pidetään yleisesti yhtenä surullisimmista klassisista teoksista (sitä käytettiin vuonna 1986 elokuvassa Platoon)?</w:t>
      </w:r>
    </w:p>
    <w:p>
      <w:r>
        <w:rPr>
          <w:b/>
        </w:rPr>
        <w:t xml:space="preserve">Esimerkki 7.209</w:t>
      </w:r>
    </w:p>
    <w:p>
      <w:r>
        <w:t xml:space="preserve">Adam</w:t>
      </w:r>
    </w:p>
    <w:p>
      <w:r>
        <w:rPr>
          <w:b/>
        </w:rPr>
        <w:t xml:space="preserve">Tulos</w:t>
      </w:r>
    </w:p>
    <w:p>
      <w:r>
        <w:t xml:space="preserve">Kuka oli Aatamin ja Eevan toinen poika, jonka veljensä murhasi?</w:t>
      </w:r>
    </w:p>
    <w:p>
      <w:r>
        <w:rPr>
          <w:b/>
        </w:rPr>
        <w:t xml:space="preserve">Tulos</w:t>
      </w:r>
    </w:p>
    <w:p>
      <w:r>
        <w:t xml:space="preserve">Kuka oli Talmudin mukaan Aatamin ensimmäinen vaimo?</w:t>
      </w:r>
    </w:p>
    <w:p>
      <w:r>
        <w:rPr>
          <w:b/>
        </w:rPr>
        <w:t xml:space="preserve">Tulos</w:t>
      </w:r>
    </w:p>
    <w:p>
      <w:r>
        <w:t xml:space="preserve">Kuka juutalainen naispuolinen demoni oli tiettävästi Aatamin ensimmäinen vaimo?</w:t>
      </w:r>
    </w:p>
    <w:p>
      <w:r>
        <w:rPr>
          <w:b/>
        </w:rPr>
        <w:t xml:space="preserve">Tulos</w:t>
      </w:r>
    </w:p>
    <w:p>
      <w:r>
        <w:t xml:space="preserve">Missä näytelmässä Shakespeare esitti palvelija Aatamin hahmoa?</w:t>
      </w:r>
    </w:p>
    <w:p>
      <w:r>
        <w:rPr>
          <w:b/>
        </w:rPr>
        <w:t xml:space="preserve">Esimerkki 7.210</w:t>
      </w:r>
    </w:p>
    <w:p>
      <w:r>
        <w:t xml:space="preserve">Adam Clayton</w:t>
      </w:r>
    </w:p>
    <w:p>
      <w:r>
        <w:rPr>
          <w:b/>
        </w:rPr>
        <w:t xml:space="preserve">Tulos</w:t>
      </w:r>
    </w:p>
    <w:p>
      <w:r>
        <w:t xml:space="preserve">Minkä yhtyeen pitkäaikainen jäsen Adam Clayton on?</w:t>
      </w:r>
    </w:p>
    <w:p>
      <w:r>
        <w:rPr>
          <w:b/>
        </w:rPr>
        <w:t xml:space="preserve">Tulos</w:t>
      </w:r>
    </w:p>
    <w:p>
      <w:r>
        <w:t xml:space="preserve">Larry Mullins ja Adam Clayton ovat minkä bändin rytmiryhmä?</w:t>
      </w:r>
    </w:p>
    <w:p>
      <w:r>
        <w:rPr>
          <w:b/>
        </w:rPr>
        <w:t xml:space="preserve">Esimerkki 7.211</w:t>
      </w:r>
    </w:p>
    <w:p>
      <w:r>
        <w:t xml:space="preserve">Adam Dalgliesh</w:t>
      </w:r>
    </w:p>
    <w:p>
      <w:r>
        <w:rPr>
          <w:b/>
        </w:rPr>
        <w:t xml:space="preserve">Tulos</w:t>
      </w:r>
    </w:p>
    <w:p>
      <w:r>
        <w:t xml:space="preserve">Kuka loi kuvitteellisen etsivä Adam Dalglieshin, jota Roy Marsden esitti televisiossa?</w:t>
      </w:r>
    </w:p>
    <w:p>
      <w:r>
        <w:rPr>
          <w:b/>
        </w:rPr>
        <w:t xml:space="preserve">Esimerkki 7.212</w:t>
      </w:r>
    </w:p>
    <w:p>
      <w:r>
        <w:t xml:space="preserve">Adam Hills</w:t>
      </w:r>
    </w:p>
    <w:p>
      <w:r>
        <w:rPr>
          <w:b/>
        </w:rPr>
        <w:t xml:space="preserve">Tulos</w:t>
      </w:r>
    </w:p>
    <w:p>
      <w:r>
        <w:t xml:space="preserve">Koomikko ja juontaja Adam Hills on kotoisin mistä maasta?</w:t>
      </w:r>
    </w:p>
    <w:p>
      <w:r>
        <w:rPr>
          <w:b/>
        </w:rPr>
        <w:t xml:space="preserve">Esimerkki 7.213</w:t>
      </w:r>
    </w:p>
    <w:p>
      <w:r>
        <w:t xml:space="preserve">Adam Levine</w:t>
      </w:r>
    </w:p>
    <w:p>
      <w:r>
        <w:rPr>
          <w:b/>
        </w:rPr>
        <w:t xml:space="preserve">Tulos</w:t>
      </w:r>
    </w:p>
    <w:p>
      <w:r>
        <w:t xml:space="preserve">Adam Levine on minkä yhdysvaltalaisen poprock-yhtyeen laulaja?</w:t>
      </w:r>
    </w:p>
    <w:p>
      <w:r>
        <w:rPr>
          <w:b/>
        </w:rPr>
        <w:t xml:space="preserve">Esimerkki 7.214</w:t>
      </w:r>
    </w:p>
    <w:p>
      <w:r>
        <w:t xml:space="preserve">Adam Richman</w:t>
      </w:r>
    </w:p>
    <w:p>
      <w:r>
        <w:rPr>
          <w:b/>
        </w:rPr>
        <w:t xml:space="preserve">Tulos</w:t>
      </w:r>
    </w:p>
    <w:p>
      <w:r>
        <w:t xml:space="preserve">Missä yhdysvaltalaisessa televisiosarjassa Adam Richman vastaa ruokahaasteisiin?</w:t>
      </w:r>
    </w:p>
    <w:p>
      <w:r>
        <w:rPr>
          <w:b/>
        </w:rPr>
        <w:t xml:space="preserve">Esimerkki 7.215</w:t>
      </w:r>
    </w:p>
    <w:p>
      <w:r>
        <w:t xml:space="preserve">Adamsin puisto</w:t>
      </w:r>
    </w:p>
    <w:p>
      <w:r>
        <w:rPr>
          <w:b/>
        </w:rPr>
        <w:t xml:space="preserve">Tulos</w:t>
      </w:r>
    </w:p>
    <w:p>
      <w:r>
        <w:t xml:space="preserve">Missä kaupungissa sijaitsevassa Adams Parkissa London Wasps pelaa kotiottelunsa?</w:t>
      </w:r>
    </w:p>
    <w:p>
      <w:r>
        <w:rPr>
          <w:b/>
        </w:rPr>
        <w:t xml:space="preserve">Tulos</w:t>
      </w:r>
    </w:p>
    <w:p>
      <w:r>
        <w:t xml:space="preserve">Mikä jalkapalloliigaseura pelaa kotiottelunsa Adams Parkissa?</w:t>
      </w:r>
    </w:p>
    <w:p>
      <w:r>
        <w:rPr>
          <w:b/>
        </w:rPr>
        <w:t xml:space="preserve">Tulos</w:t>
      </w:r>
    </w:p>
    <w:p>
      <w:r>
        <w:t xml:space="preserve">Mikä Football League Two -joukkue pelaa kotiotteluita Adams Parkissa?</w:t>
      </w:r>
    </w:p>
    <w:p>
      <w:r>
        <w:rPr>
          <w:b/>
        </w:rPr>
        <w:t xml:space="preserve">Tulos</w:t>
      </w:r>
    </w:p>
    <w:p>
      <w:r>
        <w:t xml:space="preserve">Mikä englantilainen rugby union -joukkue pelaa kotiottelunsa Adams Parkissa?</w:t>
      </w:r>
    </w:p>
    <w:p>
      <w:r>
        <w:rPr>
          <w:b/>
        </w:rPr>
        <w:t xml:space="preserve">Tulos</w:t>
      </w:r>
    </w:p>
    <w:p>
      <w:r>
        <w:t xml:space="preserve">Mikä Aviva Premiership Rugby Unionin joukkue pelaa kotiottelunsa Adams Park, High Wycombe -stadionilla?</w:t>
      </w:r>
    </w:p>
    <w:p>
      <w:r>
        <w:rPr>
          <w:b/>
        </w:rPr>
        <w:t xml:space="preserve">Tulos</w:t>
      </w:r>
    </w:p>
    <w:p>
      <w:r>
        <w:t xml:space="preserve">Mikä Premiership rugby union -joukkue pelaa kotiottelunsa Adams Parkilla?</w:t>
      </w:r>
    </w:p>
    <w:p>
      <w:r>
        <w:rPr>
          <w:b/>
        </w:rPr>
        <w:t xml:space="preserve">Tulos</w:t>
      </w:r>
    </w:p>
    <w:p>
      <w:r>
        <w:t xml:space="preserve">Mikä rugby union -seura pelaa kotiottelunsa Adams Parkissa?</w:t>
      </w:r>
    </w:p>
    <w:p>
      <w:r>
        <w:rPr>
          <w:b/>
        </w:rPr>
        <w:t xml:space="preserve">Esimerkki 7.216</w:t>
      </w:r>
    </w:p>
    <w:p>
      <w:r>
        <w:t xml:space="preserve">adamin huippu</w:t>
      </w:r>
    </w:p>
    <w:p>
      <w:r>
        <w:rPr>
          <w:b/>
        </w:rPr>
        <w:t xml:space="preserve">Tulos</w:t>
      </w:r>
    </w:p>
    <w:p>
      <w:r>
        <w:t xml:space="preserve">Millä saarella on Adam's Peak?</w:t>
      </w:r>
    </w:p>
    <w:p>
      <w:r>
        <w:rPr>
          <w:b/>
        </w:rPr>
        <w:t xml:space="preserve">Esimerkki 7.217</w:t>
      </w:r>
    </w:p>
    <w:p>
      <w:r>
        <w:t xml:space="preserve">aatamin kylkiluu</w:t>
      </w:r>
    </w:p>
    <w:p>
      <w:r>
        <w:rPr>
          <w:b/>
        </w:rPr>
        <w:t xml:space="preserve">Tulos</w:t>
      </w:r>
    </w:p>
    <w:p>
      <w:r>
        <w:t xml:space="preserve">Kuka näytteli Spencer Tracy Filmin roolin tv-sarjassa Adam's Rib?</w:t>
      </w:r>
    </w:p>
    <w:p>
      <w:r>
        <w:rPr>
          <w:b/>
        </w:rPr>
        <w:t xml:space="preserve">Esimerkki 7.218</w:t>
      </w:r>
    </w:p>
    <w:p>
      <w:r>
        <w:t xml:space="preserve">adamstown</w:t>
      </w:r>
    </w:p>
    <w:p>
      <w:r>
        <w:rPr>
          <w:b/>
        </w:rPr>
        <w:t xml:space="preserve">Tulos</w:t>
      </w:r>
    </w:p>
    <w:p>
      <w:r>
        <w:t xml:space="preserve">Minkä Tyynenmeren saaren Adamstown on sen pääasiallista asutusta ja liittyy kuuluisaan tapahtumaan vuonna 1789?</w:t>
      </w:r>
    </w:p>
    <w:p>
      <w:r>
        <w:rPr>
          <w:b/>
        </w:rPr>
        <w:t xml:space="preserve">Esimerkki 7.219</w:t>
      </w:r>
    </w:p>
    <w:p>
      <w:r>
        <w:t xml:space="preserve">Adam West</w:t>
      </w:r>
    </w:p>
    <w:p>
      <w:r>
        <w:rPr>
          <w:b/>
        </w:rPr>
        <w:t xml:space="preserve">Tulos</w:t>
      </w:r>
    </w:p>
    <w:p>
      <w:r>
        <w:t xml:space="preserve">Yhdysvaltalaiset näyttelijät Adam West ja James Woods vierailevat omina itsenään minkä yhdysvaltalaisen animaatiosarjan eri jaksoissa?</w:t>
      </w:r>
    </w:p>
    <w:p>
      <w:r>
        <w:rPr>
          <w:b/>
        </w:rPr>
        <w:t xml:space="preserve">Esimerkki 7.220</w:t>
      </w:r>
    </w:p>
    <w:p>
      <w:r>
        <w:t xml:space="preserve">addamsin perhe</w:t>
      </w:r>
    </w:p>
    <w:p>
      <w:r>
        <w:rPr>
          <w:b/>
        </w:rPr>
        <w:t xml:space="preserve">Tulos</w:t>
      </w:r>
    </w:p>
    <w:p>
      <w:r>
        <w:t xml:space="preserve">Kuka oli Gomezin ääni Hanna ja Barberan televisiosarjakuvissa, jotka perustuivat Addams Familyyn?</w:t>
      </w:r>
    </w:p>
    <w:p>
      <w:r>
        <w:rPr>
          <w:b/>
        </w:rPr>
        <w:t xml:space="preserve">Tulos</w:t>
      </w:r>
    </w:p>
    <w:p>
      <w:r>
        <w:t xml:space="preserve">Kuka näyttelijä näytteli Morticia Addamsin roolia televisiosarjassa The Addams Family?</w:t>
      </w:r>
    </w:p>
    <w:p>
      <w:r>
        <w:rPr>
          <w:b/>
        </w:rPr>
        <w:t xml:space="preserve">Tulos</w:t>
      </w:r>
    </w:p>
    <w:p>
      <w:r>
        <w:t xml:space="preserve">Mikä oli hovimestarin nimi elokuvassa "Addamsin perhe"?</w:t>
      </w:r>
    </w:p>
    <w:p>
      <w:r>
        <w:rPr>
          <w:b/>
        </w:rPr>
        <w:t xml:space="preserve">Tulos</w:t>
      </w:r>
    </w:p>
    <w:p>
      <w:r>
        <w:t xml:space="preserve">Mikä oli alun perin Ted Cassidyn esittämän hovimestarin nimi elokuvassa Addams Family?</w:t>
      </w:r>
    </w:p>
    <w:p>
      <w:r>
        <w:rPr>
          <w:b/>
        </w:rPr>
        <w:t xml:space="preserve">Esimerkki 7.221</w:t>
      </w:r>
    </w:p>
    <w:p>
      <w:r>
        <w:t xml:space="preserve">Addamsin perheen arvot</w:t>
      </w:r>
    </w:p>
    <w:p>
      <w:r>
        <w:rPr>
          <w:b/>
        </w:rPr>
        <w:t xml:space="preserve">Tulos</w:t>
      </w:r>
    </w:p>
    <w:p>
      <w:r>
        <w:t xml:space="preserve">Kuka näytteli Gomez Addamsia vuoden 1993 elokuvassa 'Addams Family Values'?</w:t>
      </w:r>
    </w:p>
    <w:p>
      <w:r>
        <w:rPr>
          <w:b/>
        </w:rPr>
        <w:t xml:space="preserve">Esimerkki 7.222</w:t>
      </w:r>
    </w:p>
    <w:p>
      <w:r>
        <w:t xml:space="preserve">adderall</w:t>
      </w:r>
    </w:p>
    <w:p>
      <w:r>
        <w:rPr>
          <w:b/>
        </w:rPr>
        <w:t xml:space="preserve">Tulos</w:t>
      </w:r>
    </w:p>
    <w:p>
      <w:r>
        <w:t xml:space="preserve">Mitä Adderallilla hoidetaan?</w:t>
      </w:r>
    </w:p>
    <w:p>
      <w:r>
        <w:rPr>
          <w:b/>
        </w:rPr>
        <w:t xml:space="preserve">Esimerkki 7.223</w:t>
      </w:r>
    </w:p>
    <w:p>
      <w:r>
        <w:t xml:space="preserve">riippuvainen rakkaudesta</w:t>
      </w:r>
    </w:p>
    <w:p>
      <w:r>
        <w:rPr>
          <w:b/>
        </w:rPr>
        <w:t xml:space="preserve">Tulos</w:t>
      </w:r>
    </w:p>
    <w:p>
      <w:r>
        <w:t xml:space="preserve">Kuka näyttelijä näytteli elokuvissa `Addicted To Love`, `City Of Angels` ja `Courage Under Fire`?</w:t>
      </w:r>
    </w:p>
    <w:p>
      <w:r>
        <w:rPr>
          <w:b/>
        </w:rPr>
        <w:t xml:space="preserve">Esimerkki 7.224</w:t>
      </w:r>
    </w:p>
    <w:p>
      <w:r>
        <w:t xml:space="preserve">addis ababa</w:t>
      </w:r>
    </w:p>
    <w:p>
      <w:r>
        <w:rPr>
          <w:b/>
        </w:rPr>
        <w:t xml:space="preserve">Tulos</w:t>
      </w:r>
    </w:p>
    <w:p>
      <w:r>
        <w:t xml:space="preserve">Addis Abeba on minkä maan pääkaupunki?</w:t>
      </w:r>
    </w:p>
    <w:p>
      <w:r>
        <w:rPr>
          <w:b/>
        </w:rPr>
        <w:t xml:space="preserve">Esimerkki 7.225</w:t>
      </w:r>
    </w:p>
    <w:p>
      <w:r>
        <w:t xml:space="preserve">ade adepitan</w:t>
      </w:r>
    </w:p>
    <w:p>
      <w:r>
        <w:rPr>
          <w:b/>
        </w:rPr>
        <w:t xml:space="preserve">Tulos</w:t>
      </w:r>
    </w:p>
    <w:p>
      <w:r>
        <w:t xml:space="preserve">Missä BBC:n juontaja ja toimittaja Ade Adepitan syntyi?</w:t>
      </w:r>
    </w:p>
    <w:p>
      <w:r>
        <w:rPr>
          <w:b/>
        </w:rPr>
        <w:t xml:space="preserve">Esimerkki 7.226</w:t>
      </w:r>
    </w:p>
    <w:p>
      <w:r>
        <w:t xml:space="preserve">adelaide huputon</w:t>
      </w:r>
    </w:p>
    <w:p>
      <w:r>
        <w:rPr>
          <w:b/>
        </w:rPr>
        <w:t xml:space="preserve">Tulos</w:t>
      </w:r>
    </w:p>
    <w:p>
      <w:r>
        <w:t xml:space="preserve">Minkä järjestön perusti Adelaide Hoodless Kanadan Ontariossa vuonna 1897?</w:t>
      </w:r>
    </w:p>
    <w:p>
      <w:r>
        <w:rPr>
          <w:b/>
        </w:rPr>
        <w:t xml:space="preserve">Esimerkki 7.227</w:t>
      </w:r>
    </w:p>
    <w:p>
      <w:r>
        <w:t xml:space="preserve">Adelaide-joki</w:t>
      </w:r>
    </w:p>
    <w:p>
      <w:r>
        <w:rPr>
          <w:b/>
        </w:rPr>
        <w:t xml:space="preserve">Tulos</w:t>
      </w:r>
    </w:p>
    <w:p>
      <w:r>
        <w:t xml:space="preserve">Missä Australian osavaltiossa Adelaide-joki sijaitsee?</w:t>
      </w:r>
    </w:p>
    <w:p>
      <w:r>
        <w:rPr>
          <w:b/>
        </w:rPr>
        <w:t xml:space="preserve">Esimerkki 7.228</w:t>
      </w:r>
    </w:p>
    <w:p>
      <w:r>
        <w:t xml:space="preserve">adela etsi</w:t>
      </w:r>
    </w:p>
    <w:p>
      <w:r>
        <w:rPr>
          <w:b/>
        </w:rPr>
        <w:t xml:space="preserve">Tulos</w:t>
      </w:r>
    </w:p>
    <w:p>
      <w:r>
        <w:t xml:space="preserve">Missä E. M. Forsterin romaanissa Adela Quested matkustaa ulkomaille naimisiin tuomari Ronny Heaslipin kanssa?</w:t>
      </w:r>
    </w:p>
    <w:p>
      <w:r>
        <w:rPr>
          <w:b/>
        </w:rPr>
        <w:t xml:space="preserve">Esimerkki 7.229</w:t>
      </w:r>
    </w:p>
    <w:p>
      <w:r>
        <w:t xml:space="preserve">adele</w:t>
      </w:r>
    </w:p>
    <w:p>
      <w:r>
        <w:rPr>
          <w:b/>
        </w:rPr>
        <w:t xml:space="preserve">Tulos</w:t>
      </w:r>
    </w:p>
    <w:p>
      <w:r>
        <w:t xml:space="preserve">Mikä on Adelen ensimmäisen albumin nimi?</w:t>
      </w:r>
    </w:p>
    <w:p>
      <w:r>
        <w:rPr>
          <w:b/>
        </w:rPr>
        <w:t xml:space="preserve">Tulos</w:t>
      </w:r>
    </w:p>
    <w:p>
      <w:r>
        <w:t xml:space="preserve">Mikä on vuodesta 2013 lähtien ainoa Adelen kappale, joka on noussut Yhdysvaltain listaykköseksi?</w:t>
      </w:r>
    </w:p>
    <w:p>
      <w:r>
        <w:rPr>
          <w:b/>
        </w:rPr>
        <w:t xml:space="preserve">Tulos</w:t>
      </w:r>
    </w:p>
    <w:p>
      <w:r>
        <w:t xml:space="preserve">Mikä on Croydonissa sijaitsevan koulun nimi, jota ovat käyneet muun muassa Amy Winehouse, Leona Lewis ja Adele?</w:t>
      </w:r>
    </w:p>
    <w:p>
      <w:r>
        <w:rPr>
          <w:b/>
        </w:rPr>
        <w:t xml:space="preserve">Esimerkki 7.230</w:t>
      </w:r>
    </w:p>
    <w:p>
      <w:r>
        <w:t xml:space="preserve">aden</w:t>
      </w:r>
    </w:p>
    <w:p>
      <w:r>
        <w:rPr>
          <w:b/>
        </w:rPr>
        <w:t xml:space="preserve">Tulos</w:t>
      </w:r>
    </w:p>
    <w:p>
      <w:r>
        <w:t xml:space="preserve">Mikä on sen salmen nimi, joka yhdistää Adeninlahden ja Punaisenmeren?</w:t>
      </w:r>
    </w:p>
    <w:p>
      <w:r>
        <w:rPr>
          <w:b/>
        </w:rPr>
        <w:t xml:space="preserve">Esimerkki 7.231</w:t>
      </w:r>
    </w:p>
    <w:p>
      <w:r>
        <w:t xml:space="preserve">adenoidi hynkel</w:t>
      </w:r>
    </w:p>
    <w:p>
      <w:r>
        <w:rPr>
          <w:b/>
        </w:rPr>
        <w:t xml:space="preserve">Tulos</w:t>
      </w:r>
    </w:p>
    <w:p>
      <w:r>
        <w:t xml:space="preserve">Missä vuoden 1940 elokuvassa esiintyivät hahmot Adenoid Hynkel, Benzino Napolini, Garbitsch ja Herring?</w:t>
      </w:r>
    </w:p>
    <w:p>
      <w:r>
        <w:rPr>
          <w:b/>
        </w:rPr>
        <w:t xml:space="preserve">Esimerkki 7.232</w:t>
      </w:r>
    </w:p>
    <w:p>
      <w:r>
        <w:t xml:space="preserve">tarkkaavaisuus- ja ylivilkkaushäiriö</w:t>
      </w:r>
    </w:p>
    <w:p>
      <w:r>
        <w:rPr>
          <w:b/>
        </w:rPr>
        <w:t xml:space="preserve">Tulos</w:t>
      </w:r>
    </w:p>
    <w:p>
      <w:r>
        <w:t xml:space="preserve">Mitä ADHD-lääkettä määrättiin runsaasti?</w:t>
      </w:r>
    </w:p>
    <w:p>
      <w:r>
        <w:rPr>
          <w:b/>
        </w:rPr>
        <w:t xml:space="preserve">Esimerkki 7.233</w:t>
      </w:r>
    </w:p>
    <w:p>
      <w:r>
        <w:t xml:space="preserve">Adolf Dassler</w:t>
      </w:r>
    </w:p>
    <w:p>
      <w:r>
        <w:rPr>
          <w:b/>
        </w:rPr>
        <w:t xml:space="preserve">Tulos</w:t>
      </w:r>
    </w:p>
    <w:p>
      <w:r>
        <w:t xml:space="preserve">Adi Dassler perusti Adidas-yrityksen, minkä yrityksen hänen veljensä Rudolf perusti vuonna 1948?</w:t>
      </w:r>
    </w:p>
    <w:p>
      <w:r>
        <w:rPr>
          <w:b/>
        </w:rPr>
        <w:t xml:space="preserve">Esimerkki 7.234</w:t>
      </w:r>
    </w:p>
    <w:p>
      <w:r>
        <w:t xml:space="preserve">guru granth sahib</w:t>
      </w:r>
    </w:p>
    <w:p>
      <w:r>
        <w:rPr>
          <w:b/>
        </w:rPr>
        <w:t xml:space="preserve">Tulos</w:t>
      </w:r>
    </w:p>
    <w:p>
      <w:r>
        <w:t xml:space="preserve">Adi Granth on minkä uskonnon tärkein pyhä kirjoitus?</w:t>
      </w:r>
    </w:p>
    <w:p>
      <w:r>
        <w:rPr>
          <w:b/>
        </w:rPr>
        <w:t xml:space="preserve">Tulos</w:t>
      </w:r>
    </w:p>
    <w:p>
      <w:r>
        <w:t xml:space="preserve">Minkä uskonnon pyhä kirja on Adi Granth?</w:t>
      </w:r>
    </w:p>
    <w:p>
      <w:r>
        <w:rPr>
          <w:b/>
        </w:rPr>
        <w:t xml:space="preserve">Tulos</w:t>
      </w:r>
    </w:p>
    <w:p>
      <w:r>
        <w:t xml:space="preserve">'Adi Granth Sahib' on minkä uskonnon pyhä teksti?</w:t>
      </w:r>
    </w:p>
    <w:p>
      <w:r>
        <w:rPr>
          <w:b/>
        </w:rPr>
        <w:t xml:space="preserve">Esimerkki 7.235</w:t>
      </w:r>
    </w:p>
    <w:p>
      <w:r>
        <w:t xml:space="preserve">Steven Adler</w:t>
      </w:r>
    </w:p>
    <w:p>
      <w:r>
        <w:rPr>
          <w:b/>
        </w:rPr>
        <w:t xml:space="preserve">Tulos</w:t>
      </w:r>
    </w:p>
    <w:p>
      <w:r>
        <w:t xml:space="preserve">Adler, Stradler ja Mckagan olivat minkä bändin vähemmän tunnettuja jäseniä?</w:t>
      </w:r>
    </w:p>
    <w:p>
      <w:r>
        <w:rPr>
          <w:b/>
        </w:rPr>
        <w:t xml:space="preserve">Esimerkki 7.236</w:t>
      </w:r>
    </w:p>
    <w:p>
      <w:r>
        <w:t xml:space="preserve">ihailtava Crichton</w:t>
      </w:r>
    </w:p>
    <w:p>
      <w:r>
        <w:rPr>
          <w:b/>
        </w:rPr>
        <w:t xml:space="preserve">Tulos</w:t>
      </w:r>
    </w:p>
    <w:p>
      <w:r>
        <w:t xml:space="preserve">Kuka kirjoitti myös näyttämönäytelmän The Admirable Crichton, jonka ansioksi luetaan tyttönimen Wendy popularisointi kuuluisassa lastenkirjassa?</w:t>
      </w:r>
    </w:p>
    <w:p>
      <w:r>
        <w:rPr>
          <w:b/>
        </w:rPr>
        <w:t xml:space="preserve">Tulos</w:t>
      </w:r>
    </w:p>
    <w:p>
      <w:r>
        <w:t xml:space="preserve">Kuka kirjailija kirjoitti vuonna 1902 koomisen näytelmän "The Admirable Crichton"?</w:t>
      </w:r>
    </w:p>
    <w:p>
      <w:r>
        <w:rPr>
          <w:b/>
        </w:rPr>
        <w:t xml:space="preserve">Tulos</w:t>
      </w:r>
    </w:p>
    <w:p>
      <w:r>
        <w:t xml:space="preserve">Kuka oli näytelmien Professorin rakkaustarina, Laatukatu, Ihailtava Crichton ja Peter Pan kirjoittaja?</w:t>
      </w:r>
    </w:p>
    <w:p>
      <w:r>
        <w:rPr>
          <w:b/>
        </w:rPr>
        <w:t xml:space="preserve">Tulos</w:t>
      </w:r>
    </w:p>
    <w:p>
      <w:r>
        <w:t xml:space="preserve">Kuka kirjoitti vuonna 1902 näytelmän "The Admirable Crichton"?</w:t>
      </w:r>
    </w:p>
    <w:p>
      <w:r>
        <w:rPr>
          <w:b/>
        </w:rPr>
        <w:t xml:space="preserve">Esimerkki 7.237</w:t>
      </w:r>
    </w:p>
    <w:p>
      <w:r>
        <w:t xml:space="preserve">amiraalisaaret</w:t>
      </w:r>
    </w:p>
    <w:p>
      <w:r>
        <w:rPr>
          <w:b/>
        </w:rPr>
        <w:t xml:space="preserve">Tulos</w:t>
      </w:r>
    </w:p>
    <w:p>
      <w:r>
        <w:t xml:space="preserve">Mihin maahan kuuluvat Tyynenmeren Admiraliteettisaaret?</w:t>
      </w:r>
    </w:p>
    <w:p>
      <w:r>
        <w:rPr>
          <w:b/>
        </w:rPr>
        <w:t xml:space="preserve">Esimerkki 7.238</w:t>
      </w:r>
    </w:p>
    <w:p>
      <w:r>
        <w:t xml:space="preserve">adolf hitler</w:t>
      </w:r>
    </w:p>
    <w:p>
      <w:r>
        <w:rPr>
          <w:b/>
        </w:rPr>
        <w:t xml:space="preserve">Tulos</w:t>
      </w:r>
    </w:p>
    <w:p>
      <w:r>
        <w:t xml:space="preserve">Neljäkymmentä tuntia ennen itsemurhaansa vuonna 1945 Adolf Hitler meni naimisiin kenen kanssa?</w:t>
      </w:r>
    </w:p>
    <w:p>
      <w:r>
        <w:rPr>
          <w:b/>
        </w:rPr>
        <w:t xml:space="preserve">Tulos</w:t>
      </w:r>
    </w:p>
    <w:p>
      <w:r>
        <w:t xml:space="preserve">Missä kaupungissa Adolf Hitler oli viimeksi, kun joku puhui hänen kanssaan?</w:t>
      </w:r>
    </w:p>
    <w:p>
      <w:r>
        <w:rPr>
          <w:b/>
        </w:rPr>
        <w:t xml:space="preserve">Tulos</w:t>
      </w:r>
    </w:p>
    <w:p>
      <w:r>
        <w:t xml:space="preserve">Missä maassa Adolf Hitler syntyi?</w:t>
      </w:r>
    </w:p>
    <w:p>
      <w:r>
        <w:rPr>
          <w:b/>
        </w:rPr>
        <w:t xml:space="preserve">Esimerkki 7.239</w:t>
      </w:r>
    </w:p>
    <w:p>
      <w:r>
        <w:t xml:space="preserve">adolf hitler: minun osuuteni hänen kaatumisessaan</w:t>
      </w:r>
    </w:p>
    <w:p>
      <w:r>
        <w:rPr>
          <w:b/>
        </w:rPr>
        <w:t xml:space="preserve">Tulos</w:t>
      </w:r>
    </w:p>
    <w:p>
      <w:r>
        <w:t xml:space="preserve">Kenen ensimmäinen sotamuistelmateos oli nimeltään "Adolf Hitler, minun osuuteni hänen kaatumisessaan"?</w:t>
      </w:r>
    </w:p>
    <w:p>
      <w:r>
        <w:rPr>
          <w:b/>
        </w:rPr>
        <w:t xml:space="preserve">Esimerkki 7.240</w:t>
      </w:r>
    </w:p>
    <w:p>
      <w:r>
        <w:t xml:space="preserve">adolfo celi</w:t>
      </w:r>
    </w:p>
    <w:p>
      <w:r>
        <w:rPr>
          <w:b/>
        </w:rPr>
        <w:t xml:space="preserve">Tulos</w:t>
      </w:r>
    </w:p>
    <w:p>
      <w:r>
        <w:t xml:space="preserve">Adolfo Celi näytteli pääpahista Emilio Largoa missä James Bond -elokuvassa?</w:t>
      </w:r>
    </w:p>
    <w:p>
      <w:r>
        <w:rPr>
          <w:b/>
        </w:rPr>
        <w:t xml:space="preserve">Esimerkki 7.241</w:t>
      </w:r>
    </w:p>
    <w:p>
      <w:r>
        <w:t xml:space="preserve">adolphe adam</w:t>
      </w:r>
    </w:p>
    <w:p>
      <w:r>
        <w:rPr>
          <w:b/>
        </w:rPr>
        <w:t xml:space="preserve">Tulos</w:t>
      </w:r>
    </w:p>
    <w:p>
      <w:r>
        <w:t xml:space="preserve">Mikä baletti vuodelta 1841 on sävelletty Adolphe Adamin musiikkiin?</w:t>
      </w:r>
    </w:p>
    <w:p>
      <w:r>
        <w:rPr>
          <w:b/>
        </w:rPr>
        <w:t xml:space="preserve">Esimerkki 7.242</w:t>
      </w:r>
    </w:p>
    <w:p>
      <w:r>
        <w:t xml:space="preserve">adolphe sax</w:t>
      </w:r>
    </w:p>
    <w:p>
      <w:r>
        <w:rPr>
          <w:b/>
        </w:rPr>
        <w:t xml:space="preserve">Tulos</w:t>
      </w:r>
    </w:p>
    <w:p>
      <w:r>
        <w:t xml:space="preserve">Missä maassa saksofonin keksijä Adolphe Sax syntyi?</w:t>
      </w:r>
    </w:p>
    <w:p>
      <w:r>
        <w:rPr>
          <w:b/>
        </w:rPr>
        <w:t xml:space="preserve">Esimerkki 7.243</w:t>
      </w:r>
    </w:p>
    <w:p>
      <w:r>
        <w:t xml:space="preserve">adolphe thiers</w:t>
      </w:r>
    </w:p>
    <w:p>
      <w:r>
        <w:rPr>
          <w:b/>
        </w:rPr>
        <w:t xml:space="preserve">Tulos</w:t>
      </w:r>
    </w:p>
    <w:p>
      <w:r>
        <w:t xml:space="preserve">Minkä Euroopan maan pääministeriksi Adolphe Thiersistä tuli vuonna 1836?</w:t>
      </w:r>
    </w:p>
    <w:p>
      <w:r>
        <w:rPr>
          <w:b/>
        </w:rPr>
        <w:t xml:space="preserve">Esimerkki 7.244</w:t>
      </w:r>
    </w:p>
    <w:p>
      <w:r>
        <w:t xml:space="preserve">maagien palvonta</w:t>
      </w:r>
    </w:p>
    <w:p>
      <w:r>
        <w:rPr>
          <w:b/>
        </w:rPr>
        <w:t xml:space="preserve">Tulos</w:t>
      </w:r>
    </w:p>
    <w:p>
      <w:r>
        <w:t xml:space="preserve">Kuka maalasi maagisten palvonnan (1624)?</w:t>
      </w:r>
    </w:p>
    <w:p>
      <w:r>
        <w:rPr>
          <w:b/>
        </w:rPr>
        <w:t xml:space="preserve">Tulos</w:t>
      </w:r>
    </w:p>
    <w:p>
      <w:r>
        <w:t xml:space="preserve">Kuka maalasi "Maagisten palvonnan" ja "Viimeisen ehtoollisen"?</w:t>
      </w:r>
    </w:p>
    <w:p>
      <w:r>
        <w:rPr>
          <w:b/>
        </w:rPr>
        <w:t xml:space="preserve">Esimerkki 7.245</w:t>
      </w:r>
    </w:p>
    <w:p>
      <w:r>
        <w:t xml:space="preserve">ad reinhardt</w:t>
      </w:r>
    </w:p>
    <w:p>
      <w:r>
        <w:rPr>
          <w:b/>
        </w:rPr>
        <w:t xml:space="preserve">Tulos</w:t>
      </w:r>
    </w:p>
    <w:p>
      <w:r>
        <w:t xml:space="preserve">Arshile Gorky, Willem de Kooning, Franz Kline, Mark Rothko, Philip Guston, Hans Hofmann, Clyfford Still, Barnett Newman, Ad Reinhardt, Richard Pousette-Dart, Robert Motherwell, Peter Voulkos ja Jackson Pollock maalasivat millä tyylillä?</w:t>
      </w:r>
    </w:p>
    <w:p>
      <w:r>
        <w:rPr>
          <w:b/>
        </w:rPr>
        <w:t xml:space="preserve">Esimerkki 7.246</w:t>
      </w:r>
    </w:p>
    <w:p>
      <w:r>
        <w:t xml:space="preserve">adrian</w:t>
      </w:r>
    </w:p>
    <w:p>
      <w:r>
        <w:rPr>
          <w:b/>
        </w:rPr>
        <w:t xml:space="preserve">Tulos</w:t>
      </w:r>
    </w:p>
    <w:p>
      <w:r>
        <w:t xml:space="preserve">Minkä BBC:n kesällä 1953 lähettämän brittiläisen tieteissarjan uusintaversio esitettiin suorana lähetyksenä BBC Four -kanavalla vuonna 2005 näyttelijöiden Jason Flemyngin, Mark Gatissin, Andrew Tiernanin, Indira Varman, David Tennantin ja Adrian Bowerin kanssa?</w:t>
      </w:r>
    </w:p>
    <w:p>
      <w:r>
        <w:rPr>
          <w:b/>
        </w:rPr>
        <w:t xml:space="preserve">Esimerkki 7.247</w:t>
      </w:r>
    </w:p>
    <w:p>
      <w:r>
        <w:t xml:space="preserve">adrian chiles</w:t>
      </w:r>
    </w:p>
    <w:p>
      <w:r>
        <w:rPr>
          <w:b/>
        </w:rPr>
        <w:t xml:space="preserve">Tulos</w:t>
      </w:r>
    </w:p>
    <w:p>
      <w:r>
        <w:t xml:space="preserve">Minkä arkipäivän tv-ohjelman juontajina toimivat Adrian Chiles ja Christine Bleakely?</w:t>
      </w:r>
    </w:p>
    <w:p>
      <w:r>
        <w:rPr>
          <w:b/>
        </w:rPr>
        <w:t xml:space="preserve">Esimerkki 7.248</w:t>
      </w:r>
    </w:p>
    <w:p>
      <w:r>
        <w:t xml:space="preserve">adrian cronauer</w:t>
      </w:r>
    </w:p>
    <w:p>
      <w:r>
        <w:rPr>
          <w:b/>
        </w:rPr>
        <w:t xml:space="preserve">Tulos</w:t>
      </w:r>
    </w:p>
    <w:p>
      <w:r>
        <w:t xml:space="preserve">Mikä vuonna 1987 valmistunut elokuva kertoo levy-yhtiön ylläpitäjän Adrian Cronauerin kokemuksista?</w:t>
      </w:r>
    </w:p>
    <w:p>
      <w:r>
        <w:rPr>
          <w:b/>
        </w:rPr>
        <w:t xml:space="preserve">Esimerkki 7.249</w:t>
      </w:r>
    </w:p>
    <w:p>
      <w:r>
        <w:t xml:space="preserve">ade edmondson</w:t>
      </w:r>
    </w:p>
    <w:p>
      <w:r>
        <w:rPr>
          <w:b/>
        </w:rPr>
        <w:t xml:space="preserve">Tulos</w:t>
      </w:r>
    </w:p>
    <w:p>
      <w:r>
        <w:t xml:space="preserve">Mikä oli 1990-luvun tv-sarjan nimi, jossa Rik Mayall ja Adrian Edmondson näyttelivät kämppiksiä Eddie ja Richie?</w:t>
      </w:r>
    </w:p>
    <w:p>
      <w:r>
        <w:rPr>
          <w:b/>
        </w:rPr>
        <w:t xml:space="preserve">Esimerkki 7.250</w:t>
      </w:r>
    </w:p>
    <w:p>
      <w:r>
        <w:t xml:space="preserve">adrian lyne</w:t>
      </w:r>
    </w:p>
    <w:p>
      <w:r>
        <w:rPr>
          <w:b/>
        </w:rPr>
        <w:t xml:space="preserve">Tulos</w:t>
      </w:r>
    </w:p>
    <w:p>
      <w:r>
        <w:t xml:space="preserve">Minkä kirjan James Dearden kirjoitti vuonna 1987, josta tehtiin Adrian Lynen ohjaama kuuluisa elokuva?</w:t>
      </w:r>
    </w:p>
    <w:p>
      <w:r>
        <w:rPr>
          <w:b/>
        </w:rPr>
        <w:t xml:space="preserve">Esimerkki 7.251</w:t>
      </w:r>
    </w:p>
    <w:p>
      <w:r>
        <w:t xml:space="preserve">adrian mole</w:t>
      </w:r>
    </w:p>
    <w:p>
      <w:r>
        <w:rPr>
          <w:b/>
        </w:rPr>
        <w:t xml:space="preserve">Tulos</w:t>
      </w:r>
    </w:p>
    <w:p>
      <w:r>
        <w:t xml:space="preserve">Kuka Adrian Myyrän luonut kirjailija kuoli viime kuussa 68-vuotiaana?</w:t>
      </w:r>
    </w:p>
    <w:p>
      <w:r>
        <w:rPr>
          <w:b/>
        </w:rPr>
        <w:t xml:space="preserve">Tulos</w:t>
      </w:r>
    </w:p>
    <w:p>
      <w:r>
        <w:t xml:space="preserve">Kuka kirjoitti "Adrian Myyrän salaisen päiväkirjan"?</w:t>
      </w:r>
    </w:p>
    <w:p>
      <w:r>
        <w:rPr>
          <w:b/>
        </w:rPr>
        <w:t xml:space="preserve">Esimerkki 7.252</w:t>
      </w:r>
    </w:p>
    <w:p>
      <w:r>
        <w:t xml:space="preserve">ad-rock</w:t>
      </w:r>
    </w:p>
    <w:p>
      <w:r>
        <w:rPr>
          <w:b/>
        </w:rPr>
        <w:t xml:space="preserve">Tulos</w:t>
      </w:r>
    </w:p>
    <w:p>
      <w:r>
        <w:t xml:space="preserve">Mike Dee, Ad-Roc ja MCA olivat minkä bändin jäseniä?</w:t>
      </w:r>
    </w:p>
    <w:p>
      <w:r>
        <w:rPr>
          <w:b/>
        </w:rPr>
        <w:t xml:space="preserve">Esimerkki 7.253</w:t>
      </w:r>
    </w:p>
    <w:p>
      <w:r>
        <w:t xml:space="preserve">adso of melk</w:t>
      </w:r>
    </w:p>
    <w:p>
      <w:r>
        <w:rPr>
          <w:b/>
        </w:rPr>
        <w:t xml:space="preserve">Tulos</w:t>
      </w:r>
    </w:p>
    <w:p>
      <w:r>
        <w:t xml:space="preserve">Minkä vuonna 1980 ilmestyneen historiallisen romaanin kertojana on nuori benediktiinimunkki Adso of Melk?</w:t>
      </w:r>
    </w:p>
    <w:p>
      <w:r>
        <w:rPr>
          <w:b/>
        </w:rPr>
        <w:t xml:space="preserve">Esimerkki 7.254</w:t>
      </w:r>
    </w:p>
    <w:p>
      <w:r>
        <w:t xml:space="preserve">pornolehti</w:t>
      </w:r>
    </w:p>
    <w:p>
      <w:r>
        <w:rPr>
          <w:b/>
        </w:rPr>
        <w:t xml:space="preserve">Tulos</w:t>
      </w:r>
    </w:p>
    <w:p>
      <w:r>
        <w:t xml:space="preserve">Viime viikolla menehtyi Bob Guccione, minkä aikuistenlehden perustaja ja kustantaja sekä tunnetun korkean taiteen elokuvan, Caligulan, tuottaja?</w:t>
      </w:r>
    </w:p>
    <w:p>
      <w:r>
        <w:rPr>
          <w:b/>
        </w:rPr>
        <w:t xml:space="preserve">Esimerkki 7.255</w:t>
      </w:r>
    </w:p>
    <w:p>
      <w:r>
        <w:t xml:space="preserve">bhumibol adulyadej</w:t>
      </w:r>
    </w:p>
    <w:p>
      <w:r>
        <w:rPr>
          <w:b/>
        </w:rPr>
        <w:t xml:space="preserve">Tulos</w:t>
      </w:r>
    </w:p>
    <w:p>
      <w:r>
        <w:t xml:space="preserve">Yhdysvaltalaissyntyisestä Adulyadej Bhumibolista tuli minkä Aasian maan kuningas?</w:t>
      </w:r>
    </w:p>
    <w:p>
      <w:r>
        <w:rPr>
          <w:b/>
        </w:rPr>
        <w:t xml:space="preserve">Tulos</w:t>
      </w:r>
    </w:p>
    <w:p>
      <w:r>
        <w:t xml:space="preserve">Kuningas Bhumibol Adulyadejista, Chakri-suvun yhdeksännestä kuninkaasta, tuli maailman pisimpään hallinneista nykyisistä monaareista, kun hän hallitsi mitä maata vuodesta 1946 alkaen?</w:t>
      </w:r>
    </w:p>
    <w:p>
      <w:r>
        <w:rPr>
          <w:b/>
        </w:rPr>
        <w:t xml:space="preserve">Esimerkki 7.256</w:t>
      </w:r>
    </w:p>
    <w:p>
      <w:r>
        <w:t xml:space="preserve">seikkailuelokuva</w:t>
      </w:r>
    </w:p>
    <w:p>
      <w:r>
        <w:rPr>
          <w:b/>
        </w:rPr>
        <w:t xml:space="preserve">Tulos</w:t>
      </w:r>
    </w:p>
    <w:p>
      <w:r>
        <w:t xml:space="preserve">Scamps Adventure oli vuonna 2001 ilmestynyt suoraa videota vastaava jatko-osa mille Disney-elokuvalle?</w:t>
      </w:r>
    </w:p>
    <w:p>
      <w:r>
        <w:rPr>
          <w:b/>
        </w:rPr>
        <w:t xml:space="preserve">Esimerkki 7.257</w:t>
      </w:r>
    </w:p>
    <w:p>
      <w:r>
        <w:t xml:space="preserve">huckleberry finnin seikkailut</w:t>
      </w:r>
    </w:p>
    <w:p>
      <w:r>
        <w:rPr>
          <w:b/>
        </w:rPr>
        <w:t xml:space="preserve">Tulos</w:t>
      </w:r>
    </w:p>
    <w:p>
      <w:r>
        <w:t xml:space="preserve">Mikä kirjailija kirjoitti Huckleberry Finnin seikkailut?</w:t>
      </w:r>
    </w:p>
    <w:p>
      <w:r>
        <w:rPr>
          <w:b/>
        </w:rPr>
        <w:t xml:space="preserve">Tulos</w:t>
      </w:r>
    </w:p>
    <w:p>
      <w:r>
        <w:t xml:space="preserve">Kuka kirjoitti vuonna 1884 romaanin "Huckleberry Finnin seikkailut"?</w:t>
      </w:r>
    </w:p>
    <w:p>
      <w:r>
        <w:rPr>
          <w:b/>
        </w:rPr>
        <w:t xml:space="preserve">Tulos</w:t>
      </w:r>
    </w:p>
    <w:p>
      <w:r>
        <w:t xml:space="preserve">Mark Twainin klassikkokirja Huckleberry Finnin seikkailut sijoittuu minkä yhdysvaltalaisen joen varrelle?</w:t>
      </w:r>
    </w:p>
    <w:p>
      <w:r>
        <w:rPr>
          <w:b/>
        </w:rPr>
        <w:t xml:space="preserve">Esimerkki 7.258</w:t>
      </w:r>
    </w:p>
    <w:p>
      <w:r>
        <w:t xml:space="preserve">huckleberry finn</w:t>
      </w:r>
    </w:p>
    <w:p>
      <w:r>
        <w:rPr>
          <w:b/>
        </w:rPr>
        <w:t xml:space="preserve">Tulos</w:t>
      </w:r>
    </w:p>
    <w:p>
      <w:r>
        <w:t xml:space="preserve">Kuka kirjoitti `Huckleberry Finnin seikkailut`?</w:t>
      </w:r>
    </w:p>
    <w:p>
      <w:r>
        <w:rPr>
          <w:b/>
        </w:rPr>
        <w:t xml:space="preserve">Esimerkki 7.259</w:t>
      </w:r>
    </w:p>
    <w:p>
      <w:r>
        <w:t xml:space="preserve">ozzien ja harrietin seikkailut</w:t>
      </w:r>
    </w:p>
    <w:p>
      <w:r>
        <w:rPr>
          <w:b/>
        </w:rPr>
        <w:t xml:space="preserve">Tulos</w:t>
      </w:r>
    </w:p>
    <w:p>
      <w:r>
        <w:t xml:space="preserve">Kuka 1950-luvun tähti aloitti elämänsä televisiosarjassa The Adventures of Ozzie and Harriet?</w:t>
      </w:r>
    </w:p>
    <w:p>
      <w:r>
        <w:rPr>
          <w:b/>
        </w:rPr>
        <w:t xml:space="preserve">Esimerkki 7.260</w:t>
      </w:r>
    </w:p>
    <w:p>
      <w:r>
        <w:t xml:space="preserve">Pinokkion seikkailut</w:t>
      </w:r>
    </w:p>
    <w:p>
      <w:r>
        <w:rPr>
          <w:b/>
        </w:rPr>
        <w:t xml:space="preserve">Tulos</w:t>
      </w:r>
    </w:p>
    <w:p>
      <w:r>
        <w:t xml:space="preserve">Kuka oli vuonna 1883 julkaistun lastenkirjan Pinokkion seikkailut kirjoittaja?</w:t>
      </w:r>
    </w:p>
    <w:p>
      <w:r>
        <w:rPr>
          <w:b/>
        </w:rPr>
        <w:t xml:space="preserve">Tulos</w:t>
      </w:r>
    </w:p>
    <w:p>
      <w:r>
        <w:t xml:space="preserve">Mikä oli Pinokkion seikkailut -teoksen (1883) kirjoittajan kirjailijanimi?</w:t>
      </w:r>
    </w:p>
    <w:p>
      <w:r>
        <w:rPr>
          <w:b/>
        </w:rPr>
        <w:t xml:space="preserve">Esimerkki 7.261</w:t>
      </w:r>
    </w:p>
    <w:p>
      <w:r>
        <w:t xml:space="preserve">Priscillan, erämaan kuningattaren seikkailut</w:t>
      </w:r>
    </w:p>
    <w:p>
      <w:r>
        <w:rPr>
          <w:b/>
        </w:rPr>
        <w:t xml:space="preserve">Tulos</w:t>
      </w:r>
    </w:p>
    <w:p>
      <w:r>
        <w:t xml:space="preserve">Kuka brittinäyttelijä teki elokuvadebyyttinsä Peter Ustinovin Billy Budd -elokuvasovituksessa (1962) ja teki sen jälkeen lukuisia elokuvia, kuten The Collector (1965), Far From The Madding Crowd (1967), Poor Cow (1967), Wall Street (1987), The Adventures of Priscilla, Queen of the Desert (1994), Bowfinger (1999), My Boss's Daughter (2003) ja Elektra (2005)?</w:t>
      </w:r>
    </w:p>
    <w:p>
      <w:r>
        <w:rPr>
          <w:b/>
        </w:rPr>
        <w:t xml:space="preserve">Esimerkki 7.262</w:t>
      </w:r>
    </w:p>
    <w:p>
      <w:r>
        <w:t xml:space="preserve">Robin Hoodin seikkailut</w:t>
      </w:r>
    </w:p>
    <w:p>
      <w:r>
        <w:rPr>
          <w:b/>
        </w:rPr>
        <w:t xml:space="preserve">Tulos</w:t>
      </w:r>
    </w:p>
    <w:p>
      <w:r>
        <w:t xml:space="preserve">Kuka säveltäjä kirjoitti musiikkia Errol Flynnin ryöstöelokuviin, kuten Kapteeni Veri ja Robin Hoodin seikkailut?</w:t>
      </w:r>
    </w:p>
    <w:p>
      <w:r>
        <w:rPr>
          <w:b/>
        </w:rPr>
        <w:t xml:space="preserve">Tulos</w:t>
      </w:r>
    </w:p>
    <w:p>
      <w:r>
        <w:t xml:space="preserve">Kuka näytteli nimiroolin vuoden 1938 elokuvassa "Robin Hoodin seikkailut"?</w:t>
      </w:r>
    </w:p>
    <w:p>
      <w:r>
        <w:rPr>
          <w:b/>
        </w:rPr>
        <w:t xml:space="preserve">Esimerkki 7.263</w:t>
      </w:r>
    </w:p>
    <w:p>
      <w:r>
        <w:t xml:space="preserve">Tom Sawyerin seikkailut</w:t>
      </w:r>
    </w:p>
    <w:p>
      <w:r>
        <w:rPr>
          <w:b/>
        </w:rPr>
        <w:t xml:space="preserve">Tulos</w:t>
      </w:r>
    </w:p>
    <w:p>
      <w:r>
        <w:t xml:space="preserve">Mikä on Mark Twainin vuonna 1876 ilmestyneen romaanin "Tom Sawyerin seikkailut" nimi Tomin velipuolelle, joka asuu Tomin ja hänen Polly-tätinsä kanssa?</w:t>
      </w:r>
    </w:p>
    <w:p>
      <w:r>
        <w:rPr>
          <w:b/>
        </w:rPr>
        <w:t xml:space="preserve">Esimerkki 7.264</w:t>
      </w:r>
    </w:p>
    <w:p>
      <w:r>
        <w:t xml:space="preserve">Egeanmeri</w:t>
      </w:r>
    </w:p>
    <w:p>
      <w:r>
        <w:rPr>
          <w:b/>
        </w:rPr>
        <w:t xml:space="preserve">Tulos</w:t>
      </w:r>
    </w:p>
    <w:p>
      <w:r>
        <w:t xml:space="preserve">Mihin Egeanmeren noin 200 kreikkalaisen saaren ryhmään kuuluvat Andros, Naxos, Paros ja Milos?</w:t>
      </w:r>
    </w:p>
    <w:p>
      <w:r>
        <w:rPr>
          <w:b/>
        </w:rPr>
        <w:t xml:space="preserve">Esimerkki 7.265</w:t>
      </w:r>
    </w:p>
    <w:p>
      <w:r>
        <w:t xml:space="preserve">aeneis</w:t>
      </w:r>
    </w:p>
    <w:p>
      <w:r>
        <w:rPr>
          <w:b/>
        </w:rPr>
        <w:t xml:space="preserve">Tulos</w:t>
      </w:r>
    </w:p>
    <w:p>
      <w:r>
        <w:t xml:space="preserve">George Bernard Shaw'n näytelmän "Arms and the Man" nimi on peräisin roomalaisen runoilijan Aeneiksen alkusanoista.</w:t>
      </w:r>
    </w:p>
    <w:p>
      <w:r>
        <w:rPr>
          <w:b/>
        </w:rPr>
        <w:t xml:space="preserve">Tulos</w:t>
      </w:r>
    </w:p>
    <w:p>
      <w:r>
        <w:t xml:space="preserve">Kuka roomalainen runoilija kirjoitti Aeneiksen ja eklogat?</w:t>
      </w:r>
    </w:p>
    <w:p>
      <w:r>
        <w:rPr>
          <w:b/>
        </w:rPr>
        <w:t xml:space="preserve">Tulos</w:t>
      </w:r>
    </w:p>
    <w:p>
      <w:r>
        <w:t xml:space="preserve">Vergiliuksen Aeneis kertoo tarinan siitä, kuka troijalainen matkusti Italiaan, jossa hänestä tuli roomalaisten esi-isä?</w:t>
      </w:r>
    </w:p>
    <w:p>
      <w:r>
        <w:rPr>
          <w:b/>
        </w:rPr>
        <w:t xml:space="preserve">Esimerkki 7.266</w:t>
      </w:r>
    </w:p>
    <w:p>
      <w:r>
        <w:t xml:space="preserve">Ilmakuvaus</w:t>
      </w:r>
    </w:p>
    <w:p>
      <w:r>
        <w:rPr>
          <w:b/>
        </w:rPr>
        <w:t xml:space="preserve">Tulos</w:t>
      </w:r>
    </w:p>
    <w:p>
      <w:r>
        <w:t xml:space="preserve">Kuka 1970-luvulta lähtien toiminut brittiläinen artisti on julkaissut albumit Never for Ever ja Aerial?</w:t>
      </w:r>
    </w:p>
    <w:p>
      <w:r>
        <w:rPr>
          <w:b/>
        </w:rPr>
        <w:t xml:space="preserve">Tulos</w:t>
      </w:r>
    </w:p>
    <w:p>
      <w:r>
        <w:t xml:space="preserve">Minkä laulajan albumeihin ovat kuuluneet Aerial (2005) ja Red Shoes (1993)?</w:t>
      </w:r>
    </w:p>
    <w:p>
      <w:r>
        <w:rPr>
          <w:b/>
        </w:rPr>
        <w:t xml:space="preserve">Esimerkki 7.267</w:t>
      </w:r>
    </w:p>
    <w:p>
      <w:r>
        <w:t xml:space="preserve">aerope</w:t>
      </w:r>
    </w:p>
    <w:p>
      <w:r>
        <w:rPr>
          <w:b/>
        </w:rPr>
        <w:t xml:space="preserve">Tulos</w:t>
      </w:r>
    </w:p>
    <w:p>
      <w:r>
        <w:t xml:space="preserve">Kuka oli kreikkalaisessa mytologiassa Mykeneen kuninkaan Atreuksen ja kuningatar Aeropen poika, jonka vaimo Klytemnestra murhasi hänen palatessaan kotiin Troijan sodasta?</w:t>
      </w:r>
    </w:p>
    <w:p>
      <w:r>
        <w:rPr>
          <w:b/>
        </w:rPr>
        <w:t xml:space="preserve">Esimerkki 7.268</w:t>
      </w:r>
    </w:p>
    <w:p>
      <w:r>
        <w:t xml:space="preserve">Aiskhylos</w:t>
      </w:r>
    </w:p>
    <w:p>
      <w:r>
        <w:rPr>
          <w:b/>
        </w:rPr>
        <w:t xml:space="preserve">Tulos</w:t>
      </w:r>
    </w:p>
    <w:p>
      <w:r>
        <w:t xml:space="preserve">Kreikkalaiset tragediankirjoittajat Aiskhylos, Sofokles ja Euripides kirjoittivat draamoja, jotka käsittelivät mitä legendaarista naista?</w:t>
      </w:r>
    </w:p>
    <w:p>
      <w:r>
        <w:rPr>
          <w:b/>
        </w:rPr>
        <w:t xml:space="preserve">Esimerkki 7.269</w:t>
      </w:r>
    </w:p>
    <w:p>
      <w:r>
        <w:t xml:space="preserve">muistettava tapaus</w:t>
      </w:r>
    </w:p>
    <w:p>
      <w:r>
        <w:rPr>
          <w:b/>
        </w:rPr>
        <w:t xml:space="preserve">Tulos</w:t>
      </w:r>
    </w:p>
    <w:p>
      <w:r>
        <w:t xml:space="preserve">Kuka näytteli naispääosaa vuonna 1957 ilmestyneessä elokuvassa 'An Affair To Remember'?</w:t>
      </w:r>
    </w:p>
    <w:p>
      <w:r>
        <w:rPr>
          <w:b/>
        </w:rPr>
        <w:t xml:space="preserve">Esimerkki 7.270</w:t>
      </w:r>
    </w:p>
    <w:p>
      <w:r>
        <w:t xml:space="preserve">affeninkoira</w:t>
      </w:r>
    </w:p>
    <w:p>
      <w:r>
        <w:rPr>
          <w:b/>
        </w:rPr>
        <w:t xml:space="preserve">Tulos</w:t>
      </w:r>
    </w:p>
    <w:p>
      <w:r>
        <w:t xml:space="preserve">Minkä tyyppinen eläin on affeninkoira?</w:t>
      </w:r>
    </w:p>
    <w:p>
      <w:r>
        <w:rPr>
          <w:b/>
        </w:rPr>
        <w:t xml:space="preserve">Esimerkki 7.271</w:t>
      </w:r>
    </w:p>
    <w:p>
      <w:r>
        <w:t xml:space="preserve">Afganistan</w:t>
      </w:r>
    </w:p>
    <w:p>
      <w:r>
        <w:rPr>
          <w:b/>
        </w:rPr>
        <w:t xml:space="preserve">Tulos</w:t>
      </w:r>
    </w:p>
    <w:p>
      <w:r>
        <w:t xml:space="preserve">Kenestä tuli Afganistanin presidentti joulukuussa 2004?</w:t>
      </w:r>
    </w:p>
    <w:p>
      <w:r>
        <w:rPr>
          <w:b/>
        </w:rPr>
        <w:t xml:space="preserve">Tulos</w:t>
      </w:r>
    </w:p>
    <w:p>
      <w:r>
        <w:t xml:space="preserve">Mikä kieli on CIA:n mukaan yleisin Afganistanissa?</w:t>
      </w:r>
    </w:p>
    <w:p>
      <w:r>
        <w:rPr>
          <w:b/>
        </w:rPr>
        <w:t xml:space="preserve">Tulos</w:t>
      </w:r>
    </w:p>
    <w:p>
      <w:r>
        <w:t xml:space="preserve">Afganistan, Kazakstan, Kirgisia, Tadžikistan ja Turkmenistan rajoittuvat mihin maahan?</w:t>
      </w:r>
    </w:p>
    <w:p>
      <w:r>
        <w:rPr>
          <w:b/>
        </w:rPr>
        <w:t xml:space="preserve">Tulos</w:t>
      </w:r>
    </w:p>
    <w:p>
      <w:r>
        <w:t xml:space="preserve">Mihin maakuntaan keskittyivät brittijoukkojen intensiiviset operaatiot Afganistanissa vuonna 2007?</w:t>
      </w:r>
    </w:p>
    <w:p>
      <w:r>
        <w:rPr>
          <w:b/>
        </w:rPr>
        <w:t xml:space="preserve">Tulos</w:t>
      </w:r>
    </w:p>
    <w:p>
      <w:r>
        <w:t xml:space="preserve">Mikä tunnettu vuoristosola yhdistää Pakistanin ja Afganistanin?</w:t>
      </w:r>
    </w:p>
    <w:p>
      <w:r>
        <w:rPr>
          <w:b/>
        </w:rPr>
        <w:t xml:space="preserve">Esimerkki 7.272</w:t>
      </w:r>
    </w:p>
    <w:p>
      <w:r>
        <w:t xml:space="preserve">portugalin afonso iii</w:t>
      </w:r>
    </w:p>
    <w:p>
      <w:r>
        <w:rPr>
          <w:b/>
        </w:rPr>
        <w:t xml:space="preserve">Tulos</w:t>
      </w:r>
    </w:p>
    <w:p>
      <w:r>
        <w:t xml:space="preserve">Minkä Euroopan maan rajat, jotka määriteltiin Afonso III:n (1248-1279) aikana, ovat nykyään samat?</w:t>
      </w:r>
    </w:p>
    <w:p>
      <w:r>
        <w:rPr>
          <w:b/>
        </w:rPr>
        <w:t xml:space="preserve">Esimerkki 7.273</w:t>
      </w:r>
    </w:p>
    <w:p>
      <w:r>
        <w:t xml:space="preserve">afrikka</w:t>
      </w:r>
    </w:p>
    <w:p>
      <w:r>
        <w:rPr>
          <w:b/>
        </w:rPr>
        <w:t xml:space="preserve">Tulos</w:t>
      </w:r>
    </w:p>
    <w:p>
      <w:r>
        <w:t xml:space="preserve">Minkä maan nimi on sama kuin Afrikan toiseksi korkeimmalla vuorella?</w:t>
      </w:r>
    </w:p>
    <w:p>
      <w:r>
        <w:rPr>
          <w:b/>
        </w:rPr>
        <w:t xml:space="preserve">Tulos</w:t>
      </w:r>
    </w:p>
    <w:p>
      <w:r>
        <w:t xml:space="preserve">Mikä on Afrikan suurin sisämaavaltio?</w:t>
      </w:r>
    </w:p>
    <w:p>
      <w:r>
        <w:rPr>
          <w:b/>
        </w:rPr>
        <w:t xml:space="preserve">Tulos</w:t>
      </w:r>
    </w:p>
    <w:p>
      <w:r>
        <w:t xml:space="preserve">Mikä on ainoa maa, jonka kotimaa ulottuu Afrikkaan ja Aasiaan?</w:t>
      </w:r>
    </w:p>
    <w:p>
      <w:r>
        <w:rPr>
          <w:b/>
        </w:rPr>
        <w:t xml:space="preserve">Tulos</w:t>
      </w:r>
    </w:p>
    <w:p>
      <w:r>
        <w:t xml:space="preserve">Missä maassa on Afrikan itäisin kohta?</w:t>
      </w:r>
    </w:p>
    <w:p>
      <w:r>
        <w:rPr>
          <w:b/>
        </w:rPr>
        <w:t xml:space="preserve">Tulos</w:t>
      </w:r>
    </w:p>
    <w:p>
      <w:r>
        <w:t xml:space="preserve">Mikä on Afrikan suurin maa?</w:t>
      </w:r>
    </w:p>
    <w:p>
      <w:r>
        <w:rPr>
          <w:b/>
        </w:rPr>
        <w:t xml:space="preserve">Tulos</w:t>
      </w:r>
    </w:p>
    <w:p>
      <w:r>
        <w:t xml:space="preserve">Kilimanjaro, Afrikan korkein huippu, sijaitsee missä maassa?</w:t>
      </w:r>
    </w:p>
    <w:p>
      <w:r>
        <w:rPr>
          <w:b/>
        </w:rPr>
        <w:t xml:space="preserve">Tulos</w:t>
      </w:r>
    </w:p>
    <w:p>
      <w:r>
        <w:t xml:space="preserve">Mikä maa tunnetaan Afrikan helmenä?</w:t>
      </w:r>
    </w:p>
    <w:p>
      <w:r>
        <w:rPr>
          <w:b/>
        </w:rPr>
        <w:t xml:space="preserve">Tulos</w:t>
      </w:r>
    </w:p>
    <w:p>
      <w:r>
        <w:t xml:space="preserve">Mikä on ollut Afrikan pinta-alaltaan suurin maa sen jälkeen, kun Etelä-Sudan luovutettiin Sudanista vuonna 2011?</w:t>
      </w:r>
    </w:p>
    <w:p>
      <w:r>
        <w:rPr>
          <w:b/>
        </w:rPr>
        <w:t xml:space="preserve">Tulos</w:t>
      </w:r>
    </w:p>
    <w:p>
      <w:r>
        <w:t xml:space="preserve">Mikä on nyt pinta-alaltaan Afrikan suurin maa Sudanin jakautumisen jälkeen?</w:t>
      </w:r>
    </w:p>
    <w:p>
      <w:r>
        <w:rPr>
          <w:b/>
        </w:rPr>
        <w:t xml:space="preserve">Tulos</w:t>
      </w:r>
    </w:p>
    <w:p>
      <w:r>
        <w:t xml:space="preserve">Mikä on pinta-alaltaan Afrikan suurin maa?</w:t>
      </w:r>
    </w:p>
    <w:p>
      <w:r>
        <w:rPr>
          <w:b/>
        </w:rPr>
        <w:t xml:space="preserve">Tulos</w:t>
      </w:r>
    </w:p>
    <w:p>
      <w:r>
        <w:t xml:space="preserve">Mikä on Afrikan toiseksi pisin joki?</w:t>
      </w:r>
    </w:p>
    <w:p>
      <w:r>
        <w:rPr>
          <w:b/>
        </w:rPr>
        <w:t xml:space="preserve">Tulos</w:t>
      </w:r>
    </w:p>
    <w:p>
      <w:r>
        <w:t xml:space="preserve">Assal-järven suolapitoisuus on 34,8 prosenttia, ja sitä pidetään suolaisimpana vesistönä Etelämantereen ulkopuolella. Missä Afrikan sarvessa sijaitsevassa pienessä valtiossa se sijaitsee?</w:t>
      </w:r>
    </w:p>
    <w:p>
      <w:r>
        <w:rPr>
          <w:b/>
        </w:rPr>
        <w:t xml:space="preserve">Tulos</w:t>
      </w:r>
    </w:p>
    <w:p>
      <w:r>
        <w:t xml:space="preserve">Mikä maa muodostaa pääasiassa Afrikan sarven?</w:t>
      </w:r>
    </w:p>
    <w:p>
      <w:r>
        <w:rPr>
          <w:b/>
        </w:rPr>
        <w:t xml:space="preserve">Tulos</w:t>
      </w:r>
    </w:p>
    <w:p>
      <w:r>
        <w:t xml:space="preserve">Mikä on Afrikan suurin maa?</w:t>
      </w:r>
    </w:p>
    <w:p>
      <w:r>
        <w:rPr>
          <w:b/>
        </w:rPr>
        <w:t xml:space="preserve">Tulos</w:t>
      </w:r>
    </w:p>
    <w:p>
      <w:r>
        <w:t xml:space="preserve">Missä maassa on Afrikan pohjoisin kohta?</w:t>
      </w:r>
    </w:p>
    <w:p>
      <w:r>
        <w:rPr>
          <w:b/>
        </w:rPr>
        <w:t xml:space="preserve">Tulos</w:t>
      </w:r>
    </w:p>
    <w:p>
      <w:r>
        <w:t xml:space="preserve">Mikä on Afrikan toiseksi suurin maa, lyhennettynä Kongon demokraattinen tasavalta?</w:t>
      </w:r>
    </w:p>
    <w:p>
      <w:r>
        <w:rPr>
          <w:b/>
        </w:rPr>
        <w:t xml:space="preserve">Tulos</w:t>
      </w:r>
    </w:p>
    <w:p>
      <w:r>
        <w:t xml:space="preserve">Etelä-Afrikan unioni perustettiin vuonna 1910: mikä alue liittyi unioniin vasta vuonna 1919?</w:t>
      </w:r>
    </w:p>
    <w:p>
      <w:r>
        <w:rPr>
          <w:b/>
        </w:rPr>
        <w:t xml:space="preserve">Tulos</w:t>
      </w:r>
    </w:p>
    <w:p>
      <w:r>
        <w:t xml:space="preserve">Millä Afrikan maista on suurin talous?</w:t>
      </w:r>
    </w:p>
    <w:p>
      <w:r>
        <w:rPr>
          <w:b/>
        </w:rPr>
        <w:t xml:space="preserve">Tulos</w:t>
      </w:r>
    </w:p>
    <w:p>
      <w:r>
        <w:t xml:space="preserve">Mikä maa tunnettiin aikoinaan nimellä Portugalin Länsi-Afrikka?</w:t>
      </w:r>
    </w:p>
    <w:p>
      <w:r>
        <w:rPr>
          <w:b/>
        </w:rPr>
        <w:t xml:space="preserve">Tulos</w:t>
      </w:r>
    </w:p>
    <w:p>
      <w:r>
        <w:t xml:space="preserve">Mikä on Afrikan suurin järvi, jonka pinta-ala on yli 26 000 neliökilometriä?</w:t>
      </w:r>
    </w:p>
    <w:p>
      <w:r>
        <w:rPr>
          <w:b/>
        </w:rPr>
        <w:t xml:space="preserve">Tulos</w:t>
      </w:r>
    </w:p>
    <w:p>
      <w:r>
        <w:t xml:space="preserve">Mikä on Afrikan suurin järvi?</w:t>
      </w:r>
    </w:p>
    <w:p>
      <w:r>
        <w:rPr>
          <w:b/>
        </w:rPr>
        <w:t xml:space="preserve">Tulos</w:t>
      </w:r>
    </w:p>
    <w:p>
      <w:r>
        <w:t xml:space="preserve">Sudan, Djibouti, Eritrea, Somalia ja Kenia rajaavat mitä Afrikan sisämaavaltiota?</w:t>
      </w:r>
    </w:p>
    <w:p>
      <w:r>
        <w:rPr>
          <w:b/>
        </w:rPr>
        <w:t xml:space="preserve">Tulos</w:t>
      </w:r>
    </w:p>
    <w:p>
      <w:r>
        <w:t xml:space="preserve">Minkä 115 saarella sijaitsevan Intian valtameren maan väkiluku (noin 86 000) on vuonna 2012 ollut Afrikan maista pienin?</w:t>
      </w:r>
    </w:p>
    <w:p>
      <w:r>
        <w:rPr>
          <w:b/>
        </w:rPr>
        <w:t xml:space="preserve">Tulos</w:t>
      </w:r>
    </w:p>
    <w:p>
      <w:r>
        <w:t xml:space="preserve">Cyrenaica on muinaisten foneekialaisten, kreikkalaisten ja roomalaisten vuorotellen hallussaan pitämä alue, joka kuuluu mihin Afrikan maahan?</w:t>
      </w:r>
    </w:p>
    <w:p>
      <w:r>
        <w:rPr>
          <w:b/>
        </w:rPr>
        <w:t xml:space="preserve">Tulos</w:t>
      </w:r>
    </w:p>
    <w:p>
      <w:r>
        <w:t xml:space="preserve">Mikä Pohjois-Afrikan maa, joka rajoittuu Tunisiaan, Libyaan, Nigeriin, Maliin, Mauritaniaan, Länsi-Saharaan, Marokkoon ja Välimerelle, on Välimeren suurin maa ja toiseksi suurin maa Afrikan mantereella ja arabimaailmassa?</w:t>
      </w:r>
    </w:p>
    <w:p>
      <w:r>
        <w:rPr>
          <w:b/>
        </w:rPr>
        <w:t xml:space="preserve">Esimerkki 7.274</w:t>
      </w:r>
    </w:p>
    <w:p>
      <w:r>
        <w:t xml:space="preserve">Afrikkalainen puskanorsu</w:t>
      </w:r>
    </w:p>
    <w:p>
      <w:r>
        <w:rPr>
          <w:b/>
        </w:rPr>
        <w:t xml:space="preserve">Tulos</w:t>
      </w:r>
    </w:p>
    <w:p>
      <w:r>
        <w:t xml:space="preserve">Minkä eläinlajin lajeja ovat afrikkalainen pensas ja afrikkalainen metsä?</w:t>
      </w:r>
    </w:p>
    <w:p>
      <w:r>
        <w:rPr>
          <w:b/>
        </w:rPr>
        <w:t xml:space="preserve">Esimerkki 7.275</w:t>
      </w:r>
    </w:p>
    <w:p>
      <w:r>
        <w:t xml:space="preserve">afrikkalainen metsästys loma</w:t>
      </w:r>
    </w:p>
    <w:p>
      <w:r>
        <w:rPr>
          <w:b/>
        </w:rPr>
        <w:t xml:space="preserve">Tulos</w:t>
      </w:r>
    </w:p>
    <w:p>
      <w:r>
        <w:t xml:space="preserve">Kuka näytteli BBC 2:n erikoisohjelmissa Gambling in Las Vegas, The Most Hated Family in America, Under The Knife, Behind Bars, African Hunting Holiday, Law and Disorder in Philadelphia ja A Place for Paedophiles?</w:t>
      </w:r>
    </w:p>
    <w:p>
      <w:r>
        <w:rPr>
          <w:b/>
        </w:rPr>
        <w:t xml:space="preserve">Esimerkki 7.276</w:t>
      </w:r>
    </w:p>
    <w:p>
      <w:r>
        <w:t xml:space="preserve">afrikkalainen kuningatar</w:t>
      </w:r>
    </w:p>
    <w:p>
      <w:r>
        <w:rPr>
          <w:b/>
        </w:rPr>
        <w:t xml:space="preserve">Tulos</w:t>
      </w:r>
    </w:p>
    <w:p>
      <w:r>
        <w:t xml:space="preserve">Kuka näyttelijä voitti Oscar-palkinnon elokuvassa Afrikan kuningatar?</w:t>
      </w:r>
    </w:p>
    <w:p>
      <w:r>
        <w:rPr>
          <w:b/>
        </w:rPr>
        <w:t xml:space="preserve">Tulos</w:t>
      </w:r>
    </w:p>
    <w:p>
      <w:r>
        <w:t xml:space="preserve">Kuka voitti Oscarin Afrikan kuningattaresta?</w:t>
      </w:r>
    </w:p>
    <w:p>
      <w:r>
        <w:rPr>
          <w:b/>
        </w:rPr>
        <w:t xml:space="preserve">Tulos</w:t>
      </w:r>
    </w:p>
    <w:p>
      <w:r>
        <w:t xml:space="preserve">Kuka ohjasi vuonna 1951 elokuvan "Afrikan kuningatar"?</w:t>
      </w:r>
    </w:p>
    <w:p>
      <w:r>
        <w:rPr>
          <w:b/>
        </w:rPr>
        <w:t xml:space="preserve">Tulos</w:t>
      </w:r>
    </w:p>
    <w:p>
      <w:r>
        <w:t xml:space="preserve">Kuka ohjasi elokuvan Afrikan kuningatar?</w:t>
      </w:r>
    </w:p>
    <w:p>
      <w:r>
        <w:rPr>
          <w:b/>
        </w:rPr>
        <w:t xml:space="preserve">Tulos</w:t>
      </w:r>
    </w:p>
    <w:p>
      <w:r>
        <w:t xml:space="preserve">Kuka ohjasi elokuvat Maltan haukka ja Afrikan kuningatar?</w:t>
      </w:r>
    </w:p>
    <w:p>
      <w:r>
        <w:rPr>
          <w:b/>
        </w:rPr>
        <w:t xml:space="preserve">Esimerkki 7.277</w:t>
      </w:r>
    </w:p>
    <w:p>
      <w:r>
        <w:t xml:space="preserve">afrikaans</w:t>
      </w:r>
    </w:p>
    <w:p>
      <w:r>
        <w:rPr>
          <w:b/>
        </w:rPr>
        <w:t xml:space="preserve">Tulos</w:t>
      </w:r>
    </w:p>
    <w:p>
      <w:r>
        <w:t xml:space="preserve">Mistä kielestä afrikaans on johdettu?</w:t>
      </w:r>
    </w:p>
    <w:p>
      <w:r>
        <w:rPr>
          <w:b/>
        </w:rPr>
        <w:t xml:space="preserve">Esimerkki 7.278</w:t>
      </w:r>
    </w:p>
    <w:p>
      <w:r>
        <w:t xml:space="preserve">kun rakkaus on mennyt</w:t>
      </w:r>
    </w:p>
    <w:p>
      <w:r>
        <w:rPr>
          <w:b/>
        </w:rPr>
        <w:t xml:space="preserve">Tulos</w:t>
      </w:r>
    </w:p>
    <w:p>
      <w:r>
        <w:t xml:space="preserve">Minkä nykyäänkin toimivan yhdysvaltalaisen yhtyeen hittejä olivat syyskuu ja After The Love Has Gone, jonka perusti Maurice White?</w:t>
      </w:r>
    </w:p>
    <w:p>
      <w:r>
        <w:rPr>
          <w:b/>
        </w:rPr>
        <w:t xml:space="preserve">Esimerkki 7.279</w:t>
      </w:r>
    </w:p>
    <w:p>
      <w:r>
        <w:t xml:space="preserve">agadir</w:t>
      </w:r>
    </w:p>
    <w:p>
      <w:r>
        <w:rPr>
          <w:b/>
        </w:rPr>
        <w:t xml:space="preserve">Tulos</w:t>
      </w:r>
    </w:p>
    <w:p>
      <w:r>
        <w:t xml:space="preserve">Agadir on suuri kaupunki missä Afrikan maassa?</w:t>
      </w:r>
    </w:p>
    <w:p>
      <w:r>
        <w:rPr>
          <w:b/>
        </w:rPr>
        <w:t xml:space="preserve">Esimerkki 7.280</w:t>
      </w:r>
    </w:p>
    <w:p>
      <w:r>
        <w:t xml:space="preserve">vastoin kaikkia odotuksia</w:t>
      </w:r>
    </w:p>
    <w:p>
      <w:r>
        <w:rPr>
          <w:b/>
        </w:rPr>
        <w:t xml:space="preserve">Tulos</w:t>
      </w:r>
    </w:p>
    <w:p>
      <w:r>
        <w:t xml:space="preserve">Minkä yhtyeen kanssa Mariah Carey esiintyi vuonna 2000 julkaistulla singlellä "Against All Odds"?</w:t>
      </w:r>
    </w:p>
    <w:p>
      <w:r>
        <w:rPr>
          <w:b/>
        </w:rPr>
        <w:t xml:space="preserve">Tulos</w:t>
      </w:r>
    </w:p>
    <w:p>
      <w:r>
        <w:t xml:space="preserve">Minkä poikabändin kanssa Mariah Carey coveroi Phil Collinsin hitin "Against All Odds"?</w:t>
      </w:r>
    </w:p>
    <w:p>
      <w:r>
        <w:rPr>
          <w:b/>
        </w:rPr>
        <w:t xml:space="preserve">Esimerkki 7.281</w:t>
      </w:r>
    </w:p>
    <w:p>
      <w:r>
        <w:t xml:space="preserve">agamemnon</w:t>
      </w:r>
    </w:p>
    <w:p>
      <w:r>
        <w:rPr>
          <w:b/>
        </w:rPr>
        <w:t xml:space="preserve">Tulos</w:t>
      </w:r>
    </w:p>
    <w:p>
      <w:r>
        <w:t xml:space="preserve">Minkä näytelmän hahmoja ovat Hektor, Paris ja Agamemnon?</w:t>
      </w:r>
    </w:p>
    <w:p>
      <w:r>
        <w:rPr>
          <w:b/>
        </w:rPr>
        <w:t xml:space="preserve">Tulos</w:t>
      </w:r>
    </w:p>
    <w:p>
      <w:r>
        <w:t xml:space="preserve">Kuka oli kreikkalaisessa myytissä Agamemnonin ja Klytemnestran poika, joka tappoi äitinsä kostaakseen isänsä kuoleman?</w:t>
      </w:r>
    </w:p>
    <w:p>
      <w:r>
        <w:rPr>
          <w:b/>
        </w:rPr>
        <w:t xml:space="preserve">Tulos</w:t>
      </w:r>
    </w:p>
    <w:p>
      <w:r>
        <w:t xml:space="preserve">Kuka Agamemnonin tytär uhrattiin reilun tuulen vuoksi?</w:t>
      </w:r>
    </w:p>
    <w:p>
      <w:r>
        <w:rPr>
          <w:b/>
        </w:rPr>
        <w:t xml:space="preserve">Tulos</w:t>
      </w:r>
    </w:p>
    <w:p>
      <w:r>
        <w:t xml:space="preserve">Kuka oli kreikkalaisessa myytissä Agamemnonin ja Klytemnestran tytär, jonka isä uhrasi Aulisissa varmistaakseen turvallisen matkan Troijaan?</w:t>
      </w:r>
    </w:p>
    <w:p>
      <w:r>
        <w:rPr>
          <w:b/>
        </w:rPr>
        <w:t xml:space="preserve">Tulos</w:t>
      </w:r>
    </w:p>
    <w:p>
      <w:r>
        <w:t xml:space="preserve">Kuka oli kreikkalaisessa mytologiassa Helenan sisar ja Agamemnonin vaimo?</w:t>
      </w:r>
    </w:p>
    <w:p>
      <w:r>
        <w:rPr>
          <w:b/>
        </w:rPr>
        <w:t xml:space="preserve">Tulos</w:t>
      </w:r>
    </w:p>
    <w:p>
      <w:r>
        <w:t xml:space="preserve">Kuka oli kreikkalaisen sankarin Agamemnonin vaimo, joka murhasi hänet palattuaan Troijasta?</w:t>
      </w:r>
    </w:p>
    <w:p>
      <w:r>
        <w:rPr>
          <w:b/>
        </w:rPr>
        <w:t xml:space="preserve">Esimerkki 7.282</w:t>
      </w:r>
    </w:p>
    <w:p>
      <w:r>
        <w:t xml:space="preserve">agatha christie</w:t>
      </w:r>
    </w:p>
    <w:p>
      <w:r>
        <w:rPr>
          <w:b/>
        </w:rPr>
        <w:t xml:space="preserve">Tulos</w:t>
      </w:r>
    </w:p>
    <w:p>
      <w:r>
        <w:t xml:space="preserve">Elokuva "Murhaa, hän sanoi" perustuu Agatha Christien kirjaan, jossa Miss Marple näkee, kuinka junamatkustaja kuristetaan?</w:t>
      </w:r>
    </w:p>
    <w:p>
      <w:r>
        <w:rPr>
          <w:b/>
        </w:rPr>
        <w:t xml:space="preserve">Tulos</w:t>
      </w:r>
    </w:p>
    <w:p>
      <w:r>
        <w:t xml:space="preserve">Mikä romaani, joka julkaistiin ensimmäisen kerran Yhdistyneessä kuningaskunnassa vuonna 1921, oli ensimmäinen, jossa Agatha Christien salapoliisi Hercule Poirot esiintyi?</w:t>
      </w:r>
    </w:p>
    <w:p>
      <w:r>
        <w:rPr>
          <w:b/>
        </w:rPr>
        <w:t xml:space="preserve">Tulos</w:t>
      </w:r>
    </w:p>
    <w:p>
      <w:r>
        <w:t xml:space="preserve">Missä Agatha Christien romaanissa Hercule Poirot tekee murhan?</w:t>
      </w:r>
    </w:p>
    <w:p>
      <w:r>
        <w:rPr>
          <w:b/>
        </w:rPr>
        <w:t xml:space="preserve">Tulos</w:t>
      </w:r>
    </w:p>
    <w:p>
      <w:r>
        <w:t xml:space="preserve">Mikä Agatha Christien murhamysteeri-näytelmä sai ensi-iltansa marraskuussa 1952 Lontoon Ambassadors-teatterissa?</w:t>
      </w:r>
    </w:p>
    <w:p>
      <w:r>
        <w:rPr>
          <w:b/>
        </w:rPr>
        <w:t xml:space="preserve">Tulos</w:t>
      </w:r>
    </w:p>
    <w:p>
      <w:r>
        <w:t xml:space="preserve">Missä Agatha Christien romaaneista Miss Marple esiintyi ensimmäisenä?</w:t>
      </w:r>
    </w:p>
    <w:p>
      <w:r>
        <w:rPr>
          <w:b/>
        </w:rPr>
        <w:t xml:space="preserve">Tulos</w:t>
      </w:r>
    </w:p>
    <w:p>
      <w:r>
        <w:t xml:space="preserve">Kuka naispuolinen rikoskirjailija on Hercule Poirot'n satunnainen rikoksia ratkova kumppani Agatha Christien romaaneissa?</w:t>
      </w:r>
    </w:p>
    <w:p>
      <w:r>
        <w:rPr>
          <w:b/>
        </w:rPr>
        <w:t xml:space="preserve">Tulos</w:t>
      </w:r>
    </w:p>
    <w:p>
      <w:r>
        <w:t xml:space="preserve">Agatha Christien romaani "Salaperäinen tapaus Stylesissa" esitteli minkä kuuluisan salapoliisin?</w:t>
      </w:r>
    </w:p>
    <w:p>
      <w:r>
        <w:rPr>
          <w:b/>
        </w:rPr>
        <w:t xml:space="preserve">Esimerkki 7.283</w:t>
      </w:r>
    </w:p>
    <w:p>
      <w:r>
        <w:t xml:space="preserve">ageusia</w:t>
      </w:r>
    </w:p>
    <w:p>
      <w:r>
        <w:rPr>
          <w:b/>
        </w:rPr>
        <w:t xml:space="preserve">Tulos</w:t>
      </w:r>
    </w:p>
    <w:p>
      <w:r>
        <w:t xml:space="preserve">Minkä aistin menettäminen on ageusia?</w:t>
      </w:r>
    </w:p>
    <w:p>
      <w:r>
        <w:rPr>
          <w:b/>
        </w:rPr>
        <w:t xml:space="preserve">Tulos</w:t>
      </w:r>
    </w:p>
    <w:p>
      <w:r>
        <w:t xml:space="preserve">Mihin aisteihin ihmisillä vaikuttaa sairaus ageusia?</w:t>
      </w:r>
    </w:p>
    <w:p>
      <w:r>
        <w:rPr>
          <w:b/>
        </w:rPr>
        <w:t xml:space="preserve">Esimerkki 7.284</w:t>
      </w:r>
    </w:p>
    <w:p>
      <w:r>
        <w:t xml:space="preserve">agios nikolaos, kreeta</w:t>
      </w:r>
    </w:p>
    <w:p>
      <w:r>
        <w:rPr>
          <w:b/>
        </w:rPr>
        <w:t xml:space="preserve">Tulos</w:t>
      </w:r>
    </w:p>
    <w:p>
      <w:r>
        <w:t xml:space="preserve">Agios Nikolaos on kalastussatama ja lomakohde millä Kreikan saarella?</w:t>
      </w:r>
    </w:p>
    <w:p>
      <w:r>
        <w:rPr>
          <w:b/>
        </w:rPr>
        <w:t xml:space="preserve">Esimerkki 7.285</w:t>
      </w:r>
    </w:p>
    <w:p>
      <w:r>
        <w:t xml:space="preserve">agnes macphail</w:t>
      </w:r>
    </w:p>
    <w:p>
      <w:r>
        <w:rPr>
          <w:b/>
        </w:rPr>
        <w:t xml:space="preserve">Tulos</w:t>
      </w:r>
    </w:p>
    <w:p>
      <w:r>
        <w:t xml:space="preserve">Agnes Macphail oli vuonna 1921 ensimmäinen nainen, joka valittiin parlamentin alahuoneeseen.</w:t>
      </w:r>
    </w:p>
    <w:p>
      <w:r>
        <w:rPr>
          <w:b/>
        </w:rPr>
        <w:t xml:space="preserve">Esimerkki 7.286</w:t>
      </w:r>
    </w:p>
    <w:p>
      <w:r>
        <w:t xml:space="preserve">agnes moorehead</w:t>
      </w:r>
    </w:p>
    <w:p>
      <w:r>
        <w:rPr>
          <w:b/>
        </w:rPr>
        <w:t xml:space="preserve">Tulos</w:t>
      </w:r>
    </w:p>
    <w:p>
      <w:r>
        <w:t xml:space="preserve">Minkä vuoden 1942 elokuvan, jonka pääosissa nähdään Tim Holt, Joseph Cotton, Ray Collins, Agnes Moorehead, Dolores Costello ja Richard Bennett, Orson Welles sovitti Booth Tarkingtonin romaanista?</w:t>
      </w:r>
    </w:p>
    <w:p>
      <w:r>
        <w:rPr>
          <w:b/>
        </w:rPr>
        <w:t xml:space="preserve">Esimerkki 7.287</w:t>
      </w:r>
    </w:p>
    <w:p>
      <w:r>
        <w:t xml:space="preserve">agneta andersson</w:t>
      </w:r>
    </w:p>
    <w:p>
      <w:r>
        <w:rPr>
          <w:b/>
        </w:rPr>
        <w:t xml:space="preserve">Tulos</w:t>
      </w:r>
    </w:p>
    <w:p>
      <w:r>
        <w:t xml:space="preserve">Olympiavoittajat Vilhelm Carlberg, Gunde Svan, Agneta Andersson, Sixten Jernberg, Tomas Gustafson, Thomas Wassberg, Ingemar Stenmark, Gert Fredriksson, Henri Saint Cyr, Alfred Swahn, Eric Lemming ja Oscar Swahn edustivat mitä maata?</w:t>
      </w:r>
    </w:p>
    <w:p>
      <w:r>
        <w:rPr>
          <w:b/>
        </w:rPr>
        <w:t xml:space="preserve">Esimerkki 7.288</w:t>
      </w:r>
    </w:p>
    <w:p>
      <w:r>
        <w:t xml:space="preserve">tuska ja hurmio</w:t>
      </w:r>
    </w:p>
    <w:p>
      <w:r>
        <w:rPr>
          <w:b/>
        </w:rPr>
        <w:t xml:space="preserve">Tulos</w:t>
      </w:r>
    </w:p>
    <w:p>
      <w:r>
        <w:t xml:space="preserve">Kuka kirjoitti Agonian ja ekstaasin?</w:t>
      </w:r>
    </w:p>
    <w:p>
      <w:r>
        <w:rPr>
          <w:b/>
        </w:rPr>
        <w:t xml:space="preserve">Tulos</w:t>
      </w:r>
    </w:p>
    <w:p>
      <w:r>
        <w:t xml:space="preserve">Minkä renessanssitaiteilijan elämästä on tehty fiktiivinen tarina kirjassa "The Agony and the Ecstasy", josta on myöhemmin tehty elokuva?</w:t>
      </w:r>
    </w:p>
    <w:p>
      <w:r>
        <w:rPr>
          <w:b/>
        </w:rPr>
        <w:t xml:space="preserve">Tulos</w:t>
      </w:r>
    </w:p>
    <w:p>
      <w:r>
        <w:t xml:space="preserve">Kuka on Irving Stonen vuonna 1961 julkaistun elämäkerran "The Agony And The Ecstasy" aiheena?</w:t>
      </w:r>
    </w:p>
    <w:p>
      <w:r>
        <w:rPr>
          <w:b/>
        </w:rPr>
        <w:t xml:space="preserve">Esimerkki 7.289</w:t>
      </w:r>
    </w:p>
    <w:p>
      <w:r>
        <w:t xml:space="preserve">agrippina nuorempi</w:t>
      </w:r>
    </w:p>
    <w:p>
      <w:r>
        <w:rPr>
          <w:b/>
        </w:rPr>
        <w:t xml:space="preserve">Tulos</w:t>
      </w:r>
    </w:p>
    <w:p>
      <w:r>
        <w:t xml:space="preserve">Kenestä tuli Rooman keisari Caligulan murhan jälkeen ja nai vaimonsa kuoleman jälkeen hänen veljentyttärensä Agrippinan, joka myrkytti hänet?</w:t>
      </w:r>
    </w:p>
    <w:p>
      <w:r>
        <w:rPr>
          <w:b/>
        </w:rPr>
        <w:t xml:space="preserve">Tulos</w:t>
      </w:r>
    </w:p>
    <w:p>
      <w:r>
        <w:t xml:space="preserve">Agrippina nuorempi oli minkä roomalaisen keisarin äiti?</w:t>
      </w:r>
    </w:p>
    <w:p>
      <w:r>
        <w:rPr>
          <w:b/>
        </w:rPr>
        <w:t xml:space="preserve">Esimerkki 7.290</w:t>
      </w:r>
    </w:p>
    <w:p>
      <w:r>
        <w:t xml:space="preserve">agrippina vanhempi</w:t>
      </w:r>
    </w:p>
    <w:p>
      <w:r>
        <w:rPr>
          <w:b/>
        </w:rPr>
        <w:t xml:space="preserve">Tulos</w:t>
      </w:r>
    </w:p>
    <w:p>
      <w:r>
        <w:t xml:space="preserve">Kuka Rooman keisari oli Germanicuksen ja Agrippina vanhemman poika?</w:t>
      </w:r>
    </w:p>
    <w:p>
      <w:r>
        <w:rPr>
          <w:b/>
        </w:rPr>
        <w:t xml:space="preserve">Esimerkki 7.291</w:t>
      </w:r>
    </w:p>
    <w:p>
      <w:r>
        <w:t xml:space="preserve">a-ha</w:t>
      </w:r>
    </w:p>
    <w:p>
      <w:r>
        <w:rPr>
          <w:b/>
        </w:rPr>
        <w:t xml:space="preserve">Tulos</w:t>
      </w:r>
    </w:p>
    <w:p>
      <w:r>
        <w:t xml:space="preserve">Mikä oli A-Han ensimmäinen listaykkönen Britanniassa?</w:t>
      </w:r>
    </w:p>
    <w:p>
      <w:r>
        <w:rPr>
          <w:b/>
        </w:rPr>
        <w:t xml:space="preserve">Tulos</w:t>
      </w:r>
    </w:p>
    <w:p>
      <w:r>
        <w:t xml:space="preserve">Minkä Bond-elokuvan nimikkokappaleen A-Ha lauloi?</w:t>
      </w:r>
    </w:p>
    <w:p>
      <w:r>
        <w:rPr>
          <w:b/>
        </w:rPr>
        <w:t xml:space="preserve">Esimerkki 7.292</w:t>
      </w:r>
    </w:p>
    <w:p>
      <w:r>
        <w:t xml:space="preserve">ahab</w:t>
      </w:r>
    </w:p>
    <w:p>
      <w:r>
        <w:rPr>
          <w:b/>
        </w:rPr>
        <w:t xml:space="preserve">Tulos</w:t>
      </w:r>
    </w:p>
    <w:p>
      <w:r>
        <w:t xml:space="preserve">Kuka oli Ahabin vaimo Raamatussa?</w:t>
      </w:r>
    </w:p>
    <w:p>
      <w:r>
        <w:rPr>
          <w:b/>
        </w:rPr>
        <w:t xml:space="preserve">Tulos</w:t>
      </w:r>
    </w:p>
    <w:p>
      <w:r>
        <w:t xml:space="preserve">Kuka oli Raamatussa kuningas Ahabin vaimo?</w:t>
      </w:r>
    </w:p>
    <w:p>
      <w:r>
        <w:rPr>
          <w:b/>
        </w:rPr>
        <w:t xml:space="preserve">Esimerkki 7.293</w:t>
      </w:r>
    </w:p>
    <w:p>
      <w:r>
        <w:t xml:space="preserve">ahmednagar</w:t>
      </w:r>
    </w:p>
    <w:p>
      <w:r>
        <w:rPr>
          <w:b/>
        </w:rPr>
        <w:t xml:space="preserve">Tulos</w:t>
      </w:r>
    </w:p>
    <w:p>
      <w:r>
        <w:t xml:space="preserve">Mikä kuuluisa henkilö syntyi Ahmaddnagarissa Intiassa?</w:t>
      </w:r>
    </w:p>
    <w:p>
      <w:r>
        <w:rPr>
          <w:b/>
        </w:rPr>
        <w:t xml:space="preserve">Esimerkki 7.294</w:t>
      </w:r>
    </w:p>
    <w:p>
      <w:r>
        <w:t xml:space="preserve">Sukarno</w:t>
      </w:r>
    </w:p>
    <w:p>
      <w:r>
        <w:rPr>
          <w:b/>
        </w:rPr>
        <w:t xml:space="preserve">Tulos</w:t>
      </w:r>
    </w:p>
    <w:p>
      <w:r>
        <w:t xml:space="preserve">Ahmed Sukarno, joka johti kapinallisarmeijaa 20 vuoden ajan, valittiin minkä maan ensimmäiseksi presidentiksi sen jälkeen, kun maa sai itsenäisyyden vuonna 1949?</w:t>
      </w:r>
    </w:p>
    <w:p>
      <w:r>
        <w:rPr>
          <w:b/>
        </w:rPr>
        <w:t xml:space="preserve">Esimerkki 7.295</w:t>
      </w:r>
    </w:p>
    <w:p>
      <w:r>
        <w:t xml:space="preserve">ahura mazda</w:t>
      </w:r>
    </w:p>
    <w:p>
      <w:r>
        <w:rPr>
          <w:b/>
        </w:rPr>
        <w:t xml:space="preserve">Tulos</w:t>
      </w:r>
    </w:p>
    <w:p>
      <w:r>
        <w:t xml:space="preserve">Missä uskonnossa on yksi jumala nimeltä Ahura Mazda?</w:t>
      </w:r>
    </w:p>
    <w:p>
      <w:r>
        <w:rPr>
          <w:b/>
        </w:rPr>
        <w:t xml:space="preserve">Esimerkki 7.296</w:t>
      </w:r>
    </w:p>
    <w:p>
      <w:r>
        <w:t xml:space="preserve">aida</w:t>
      </w:r>
    </w:p>
    <w:p>
      <w:r>
        <w:rPr>
          <w:b/>
        </w:rPr>
        <w:t xml:space="preserve">Tulos</w:t>
      </w:r>
    </w:p>
    <w:p>
      <w:r>
        <w:t xml:space="preserve">Kuka sävelsi oopperan Aida?</w:t>
      </w:r>
    </w:p>
    <w:p>
      <w:r>
        <w:rPr>
          <w:b/>
        </w:rPr>
        <w:t xml:space="preserve">Esimerkki 7.297</w:t>
      </w:r>
    </w:p>
    <w:p>
      <w:r>
        <w:t xml:space="preserve">hiv/aids</w:t>
      </w:r>
    </w:p>
    <w:p>
      <w:r>
        <w:rPr>
          <w:b/>
        </w:rPr>
        <w:t xml:space="preserve">Tulos</w:t>
      </w:r>
    </w:p>
    <w:p>
      <w:r>
        <w:t xml:space="preserve">Kuka brittiläinen tv-tähti ja discjockey sanoi vuonna 1992 vahvistettuaan sairastavansa aidsia: "Se ei ole vaikuttanut työhöni - kuinka terve sinun täytyy olla soittaaksesi Da Do Ron Ron Ronia"?</w:t>
      </w:r>
    </w:p>
    <w:p>
      <w:r>
        <w:rPr>
          <w:b/>
        </w:rPr>
        <w:t xml:space="preserve">Esimerkki 7.298</w:t>
      </w:r>
    </w:p>
    <w:p>
      <w:r>
        <w:t xml:space="preserve">aileu</w:t>
      </w:r>
    </w:p>
    <w:p>
      <w:r>
        <w:rPr>
          <w:b/>
        </w:rPr>
        <w:t xml:space="preserve">Tulos</w:t>
      </w:r>
    </w:p>
    <w:p>
      <w:r>
        <w:t xml:space="preserve">Mikä maa on jaettu kolmeentoista hallintoalueeseen (Lautm, Baucau, Viqueque, Manatuto, Dili, Aileu, Manufahi, Liqui, Ermera, Ainaro, Bobonaro, Cova Lima ja Oecusse Ambeno), joista yksi on erotettu muista Indonesian osalla?</w:t>
      </w:r>
    </w:p>
    <w:p>
      <w:r>
        <w:rPr>
          <w:b/>
        </w:rPr>
        <w:t xml:space="preserve">Esimerkki 7.299</w:t>
      </w:r>
    </w:p>
    <w:p>
      <w:r>
        <w:t xml:space="preserve">eikö olekin hauskaa</w:t>
      </w:r>
    </w:p>
    <w:p>
      <w:r>
        <w:rPr>
          <w:b/>
        </w:rPr>
        <w:t xml:space="preserve">Tulos</w:t>
      </w:r>
    </w:p>
    <w:p>
      <w:r>
        <w:t xml:space="preserve">Kuka vietti kuusi viikkoa Yhdysvaltain listojen kärjessä Ain't it Funnyn kanssa?</w:t>
      </w:r>
    </w:p>
    <w:p>
      <w:r>
        <w:rPr>
          <w:b/>
        </w:rPr>
        <w:t xml:space="preserve">Esimerkki 7.300</w:t>
      </w:r>
    </w:p>
    <w:p>
      <w:r>
        <w:t xml:space="preserve">ei ole epäilystäkään</w:t>
      </w:r>
    </w:p>
    <w:p>
      <w:r>
        <w:rPr>
          <w:b/>
        </w:rPr>
        <w:t xml:space="preserve">Tulos</w:t>
      </w:r>
    </w:p>
    <w:p>
      <w:r>
        <w:t xml:space="preserve">Kuka laulajaksi muuttunut näyttelijä oli Britannian listaykkönen vuonna 1992 singlellään `Ain`t No Doubt`?</w:t>
      </w:r>
    </w:p>
    <w:p>
      <w:r>
        <w:rPr>
          <w:b/>
        </w:rPr>
        <w:t xml:space="preserve">Esimerkki 7.301</w:t>
      </w:r>
    </w:p>
    <w:p>
      <w:r>
        <w:t xml:space="preserve">ainu ihmiset</w:t>
      </w:r>
    </w:p>
    <w:p>
      <w:r>
        <w:rPr>
          <w:b/>
        </w:rPr>
        <w:t xml:space="preserve">Tulos</w:t>
      </w:r>
    </w:p>
    <w:p>
      <w:r>
        <w:t xml:space="preserve">Minkä maan alkuperäiskansat ovat ainu-kansaa?</w:t>
      </w:r>
    </w:p>
    <w:p>
      <w:r>
        <w:rPr>
          <w:b/>
        </w:rPr>
        <w:t xml:space="preserve">Esimerkki 7.302</w:t>
      </w:r>
    </w:p>
    <w:p>
      <w:r>
        <w:t xml:space="preserve">toiminta toripuutarha</w:t>
      </w:r>
    </w:p>
    <w:p>
      <w:r>
        <w:rPr>
          <w:b/>
        </w:rPr>
        <w:t xml:space="preserve">Tulos</w:t>
      </w:r>
    </w:p>
    <w:p>
      <w:r>
        <w:t xml:space="preserve">Liian kaukana oleva silta viittasi lentokoneiden laskeutumiseen missä maassa?</w:t>
      </w:r>
    </w:p>
    <w:p>
      <w:r>
        <w:rPr>
          <w:b/>
        </w:rPr>
        <w:t xml:space="preserve">Esimerkki 7.303</w:t>
      </w:r>
    </w:p>
    <w:p>
      <w:r>
        <w:t xml:space="preserve">airbus uk broughton f.c.</w:t>
      </w:r>
    </w:p>
    <w:p>
      <w:r>
        <w:rPr>
          <w:b/>
        </w:rPr>
        <w:t xml:space="preserve">Tulos</w:t>
      </w:r>
    </w:p>
    <w:p>
      <w:r>
        <w:t xml:space="preserve">Kauden 2012-13 päätteeksi The New Saints ja Airbus UK sijoittuivat ensimmäisenä ja toisena missä jalkapalloliigassa?</w:t>
      </w:r>
    </w:p>
    <w:p>
      <w:r>
        <w:rPr>
          <w:b/>
        </w:rPr>
        <w:t xml:space="preserve">Esimerkki 7.304</w:t>
      </w:r>
    </w:p>
    <w:p>
      <w:r>
        <w:t xml:space="preserve">ilmavoimat</w:t>
      </w:r>
    </w:p>
    <w:p>
      <w:r>
        <w:rPr>
          <w:b/>
        </w:rPr>
        <w:t xml:space="preserve">Tulos</w:t>
      </w:r>
    </w:p>
    <w:p>
      <w:r>
        <w:t xml:space="preserve">Kuka näyttelijä näytteli pääosaa elokuvassa 'Air Force One'?</w:t>
      </w:r>
    </w:p>
    <w:p>
      <w:r>
        <w:rPr>
          <w:b/>
        </w:rPr>
        <w:t xml:space="preserve">Tulos</w:t>
      </w:r>
    </w:p>
    <w:p>
      <w:r>
        <w:t xml:space="preserve">Kuka näytteli Yhdysvaltain presidenttiä vuonna 1997 ilmestyneessä elokuvassa 'Air Force One'?</w:t>
      </w:r>
    </w:p>
    <w:p>
      <w:r>
        <w:rPr>
          <w:b/>
        </w:rPr>
        <w:t xml:space="preserve">Esimerkki 7.305</w:t>
      </w:r>
    </w:p>
    <w:p>
      <w:r>
        <w:t xml:space="preserve">ilmaa g-jousella</w:t>
      </w:r>
    </w:p>
    <w:p>
      <w:r>
        <w:rPr>
          <w:b/>
        </w:rPr>
        <w:t xml:space="preserve">Tulos</w:t>
      </w:r>
    </w:p>
    <w:p>
      <w:r>
        <w:t xml:space="preserve">Kuka on säveltänyt Airin G-merkkiäänelle (init ja nimi)?</w:t>
      </w:r>
    </w:p>
    <w:p>
      <w:r>
        <w:rPr>
          <w:b/>
        </w:rPr>
        <w:t xml:space="preserve">Tulos</w:t>
      </w:r>
    </w:p>
    <w:p>
      <w:r>
        <w:t xml:space="preserve">Kuka sävelsi Air on the G String?</w:t>
      </w:r>
    </w:p>
    <w:p>
      <w:r>
        <w:rPr>
          <w:b/>
        </w:rPr>
        <w:t xml:space="preserve">Esimerkki 7.306</w:t>
      </w:r>
    </w:p>
    <w:p>
      <w:r>
        <w:t xml:space="preserve">berliinin saarto</w:t>
      </w:r>
    </w:p>
    <w:p>
      <w:r>
        <w:rPr>
          <w:b/>
        </w:rPr>
        <w:t xml:space="preserve">Tulos</w:t>
      </w:r>
    </w:p>
    <w:p>
      <w:r>
        <w:t xml:space="preserve">Vastauksena Neuvostoliiton saartoon länsiliittoutuneet aloittivat 26. kesäkuuta 1948 ilmasillan mihin kaupunkiin?</w:t>
      </w:r>
    </w:p>
    <w:p>
      <w:r>
        <w:rPr>
          <w:b/>
        </w:rPr>
        <w:t xml:space="preserve">Esimerkki 7.307</w:t>
      </w:r>
    </w:p>
    <w:p>
      <w:r>
        <w:t xml:space="preserve">lentoyhtiö</w:t>
      </w:r>
    </w:p>
    <w:p>
      <w:r>
        <w:rPr>
          <w:b/>
        </w:rPr>
        <w:t xml:space="preserve">Tulos</w:t>
      </w:r>
    </w:p>
    <w:p>
      <w:r>
        <w:t xml:space="preserve">Mikä brittiläinen lentoyhtiö yksityistettiin helmikuussa 1987 ja listattiin Lontoon pörssiin?</w:t>
      </w:r>
    </w:p>
    <w:p>
      <w:r>
        <w:rPr>
          <w:b/>
        </w:rPr>
        <w:t xml:space="preserve">Tulos</w:t>
      </w:r>
    </w:p>
    <w:p>
      <w:r>
        <w:t xml:space="preserve">Minkä lentoyhtiön lento FR9146 lähtee Liverpoolista Barcelonaan ja FR 9862 lähtee Liverpoolista Malagaan?</w:t>
      </w:r>
    </w:p>
    <w:p>
      <w:r>
        <w:rPr>
          <w:b/>
        </w:rPr>
        <w:t xml:space="preserve">Tulos</w:t>
      </w:r>
    </w:p>
    <w:p>
      <w:r>
        <w:t xml:space="preserve">Briish Airwaysin tytäryhtiö BA Connect myytiin mille toiselle lentoyhtiölle?</w:t>
      </w:r>
    </w:p>
    <w:p>
      <w:r>
        <w:rPr>
          <w:b/>
        </w:rPr>
        <w:t xml:space="preserve">Tulos</w:t>
      </w:r>
    </w:p>
    <w:p>
      <w:r>
        <w:t xml:space="preserve">Mikä on vuonna 1919 perustettu maailman vanhin elossa oleva lentoyhtiö?</w:t>
      </w:r>
    </w:p>
    <w:p>
      <w:r>
        <w:rPr>
          <w:b/>
        </w:rPr>
        <w:t xml:space="preserve">Tulos</w:t>
      </w:r>
    </w:p>
    <w:p>
      <w:r>
        <w:t xml:space="preserve">Mikä alankomaalainen lentoyhtiö sulautui Air Francen kanssa vuonna 2004?</w:t>
      </w:r>
    </w:p>
    <w:p>
      <w:r>
        <w:rPr>
          <w:b/>
        </w:rPr>
        <w:t xml:space="preserve">Esimerkki 7.308</w:t>
      </w:r>
    </w:p>
    <w:p>
      <w:r>
        <w:t xml:space="preserve">aisha</w:t>
      </w:r>
    </w:p>
    <w:p>
      <w:r>
        <w:rPr>
          <w:b/>
        </w:rPr>
        <w:t xml:space="preserve">Tulos</w:t>
      </w:r>
    </w:p>
    <w:p>
      <w:r>
        <w:t xml:space="preserve">Kenen vaimoja olivat Aisha, Safiyya ja Sawda?</w:t>
      </w:r>
    </w:p>
    <w:p>
      <w:r>
        <w:rPr>
          <w:b/>
        </w:rPr>
        <w:t xml:space="preserve">Esimerkki 7.309</w:t>
      </w:r>
    </w:p>
    <w:p>
      <w:r>
        <w:t xml:space="preserve">ai weiwei</w:t>
      </w:r>
    </w:p>
    <w:p>
      <w:r>
        <w:rPr>
          <w:b/>
        </w:rPr>
        <w:t xml:space="preserve">Tulos</w:t>
      </w:r>
    </w:p>
    <w:p>
      <w:r>
        <w:t xml:space="preserve">Taiteilija Ai Weiwei asuu vuonna 2014 missä maassa?</w:t>
      </w:r>
    </w:p>
    <w:p>
      <w:r>
        <w:rPr>
          <w:b/>
        </w:rPr>
        <w:t xml:space="preserve">Tulos</w:t>
      </w:r>
    </w:p>
    <w:p>
      <w:r>
        <w:t xml:space="preserve">Missä taiteilija Ai Weiwei asuu vuonna 2014?</w:t>
      </w:r>
    </w:p>
    <w:p>
      <w:r>
        <w:rPr>
          <w:b/>
        </w:rPr>
        <w:t xml:space="preserve">Esimerkki 7.310</w:t>
      </w:r>
    </w:p>
    <w:p>
      <w:r>
        <w:t xml:space="preserve">aja</w:t>
      </w:r>
    </w:p>
    <w:p>
      <w:r>
        <w:rPr>
          <w:b/>
        </w:rPr>
        <w:t xml:space="preserve">Tulos</w:t>
      </w:r>
    </w:p>
    <w:p>
      <w:r>
        <w:t xml:space="preserve">Mikä yhtye julkaisi vuonna 1977 albumin nimeltä "Aja"?</w:t>
      </w:r>
    </w:p>
    <w:p>
      <w:r>
        <w:rPr>
          <w:b/>
        </w:rPr>
        <w:t xml:space="preserve">Esimerkki 7.311</w:t>
      </w:r>
    </w:p>
    <w:p>
      <w:r>
        <w:t xml:space="preserve">ajaccio</w:t>
      </w:r>
    </w:p>
    <w:p>
      <w:r>
        <w:rPr>
          <w:b/>
        </w:rPr>
        <w:t xml:space="preserve">Tulos</w:t>
      </w:r>
    </w:p>
    <w:p>
      <w:r>
        <w:t xml:space="preserve">Millä Välimeren saarella sijaitsee Ajaccion kaupunki?</w:t>
      </w:r>
    </w:p>
    <w:p>
      <w:r>
        <w:rPr>
          <w:b/>
        </w:rPr>
        <w:t xml:space="preserve">Esimerkki 7.312</w:t>
      </w:r>
    </w:p>
    <w:p>
      <w:r>
        <w:t xml:space="preserve">a. j. cronin</w:t>
      </w:r>
    </w:p>
    <w:p>
      <w:r>
        <w:rPr>
          <w:b/>
        </w:rPr>
        <w:t xml:space="preserve">Tulos</w:t>
      </w:r>
    </w:p>
    <w:p>
      <w:r>
        <w:t xml:space="preserve">Minkä A. J. Croninin romaanin katsotaan loihtineen Isossa-Britanniassa perustan kansallisen terveyspalvelun käyttöönotolle?</w:t>
      </w:r>
    </w:p>
    <w:p>
      <w:r>
        <w:rPr>
          <w:b/>
        </w:rPr>
        <w:t xml:space="preserve">Tulos</w:t>
      </w:r>
    </w:p>
    <w:p>
      <w:r>
        <w:t xml:space="preserve">Mikä on A. J. Croninin romaanin ja Kenneth Macmillanin baletin nimi, ja mikä on latinankielinen nimi cercis canadensis?</w:t>
      </w:r>
    </w:p>
    <w:p>
      <w:r>
        <w:rPr>
          <w:b/>
        </w:rPr>
        <w:t xml:space="preserve">Esimerkki 7.313</w:t>
      </w:r>
    </w:p>
    <w:p>
      <w:r>
        <w:t xml:space="preserve">ajman</w:t>
      </w:r>
    </w:p>
    <w:p>
      <w:r>
        <w:rPr>
          <w:b/>
        </w:rPr>
        <w:t xml:space="preserve">Tulos</w:t>
      </w:r>
    </w:p>
    <w:p>
      <w:r>
        <w:t xml:space="preserve">Miten Ajmanin, al-Fujairahin, Ras-al Khaimahin, Sharjahin, Umm al-Quwainin ja kahden muun osavaltion nimet tunnetaan yhdessä?</w:t>
      </w:r>
    </w:p>
    <w:p>
      <w:r>
        <w:rPr>
          <w:b/>
        </w:rPr>
        <w:t xml:space="preserve">Esimerkki 7.314</w:t>
      </w:r>
    </w:p>
    <w:p>
      <w:r>
        <w:t xml:space="preserve">ak-47</w:t>
      </w:r>
    </w:p>
    <w:p>
      <w:r>
        <w:rPr>
          <w:b/>
        </w:rPr>
        <w:t xml:space="preserve">Tulos</w:t>
      </w:r>
    </w:p>
    <w:p>
      <w:r>
        <w:t xml:space="preserve">Kuka venäläinen mies suunnitteli legendaarisen AK-47-rynnäkkökiväärin?</w:t>
      </w:r>
    </w:p>
    <w:p>
      <w:r>
        <w:rPr>
          <w:b/>
        </w:rPr>
        <w:t xml:space="preserve">Esimerkki 7.315</w:t>
      </w:r>
    </w:p>
    <w:p>
      <w:r>
        <w:t xml:space="preserve">Akhenaten</w:t>
      </w:r>
    </w:p>
    <w:p>
      <w:r>
        <w:rPr>
          <w:b/>
        </w:rPr>
        <w:t xml:space="preserve">Tulos</w:t>
      </w:r>
    </w:p>
    <w:p>
      <w:r>
        <w:t xml:space="preserve">Kuka oli Akenhatenin vaimo ja Tutankhamonin äiti?</w:t>
      </w:r>
    </w:p>
    <w:p>
      <w:r>
        <w:rPr>
          <w:b/>
        </w:rPr>
        <w:t xml:space="preserve">Esimerkki 7.316</w:t>
      </w:r>
    </w:p>
    <w:p>
      <w:r>
        <w:t xml:space="preserve">akranes</w:t>
      </w:r>
    </w:p>
    <w:p>
      <w:r>
        <w:rPr>
          <w:b/>
        </w:rPr>
        <w:t xml:space="preserve">Tulos</w:t>
      </w:r>
    </w:p>
    <w:p>
      <w:r>
        <w:t xml:space="preserve">Kopavogur, Akureyri ja Akranes ovat kaikki kaupunkeja missä maassa?</w:t>
      </w:r>
    </w:p>
    <w:p>
      <w:r>
        <w:rPr>
          <w:b/>
        </w:rPr>
        <w:t xml:space="preserve">Esimerkki 7.317</w:t>
      </w:r>
    </w:p>
    <w:p>
      <w:r>
        <w:t xml:space="preserve">akron, ohio</w:t>
      </w:r>
    </w:p>
    <w:p>
      <w:r>
        <w:rPr>
          <w:b/>
        </w:rPr>
        <w:t xml:space="preserve">Tulos</w:t>
      </w:r>
    </w:p>
    <w:p>
      <w:r>
        <w:t xml:space="preserve">Missä Yhdysvaltain osavaltiossa sijaitsevat Daytonin, Akronin ja Cincinnatin kaupungit?</w:t>
      </w:r>
    </w:p>
    <w:p>
      <w:r>
        <w:rPr>
          <w:b/>
        </w:rPr>
        <w:t xml:space="preserve">Tulos</w:t>
      </w:r>
    </w:p>
    <w:p>
      <w:r>
        <w:t xml:space="preserve">Missä Yhdysvaltain osavaltiossa Akronin kaupunki sijaitsee?</w:t>
      </w:r>
    </w:p>
    <w:p>
      <w:r>
        <w:rPr>
          <w:b/>
        </w:rPr>
        <w:t xml:space="preserve">Esimerkki 7.318</w:t>
      </w:r>
    </w:p>
    <w:p>
      <w:r>
        <w:t xml:space="preserve">alabama</w:t>
      </w:r>
    </w:p>
    <w:p>
      <w:r>
        <w:rPr>
          <w:b/>
        </w:rPr>
        <w:t xml:space="preserve">Tulos</w:t>
      </w:r>
    </w:p>
    <w:p>
      <w:r>
        <w:t xml:space="preserve">Mikä on Alabaman pääkaupunki, joka on nimetty vallankumoussodan kenraalin mukaan?</w:t>
      </w:r>
    </w:p>
    <w:p>
      <w:r>
        <w:rPr>
          <w:b/>
        </w:rPr>
        <w:t xml:space="preserve">Tulos</w:t>
      </w:r>
    </w:p>
    <w:p>
      <w:r>
        <w:t xml:space="preserve">Mikä on Alabaman osavaltion pääkaupunki?</w:t>
      </w:r>
    </w:p>
    <w:p>
      <w:r>
        <w:rPr>
          <w:b/>
        </w:rPr>
        <w:t xml:space="preserve">Tulos</w:t>
      </w:r>
    </w:p>
    <w:p>
      <w:r>
        <w:t xml:space="preserve">Mikä on Yhdysvaltojen Alabaman osavaltion pääkaupunki?</w:t>
      </w:r>
    </w:p>
    <w:p>
      <w:r>
        <w:rPr>
          <w:b/>
        </w:rPr>
        <w:t xml:space="preserve">Tulos</w:t>
      </w:r>
    </w:p>
    <w:p>
      <w:r>
        <w:t xml:space="preserve">Mikä "M" on Yhdysvaltojen Alabaman osavaltion pääkaupunki?</w:t>
      </w:r>
    </w:p>
    <w:p>
      <w:r>
        <w:rPr>
          <w:b/>
        </w:rPr>
        <w:t xml:space="preserve">Tulos</w:t>
      </w:r>
    </w:p>
    <w:p>
      <w:r>
        <w:t xml:space="preserve">Mikä on Alabaman Persianlahden rannikon suurin kaupunki?</w:t>
      </w:r>
    </w:p>
    <w:p>
      <w:r>
        <w:rPr>
          <w:b/>
        </w:rPr>
        <w:t xml:space="preserve">Tulos</w:t>
      </w:r>
    </w:p>
    <w:p>
      <w:r>
        <w:t xml:space="preserve">Mikä vuoristojärjestelmä Yhdysvalloissa ulottuu yli 1500 mailia etelästä Alabamaan, ja sen läpi kulkevat Hudsonin ja Mohawkin laaksot?</w:t>
      </w:r>
    </w:p>
    <w:p>
      <w:r>
        <w:rPr>
          <w:b/>
        </w:rPr>
        <w:t xml:space="preserve">Esimerkki 7.319</w:t>
      </w:r>
    </w:p>
    <w:p>
      <w:r>
        <w:t xml:space="preserve">aladdin</w:t>
      </w:r>
    </w:p>
    <w:p>
      <w:r>
        <w:rPr>
          <w:b/>
        </w:rPr>
        <w:t xml:space="preserve">Tulos</w:t>
      </w:r>
    </w:p>
    <w:p>
      <w:r>
        <w:t xml:space="preserve">Mikä on Jafarin papukaijan nimi Aladdinissa?</w:t>
      </w:r>
    </w:p>
    <w:p>
      <w:r>
        <w:rPr>
          <w:b/>
        </w:rPr>
        <w:t xml:space="preserve">Tulos</w:t>
      </w:r>
    </w:p>
    <w:p>
      <w:r>
        <w:t xml:space="preserve">Kuka Elton Johnin ja Andrew Lloyd Webberin kanssa työskennellyt sanoittaja voitti palkinnon Aladdinin kappaleesta A Whole New World?</w:t>
      </w:r>
    </w:p>
    <w:p>
      <w:r>
        <w:rPr>
          <w:b/>
        </w:rPr>
        <w:t xml:space="preserve">Tulos</w:t>
      </w:r>
    </w:p>
    <w:p>
      <w:r>
        <w:t xml:space="preserve">Virallinen Disney-prinsessa, mikä on Agrabahin prinsessan nimi, Aladdin-elokuvan sankaritar?</w:t>
      </w:r>
    </w:p>
    <w:p>
      <w:r>
        <w:rPr>
          <w:b/>
        </w:rPr>
        <w:t xml:space="preserve">Tulos</w:t>
      </w:r>
    </w:p>
    <w:p>
      <w:r>
        <w:t xml:space="preserve">Kuka antoi hengen äänen vuoden 1992 animaatioelokuvassa Aladdin?</w:t>
      </w:r>
    </w:p>
    <w:p>
      <w:r>
        <w:rPr>
          <w:b/>
        </w:rPr>
        <w:t xml:space="preserve">Tulos</w:t>
      </w:r>
    </w:p>
    <w:p>
      <w:r>
        <w:t xml:space="preserve">Kuka antoi hengen äänen vuoden 1992 elokuvassa `Aladdin`?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docId:275E5B43C694D880EE6CFD1C0D4FAA04</keywords>
  <dc:description>generated by python-docx</dc:description>
  <lastModifiedBy/>
  <revision>1</revision>
  <dcterms:created xsi:type="dcterms:W3CDTF">2013-12-23T23:15:00.0000000Z</dcterms:created>
  <dcterms:modified xsi:type="dcterms:W3CDTF">2013-12-23T23:15:00.0000000Z</dcterms:modified>
  <category/>
</coreProperties>
</file>