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2.3088</w:t>
      </w:r>
    </w:p>
    <w:p>
      <w:r>
        <w:t xml:space="preserve">Scott Carey (Grant Williams) on liikemies, joka lomailee vaimonsa Louisen (Randy Stuart) kanssa veneellä Kalifornian rannikolla. Kun Louise menee kannen alle, suuri, outo pilvi horisontissa kulkee veneen yli ja jättää heijastavan sumun Scottin paljaalle iholle. Pariskunta on ymmällään ilmiöstä, joka katoaa yhtä nopeasti kuin se oli ilmaantunutkin.Eräänä aamuna kuusi kuukautta myöhemmin Scott, joka on 1,85 metriä pitkä ja painaa 86 kiloa, huomaa, että hänen paitansa ja housunsa näyttävät liian suurilta, mutta syyttää siitä pesulapalvelua. Kun tämä suuntaus jatkuu, hän uskoo kutistuvansa ja käy lääkärin, tohtori Bramsonin (William Schallert) luona, joka vakuuttaa hänelle, että hän on täysin terve ja että "ihmiset eivät vain lyhene". Myös Louise hylkää hänen pelkonsa typerinä ja toteaa, että hän on yksinkertaisesti laihtunut, mutta hän jatkaa pituuden ja painon menettämistä. Hänen vihkisormuksensa putoaa hänen sormestaan. Louise huolestuu, kun Scott huomauttaa, ettei hänen tarvitse enää seistä varpaillaan suudellakseen häntä." Lopulta röntgenkuva todistaa, että Scott on pienentynyt. Hänen lääkärinsä ohjaa hänet maineikkaaseen laboratorioon, Kalifornian lääketieteelliseen tutkimuslaitokseen, ja lähes kolmen viikon vaativien testien jälkeen Scott ja hänen uusien lääkäreidensä tiimi saavat tietää, että sumu, jolle hän oli altistunut, oli radioaktiivista. Tämä yhdistettynä neljä kuukautta myöhemmin tapahtuneeseen vahingossa tapahtuneeseen altistumiseen suurelle määrälle tavallista hyönteismyrkkyä on käynnistänyt ketjureaktion, joka on järjestänyt Scottin molekyylirakenteen uudelleen ja saanut hänen solunsa kutistumaan.Scott jatkaa kutistumistaan samassa suhteessa. Hänen tarinansa nousee otsikoihin, ja hänestä tulee kansallinen kuriositeetti. Hän ei voi enää ajaa autoa ja joutuu luopumaan työstään veljelleen Charlielle (Paul Langton), joka rohkaisee häntä tienaamaan tarinallaan rahaa myymällä sen valtakunnalliselle lehdistölle. Hän alkaa pitää päiväkirjaa, jonka hän aikoo julkaista muistiinpanona kokemuksistaan. Asioiden edetessä Scott tuntee itsensä nöyryytetyksi ja ilmaisee häpeänsä lyömällä Louisea, joka joutuu epätoivon kyyneliin.Sitten Scottin sairauteen näyttää löytyvän vastalääke: se pysäyttää hänen kutistumisensa, kun hän on 93 cm pitkä ja painaa 24 kg. Hänelle kuitenkin kerrotaan, että hän ei koskaan palaa entiseen kokoonsa, ellei parannuskeinoa löydetä. Hän yrittää hyväksyä tilanteen, mutta äärimmäisen itseinhon hetkellä hän juoksee ulos talosta, ensimmäistä kertaa ulkona sen jälkeen, kun hän myi tarinansa.Naapuruston kahvilassa hän tapaa ja ystävystyy Clarice-nimisen naiskääpiön (April Kent) kanssa, joka on hieman häntä lyhyempi. Nainen esiintyy kaupungissa karnevaalien sivuosassa ja vakuuttaa miehelle, ettei elämä olekaan niin huonoa heidän kokonsa vuoksi. Innostuneena hän alkaa jälleen työstää kirjaansa. Kaksi viikkoa myöhemmin, erään Scottin keskustelun aikana uuden pienikokoisen ystävänsä kanssa, hän yhtäkkiä huomaa, että hänestä on tullut tätä lyhyempi, mikä tarkoittaa, että vastalääke on lakannut toimimasta. Hän juoksee raivostuneena takaisin kotiin ja lopettaa lyhyen ystävyytensä Claricen kanssa.Tultuaan niin pieneksi, että mahtuu nukkekotiin, Scott muuttuu yhä tyrannimaisemmaksi Louisea kohtaan ja haluaa samanaikaisesti rohkeutta lopettaa "kurjan olemassaolonsa", kuten hän sitä kutsuu, ja toivoo, että lääkärit voivat pelastaa hänet. Eräänä päivänä hänen oman kissansa kimppuun hyökkää, kun Louise on poissa asioilla, ja hän päätyy vahingossa loukkuun kotinsa kellariin. Kun Louise palaa takaisin ja löytää verisen vaatekappaleen Scottin vaatteista, hän olettaa kyynelehtien, että kissa söi hänet, ja hänen arvoton kuolemansa julistetaan maailmalle. Olettaen, että hän on nyt leski, Louise valmistautuu muuttamaan. Sillä välin Scott käy läpi odysseian, jossa hän joutuu suunnistamaan kellarissaan, joka on hänelle nykyisessä koossaan ontto ja epäystävällinen maailma. Suurin osa hänen ajastaan kuluu taisteluun ahnetta hämähäkkiä, omaa nälkäänsä ja pelkoa vastaan, että hän kutistuu lopulta olemattomaksi. Kun lämminvesivaraaja räjähtää, Charlie ja Louise tulevat alas tutkimaan asiaa. Scott on kuitenkin jo niin pieni, etteivät he kuule hänen avunhuutojaan. Louise muuttaa pois talosta. Scott tappaa lopulta hämähäkin suoralla nuppineulalla ja lyyhistyy uupuneena. Herätessään hän huomaa olevansa nyt niin pieni, että hän voi paeta kellarista kävelemällä ikkunaruudun ruutujen läpi. Scott hyväksyy kohtalonsa ja alistuu seikkailuun nähdä, mikä häntä odottaa vielä pienemmissä maailmoissa. Hän tietää, että lopulta hän kutistuu atomikokoon, mutta vaikka hänestä tulisi kuinka pieni, hän päättelee, että hänellä on silti merkitystä maailmankaikkeudessa, koska Jumalalle "nollaa ei ole". Tämä ajatus lohduttaa häntä, eikä hän enää pelkää tulevaisuutta.</w:t>
      </w:r>
    </w:p>
    <w:p>
      <w:r>
        <w:rPr>
          <w:b/>
        </w:rPr>
        <w:t xml:space="preserve">Tulos</w:t>
      </w:r>
    </w:p>
    <w:p>
      <w:r>
        <w:t xml:space="preserve">Mitä Scottista tulee liian pieni mahtuakseen sisälle?</w:t>
      </w:r>
    </w:p>
    <w:p>
      <w:r>
        <w:rPr>
          <w:b/>
        </w:rPr>
        <w:t xml:space="preserve">Esimerkki 2.3089</w:t>
      </w:r>
    </w:p>
    <w:p>
      <w:r>
        <w:t xml:space="preserve">Tutustu Rizzoihin, perheeseen, joka voisi tulla paljon paremmin toimeen, jos he vain kertoisivat toisilleen totuuden. Isä Vince on pahin rikollinen. Mutta koska vanginvartija ei edes myönnä, että pokeri-ilta on itse asiassa näyttelijäntyön kurssi, miten hän voi selittää aviottomasta pojastaan? Hänen tyttärensä työskentelee stripparina, vaikka hänen pitäisi olla collegessa, ja nuorella Vinnie Jr:lla on salainen seksuaalinen fetissi, johon liittyy ympärivuorokautinen webkamera ja perheen 300-kiloinen naapuri. Vincen vaimo Joyce on perheen tukipilari, mutta hän ei ole nauttinut läheisyydestä miehensä kanssa vuoteen, eikä ole mikään yllätys, että hänen mielestään pokeri-ilta tarkoittaa A-F-F-A-I-R. Kun entinen vanki Tony astuu Rizzojen elämään, Joyce alkaa epäillä, että komea nuori Tony ei olekaan se, joksi Vince häntä väittää. City Island on hauska, koskettava ja älykäs perhetarina menneisyyden salaisuuksista, jotka kohtaavat nykyhetken valheet, ja sen hyväksymisestä, ettei kukaan ole täydellinen - kaikkein vähiten rakkaasi.</w:t>
      </w:r>
    </w:p>
    <w:p>
      <w:r>
        <w:rPr>
          <w:b/>
        </w:rPr>
        <w:t xml:space="preserve">Tulos</w:t>
      </w:r>
    </w:p>
    <w:p>
      <w:r>
        <w:t xml:space="preserve">Mitä hänen tyttärensä tekee töissä?</w:t>
      </w:r>
    </w:p>
    <w:p>
      <w:r>
        <w:rPr>
          <w:b/>
        </w:rPr>
        <w:t xml:space="preserve">Esimerkki 2.3090</w:t>
      </w:r>
    </w:p>
    <w:p>
      <w:r>
        <w:t xml:space="preserve">Tämä komedia kertoo tarinan Marc Peasesta, aikuisesta miehestä, joka elää elämäänsä nuoruuden loiston muistojen kautta. Kymmenen vuotta lukion jälkeen hän elää yhä menneisyydessä, jolloin hän näytteli lukionsa musikaaleissa.Yhden päivän aikana tapahtumat kärjistyvät. Kun Pease katselee sivusta, kun hänen entinen opettajansa ja mentorinsa herra Gribble valvoo toisen esityksen ensi-iltaa, hän saa oivalluksen. Katarttisen ja hulvattoman prosessin kautta hän vihdoin karkottaa demoninsa ja tajuaa, että elämässä on muutakin kuin rasvalakkien pauhu ja väkijoukon haju, joka on Broadway. Elokuvan aikana nuori lukiolaistyttö ystävystyy romanttisesti molempien miesten kanssa. Tämä vain mutkistaa asioita.</w:t>
      </w:r>
    </w:p>
    <w:p>
      <w:r>
        <w:rPr>
          <w:b/>
        </w:rPr>
        <w:t xml:space="preserve">Tulos</w:t>
      </w:r>
    </w:p>
    <w:p>
      <w:r>
        <w:t xml:space="preserve">Mitä Pease tekee heidän demoniensa suhteen?</w:t>
      </w:r>
    </w:p>
    <w:p>
      <w:r>
        <w:rPr>
          <w:b/>
        </w:rPr>
        <w:t xml:space="preserve">Esimerkki 2.3091</w:t>
      </w:r>
    </w:p>
    <w:p>
      <w:r>
        <w:t xml:space="preserve">Shankar Narayana (Prakash Raj) on rehellinen mies, jota ohjaavat puhtaat ja idealistiset arvot, ja hän välittää paljon enemmän ihmisistä kuin itsestään. Hänen ihanteensa nähdessään vaalipiirinsä asukkaat valitsevat hänet kansanedustajaksi. Hän voittaa poliittisen tsunamin, jonka NTR on luonut. Koska hän on NTR:n fani, hän pysyy silti sinkkuna eikä halua liittyä NTR:n puolueeseen. Hänen seuraajansa ovat hänen veljensä (Rajiv Kanakala) ja Sayaji Shinde, Supreet muodostaa toisen. Shankar Narayana joutuu onnettomuuteen. Vuosien jälkeen Ajay(MAHESH BABU) on vilpitön ja reipas poliisi, hän on tehtävänä saada kiinni alamaailman Don Nayak(Sonu Sood), joka on mukana huumekaupassa, kiristyksessä, laittomissa aseissa jne. Ajay pitää matalaa profiilia saadakseen Nayakin kiinni, kunnes hän saa kiinni Nayakin veljen Buntyn (Abhimanyu Singh) Turkissa peitetehtävässä. Hän löytää Prashanthin (Samantha) ja rakastuu ensisilmäyksellä. Prashanthi ei ole kukaan muu kuin Ajayn poliisilaitoksen esimiehen (Nazar) tytär. Sitten koko draama siirtyy Hyderabadiin. Samaan aikaan Shankar Narayana on elossa ja palaa koomasta, mutta ihmiset luulevat häntä edelleen kuolleeksi. hänen poikansa luo sellaisen maailman, jossa hänen isänsä pidetään onnellisena käyttämällä Brahmanandamia ja muita. Elokuva vie mielenkiintoisen juonen väliajan jälkeen, kun pääjuoni paljastuu tarinaan. Nayak ei ole vain tehtävä Ajaylle vaan paljon enemmänkin kyseessä on kosto. Miten Mallesh (Kota Srinivas Rao), Meka(Sayaji Shinde) ja Supreet ovat mukana petoksessa, mikä on Ajayn todellinen suunnitelma. Tappaako Ajay Nayakin vai Shankar tappaa Nayakin. Tietääkö Shankar todellisen maailman. Meneekö Ajay naimisiin Prashanthin kanssa.</w:t>
      </w:r>
    </w:p>
    <w:p>
      <w:r>
        <w:rPr>
          <w:b/>
        </w:rPr>
        <w:t xml:space="preserve">Tulos</w:t>
      </w:r>
    </w:p>
    <w:p>
      <w:r>
        <w:t xml:space="preserve">Keitä ovat Narayanan seuraajat?</w:t>
      </w:r>
    </w:p>
    <w:p>
      <w:r>
        <w:rPr>
          <w:b/>
        </w:rPr>
        <w:t xml:space="preserve">Esimerkki 2.3092</w:t>
      </w:r>
    </w:p>
    <w:p>
      <w:r>
        <w:t xml:space="preserve">Elokuvassa retkikunnan asiantuntija Tiro Mandawa - jota esittää Tora Sudiro - löytää erään työtehtävänsä yhteydessä vahingossa salaperäisen esineen. Hän käynnistää tahattomasti tapahtumaketjun, joka johtaa elämänsä seikkailuun.Salaperäisen artefaktin uskottiin[kuka?] olevan viimeinen puuttuva lenkki muinaiseen indonesialaiseen legendaan. Monet[kuka?] uskoivat, että esine oli avain rajattoman voiman perimmäisen lähteen löytämiseen. Jos tämä voima olisi oikeamielisen miehen hallussa, se elvyttäisi maailmaa ikuisiksi ajoiksi, mutta vääriin käsiin joutuessaan se toisi mukanaan katastrofin ja kuoleman. fiktiivisen monialayrityksen Madewa Groupin sponsoroimana Tiro lähtee tehtävään paljastaakseen totuuden legendasta. Hänen mukanaan on hänen ystävänsä ja uskollinen kumppaninsa Satrio - jota näyttelee Arie Dagienkz.</w:t>
      </w:r>
    </w:p>
    <w:p>
      <w:r>
        <w:rPr>
          <w:b/>
        </w:rPr>
        <w:t xml:space="preserve">Tulos</w:t>
      </w:r>
    </w:p>
    <w:p>
      <w:r>
        <w:t xml:space="preserve">Kuka Tiroa seuraa tehtävässään?</w:t>
      </w:r>
    </w:p>
    <w:p>
      <w:r>
        <w:rPr>
          <w:b/>
        </w:rPr>
        <w:t xml:space="preserve">Esimerkki 2.3093</w:t>
      </w:r>
    </w:p>
    <w:p>
      <w:r>
        <w:t xml:space="preserve">Elokuvan keskiössä on tiedemies Albert Dooleyn (Dean Jones) perhe, joka kamppailee maksaakseen laskunsa. Hänen vaimonsa Katie (Sandy Duncan) erehtyy omenasoseen reseptistä ja antaa sen miehelleen lounaaksi töihin toivoen, että se auttaisi säästämään budjettia. Humoristisessa ketjureaktiossa Albertin testaama ankka varastaa omenasoseen sen jälkeen, kun Albert on heittänyt sen roskiin, ja vaeltaa sitten säteilylaboratorioon ja säteilytetään. Albert saa käskyn hankkiutua eroon ankasta, jotta hän voisi antaa sen pojalleen Jimmylle (Lee Montgomery), joka on halunnut lemmikkieläimen, mutta huomaa, että ankka munii nyt kultaisia munia. pavlovilaisella tavalla ankka, jonka nimi on "Charlie" (vaikka se onkin naaras), munii munan, kun koira haukkuu sitä. Aluksi Charlien kultakeltuaisista tietävät vain Albert, Katie, Jimmy ja Albertin ystävä Fred, mutta kun he myyvät kultakeltuaisia, he saavat huomionsa epäluuloisen naapurin, hallituksen byrokraatin nimeltä Mr. Hooperin (Joe Flynn), joka alkaa vakoilla heitä (Disneylle tyypillisin slapstick-tuloksin, kuten putoamalla puun oksalta, kun) hänen vaimonsa suuttuu, ja lopulta vakuuttaa pomonsa Rutledgen (James Gregory) hankkimaan ankan sen jälkeen, kun maailmanlaajuiset puhelinsoitot levittävät huhua ja Rutledge saa puhelun presidentti Richard Nixonilta: "Hanki se ankka!". Albert on ahneuden vallassa eikä välitä enää pojastaan, mikä surettaa Jimmyä. FBI saapuu pian talolle ja määrää heidät luovuttamaan ankan. Yläkerrasta katseleva Jimmy kiipeää Charlien kanssa ikkunasta ulos ja lähtee sitten parin teinipojan ja heidän hot rodinsa kanssa karkuun, kun FBI yrittää ottaa ankan kiinni estääkseen sen kullanhuuhdonnan.Elokuvan huipennuksessa Jimmy roikkuu tikkailla kahden parkkihallin välissä, ja Albert yrittää vakuuttaa poikansa tarttuvan kädestä kiinni, ennen kuin tikkaat putoavat. Jimmy sanoo isälleen "mene pois", koska uskoo tämän haluavan vain pelastaa Charlien, mutta kun tikkaat alkavat murtua, hän pelästyy ja tarttuu isänsä käteen. Sitten he lähtevät parkkihallista, mutta FBI pidättää Albertin. Elokuva päättyy siihen, kun perhe on oikeudessa, ja tuomari rikkoo munan lasiin sen jälkeen, kun herra Hooper haukkuu ankkaa, jotta se saisi munimaan munan, joka yllättäen osoittautuu tavalliseksi munankeltuaiseksi, koska herra Hooper haukkuu sitä väärällä äänensävyllä. Tuomari hylkää syytteet, koska ei ole todisteita siitä, että ankka olisi muninut kultamunia, ja Albert kertoo perheelle, että kultainen ankka oli kiva niin kauan kuin se kesti, mutta ainakin he voivat pitää ankan lemmikkinään, sillä hän on nyt ymmärtänyt, että hänen perheensä on tärkeämpi kuin varallisuus. Sitten tuomari neuvoo Jimmyä: "Yksi varoituksen sana, poika. Jos se vielä joskus munii toisen kultamunan, hautaa se nopeasti!" Sitten Albert nostaa Jimmyn harteilleen ja poistuu oikeustalosta hurraavien katsojien joukkoon.</w:t>
      </w:r>
    </w:p>
    <w:p>
      <w:r>
        <w:rPr>
          <w:b/>
        </w:rPr>
        <w:t xml:space="preserve">Tulos</w:t>
      </w:r>
    </w:p>
    <w:p>
      <w:r>
        <w:t xml:space="preserve">Jimmy saa isältään ankan, joka tekee mitä?</w:t>
      </w:r>
    </w:p>
    <w:p>
      <w:r>
        <w:rPr>
          <w:b/>
        </w:rPr>
        <w:t xml:space="preserve">Esimerkki 2.3094</w:t>
      </w:r>
    </w:p>
    <w:p>
      <w:r>
        <w:t xml:space="preserve">Mukaansatempaava tarina kahdesta nuoresta rakastavaisesta, joiden kielletty rakkaus ylittää kilpailevien kuningaskuntien ja avioliittoon sitoutumisen rajat. Elokuvan alkaessa Britannia on sodassa Irlannin kanssa, ja englantilaiset lordit ja paronit pyrkivät liittoutumaan kukistaakseen Irlannin armottoman kuninkaan Donnchadhin. Sinä yönä, jona heidän on määrä allekirjoittaa sopimukset valtakuntansa yhdistämiseksi, irlantilaiset tunkeutuvat kuitenkin Tantallionin linnaan ja teurastavat kaikki muut paitsi muutaman englantilaisen. Heidän joukossaan on nuori Eragonin Tristan, jonka hengen pelastaa Lordi Marke, Britannian ainoa jäljellä oleva lupaava johtaja. kun Tristan astuu nuoriin aikuisvuosiinsa, Lordi Marken kasvattamana ja hoitamana, hän käyttää terävöitettyä tietämystään ja ovelia taistelutaitojaan taistellakseen urheasti irlantilaisia vastaan, kun nämä ylittävät Cornwallin maan. Vaikka hän voittaa heidän vahvimman soturinsa, Morholtin, hän saa kuolettavan myrkkyiskun ja häntä pidetään kuolleena marttyyritovereidensa kanssa. Riemuitsevat englantilaiset sotilaat palaavat takaisin katkeransuloisina voitosta ja ilmoittavat lordi Markelle surullisesta menetyksestä.Kun Tristanin hauta-alus kuitenkin huuhtoutuu rantaan Irlannin rannikolla, hänet löytää kaunis prinsessa Isolde, kuningas Donnchadhin tytär, joka saa selville, että Tristan on todellakin elossa. Isolde on järkyttynyt kihlauksestaan isänsä armeijaan kuuluvan epätoivotun kosijan kanssa ja kaipaa epätoivoisesti todellista elämää, joten hän vaarantaa henkensä pelastaakseen Tristanin. Paheksuvan palvelijattarensa Bragnaen avustuksella hän viettää päivänsä ja yönsä yksinomaan Tristanin haavojen hoidossa ja jakaa sydämensä toiveet - saada rakkautta, sillä se on elämää suurempi.Vaikka Isolde salaa todellisen henkilöllisyytensä Irlannin prinsessana, se ei estä heidän nuorta vetovoimaansa kukoistamasta syväksi rakkaudeksi toisiaan kohtaan. Jäljellä olevat lyödyt irlantilaissotilaat palaavat kuitenkin Irlannin rannikolle, ja Tristanin on pakko lähteä ennen kuin kuningas löytää hänet. Toivoen, että heidän rakkautensa säilyy, vaikka he olisivat erossa, Tristan ja Isolde jättävät jäähyväiset, ja Tristan palaa takaisin D'orin linnaan tietäen, ettei hänen sydämensä ole enää koskaan entisensä.Palkintosoturinsa ennenaikaisen kuoleman vuoksi ja etsiessään epätoivoisesti keinoa kostaa englantilaisille kuningas Donnchadh päättää järjestää turnauksen - taistelun paronien välillä tyttärestään, Isoldesta. Voittaja varmistaa kansojen välisen aselevon, jonka aikana kuningas Donnchadh aikoo täydentää joukkojaan ja suunnitella viimeisen hyökkäyksen. kun lordi Marke kuulee suunnitelmista, hän pelkää, että paronit, joiden hän toivoo yhdistyvän vahvaksi Englannin kuningaskunnaksi, lankeavat tähän juonikkaaseen suunnitelmaan, mukaan lukien epäileväinen Wictred, jonka pelkurimainen käytös tuo mieleen tulevan petturin. Tristan, joka pyrkii eroon sydämensä masennuksesta ja haluaa miellyttää lordi Markea, anelee taistelemaan hänen sijastaan ja voittamaan hänelle morsiamen - kuningattaren, joka saisi sotivat kansat yhdistymään ja rauhaan." Kun Tristanille on myönnetty matka Irlantiin, hän saapuu sinne ja taistelee rohkeasti voittaen jopa viimeisen vastustajansa Wictredin vain huomatakseen, että palkinto, joka hänen on määrä antaa lordi Markelle, on hänen rakas rakkautensa, Isolde. Sydän murtuneena ja heidän umpikujaansa repimänä Isolde anelee Tristanilta pakoa, jotta he voisivat olla yhdessä. Tristan on kuitenkin uskollinen kuninkaalle antamalleen lupaukselle ja toiveelleen verenvuodatuksen päättymisestä, ja hän vannoo elävänsä tuskan ja surun kanssa nähdessään Isolden menevän naimisiin lordi Marken kanssa. aika kuitenkin rasittaa nuoria rakastavaisia, ja heidän todelliset tunteensa nousevat lopulta pintaan. Koska he eivät pysty elämään ilman todellista rakkautta ja koska epäonniset olosuhteet sitovat heitä, he tapaavat toisiaan salaa ja varastavat hetkiä ollakseen yhdessä kaikin mahdollisin tavoin. Heidän salaisuutensa ei kuitenkaan ole turvassa pitkään, sillä juonitteleva Wictred saa selville heidän suhteensa ja järjestää nopeasti kuningas Donnchadhin kanssa, että heidän rakkautensa paljastetaan kruunajaisissa ja että sen jälkeen hyökätään Cornwalliin. kun asia paljastuu, lordi Marke on häkeltynyt siitä, että hänen oma rakas Tristaninsa, jota hän rakastaa kuin poikaansa, ja rakas Isolde, johon hän on syvästi ihastunut, ovat olleet räikeän petollisia ja petollisia. Kuultuaan totuuden heidän rakkautensa alkamisesta Irlannissa ja kamppailusta nykyhetkeen asti hän hyväksyy armollisesti totuuden ja antaa heille vapauden. Marken heikkouden hetkeen tarttuen lordi Wictred ja kuningas Donnchadh yhdistävät voimansa tunkeutuakseen linnaan yhdessä Marken epäuskoisten, tuhoon tuomitulta vaikuttavan sopimuksen jäsenten kanssa. kuninkaan aatelisuudesta järkyttyneenä ja kunnioitettuna Tristan ei pysty jättämään englantilaisia Isolden kanssa ja lähettää hänet palaamaan ja taistelemaan urheasti lordi Marken puolesta. Hänen kuolematon uskollisuutensa on avainasemassa, kun irlantilaisten turhat yritykset vallata D'Orin linna kaatuvat. Vaikka hän onnistuu tappamaan Wictredin ja paljastamaan Englannin petturit, hän saa kuolettavan haavan. Isolde ryntää hänen rinnalleen taistelun katkerassa loppuhetkessä, jolloin Tristan vihdoin tunnustaa heidän rakkautensa olevan elämää suurempi, ja kuolee. ... Muistettava tarina, joka vetää sinut mukaansa, kietoo sinut vieraantuneeseen rakkauteen, joka ulottuu Englantia ja Irlantia erottavan meren taakse, ja särkee sydämesi joka kerta. Se määrittelee ne uroteot, joihin todellinen rakkaus pystyy menemään - että se voi ylittää elämän, että se on kuolemaa suurempi, että se on onnen ja surun ruumiillistuma... Tristan ja Isolde.</w:t>
      </w:r>
    </w:p>
    <w:p>
      <w:r>
        <w:rPr>
          <w:b/>
        </w:rPr>
        <w:t xml:space="preserve">Tulos</w:t>
      </w:r>
    </w:p>
    <w:p>
      <w:r>
        <w:t xml:space="preserve">Kuka saa tietää Tristanin ja Isolden salaisesta rakkaudesta toisiinsa?</w:t>
      </w:r>
    </w:p>
    <w:p>
      <w:r>
        <w:rPr>
          <w:b/>
        </w:rPr>
        <w:t xml:space="preserve">Esimerkki 2.3095</w:t>
      </w:r>
    </w:p>
    <w:p>
      <w:r>
        <w:t xml:space="preserve">Tärkein artikkeli: Espanjan inkvisitio on vanginnut Cervantesin ja hänen palvelijansa, ja hänen vankitoverinsa takavarikoivat Cervantesin käsikirjoituksen, ja he järjestävät hänelle näytösoikeudenkäynnin, jossa selvitetään, pitäisikö käsikirjoitus palauttaa. Cervantesin puolustautuminen tapahtuu näytelmän muodossa, jossa Cervantes esittää Alonso Quijanaa, vanhaa herrasmiestä, joka on menettänyt järkensä ja uskoo nyt, että hänen pitäisi lähteä ritariksi-errantiksi. Quijano nimeää itsensä Don Quijote de La Manchaksi ja lähtee etsimään seikkailuja yhdessä "voutinsa" Sancho Panzan kanssa.</w:t>
      </w:r>
    </w:p>
    <w:p>
      <w:r>
        <w:rPr>
          <w:b/>
        </w:rPr>
        <w:t xml:space="preserve">Tulos</w:t>
      </w:r>
    </w:p>
    <w:p>
      <w:r>
        <w:t xml:space="preserve">Kuka vangitsi Cervantesin ja hänen palvelijansa?</w:t>
      </w:r>
    </w:p>
    <w:p>
      <w:r>
        <w:rPr>
          <w:b/>
        </w:rPr>
        <w:t xml:space="preserve">Esimerkki 2.3096</w:t>
      </w:r>
    </w:p>
    <w:p>
      <w:r>
        <w:t xml:space="preserve">Rakkaudettoman avioliiton yksitoikkoisuutta pakeneva Raymond Yale sotkeutuu suhteeseen kauniin ja ongelmallisen Carlan kanssa. Rayn moraaliset rajat joutuvat koetukselle, kun Carla antaa hänelle hallitsevan miehensä viimeisimmän rikoksen tuotot. Tämä on heidän tilaisuutensa: Ota rahat ja pakene... Kunpa se vain olisi niin yksinkertaista... Kiusaus kääntää miehen elämän ylösalaisin tässä australialaisessa noir-vaikutteisessa trillerissä. Ray Yale (David Roberts) on rakennustyöläinen, joka on naimisissa Marthan (Lucy Bell) kanssa ja auttaa rakentamaan hienostohotellia Sydneyn ulkopuolelle. Ray ei ole täysin onnellinen avioliitossaan, ja hänen harhaileva katseensa on kiinnittynyt naapurissa asuvaan kampaajaan Carlaan (Claire van der Boom). Carla on naimisissa matalan tason gangsterin Gregin (Anthony Hayes) kanssa, mutta hän kaipaa jännitystä, ja pian hänellä on kiihkeä suhde Rayn kanssa.Carla tietää, että Gregillä on suuri kasa käteistä piilossa heidän kotonaan, ja hän hautoo Rayn kanssa yhteisen juonen: he varastavat rahat, sytyttävät talon tuleen ja pakenevat yhdessä, ja Greg kuvittelee, että rahat katosivat tulipalossa. Vaikka Ray ei ole kiinnostunut rikollisesta elämästä, hän ei voi kieltäytyä Carlalle, mutta kun hän viime hetkellä pelästyy, hänen yrityksensä tavoittaa Billy (Joel Edgerton), joka oli palkattu sytyttämään talo, epäonnistuvat, ja asiat muuttuvat pahemmaksi, kun hän saa tietää, että Gregin iäkäs äiti oli talossa, kun se paloi maan tasalle. Ray tajuaa nopeasti, että hänet on sekoitettu murhaan, eikä Billy epäröi käyttää tätä tietoa hyödykseen. The Square oli ensimmäinen ohjaustyö Nash Edgertonille, joka oli aiemmin yksi Aussie-elokuvateollisuuden johtavista stunt-miehistä...</w:t>
      </w:r>
    </w:p>
    <w:p>
      <w:r>
        <w:rPr>
          <w:b/>
        </w:rPr>
        <w:t xml:space="preserve">Tulos</w:t>
      </w:r>
    </w:p>
    <w:p>
      <w:r>
        <w:t xml:space="preserve">Ketä Ray yrittää tavoittaa tuloksetta, kun hän saa kylmät jalat?</w:t>
      </w:r>
    </w:p>
    <w:p>
      <w:r>
        <w:rPr>
          <w:b/>
        </w:rPr>
        <w:t xml:space="preserve">Esimerkki 2.3097</w:t>
      </w:r>
    </w:p>
    <w:p>
      <w:r>
        <w:t xml:space="preserve">Kolme MI6:n agenttia, joista yksi on "lainassa" Yhdysvaltain hallitukselle, kuolee salaperäisissä olosuhteissa vuorokauden sisällä YK:ssa, New Orleansissa ja Karibian alueella sijaitsevassa San Moniquessa, kun he tarkkailevat saaren diktaattorin, tohtori Kanangan, toimia. James Bond, agentti 007, lähetetään New Yorkiin tutkimaan ensimmäistä murhaa. Kananga on myös New Yorkissa, vierailee YK:ssa ja edustaa San Moniquea. Heti Bondin saavuttua paikalle Whisper, yksi Kanangan miehistä, ampuu hänen kuljettajansa, kun hän vie Bondia tapaamaan CIA:n Felix Leiteriä. Bond melkein kuolee sitä seuranneessa auto-onnettomuudessa.Glastronin pikaveneet Louisianan takaa-ajossa. Veneen takaa-ajokohtaus kuvattiin Bayou Des Allemandsissa. tappajan rekisterikilven jälki johtaa Bondin lopulta Mr. Bigin, häikäilemättömän gangsterin luo, joka pyörittää Fillet of Soul -ravintolaketjua eri puolilla Yhdysvaltoja. Täällä Bond tapaa ensimmäisen kerran Solitairen, kauniin tarot-asiantuntijan, jolla on Obeahin voimat ja joka näkee sekä tulevaisuuteen että nykyhetken etäisiin tapahtumiin. Herra Big, joka on itse asiassa Kananga valepuvussa, vaatii kätyreitään tappamaan Bondin, mutta Bond voittaa heidät ja pakenee vahingoittumattomana. Bond lentää San Moniqueen, jossa hän tapaa Rosie Carverin, CIA:n kaksoisagentin. He tapaavat Bondin ystävän, Quarrel Jr:n, joka vie heidät veneellä lähelle Solitairen kotia. Bond epäilee Rosien työskentelevän Kanangalle. Kananga ampuu Rosien kuoliaaksi etäältä estääkseen häntä tunnustamasta totuutta Bondille. Sisällä Solitairen talossa Bond käyttää pinottua tarot-korttipakkaa, jossa näkyy vain "Rakastajat", huijatakseen naista uskomaan, että viettely on hänen tulevaisuudessaan, ja viettelee hänet sitten. Solitaire menettää kykynsä ennustaa tulevaisuutta, kun hän menettää neitsyytensä Bondille, ja päättää tehdä yhteistyötä Bondin kanssa, koska hänellä on tunteita Bondia kohtaan ja koska hän on kyllästynyt siihen, että Kananga kontrolloi häntä.Bond ja Solitaire pakenevat veneellä ja lentävät New Orleansiin. Siellä Kananga ottaa Bondin kiinni. Kävi ilmi, että Kananga tuottaa kaksi tonnia heroiinia ja suojelee unikkopeltoja hyödyntämällä San Moniquen asukkaiden pelkoa voodoo-pappi Baron Samedia ja okkultismia kohtaan. Kananga suunnittelee alter egonsa Mr Bigin kautta jakavansa heroiinia ilmaiseksi Fillet of Soul -ravintoloissaan, mikä lisää narkomaanien määrää. Kananga uskoo myös, etteivät muut huumekauppiaat, nimittäin mafia, pysty kilpailemaan hänen antimillaan, joille Kananga voi myöhemmin veloittaa heroiinista korkeat hinnat, kun hän on samanaikaisesti kasvattanut valtavat huumeriippuvuudet ja ajanut kilpailijansa konkurssiin.Kun Kananga saa selville, että Bond makasi Solitairen kanssa, hän luovuttaa tämän paroni Samedille uhrattavaksi. Hän on vihainen, koska hänen kykynsä lukea tarot-kortteja on kadonnut, ja hän halusi olla se, joka ottaa hänen kykynsä pois. Samaan aikaan Kanangan yksikätinen kätyri Tee Hee Johnson jättää Bondin alligaattoreiden syömäksi maatilalle Louisianan takametsään. Bond pakenee juoksemalla eläinten selkää pitkin turvaan. Hän sytyttää huumelaboratorion tuleen ja varastaa pikaveneen. Kanangan miehet sekä sheriffi J.W. Pepper ja Louisianan osavaltion poliisi jahtaavat häntä.Takaisin San Moniquessa Bond on asettanut ajoitettuja räjähteitä unikkopelloille. Hän pelastaa Solitairen voodoo-uhrilta ja heittää Samedin myrkkykäärmeiden täyttämään arkkuun. Bond ja Solitaire pakenevat maan alle Kanangan pesään. Kananga ottaa heidät molemmat kiinni ja laskee heidät haialtaaseen. Bond pakenee ja pakottaa haipyssyn luodin haulikon luodin suuhun, jolloin Kananga puhkeaa kuin ilmapallo, leijuu luolan yläosaan ja räjähtää.Kun homma on hoidettu, Leiter laittaa Bondin ja Solitairen junaan ja pois maasta. Tee Hee Johnson seuraa Bondia ja Solitairea junaan ja yrittää tappaa Bondin, mutta menettää proteesikätensä tappelussa Bondin kanssa ja lentää ulos ikkunasta. Elokuvan päättyessä paljastuu naurava Samedi, joka istuu kiitävän junan keulalla.</w:t>
      </w:r>
    </w:p>
    <w:p>
      <w:r>
        <w:rPr>
          <w:b/>
        </w:rPr>
        <w:t xml:space="preserve">Tulos</w:t>
      </w:r>
    </w:p>
    <w:p>
      <w:r>
        <w:t xml:space="preserve">Miten herra Big &amp; Kananga aikoo jakaa filee of Soul -ravintoloissaan, mikä lisää narkomaanien määrää?</w:t>
      </w:r>
    </w:p>
    <w:p>
      <w:r>
        <w:rPr>
          <w:b/>
        </w:rPr>
        <w:t xml:space="preserve">Esimerkki 2.3098</w:t>
      </w:r>
    </w:p>
    <w:p>
      <w:r>
        <w:t xml:space="preserve">LINTUJEN SAALISTAJA(CHITHRA KUZHAL)SYNOPSISA Metsänvartijan koulua käyvä poika eksyy metsään salametsästäjien asettamaan ansaan, joka oli vihainen hänen isälleen. Salametsästäjät ottavat pojan kiinni ja vievät hänet pois, mutta metsässä asuva heimopoika Virundhan, joka on myös hänen luokkatoverinsa, huomaa hänet. Koulussa heimopoika sai lempinimen Lintujen sieppaaja, koska hänen uskotaan pyydystävän ja vievän lintuja ruoanlaittoon ja syömiseen.....Heimopojasta, joka oli metsässä etsimässä harvinaisia lääkekasveja sairaalle äidilleen, tulee metsänvartijan pojan pelastaja ja opas. Matka paljastaa myös heimopoika Virundhanin monet olosuhteet, taidot ja ominaisuudet Charulle, joka on modernin kasvatuksen saanut.Molemmat tapaavat sattumalta Aminan, luokkatoverinsa tytön, joka myös sattui olemaan metsässä ja pakenemaan poliisin pelossa. Kolmikon uskaliaalla matkalla he kohtaavat vaaroja ja esteitä ja oppivat myös ympäristöstä ja siinä piilevistä uhkista.Matka ja sen kokemukset muuttavat heidät lopulta jakaviksi ja huolestuneiksi ihmisiksi, joilla on paremmat arvot.</w:t>
      </w:r>
    </w:p>
    <w:p>
      <w:r>
        <w:rPr>
          <w:b/>
        </w:rPr>
        <w:t xml:space="preserve">Tulos</w:t>
      </w:r>
    </w:p>
    <w:p>
      <w:r>
        <w:t xml:space="preserve">Miten matka vaikuttaa heihin?</w:t>
      </w:r>
    </w:p>
    <w:p>
      <w:r>
        <w:rPr>
          <w:b/>
        </w:rPr>
        <w:t xml:space="preserve">Esimerkki 2.3099</w:t>
      </w:r>
    </w:p>
    <w:p>
      <w:r>
        <w:t xml:space="preserve">Elämme vuotta 1971 Alexandriassa, Virginiassa, ja menestynyt lukion jalkapallovalmentaja Bill Yoast (Will Patton) on juuri menettänyt päävalmentajan paikan uudessa, integroituneessa T.C. Williams High Schoolissa, jotta yhtä menestyksekäs musta valmentaja Herman Boone (Denzel Washington) saisi tilaa. Yoast harkitsee mahdollisuuksien etsimistä muualta, mutta kun suurin osa hänen valkoisista pelaajistaan vannoo jäävänsä kauden ulkopuolelle, ellei hän ole valmentaja, hän muuttaa mieltään ja jää Boonen apulaiseksi.Harjoitusleirin ja kauden aikana Boonen ja Yoastin mustat ja valkoiset pelaajat oppivat hyväksymään toisensa, työskentelemään yhdessä ja ymmärtämään, että jalkapallo ei tunne rotuja. Kun he oppivat toisiltaan, myös Boone ja Yoast oppivat heiltä, ja vuorostaan koko kaupunki oppii joukkueesta, Titansista. Näin he ovat valmiita tavoittelemaan osavaltion mestaruutta ja selviytymään käsittämättömästä tragediasta, joka uhkaa upottaa heidän täydellisen kautensa." Ryan Hurst, Wood Harris, Donald Faison, Ryan Gosling, Hayden Panettiere ja Kate Bosworth näyttelevät yhdessä." Tästä tulee hyvä tarina, mutta ei täysin totta. Pohjois-Virginian koulut, jotka koostuvat Arlingtonin ja Fairfaxin piirikunnista, Alexandrian, Fairfaxin ja Falls Churchin kaupungeista, olivat jo integroituneet, kun T.C. Williams HS rakennettiin ja avattiin. Langley HS, McLean Va, (Langley Saxonsin koti), joka avattiin vuonna 1966, sai ensimmäisen mustan/afrikkalaisamerikkalaisen jalkapallovalmentajan Charles Pricen, joka myöhemmin siirtyi Groveton HS:ään kehitettyään menestyksekkään jalkapallo-ohjelman Langleyssä. Muissa alueen lukioissa - McLean, George C. Marshall, Falls Church ja Herndon - oli jo 1960-luvun lopulla integroituja jalkapallo- ja muita urheilujoukkueita. Kun Pohjois-Virginiasta siirrytään Loudounin ja Prince Williamin piirikuntiin, niin kyllä, ne olivat ehdottomasti segregoituja, ja tilanne paheni mitä kauemmaksi Shenandoahin laaksoon ja Etelä-Virginian alueille mentiin. Yksi pahimmista oli Warrenin piirikunta, joka oli Virginiassa viimeinen koulujärjestelmä, joka salli mustien pääsyn kouluihin, ja useimmat joutuivat kävelemään muihin hallintoalueisiin, koska heiltä evättiin koulutus pitkälle 60-luvun lopulle ja 1970-luvun alkuun. Elokuvassa ei ole kyse erityisistä tosiseikoista. Vaikka monet Remember the Titans -elokuvan kohtaukset ovat fiktiivisiä tai liioiteltuja, mielestäni on epäreilua, ettei elokuvasta ole jätetty pois muita esimerkkejä siitä, mitä tapahtui tai ei tapahtunut, kuin edellä mainitut tosiasiat. Se antaa vaikutelman, että jos koulut olivat olleet integroituja jo jonkin aikaa ennen Titanien täydellistä kautta (mitä ne olivat), niin ongelmaa ei ollut. Näin ei kuitenkaan ole. Vaikka monet kohtaukset ja tapaukset olivat puhdasta fiktiota, luovan vaikutuksen vuoksi, ongelmia oli. Esimerkiksi... "tiiliskiveä EI OLLUT heitetty valmentaja Boonen ikkunan läpi", on totta, mutta epäreilu väite, jos se jätetään sellaisenaan. Koska itse asiassa hänen ikkunastaan heitettiin vessanpönttö. Jos haluat tietää lisää "Hollywood vs. historia" -tyyppisiä faktoja tästä elokuvasta, tämä linkki on hyvä paikka aloittaa:</w:t>
      </w:r>
    </w:p>
    <w:p>
      <w:r>
        <w:rPr>
          <w:b/>
        </w:rPr>
        <w:t xml:space="preserve">Tulos</w:t>
      </w:r>
    </w:p>
    <w:p>
      <w:r>
        <w:t xml:space="preserve">Mitä Herman Boonen ikkunan läpi oikeasti heitettiin?</w:t>
      </w:r>
    </w:p>
    <w:p>
      <w:r>
        <w:rPr>
          <w:b/>
        </w:rPr>
        <w:t xml:space="preserve">Esimerkki 2.3100</w:t>
      </w:r>
    </w:p>
    <w:p>
      <w:r>
        <w:t xml:space="preserve">Jack Mosley (Bruce Willis) on alkoholisoitunut, loppuun palanut poliisi. Edellisenä iltana myöhäisestä työvuorosta huolimatta hänen komisarionsa määrää hänet saattamaan todistajan, Eddie Bunkerin (Mos Def), paikallisesta huostasta 16 korttelin päässä sijaitsevaan oikeustaloon todistamaan poliisin korruptiotapauksesta valamiehistön edessä kello 10. Taksikuski Bunker yrittää olla ystävällinen Mosleylle ja kertoo, että hän haluaa muuttaa Seattleen kakkuleipuriksi siskonsa kanssa, jota ei ole koskaan tavannut, mutta Mosley ei ole kiinnostunut asiasta ja pysähtyy viinakauppaan. He joutuvat yhtäkkiä asemiehen väijytykseen, ja Mosley raahaa Bunkerin paikalliseen baariin suojaan ja kutsuu apuvoimia. Mosleyn entinen työpari Frank Nugent (David Morse) ja useita muita poliiseja saapuu paikalle. Nugentilla ja hänen miehillään on taka-ajatuksia, sillä he kertovat Mosleylle, että Bunkeria ei kannata puolustaa, koska hänen todistuksensa todennäköisesti paljastaa useita korruptiohuijaukseen sekaantuneita poliiseja, Nugent mukaan lukien, ja he yrittävät lavastaa Bunkerin syylliseksi siihen, että hän ampui poliisia, ennen kuin tappavat hänet. Mosley puuttuu asiaan, pelastaa Bunkerin ja pakenee. Mosley pysähtyy hetkeksi sisarensa Dianen (Jenna Stern) asunnolle hakemaan aseita ja ammuksia, ja saa tietää, että poliisi on jo lähestynyt häntä hänen tämänpäiväisestä toiminnastaan. Hän ja Bunker ryhtyvät toimenpiteisiin poliisin pakoilun jatkamiseksi, ja Mosley haavoittuu prosessin aikana. He jäävät nurkkaan ränsistyneeseen kerrostaloon, kun Nugent ja hänen miehensä tutkivat kerroksen kerros kerrokselta. Mosley soittaa piirisyyttäjälle järjestääkseen apua, mutta antaa tarkoituksella väärän asunnon numeron, koska epäilee, että kyseessä on myyrä. Mosley ja Bunker pääsevät pakenemaan matkustajabussiin, ja kun poliisi seuraa heitä, Mosley joutuu pitämään matkustajia panttivankeina. Bussi törmää rakennustyömaalle ja joutuu pian ESU:n piirittämäksi. Koska Mosley tietää, että Nugent todennäköisesti määrää ESU:n tekemään ratsian bussiin, mikä vaarantaa matkustajien turvallisuuden, hän päästää matkustajat vapaaksi ja antaa Bunkerille mahdollisuuden poistua bussista sekasorron keskellä. Mosley löytää nauhurin bussista poisheitettyjen tavaroiden joukosta ja valmistelee jäähyväisviestiä Dianelle. yllätyksekseen Bunker palaa bussiin; kun Nugent on valmis ampumaan häntä kohti, ylempi upseeri pakottaa Nugentin pysähtymään. Bunker on oppinut pitämään Mosleya ystävänä ja haluaa olla hänen tukenaan, jotta tämä voi hoitaa asian loppuun. Bunkerin sitkeys saa Mosleyn vakuuttuneeksi siitä, että Mosley pääsee oikeustalolle, ja hän onnistuu ajamaan bussin kujalle, jolloin poliisi ei pääse väliaikaisesti seuraamaan heitä. Hän huomaa, että Bunker on haavoittunut, ja soittaa ensihoitajana työskentelevälle Dianelle ambulanssin paikalle, vaikka tietää, että häntä seurataan. Diane hoitaa Mosleyn ja Bunkerin haavat, vaikka Bunker tarvitsee vielä jatkohoitoa sairaalassa. Kun Dianen ambulanssi ajaa pois, poliisi pysäyttää hänet, mutta huomaa, että ambulanssi on tyhjä; Diane oli antanut toisen ambulanssin noutaa Mosleyn ja Bunkerin, joka ei olisi samanlaisen tarkkailun alla. Mosley jää pois korttelin päässä oikeustalosta ja toivottaa Bunkerille onnea leipomonsa kanssa. Bunker lupaa lähettää hänelle kakun syntymäpäivänään. mosley menee oikeustaloon maanalaisen parkkihallin kautta ja kohtaa Nugentin yksin. Nugent paljastaa, että jos Bunker todistaa, Nugentin lisäksi myös Mosley tuomitaan yhtenä korruptoituneista poliiseista. Mosley ei välitä tästä ja jatkaa oikeustalolle, jossa häntä odottavat poliisi ja ESU sekä piirisyyttäjä. Yksi Nugentin miehistä (David Zayas) yrittää ampua Mosleyn, mutta ESU:n tarkka-ampuja tappaa hänet. Mosley paljastaa todistavansa Bunkerin sijasta ja paljastaa nauhoittaneensa Nugentin kanssa autotallissa käydyn keskustelun nauhurilla ja toimittaa sen todisteeksi. 2 vuotta myöhemmin Mosley vapautuu vankilasta lyhennetyn tuomionsa perusteella, kun taas Nugent ja muut odottavat pidempiä tuomioita. Hän juhlii syntymäpäiväänsä Dianen ja muiden ystäviensä kanssa ja huomaa yllätyksekseen, että kakku oli todellakin tullut Bunkerilta, joka on menestyksekkäästi perustanut "Eddie &amp; Jack's Good Sign Bakery" -leipomon Seattleen.</w:t>
      </w:r>
    </w:p>
    <w:p>
      <w:r>
        <w:rPr>
          <w:b/>
        </w:rPr>
        <w:t xml:space="preserve">Tulos</w:t>
      </w:r>
    </w:p>
    <w:p>
      <w:r>
        <w:t xml:space="preserve">Ketä Jackia pyydetään saattamaan?</w:t>
      </w:r>
    </w:p>
    <w:p>
      <w:r>
        <w:rPr>
          <w:b/>
        </w:rPr>
        <w:t xml:space="preserve">Esimerkki 2.3101</w:t>
      </w:r>
    </w:p>
    <w:p>
      <w:r>
        <w:t xml:space="preserve">Roy Waller (Nicolas Cage) on Los Angelesissa asuva huijari, jolla on vakava pakko-oireinen häiriö. Yhdessä kumppaninsa ja suojattinsa Frank Mercerin (Sam Rockwell) kanssa Roy pyörittää väärennettyä arpajaisfirmaa, jossa hän myy ylihintaisia vedensuodatusjärjestelmiä pahaa-aavistamattomille asiakkaille. Kun Roy saa väkivaltaisen paniikkikohtauksen, Frank ehdottaa hänelle psykiatrin, tohtori Harris Kleinin (Bruce Altman) tapaamista. Klein antaa Roylle lääkitystä ja terapiassa Roy saa muistelemaan menneisyyttä suhteestaan ex-vaimoonsa Heatheriin (Melora Walters), joka oli raskaana avioeron aikana. Royn pyynnöstä Klein ilmoittaa Roylle soittaneensa Heatherille ja saaneensa selville, että Roylla on 14-vuotias tytär Angela (Alison Lohman). Roy ja Angela tapaavat, ja Royn nuorekas energia nuorentaa häntä. Niinpä Roy suostuu työskentelemään Frankin kanssa pitkäaikaisessa huijauksessa: heidän kohteenaan on Chuck Frechette (Bruce McGill), ylimielinen liikemies, jota kaksikko päättää huijata Kyyhkyspudotuksella. eräänä iltana Angela saapuu yllättäen Royn talolle ja kertoo riidelleensä äitinsä kanssa ja päättää jäädä tänne viikonlopuksi ennen kuin palaa kouluun. Hän tutkii Royn tavaroita ja saa hänet miettimään elämäänsä uudelleen, minkä hän mainitsee Kleinin terapiassa. Angela palaa eräänä iltana myöhään kotiin, mikä johtaa riitaan heidän välillään. Illallisen aikana Roy myöntää olevansa huijari ja suostuu vastahakoisesti opettamaan Angelalle huijausta. He menevät paikalliseen pesulaan ja huijaavat vanhempaa naista uskomaan, että hän on voittanut lotossa, ja hän jakaa puolet odotetusta voitosta Angelan kanssa; Roy kuitenkin pakottaa Angelan palauttamaan rahat.Roy menee Angelan kanssa keilaamaan, mutta joutuu keskeytetyksi, kun Frank paljastaa, että Chuckin lento Caymansaarille on päivitetty kyseiselle päivälle suunnitellun perjantain sijaan. Koska aikaa on jäljellä vain vähän, Roy päättää vastahakoisesti antaa Angelan näytellä Chuckin harhauttamista huijauksen puolivälissä; huijauksen päätyttyä Chuck kuitenkin tajuaa, mitä on tapahtunut, ja jahtaa kaksikkoa parkkipaikalle ennen kuin he pääsevät pakoon. Roy saa tietää, että Angela pidätettiin vuosi sitten, ja pyytää häntä lopettamaan soittelun.Ilman Angelaa Royn lukemattomat fobiat nousevat jälleen esiin, ja toisen paniikkikohtauksen aikana hän lopulta saa tietää, että Kleinin hänelle antama lääkitys on lumelääke, mikä osoittaa, ettei hän todellisuudessa tarvitse pillereitä ollakseen onnellinen. Hän päättää, että hän tarvitsee Angelan elämäänsä, mutta hänen on muutettava elämäntapaansa Frankin pettymykseksi. Roy ja Angela palaavat eräänä iltana illalliselta ja löytävät Chuckin odottamassa heitä aseen kanssa pahasti pahoinpidellyn Frankin rinnalla. Angela ampuu Chuckin ja Roy lähettää hänet Frankin kanssa piiloon, kunnes asia saadaan selvitettyä. Kun Roy valmistautuu huolehtimaan Chuckin ruumiista, Chuck herää yhtäkkiä henkiin ja tyrmää Royn tajuttomaksi. Roy herää sairaalassa, jossa poliisi ilmoittaa hänelle, että Chuck on lopulta kuollut ampumahaavaan ja Frank ja Angela ovat kadonneet. Klein ilmestyy paikalle ja Roy antaa hänelle pankkitilinsä salasanan ja käskee häntä antamaan rahat Angelalle, kun tämä löytyy. Myöhemmin Roy herää huomatakseen, että "poliisit" ovat kadonneet, hänen "sairaalahuoneensa" on itse asiassa rahtikontti parkkihallin katolla, "tohtori Kleinin" toimisto on tyhjä ja kaikki hänen rahansa on viety. Kun Roy alkaa ymmärtää, että Frank huijasi häntä, hän ajaa Heatherin luo (jota hän ei ole nähnyt vuosiin) etsimään Angelaa. Puhuessaan Heatherin kanssa Roy saa tietää totuuden: Heather sai keskenmenon heidän lapsestaan. "Angelaa" ei ole olemassa: nuori tyttö, jota hän luuli lapsekseen, oli itse asiassa Frankin rikoskumppani.Vuotta myöhemmin Roysta on tullut myyjä paikallisessa mattoliikkeessä, johon Angela eräänä päivänä eksyy poikaystävänsä kanssa. Roy kohtaa Angelan, mutta lopulta antaa tälle anteeksi ja tajuaa, että hän on paljon onnellisempi rehellisenä miehenä. Angela paljastaa, että hän ei saanut reilua osuuttaan Frankin osuudesta ja että se oli ainoa huijaus, jonka hän on koskaan tehnyt. Angela ja hänen poikaystävänsä lähtevät, ja Roy palaa kotiin uuden vaimonsa Kathyn luo, joka on nyt raskaana hänen lapselleen.</w:t>
      </w:r>
    </w:p>
    <w:p>
      <w:r>
        <w:rPr>
          <w:b/>
        </w:rPr>
        <w:t xml:space="preserve">Tulos</w:t>
      </w:r>
    </w:p>
    <w:p>
      <w:r>
        <w:t xml:space="preserve">Mitä Roy vastahakoisesti opettaa Angelalle?</w:t>
      </w:r>
    </w:p>
    <w:p>
      <w:r>
        <w:rPr>
          <w:b/>
        </w:rPr>
        <w:t xml:space="preserve">Esimerkki 2.3102</w:t>
      </w:r>
    </w:p>
    <w:p>
      <w:r>
        <w:t xml:space="preserve">Kaksikymmentäseitsemänvuotias Howard the Duck asuu Ankamaailmassa, joka on Maan kaltainen planeetta, mutta jossa asuu antropomorfisia ankkoja ja jota kiertää kaksoiskuu. Kun hän lukee Playduck-lehden viimeisintä numeroa, hänen nojatuolinsa alkaa täristä rajusti ja lennättää hänet ulos kerrostalostaan ulkoavaruuteen; Howard laskeutuu lopulta Maahan, Clevelandiin, Ohioon. Perillä Howard kohtaa naisen, jonka kimppuun roistot hyökkäävät. Hän voittaa heidät käyttämällä ainutlaatuista taistelulajityyliä. Kun roistot pakenevat, nainen esittelee itsensä Beverly Switzleriksi ja päättää ottaa Howardin asuntoonsa yöksi. Seuraavana päivänä Beverly vie Howardin Phil Blumberttin luo, joka on tiedemies ja jonka Beverly toivoo voivan auttaa Howardia palaamaan maailmaansa. Kun Phil paljastuu vain talonmieheksi, Howard tyytyy elämään Maassa ja torjuu Beverlyn avun. Pian hän hakee töitä vahtimestarina paikallisesta romanttisesta kylpylästä. Epäoikeudenmukaisen kohtelun vuoksi Howard lopettaa ja palaa Beverlyn luokse, joka soittaa Cherry Bomb -nimisessä bändissä. Klubilla, jossa Cherry Bomb esiintyy, Howard törmää bändin manageriin ja kohtaa tämän, kun tämä solvaa bändiä. Syntyy tappelu, jonka Howard voittaa.Howard tapaa Beverlyn backstagella bändin esiintymisen jälkeen ja saattaa hänet takaisin Beverlyn asunnolle, jossa Beverly suostuttelee hänet bändin uudeksi manageriksi. He alkavat flirttailla, mutta pian sen jälkeen Blumburtt ja kaksi hänen kollegaansa keskeyttävät heidät ja paljastavat, että heidän keksimänsä ulottuvuushyppylaite oli suunnattu Howardin planeetalle ja siirsi hänet Maahan, kun se aktivoitui. He teoretisoivat, että Howard voidaan lähettää takaisin hänen maailmaansa kääntämällä sama prosessi toisinpäin. Kun he saapuvat laboratorioon, laitteessa on toimintahäiriö, kun se aktivoidaan, mikä tuo esiin mahdollisuuden, että Maahan on kuljetettu jotain muuta. Tässä vaiheessa tohtori Walter Jenningin riivaa elämänmuoto toisesta vaihtoehtoisesta ulottuvuudesta. Kun he vierailevat ruokalassa, olento esittelee itsensä "maailmankaikkeuden pimeäksi hallitsijaksi" ja osoittaa kehittyviä henkisiä voimiaan tuhoamalla pöytäastioita ja mausteita. Seurauksena on tappelu, kun joukko rekkakuskeja alkaa solvata Howardia. Howard jää kiinni ja ruokalan kokki melkein tappaa hänet, mutta Dark Overlord tuhoaa ruokalan ja pakenee Beverlyn kanssa.Howard löytää Philin, joka pidätetään, koska hän on ollut laboratoriossa ilman turvaluokitusta. Paettuaan he löytävät ultrakevyen lentokoneen, jolla he etsivät Dark Overlordia ja Beverlyä. Laboratoriossa Dark Overlord sitoo Beverlyn metallisänkyyn ja suunnittelee siirtävänsä toisen kaltaisensa hänen kehoonsa ulottuvuuslaitteella. Howard ja Phil saapuvat paikalle ja ilmeisesti tuhoavat Dark Overlordin kokeellisella "neutronidisintegraattorilaserilla", joka on vain pakotettu ulos Jenningin ruumiista. Dark Overlord paljastaa tässä vaiheessa todellisen muotonsa. Howard ampuu neutronidisintegraattorilla kammottavaa petoa kohti, tuhoaa olennon ja tuhoaa ulottuvuuskoneen, mikä estää uusien olentojen saapumisen Maahan, mutta myös tuhoaa Howardin ainoan mahdollisuuden palata planeetalleen. Howardista tulee sitten Beverlyn manageri, hän palkkaa Philin työntekijäksi kiertueelleen ja soittaa kitaraa Beverlyn kanssa lavalla.</w:t>
      </w:r>
    </w:p>
    <w:p>
      <w:r>
        <w:rPr>
          <w:b/>
        </w:rPr>
        <w:t xml:space="preserve">Tulos</w:t>
      </w:r>
    </w:p>
    <w:p>
      <w:r>
        <w:t xml:space="preserve">Mitä Beverly suostuttelee Howardille?</w:t>
      </w:r>
    </w:p>
    <w:p>
      <w:r>
        <w:rPr>
          <w:b/>
        </w:rPr>
        <w:t xml:space="preserve">Esimerkki 2.3103</w:t>
      </w:r>
    </w:p>
    <w:p>
      <w:r>
        <w:t xml:space="preserve">Vuonna 1944 Wehrmachtin varastamia modernin taiteen mestariteoksia ollaan kuljettamassa Saksaan; operaatiosta vastaava upseeri, eversti Franz von Waldheim (Paul Scofield), on päättänyt viedä maalaukset Saksaan hinnalla millä hyvänsä. Kun Waldheimin valitsemat teokset poistetaan Jeu de Paume -museosta, intendentti Mademoiselle Villard (Suzanne Flon) pyytää apua Ranskan vastarintaliikkeeltä. Koska liittoutuneet ovat pian vapauttamassa Pariisin, heidän tarvitsee viivyttää junaa vain muutamalla päivällä, mutta operaatio on vaarallinen ja se on tehtävä niin, ettei korvaamaton lasti vahingoitu. vaikka vastarintaliikkeen solun johtaja ja SNCF:n aluetarkastaja Paul Labiche (Burt Lancaster) aluksi torjuu suunnitelman ja sanoo Mlle. Villardille ja vastarintaliikkeen johtajalle Spinet'lle (Paul Bonifas): "En tuhlaa ihmishenkiä maalauksiin", hän muuttaa mielensä sen jälkeen, kun kiukkuinen vanhempi veturinkuljettaja Papa Boule (Michel Simon) teloitetaan, koska hän oli yrittänyt sabotoida junaa omin päin. Tämän uhrauksen jälkeen Labiche liittyy vastarintaliikkeen joukkuetovereidensa Didontin (Albert Ré©my) ja Pesquet'n (Charles Millot) seuraan, jotka muiden SNCF:n vastarintaliikkeen jäsenten avustuksella ovat järjestäneet oman suunnitelmansa junan pysäyttämiseksi. He keksivät juonen junan uudelleenreitittämiseksi ja muuttavat väliaikaisesti rautatieaseman opasteita, jotta saksalaisille saattajille näyttäisi siltä, että juna on matkalla Saksaan, vaikka se on todellisuudessa kääntynyt takaisin kohti Pariisia. Sitten he järjestävät Rive-Reinen pikkukaupungissa kaksoiskolarin, joka estää junan kulun vaarantamatta lastia. Vaikka Labichea ammutaan jalkaan, hän pakenee jalkaisin Rive-Reinen hotellin leskeksi jääneen omistajan Christinen (Jeanne Moreau) avulla, kun taas muut juonessa mukana olleet vastarintaliikkeen jäsenet teloitetaan.Törmäystä seuraavana yönä Labiche ja Didont tapaavat uudelleen Spinet'n sekä nuoren Robertin (teloitetun Rive-Reinen asemapäällikön Jacques'n veljenpoika), ja he suunnittelevat maalaavansa kolmen vaunun kannet valkoisiksi varoittaakseen liittoutuneiden lentokoneita pommittamasta taidejunaa. Robert värvää rautatietyöläisiä ja Jacques-setänsä ystäviä läheisestä Montmirailista, mutta merkintäyritys paljastuu, ja Robert ja Didont kuolevat molemmat.Nyt Labiche työskentelee yksin ja jatkaa junan myöhästelyä sen jälkeen, kun raiteet on raivattu, von Waldheimin kasvavaksi raivoksi. Lopulta Labiche onnistuu suistamaan junan raiteilta vaarantamatta siviilivankien hengen, jotka eversti on asettanut veturiin estääkseen sen räjäyttämisen. Von Waldheim pysäyttää perääntyvän armeijasaattueen ja saa tietää, että ranskalainen panssaridivisioona ei ole kaukana perässä. Eversti määrää junan purettavaksi ja yrittää ottaa kuorma-autot haltuunsa, mutta johtava upseeri kieltäytyy tottelemasta hänen käskyjään. Junan pieni saksalaisjoukko tappaa panttivangit ja liittyy vetäytyvään saattueeseen, ja von Waldheim jää hylättyyn junaan. Raiteiden ja tien väliin on ripoteltu laatikoita, joihin on merkitty tunnettujen taiteilijoiden nimiä. Labiche ilmestyy paikalle, ja eversti moittii häntä siitä, ettei hänellä ole todellista kiinnostusta pelastamaansa taiteeseen: "Onko se sinulle mieleen, Labiche?". Tunnetko jännitystä jo pelkästä niiden lähellä olemisesta? Maalaus merkitsee teille yhtä paljon kuin helminauha apinalle. Voitit pelkällä tuurilla. Pysäytit minut tietämättä mitä teit tai miksi..... Maalaukset ovat minun. Ne tulevat aina olemaan. Kauneus kuuluu sille, joka osaa arvostaa sitä. Ne tulevat aina kuulumaan minulle, tai kaltaiselleni miehelle. Nyt, tällä hetkellä, et voinut kertoa minulle, miksi teit mitä teit." Vastauksena Labiche kääntyy ja katsoo murhattuja panttivankeja. Sitten hän kääntyy sanomatta sanaakaan takaisin von Waldheimin puoleen ja ampuu hänet. Sen jälkeen hän ontuu pois ja jättää ruumiit ja taideaarteet sinne, missä ne ovat.</w:t>
      </w:r>
    </w:p>
    <w:p>
      <w:r>
        <w:rPr>
          <w:b/>
        </w:rPr>
        <w:t xml:space="preserve">Tulos</w:t>
      </w:r>
    </w:p>
    <w:p>
      <w:r>
        <w:t xml:space="preserve">Kuka ampuu von Waldheimin?</w:t>
      </w:r>
    </w:p>
    <w:p>
      <w:r>
        <w:rPr>
          <w:b/>
        </w:rPr>
        <w:t xml:space="preserve">Esimerkki 2.3104</w:t>
      </w:r>
    </w:p>
    <w:p>
      <w:r>
        <w:t xml:space="preserve">Paul Kemp (Johnny Depp) on kunnianhimoinen kirjailija, joka ei ole onnistunut myymään kirjaansa. Sen sijaan hän hakee töitä sanomalehdestä San Juanista, Puerto Ricosta. Hän saa työpaikan ja tapaa Salan (Michael Rispoli), joka totuttaa hänet työhön ja kertoo, että hän uskoo sanomalehden menevän pian konkurssiin. Kempille annetaan horoskooppiosasto. Hän asuu hotellissa ja tapaa Chenaultin (Amber Heard), joka välttelee siellä Union Carbiden juhlia. Kemp ihastuu häneen välittömästi. kemp on alkoholisti ja hänen pomonsa Lotterman (Richard Jenkins) käskee häntä lopettamaan juomisen. Kemp tapaa myös Mobergin (Giovanni Ribisi), joka on tyhjäntoimittaja, jota ei voi erottaa. Haastattelua odottaessaan Kemp tapaa Sandersonin (Aaron Eckhart), joka on freelance-kiinteistönvälittäjä, joka vie hänet kotiinsa keskustellakseen siitä, että Kemp kirjoittaa hänelle mainoksia. Chenault on Sandersonin kihlattu, mutta hän teeskentelee, ettei tunne Sandersonia.Kemp muuttaa yhteen Salan kanssa, joka myös asuu Mobergin kanssa. Asunto on hirvittävän hoitamaton ja köyhä. Sala pitää kukkoja kukkotappeluita varten. Kemp alkaa nähdä San Juanin köyhyyden, mutta hänen pomonsa ei halua hänen kirjoittavan siitä, koska se on huono asia matkailulle. Moberg palaa rommitehtaan suodattimien jäänteiden kanssa, jotka sisältävät korkeakorkoista alkoholia. Moberg on saanut potkut ja haluaa tappaa Lottermanin. Hän pitää myös natsilevyistä.Kemp vierailee Sandersonin luona ja vakoilee, kun tämä rakastelee Chenault'n kanssa. Hän tapaa Zimburgerin (Bill Smitrovich) ja Segarran (Amaury Nolasco), jotka haluavat hänen auttavan kiinteistöhuijauksessa. Sanderson huutaa paikallisille, jotka kävelevät hänen rannalleen. Myöhemmin Sala ja Kemp ajavat autolla, ja paikalliset hyökkäävät heidän kimppuunsa. Poliisi saapuu paikalle ja katkaisee tappelun, minkä jälkeen Sala ja Kemp heitetään vankilaan. Seuraavana päivänä Kemp tapaa Sandersonin miehistön, joka kertoo, että Yhdysvaltain armeija luopuu vuokrasopimuksesta eräästä parhaasta kiinteistöstä, ja häntä pyydetään hakemaan Chenault tämän talosta. He jakavat hetken.Zimburger vie Kempin ja Salan katsomaan saaren kiinteistöä, sitten he lähtevät St. Thomasiin karnevaaleille. Hän löytää Chenaultin, ja he päätyvät Sandersonin veneeseen. Sanderson on tyytymätön siihen, että Sala on mukana. Illalla he menevät klubille, ja Chenault tanssii paikallisten kanssa, mikä suututtaa Sandersonia entisestään.Seuraavana päivänä Chenault on kadonnut, ja Sanderson kertoo Kempille, että hän mokasi. Kun Salas ja Kemp palaavat kotiin, Moberg kertoo heille, että Lotterman on lähtenyt. Hän myös myy heille huumeita, jotka he ottavat. Rommin ja huumeiden huumassa he vaeltavat satamassa. Kemp työstää lehtijuttua. Lotterman palaa, mutta ei suostu julkaisemaan Kempin juttua. Chenault ilmestyy Kempin luokse, ja Sanderson hylkää hänet. Sanderson peruu takuunsa, ja Kemp ja Sala ovat etsintäkuulutettuja. Moberg kertoo heille myös, että Lotterman on sulkenut lehden. Kemp päättää painattaa viimeisen numeron, jossa kerrotaan totuus Lottermanista ja Sandersonista sekä Lottermanin hylkäämistä jutuista. saadakseen rahaa viimeisen numeron painamiseen Kemp, Sala ja Moberg lyövät suuren vedon kukkotappelusta. He käyvät hermafrodiittisen noitatohtorin luona siunaamassa kukkonsa. He voittavat, mutta sanomalehtikoneet on takavarikoitu. Unelma kuolee. kemp jatkaa etsintöjään varastamalla Sandersonin veneen. Lopputeksteissä kerrotaan, että Kemp pääsi takaisin New Yorkiin, meni naimisiin Chenault'n kanssa ja hänestä tuli menestyvä toimittaja.</w:t>
      </w:r>
    </w:p>
    <w:p>
      <w:r>
        <w:rPr>
          <w:b/>
        </w:rPr>
        <w:t xml:space="preserve">Tulos</w:t>
      </w:r>
    </w:p>
    <w:p>
      <w:r>
        <w:t xml:space="preserve">Kuka tykkää kuunnella natsilevyjä?</w:t>
      </w:r>
    </w:p>
    <w:p>
      <w:r>
        <w:rPr>
          <w:b/>
        </w:rPr>
        <w:t xml:space="preserve">Esimerkki 2.3105</w:t>
      </w:r>
    </w:p>
    <w:p>
      <w:r>
        <w:t xml:space="preserve">Machete Cortez (Danny Trejo) ja Sartana Rivera (Jessica Alba) yrittävät saada kiinni asekauppiaita, jotka ovat toimittaneet tavaraa meksikolaisille huumekartelleille. Tämän jälkeen gangsterit tappavat kaikki sotilaat, ja toinen väliintulija puolestaan tappaa heidät. Sen johtaja murhaa Sartanan, kun Machete joutuu korruptoituneen sheriffi Doakesin (William Sadler) ja apulaissheriffi Clebournen (Samuel Davis) pidättämäksi. Doakes yrittää epäonnistuneesti hirttää Macheten, mutta Yhdysvaltain presidentti Rathcock (Charlie Sheen) puuttuu asiaan. Machete tuodaan Valkoiseen taloon, jossa presidentti tarjoaa hänelle Yhdysvaltain kansalaisuutta, jos hän eliminoi Marcos Mendezin (DemiÃ¡n Bichir), psykopaatin, joka uhkaa ampua ydinohjuksen Washingtoniin, jos Yhdysvaltain hallitus ei puutu asiaan pysäyttääkseen Meksikossa rehottavia huumekartelleja ja Meksikon hallituksen korruptiota.Machete suostuu ja matkustaa San Antonioon, jossa hän tapaa ohjaajansa Blanca Vasquezin (Amber Heard), joka on peitetehtäväänsä käyttävä kilpailija kauneuskilpailuissa. Hän lähettää Macheten Acapulcoon tapaamaan nuoren naisen, Cerezan (Vanessa Hudgens), joka voi johdattaa hänet Mendezin luo. Machete löytää naisen bordellista, jota johtaa hänen äitinsä Madame Desdemona (Sofa Vergara), joka yrittää tappaa Macheten ennen kuin tämä pakenee Cerezan kanssa. Nainen vie Macheten Mendezin kumppanin Zarorin (Marko Zaror) luo, joka tappaa Cerezan ennen kuin vie Macheten Mendezin tukikohtaan, jossa Machete saa tietää, että Mendez on kytkenyt ohjuksen laukaisulaitteen sydämeensä ja laukaissut laukaisun 24 tunnin kuluttua. Jos hän kuolee, ohjus laukeaa. Tapettuaan Zarorin hän ottaa Mendezin kiinni aikomuksenaan saattaa hänet Yhdysvaltoihin ja löytää keino purkaa ohjus. Machete saa selville, että Mendez on entinen salainen agentti, joka yritti paljastaa korruptoituneet esimiehensä, mutta joutui petetyksi ja joutui katsomaan, kun hänen perhettään kidutettiin. Trauma sai hänet sekoamaan, mikä loi hänelle kaksijakoiset persoonallisuudet ja johti hänet liittymään yhteen ohjuksen luojien kanssa.Pian tämän jälkeen heitä vastaan tehdään palkkamurha. Machete joutuu Madame Desdemonan ja hänen prostituoitujen salamurhaajiensa, mukaan lukien muodonmuuttaja El CamaleÃ³n (Lady Gaga), sekä Doakesin kohteeksi. Machete ja Mendez onnistuvat pääsemään Yhdysvaltoihin ja tappamaan Doakesin ja Clebournen, mutta uudestisyntynyt Zaror ja samat palkkasoturit, jotka tappoivat Sartanan, ottavat heidät kiinni. Zaror katkaisee Mendezin pään ja Machete saa luoteja. machete herää ja huomaa olevansa parantavassa säiliössä. Hänet viedään tapaamaan Zarorin hyväntekijää, korruptoitunutta liikemiestä, keksijää ja Star Wars -fania Luther Vozia (Mel Gibson). Hän näyttää Machete Mendezin sykkivän sydämen, joka on säilötty purkkiin, ja kertoo Machetelle suunnitelmastaan manipuloida ääriaineksia ympäri maailmaa räjäyttämään ydinaseita samalla, kun hän suunnittelee pakenevansa avaruusaluksella rakentaakseen yhteiskunnan uudelleen avaruuteen. Machete pakenee tämän jälkeen Luzin (Michelle Rodriguez) avulla, joka oli kuullut Machetea vastaan tehdystä iskusta. Hän kertoo, että ainoa, joka voi purkaa Mendezin sydämen, on Macheten vanha vihollinen Osiris Amanpour (Tom Savini). Machete ottaa yhteyttä Vasqueziin, joka kehottaa häntä tapaamaan hänet tapaamispaikalla. sinne saapuessaan Vozin kanssa liittoutunut Vasquez pettää Macheten ja hyökkää hänen kimppuunsa. Kun nainen pakenee autiomaahan, Machete lähtee takaa-ajoon ja hyppää hänen autonsa katolle, mutta putoaa sieltä, kun katon läpi tulee laukauksia. El CamaleÃ³n antaa Machetelle kyydin ja yrittää tappaa hänet vielä viimeisen kerran. Machete kuitenkin pakenee, ja joukko rasistisia punaniskoja ampuu El CamaleÃ³nin kuoliaaksi Yhdysvaltain rajan tuntumassa. Machete tapaa Luzin ja hänen ryhmänsä Networkin. He soluttautuvat Vozin tukikohdan varainkeruutilaisuuteen, jossa Voz tappaa Osiriksen. Machete tajuaa, että Voz oli se, joka tappoi Sartanan, ja taistelee häntä vastaan. Hän polttaa Vozin kasvot pahasti ja runtelee häntä siinä määrin, että Voz joutuu käyttämään hopeista metallimaskia. Samaan aikaan Vasquez ampuu Luzia hänen hyvään silmäänsä ja sokeuttaa hänet täysin. Luz tappaa Vasquezin mutta joutuu Vozin vangiksi, jäädytetään karboniittiin ja viedään hänen alukseensa. Machete hyppää ohjuksen päälle, kun se laukaistaan, ja riisuu sen aseista ilmassa, kun Voz nousee alukseen ja lähtee Zaror-kloonien, kannattajiensa ja Luzin kanssa. Sitten aseistariisuttu ohjus syöksyy Rio Grandeen, ja presidentti Rathcock pelastaa Macheten ja pyytää häntä seuraamaan Vozia avaruuteen ja tappamaan hänet. Machete suostuu ja lähtee SpaceX Falcon 9 v1.0 -raketilla Vozin asemalle Maan kiertoradalle, jossa hänelle annetaan laserveitsi tehtävänsä aloittamista varten.</w:t>
      </w:r>
    </w:p>
    <w:p>
      <w:r>
        <w:rPr>
          <w:b/>
        </w:rPr>
        <w:t xml:space="preserve">Tulos</w:t>
      </w:r>
    </w:p>
    <w:p>
      <w:r>
        <w:t xml:space="preserve">Millä Machete lähtee Vozin asemalle Maan kiertoradalla?</w:t>
      </w:r>
    </w:p>
    <w:p>
      <w:r>
        <w:rPr>
          <w:b/>
        </w:rPr>
        <w:t xml:space="preserve">Esimerkki 2.3106</w:t>
      </w:r>
    </w:p>
    <w:p>
      <w:r>
        <w:t xml:space="preserve">Vuonna 2021 Johnny on "mnemoninen kuriiri", jonka aivoihin on istutettu tietojen tallennuslaite, jonka avulla hän voi kuljettaa huomaamattomasti tietoja, jotka ovat liian arkaluonteisia siirrettäväksi Netin, Internetin virtuaalitodellisuuden vastineen, kautta. Vaikka implantti on tuottoisa, se on vienyt Johnnyltä hänen lapsuusmuistonsa, ja hän pyrkii poistattamaan implantin saadakseen muistinsa takaisin; hänen ohjaajansa Ralfi antaa hänelle vielä yhden työn, joka kattaisi operaation kustannukset (jotka ovat erittäin kalliit), ja lähettää Johnnyn Pekingiin toimittamaan viimeisintä tietoa. matkalla työhön hän käyttää hississä Pemexin muistituplaajaa, jolla hän voi kasvattaa muistikapasiteettiaan 80 gigatavusta 160 gigatavuun. Määrätyssä paikassa hän löytää joukon kuumeisia tiedemiehiä, jotka katsovat animea ja joilla on tiedot, jotka hänen on määrä kuljettaa, mutta 320 gigatavua ylittää reilusti Johnnyn tallennuskapasiteetin, vaikka hän käyttäisi pakkauskansioita tiedon koon pienentämiseksi, ja jos hän yrittää ladata tiedot sisään, jäljelle jäävä tietomäärä ladataan suoraan hänen aivoihinsa, mikä aiheuttaa vakavia psykologisia vaurioita ja mahdollisesti kuoleman. Johnny suostuu kuitenkin, koska tarvitsee rahaa. Tietojen lataamisen jälkeen Yakuza teurastaa ryhmän, mutta Johnny onnistuu pakenemaan salaus-salasanan osan kanssa.Otettuaan yhteyttä Ralfiin Johnny palaa Newarkiin ja huomaa pian, että kaksi ryhmää jahtaa hänen mukanaan olevia tietoja. Toinen on kansainvälinen farmakologinen yritys Pharmakom, jota johtaa sen yhdysvaltalainen johtaja Takahashi, joka uskoo tietojen olevan kriittisen tärkeitä yrityksen etujen kannalta. Toinen on Shinjin johtama Yakuza, joka haluaa kieltää Takahashilta nämä tiedot ja vaatia ne itselleen. Johnny saa pian tietää, että Ralfi on Yakuzan palveluksessa ja valmis tappamaan Johnnyn saadakseen tiedon tallennuslaitteiston. Jane, kyberneettisesti paranneltu henkivartija, auttaa Johnnyn pakenemaan, ja J-Bonen johtaman Lo-Teksin, vallanpitäjien vastaisen ryhmän, avustuksella he pakenevat takaa-ajajiaan.Jane vie Johnnyn tapaamaan ystäväänsä ja katulääkäri Spideria, joka oli asentanut Janen implantit. Keskustellessaan Spider paljastaa, että hänen ja hänen liittolaistensa paikallisella klinikalla oli tarkoitus saada Johnnyn tiedot, jotka ovat oletettavasti Pharmakomin julkaisematon parannuskeino "hermojen heikentymissyndroomaan", joka on ihmiskuntaa riivaava vitsaus, joka johtuu liiallisesta riippuvuudesta teknologiaan ja aiheuttaa poliittisia riitoja. Vaikka Spider voisi poistaa Johnnyn implantin, se saattaisi johtaa sekä korvaamattoman arvokkaan tiedon että Johnnyn hengen menetykseen; sen sijaan Spider ohjaa Johnnyn Jonesin luo, joka asuu Taivaassa, sillan alapuolelle rakennetussa Lo-Tekin tukikohdassa. Pian klinikalle tunkeutuu salamurhaaja Karl, Takahashin palkkaama katupappi, joka hakee Johnnyn pään ennen kuin Shinji ehtii; Spider kuolee, kun Johnny ja Jane pakenevat.Taivaassa he huomaavat, että Jones on delfiini, jota laivasto on aikoinaan käyttänyt salauksen purkuominaisuuksiensa vuoksi. Jones yrittää selvittää loputkin tietojen salasanasta, mutta pian Taivaaseen hyökkäävät Yakuza, Takahashin joukot ja katupappi. Johnny, Jane ja Lo-Teks taistelevat kaikkia kolmea ryhmää vastaan ja selviytyvät voittajina tappaen Takahashin, Shinjin, katuparnaajan ja heidän agenttinsa. Takahashi antaa Johnnylle viimeisenä eleenä osan jäljellä olevasta salasanasta. Vaikka tämä auttaa, J-Bone kertoo Johnnylle, että hänen on "hakkeroitava omat aivonsa" löytääkseen viimeisen osan, joka avaa datan, jotta Lo-Teksit voivat ladata sen ja lähettää sen ympäri maailmaa. Johnny ja Jones aloittavat jälleen toimenpiteen, mutta huomaavat saavansa apua salaperäiseltä tekoälyltä, joka toimii Pharmakomin keskusyksiköstä ja antaa salasanan viimeisen osan datan avaamista varten. NAS-lääkkeen tiedot saadaan turvallisesti talteen, ja Johnny huomaa, että hän voi nyt palauttaa muistojaan nuoruudestaan, mukaan lukien äitinsä ja perheensä. Kun Johnny toipuu prosessista, hän, Jane ja Lo-Tekit huomaavat Pharmakomin rakennuksen syttyvän tuleen, mikä on merkki siitä, että parannuskeinon lähetys onnistui.</w:t>
      </w:r>
    </w:p>
    <w:p>
      <w:r>
        <w:rPr>
          <w:b/>
        </w:rPr>
        <w:t xml:space="preserve">Tulos</w:t>
      </w:r>
    </w:p>
    <w:p>
      <w:r>
        <w:t xml:space="preserve">kuka yrittää saada selville tietojen salasanan loppuosan?</w:t>
      </w:r>
    </w:p>
    <w:p>
      <w:r>
        <w:rPr>
          <w:b/>
        </w:rPr>
        <w:t xml:space="preserve">Esimerkki 2.3107</w:t>
      </w:r>
    </w:p>
    <w:p>
      <w:r>
        <w:t xml:space="preserve">Toimittaja Sadie Blake on juuri julkaissut merkittävän artikkelin, jossa esitellään salainen goottilainen juhlapaikka. Juuri julkaisua seuraavana iltana yksi Sadien lähteistä, Tricia Rawlins, saa ystävältään Kaitlynilta kutsun eristäytyneeseen taloon, jossa tällaiset juhlat on tarkoitus järjestää. Tricia on vastahakoinen menemään sisään tiukan isänsä asettaman ulkonaliikkumiskiellon vuoksi, joten Kaitlyn menee yksin. Kun hän ei palaa, Tricia huolestuu ja menee myös taloon. Kauhukseen hän löytää Kaitlynin kellarista, jossa kaksi vampyyria roikkuu hänen ympärillään ja juo hänen vertaan. Hän yrittää piiloutua, mutta vampyyrit löytävät hänet nopeasti. Seuraavana päivänä Sadie kuulee tytön kuolemasta ja päättää tutkia asiaa. Pian hän herättää vampyyrikultin mielenkiinnon, joka kidnappaa hänet ja tuo hänet kuulusteltavaksi. Tämän jälkeen vampyyrit raiskaavat ja murhaavat tytön. yllätyksekseen Sadie herää yhtäkkiä ruumishuoneen kylmässä laatikossa. Hän pakenee, mutta seuraavien tuntien aikana hän kauhukseen huomaa muuttuneensa itsekin vampyyriksi. Kaduilla harhailtuaan hän päätyy kodittomien turvakotiin, jossa hän pian antaa kiusaukselle periksi, tappaa vanhan sairaan miehen ja alkaa juoda tämän verta. Sitten hän juoksee ulos turvakodista, kun nuori tyttö huomaa hänet ja saa hänet murtumaan. Hän yrittää itsemurhaa heittäytymällä sillalta, mutta vampyyritoveri Arturo, joka on vähemmän verenhimoinen ja hyväntahtoisempi kuin veljensä, löytää hänet ja ottaa hänet luokseen. Vaikka hänen todelliset motiivinsa ovat epäselvät â mainitaan Arturon ja Sadien tappajien johtajan Bishopin välinen valtataistelu â hän auttaa Sadieta selviytymään uudesta tilastaan ja kouluttaa häntä taistelemaan, kun tämä ilmoittaa aikovansa kostaa murhaajilleen.Sadie jäljittää vampyyrejä läpi osavaltion ja tappaa heidät yksi kerrallaan, samalla kun hän taistelee tarvetta vastaan nauttia ihmisuhrien verta. Pian hän kohtaa etsivä Clyde Rawlinsin, Trician isän, joka on ottanut tehtäväkseen kostaa tyttärensä kuoleman esimiestensä ja kollegoidensa vastustuksesta huolimatta. Aluksi hän pitää Sadieta vihollisena, mutta ajan myötä hän huomaa, ettei Sadie ole samaa rotua kuin Trician tappajat, ja he ryhtyvät yhdessä jahtaamaan Bishopia, bändin viimeistä eloonjäänyttä. He jäljittävät hänet hylättyyn tallikompleksiin, josta he löytävät paitsi Bishopin myös Trician, joka on nyt vampyyri ja joka avoimesti ilmaisee kaunansa ja vihansa isäänsä kohtaan. Syntyy kova taistelu, jossa pahat vampyyrit saavat tilapäisesti yliotteen. Kahden muun naisen kanssa Sadie riisutaan alastomaksi ja ripustetaan nilkoistaan kiinni, ranteet sidottuina selän taakse, jotta veri valuu hitaasti. Rawlins pelastaa hänet. Sitten kaksikko kääntää pöydän vihollisiaan vastaan.Kun Tricia ja Bishop on tapettu, Sadie pyytää Rawlinsia tappamaan myös hänet. Hän ei kestä ajatusta siitä, että hänen on annettava periksi verenhimolleen ja että hän, koska on jo kuollut, ei voi enää koskaan nähdä äitiään ja sisartaan. Vastahakoisesti Rawlins suostuu hänen pyyntöönsä ja puukottaa häntä hopeisella varsijousipyssyllä. Jälleen kerran Sadien ruumis päätyy ruumishuoneelle, mutta näemme hänen palaavan "elämään" vielä kerran, kun lopputekstit alkavat pyöriä.</w:t>
      </w:r>
    </w:p>
    <w:p>
      <w:r>
        <w:rPr>
          <w:b/>
        </w:rPr>
        <w:t xml:space="preserve">Tulos</w:t>
      </w:r>
    </w:p>
    <w:p>
      <w:r>
        <w:t xml:space="preserve">Onko Sadie vampyyrintappaja?</w:t>
      </w:r>
    </w:p>
    <w:p>
      <w:r>
        <w:rPr>
          <w:b/>
        </w:rPr>
        <w:t xml:space="preserve">Esimerkki 2.3108</w:t>
      </w:r>
    </w:p>
    <w:p>
      <w:r>
        <w:t xml:space="preserve">Vuosi sen jälkeen, kun vampyyrit ovat tuhonneet Alaskan Barrow'n kaupungin väestön jokavuotisen kuukauden kestävän polaarisen yön aikana, Stella Oleson (Kiele Sanchez) kiertää maailmaa yrittäen vakuuttaa muille, että vampyyrit ovat olemassa. Hän on täysin tietoinen työnsä aiheuttamasta hengenvaarasta, mutta ei välitä siitä aviomiehensä Ebenin kuoleman aiheuttaman surun vuoksi.Dane-nimisen salaperäisen henkilön ohjeiden mukaan hän matkustaa Los Angelesiin pitämään luentoa vampyyrien olemassaolosta. Tietoisena siitä, että vampyyrit ovat läsnä hänen puhuessaan, hän aktivoi yläpuolella olevat ultraviolettilamput, jotka polttavat useita yleisössä olevia vampyyrejä ihmisten nähden. Agentti Norris pidättää hänet nopeasti ja ahdistelee häntä, ja hän saa tietää, että hän on yksi vampyyrien ihmisseuraajista, jotka on sijoitettu pitämään heidän toimintansa salassa. Vapauduttuaan pidätyksestä hän palaa hotelliinsa ja löytää sieltä Paulin (Rhys Coiro), Amberin (Diora Baird) ja Toddin (Harold Perrineau), jotka Dane on lähettänyt värväämään hänet metsästämään vampyyrikuningatar Lilithiä. Koska Lilith on vastuussa vampyyrien jokaisesta liikkeestä ja niiden piilossa pitämisestä, metsästäjät ovat vakuuttuneita siitä, että kun Lilith on eliminoitu, vampyyrit vaipuvat horrokseen. Kun Stellalle kerrotaan, että Lilith oli vastuussa Barrow'n tapauksesta, hän suostuu tapaamaan Danen (Ben Cotton) ja järkyttyneenä huomaa, että hänkin on vampyyri. Pinnallisen haavan vuoksi hän on säilyttänyt ihmisyyden, ja hän juo verta vain pitämistään sairaalan pakatuista varastoista. Stella epäröi lähteä mukaan suunnitelmaan hyökätä vampyyripesään, mutta Paul saa hänet lopulta vakuuttuneeksi kertomalla tyttärensä kuolemasta vampyyrin toimesta ja syytöksistään vampyyrien osallisuudesta, jotka johtivat avioeroon vaimonsa kanssa.Seuraavana päivänä neljä metsästäjää tunkeutuu vampyyripesään ja joutuu väijytykseen. Heidän pakoyrityksensä aikana Toddia purraan. Kun neljä lukitsee itsensä kellarihuoneeseen, Todd muuttuu vampyyriksi. Kun Paul epäröi toimia ystäväänsä vastaan, Stella onnistuu tappamaan Toddin murskaamalla tämän pään häkäpalikalla. He päättävät odottaa yötä, jolloin vampyyrit menevät syömään, jotta he pääsevät pakenemaan. Kun yö laskeutuu, Dane tulee ja vapauttaa heidät. Matkalla ulos he ottavat kiinni vampyyrin, kuulustelevat häntä ultraviolettilampuilla ja seuraavat häntä lopulta takaisin toiseen pesään. He tunkeutuvat pesään ja pelastavat Jenniferin, joka on vangittu ja jota käytetään ruokintapaikkana. Jenniferin tieto siitä, että Lilithin pesä on lahdella sijaitsevassa laivassa, antaa metsästäjille mahdollisuuden suunnitella hyökkäyksen suoraan Lilithiä vastaan. Palatessaan Danen luokse Stella ja Paul tulevat läheisiksi. sillä välin Lilith (Mia Kirshner) päättää, että agentti Norrisin pitäisi todistaa arvonsa ryhtymällä vampyyriksi (parantaakseen syövän, josta hän on kärsinyt). Hän puree vangittua tyttöä, Staceya (Katharine Isabelle), kaulaan ja juo tämän verta, kunnes hän kuolee. Tyytyväisenä Lilith kääntää hänet metsästämään Stellaa ja muita. Norris tappaa Danen ja muut pakenevat Jenniferin kanssa venetelakalle, jossa Jennifer osoittaa veneen, jolla vampyyrit ovat lähdössä Alaskaan toiselle 30 päivän ruokailujaksolle. Käskettyään Jenniferin lähteä, kolme metsästäjää kätkeytyvät laivaan, jossa he huomaavat, että he voivat herätä henkiin kuoleman jälkeen, jos heille syötetään ihmisverta. Aseella uhaten he kohtaavat ihmiskapteenin, joka sanoo tekevänsä yhteistyötä, koska vampyyrit olivat uhanneet hänen perhettään. Amberia vedetään yhtäkkiä takaapäin, jolloin hänen aseensa laukeaa ja tappaa kapteenin. Stella ja Paul ehtivät liian myöhään pelastamaan Amberin syömiseltä, ja Norris ja Lilith ottavat heidät nopeasti kiinni, ja Lilith määrää, että heidät on vuodatettava kuiviin. Stella onnistuu vapautumaan, kun he ovat kahden Norrisin kanssa ja tappaa hänet, mutta Lilith hyökkää myöhemmin heidän kimppuunsa, kun he yrittävät sabotoida alusta, ja Paul kuolee. Kun Stella on jäänyt alakynteen lähitaistelussa, hän piiloutuu Lilithiltä, ja kun kuningatar tulee etsimään häntä, Stella nousee esiin veriammiostaan ja onnistuu katkaisemaan hänen päänsä. Muut vampyyrit ilmestyvät paikalle, mutta kun he näkevät, että Stella tappoi Lilithin, he jäävät hiljaa sivuun ja päästävät hänet ohi ilman taistelua, ja Stella palaa Barrow'hun. stella kaivaa Ebenin haudan ylös ja ottaa hänen ruumiinsa talteen syöttääkseen hänelle omaa vertansa. Se ei näytä toimivan, ja hän makaa hitaasti kuolemaisillaan verenhukasta. Jonkin ajan kuluttua hän näkee Ebenin palanneen entiseen terveyteensä ja hän nousee tervehtimään tätä halaamalla. Kun he syleilevät, Eben vetää naisen olkapäätä taaksepäin ja hänen terävät hampaansa iskeytyvät naisen kaulaan ennen kuin ruutu pimenee.</w:t>
      </w:r>
    </w:p>
    <w:p>
      <w:r>
        <w:rPr>
          <w:b/>
        </w:rPr>
        <w:t xml:space="preserve">Tulos</w:t>
      </w:r>
    </w:p>
    <w:p>
      <w:r>
        <w:t xml:space="preserve">Mikä polttaa useita vampyyrejä?</w:t>
      </w:r>
    </w:p>
    <w:p>
      <w:r>
        <w:rPr>
          <w:b/>
        </w:rPr>
        <w:t xml:space="preserve">Esimerkki 2.3109</w:t>
      </w:r>
    </w:p>
    <w:p>
      <w:r>
        <w:t xml:space="preserve">Barbara ja Adam Maitland päättävät viettää lomansa sisustamalla idyllisen Connecticutin maalaiskuntansa. Kun he ajavat kotiin kaupunkimatkalta, Barbara väistää koiraa, ja auto syöksyy jokeen. Kotiin palattuaan hän ja Adam huomaavat, että heiltä puuttuu nyt heijastuksia, ja he löytävät äskettäin kuolleiden käsikirjan. Sitten he alkavat epäillä, että he eivät selvinneet auto-onnettomuudesta; Adam yrittää lähteä talosta, mutta joutuu outoon, tuonpuoleiseen maisemaan, joka on hiekan peitossa ja jota asuttavat valtavat hiekkamadot.Talo myydään, ja uudet omistajat, Deetzin perhe, saapuvat New Yorkista. Charles Deetz on entinen kiinteistökehittäjä, hänen toinen vaimonsa Delia on itseoikeutettu kuvanveistäjä ja hänen ensimmäisestä avioliitostaan syntynyt goottityttärensä Lydia on aloitteleva valokuvaaja. Sisustussuunnittelija Othon johdolla Deetzit muuttavat talon mauttomaksi pastellisävyiseksi moderniksi taiteeksi. Maitlandit matkustavat käsikirjan avulla tuonpuoleiseen odotushuoneeseen, jossa on muitakin ahdistuneita sieluja. Siellä he huomaavat, että tuonpuoleinen elämä on järjestetty monimutkaisen byrokratian mukaan, johon kuuluu tositteita ja tapauskohtaisia avustajia. Maitlandien oma asiamies Juno ilmoittaa heille, että heidän on pysyttävä talossa 125 vuotta. Jos he haluavat Deetzit pois talosta, heidän on pelotettava heidät pois. Barbaran ja Adamin yritykset pelotella perhettä osoittautuvat tehottomiksi. vaikka Adam ja Barbara pysyvät näkymättömissä Charlesille ja Delialle, teini-ikäinen Lydia näkee aaveparin ja ystävystyy heidän kanssaan. Vastoin Junon neuvoa Maitlandit ottavat yhteyttä pahantekijä Beetlejuiceen, Junon entiseen apulaiseen ja nykyään freelance-"bio-eksorcistina" toimivaan haamuun, pelotellakseen Deetzit pois. Beetlejuice kuitenkin loukkaa Maitlandeja nopeasti karkealla ja sairaalloisella käytöksellään, ja he harkitsevat uudelleen hänen palkkaamistaan, mutta liian myöhään estääkseen häntä tekemästä tuhoa Deetzesille. Pikkukaupungin viehätysvoima ja yliluonnolliset tapahtumat innostavat Charlesia ehdottamaan pomolleen Maxie Deanille kaupungin muuttamista turistien suosimaksi kohteeksi, mutta Maxie haluaa todisteita aaveista. Hiljattain kuolleiden käsikirjaa käyttäen Otho järjestää luulevansa, että kyseessä on sance, ja kutsuu Adamin ja Barbaran, mutta he alkavat rappeutua ja kuolla, sillä Otho oli tietämättään suorittanut manauksen. Kauhuissaan Lydia pyytää Beetlejuicea apuun, mutta tämä suostuu auttamaan häntä vain sillä ehdolla, että Lydia menee naimisiin Beetlejuicen kanssa, jolloin Beetlejuice voi vapaasti aiheuttaa kaaosta kuolevaisten maailmassa. Beetlejuice pelastaa Maitlandit ja hävittää Maxien, tämän vaimon ja Othon, ja valmistelee sitten häät kaamean papin edessä. Maitlandit puuttuvat asiaan ennen kuin seremonia on valmis, ja Barbara ratsastaa hiekkamadolla talon läpi nielaistakseen Beetlejuicen.Lopulta Deetzet ja Maitlandit sopivat elävänsä sopusoinnussa talon sisällä. Beetlejuice on sillä välin jumissa tuonpuoleisen odotushuoneessa; siellä hän suututtaa noitatohtorin, joka kutistaa hänen päänsä. Beetlejuice on kuitenkin pirteä: "Tämä voi olla minulle hyvä näky".</w:t>
      </w:r>
    </w:p>
    <w:p>
      <w:r>
        <w:rPr>
          <w:b/>
        </w:rPr>
        <w:t xml:space="preserve">Tulos</w:t>
      </w:r>
    </w:p>
    <w:p>
      <w:r>
        <w:t xml:space="preserve">Mikä on sisustussuunnittelijan nimi?</w:t>
      </w:r>
    </w:p>
    <w:p>
      <w:r>
        <w:rPr>
          <w:b/>
        </w:rPr>
        <w:t xml:space="preserve">Esimerkki 2.3110</w:t>
      </w:r>
    </w:p>
    <w:p>
      <w:r>
        <w:t xml:space="preserve">Elokuva sijoittuu yksityiseen mielisairaalaan, Chestnut Lodgeen Rockvillessä, Marylandissa, ja se kertoo toimintaterapeuttiharjoittelijasta, ongelmallisesta entisestä sotilaasta Vincent Brucesta (Beatty), joka joutuu vaarallisen pakkomielteenomaisesti viettelevän, taiteellisen, skitsofreenisen potilaan Lilith Arthurin (Seberg) pakkomielteeseen. Bruce edistyy auttaessaan Lilithiä pääsemään eristäytyneisyydestä ja lähtemään laitosalueelta päiväksi maalle, ja hän on Lilithin mukana myös muilla retkillä, joilla Lilith on yksin hänen kanssaan. Nainen yrittää vietellä Lilithin, ja lopulta Bruce kertoo Lilithille rakastavansa tätä. Lilith myös viettelee vanhemman naispotilaan ja lumoo pari nuorta poikaa eräällä retkellään. Bruce laukaisee toisen potilaan (Fonda) itsemurhan mustasukkaisuudesta, joka johtuu potilaan ihastumisesta Lilithiin. Tämä herättää Lilithissä muistoja hänen veljensä itsemurhasta, jonka hän antaa ymmärtää johtuneen hänen aloittamastaan insestisuhteesta, ja hän alkaa tuhoisaa riehumista huoneessaan ja päätyy katatoniseen tilaan. Bruce esittää itsensä esimiehilleen psykiatrista apua varten.</w:t>
      </w:r>
    </w:p>
    <w:p>
      <w:r>
        <w:rPr>
          <w:b/>
        </w:rPr>
        <w:t xml:space="preserve">Tulos</w:t>
      </w:r>
    </w:p>
    <w:p>
      <w:r>
        <w:t xml:space="preserve">Missä sijaitsee Chestnut lodge?</w:t>
      </w:r>
    </w:p>
    <w:p>
      <w:r>
        <w:rPr>
          <w:b/>
        </w:rPr>
        <w:t xml:space="preserve">Esimerkki 2.3111</w:t>
      </w:r>
    </w:p>
    <w:p>
      <w:r>
        <w:t xml:space="preserve">Elokuva alkaa päiväämättömässä menneisyydessä. Lontoon metron rakennustöiden aikana työntekijät tunkeutuvat maanalaiseen luolaan. Valtava lohikäärme nousee horroksesta ja polttaa työmiehet hengityksellään. Ainoa eloonjäänyt on poika Quinn Abercromby (Ben Thornton), jonka äiti Karen (Alice Krige) - rakennusmiesten päällikkö - murskaantuu kuoliaaksi suojellessaan häntä. Lohikäärme lentää ulos maanalaisesta, ja pian lohikäärmeitä ilmestyy lisää. Sanomalehtileikkeiden ja kerronnan kautta paljastuu, että lohikäärmeet ovat laji, joka on vastuussa dinosaurusten sukupuuttoon kuolemisesta. Niiden arvellaan olevan horroksessa sen jälkeen, kun ne ovat tuhonneet useimmat elävät olennot, kunnes planeetta asuttuu uudelleen. Lohikäärmeiden herättyä uudelleen ihmiskunta vastustaa sitä sotilaallisin voimin, myös ydinaseilla vuonna 2010. Tämä kuitenkin vain kiihdyttää tuhoa, ja muutamassa vuodessa ihmiset ovat lähes sukupuuttoon kuolleet.Vuonna 2020 Quinn (Christian Bale) johtaa selviytyjien yhteisöä Northumberlandin linnassa. He näkevät nälkää odottaessaan sadonkorjuuta. Vaikka useimmat luottavat Quinniin, jotkut ovat levottomia ja uhmakkaita. Eddie (David Kennedy) ja hänen ryhmänsä varastavat kuorma-auton poimiakseen tomaatteja, vaikka sadonkorjuu on liian aikaista. Lohikäärme hyökkää heidän kimppuunsa; yksi mies kuolee, ja loput joutuvat tulen piirittämäksi. Quinn, Creedy (Gerard Butler) ja Jared (Scott Moutter) pelastavat heidät vanhoilla paloautoilla, mutta lohikäärme tappaa Eddien pojan ennen kuin pääsee pakoon.Kentucky Irregulars, Denton Van Zanin (Matthew McConaughey) johtama amerikkalaisryhmä, saapuu paikalle Chieftain-panssarivaunulla ja AgustaWestland AW109 -hyötyhelikopterilla, joista jälkimmäistä ohjaa Alex Jensen (Izabella Scorupco). Van Zanilla on järjestelmä lohikäärmeiden metsästykseen ja hän tuntee niiden heikkouden: huono näkö ennen auringonlaskua. Hän ja Quinn tappavat lohikäärmeen, joka tuhosi sadon. van Zan kertoo Quinnille, että kaikki heidän löytämänsä lohikäärmeet ovat olleet naaraita. Amerikkalaiset uskovat, että on vain yksi uros - jos he tappavat sen, lohikäärmeet eivät voi enää lisääntyä. Vaikka Quinn tietää uroslohikäärmeestä, joka tappoi hänen äitinsä, hän kieltäytyy auttamasta.Van Zan käskee sotilaitaan värväämään linnan parhaat miehet. Quinn väittää, että jos he löytävät uroksen, se tappaa heidät ja löytää linnan. Lohikäärme hyökkää Van Zanin ryhmän kimppuun raunioilla kaupungissa, joka sijaitsee 66 mailin (106Â km) päässä Lontoosta. Sitten lohikäärme löytää linnan ja tappaa suurimman osan sen asukkaista. Quinn yrittää viedä eloonjääneet bunkkeriin; Creedy pelastaa hänet, ja lohikäärme tappaa hänet hänen puolestaan. van Zan ja Jensen palaavat ja vapauttavat bunkkerissa olevat. Quinn kertoo Van Zanille, että hän auttaa heitä metsästämään uroslohikäärmettä. He lentävät Lontooseen ja löytävät satoja lohikäärmeitä, joista pienemmät ovat suuremman uroksen kannibalisoimia. Van Zan kertoo Quinnille suunnitelmasta ampua räjähteitä lohikäärmeen kurkkuun varsijousella. Van Zan ampuu, mutta lohikäärme tuhoaa nuolen ja syö Van Zanin. Quinn ja Alex houkuttelevat lohikäärmeen maan tasalle, jossa Quinn ampuu lohikäärmeen suuhun ja tappaa sen. myöhemmin Quinn ja Alex pystyttävät radiomaston kukkulalle, josta on näkymät Pohjanmerelle. Lohikäärmettä ei ole näkynyt yli kolmeen kuukauteen. Jared saapuu paikalle kertomaan, että he ovat ottaneet yhteyttä ranskalaiseen selviytyjäryhmään, joka haluaa puhua johtajansa kanssa. Quinn kertoo Jaredille, että hän on nyt heidän johtajansa ja omistautuu jälleenrakentamiselle.</w:t>
      </w:r>
    </w:p>
    <w:p>
      <w:r>
        <w:rPr>
          <w:b/>
        </w:rPr>
        <w:t xml:space="preserve">Tulos</w:t>
      </w:r>
    </w:p>
    <w:p>
      <w:r>
        <w:t xml:space="preserve">Mikä laji aiheutti dinosaurusten sukupuuton?</w:t>
      </w:r>
    </w:p>
    <w:p>
      <w:r>
        <w:rPr>
          <w:b/>
        </w:rPr>
        <w:t xml:space="preserve">Esimerkki 2.3112</w:t>
      </w:r>
    </w:p>
    <w:p>
      <w:r>
        <w:t xml:space="preserve">Melvin Udall (Jack Nicholson) on 60-vuotias ihmisvihaaja, joka työskentelee kotonaan New Yorkin bestseller-kirjailijana ja työstää 62. kirjaansa. Hän kärsii pakko-oireisesta häiriöstä, joka yhdessä ihmisvihamielisyytensä kanssa vieraannuttaa lähes kaikki, joiden kanssa hän on tekemisissä. Hän välttää astumasta jalkakäytävän halkeamiin kävellessään kaupungilla huonoa onnea uhkaavan taikauskon vuoksi ja syö aamiaista samassa ravintolassa samassa pöydässä joka päivä mukanaan tuomillaan kertakäyttöisillä muoviesineillä, koska pelkää patologisesti pöpöjä. Hän kiinnostuu tarjoilijattarestaan Carol Connellystä (Helen Hunt), ravintolan ainoasta tarjoilijasta, joka sietää hänen käytöstään.Eräänä päivänä Melvinin asunnon naapuri, homotaiteilija Simon Bishop (Greg Kinnear), joutuu pahoinpidellyksi ja melkein tapetaan ryöstön yhteydessä. Simonin agentti Frank Sachs (Cuba Gooding, Jr.) pelottelee Melviniä hoitamaan Simonin koiraa Verdelliä Simonin ollessa sairaalahoidossa. Vaikka hän ei aluksi nauti koiran hoitamisesta, Melvin kiintyy siihen tunteellisesti. Samalla hän saa enemmän huomiota Carolilta. Kun Simon pääsee sairaalasta, Melvin ei pysty henkisesti selviytymään koiran palauttamisesta. Melvinin elämä muuttuu entisestään, kun Carol päättää mennä töihin lähemmäs kotiaan Brooklyniin, jotta hän voi hoitaa akuutisti astmaatikkoa sairastavaa poikaansa Spenceä (Jesse James). Koska Melvin ei pysty sopeutumaan toiseen tarjoilijattareen, hän sopii kustantajansa (Linda Gehringer) kautta, jonka mies on lääkäri (Harold Ramis), että hän maksaa poikansa huomattavat sairauskulut, kunhan Carol suostuu palaamaan töihin. Carol on häkeltynyt miehen anteliaisuudesta, ja he sopivat, ettei fyysistä suhdetta synny.Samaan aikaan Simonin pahoinpitely ja kuntoutus sekä Verdellin mieltymys Melviniin saavat Simonin menettämään luovan muusansa. Simon lähestyy konkurssia lääkärilaskujensa vuoksi. Frank suostuttelee hänet lähtemään Baltimoreen pyytämään rahaa vieraantuneilta vanhemmiltaan. Koska Frankilla ei ole aikaa viedä loukkaantunutta Simonia Baltimoreen itse, Melvin suostuu vastahakoisesti viemään hänet Baltimoreen; Frank lainaa Melvinille Saab 900 -avoautonsa matkan ajaksi. Melvin kutsuu Carolin mukaan matkalle vähentääkseen kiusallisuutta. Carol suostuu vastahakoisesti kutsuun, ja kolmen välille syntyy suhteita.Baltimoressa Carol suostuttelee Melvinin viemään hänet ulos syömään. Melvinin kommentit illallisen aikana imartelevat ja järkyttävät Carolia suuresti, ja hän lähtee äkkiä pois. Nähtyään turhautuneen Carolin Simon alkaa piirtää tätä puolialastomana hotellihuoneessaan ja herättää luovuutensa henkiin, sillä hän tuntee jälleen kerran halua maalata. Hän ottaa lyhyesti uudelleen yhteyttä vanhempiinsa, mutta pystyy kertomaan heille, että hän pärjää kyllä. palattuaan New Yorkiin Carol kertoo Melvinille, ettei hän halua tätä enää elämäänsä. Myöhemmin hän katuu lausuntoaan ja soittaa Melvinille pyytääkseen anteeksi. Melvinin ja Carolin suhde pysyy monimutkaisena, kunnes Simon (jonka Melvin on antanut muuttaa luokseen, kunnes hän on täysin parantunut vammoistaan ja saanut uuden asunnon) suostuttelee Melvinin tunnustamaan rakkautensa Carolille. Melvin menee tapaamaan Carolia, joka epäröi, mutta suostuu yrittämään luoda suhdetta Caroliin. Elokuva päättyy, kun Melvin ja Carol kävelevät yhdessä. Avatessaan aamuisen konditorian ovea Carolille hän huomaa astuneensa jalkakäytävän halkeamaan.</w:t>
      </w:r>
    </w:p>
    <w:p>
      <w:r>
        <w:rPr>
          <w:b/>
        </w:rPr>
        <w:t xml:space="preserve">Tulos</w:t>
      </w:r>
    </w:p>
    <w:p>
      <w:r>
        <w:t xml:space="preserve">Kuka alkaa piirtää häntä puolialasti hotellihuoneessaan?</w:t>
      </w:r>
    </w:p>
    <w:p>
      <w:r>
        <w:rPr>
          <w:b/>
        </w:rPr>
        <w:t xml:space="preserve">Esimerkki 2.3113</w:t>
      </w:r>
    </w:p>
    <w:p>
      <w:r>
        <w:t xml:space="preserve">Henry Higgins (Rex Harrison), ylimielinen ja ärhäkkä fonetiikan professori, kerskuu uudelle tuttavalleen, eversti Pickeringille (Wilfrid Hyde-White), että hän voi opettaa kenet tahansa naisen puhumaan niin "oikein", että hän voisi pitää häntä herttuattarena. Henkilö, jota hän näin opettaa, on Eliza Doolittle (Audrey Hepburn), nuori nainen, jolla on kauhea cockney-aksentti ja joka myy kukkia kadulla. Kuultuaan tämän Eliza löytää tiensä professorin kotiin ja tarjoutuu maksamaan puheopetuksen, jotta hän voisi työskennellä kukkakaupassa. Pickering on kiinnostunut ja lyö vetoa siitä, ettei Higgins pysty todistamaan väitettään; Higgins ottaa Elizan ilmaiseksi töihin haastamaan taitonsa. 3 päivää myöhemmin paikalle saapuu Elizan isä, pölymies Alfred P. Doolittle (Stanley Holloway), joka näennäisesti suojelee tyttärensä hyveellisyyttä, mutta todellisuudessa haluaa vain saada rahaa Higginsiltä, ja hänet ostetaan pois viidellä punnalla. Higgins on vaikuttunut miehen aitoudesta, luonnollisesta kielitaidosta ja erityisesti hänen häpeilemättömästä moraalittomuudestaan (Doolittle selittää: "Ei ole varaa niihin!").Eliza käy läpi monenlaista puheharjoittelua, kuten puhumista marmorikuulat suussa ja yrittämistä lausua lause "Hertfordissa, Herefordissa, Hampshiressä, hurrikaaneja ei juuri koskaan tapahdu" jättämättä h-kirjainta pois, ja sanomaan "Espanjassa sade pysyy pääasiassa tasangolla" sen sijaan, että sanoisi "Selkärangan sade pysyy lähinnä plineen". Aluksi hän ei edisty lainkaan (johtuen Higginsin ankarasta lähestymistavasta opettamiseen), mutta juuri kun hän, Higgins ja Pickering ovat uupuneita ja aikeissa luovuttaa, Higgins lieventää asennettaan ja pitää kaunopuheisen puheen englannin kielen kauneudesta ja historiasta. Eliza yrittää vielä kerran ja lopulta "saa sen"; hän alkaa heti puhua moitteettomalla yläluokan aksentilla. Higgins vie hänet ensimmäiseen julkiseen esiintymiseensä Ascotin kilparadalle, jossa hän tekee hyvän vaikutuksen töksähtäneillä, mutta hienostuneilla tavoillaan, mutta järkyttää sitten kaikkia yhtäkkisellä ja mauttomalla Cockney-kielellä: "Dover, liikuta persettäsi!". Higgins, joka inhoaa yläluokan teeskentelyä, peittää osittain virneen kätensä taakse ikään kuin sanoakseen: "Olisinpa sanonut tuon!" Veto on voitettu, kun Eliza esittää salaperäistä, ilmeisen yläluokkaista naista suurlähetystön tanssiaisissa, vaikka Higginsin kouluttama unkarilainen fonetiikka-asiantuntija on yllättäen paikalla. Higginsin sydämetön kohtelu Elizaa kohtaan sen jälkeen, erityisesti hänen välinpitämättömyytensä Elizan tulevaisuudennäkymiä kohtaan, saa Elizan jättämään hänet, ja Higgins jää ymmälleen Elizan kiittämättömyydestä. Elisan lähdettyä hän kuitenkin kauhistuneena tajuaa, että hän on "tottunut hänen kasvoihinsa". Kun Higgins jättää syrjään kaunansa hänen elämäänsä tunkeutumisesta ja naisia kohtaan yleensä, hän löytää Elizan seuraavana päivänä ja yrittää taivutella tämän palaamaan hänen luokseen. Ärhäkän sananvaihdon aikana Higginsin ego saa yliotteen, ja hänen entinen oppilaansa torjuu hänet. Higgins lähtee kotiinsa ja ennustaa itsepäisesti, että Eliza on pilalla ilman häntä ja tulee ryömien takaisin. Hänen bravuurinsa kuitenkin romahtaa, ja hän joutuu vain soittamaan vanhoja äänilevytallenteita Elisan laulutunneilta. Higginsin suureksi iloksi Eliza valitsee tuon hetken palatakseen hänen luokseen.</w:t>
      </w:r>
    </w:p>
    <w:p>
      <w:r>
        <w:rPr>
          <w:b/>
        </w:rPr>
        <w:t xml:space="preserve">Tulos</w:t>
      </w:r>
    </w:p>
    <w:p>
      <w:r>
        <w:t xml:space="preserve">Kuka on Henry Higginin oppilas?</w:t>
      </w:r>
    </w:p>
    <w:p>
      <w:r>
        <w:rPr>
          <w:b/>
        </w:rPr>
        <w:t xml:space="preserve">Esimerkki 2.3114</w:t>
      </w:r>
    </w:p>
    <w:p>
      <w:r>
        <w:t xml:space="preserve">"Lau Ching-Wan näyttelee asianajajaa, joka kuolee auto-onnettomuudessa juuri ennen kuin hän vastaa tyttärensä kysymykseen aaveista ja jättää jälkeensä vaimon, tyttären ja pojan. Lohduttaakseen itseään hänen tyttärensä (joka on sokea kolarissa) kirjoittaa romaanin, jossa hän, hänen äitinsä ja veljensä ovat kuolleet auto-onnettomuudessa, mutta hänen isänsä (mutta sokea) on selvinnyt hengissä. Hänen yllätyksekseen hänen isänsä hahmo kirjassaan päättää, että HÄNEN on kirjoitettava romaani lohduttaakseen itseään, ja hänen romaanissaan hän on kuollut, mutta hänen vaimonsa ja tyttärensä ovat jääneet henkiin... ja niin edelleen ja edelleen loputtomasti toistuvassa silmukassa, kun haavoittuneet hahmot epätoivoisesti käyttävät fiktiota yrittäessään himmentää surunsa teräviä särmiä." [1]</w:t>
      </w:r>
    </w:p>
    <w:p>
      <w:r>
        <w:rPr>
          <w:b/>
        </w:rPr>
        <w:t xml:space="preserve">Tulos</w:t>
      </w:r>
    </w:p>
    <w:p>
      <w:r>
        <w:t xml:space="preserve">Mihin kysymykseen Lau aikoi vastata tyttärilleen?</w:t>
      </w:r>
    </w:p>
    <w:p>
      <w:r>
        <w:rPr>
          <w:b/>
        </w:rPr>
        <w:t xml:space="preserve">Esimerkki 2.3115</w:t>
      </w:r>
    </w:p>
    <w:p>
      <w:r>
        <w:t xml:space="preserve">Rauhallinen Rubyn pikkukaupunki yllättyy, kun sen keskeltä löytyy KÄÄRME! Kun hallituksen hämmentynyt pahisten ryhmä yrittää saada geneettisesti parannetun SNAKEn takaisin, kaupungissa tapahtuu joukko epäolennaisia sivujuttuja: muun muassa ex-mies, joka makaa useiden tyyppien kanssa, vaaleanpunaiset hiukset omaava Wesley Crusher yrittää saada jotain satunnaista, ja poliisi ja joku polkupyöristä tykkäävä kaveri joutuvat tappeluun leikkikentällä. Nämä ihmiset (pois lukien Wesley Crusher, jonka CGI-käärme syö huonosti) juonittelevat pelastaakseen päivän kastamalla käärmeen happoon (joka sijaitsee kätevästi kaupassa, jossa poliisia vastaan tappeleva kaveri työskentelee tai työskenteli ennen). Käärme on mahtava. Se syö ihmisiä. Kaikki, joilla on jotain merkitystä, kuolevat, ja meidät johdatetaan uskomaan, että elokuvalle saatetaan tehdä jatko-osa. hauska.</w:t>
      </w:r>
    </w:p>
    <w:p>
      <w:r>
        <w:rPr>
          <w:b/>
        </w:rPr>
        <w:t xml:space="preserve">Tulos</w:t>
      </w:r>
    </w:p>
    <w:p>
      <w:r>
        <w:t xml:space="preserve">Missä kaupungissa elokuva sijaitsee?</w:t>
      </w:r>
    </w:p>
    <w:p>
      <w:r>
        <w:rPr>
          <w:b/>
        </w:rPr>
        <w:t xml:space="preserve">Esimerkki 2.3116</w:t>
      </w:r>
    </w:p>
    <w:p>
      <w:r>
        <w:t xml:space="preserve">Toledo, 1808, espanjalainen kaupunki, jonka Ranskan Napoleonin joukot miehittivät. Teloitusryhmä teloittaa pienen joukon espanjalaisia kapinallisia, jotka huutavat: "Alas vapaus!" tai "Kauan eläköön kahleet!". Joukot leiriytyvät katoliseen kirkkoon, jonka he häpäisevät juomalla, laulamalla ja syömällä ehtoollisleipiä. Kapteeni hyväilee keskiaikaisen naisen patsasta, jonka aviomies (ritarin hautapatsas) lyö hänet tajuttomaksi. Kostoksi kapteeni kaivaa vaimon ruumiin esiin ja huomaa, että tämän kasvot eivät ole mädäntyneet; tässä on viittaus aiottuun nekrofiliaan.Leikkaus nykypäivään, jossa lastenhoitaja lukee puistonpenkillä istuessaan puheääntä kirjasta. Hänen hoidossaan olevat lapset saavat puistossa vieraalta mieheltä kuvia; tässä on viitteitä lapsikaappauksesta tai pedofiliasta. Leikkaus lähikuvaan hämähäkistä ja porvarillisen asunnon sisätiloihin, joissa mies on kyllästynyt symmetriaan järjestellessään takanurkkaansa uudelleen. Lapset saapuvat kotiin ja näyttävät kuvat vanhemmilleen, jotka ovat järkyttyneitä siitä, että tytöillä on tällaisia kuvia. Vanhemmat ovat ällöttyneitä ja samalla eroottisesti kiihottuneita kuvista, joiden oletamme olevan pornografisia, kun näemme kuvat, ne paljastuvat arkkitehtuurin kuvapostikorteiksi (tunneleiden ja pylväiden kuvissa on satiirinen nyökkäys freudilaiseen symboliikkaan). Vanhemmat antavat sitten lasten pitää kuvat ja erottavat lastenhoitajan. Nukkumaan mennessä aviomies ei saa unta, sillä hänet herättävät yöllä kukkopoika, postimies ja emu, jotka vaeltavat hänen makuuhuoneessaan. Seuraavassa kohtauksessa aviomies käy lääkärin luona, joka hylkää nämä yölliset kokemukset ilmestyksinä huolimatta siitä, että aviomiehellä on fyysinen todiste yöllisen postimiehen lähettämän kirjeen muodossa. Todisteita ei koskaan oteta huomioon, sillä lääkärin hoitaja keskeyttää keskustelun kertoakseen työnantajalleen, että hänen on käytävä sairaan isänsä luona. Hoitaja ajaa läpi sateisen yön ja kohtaa tiellä sotilaspanssarivaunun, joka ilmeisesti metsästää kettuja. Sotilaat kertovat, että tie on tukossa; sairaanhoitaja ajaa syrjäiseen hotelliin. myrsky puhkeaa, kun sairaanhoitaja kirjautuu sisään pieneen maaseutuhotelliin. Hotellissa yöpyy myös joitakin karmeliittamunkkeja. Sairaanhoitaja nauttii illallista huoneessaan, kun viereisessä huoneessa esiintyy flamencotanssija ja kitaristi. Munkit keskeyttävät hänet, kun hän on pukeutumassa nukkumaan. He tarjoutuvat käyttämään pyhää kuvaa ja rukoilemaan hänen sairaan isänsä avuksi, he alkavat rukoilla. Aika on kulunut, ja munkit pelaavat pokeria sairaanhoitajan ja hotellinjohtajan kanssa, uhkapeliä pyhäinjäännöksillä, tupakoivat ja juovat alkoholia.Samana iltana hotelliin saapuu uusia vieraita; nuori mies ja hänen tätinsä. Nuori veljenpoika on tuonut tätinsä hotelliin insestistä suhdetta varten vielä yksi seksuaalinen tabu käsitellään. He vetäytyvät huoneeseensa, ja iäkäs täti tunnustaa olevansa neitsyt, kun veljenpoika vetää lakanat taaksepäin katsellakseen hänen alastonta vartaloaan; hänellä on nuoren naisen vartalo. Veljenpoika kieltäytyy tädiltään ja lähtee huoneestaan toisen pariskunnan (hattumestari ja hänen naispuolinen apulaisensa) luokse drinkille. Myös hoitaja ja neljä munkkia kutsutaan hattutädin huoneeseen. Vieraiden seurustellessa hattutädin apulainen pukeutuu domina-asuun, jossa on ruoska. Hattumestari, jolla on jalassaan pohjaton housut, saa avustajaltaan masokistista ruoskimista muiden vieraiden nähden, jotka järkyttyvät ja poistuvat. Sisarenpoika palaa tätinsä luokse, joka on nyt valmis rakastelemaan hänen kanssaan. seuraavana aamuna hoitaja lähtee Argentonin kaupunkiin ja antaa kyydin toiselle asukkaalle, joka on aamiaisella baarissa. Tämä asukas on poliisiopiston professori. Hänet viedään työpaikalle, jossa hän pitää luennon rikollisten poliisien luokalle lakien, tapojen ja tabujen suhteellisuudesta. Luento keskeytyy jatkuvasti, kunnes luokassa on jäljellä enää kaksi poliisia. Professori jatkaa ja käyttää ystäviensä luona järjestettyjä illanistujaisia havainnollistamaan sanomaansa. Sitten leikataan illalliskutsuihin, joita pidetään modernissa porvarillisessa asunnossa. vieraat istuvat pöydän ympärillä huuhteluvessojen päällä. He keskustelevat kohteliaasti erilaisista ulostamisen aiheeseen liittyvistä kysymyksistä samalla kun he käyttävät julkisesti vessoja, joiden päällä he istuvat. Kun vieras on nälkäinen, hän vetäytyy yksityiseen koppiin syömään ruokaa.Palaamme poliisin luennolle. Kaksi poliisia lähtee päivystykseen, jossa he pysäyttävät ylinopeutta ajavan autoilijan (herra Legendre), joka kiirehtii lääkäriin. Lääkäri kertoo lopulta Legendrelle, että hänellä on syöpä, ja hänelle tarjotaan savuketta, minkä jälkeen hän läimäyttää lääkäriä ja palaa kotiin. Kotiin päästyään hän kertoo vaimolleen, ettei hänessä ole mitään vikaa. He saavat puhelinsoiton, jossa kerrotaan, että heidän tyttärensä on kadonnut koulusta.Nyt siirrytään kouluun, jossa opettajat väittävät, että pieni tyttö on kadonnut, vaikka hän on fyysisesti läsnä. Tytön katoamisesta ilmoitetaan poliisille, tyttö on paikalla, mutta kukaan aikuisista ei myönnä hänen läsnäoloaan. Tässä absurdissa kohtauksessa tyttö on paikalla, aikuiset näkevät hänet ja puhuvat hänelle, mutta silti he käyttäytyvät kuin hän olisi kadonnut.Seuraamme yhtä poliiseista, joka on kiillottamassa kenkiään. Sitten seuraamme hänen vieressään istuvaa miestä tornitalon huipulle. Tämä mies on tarkka-ampuja, joka tappaa satunnaisesti ihmisiä alapuolella olevilla kaduilla. Hänet pidätetään, hänet todetaan syylliseksi ja tuomitaan kuolemaan, mutta hän poistuu oikeussalista ja häntä kohdellaan kuin julkkista. herra Legendre kutsutaan tapaamaan poliisiprefekttiä, joka palauttaa kadonneen tyttären. Prefekti on juuri lukemassa kirjettä, jossa hän selittää, miten tyttö löydettiin, mutta hänet keskeytetään ja hän lähtee käymään baarissa. Baarissa hän tapaa naisen, joka näyttää hänen kuolleelta siskoltaan (näemme takauman, jossa hän muistaa siskonsa soittavan pianoa alasti). Sitten hän saa puhelun kuolleelta siskoltaan, joka pyytää häntä tapaamaan hänet mausoleumissa. Kun hän käy hautausmaalla yöllä, hän löytää puhelimen hautakammiosta siskonsa arkun vierestä; siskon hiukset roikkuvat arkun ulkopuolelle. Yhtäkkiä poliisit, jotka eivät suostu uskomaan, että hän on poliisiprefekti, pidättävät hänet häpäisystä. prefekti viedään toimistoonsa, jossa hänen tilalleen astuu toinen mies. Nämä kaksi miestä kohtelevat toisiaan ystävällisesti ja keskustelevat väkijoukkojen hallitsemisesta kuin olisivat tuttuja. Näemme eläintarhan eläimet, kaksi poliisipäällikköä saapuu paikalle ja ohjaa poliisin hallitsemaan näkymätöntä mellakkaa. Elokuva päättyy lähikuvaan strutsin päästä.</w:t>
      </w:r>
    </w:p>
    <w:p>
      <w:r>
        <w:rPr>
          <w:b/>
        </w:rPr>
        <w:t xml:space="preserve">Tulos</w:t>
      </w:r>
    </w:p>
    <w:p>
      <w:r>
        <w:t xml:space="preserve">Mitä Legendren lääkäri sanoo hänelle?</w:t>
      </w:r>
    </w:p>
    <w:p>
      <w:r>
        <w:rPr>
          <w:b/>
        </w:rPr>
        <w:t xml:space="preserve">Esimerkki 2.3117</w:t>
      </w:r>
    </w:p>
    <w:p>
      <w:r>
        <w:t xml:space="preserve">Donald (Vernon) on rakennustyöläinen, jolla on suuri ongelma: hänen vaimonsa May (Claire Ginsberg) on alkanut kokata vain gourmet-ruokia Hyacinth Bucket -tyylisesti harhaanjohtavasti yrittäessään saada itsensä näyttämään tyylikkäämmiltä kuin ovatkaan. Kun hänen ystävänsä Roosevelt (Loren Schein) ja Phillip (Al Troupe) syövät lounaaksi yksinkertaisia juustovoileipiä, Donald joutuu syömään rapuvoileipiä ja muita ruoanlaiton kauheuksia. Kauhukseen hän huomaa, että hänen vaimonsa on ostanut epätavallisen suuren Major Electric -mikroaaltouunin, joka tekee aterioista huonompia puolessa ajassa.Tultuaan eräänä iltana kotiin humalassa ja jouduttuaan riitaan Mayn kanssa Donald menettää malttinsa ja hakkaa Mayn kuoliaaksi isolla pippurimyllyllä. Seuraavana päivänä hän herää pahassa krapulassa, ei muista mitään edellisestä illasta ja vatsa murisee. Hän löytää Mayn ruumiin mikroaaltouunista, ja kun kauhun alkuaalto on ohi, hän alkaa ottaa asian rennosti ja kertoo työkavereilleen, että hän ja May ovat eronneet. Töiden jälkeen hän sitten paloittelee Mayn ruumiin ja säilyttää sitä foliokääreessä jääkaapissa. Tässä kohtauksessa otetaan käyttöön juokseva vitsi, jossa Mayn pää säilyttää jonkinlaisen tunteensa.Eräänä yönä Donald etsii keskiyön välipalaa ja ottaa tahattomasti muutaman palan Mayn kädestä, ja (jälleen) kauhun alun jälkeen hän tajuaa, että se on parasta, mitä hän on koskaan syönyt. Hän tuo sitä jopa töihin ja jakaa sen Phillipin ja Rooseveltin kanssa, jotka ovat samaa mieltä. Pian hän alkaa poimia huoria ja käyttää niitä lihana resepteissään. eräänä iltana kokatessaan Donald saa lievän sydänkohtauksen ja menee lääkäriin, joka kertoo hänelle sydämentahdistimesta, joka laitettiin, kun hänellä oli hieman ylipainoa, mutta sanoo, että hän on kaiken kaikkiaan kunnossa. Paikalle ilmestyy Mayn yhtä lailla nuhjuinen sisko Evelyn (Sarah Alt), joka ei ole kuullut siskostaan vähään aikaan. Hän löytää päänsä, ja hänet suukapuloidaan leivällä ja heitetään sidottuna Donaldin komeroon. donaldin lounaat ovat edelleen ystäviensä suosiossa, ja hän päättää tarjoilla retkelle painiotteluun uuden reseptin, jota hän kutsuu "Pekingin tipuksi". Kun Roosevelt ja Phillip tulevat hakemaan Donaldia, he löytävät hänet kuolleena lattialta sydänkohtaukseen ja ruumiinosia mikroaaltouunista. He lähtevät kauhuissaan ja inhoissaan, kun he tajuavat, mitä Donald oli heille tarjoillut." Jonkin aikaa myöhemmin talo on myynnissä ja muuttomiehet vievät huonekaluja pois. Korjaaja tutkii mikroaaltouunin ja huomaa johtojen olevan vialla, ja kommentoi, että se olisi huono asia sellaiselle, jolla on sydämentahdistin. Sitten zoomataan jääkaappiin, joka avautuu ja paljastaa Mayn pään. Hänen silmänsä hehkuvat oranssina, kun elokuva päättyy.</w:t>
      </w:r>
    </w:p>
    <w:p>
      <w:r>
        <w:rPr>
          <w:b/>
        </w:rPr>
        <w:t xml:space="preserve">Tulos</w:t>
      </w:r>
    </w:p>
    <w:p>
      <w:r>
        <w:t xml:space="preserve">Missä Donald säilyttää Mayn ruumista?</w:t>
      </w:r>
    </w:p>
    <w:p>
      <w:r>
        <w:rPr>
          <w:b/>
        </w:rPr>
        <w:t xml:space="preserve">Esimerkki 2.3118</w:t>
      </w:r>
    </w:p>
    <w:p>
      <w:r>
        <w:t xml:space="preserve">***DEFINITE SPOILERIT***Leffa kertoo eläkkeelle jäävästä etsivästä Jerry Blackista (Jack Nicholson), joka eläkejuhlissaan joutuu mukaan tutkimaan vasta paljastunutta raakaa raiskausta ja murhaa, jossa nuori lapsi on raiskattu ja murhattu.Kun tehtävä lankeaa hänen harteilleen, koska paikallinen poliisi ilmeisesti kieltäytyy siitä, hän kertoo lapsen vanhemmille lapsen kuolemasta. Hätääntynyt äiti vaatii häneltä lupausta, että hän löytää murhaajan "sielunsa pelastukseksi." Samaan aikaan poliisi pidättää rikospaikalla nähdyn jälkeenjääneen intiaanien trapparin, jolla on aiempia raiskauksia. Yli-innokas poliisi käyttää epäsovinnaista taktiikkaa saadakseen häneltä sekavan tunnustuksen. Hämmentynyt ja hirvittävän syyllinen intiaani tappaa itsensä. Tapaus on loppuun käsitelty, eikö niin? Ei Blackin kannalta. Black tutkii määrätietoisesti murhaa ja haastattelee uhrin parasta ystävää, joka kertoo, että uhrilla oli ystävä, "jättiläinen" nimeltä "Velho", joka antoi hänelle pieniä piikkisikoja. Uhri oli piirtänyt itsestään kuvan Jättiläisen ja tämän ajoneuvon kanssa, jonka Black varastaa voidakseen laajentaa kasvavaa asiakirja-aineistoaan. Blackin tutkimuksissa paljastuu kaksi muuta tapausta, joissa uhreilla on hämmästyttävän samanlaiset kuvaukset ja jotka ovat jääneet ratkaisematta. Toinen samankaltaisista murhista tapahtui intiaaniepäillyn ollessa vankilassa. Hän ei onnistu vakuuttamaan kollegoitaan siitä, että heidän pitäisi pitää tapaus auki, ja vaikka hän on eläkkeellä, hänen on pidettävä lupauksensa ja selvitettävä, kuka murhasi uhrin tässä tapauksessa. Hän ostaa kaupan ja bensa-aseman alueelta, jossa murhat tapahtuivat, ja tutustuu paikalliseen tarjoilija-bartenderiin Loriin (Robin Wright Penn), jolla sattuu olemaan nuori tytär, joka sopii kaikkien uhrien profiiliin. Lori on myös perheväkivallan uhri, ja jättää eräänä sateisena yönä pahoinpidellyn miehensä ja hakee apua Blackilta. Black kutsuu Lorin ja tyttären asumaan tilapäisesti hänen luokseen, "ilman ehtoja", mutta lopulta he muuttavat hänen luokseen, ja tarina lähtee vauhtiin. loppuosa elokuvasta on leikattu välähdyksillä kohtauksista, joissa nähdään mahdollisia rikoksentekijöitä ja mahdollisia johtolankoja. Lopulta pikkutyttö mainitsee sivumennen Blackille tavanneensa miehen nimeltä "Velho", joka on kutsunut hänet tapaamaan häntä piknikille seuraavana päivänä. Pikkutyttö näyttää Blackille pieniä suklaasikoiria, jotka "Velho" oli antanut hänelle. black asettaa piknik-paikalle tarkkailun ex-kollegoidensa kanssa. Odotettuaan heidän mielestään liian kauan konstaapelit väsyvät lopulta kyttäykseen ja lähtevät, mutta Blackille kerrotaan, että he aikovat kertoa Lorille, mitä on tekeillä.Lori ryntää piknik-paikalle, kohtaa hysteerisesti Blackin syytöksillä ja kysymyksillä, joita tämä ei näytä ymmärtävän, ottaa sitten tyttärensä ja lähtee.Paluumatkalla poliisit näkevät palavan autonromun, jossa on kuollut kuljettaja. Taustapeilistä roikkuu pieni piikkisika.Elokuva päättyy, kun Black juo tuoppipullosta suljetun ja mahdollisesti hylätyn liikkeensä edessä mutisten itsekseen.</w:t>
      </w:r>
    </w:p>
    <w:p>
      <w:r>
        <w:rPr>
          <w:b/>
        </w:rPr>
        <w:t xml:space="preserve">Tulos</w:t>
      </w:r>
    </w:p>
    <w:p>
      <w:r>
        <w:t xml:space="preserve">Millä lempinimellä murhan uhrin jättimäinen ystävä tunnetaan?</w:t>
      </w:r>
    </w:p>
    <w:p>
      <w:r>
        <w:rPr>
          <w:b/>
        </w:rPr>
        <w:t xml:space="preserve">Esimerkki 2.3119</w:t>
      </w:r>
    </w:p>
    <w:p>
      <w:r>
        <w:t xml:space="preserve">Jacob, tappavalla miekalla aseistautunut nuori mies, pelastaa Sarahin, teinitytön, Mathiasilta, pahansuovalta pahalta, joka on alkanut vaivata pientä maalaiskaupunkia etsiessään Sarahin sedälle kuulunutta ikivanhaa kaulakorua.Jacob lähtee hakemaan Sarahia turvallisesti kotiin ja juoksee katujen, peltojen, kirkkojen ja maanalaisten tunnelien halki demonisten olentojen laumojen jahdatessa häntä. Matkan varrella kumpikin tulee toimeen sisällään olevien demonien kanssa - Sarah alkaa ymmärtää, että hänen vihansa äitiään ja siskoaan kohtaan saattaa olla aiheetonta, ja Jacob saa selville menneisyytensä salaisuudet ja tajuaa, että ainoa tapa todella voittaa demonit on palata sinne, missä hänen perheensä murhattiin.</w:t>
      </w:r>
    </w:p>
    <w:p>
      <w:r>
        <w:rPr>
          <w:b/>
        </w:rPr>
        <w:t xml:space="preserve">Tulos</w:t>
      </w:r>
    </w:p>
    <w:p>
      <w:r>
        <w:t xml:space="preserve">Mikä ajaa Jaakobia ja Saaraa takaa?</w:t>
      </w:r>
    </w:p>
    <w:p>
      <w:r>
        <w:rPr>
          <w:b/>
        </w:rPr>
        <w:t xml:space="preserve">Esimerkki 2.3120</w:t>
      </w:r>
    </w:p>
    <w:p>
      <w:r>
        <w:t xml:space="preserve">Meksiko: Machete Cortez (Danny Trejo), entinen meksikolainen liittovaltion agentti, ja hänen nuorempi kumppaninsa ovat tehtävällä pelastaa siepattu tyttö (Mayra J. Leal). Operaation aikana hänen parinsa tapetaan, siepattu tyttö puukottaa Machetea ennen kuin hänet itse tapetaan, ja Machete joutuu korruptoituneen päällikkönsä pettämäksi mahtavalle huumeparoni Rogelio Torrezille (Steven Seagal), joka tappaa Macheten vaimon ja vihjaa tappavansa hänen tyttärensä ennen kuin jättää Macheten kuolemaan.Kolme vuotta myöhemmin nääntynyt Machete vaeltaa Teksasissa ja tienaa elantonsa pihatöillä. Michael Booth (Jeff Fahey), paikallinen liikemies ja spin doctor, selittää Machetelle, että korruptoitunut Texasin osavaltion senaattori John McLaughlin (Robert De Niro) lähettää satoja laittomia maahanmuuttajia pois maasta. Lopettaakseen tämän Booth tarjoaa Machetelle 150 000 dollaria McLaughlinin tappamisesta. Machete hyväksyy murhasopimuksen, kun Booth uhkaa tappaa hänet, jos hän ei suostu. machete tähtää McLaughlinia kiväärillä katolta mielenosoituksen aikana, mutta ennen kuin hän ampuu, hän näkee yhden Boothin kätyreistä tähtäävän häntä. Kätyri ampuu Machetea olkapäähän, jonka jälkeen tämä ampuu McLaughlinia jalkaan. Paljastuu, että Booth järjesti salamurhayrityksen osana väärän lipun operaatiota saadakseen julkista tukea McLaughlinin turvallista rajaa koskevalle kampanjalle. Asettamalla Macheten ampujaksi salaliittolaiset saavat aikaan sen vaikutelman, että laiton, laiton meksikolainen maahanmuuttaja olisi yrittänyt murhata senaattorin, joka on tunnettu tiukasta suhtautumisestaan laittomaan maahanmuuttoon.Loukkaantunut Machete pakenee Boothin vangitsemista ja hänet viedään sairaalaan hoidettavaksi haavojensa vuoksi, ja hän pakenee jälleen kerran Booth'n kätyreitä sairaalassa. Agentti Sartana Rivera (Jessica Alba), sinnikäs Yhdysvaltain maahanmuutto- ja tulliviranomaisen agentti, saa esimieheltään tehtäväkseen etsiä ja vangita haavoittuneen Macheten. Machete värvää Luzin (Michelle Rodriguez), eli ShÃ©in, laittomien maahanmuuttajien auttamisliikkeen Networkin johtajan, avulla Padren (Cheech Marin), "pyhän" veljensä. Kostaakseen Boothille Machete kidnappaa Boothin vaimon ja tämän tyttären Aprilin (Lindsay Lohan) "näyteltyään" heidän kanssaan amatööri-aikuisfilmissä. Hän myös kerää Boothin talosta todisteita, jotka yhdistävät McLaughlinin ja meksikolaisen huumepomon suureen huumekauppaan. Kohdattuaan Macheten Sartana alkaa kiinnostua hänestä. Toisaalla Booth, jonka paljastuu työskentelevän Torrezille, palkkaa palkkamurhaajan, Osiris Amanpourin (Tom Savini), auttamaan Macheten jahtaamisessa.Booth ja Osiris tappavat Padren hänen kirkossaan naulaamalla hänet ristiin, mutta eivät löydä hänen omaa vaimoaan ja tytärtään. Booth ei tiedä, että kirkossa on kameroita. Valvontakameratallenteiden kautta uutinen McLaughlinin korruptiosta ja lavastetusta salamurhasta esitetään lopulta kansallisessa televisiossa. Raivostuneena McLaughlin tappaa Boothin ja palaa Torrezin luokse tappamaan Macheten. Tuhotakseen hänet pettäneet ihmiset Machete kokoaa meksikolaisverkoston ja johdattaa heidät Von Jacksonin (Don Johnson) johtamien rajavartijoiden tukikohtaan, jossa meksikolaiset laittomasti maahan tulleet voittavat rajavartijat. Jackson yrittää paeta, mutta Luz ampuu häntä takaraivoon. Machete taistelee Torrezia vastaan ja puukottaa häntä. April ilmestyy kirkosta paettuaan nunnapuku päällään ja ampuu McLaughlinin tajuttuaan, että tämä on tappanut hänen isänsä.McLaughlin onnistuu loukkaantuneena pakenemaan, mutta myöhemmin hänet tappavat hänen oman rajavartijaryhmänsä viimeisetkin jäänteet, jotka luulevat häntä meksikolaiseksi. Lopulta Machete tapaa Sartanan, joka antaa hänelle vihreän kortin. He suutelevat ja ratsastavat yöhön. Lopputekstit ilmoittavat Macheten tulevista seikkailuista.</w:t>
      </w:r>
    </w:p>
    <w:p>
      <w:r>
        <w:rPr>
          <w:b/>
        </w:rPr>
        <w:t xml:space="preserve">Tulos</w:t>
      </w:r>
    </w:p>
    <w:p>
      <w:r>
        <w:t xml:space="preserve">Kuka yrittää vangita Macheten?</w:t>
      </w:r>
    </w:p>
    <w:p>
      <w:r>
        <w:rPr>
          <w:b/>
        </w:rPr>
        <w:t xml:space="preserve">Esimerkki 2.3121</w:t>
      </w:r>
    </w:p>
    <w:p>
      <w:r>
        <w:t xml:space="preserve">Eyes Without a Face alkaa yöllä, kun nuori nainen ajaa autollaan sivutietä pitkin lähellä jokea. Hän pysähtyy ja onnistuu vetämään autosta ulos päällystakkiin käärityn naisen ruumiin ja heittää sen jokeen. Sitten meille esitellään lääketieteen professori, joka pitää luentoa innostuneelle ihailijajoukolle. Nainen on Louise (Alida Valli), ja hänen työnantajansa professori Genessier (Pierre Brasseur) on yrittänyt viimeistellä useita kirurgisia toimenpiteitä, joista yksi on ihon siirtäminen eläimestä toiseen. Hän tekee kokeita koirilla, ja hänellä on tilallaan useita sekarotuisia koiria, joita hän käyttää koehenkilöinä. Kun etsivät tuovat professorin tunnistamaan kuolleen naisen, jonka Louise on pudottanut jokeen, hän sanoo, että kyseessä on hänen kadonneen tyttärensä Christianen (Edith Scob) ruumis. Samaan aikaan Louise ajelee ympäri ranskalaista kaupunkia etsien nuoria naisia, joiden kanssa solmia ystävyyssuhteita. Professorin eristäytyneellä kartanolla hänen tyttärensä Christiane (Edith Scob) pysyy piilossa, ja käy ilmi, että hänen kasvonsa on peitetty naamiolla, joka peittää hänen piirteensä, jotka ovat vaurioituneet isän aiheuttamassa auto-onnettomuudessa. Professori oli aiemmin tehnyt Louiselle plastiikkakirurgisen leikkauksen, joka onnistui niin, että hänen kaulansa tyvestä jäi vain pieni arpi, jonka Louise piilottaa helminauhalla. Christianen kohdalla plastiikkakirurginen siirto ei kuitenkaan ole onnistunut, ja niinpä professori ja Louise kidnappaavat nuoria naisia yrittäen siirtää heidän kauneuttaan nuoreen Christianeen. Asiat alkavat mennä pieleen, kun Christiane ottaa yhteyttä entiseen sulhaseen, ja tämän häiriintyneen perheen eristäytynyt maailma romahtaa.</w:t>
      </w:r>
    </w:p>
    <w:p>
      <w:r>
        <w:rPr>
          <w:b/>
        </w:rPr>
        <w:t xml:space="preserve">Tulos</w:t>
      </w:r>
    </w:p>
    <w:p>
      <w:r>
        <w:t xml:space="preserve">Kuka on Louisen työnantaja?</w:t>
      </w:r>
    </w:p>
    <w:p>
      <w:r>
        <w:rPr>
          <w:b/>
        </w:rPr>
        <w:t xml:space="preserve">Esimerkki 2.3122</w:t>
      </w:r>
    </w:p>
    <w:p>
      <w:r>
        <w:t xml:space="preserve">Mattie Ross (Hailee Steinfeld), kertoja ja päähenkilö, kertoo, että Tom Chaney (Josh Brolin) murhasi hänen isänsä, kun hän oli 14-vuotias. Kun Mattie hakee isänsä ruumista Fort Smithissä Arkansasissa, hän kysyy paikalliselta sheriffiltä Chaneyn etsinnöistä. Mies kertoo, että Chaney on paennut "Lucky" Ned Pepperin ja hänen jenginsä kanssa intiaanialueelle, jossa sheriffillä ei ole toimivaltaa, joten Mattie tiedustelee apulaisseriffin palkkaamista. Seriffi antaa kolme suositusta, ja Mattie valitsee Rooster Cogburnin. Cogburn torjuu aluksi hänen tarjouksensa, koska hän ei usko, että Mattylla on rahaa hänen palkkaamiseensa. Hän hankkii rahat aggressiivisella hevoskaupalla eversti Stonehillin kanssa.Texas Ranger LaBoeuf saapuu kaupunkiin jahdattuaan Chaneya Texasin osavaltion senaattorin murhasta. LaBoeuf ehdottaa Cogburnin liittoutumista, mutta Mattie kieltäytyy hänen tarjouksestaan. Hän toivoo, että Chaney hirtettäisiin Arkansasissa hänen isänsä murhasta, ei Teksasissa senaattorin murhasta. Mattie vaatii myös matkustaa Cogburnin kanssa, mutta tämä lähtee ilman häntä, koska hän on lähtenyt LaBoeufin kanssa pidättämään Chaneya ja jakamaan palkkion.Kun Mattie ei pääse Cogburnin ja LaBoeufin kuljettamalla lautalla, hän ylittää joen hevosen selässä. LaBoeuf ilmaisee tyytymättömyytensä piikittämällä Mattieta kepillä, mutta Cogburn sallii lopulta Mattien seurata heitä. Kiisteltyään siitä, että he ovat palvelleet Konfederaation liittovaltioita, Cogburn lopettaa heidän sopimuksensa, ja LaBoeuf lähtee yksin Chaneyn perään. Cogburn ja Mattie tapaavat polkutohtorin, joka ohjaa heidät tyhjään kaivantoon suojaan. He löytävät kaksi lainsuojattomia, Quincyn ja Moonin, ja kuulustelevat heitä. Quincy vakuuttaa, ettei heillä ole tietoa Pepperin jengistä, mutta lopulta Moon paljastaa tietonsa; Quincy puukottaa Moonin kuolettavasti, ja Cogburn ampuu Quincyn kuoliaaksi. Ennen kuolemaansa Moon sanoo, että Pepper ja hänen jenginsä palaavat samana iltana hakemaan uusia hevosia. laBoeuf saapuu kaivokselle ja kohtaa Pepperin jengin. Cogburn, joka piileskelee rinteessä Mattien kanssa, ampuu kaksi jengiläistä ja osuu vahingossa LaBoeufiin, mutta Pepper pakenee. Seuraavana päivänä humalainen Cogburn riitelee haavoittuneen LaBoeufin kanssa, joka lähtee jälleen pois. Kun Mattie hakee vettä purosta, hän kohtaa Chaneyn. Hän ampuu ja haavoittaa Cogburnia, mutta tämä jää henkiin ja raahaa hänet takaisin Nedin luo, joka pakottaa Cogburnin lähtemään uhkaamalla tappaa hänet. Ned jättää Mattien yksin Chaneyn kanssa ja käskee tätä olemaan vahingoittamatta Mattiea tai hän ei saa palkkaa, kun hänen uusi ratsunsa saapuu. chaney yrittää puukottaa Mattiea, mutta LaBoeuf ilmestyy paikalle ja lyö Chaneyn tajuttomaksi selittäen, että hän ja Cogburn ovat laatineet suunnitelman. He katsovat kalliolta, kun Cogburn ottaa yhteen Nedin jengin jäljellä olevien jäsenten kanssa, tappaa kaksi ja haavoittaa Nediä, ennen kuin hänen hevostaan ammutaan ja se kaatuu, jolloin Cogburnin jalka jää loukkuun. LaBoeuf ampuu Pepperin noin neljänsadan metrin päästä. Chaney tulee tajuihinsa ja yllättää LaBoeufin tyrmäämällä hänet kivellä tajuttomaksi. Mattie tarttuu LaBoeufin kivääriin ja ampuu Chaneya rintaan. Takaisku tyrmää hänet syvään kuoppaan. Yrittäessään paeta Mattie herättää kalkkarokäärmeen. Häntä purraan ennen kuin kukaan ehtii hänen luokseen. Cogburn viiltää hänen käteensä imiäkseen mahdollisimman paljon myrkkyä ja ratsastaa sitten yötä päivää Mattien viemiseksi lääkäriin, ja kuljettaa häntä jalkaisin sen jälkeen, kun hänen hevosensa romahtaa uupumuksesta. 25 vuotta myöhemmin, vuonna 1903, Mattie paljastaa kertomuksen kautta, että hänen vasen kyynärvartensa amputoitiin käärmeenpureman aiheuttaman kuolion vuoksi. Cogburn jäi paikalle, kunnes Mattie oli poissa vaarasta, mutta lähti ennen kuin hän tuli tajuihinsa. Mattie ei nähnyt Cogburnia enää koskaan, vaikka hän kirjoitti kirjeen, jossa hän kutsui Cogburnin perimään rahat, jotka hän oli hänelle velkaa. Hän saa Cogburnilta viestin, jossa hän kutsuu hänet kiertävään villin lännen show'hun, jossa Cogburn nyt esiintyy. Hän saapuu paikalle ja saa tietää, että Cogburn oli kuollut kolme päivää aiemmin. Hän siirtää miehen ruumiin perheensä hautausmaalle. Cogburnin haudan ääressä hän pohtii päätöstään siirtää Cogburnin jäännökset ja sitä, ettei hän ole koskaan mennyt naimisiin. Hän paljastaa myös, ettei nähnyt LaBoeufia enää koskaan.</w:t>
      </w:r>
    </w:p>
    <w:p>
      <w:r>
        <w:rPr>
          <w:b/>
        </w:rPr>
        <w:t xml:space="preserve">Tulos</w:t>
      </w:r>
    </w:p>
    <w:p>
      <w:r>
        <w:t xml:space="preserve">Missä Cogburn on nyt töissä?</w:t>
      </w:r>
    </w:p>
    <w:p>
      <w:r>
        <w:rPr>
          <w:b/>
        </w:rPr>
        <w:t xml:space="preserve">Esimerkki 2.3123</w:t>
      </w:r>
    </w:p>
    <w:p>
      <w:r>
        <w:t xml:space="preserve">Mestari Kau on taolaispappi, joka harjoittaa taikuutta, jonka avulla hän voi hallita henkiä ja hillittömiä vampyyrejä. Yhdessä taitamattomien oppilaidensa Man-choin ja Chau-sangin kanssa hän asuu suuressa talossa, joka on suojattu henkimaailmalta talismaaneilla ja amuleteilla.Eräänä päivänä hän ottaa vastaan varakkaan liikemiehen, Yamin, toimeksiannon siirtää Yamin kuolleen isän hauta ja haudata se uudestaan siinä toivossa, että se toisi lisää vaurautta Yamin perheelle. Valitettavasti avatessaan arkun Kau huomaa, että ruumis on yhä ehjä, vaikka kuolemasta on kulunut vuosia. Tajutessaan, että kyseessä on vampyyri, Kau määrää, että se siirretään hänen taloonsa jatkotutkimuksia varten ja että sille tehdään loitsuja, jotka estävät sitä heräämästä. Kau päättelee, että Yamin isä oli kuollut vihaisena, ja hänen viimeiset henkäyksensä juuttuivat hänen kehoonsa vuosiksi, jolloin se piti hänet "elossa" ja saattoi sen mielettömään tilaan. talossa Choi ja Sang peittävät arkun lumotulla musteella, jotta vampyyri ei pääse pakenemaan. He kuitenkin ohittavat vahingossa arkun pohjan, ja vampyyri murtautuu ulos kaksi yötä myöhemmin ja pakenee talosta suoraan kohti Yamin kotia. Se tappaa raa'asti Yamin ja menee piiloon, kun ennen aamua epäpätevä poliisitarkastaja Wai, joka on ihastunut Yamin tyttäreen Tingiin, syyttää Kau'ta Yamin murhasta ja pidättää hänet. Kau vangitaan paikalliseen vankilaan, ja Yamin ruumis sijoitetaan läheiseen tilapäiseen ruumishuoneeseen. Choi jää Yamin taloon suojelemaan Tingiä. Sang murtautuu sisään vapauttaakseen mestarinsa, mutta joutuu todistamaan Yamin heräämistä vampyyriksi. Kau ja Sang ottavat sen taisteluun ja tappavat sen. Wai tajuaa virheensä lavastaessaan Kau'n aiemmin syylliseksi ja hyväksyy sen tosiasian, että toinen vampyyri on vapaalla jalalla.Vampyyri tunkeutuu jälleen Yamin taloon ja pakottaa Choin ja Tingin piiloon. Kau ja Sang saapuvat paikalle ajoissa haavoittaakseen sitä taistelussa ja pakottaakseen sen pakenemaan, mutta ei ennen kuin se hyökkää Choin kimppuun ja haavoittaa häntä vakavasti. Kau kutsuu Tingin taloonsa turvaan. Seuraavana aamuna tutkittuaan Choin haavat Kau väittää, että hänestä itsestäänkin saattaa tulla vampyyri. Hän käskee Sangin ostaa liimariisiä syötettäväksi Choi'lle ja väittää, että se voi vähentää vampyyrin myrkkyä Choi'n kehossa ja palauttaa tämän normaalitilaan. Ostaessaan riisiä Sang ei kuitenkaan huomaa, että hämäräperäinen kauppias oli tarkoituksella sekoittanut pussiin erilaisia riisejä. Kun Sang ajaa kotiin, salaperäinen nainen houkuttelee hänet kotiinsa. Sang päättelee pian, että nainen on henki, mutta hän käyttää yliluonnollisia voimiaan vietteliäkseen Sangin. He nukkuvat yhdessä yön.Kun Sang saapuu takaisin Kau'n kotiin, pappi huomaa nopeasti oppilaansa ahdingon. Sinä yönä hän seuraa Sangia hiljaa hengen taloon. Henki muuttuu kammottavaksi ghouliksi ja yrittää tappaa Kau'n, mutta epäonnistuu talismaaniensa avulla. Hän noituu Sangin kääntymään mestariaan vastaan, mutta lyhyen taistelun jälkeen Kau murtaa loitsun ja hän pakenee. seuraavana yönä Kau sitoo Sangin tuoliin ja valmistautuu vangitsemaan ja eliminoimaan hengen. Tyttö saapuu heidän talolleen, ja Kau jahtaa häntä koko ajan. Kun Sang yrittää vapautua, Choi muuttuu vampyyriksi ja hyökkää hänen kimppuunsa. Kaaoksen keskellä Kau pitää Choin kurissa ja melkein tappaa hengen, mutta lopettaa, kun Sang anelee häntä päästämään hänet menemään. Surullinen siitä, ettei hän voi enää olla Sangin kanssa, henki lentää pois.Seuraavien päivien aikana Kau palauttaa Choin terveyden ja muuttaa hänet takaisin ihmiseksi. Wai tuo uutisen, jonka mukaan vampyyri on jälleen aktiivinen. Kun Kau lähtee tutkimaan asiaa, vampyyri, joka on nyt lähes demonisessa muodossa, tunkeutuu Kaun luokse. Työnnettyään Choin parvekkeelta se kääntää huomionsa Tingiin ja Waihin, mutta Kau ja Sang kääntävät sen huomion jälleen pois. Niiden yhteiset ponnistelut eivät kuitenkaan riitä tuhoamaan sitä. Lopulta Kau'n taolaispappi Four Eyes saapuu sattumalta paikalle, ja he kaikki onnistuvat tuhoamaan vampyyrin polttamalla sen elävältä. Elokuva päättyy koomisesti, kun Nelisilmä tajuaa, että myös hänen oma vampyyriarmeijansa (joka on hänen hallinnassaan) on joutunut tuleen.</w:t>
      </w:r>
    </w:p>
    <w:p>
      <w:r>
        <w:rPr>
          <w:b/>
        </w:rPr>
        <w:t xml:space="preserve">Tulos</w:t>
      </w:r>
    </w:p>
    <w:p>
      <w:r>
        <w:t xml:space="preserve">Mitä Yamin perhe toivoo saavansa hautaamalla Yamin kuolleen isän uudelleen?</w:t>
      </w:r>
    </w:p>
    <w:p>
      <w:r>
        <w:rPr>
          <w:b/>
        </w:rPr>
        <w:t xml:space="preserve">Esimerkki 2.3124</w:t>
      </w:r>
    </w:p>
    <w:p>
      <w:r>
        <w:t xml:space="preserve">2000-luvun alkupuolella tuntematon virus alkoi levitä väestön keskuudessa. Viikoissa se oli vallannut koko planeetan pienimmistä maaseutuyhteisöistä suurimpiin kaupunkeihin. Isäntänsä kuollessa virus herätti ruumiin henkiin, kunnes se ei enää pystynyt elättämään itseään. Pian planeetan saastutti uusi uhka - epäkuolleet. Näin alkaa matkamme The Zombie Diariesin dystooppiseen maailmaan.Kolme kotivideolaatuista päiväkirjaa kuvaavat plakin alkuaikoja aina maailmanlopun viimeisiin päiviin asti:Dokumenttielokuvaryhmä matkustaa maaseudulle tekemään elokuvaa viruksesta. Tietämättömänä siitä, mitä ympäri maata tapahtuu, tiimi joutuu vahingossa epidemiaan. On kuitenkin hieman typerää, että dokumenttielokuvantekijät olisivat niin tietämättömiä juuri siitä aiheesta, jota he tutkivat. Myöhemmin he hakeutuvat suojaan läheiseen metsään, jossa heitä odottaa paljon pahaenteisempi kohtalo.Aviomies ja vaimo pakenevat Lontoosta ja ottavat kyytiin salaperäisen liftarin, kun he penkovat kuolleiden kaupunkien jäänteitä, tietämättä tylsyydestä, joka odottaa heitä varjoissa.Ryhmä eloonjääneitä pakenee vanhalle maatilalle etsimään turvaa, mutta joutuvat yön keskellä hyökkäävien olentojen piirittämäksi.Seuraa, miten tuho avautuu niiden silmin, jotka olivat paikalla. Kaiken kaikkiaan huono yritys elokuvantekoon.</w:t>
      </w:r>
    </w:p>
    <w:p>
      <w:r>
        <w:rPr>
          <w:b/>
        </w:rPr>
        <w:t xml:space="preserve">Tulos</w:t>
      </w:r>
    </w:p>
    <w:p>
      <w:r>
        <w:t xml:space="preserve">Mikä oli se uusi uhka, joka planeettaa pian uhkasi?</w:t>
      </w:r>
    </w:p>
    <w:p>
      <w:r>
        <w:rPr>
          <w:b/>
        </w:rPr>
        <w:t xml:space="preserve">Esimerkki 2.3125</w:t>
      </w:r>
    </w:p>
    <w:p>
      <w:r>
        <w:t xml:space="preserve">Bardelys on Ludvig XIII:n hovin varakas hovimies, jolla on lukuisia suhteita kauniiden naisten kanssa ja hopeakieli. Kesken kaksintaistelun vääryyttä kokeneen aviomiehen kanssa hän onnistuu sovittamaan pariskunnan yhteen ja saamaan heidät ulos huoneistaan ennen kuin he löytävät oven taakse kätketyn tuoreemman valloituksen. Samaan aikaan Chatellerault, toinen hovimies, on saanut hylätyksi kauniin Roxalannen, jonka perhe vastustaa kuningasta. Chatellerault palaa takaisin ja huomaa hovin nauravan hänelle, ja hän kiusaa Bardelysia vedonlyöntiin, jota hän ei voi voittaa ja naida Roxalannea. Kunniansa vaakalaudalla oleva Bardelys matkustaa Roxalannen linnaan, mutta haavoittuu matkalla ja häntä luullaan kapinallisjohtajaksi. Roxalanen pitää huijausta yllä, sillä Bardelysin naisellinen maine haittaisi hänen suunnitelmiaan. Rakastuttuaan Roxalanneen hän ei kuitenkaan voi suostua naimisiin väärällä nimellä ja aikoo palata ilmoittamaan, että hän on hävinnyt vedon. Hänen kieltäytymisensä rakkauden panttaamisesta suututtaa Roxalannen, joka luovuttaa hänet kuninkaan vartijoille. Ainoa tuomari, joka tietää hänen oikean nimensä, on Chatellerault, joka tuomitsee hänet kapinallisen nimellä kuolemaan. Roxalanne suostuu naimisiin Chatellerault'n kanssa vastineeksi Bardelysin hengestä, mutta Chatellerault ei vieläkään puutu asiaan. Hirsipuussa Bardelys onnistuu näyttävästi pakenemaan, ja kuningas saapuu paikalle ja todistaa hänen henkilöllisyytensä. Chatellerault'n kanssa käydyssä kaksintaistelussa Bardelys tekee juuri avioituneesta Roxalannesta lesken ja saa kuninkaan siunauksen heidän lähestyvälle avioliitolleen. Säilyneestä materiaalista puuttuu yksi kiekko (Bardelysin seikkailut matkalla linnaan), jonka Lobster Films on rekonstruoinut stillkuvista.</w:t>
      </w:r>
    </w:p>
    <w:p>
      <w:r>
        <w:rPr>
          <w:b/>
        </w:rPr>
        <w:t xml:space="preserve">Tulos</w:t>
      </w:r>
    </w:p>
    <w:p>
      <w:r>
        <w:t xml:space="preserve">Kuka onnistuu pakenemaan hirsipuusta?</w:t>
      </w:r>
    </w:p>
    <w:p>
      <w:r>
        <w:rPr>
          <w:b/>
        </w:rPr>
        <w:t xml:space="preserve">Esimerkki 2.3126</w:t>
      </w:r>
    </w:p>
    <w:p>
      <w:r>
        <w:t xml:space="preserve">Tämän artikkelin juonitiivistelmä voi olla liian pitkä tai liian yksityiskohtainen. Auta parantamaan sitä poistamalla tarpeettomia yksityiskohtia ja tekemällä siitä tiiviimpi. (Syyskuu 2014) (Opi poistamaan tämä malliviesti)Jake Tyler (Sean Faris) on hiljattain muuttanut Iowasta Floridan Orlandoon äitinsä Margretin (Leslie Hope) ja pikkuveljensä Charlien (Wyatt Smith) kanssa tukeakseen Charlien pyrkimystä tenniksen ammattilaisuraan. Kotona Jake oli jalkapallojoukkueen tähtiurheilija, mutta uudessa kaupungissa hän on ulkopuolinen, jolla on äkkipikaisen rähinöitsijän maine sen jälkeen, kun hänen uudessa koulussaan leviää internetissä video, jossa hän aloittaa tappelun eräässä jalkapallo-ottelussaan sen jälkeen, kun vastustajajoukkueen turhautunut pelaaja pilkkasi Jakea hänen rattijuopumusonnettomuudessa menehtyneestä isästään.Yrittäessään sopeutua joukkoon flirttailevan luokkatoverinsa Baja Millerin (Amber Heard) kutsusta Jake lähtee juhliin, joissa hän joutuu vastentahtoisesti tappeluun koulun MMA-mestarin Ryan McCarthyn (Cam Gigandet) kanssa. Alun perin Jake ei halua tapella, kunnes Ryan pilkkaa häntä isästään, joka kuoli ajaessaan humalassa Jaken ollessa autossa. Jake häviää ottelussa raa'asti, mikä saa Jaken masentumaan. Mutta luokkakaveri Max Cooperman (Evan Peters), josta tulee myöhemmin yksi Jaken parhaista ystävistä, esittäytyy Jakelle ja kertoo hänelle lajista nimeltä Mixed Martial Arts. Hän näkee Jakessa tähden ja pyytää tätä tapaamaan Jean Roquan (Djimon Hounsou). Jakelle on heti selvää, että MMA ei ole katutappelu, vaan taidemuoto, jonka hän haluaa hallita. Roqua suostuu ottamaan Jaken oppilaakseen, mutta sillä ehdolla, että Jake pidättäytyy tappelemasta salin ulkopuolella, mihin Jake suostuu, vaikka tietääkin haluavansa kohdata Ryanin joka tapauksessa. Baja yrittää pyytää anteeksi Jakea, mutta tämä ei ymmärrä häntä ja kieltäytyy antamasta anteeksi. Sen jälkeen Baja ottaa Ryanin puheeksi tappelun Jaken kanssa ja jatkaa heidän suhteensa lopettamista, kun Ryan ei osoita katumusta saamastaan pahoinpitelystä tai sadistisista taipumuksistaan. Ryan alkaa luoda kohtausta koko koulun edessä, mutta Jake yrittää puuttua asiaan ja puolustaa Bajaa. Kun Ryan loukkaa häntä uudelleen ja lähtee, Jake osallistuu Roquan kanssa harjoituksiin. Hän on edelleen vihainen tapahtuneesta, eikä pysty rauhoittumaan ja harjoittelemaan tehokkaasti. Roqua pyytää Jakea lähtemään, jotta hän voisi "rauhoittua." Kun Jake ja Max ovat lähteneet salilta, Jake joutuu tappeluun Hummerissa ajavan kaveriporukan kanssa, jonka Jake helposti hävittää Maxin kuvatessa. Tämä video leviää jälleen ympäri koulua ja nostaa Jaken sosiaalista asemaa, mutta kiihdyttää samalla Ryania. Ryan haastaa sitten Jaken kilpailemaan Beatdownissa, maanalaisessa tappeluturnauksessa, jonka hallitseva mestari Ryan on. Roqua on karkottanut Jaken salilta sen jälkeen, kun hänen ottelunsa on paljastunut, ja Jake anelee anteeksiantoa sanomalla, että hänen vihansa tyyntyy, kun hän harjoittelee Roquan kanssa. Roqua suostuu sallimaan Jaken treenaamisen salillaan uudelleen, mutta ei enää ota häntä rennosti. Sitten hän valmistautuu kilpailemaan Beatdownissa. Harjoitellessaan Roquan kanssa Jake tiedustelee, miksi tämä asuu salilla. Jake saa selville, että Roqua on kotoisin Brasiliasta ja hän on maanpaossa, koska uskoo, että hänen veljensä, suosikkipoika Joosef, tapettiin hänen takiaan ja hänen isänsä oli hylännyt hänet. Jake pyytää Bajalta anteeksi, ettei hän kuunnellut, kun tämä pyysi ensin anteeksi, ja he aloittavat suhteen. kuultuaan, että Jake on päättänyt olla kilpailematta Beatdown-kilpailussa, Ryan kutsuu Maxin kotiinsa; siellä hän alkaa sparrailla Maxin kanssa, ennen kuin pahoinpitelee hänet raa'asti ja jättää hänet Jaken ovelle. Jake ja Baja vievät Maxin sairaalaan, jossa Jake päättää otella. Vaikka Baja vetoaa hänen päätöstään vastaan, hän toteaa, että tekemättömyydellä on seurauksensa. Ennen kuin hän lähtee turnaukseen, hän riitelee Roquan kanssa lyhyesti päätöksestään taistella. Roqua suostuu lopulta ja käskee häntä "hallitsemaan ottelun lopputulosta". Jake saapuu turnaukseen, joka on alkamassa. Sekaannuksen jälkeen, jossa Jake ja Ryan melkein ottelevat ensimmäisellä kierroksella, he molemmat jatkavat matkaansa jokaisen ottelun läpi. Jake pääsee välieriin huolimatta vammasta, jonka hän sai edellisessä ottelussa kylkiluihin osuneesta potkusta. Kun Jake on toipumassa ottelun jälkeen, Baja näkee hänet ja kertoo ymmärtävänsä vihdoin, että Jake ottelee, "jotta [hänen] ei tarvitsisi tapella uudelleen". Kuultuaan, että Ryan hylättiin välieräottelussaan, Jake luopuu ottelusta, koska ei näe syytä jatkaa. Kun hän ja Baja yrittävät lähteä, Ryan kohtaa hänet, ja lopulta he tappelevat ulkona parkkipaikalla. Jakea rajoittavat yhä kylkiluunsa, ja Ryan saa aluksi yliotteen ja kuristaa Jakea. Jake kuitenkin pakenee ja koko yleisön katsellessa tyrmää Ryanin yhdellä ensimmäisistä yhdistelmistä, jotka Roqua opetti hänelle.Seuraavana päivänä silminnähden loukkaantunut Max on päässyt sairaalasta. Jake on saavuttanut oppilastovereidensa, myös Ryanin, kunnioituksen, ja Roqua sulkee salin lipulla Brasiliaan, mikä on merkki hänen aikomuksestaan tehdä sovinto isänsä kanssa.</w:t>
      </w:r>
    </w:p>
    <w:p>
      <w:r>
        <w:rPr>
          <w:b/>
        </w:rPr>
        <w:t xml:space="preserve">Tulos</w:t>
      </w:r>
    </w:p>
    <w:p>
      <w:r>
        <w:t xml:space="preserve">Mitä tapahtuu Jakelle, kun hän menee juhliin?</w:t>
      </w:r>
    </w:p>
    <w:p>
      <w:r>
        <w:rPr>
          <w:b/>
        </w:rPr>
        <w:t xml:space="preserve">Esimerkki 2.3127</w:t>
      </w:r>
    </w:p>
    <w:p>
      <w:r>
        <w:t xml:space="preserve">Nuori nainen kävelee kotiin syntymäpäiväjuhlista, ja häntä vainoaa mies, jolla on erikoiset lenkkarit. Kun nainen pudottaa yhden lahjoistaan, poliisi tarjoutuu saattamaan hänet kotiovelle. Kamera paljastaa, että poliisimiehellä on samat lenkkarit kuin ahdistelijalla." Seuraavana päivänä eronnut New Orleansin poliisi Wes Block (Eastwood) heittää jalkapalloa tyttäriensä Pennyn ja Amandan kanssa. He ottavat luokseen kulkukoiran, joka lisää heidän jo aiemmin vastaanottamansa useiden kulkukoirien joukkoon. Kun perhe valmistautuu lähtemään Saintsin otteluun, Block kutsutaan rikospaikalle, mikä pakottaa hänet keskeyttämään suunnitelmansa tyttäriensä kanssa. nuori nainen on kuristettu sängyssään. Hänen tappajansa ei jättänyt sormenjälkiä, mutta hän odotti asunnossaan keskiyöhön asti tappaakseen hänet ja jopa pysähtyi keittämään itselleen kahvia. Block vierailee bordellissa, jossa nainen työskenteli, ja haastattelee prostituoitua, jonka kanssa hän harrasti ryhmäseksiä. Prostituoitu viettelee Blockin ja löysää hänen solmionsa, jonka hän jättää vahingossa jälkeensä. murhaaja raiskaa uhrinsa, ja hän on jättänyt jälkeensä runsaasti rikosteknisiä todisteita, muun muassa lasinsirujen ja ohran jäänteitä. Beryl Thibodeaux (GeneviÃ¨ve Bujold) johtaa raiskausten ennaltaehkäisyohjelmaa, ja hän neuvoo Blockia tapauksessa. Toinen uhri on myös seksityöntekijä, ja hänet kuristetaan porealtaassa. Block jäljittää yhden hänen työtoverinsa ja haastattelee häntä, kun he valmistautuvat harrastamaan seksiä. Hän sitoo naisen käsiraudoilla sänkyyn.Samalla kun Block tiedustelee uhreja toisessa bordellissa, hän harrastaa seksiä prostituoidun kanssa. Piilotettu tappaja tarkkailee Blockia ja prostituoitua. Seuraavana aamuna Block kutsutaan kolmannen uhrin paikalle. Hän järkyttyy huomatessaan, että kyseessä on prostituoitu, jonka kanssa hän oli ollut edellisenä iltana. Jutun parissa työskentelyn varjolla Block flirttailee Thibodeaux'n kanssa, ja he viettävät loppupäivän yhdessä.Tappaja kiusaa Blockia lähettämällä nuken, jonka mukana on viesti, joka ohjaa hänet toiseen bordelliin. Sinne saavuttuaan domina ilmoittaa Blockille, että tuntematon mies on palkannut hänet Blockin ruoskittavaksi. Hänen on sitten tarkoitus lähettää Block homobaariin. Baarissa Block tapaa miehen, jonka tappaja on palkannut harrastamaan seksiä Blockin kanssa. Block kehottaa miestä hakemaan palkkansa aikataulun mukaisesti ja seuraa miestä toivoen saavansa tappajan kiinni. Block on kuitenkin liian myöhässä, ja mies tapetaan. tappaja kidnappaa kolmannen uhrin ystävän ja heittää tämän ruumiin julkiseen suihkulähteeseen. Hän ripustaa Blockin hylkäämän kravatin läheiseen patsaaseen. Block ja Thibodeaux lähtevät toisille treffeille hänen lastensa saattelemina, kun tappaja on salaa tarkkaillut heitä Mardi Gras -tapahtuman osanottajaksi naamioituneena. Kun he ovat myöhemmin sängyssä, Block karttaa läheisyyttä Thibodeaux'n kanssa, ja näkee sitten painajaista, jossa mies hyökkää hänen kimppuunsa tappajan hahmossa. yhdessä uhrin vaatteissa on käteistä rahaa, jonka poliisi jäljittää panimon palkkalistoille. Rahoissa on samoja lasin ja ohran jäämiä, joita on esiintynyt kaikilla rikospaikoilla. Kun Block menee panimoon tutkimaan asiaa, murhaaja tarkkailee häntä vierailun aikana. Samana yönä tappaja murtautuu Blockin kotiin, tappaa lastenhoitajan ja joitakin Blockin lemmikkejä sekä sitoo Amandan käsirautoihin ja suukapuloihin. Block melkein kuristetaan kamppailussa hänen saavuttuaan paikalle ja pelastuu vasta, kun yksi hänen elossa olevista koiristaan puree toistuvasti tappajaa. Block ampuu kaksi laukausta tappajaa kohti, kun tämä pakenee (ja myöhemmin hänet nähdään katsomassa poliisia, joka saapuu paikalle piilosta).Käydessään läpi lehtileikkeitä Block törmää poliisin Leander Rolfen (Marco St. John) nimeen, jonka hän pidätti kahden tytön raiskauksesta. Tarkemmat tutkimukset paljastavat, että Rolfe oli päässyt ehdonalaiseen ja työskenteli panimossa. Block ja hänen tiiminsä tarkkailevat Rolfen asuntoa, mutta Rolfe on mennyt Thibodeaux'n kimppuun tämän kotiin (tappaen menestyksekkäästi häntä vartioineet poliisit). Tajutessaan, että hän on vaarassa, Block ryntää hänen kotiinsa, jossa hän häiritsee Rolfen kuristusyrityksen (vaikka häntä on puukotettu kahdesti saksilla). Hän jahtaa Rolfea hautausmaan läpi ja ratapihalle. Heidän viimeisen tappelunsa aikana he päätyvät vastaantulevan junan tielle; Block onnistuu pyörähtämään ajoissa sivuun, mutta Rolfe jää alle ja kuolee. Block hyväksyy naisen kosketuksen sen jälkeen, kun hän on kertonut Berylille, että kaikki järjestyy.</w:t>
      </w:r>
    </w:p>
    <w:p>
      <w:r>
        <w:rPr>
          <w:b/>
        </w:rPr>
        <w:t xml:space="preserve">Tulos</w:t>
      </w:r>
    </w:p>
    <w:p>
      <w:r>
        <w:t xml:space="preserve">Kuka saattaa naisen kotiin?</w:t>
      </w:r>
    </w:p>
    <w:p>
      <w:r>
        <w:rPr>
          <w:b/>
        </w:rPr>
        <w:t xml:space="preserve">Esimerkki 2.3128</w:t>
      </w:r>
    </w:p>
    <w:p>
      <w:r>
        <w:t xml:space="preserve">Nevadan vuoristossa Las Vegasin ja Renon välissä Dreamlandin (Area 51) autiolla ydinkoealueella nuori pariskunta Megan (Jackie Kreisler) ja Dylan (Shane Elliott) pysähtyvät rasvaisen lusikan kahvilaan, jossa he saavat tietää muutaman kilometrin päässä sijaitsevasta Area 51 -hallituksen tukikohdasta. Palattuaan takaisin tielle Dylan laittaa radion päälle. Ainoa lähetys, jonka hän löytää, on Adolf Hitlerin puhe vuoden 1936 olympialaisissa. Auto sammuu ja vieras ilmestyy toisesta ajasta. Kun Megan ja Dylan katsovat tarkemmin, he huomaavat, että kyseessä on Hitler menneisyydestä. Menneisyys ja nykyisyys risteävät koko elokuvan ajan. Myös kauan sitten kuolleiden demonisia versioita kohdataan.</w:t>
      </w:r>
    </w:p>
    <w:p>
      <w:r>
        <w:rPr>
          <w:b/>
        </w:rPr>
        <w:t xml:space="preserve">Tulos</w:t>
      </w:r>
    </w:p>
    <w:p>
      <w:r>
        <w:t xml:space="preserve">Mitä Nevadan vuoristossa on Las Vegasin ja Renon välissä?</w:t>
      </w:r>
    </w:p>
    <w:p>
      <w:r>
        <w:rPr>
          <w:b/>
        </w:rPr>
        <w:t xml:space="preserve">Esimerkki 2.3129</w:t>
      </w:r>
    </w:p>
    <w:p>
      <w:r>
        <w:t xml:space="preserve">The Back-up Plan on komedia, joka tutkii seurustelua, rakkautta, avioliittoa ja perhettä toisinpäin.Vuosien seurustelun jälkeen Zoe (Jennifer Lopez) on päättänyt, että oikean odottaminen kestää liian kauan. Hän on päättänyt tulla äidiksi, joten hän sitoutuu suunnitelmaan, varaa ajan ja päättää tehdä sen yksin. Samana päivänä Zoe tapaa Stanin (Alex OLoughlin), miehen, jolla on todellisia mahdollisuuksia.Yrittämällä vaalia orastavaa suhdetta ja salata raskauden varhaisia merkkejä Zoe joutuu virheiden komediaan ja luo hämmentäviä signaaleja Stanille. Kun Zoe hermostuneena paljastaa syyn arvaamattomaan käytökseensä, Stan sitoutuu täysin ja sanoo olevansa mukana. Koskaan ennen ei ole nähty rakkauden seurustelua, jossa villiin seksiyönä on kolme sängyssä Stan, Zoe ja aina läsnä oleva massiivinen raskaustyyny. Tai jossa treffi-ilta koostuu siitä, että keskipisteenä on lähes vieraana oleva vesisynnytys, joka tekee lastenaltaille sen, mitä Jaws teki meressä uimiselle. Todellinen raskaustesti tulee, kun molemmat tajuavat, etteivät he oikeastaan tunne toisiaan hormonaalisen kaaoksen ja synnytysvalmistelujen ulkopuolella. Kun yhdeksän kuukauden kello tikittää, molemmat alkavat pelätä. Kuka tahansa voi rakastua, mennä naimisiin ja saada lapsen, mutta sen tekeminen takaperin hyperajossa voi olla varma todiste siitä, että heidät on luotu toisilleen.</w:t>
      </w:r>
    </w:p>
    <w:p>
      <w:r>
        <w:rPr>
          <w:b/>
        </w:rPr>
        <w:t xml:space="preserve">Tulos</w:t>
      </w:r>
    </w:p>
    <w:p>
      <w:r>
        <w:t xml:space="preserve">Minkä elämää muuttavan päätöksen Zoe tekee?</w:t>
      </w:r>
    </w:p>
    <w:p>
      <w:r>
        <w:rPr>
          <w:b/>
        </w:rPr>
        <w:t xml:space="preserve">Esimerkki 2.3130</w:t>
      </w:r>
    </w:p>
    <w:p>
      <w:r>
        <w:t xml:space="preserve">Frank Murphy (Roy Scheider) on Los Angelesin poliisilaitoksen (LAPD) helikopterilentäjä ja Vietnamin sodan veteraani, jolla on traumaperäinen stressihäiriö. Hänen uusi työparinsa on Richard Lymangood (Daniel Stern). Molemmat partioivat Los Angelesissa öisin ja avustavat maassa olevia poliisivoimia.Murphy valitaan ohjaamaan maailman edistyksellisintä helikopteria, lempinimeltään "Blue Thunder", joka on sotilastyylinen taisteluhelikopteri, joka on tarkoitettu poliisin käyttöön valvontaan ja mahdollisten laajamittaisten kansalaistottelemattomuuksien torjuntaan tulevien olympialaisten aikana. Tehokkaalla aseistuksella, häiveteknologialla, jonka ansiosta se voi lentää lähes huomaamattomasti, ja muilla varusteilla (kuten infrapunaskannereilla, tehokkailla mikrofoneilla ja kameroilla sekä U-Matic-videonauhurilla) Blue Thunder näyttää olevan mahtava väline rikollisuuden vastaisessa sodassa. Murphy toteaa ironisesti, että jos näitä helikoptereita olisi tarpeeksi, "koko pirun maata voisi hallita." Mutta kun kaupunginvaltuutettu Diane McNeelyn kuolema osoittautuu muuksi kuin vain sattumanvaraiseksi murhaksi, Murphy aloittaa oman salaisen tutkimuksensa. Hän saa selville, että kumouksellinen toimintaryhmä aikoo sen sijaan käyttää Blue Thunderia sotilaallisissa tehtävissä levottomuuksien tukahduttamiseksi projektin koodinimellä THOR (Tactical Helicopter Offensive Response) ja eliminoi salaa poliittisia vastustajiaan edistääkseen agendaansa.Murphy epäilee, että mukana on hänen vanha sodanaikainen vihollisensa, entinen Yhdysvaltain armeijan eversti F.E. Cochrane (Malcolm McDowell), Blue Thunderin ensisijainen testilentäjä, jonka mielestä Murphy oli "sopimaton" ohjelmaan. Murphy ja Lymangood käyttävät Blue Thunderia nauhoittaakseen Cochranen ja muiden hallituksen virkamiesten tapaamisen, joka sotkisi heidät salaliittoon, mutta Cochrane katsoo ikkunasta ulos ja näkee Blue Thunderin ja tajuaa, mitä on tapahtunut. Laskeuduttuaan Lymangood varmistaa nauhan ja piilottaa sen, mutta jää kiinni palattuaan kotiinsa, häntä kuulustellaan ja hän kuolee yrittäessään paeta. Murphy varastaa Blue Thunderin ja järjestää tyttöystävänsä Katen (Candy Clark) noutamaan nauhan ja toimittamaan sen paikalliselle uutisasemalle käyttäen helikopteria takaa-ajajiensa estämiseksi. Kate saapuu uutisasemalle, mutta yksi salaliittolaisista on vähällä jäädä hänen vangikseen; toimittaja, jota Kate lähetettiin etsimään, sieppaa Katen ja saa nauhan takaisin, kun taas vartija lyö salaliittolaisen tajuttomaksi.Kaksi ilmavoimien kansalliskaartin F-16-hävittäjää lähetetään hoitamaan Murphyn asiaa, mutta hän onnistuu ampumaan toisen alas ja pakenemaan toista. Samalla yksi ohjus kuitenkin tuhoaa grillikioskin Little Tokiossa ja toinen Los Angelesin keskustassa sijaitsevan kerrostalon huipun. Pormestari keskeyttää operaation. Cochrane, joka ei tottele käskyjä pysähtyä, kohtaa Blue Thunderin raskaasti aseistetulla Hughes 500 -helikopterilla, ja jännittyneen taistelun jälkeen Murphy pystyy ampumaan hänet alas suoritettuaan 360°:n kierroksen Blue Thunderin turbiinivahvistustoiminnon avulla. Murphy tuhoaa Blue Thunderin laskeutumalla sen lähestyvän tavarajunan eteen. sillä välin nauha tulee julkisuuteen, ja sen seurauksena salaliittolaiset pidätetään.</w:t>
      </w:r>
    </w:p>
    <w:p>
      <w:r>
        <w:rPr>
          <w:b/>
        </w:rPr>
        <w:t xml:space="preserve">Tulos</w:t>
      </w:r>
    </w:p>
    <w:p>
      <w:r>
        <w:t xml:space="preserve">Mikä on Murphyn lempinimi?</w:t>
      </w:r>
    </w:p>
    <w:p>
      <w:r>
        <w:rPr>
          <w:b/>
        </w:rPr>
        <w:t xml:space="preserve">Esimerkki 2.3131</w:t>
      </w:r>
    </w:p>
    <w:p>
      <w:r>
        <w:t xml:space="preserve">Oletko koskaan pysähtynyt miettimään, voisiko tavallisimmalla, epäkiinnostavimmalla, huomaamattomimmalla miehellä, jonka saatat nähdä tiellä tai ympärilläsi, olla rakkaustarina kerrottavana?Ehkä ei! Miten tavallisella miehellä voisi olla henkeäsalpaava, hanhenlihaa sytyttävä, kunnioitusta herättävä rakkaustarina kerrottavanaan?Mutta arvatkaa mitä - rakkaus ei tee eroa tavallisen ja poikkeuksellisen, epäkiinnostavan ja mielenkiintoisen, epämiellyttävän ja viehättävän välillä. Koska rakkaus ei tunne eroa. Se voi tapahtua kenelle tahansa, ja kun se kerran tapahtuu, se sulauttaa meidät täysin mukaansa ja antaa meille niitä ihmeellisiä kokemuksia, joita vain rakkaus voi tuottaa.Näin kävi Surinder Sahnille (Shahrukh Khan) - yksinkertaiselle, puhdassydämiselle, rehelliselle miehelle, joka työskentelee Punjab Powerin palveluksessa ja elää tylsää elämää, kun hän tapaa täydellisen vastakohtansa ja löytää rakkauden räiskyvässä, hauskuutta rakastavassa ja eloisassa Tanskassa (Anushka Sharma), jolle koko maailma on hänen kankaansa ja joka maalaa oman elämänsä sateenkaaren väreillä, kunnes odottamattomat olosuhteet muuttavat kaiken ja tuovat heidät yhteen.Se, mitä seuraa, on matka täynnä naurua, kyyneleitä, iloa, tuskaa, musiikkia, tanssia ja paljon rakkautta. Matka, joka saa meidät uskomaan, että jokaisessa tavallisessa jodissa on poikkeuksellinen rakkaustarina.</w:t>
      </w:r>
    </w:p>
    <w:p>
      <w:r>
        <w:rPr>
          <w:b/>
        </w:rPr>
        <w:t xml:space="preserve">Tulos</w:t>
      </w:r>
    </w:p>
    <w:p>
      <w:r>
        <w:t xml:space="preserve">Kuka esittää Surinder Sahnia?</w:t>
      </w:r>
    </w:p>
    <w:p>
      <w:r>
        <w:rPr>
          <w:b/>
        </w:rPr>
        <w:t xml:space="preserve">Esimerkki 2.3132</w:t>
      </w:r>
    </w:p>
    <w:p>
      <w:r>
        <w:t xml:space="preserve">Kun vaatimaton geologi Simon Miller (Loren Dean) katoaa eräänä yönä salaperäisesti, Millerin perhe joutuu epätoivoisesti etsimään häntä. Simonin vaimo Meredith (Robyn Lively) ja heidän kaksi lastaan, Sarah, 18, ja Kevin, 15, etsivät kuumeisesti tietoja Simonin toimistosta. Kun he löytävät kätkön passeja, joissa kaikissa on Simonin kuva, mutta jokaisessa on eri peitenimi, he huomaavat, että heidän isänsä on pitänyt salaisuuksia. Kuka on Simon Miller? Ja mihin hän on sotkenut itsensä ja nyt myös perheensä? Koska Millerit eivät ole varmoja, voivatko he luottaa isään, jonka he luulivat tuntevansa, he lähtevät kansainväliselle tehtävälle saadakseen hänet takaisin. Se on sydäntäsärkevä seikkailu, jossa koetellaan, mihin asti perheet taistelevat toistensa puolesta.</w:t>
      </w:r>
    </w:p>
    <w:p>
      <w:r>
        <w:rPr>
          <w:b/>
        </w:rPr>
        <w:t xml:space="preserve">Tulos</w:t>
      </w:r>
    </w:p>
    <w:p>
      <w:r>
        <w:t xml:space="preserve">Kuka katoaa salaperäisesti eräänä yönä?</w:t>
      </w:r>
    </w:p>
    <w:p>
      <w:r>
        <w:rPr>
          <w:b/>
        </w:rPr>
        <w:t xml:space="preserve">Esimerkki 2.3133</w:t>
      </w:r>
    </w:p>
    <w:p>
      <w:r>
        <w:t xml:space="preserve">Krakovassa toisen maailmansodan aikana saksalaiset olivat pakottaneet paikalliset Puolan juutalaiset täpötäyteen Krakovan gettoon. Saksalainen Oskar Schindler saapuu kaupunkiin toivoen saavansa omaisuuden. Natsipuolueen jäsen Schindler lahjoo Wehrmachtin (Saksan asevoimat) ja SS:n virkamiehiä ja hankkii emalituotteita valmistavan tehtaan. Schindler hankkii avukseen Itzhak Sternin, paikallisen juutalaisen virkamiehen, jolla on yhteyksiä mustan pörssin kauppiaisiin ja juutalaisiin liikemiehiin. Stern auttaa Schindleriä järjestämään tehtaalle rahoituksen. Schindler ylläpitää ystävällisiä suhteita natseihin ja nauttii varallisuudesta ja asemasta "Herr Direktorina", ja Stern hoitaa hallintoa. Schindler palkkaa juutalaisia työntekijöitä, koska he ovat halvempia, ja Stern huolehtii siitä, että mahdollisimman moni ihminen katsotaan välttämättömäksi Saksan sotaponnistelujen kannalta, mikä säästää heidät keskitysleireille kuljettamiselta tai tappamiselta.SS-UntersturmfÃ¼hrer (luutnantti) Amon Göth saapuu Krakovaan valvomaan PÅaszÃ³win keskitysleirin rakentamista. Kun leiri on valmis, hän määrää ghetton likvidoitavaksi. Monet ihmiset ammutaan ja tapetaan gettoa tyhjennettäessä. Schindler näkee verilöylyn ja on syvästi järkyttynyt. Hän huomaa erityisesti pienen punatakkisen tytön - yhden harvoista väriläiskistä mustavalkoisessa elokuvassa - joka piileskelee natseilta, ja myöhemmin hän näkee tytön ruumiin (joka on tunnistettavissa punaisesta takista) ruumiita täynnä olevien vaunujen joukossa. Schindler huolehtii huolellisesti ystävyydestään Göthin kanssa, ja lahjonnan ja runsaiden lahjojen avulla hän nauttii edelleen SS:n tukea. Göth kohtelee julmasti juutalaista sisäkköään Helen Hirschiä ja ampuu huvilansa parvekkeelta satunnaisesti ihmisiä, ja vangit pelkäävät jatkuvasti henkensä puolesta. Ajan myötä Schindlerin painopiste siirtyy rahan hankkimisesta mahdollisimman monen hengen pelastamiseen. Jotta Schindler voisi suojella työntekijöitään paremmin, hän lahjoo Göthin, jotta tämä sallisi hänen rakentaa alaleirin.Kun saksalaiset alkavat hävitä sodan, Göth saa käskyn lähettää PÅaszÃ³wissa jäljellä olevat juutalaiset Auschwitzin keskitysleirille. Schindler pyytää Göthiltä lupaa siirtää työntekijänsä uuteen ammustehtaaseen, jonka hän aikoo rakentaa kotikaupunkiinsa Zwittau-Brinnlitziin. Göth suostuu, mutta vaatii valtavan lahjuksen. Schindler ja Stern laativat "Schindlerin listan" - luettelon ihmisistä, jotka on tarkoitus siirtää Brinnlitziin ja siten pelastaa Auschwitziin kuljetukselta.Naisia ja lapsia kuljettava juna ohjataan vahingossa Auschwitz-Birkenauhun; Schindler lahjoo Auschwitzin komentajan Rudolf Hössin timanttipussilla saadakseen heidät vapaaksi. Uudessa tehtaassa Schindler kieltää SS-vartijoiden pääsyn tuotantotiloihin ja kannustaa juutalaisia noudattamaan juutalaista sapattia. Hän käyttää suuren osan omaisuudestaan lahjomalla natsiviranomaisia ja ostamalla hylsyjä muilta yrityksiltä; hänen tehtaansa ei tuota yhtään käyttökelpoista asetta seitsemän kuukauden aikana. Schindleriltä loppuvat rahat vuonna 1945, juuri kun Saksa antautuu ja sota Euroopassa päättyy. natsipuolueen jäsenenä ja sotahyödyntäjänä Schindlerin on paettava etenevää puna-armeijaa välttääkseen vangitsemisen. Schindlerin tehtaan SS-vartijat on käsketty tappamaan juutalaiset, mutta Schindler suostuttelee heidät olemaan tekemättä niin, jotta he voivat "palata perheidensä luo miehinä eivätkä murhaajina". Hän jättää hyvästit työntekijöilleen ja valmistautuu lähtemään länteen toivoen antautuvansa amerikkalaisille. Työntekijät antavat Schindlerille allekirjoitetun lausunnon, jossa todistetaan hänen osuutensa juutalaisten henkien pelastamisessa, sekä sormuksen, johon on kaiverrettu Talmudin sitaatti: "Joka pelastaa yhden hengen, pelastaa koko maailman." Schindler on liikuttunut mutta myös syvästi häpeissään, sillä hänestä tuntuu, että hänen olisi pitänyt tehdä vielä enemmän. Kun Schindlerjuutalaiset heräävät seuraavana aamuna, neuvostosotilas ilmoittaa, että heidät on vapautettu. Juutalaiset lähtevät tehtaalta ja kävelevät läheiseen kaupunkiin.Göthin teloitusta sodan jälkeen kuvaavien kohtausten ja Schindlerin myöhempää elämää kuvaavan yhteenvedon jälkeen mustavalkoinen kuva vaihtuu värikuvaan todellisista Schindlerjudeista Schindlerin haudalla Jerusalemissa. Heitä esittäneiden näyttelijöiden saattelemina Schindlerjudenit asettavat kiviä haudalle. Viimeisessä otoksessa Neeson asettaa haudalle ruusuparin.</w:t>
      </w:r>
    </w:p>
    <w:p>
      <w:r>
        <w:rPr>
          <w:b/>
        </w:rPr>
        <w:t xml:space="preserve">Tulos</w:t>
      </w:r>
    </w:p>
    <w:p>
      <w:r>
        <w:t xml:space="preserve">Kuka asettaa ruusuparin haudalle?</w:t>
      </w:r>
    </w:p>
    <w:p>
      <w:r>
        <w:rPr>
          <w:b/>
        </w:rPr>
        <w:t xml:space="preserve">Esimerkki 2.3134</w:t>
      </w:r>
    </w:p>
    <w:p>
      <w:r>
        <w:t xml:space="preserve">Sapna (Kajol), Saigalin perheen autonkuljettajan tytär, on yksinkertainen ja hauska tyttö, mutta hänen unelmansa eivät ole yhtä yksinkertaisia. Hän kadehtii Saigalin perheen rikkaita ja mukavia elämäntapoja ja haaveilee olevansa jonain päivänä itsekin rikas.Vijay Saigal (Akshay Kumar) ja Vicky Saigal (Saif Ali Khan) ovat Saigal Industriesin perillisiä. Vijay, luonteeltaan introvertti, johtaa koko Saigalin perheen liiketoimintaa, kun taas Vicky on vastuuton Casanova ja törkeä flirttailija. Eräs välikohtaus aiheuttaa kitkaa heidän välilleen, kun Vicky loukkaa Sapnaa ja muistuttaa häntä alemman aseman omaavasta perheestä.Sapna lähtee pikkukaupungistaan Bombayhin - unelmien kaupunkiin, jossa onni suosii häntä ja menestys syleilee häntä. Sapnan lahjakkuus ja ahkeruus korostuvat, ja hänet huomataan ikätovereidensa keskuudessa, ja hänestä tulee maan ykkösmalli. Silloin hänestä tulee Vickyn unelmatyttö ja hän palaa kotikaupunkiinsa kostamaan loukkauksen.Isoveli Vijay ottaa tehtäväkseen tasoittaa erimielisyyksiä, mutta Sapnan yksinkertaisuus vetää häntä puoleensa ja hän huomaa rakastuvansa häneen. Toisaalta myös Vicky ihastuu Sapnan viehätysvoimaan ja toisin kuin flirttaileva itsensä, näkee muuttuvansa ihmiseksi, joka ymmärtää todellisen rakkauden merkityksen.Se, miten tarina kehittyy tässä monimutkaisessa tilanteessa näiden kolmen yksilön välillä, muodostaa tämän elokuvan ytimen, jossa yksi veli on valmis antamaan henkensä rakkauden vuoksi ja toinen on valmis uhraamaan rakkautensa veljensä elämän puolesta.</w:t>
      </w:r>
    </w:p>
    <w:p>
      <w:r>
        <w:rPr>
          <w:b/>
        </w:rPr>
        <w:t xml:space="preserve">Tulos</w:t>
      </w:r>
    </w:p>
    <w:p>
      <w:r>
        <w:t xml:space="preserve">Kuka on vastuuton Casanova ja törkeä flirttailija?</w:t>
      </w:r>
    </w:p>
    <w:p>
      <w:r>
        <w:rPr>
          <w:b/>
        </w:rPr>
        <w:t xml:space="preserve">Esimerkki 2.3135</w:t>
      </w:r>
    </w:p>
    <w:p>
      <w:r>
        <w:t xml:space="preserve">Angus Flint [Peter Calfoldi] on arkeologi, joka on tullut kaivamaan Trentin sisarusten Maryn [Sammi Davis] ja Eevan [Catherine Oxenberg] pitämään Bed &amp; Breakfast majataloon. Flint löytää roomalaisia kolikoita ja oudon kallon, ja hän saa tietää paikallisen legendan siitä, miten D'Amptonin perhe tappoi valkoisen "madon", joka on itse asiassa käärme tai lohikäärme. Legendan mukaan valkoisen madon pesäpaikka on myös Stoneriggin luolassa, jossa Trentin sisarusten isän kello ilmestyy vuosi sen jälkeen, kun sekä hän että hänen vaimonsa katosivat Temple Mansionin läheltä. Kun Lady Sylvia Marsh [Amanda Donohue] muuttaa kartanoon, ihmisiä alkaa kadota. Agnus, Mary, Eve ja heidän ystävänsä lordi James d'Ampton [Hugh Grant] etsivät kanjonia; Sylvia sieppaa Eevan ja valmistautuu uhraamaan hänet madolle, jota hän kutsuu jumalaksi Dionin. Angus ja Mary pelastavat Eevan ja uhraavat sen sijaan Lady Sylvian. Valitettavasti Sylvia puri Angusta, ja hänen ottamansa vastalääke osoittautuu niveltulehdukseen tarkoitetuksi.</w:t>
      </w:r>
    </w:p>
    <w:p>
      <w:r>
        <w:rPr>
          <w:b/>
        </w:rPr>
        <w:t xml:space="preserve">Tulos</w:t>
      </w:r>
    </w:p>
    <w:p>
      <w:r>
        <w:t xml:space="preserve">Kenet Sylvia valmistautuu uhraamaan madolle?</w:t>
      </w:r>
    </w:p>
    <w:p>
      <w:r>
        <w:rPr>
          <w:b/>
        </w:rPr>
        <w:t xml:space="preserve">Esimerkki 2.3136</w:t>
      </w:r>
    </w:p>
    <w:p>
      <w:r>
        <w:t xml:space="preserve">Tämä on klassisen Mr. Smith Goes to Washington -elokuvan nykyaikaistaminen ainoina merkittävinä poikkeuksina se, että se sisältää hieman karatea ja että siinä on kiistaton ydinvoiman vastainen tunnelma, ja se sisältää jopa suuren osan alkuperäisestä käsikirjoituksesta ja alkuperäiset sanat kokonaisuudessaan ja hahmojen nimet, joskus lainaten voimakkaasti alkuperäistä musiikkia. Kuten alkuperäisessä, sankari haluaa rakentaa leirin ja haluaa laittaa sen tielle valtavan voimalaitoksen rakennetaan täyttämään lahjoitus kotiosavaltiossa ja prosessissa on kehystetty omistaa maa kahden hankkeen ja filibusters kuulla "takaisin kotiin" ja työntää "kansallinen aloite" saada äänestää kaikkien jokaisesta asiasta sijaan kongressin ja edustajien tasavallan.</w:t>
      </w:r>
    </w:p>
    <w:p>
      <w:r>
        <w:rPr>
          <w:b/>
        </w:rPr>
        <w:t xml:space="preserve">Tulos</w:t>
      </w:r>
    </w:p>
    <w:p>
      <w:r>
        <w:t xml:space="preserve">Mihin The Hero on kehystetty?</w:t>
      </w:r>
    </w:p>
    <w:p>
      <w:r>
        <w:rPr>
          <w:b/>
        </w:rPr>
        <w:t xml:space="preserve">Esimerkki 2.3137</w:t>
      </w:r>
    </w:p>
    <w:p>
      <w:r>
        <w:t xml:space="preserve">Autistinen nuori mies nimeltä Cho-won löytää vapautuksen vain juoksemisesta. Lapsena Cho-won sai säännöllisesti raivokohtauksia, puri itseään ja kieltäytyi kommunikoimasta muiden kanssa - hän löysi lohtua vain seeproista ja korealaisesta välipalasta, choco piestä. Hänen äitinsä ei koskaan luovuttanut ja oli päättänyt todistaa maailmalle, että hänen lapsensa voi olla normaali. Kun Cho-won kasvaa, hän alkaa löytää intohimonsa juoksemiseen, ja hänen äitinsä on hänen tukenaan ja kannustajanaan. Vaikka heidän perheensä kärsii taloudellisista vaikeuksista, he löytävät entisen maratonmestarin, Jung-wookin â nyt vaisu vanhempi mies, jolla on alkoholiongelma.Jung-wook, joka suorittaa yhdyskuntapalvelua liikunnanopettajana rattijuopumuksesta, hyväksyy vastahakoisesti tarjouksen kouluttaa Cho-wonia maratonjuoksussa, mutta lopulta laiskistuu hänen kanssaan. Valmentaja ottaa usein Cho-wonin välipalan ja vie Cho-wonin jjimjilbangiin rentoutumaan. Vaikka Jung-wook laiskottelee suurimman osan ajasta, Cho-wonin päättäväisyys juoksemiseen on luja (hän juoksee vahingossa 100 kierrosta jalkapallokentän ympäri, kun valmentaja käski häntä sitä kirjaimellisesti tarkoittamatta). 10 kilometrin juoksukilpailussa hän sijoittuu kolmanneksi, mikä saa hänen äitinsä asettamaan pojalleen uuden tavoitteen: juosta koko maraton alle kolmen tunnin. Tämä ei kuitenkaan ole helppo tehtävä, sillä Cho-won haluaa voittaa, mutta ei osaa pitää tahtia. Siksi hänen äitinsä pyytää valmentajaa juoksemaan Cho-wonin kanssa, jotta tämä voisi opettaa hänelle, miten juoksu tahdistetaan. Elokuvassa näytetään äidin henkinen kamppailu, sillä hän ei ole varma, pakottaako hän poikansa juoksemaan vai onko se todella hänen intohimonsa. Elokuva tutkii ja näyttää Cho-wonin kautta syvää rakkautta ja aitoa puhtautta.</w:t>
      </w:r>
    </w:p>
    <w:p>
      <w:r>
        <w:rPr>
          <w:b/>
        </w:rPr>
        <w:t xml:space="preserve">Tulos</w:t>
      </w:r>
    </w:p>
    <w:p>
      <w:r>
        <w:t xml:space="preserve">Missä kilpailussa Cho-won sijoittuu kolmanneksi?</w:t>
      </w:r>
    </w:p>
    <w:p>
      <w:r>
        <w:rPr>
          <w:b/>
        </w:rPr>
        <w:t xml:space="preserve">Esimerkki 2.3138</w:t>
      </w:r>
    </w:p>
    <w:p>
      <w:r>
        <w:t xml:space="preserve">Discovery Channelille tehty tietokoneanimaatio ALIEN PLANET on spekulatiivinen dokumenttielokuva, joka kuvaa tilannetta, joka ei ole kaukana tulevaisuudessa, kun ihmisen teknologia on kehittänyt riittävän kehittyneen tekoälyn, jotta se voidaan lähettää avaruuteen etsimään muukalaiselämää. Tutkijat ovat tunnistaneet Darwin IV:n, 6,5 valovuoden päässä Maasta sijaitsevan planeetan, jossa on mahdollisesti elämää ylläpitävä ympäristö, jossa on kaksi aurinkoa ja 60 prosenttia Maan painovoimasta. He lähettävät kaksi tekoälyluotainta, Newtonin (Ike) ja da Vincin (Leo), tutkimaan planeettaa ja odottavat löytävänsä mikroskooppisia elämänmuotoja. Sen sijaan he löytävät ekosysteemin, joka kuhisee elämän monimuotoisuutta, joka vetää vertoja maapallon omalle, ja jossa on paljon vaaroja ja ihmeitä. Seurannut toiminta on kirjoitettu alan huippututkijoiden, kuten Stephen Hawkingin (AIKAKAUDEN LYHYT HISTORIA), ihmisen perimän kartoittaneen J. Craig Ventorin, säieteoreetikko Michio Kakun, biologi David Moriartyn ja monien muiden spekulaatioiden mukaan. [D-Man2010]</w:t>
      </w:r>
    </w:p>
    <w:p>
      <w:r>
        <w:rPr>
          <w:b/>
        </w:rPr>
        <w:t xml:space="preserve">Tulos</w:t>
      </w:r>
    </w:p>
    <w:p>
      <w:r>
        <w:t xml:space="preserve">Kuinka kaukana planeetta on Maasta?</w:t>
      </w:r>
    </w:p>
    <w:p>
      <w:r>
        <w:rPr>
          <w:b/>
        </w:rPr>
        <w:t xml:space="preserve">Esimerkki 2.3139</w:t>
      </w:r>
    </w:p>
    <w:p>
      <w:r>
        <w:t xml:space="preserve">Peter Loew [Nicholas Cage] on menestyvä yritysjohtaja, mutta hänellä on vaikeuksia ihmissuhteidensa kanssa, joten hän konsultoi psykologia, tohtori Glaseria [Elizabeth Ashley]. Sitten Loew tapaa Rachelin [Jennifer Beals], vampyyrin. Kun Loew tulee yhä riippuvaisemmaksi Rachelin "suudelmista", näyttää siltä, että hänkin on muuttumassa vampyyriksi. Aurinko satuttaa hänen silmiään, hän syö ötökän, hän nukkuu kaatuneen sohvan alla ja ristin näkeminen saa hänet säpsähtämään. Hän ahdistelee sihteeriään Alvaa [Maria Conchita Alonso] armottomasti, ja kun hän raiskaa tämän ja tämä ampuu häntä aseellaan (paukkupatruunoilla), Loew on varma, että hän on nyt vampyyri. Hän ostaa muovihampaat, syö kyyhkysen ja menee diskoon, jossa hän murhaa tytön ja juo tämän verta. Mutta kun hän näkee Rachelin, tämä torjuu hänet.Nyt tarina jakautuu kahteen osaan - Loewen todellisuuteen ja hänen fantasiaansa. Fantasiassaan Loew vierailee tohtori Glaserin luona, joka vapauttaa hänet raiskauksesta ja murhasta. Todellisuudessa Loew seisoo kadunkulmassa, veri paidassaan, ja puhuu kulmakivelle. Fantasiassaan Loew menee kotiin uuden tyttöystävänsä kanssa, riitelee tämän kanssa ja ryömii sohva-arkkunsa alle. Todellisuudessa Alvan veli tulee etsimään häntä. Fantasiassa Loew pitää seipää rinnassaan. Todellisuudessa Alvan veli painaa vaarnaa alaspäin. Seiväs lävistää Loewin sydämen. Mutta onko tämä Loewin fantasia vai todellisuus?</w:t>
      </w:r>
    </w:p>
    <w:p>
      <w:r>
        <w:rPr>
          <w:b/>
        </w:rPr>
        <w:t xml:space="preserve">Tulos</w:t>
      </w:r>
    </w:p>
    <w:p>
      <w:r>
        <w:t xml:space="preserve">Mikä on Peterin työ?</w:t>
      </w:r>
    </w:p>
    <w:p>
      <w:r>
        <w:rPr>
          <w:b/>
        </w:rPr>
        <w:t xml:space="preserve">Esimerkki 2.3140</w:t>
      </w:r>
    </w:p>
    <w:p>
      <w:r>
        <w:t xml:space="preserve">Valokuva ja nauhalle tallennettu äänitallenne toimitetaan nimettömänä CIA:n johtavan upseerin Edward Wilsonin (Matt Damon) kotiin sen jälkeen, kun vuoden 1961 Sikojenlahden maihinnousu Kuubaan epäonnistuu tuntemattoman vuodon vuoksi.Vuonna 1939 Edward on Yalen yliopistossa ja häntä pyydetään liittymään Skull and Bones -salaiseen yhdistykseen. Hänen on pakko paljastaa eräs salaisuus osana aloitustilaisuuttaan: hän paljastaa, että hän löysi nuorena poikana vuonna 1925 isänsä Thomasin (Timothy Hutton) jättämän itsemurhaviestin, vaikka sanoo, ettei hän koskaan lukenut sitä. Seremonian jälkeen eräs veljeskunnan veli kertoo hänelle, että Edwardin isä, amiraali, oli määrä valita laivastoministeriksi, kunnes hänen lojaalisuutensa kyseenalaistettiin. Tämän jälkeen Edwardin värvää FBI-agentti Sam Murach (Alec Baldwin), joka väittää, että Edwardin runouden professori, tohtori Fredericks (Michael Gambon), on natsien vakooja, ja pyytää Edwardia paljastamaan professorinsa taustan. Edwardin toimet johtavat siihen, että tohtori Fredericks joutuu eroamaan yliopistosta." Edward aloittaa suhteen kuuron opiskelijan Lauran (Tammy Blanchard) kanssa, mutta Deer Islandilla ollessaan Edward tapaa ystävänsä John Russelin (Gabriel Macht) perheen ja joutuu myöhemmin aggressiivisesti tämän siskon Margaret "Clover" Russelin (Angelina Jolie) viettelemäksi. Kenraali Bill Sullivan (Robert De Niro) pyytää Edwardia liittymään OSS:ään ja tarjoaa hänelle virkaa Lontoossa. Myöhemmin Edwardin ja Lauran ollessa rannalla Margaretin veli paljastaa yksityisesti, että Margaret on raskaana, joten Edward nai hänet. Häävastaanotolla Edward ottaa vastaan Lontoon OSS-toimiston paikan, kun taas hänen uusi vaimonsa jää Yhdysvaltoihin. Lontoossa hän tapaa jälleen tohtori Fredericksin, joka on itse asiassa Britannian tiedustelupalvelun palveluksessa. Brittiläisen SOE:n tiedustelu-upseeri Arch Cummings (Billy Crudup) kertoo Edwardille, että Fredericksin harkitsemattomat homoseksuaaliset suhteet ovat turvallisuusriski. Edwardia pyydetään käsittelemään mentorinsa asiaa, joka kieltäytyy suojelemasta itseään palaamalla opettajaksi. Pian tämän jälkeen hänet surmataan raa'asti, ja hänen ruumiinsa heitetään Thamesiin Edwardin katsellessa vierestä. sodanjälkeisessä Berliinissä, jossa sekä liittoutuneet että neuvostoliittolaiset värväävät saksalaisia tiedemiehiä. Edward kohtaa ensimmäistä kertaa neuvostoliittolaisen kollegansa, koodinimeltään "Odysseus". Saatuaan pojaltaan, Edward Jr:lta, kuulla kotiin soitetun puhelun aikana, että hänen vaimollaan on suhde, Edwardilla on yhden yön juttu tulkin Hanna Schillerin (Martina Gedeck) kanssa; samana yönä hän tajuaa, että tämä on Neuvostoliiton agentti, ja hänet tapetaan. Edward palaa kotiin vaimonsa ja poikansa luokse. Vaimo tunnustaa aviorikoksensa, ja Edward tunnustaa omansa. Kenraali Sullivan lähestyy Edwardia uudelleen, jotta hän auttaisi perustamaan uuden ulkomaantiedusteluorganisaation - CIA:n - jossa hän työskentelisi entisen kollegansa Richard Hayesin (Lee Pace) kanssa Phillip Allenin (William Hurt) alaisuudessa. Edward suostuu, mutta salaa yksityiskohdat tehtävästään kaikilta muilta paitsi vaimoltaan. Edwardin ensimmäinen tehtävä käsittelee kahvia Keski-Amerikassa, jossa venäläiset yrittävät saada vaikutusvaltaa. Edward huomaa Odysseuksen maan johtajasta otetun kuvamateriaalin taustalla, mutta ei paljasta sitä. Edward järjestää, että lentokoneet lentävät yli ja päästävät heinäsirkkoja julkisessa tilaisuudessa, jossa venäläiset (mukaan lukien Odysseus) ovat läsnä, pelotellakseen Keski-Amerikan johtajaa. Amerikkalaisen agentin katkaistu sormi lähetetään Edwardille kahvipurkissa. Joulujuhlissa Edwardin poika kastelee itsensä. Samoissa juhlissa kenraali Sullivan kertoo Edwardille, että Phillip Allenista oli tulossa Mayan Coffee Companyn johtokunta, mikä saa Edwardin pyytämään Sam Murachia tutkimaan Phillipin raha-asioita.Venäläinen mies pyytää turvapaikkaa ja väittää olevansa korkea-arvoinen KGB:n agentti Valentin Mironov. Käydessään teatterissa Mironovin ja Cummingsin kanssa Edward tapaa entisen rakkaansa Lauran. He alkavat jälleen tapailla toisiaan. Vähän myöhemmin Margaret saa valokuvia, joissa Laura ja Edward nousevat yhdessä taksiin ja suutelevat. Kun Margaret on ottanut miehen puheeksi, Edward lopettaa suhteen Lauran kanssa. Toinen venäläinen loikkari ilmestyy paikalle ja väittää olevansa oikea Valentin Mironov, toinen mies on huijari nimeltä Juri Modin, joka on Odysseukselle työskentelevä KGB:n agentti. Agentit luulevat hänen valehtelevan, kiduttavat häntä ja antavat hänelle nestemäistä LSD:tä uskoen sen olevan mahdollinen totuusseerumi. Toinen loikkari ei murru, vaan kertoo heille, että Neuvostoliiton valta on vain myytti, ennen kuin hän heittäytyy ikkunan läpi useita kerroksia alas. Ensimmäinen mies, joka väittää olevansa Valentin Mironov, joka on seurannut koko koettelemusta yhdessä Edwardin kanssa, tarjoutuu ottamaan LSD:tä todistaakseen syyttömyytensä, mutta Edward ei ota tarjousta vastaan. Edward vierailee poikansa luona, joka on isänsä tavoin liittynyt Yalen Skull and Bones -yhdistykseen ja jota CIA on lähestynyt, ja hän liittyy siihen äitinsä epäilyksistä huolimatta, mikä syventää vanhempien välistä kuilua. Edward Jr. kuulee, kun hänen isänsä ja Hayes keskustelevat lähestyvästä Sikojenlahden hyökkäyksestä. Isä varoittaa häntä vaikenemaan. Margaret jättää Edwardin.Palatakseni tarinan alussa olevaan nauhoitukseen yksityiskohtainen analyysi viittaa Leopoldvilleen Kongossa. Jäljitettyään huoneen, jossa nauhoitus tehtiin, Edward tajuaa, että vuodon lähde oli hänen poikansa, joka puhui rakastajattarelleen, jonka Odysseus paljastaa Neuvostoliiton agentiksi ilmestyessään ja soittaessaan Edwardille muokkaamattoman version nauhoituksesta yrittäessään käännyttää hänet. Edward kohtaa poikansa, joka aikoo naida naisen. Edward alkaa epäillä, ja hän löytää todisteita siitä, että Cummings ja Mironov (oikeasti Juri Modin) ovat kaksoisagentteja. Edward tapaa Odysseuksen kansallisessa ilma- ja avaruusmuseossa ja kieltäytyy lopulta tämän tarjouksesta, mutta väittää, että Neuvostoliitolle ei ole mitään hyötyä hänen poikansa vahingoittamisesta, koska se on voittanut Kuubassa. Hääpäivänään Edward Jr:n morsian kuolee, kun hänet heitetään ulos lentokoneesta, jolla hän oli menossa seremoniaan. Kun Edward Jr. kysyy, oliko hänen isänsä syyllinen, isä kieltää sen. Edward tapaa Hayesin uudessa, vielä rakenteilla olevassa CIA:n päämajassa. Allen on eroamassa taloudellisten väärinkäytösten takia, ja presidentti on pyytänyt Hayesia uudeksi johtajaksi. Hayes nimittää Edwardin vastatiedustelun ensimmäiseksi johtajaksi, joka on kokonainen siipi uudessa rakennuksessa. Kotona Edward hakee ja lukee isänsä itsemurhaviestin. Kirjeessä hänen isänsä tunnustaa pettäneensä maansa. Edward polttaa viestin. Loppukohtauksessa Edward lähtee vanhasta toimistostaan uuteen virkaan.</w:t>
      </w:r>
    </w:p>
    <w:p>
      <w:r>
        <w:rPr>
          <w:b/>
        </w:rPr>
        <w:t xml:space="preserve">Tulos</w:t>
      </w:r>
    </w:p>
    <w:p>
      <w:r>
        <w:t xml:space="preserve">Mikä ulkomainen tiedusteluorganisaatio muodostetaan?</w:t>
      </w:r>
    </w:p>
    <w:p>
      <w:r>
        <w:rPr>
          <w:b/>
        </w:rPr>
        <w:t xml:space="preserve">Esimerkki 2.3141</w:t>
      </w:r>
    </w:p>
    <w:p>
      <w:r>
        <w:t xml:space="preserve">Etelä-Kaliforniassa vuonna 1984 16-vuotias lukiolainen Todd Bowden (Brad Renfro) saa selville, että hänen iäkäs naapurinsa Arthur Denker (Ian McKellen) on oikeasti Kurt Dussander, entinen natsien Obersturmbannführer, joka on nyt karkuteillä oleva sotarikollinen. Vaikka Bowden uhkaa luovuttaa Dussanderin, teini-ikäinen paljastaa olevansa kiinnostunut natsien toiminnasta toisen maailmansodan aikana ja kiristää sotarikollista kertomaan tarinoita kuolemanleireistä. kun hän viettää enemmän aikaa vanhan miehen kanssa, hänen arvosanansa kärsivät, hän menettää kiinnostuksensa tyttöystäväänsä (Heather McComb) kohtaan ja salaa huonot arvosanansa vanhemmiltaan. Natsimies puolestaan kiristää nuorta poikaa opiskelemaan arvosanojensa palauttamiseksi ja uhkaa paljastaa vanhemmilleen pojan juonittelun ja natsismin kanssa seurustelun. Dussander jopa esiintyy Toddin isoisänä ja menee tapaamiseen Bowdenin koulunkäynninohjaaja Edward Frenchin (Ed Schwimmer) kanssa. Sotarikoksista puhuminen vaikuttaa sekä vanhaan mieheen että nuoreen poikaan, ja Dussander alkaa tappaa eläimiä kaasu-uunissaan. Dussander on myös ylpeä Bowdenin uskomattomasta käänteestä: hän on muutamassa viikossa lähes koulupudokkaasta suoraksi kiitettäväksi.Eräänä yönä Dussander yrittää tappaa kulkurin, joka näkee hänet univormussa. Kun Dussander saa sydänkohtauksen, hän soittaa Bowdenille, joka hoitaa homman loppuun, siivoaa ja soittaa Dussanderille ambulanssin. Sairaalassa Dussanderin tunnistaa kuolemanleiriltä selvinnyt, joka jakaa hänen huoneensa, ja hänet pidätetään luovutettavaksi Israeliin. Bowden valmistuu koulunsa priimukseksi ja pitää puheen Ikaroksesta sanoen: "Kaikki suuret saavutukset ovat syntyneet tyytymättömyydestä. Halu tehdä parempaa, kaivautua syvemmälle, on se, joka ajaa sivilisaation suuruuteen." Kohtausta vastapainona on montaasi, jossa Dussanderin koti tutkitaan ja kulkurin ruumis löytyy kellarista. bowdenia kuulustellaan lyhyesti hänen suhteestaan Dussanderiin, mutta hän onnistuu vakuuttamaan poliisille, ettei tiennyt mitään vanhan miehen todellisesta henkilöllisyydestä. Sairaalassa Dussander kuulee sairaalan ulkopuolella joukon uusnatseja; tajutessaan, että hänen identiteettinsä on toivottomasti vaarantunut, hän tekee itsemurhan antamalla itselleen ilmaembolian.Loppukohtauksessa herra French saa tietää, että vanha mies, joka tapasi hänet tuona päivänä, ei ollutkaan Bowdenin isoisä, vaan sotarikollinen, ja hän joutuu tämän kanssa tekemisiin. Bowden kiristää Frenchin vaikenemaan uhkaamalla syyttää tätä sopimattomista seksuaalisista lähentelyistä häntä kohtaan. Kun Dussander makaa kuolleena sairaalasängyssään, Todd Bowden valmistuu lukiosta nyt täyskukkaisena sosiopaattina, joka johtuu hänen seurustelustaan Kurt Dussanderin kanssa.</w:t>
      </w:r>
    </w:p>
    <w:p>
      <w:r>
        <w:rPr>
          <w:b/>
        </w:rPr>
        <w:t xml:space="preserve">Tulos</w:t>
      </w:r>
    </w:p>
    <w:p>
      <w:r>
        <w:t xml:space="preserve">Onko Dussander Toddin isoisä?</w:t>
      </w:r>
    </w:p>
    <w:p>
      <w:r>
        <w:rPr>
          <w:b/>
        </w:rPr>
        <w:t xml:space="preserve">Esimerkki 2.3142</w:t>
      </w:r>
    </w:p>
    <w:p>
      <w:r>
        <w:t xml:space="preserve">Syyskuussa 1942 Rommelin Afrikka-joukot ovat vain 144 kilometrin (90 mailin) päässä Suezin kanavasta, mutta polttoaine on vaarallisen vähissä. Britit hyväksyvät suunnitelman saksalaisten polttoainebunkkerien tuhoamisesta Tobrukissa, jotta Rommelin hyökkäys saataisiin pysäytettyä. suunnitelman laatija, kanadalaissyntyinen majuri Donald Craig (Rock Hudson) oli joutunut Vichyn ranskalaisten joukkojen vangiksi. Koska hänen asiantuntemustaan pidetään olennaisena hyökkäyksen onnistumisen kannalta, Craigin pelastavat erikoisryhmän (Special Identification Group, SIG) kapteeni Kurt Bergman (George Peppard) ja osa hänen miehistään, brittien palveluksessa olevia saksalaisia juutalaisia. Sitten he liittyvät everstiluutnantti John Harkerin (Nigel Green) komentaman Long Range Desert Groupin (LRDG) kommandoihin Kufrassa Kaakkois-Libyassa. eversti Harker selittää, että heillä on kahdeksan päivää aikaa päästä Tobrukiin ja tuhota polttoainevarasto ja satamaa suojaavat saksalaiset kenttätykit ennen suunniteltua maihinnousua ja RAF:n pommitushyökkäystä kaupunkiin. Heidän on ajettava sinne vihollisen alueen läpi esiintyen sotavangeina, joita vartijoiksi tekeytyvä SIG saattaa. Saavuttuaan Tobrukiin he liittyisivät merivoimien ja RAF:n hyökkäykseen kaupunkiin ja päätavoitteeseensa, Rommelin maanalaisiin polttoainebunkkereihin. Craig suhtautuu operaatioon erittäin epäilevästi ja väittää, että "esikunnalla on nero, joka istuu aivojensa päällä ja keksii täydellisen jälkiviisauden", ja toteaa, että kun hän alun perin esitti suunnitelman, he olisivat voineet räjäyttää polttoainebunkkerit vain kourallisella miehiä, ennen kuin hän kyseenalaistaa sen, miten heidän oli tarkoitus päästä saksalaisten vakiintuneen puolustuksen läpi nyt. Eversti Harker varoittaa Craigia antamasta henkilökohtaisten mielipide-erojen häiritä operaatiota, mutta paljastaa myös, että hän oli se täydellisen jälkiviisauden omaava nero, joka sai esikunnan hyväksymään Craigin alkuperäisen suunnitelman, joka nyt olisi "maksimaalinen ponnistus, maalla, merellä ja ilmassa." Matkalla he törmäävät italialaisten panssarivaunujen partioon, joka pysähtyy lyhyen matkan päähän siitä, missä he lepäävät rotkossa. Myöhemmin samana yönä vääpeli Jack Tyne (Jack Watson) havaitsee lähestyvän panssarikolonnan. Eversti Harker arvelee, että "niiden täytyy olla saksalaisia. Italialaiset ovat liian mukavuudenhaluisia matkustaakseen näin myöhään", ja huijaa nämä kaksi yksikköä hyökkäämään toisiaan vastaan ampumalla kranaatinheittimillä ensin saksalaisia ja sitten italialaisia, minkä ansiosta hyökkääjät pääsevät livahtamaan pois.Välttääkseen paljastumisen seuraavana päivänä Craig johdattaa heidät turvallisesti saksalaisen miinakentän läpi, ennen kuin brittiläinen Curtiss P-40 Warhawk -hävittäjä hyökkää heidän kimppuunsa. He onnistuvat ampumaan sen alas, mutta kahdeksan miestä saa surmansa ja molemmat radiot tuhoutuvat. Taistelut houkuttelevat saksalaisten kanssa ystävystyneitä tuareg-heimolaisia. Craig, joka puhuu heidän kieltään, vaihtaa aseet ja ammukset kahteen vankiin, jotka osoittautuvat irlantilaisella aksentilla puhuviksi brittipettureiksi Henry Portmaniksi (Liam Redmond) ja hänen tyttäreksi Cheryliksi (Heidy Hunt), jotka ammuttiin alas lennettäessä Benghazista Kairoon. Heillä on mukanaan Jerusalemin suurmuftin (Mohammad Amin al-Husayni) ja saksalaisen kenttämarsalkka Albert Kesselringin allekirjoittamat paperit: sopimus, jonka mukaan "joukko tärkeitä" egyptiläisiä armeijan upseereita nousee Britanniaa vastaan "pyhään sotaan" Cheryl Portmanin väittäessä, että turkkilaiset voisivat lähettää neljä miljoonaa miestä sotaan Venäjää vastaan.Sinä yönä salaperäinen SIG:n jäsen kertoo Portmaneille brittien naamioitumisesta ja siitä, mistä he löytävät aseen ja kartan läheiseen maanalaiseen puhelinkaapeliin, josta he voivat ottaa yhteyttä Tobrukissa olevaan saksalaiseen komentoon ja varoittaa sitä brittikolonnasta ja tulevasta hyökkäyksestä. Kun he kuitenkin saavuttavat puhelimen, italialainen partio huomaa heidät. Henry Portman ampuu partiota ja saa surmansa, ja hänen tyttärensä haavoittuu vakavasti. harker lähettää Bergmanin ja kersantti Krugin (Leo Gordon) Portmanien perään, jossa he hakevat Cherylin italialaisilta. Kun Krug kysyy, miten he tiesivät puhelimesta, Bergman vastaa: "Hyvin yksinkertaista. Yksi meistä on vihollinen". Harker riisuu Bergmanin ja hänen miehensä aseista ja antaa Bergmanille kaksi tuntia aikaa tunnistaa petturi. Petturi tappaa Cheryl Portmanin, jotta tämä ei voisi paljastaa hänen henkilöllisyyttään. Luutnantti Max Mohnfeld (Guy Stockwell), Bergmanin apulaiskomentaja, ilmestyy tunnelista, jota Portmanit käyttivät paetakseen. Hän toteaa, että petturi on kuilussa. He löytävät alikersantti Brucknerin (Robert Wolders), yhden Bergmanin läheisimmistä ystävistä 10 vuoden ajalta, puukotettuna kuoliaaksi. Cheryl Portman oli kuollut syanidiin, ja Brucknerin itsemurhatabletti puuttuu. Bergman ei kuitenkaan ole vakuuttunut siitä, että hänen ystävänsä oli petturi." Ryhmä kulkee tarkastuspisteiden läpi aivan Tobrukin ulkopuolella, ja matkattuaan kaupungin läpi he huomaavat yllätyksekseen, että Rommel on kerännyt Tobrukiin huomaamattaan koko reservijoukkonsa: kaksi kokonaista panssaridivisioonaa. Rommelin panssarivaunujen löytyminen vaarantaa merivoimien suunnitellun hyökkäyksen, mutta ilman radiopuhelimia ryhmällä ei ole mitään keinoa varoittaa esikuntaa ilman, että se ottaa haltuunsa kaupungissa sijaitsevan saksalaisen lähettimen, joka hälyttäisi saksalaiset.RAF pommittaa Tobrukia aikataulun mukaisesti. LRDG räjäyttää kaksi satamatykkiä, ja Harker käskee vääpeli Tyneä antamaan aluksille merkin maihinnousun keskeyttämisestä, ennen kuin saksalaiset panssarivaunut, jotka ovat vanginneet Harkerin joukot, voivat "leikata ne palasiksi". Harker käskee myös luutnantti Boydenin (Anthony Ashdown) kaapata kaupungissa olevan saksalaislähettimen, jotta maihinnousu voidaan peruuttaa ja ilmoittaa esikunnalle Kesselringin asiakirjasta. Boyden kuitenkin kuolee pommi-iskun aikana, samoin sotamiehet Alfie (Norman Rossington) ja Dolan (Percy Herbert), kun he löytävät miljoonia Englannin punnan seteleitä, jotka saksalaiset olivat ottaneet Tobrukin valtauksen jälkeen briteiltä ja yrittävät varastaa rahat, kun taas Mohnfeld, joka oli vapaaehtoisesti liittynyt heidän joukkoihinsa luutn. Boyden ei puhunut saksaa, tyrmätään. Bergman ja kolme hänen miestään pakenevat sivuvaunumoottoripyörillä ja onnistuvat tuhoamaan säiliön ja käyttämään liekinheittimiä ostaakseen Harkerille aikaa, mutta Bergman ja hänen miehensä kuolevat lopulta. Sillä välin Craig, Krug ja kaksi muuta SIG:n miestä käyttävät harhautusta hyväkseen paetakseen ja kaapatakseen saksalaisen panssarivaunun kaukana sisämaassa. Kun he ovat tuhonneet tankin avulla polttoainevaraston, Harker ja hänen miehensä antautuvat. antautumisen jälkeen Mohnfeld ilmestyy paikalle, jossa hän paljastaa olevansa oikeasti saksalainen tiedustelu-upseeri nimeltä Von Kruger, selittää kertoneensa totuuden edellisenä iltana ja vain muuttaneensa sen, että "Juutalainen löysi minut tunnelista", ja pyytää Harkerilta Kesserlingin asiakirjaa. Harker oli kuitenkin polttoainebunkkerien tuhoutumisen nähtyään polttanut paperin tietäen sen merkityksen saksalaisille. Craig, Krug ja kaksi muuta onnistuvat pakenemaan ja pääsevät uupuneina yli 70 mailin kävelymatkan jälkeen sovittuun tapaamiseen kuninkaallisen laivaston aluksen kanssa Sallumiin Egyptin rajan taakse.</w:t>
      </w:r>
    </w:p>
    <w:p>
      <w:r>
        <w:rPr>
          <w:b/>
        </w:rPr>
        <w:t xml:space="preserve">Tulos</w:t>
      </w:r>
    </w:p>
    <w:p>
      <w:r>
        <w:t xml:space="preserve">Mitä Bermgman ja miehet pakenevat?</w:t>
      </w:r>
    </w:p>
    <w:p>
      <w:r>
        <w:rPr>
          <w:b/>
        </w:rPr>
        <w:t xml:space="preserve">Esimerkki 2.3143</w:t>
      </w:r>
    </w:p>
    <w:p>
      <w:r>
        <w:t xml:space="preserve">Clayton Hammond (Dennis Quaid) osallistuu uuden kirjansa The Words julkiseen käsittelyyn. Clayton alkaa lukea kirjastaan, joka keskittyy fiktiiviseen hahmoon nimeltä Rory Jansen (Bradley Cooper), joka on aloitteleva kirjailija ja asuu New Yorkissa tyttöystävänsä Doran (Zoe Saldana) kanssa. Rory lainaa rahaa isältään (J. K. Simmons), hankkii työpaikan kirjallisuustoimistosta postinvalvojana ja yrittää myydä ensimmäistä romaaniaan, jonka kustantajat toistuvasti hylkäävät. asuttuaan jonkin aikaa yhdessä Rory ja Dora menevät naimisiin, ja häämatkalla Pariisissa Dora ostaa Rorylle vanhan salkun antiikkiliikkeestä, jota tämä oli ihaillut. Palattuaan Amerikkaan ja saatuaan jälleen hylätyksi kirjansa Rory löytää salkusta vanhan mutta mestarillisesti kirjoitetun käsikirjoituksen, jonka päähenkilö on Jack. Rory kirjoittaa käsikirjoituksen kannettavaan tietokoneeseensa. Myöhemmin, käyttäessään kannettavaa tietokonetta, Dora sattuu romaanin kohdalle ja lukee sen. Hän olettaa erehdyksessä, että Rory on kirjoittanut romaanin, ja suostuttelee Roryn antamaan sen omakseen työpaikan kustantajalle Joseph Cutlerille (Å½eljko Ivanek). Muutaman kuukauden kuluttua Joseph vihdoin lukee käsikirjoituksen ja tarjoaa Rorylle sopimusta, jonka tämä hyväksyy. Kirjasta tulee menestys ja Rorysta tulee kuuluisa. tässä vaiheessa Hammond pitää tauon lukemisesta ja menee kulissien taakse, jossa hänen agenttinsa (John Hannah) esittelee hänet Daniellalle (Olivia Wilde), opiskelijalle ja harrastelijakirjailijalle, joka haluaa haastatella Rorya ja huomaa, että hän on eronnut vaimostaan, vaikka hänellä on yhä vihkisormus. Hammond suostuu tapaamaan häntä seremonian jälkeen ja palaa näyttämölle, jossa hän jatkaa kirjan lukemista.Lukemisen toisessa osassa kerrotaan Roryn kohtaamisesta New Yorkin keskuspuistossa "Vanhan miehen" (Jeremy Irons) kanssa, joka paljastaa olevansa käsikirjoituksen todellinen kirjoittaja ja että se perustuu hänen elämäänsä Pariisissa. Hän kertoo olleensa nuori mies (Ben Barnes), kun Yhdysvaltain armeija sijoitti hänet ensimmäisen kerran Ranskaan toisen maailmansodan viimeisinä päivinä, jossa hän rakastui ranskalaiseen tarjoilijaan Celiaan (Nora Arnezeder). He menivät lopulta naimisiin ja saivat tyttären, mutta vauva kuoli pian syntymän jälkeen. Koska Celia ei kestänyt menetystä, hän jätti miehen ja muutti vanhempiensa luokse. Hän käytti tuskaansa inspiraationa käsikirjoituksen kirjoittamiseen, jonka hän vei Celialle tämän vieraillessa tämän vanhempien luona. Celia piti tarinaa niin koskettavana, että päätti palata miehen luo. Hän kuitenkin jätti käsikirjoituksen tahattomasti salkkuun junassa Pariisiin paluumatkansa jälkeen ja kadotti sen. Käsikirjoituksen katoamisen vuoksi heidän sovintonsa jäi lyhytaikaiseksi, ja he erosivat pian sen jälkeen." Yleisölukeminen päättyy, ja Hammond kertoo faneilleen, että heidän on ostettava kirja saadakseen tietää, miten se päättyy. Sen jälkeen Daniella saattaa Hammondin takaisin tämän asunnolle, jossa hän painostaa Hammondia kertomaan lisää. Hammond selittää, että Rory kertoo totuuden tarinan syntymisestä ensin vaimolleen ja sitten Cutlerille. Lisäksi Rory kertoo Cutlerille haluavansa antaa vanhukselle tunnustuksen todellisena kirjoittajana. Cutler neuvoo vihaisesti tätä vastaan, koska se vahingoittaisi vakavasti heidän molempien mainetta, ja suosittelee sen sijaan antamaan vanhukselle osuuden kirjan tuotosta." Rory etsii sitten vanhuksen maksaakseen hänelle ja löytää hänet töistä taimitarhalta. Vanhus kieltäytyy rahasta, mutta paljastaa sen jälkeen, että kun hän kerran ajoi junalla töihin, vuosia avioeronsa jälkeen, hän huomasi juna-asemalla Celian uuden aviomiehen ja pienen pojan kanssa. Vanhus huomauttaa, että ihmiset aina jatkavat elämäänsä virheistään, ja niin myös Rory tekee." Daniella jatkaa Hammondin painostamista saadakseen lisätietoja. Hän paljastaa, että vanha mies kuolee pian Roryn toisen tapaamisen jälkeen ja samalla salaisuuden siitä, kuka käsikirjoituksen kirjoittaja todella on. Daniella päättelee, että The Words on itse asiassa omaelämäkerrallinen kirja, jossa Rory on Hammondin korvike, ja suutelee häntä rauhoitellen, että ihmiset jatkavat virheistään, mutta Hammond vetäytyy pois. Nainen kysyy mieheltä, kumman hän todella haluaa, elämän vai fiktion. Elokuva näyttää Doran muistelevan elämäänsä Roryn kanssa, muistelevan onnellisempia aikoja ja lopettaa kertomalla Doralle, että "meillä tulee olemaan kaikki hyvin".</w:t>
      </w:r>
    </w:p>
    <w:p>
      <w:r>
        <w:rPr>
          <w:b/>
        </w:rPr>
        <w:t xml:space="preserve">Tulos</w:t>
      </w:r>
    </w:p>
    <w:p>
      <w:r>
        <w:t xml:space="preserve">Kuka oli käsikirjoituksen todellinen kirjoittaja?</w:t>
      </w:r>
    </w:p>
    <w:p>
      <w:r>
        <w:rPr>
          <w:b/>
        </w:rPr>
        <w:t xml:space="preserve">Esimerkki 2.3144</w:t>
      </w:r>
    </w:p>
    <w:p>
      <w:r>
        <w:t xml:space="preserve">Nuori leski Anne Gauthier (Anouk Aimée) kasvattaa tytärtään Françoisea (Souad Amidou) yksin stuntmiehenä työskennelleen miehensä (Pierre Barouh) kuoleman jälkeen, joka sai surmansa onnettomuudessa, jonka Anne oli todistajana. Anne työskentelee edelleen elokuvakäsikirjoitusten valvojana ja jakaa aikansa kotinsa Pariisin ja Pohjois-Ranskassa sijaitsevan Deauvillen välillä, jossa hänen tyttärensä käy sisäoppilaitosta. Nuori leskimies Jean-Louis (Jean-Louis Trintignant) kasvattaa poikaansa Antoinea (Antoine Sire) yksin vaimonsa Valerien (Valerie Lagrange) kuoleman jälkeen. Valerie Lagrange teki itsemurhan sen jälkeen, kun Jean-Louis oli joutunut lähes kuolemaan johtaneeseen kolariin Le Mansin 24 tunnin kilpailun aikana. Jean-Louis työskentelee edelleen kilpa-autoilijana ja jakaa aikansa Pariisin ja Deauvillen välillä, jossa hänen poikansa käy myös sisäoppilaitosta.Eräänä päivänä Anne ja Jean-Louis tapaavat Deauvillen sisäoppilaitoksessa, kun Anne myöhästyy viimeisestä junasta takaisin Pariisiin. Jean-Louis tarjoaa Annelle kyydin, ja he tutustuvat kotimatkalla toistensa seurasta nauttien. Kun Louise jättää tytön kyydistä, hän kysyy, haluaisivatko he ajaa yhdessä sinne seuraavana viikonloppuna, ja Louise antaa hänelle puhelinnumeronsa. Kun Jean-Louis on viettänyt kiireisen viikon radalla valmistauduttuaan seuraavaan kilpailuun, hän soittaa, ja he tapaavat varhain sunnuntaiaamuna ja ajavat Deauvilleen sateessa. He ovat selvästi ihastuneet toisiinsa ja nauttivat mukavan sunnuntailounaan lastensa kanssa, jotka tulevat hyvin toimeen keskenään. Myöhemmin iltapäivällä he lähtevät veneajelulle ja sen jälkeen kävelylle rannalle auringonlaskun aikaan. Jean-Louis viettää seuraavan viikon valmistautuen Monte Carlon ralliin Kaakkois-Ranskassa ja ajaen sitä. Anne seuraa joka päivä tiiviisti uutisraportteja kilpailusta, joka käydään huonoissa sääolosuhteissa Ranskan Rivieran jäisillä teillä. Kilpailuun lähteneistä 273 autosta vain 42 pääsi maaliin, mukaan lukien Jean Louisin valkoinen Mustang, numero 184. Televisiosta kilpailun päättymistä seuranneena Anne lähettää Jean-Louisille sähkeen, jossa lukee: "Bravo! Rakastan sinua. Anne." Sinä iltana kuljettajien illallisella Monte Carlon kasinolla Jean-Louis vastaanottaa sähkeen ja lähtee välittömästi. Hän hyppää samaan autoon, jota käytti kisan aikana, ja ajaa läpi yön Pariisiin ja sanoo itselleen, että kun nainen lähettää tuollaisen sähkeen, hänen luokseen mennään, vaikka mitä tapahtuisi. Matkan varrella hän kuvittelee, millainen heidän jälleennäkemisensa olisi. Pariisin asunnossa Jean-Louis saa tietää, että Anne on Deauvillessa, joten hän jatkaa matkaa pohjoiseen. Jean-Louis saapuu lopulta Deauvilleen ja löytää Annen ja kaksi lasta leikkimässä rannalla. Kun he näkevät toisensa, he juoksevat toistensa syliin ja syleilevät toisiaan. vietyään lapsensa sisäoppilaitokseen Jean-Louis ja Anne ajavat kaupunkiin, jossa he vuokraavat huoneen ja alkavat rakastella intohimoisen hellästi. Ollessaan toistensa sylissä Jean-Louis kuitenkin aistii, että jokin ei ole oikein. Annen muistot hänen edesmenneestä miehestään ovat yhä hänen mukanaan, ja hän tuntee olonsa epämukavaksi jatkaessaan. Anne sanoo, että hänen olisi parasta matkustaa junalla takaisin Pariisiin yksin. Jätettyään Annen asemalle Jean-Louis ajaa yksin kotiin ymmärtämättä Annen tunteita. Junassa Anne voi ajatella vain Jean-Louisia ja heidän yhteistä aikaansa. Sillä välin Jean-Louis ajaa etelään Ranskan maaseudun halki Pariisin rautatieasemalle, juuri kun hänen junansa saapuu. Junasta poistuessaan Anne huomaa Jean-Louisin ja yllättyy, epäröi hetken ja kävelee sitten Jean-Louisia kohti, ja he syleilevät toisiaan.</w:t>
      </w:r>
    </w:p>
    <w:p>
      <w:r>
        <w:rPr>
          <w:b/>
        </w:rPr>
        <w:t xml:space="preserve">Tulos</w:t>
      </w:r>
    </w:p>
    <w:p>
      <w:r>
        <w:t xml:space="preserve">Mikä on Annen tyttären nimi?</w:t>
      </w:r>
    </w:p>
    <w:p>
      <w:r>
        <w:rPr>
          <w:b/>
        </w:rPr>
        <w:t xml:space="preserve">Esimerkki 2.3145</w:t>
      </w:r>
    </w:p>
    <w:p>
      <w:r>
        <w:t xml:space="preserve">Randall Peltzer, vaikeuksissa oleva keksijä, vierailee Chinatownin antiikkikaupassa toivoen löytävänsä joululahjan pojalleen Billylle. Kaupassa Randall törmää pieneen, karvaiseen olentoon nimeltä mogwai (kantonin kielellä éæª, "hirviö"). Omistaja herra Wing kieltäytyy myymästä otusta Randallille, mutta hänen pojanpoikansa myy mogwain salaa Randallille, mutta kehottaa häntä muistamaan kolme tärkeää sääntöä, joita ei saa koskaan rikkoa: älä altista mogwaita kirkkaille valoille tai auringonvalolle, sillä ne tappavat sen, älä anna sen kastua, äläkä koskaan ruoki sitä keskiyön jälkeen.Randall palaa kotiinsa Kingston Fallsiin, jossa hän lahjoittaa mogwain lemmikkieläimeksi Billylle. Billy työskentelee paikallisessa pankissa ja pelkää, että rouva Deagle lopettaa hänen koiransa Barneyn. Randall nimeää mogwain Gizmoksi, ja Billy pitää huolen siitä, että sitä kohdellaan hyvin. Mutta kun Billyn ystävä Pete kaataa lasin vettä Gizmon päälle, Gizmon selästä syntyy viisi muuta mogwai-rotua, jotka ovat entistä hankalampia ja joita johtaa aggressiivinen Stripe. Billy näyttää yhden mogwaiista entiselle tiedeopettajalleen Hansonille, joka synnyttää toisen mogwain, jolla Hanson tekee kokeita. Stripen jengi huijaa Billyä ruokkimaan niitä keskiyön jälkeen pureskelemalla hänen yökellonsa virtajohdon ja muuttuu koteloiksi, kuten Hansonin mogwai. Pian sen jälkeen niiden kotelot kuoriutuvat ja niistä tulee ilkikurisia, matelijamaisia peikkoja, jotka kiduttavat Gizmoa ja yrittävät murhata Billyn äidin, kun taas Hanson kuolee peikkoonsa.Kaikki peikot kuolevat, paitsi Stripe, joka pakenee paikalliseen YMCA:han ja hyppää uima-altaaseen synnyttäen armeijan peikkoja, jotka aiheuttavat valtavaa kaaosta Kingston Fallsissa. Billy yrittää varoittaa poliisia, mutta poliisi ei usko häntä. Monet ihmiset loukkaantuvat tai kuolevat gremlinien riehuessa, mukaan lukien rouva Deagle, joka joutuu ulos talostaan gremlinien sabotoimalla porrashissillä. Paikallisessa baarissa peikot pitävät hauskaa, kunnes Billyn tyttöystävä Kate Beringer vilauttaa heille kameraa ja pakenee Billyn ja Gizmon kanssa pankkiin. Piileskellessään hän paljastaa, että hänen isänsä kuoli savupiipussa joulupukiksi pukeutuneena. Billy ja Kate huomaavat, että kaupunki on hiljennyt ja peikot katsovat teatterissa Lumikki ja seitsemän kääpiötä. He laukaisevat räjähdyksen, joka tappaa kaikki Gremlinit Stripeä lukuun ottamatta.Billy jahtaa Stripeä Montgomery Ward -kauppaan, jossa Stripe kiipeää suihkulähteeseen ja yrittää synnyttää lisää Gremliinejä. Gizmo saapuu leluautolla ja avaa kattoikkunan, jolloin Stripe altistuu äärimmäiselle auringonvalolle ja sulattaa sen. Gremlinien riehumisen jälkeen herra Wing ilmestyy hakemaan Gizmoa ja moittii Peltzereitä heidän huolimattomuudestaan, sillä hän ajattelee, että länsimainen maailma ei ole vielä valmis, mutta huomauttaa, että Billy saattaa jonain päivänä olla valmis huolehtimaan Gizmosta kunnolla. Gizmo uskoo samoin, sillä hän on kiintynyt Billyyn. Herra Wing lähtee Gizmo mukanaan, ja Randall kehottaa yleisöä tarkistamaan talonsa, jos jokin menee pieleen, sillä "talossanne saattaa olla peikko".</w:t>
      </w:r>
    </w:p>
    <w:p>
      <w:r>
        <w:rPr>
          <w:b/>
        </w:rPr>
        <w:t xml:space="preserve">Tulos</w:t>
      </w:r>
    </w:p>
    <w:p>
      <w:r>
        <w:t xml:space="preserve">Minne Stripe pakenee?</w:t>
      </w:r>
    </w:p>
    <w:p>
      <w:r>
        <w:rPr>
          <w:b/>
        </w:rPr>
        <w:t xml:space="preserve">Esimerkki 2.3146</w:t>
      </w:r>
    </w:p>
    <w:p>
      <w:r>
        <w:t xml:space="preserve">Kaksi kilpailevaa jengiä, joista toinen on aasialainen ja toinen afroamerikkalainen, käyvät kiivasta ja raakaa reviiritaistelua Oaklandin rantakiinteistöjen hallinnasta. Mutta kun ensimmäinen uhri on aasialaisen sotapäällikön poika Po, jengisota muuttuu vaarallisemmaksi kuin kumpikaan osapuoli on osannut kuvitellakaan.Uutiset murhasta leviävät Poun isoveljelle Hanille (Jet Li - Tappava ase 4, Lohikäärmeen suudelma), legendaariselle entiselle poliisille, joka on tällä hetkellä vangittuna Hongkongin vankilassa. Pahojen kilpailujen ja väkivaltaisten petosten maailmassa Hanilla ei ole muuta vaihtoehtoa kuin paeta ja julistaa itse sota. Mutta toisin kuin muut, jotka voivat käyttää vain aseita, Han ON ase. Ja hänen näköpiiriinsä joutuminen voi olla tappava virhe.</w:t>
      </w:r>
    </w:p>
    <w:p>
      <w:r>
        <w:rPr>
          <w:b/>
        </w:rPr>
        <w:t xml:space="preserve">Tulos</w:t>
      </w:r>
    </w:p>
    <w:p>
      <w:r>
        <w:t xml:space="preserve">Kenen kuolema saa turvasodan kiihtymään?</w:t>
      </w:r>
    </w:p>
    <w:p>
      <w:r>
        <w:rPr>
          <w:b/>
        </w:rPr>
        <w:t xml:space="preserve">Esimerkki 2.3147</w:t>
      </w:r>
    </w:p>
    <w:p>
      <w:r>
        <w:t xml:space="preserve">Toisen maailmansodan aikana köyhän kaupunginosan poika Seua Dum (Chartchai Ngamsan) ja nuori rikas tyttö Rumpoey (Stella Malucchi) rakastuvat toisiinsa, mutta heidän perheidensä luokkaerojen vuoksi he eivät voi koskaan luoda todellista yhteyttä. Kun kymmenen vuotta on kulunut ja kiintymyksen palo on palanut molempien sydämissä, he tapaavat jälleen ja huomaavat rakkautensa kasvaneen, ja he päättävät mennä naimisiin. Heidän onnensa on kuitenkin tuhoon tuomittu vanhempiensa paheksunnan ja paikallisen rosvo Mahesuanin (Supakorn Kitsuwon) ja hänen rikollisjoukkonsa aiheuttaman kauhun vuoksi. Kymmenen vuoden aikana, jotka ovat kuluneet siitä, kun Dum oli nuori poika, hän on kehittänyt maineensa kovana pyssymiehenä, joka tunnetaan nimellä Musta Tiikeri, ja monet pelkäävät häntä nopean vetonsa vuoksi. Kun Rumpoeyn isä lupaa tyttärensä käden naimisiin tähtisotilaansa Kumjornin (Arawat Ruangvuth) kanssa, järjestetyt häät saavat juhlalliselle Rumpoeylle vakavan merkityksen. Dum ja Kumjorn, jotka ovat luokka-asemansa vuoksi vihollisia, tajuavat molemmat olevansa rakastuneita Rumpoeyhin, ja miesten välinen yhteenotto päättyy kiihkeään tunteiden täyttämään taisteluun.</w:t>
      </w:r>
    </w:p>
    <w:p>
      <w:r>
        <w:rPr>
          <w:b/>
        </w:rPr>
        <w:t xml:space="preserve">Tulos</w:t>
      </w:r>
    </w:p>
    <w:p>
      <w:r>
        <w:t xml:space="preserve">Mikä oli Tytön nimi?</w:t>
      </w:r>
    </w:p>
    <w:p>
      <w:r>
        <w:rPr>
          <w:b/>
        </w:rPr>
        <w:t xml:space="preserve">Esimerkki 2.3148</w:t>
      </w:r>
    </w:p>
    <w:p>
      <w:r>
        <w:t xml:space="preserve">Bugs Bunny asuu kaupungissa ja on siksi turvassa metsästäjiltä, jotka pyrkivät saavuttamaan menestystä jäniksenmetsästyskaudella. Hän menee pankkiin ja ottaa porkkanan porkkanoita täynnä olevasta tallelokerosta. Sitten hän ottaa taksin. Pysähtyvässä autossa osoittautuu olevan kaksi gangsteria, Rocky ja Mugsy. Rocky juoksee sisään ja ryöstää pankin, kun taas Bugs astuu autoon ja hautautuu Rockyn mukanaan tuomien rahapussien alle. auto lähtee nopeasti pois pankista. Kun Rocky huomaa, että heillä on ei-toivottu matkustaja, hän tähtää pistoolillaan Bugsia ja kysyy tältä, mitä tämä tietää. Bugs vastaa sanomalla: "2 + 2 = 4, Carson City on Nevadan pääkaupunki, George Washington oli ensimmäinen presidentti...". Rocky päättää, että Bugs tietää liikaa, ja he päättävät "viedä hänet ajelulle." Matkan aikana Bugs pyytää Mugsya pysähtymään huoltoasemalla, minkä tämä myös tekee. Bugs nousee ulos, saatuaan Mugsyltä kolikon, ja soittaa poliisiasemalle ja kertoo tietoja ryöstäjistä. Kun Mugsy tajuaa, mitä hän tekee, hän raahaa Bugsin ulos puhelinkopista Bugsin pitäessä yhä puhelinta kädessään ja välittäessä tietoja. Auto lähtee liikkeelle ja repii toisella linjalla olevan poliisin ulos puhelinkopista, joka raahautuu auton perässä jonkin aikaa ennen kuin pysähtyy keskelle tietä. Hämmentynyt konstaapeli ehtii sanoa: "Keskus, yhteys on katkaistu..." ennen kuin sammuu.Myöhemmin auto törmää junaristeykseen, joka antaa pysähtymismerkkiä. Rocky käskee Bugsia nousemaan ulos ja tarkistamaan, onko junaa. Hän vakuuttaa nopeasti, että kaikki on hyvin, ja auto ehtii juuri ja juuri ylittää raiteet ennen kuin juna osuu siihen. Rocky ja Rocky pakottavat Bugsin aseella uhaten korjaamaan hajonneen auton, ja kun he huomaavat, että yksi pyöristä puuttuu, he pakottavat Bugsin pitämään autoa pystyssä, kun he ajavat sitä. gangsterit pääsevät takaisin piilopaikkaansa kallion reunalla. Rocky antaa Mugsylle aseen ja käskee tätä antamaan sen Bugsille. Mugsy vie Bugsin toiseen huoneeseen, ja Bugs pyytää, että Mugsy antaisi sen hänelle (eli antaisi aseen hänelle). Epäröivä Mugsy antaa aseen Bugsille, joka heti ampuu sillä Bugsia. Hämmentynyt Mugsy horjahtaa ulos huoneesta ja lamaantuu. Rocky on menossa sisään ja ampuu Bugsin itse, kun Bugs simuloi poliisin ratsian taloon. Rocky ja Mugsy piiloutuvat uuniin, kun Bugs imitoi poliisia ja teeskentelee riitelevänsä tämän kanssa. Keskustelu huipentuu siihen, että Bugs käynnistää kaasu-uunin (jossa gangsterit piileskelevät) ja heittää sisälle sytytetyn tulitikun, mikä aiheuttaa räjähdyksen ja vakuuttaa "poliisin" etsimään kaksikkoa muualta. Juuri silloin kuitenkin oikea poliisi saapuu paikalle, ja koko prosessi alkaa alusta. Ennen kuin Bugs ehtii heittää tulitikun uuniin, Rocky ja Mugsy juoksevat kuitenkin ulos uunista ja rukoilevat poliisia pidättämään heidät." Myöhemmin Bugsista on tullut ponnistelujensa ansiosta menestyvä yksityisetsivä. Hän raportoi esimiehelleen puhelimitse: "Rikolliset estetty, tuhopolttajat pidätetty, rosvot pidätetty, väärentäjät löydetty, rahanväärentäjät saatu kiinni ja taltuttajat taltutettu." Iris kuittaa.</w:t>
      </w:r>
    </w:p>
    <w:p>
      <w:r>
        <w:rPr>
          <w:b/>
        </w:rPr>
        <w:t xml:space="preserve">Tulos</w:t>
      </w:r>
    </w:p>
    <w:p>
      <w:r>
        <w:t xml:space="preserve">Missä Rocky ja Mugsy piileskelevät?</w:t>
      </w:r>
    </w:p>
    <w:p>
      <w:r>
        <w:rPr>
          <w:b/>
        </w:rPr>
        <w:t xml:space="preserve">Esimerkki 2.3149</w:t>
      </w:r>
    </w:p>
    <w:p>
      <w:r>
        <w:t xml:space="preserve">1950-luvun alussa Euroopan sodan jälkeen entinen kenraali Frank Prior (Lloyd Bridges) lähtee lennolle Lontooseen tapaamaan rakastettuaan Pauline Frenchiä (Moira Lister), mutta hänen laskeutuessaan lentokoneesta eräs matkustaja ammutaan kuoliaaksi, ja sen jälkeen aletaan etsiä ontuvaa miestä, joka on saattanut olla tapahtumapaikalla. Koska Frank oli lähellä murhan tapahtumahetkellä, hänet vedetään mukaan tutkimuksiin, joita johtaa komisario Braddock (Alan Wheatley), joka uskoo entisen kenraalin tietävän enemmän kuin hän kertoo. Tunnettu urheilijanainen Pauline on ahkerasti myymässä suuritehoista pikaveneään, ja kun hän pysähtyy juttelemaan liikekumppaninsa kanssa, Frank huomaa, että kyseessä on ontuva mies. Poliisi on kiinnostunut Paulinen mahdollisesta osallisuudesta murhaan, sillä hän ja murhattu mies Kendal Brown (Bruce Beeby) ovat olleet viimeiset kuusi vuotta läheisiä ystäviä. Kun Frank tutustuu asiaan tarkemmin, hän saa selville, että Kendal Brown on käyttänyt Paulinea ja tämän venettä salakuljetukseen maahan. Houkuttelevalla teatterisalin esiintyjällä Helene Castlella (Helene Cordet) on hallussaan monia todisteita, joita poliisi etsii, ja Frankin tutkiessa asiaa hän saa selville järkyttäviä totuuksia itsestään ja vierailustaan Lontoossa.</w:t>
      </w:r>
    </w:p>
    <w:p>
      <w:r>
        <w:rPr>
          <w:b/>
        </w:rPr>
        <w:t xml:space="preserve">Tulos</w:t>
      </w:r>
    </w:p>
    <w:p>
      <w:r>
        <w:t xml:space="preserve">Minne Frank lentää Paulinen luo?</w:t>
      </w:r>
    </w:p>
    <w:p>
      <w:r>
        <w:rPr>
          <w:b/>
        </w:rPr>
        <w:t xml:space="preserve">Esimerkki 2.3150</w:t>
      </w:r>
    </w:p>
    <w:p>
      <w:r>
        <w:t xml:space="preserve">Beck (Dwayne Johnson) on ammattimainen laukkukauppias, joka ei halua käyttää aseita työssään aikaisemman huonon kokemuksen vuoksi. Hänen pomonsa Walker (William Lucking) palkkaa hänet hakemaan Walkerin pojan Travisin (Seann William Scott) Amazonin viidakosta. Beck haluaa lopettaa bisneksen, ja Walker suostuu tekemään tästä viimeisen työnsä ennen kuin Beck jää eläkkeelle ja avaa oman ravintolan. Hän suuntaa pieneen eteläamerikkalaiseen El Doradon kaivoskaupunkiin (lempinimeltään "Helldorado") etsimään Traviksen ja noutamaan hänet. Kaupunkia johtaa mies nimeltä Hatcher (Christopher Walken), ja ihmiset ovat vararikossa, koska hänellä on monopoli kaivostarvikkeisiin. Beck ottaa Travisin nopeasti kiinni, mutta Travis pakenee Hatcherin avulla. Travis etsii muinaista kultaista artefaktia, joka tunnetaan nimellä Gato ja jonka hankkimalla kaupunkilaiset voisivat ostaa vapautensa Hatcherilta. Siksi Hatcher haluaa Gaton ja haluaa Travisin olevan vapaa löytääkseen sen itselleen. Travis pakenee viidakkoon, mutta joutuu jälleen Beckin vangiksi sen jälkeen, kun Travis ei onnistu puhumaan itseään vapaaksi. He puolestaan joutuvat yhteen kapinallisryhmän kanssa, jota johtaa Mariana (Rosario Dawson), kaupungin virkailija, johon Travis on ihastunut. Beck suostuu antamaan Travisin etsiä Gaton Marianalle ennen kuin hän vie hänet kotiin, ja kapinallisten avustuksella he löytävät Gaton sijainnin ja hakevat sen. Travis on ahneudestaan huolimatta innokas lahjoittamaan artefaktin museolle, mutta Mariana tekee Travisin ja Beckin toimintakyvyttömiksi myrkyllisellä hedelmällä ja vie sen, eikä halua antaa Travisin pitää sitä.Aamulla Beck palaa kiitoradalle viemään Travisin kotiin, mutta saa selville, että Hatcher on vanginnut Marianan. Beck ei halua lähteä Marianan kanssa tekemänsä sopimuksen jälkeen, vaan palaa Travisin kanssa kaupunkiin. Kuultuaan Beckin paluusta Hatcher sulkee kaupungin ja lähettää miehensä tappamaan hänet. Hatcherin asemiehet päihittävät hänet, joten Beck tarttuu vastentahtoisesti omiin aseisiinsa ja osoittautuu taitavaksi ampujaksi, joka päihittää Hatcherin miehet vaivattomasti ja vapauttaa Marianan. Hatcher kohtaa Beckin kaupunkilaisten keskellä, jotka ovat nyt aseistautuneet, ja hänet ammutaan, kun hän yrittää hyökätä Marianan kimppuun. Hatcher suostuu lähtemään kaupungista ja yrittää kävellä pois, mutta lyyhistyy kuolleena. Travis jättää Gaton Marianan ja kaupunkilaisten kanssa, minkä jälkeen Beck vie hänet takaisin Walkerin luo. Kun Beck on palauttanut Travisin, Walker maksaa hänelle, sitten lyö ja pilkkaa Travisia. Eräänlaisena maljapuheena viimeiselle työpaikalleen Beck syöttää Walkerille ja hänen miehilleen samaa myrkyllistä hedelmää, jota Mariana syötti hänelle, ja he romahtavat halvaantuneina, kun riemuissaan oleva Travis lähtee Beckin kanssa kiitollisena mutta silti ärsyttävänä. Elokuva päättyy, kun Beck mutisee "I'm gonna kill you" sen jälkeen, kun Travis teeskentelee taistelevansa häntä vastaan.</w:t>
      </w:r>
    </w:p>
    <w:p>
      <w:r>
        <w:rPr>
          <w:b/>
        </w:rPr>
        <w:t xml:space="preserve">Tulos</w:t>
      </w:r>
    </w:p>
    <w:p>
      <w:r>
        <w:t xml:space="preserve">Kenet Walker palkkaa Beckin etsimään Amazonin viidakosta?</w:t>
      </w:r>
    </w:p>
    <w:p>
      <w:r>
        <w:rPr>
          <w:b/>
        </w:rPr>
        <w:t xml:space="preserve">Esimerkki 2.3151</w:t>
      </w:r>
    </w:p>
    <w:p>
      <w:r>
        <w:t xml:space="preserve">Murhasta lavastettu ja tuomittu Geoffrey Radcliffe (Vincent Price) uskoo, että todellinen syyllinen on joku, joka liittyy läheisesti siihen kaivokseen, jossa murha tehtiin. Radcliffe suostuttelee ystävänsä tohtori Frank Griffinin (John Sutton) ruiskuttamaan häneen näkymättömyysseerumia, jonka hänen isänsä Jack Griffin oli luonut. Griffin tekee niin, mutta varoittaa Radcliffeä siitä, että aiempi näkymätön mies sekosi lääkkeen vaikutuksesta. Näkymättömäksi tultuaan Radcliffe menee morsiamensa Helen Mansonin (Nan Grey) luokse vakuuttamaan tämän aikeistaan, ja nuori nainen huomaa Radcliffen käytöksessä tapahtuvat muutokset. Radcliffe paljastaa totuuden kidnappaamalla Richard Cobbin (Cedric Hardwicke), ja viimeisessä yhteenotossa ja tulitaistelussa poliisin kanssa totuus selviää, mutta kallis hinta kaikille.</w:t>
      </w:r>
    </w:p>
    <w:p>
      <w:r>
        <w:rPr>
          <w:b/>
        </w:rPr>
        <w:t xml:space="preserve">Tulos</w:t>
      </w:r>
    </w:p>
    <w:p>
      <w:r>
        <w:t xml:space="preserve">Kuka on Geoffrey Radcliffen kihlattu?</w:t>
      </w:r>
    </w:p>
    <w:p>
      <w:r>
        <w:rPr>
          <w:b/>
        </w:rPr>
        <w:t xml:space="preserve">Esimerkki 2.3152</w:t>
      </w:r>
    </w:p>
    <w:p>
      <w:r>
        <w:t xml:space="preserve">Arkkitehti Doug Roberts palaa San Franciscoon omistajalleen James Duncanille suunnittelemansa Glass Towerin vihkiäisiin. Se on 138-kerroksinen (1 800 jalkaa/550 metriä) ja maailman korkein rakennus. Pian Robertsin saapumisen jälkeen 81. kerroksessa syttyy huomaamaton tulipalo sähkökatkoksen takia. Roberts syyttää rakennuksen sähköinsinööriä Roger Simmonsia säästöistä, mutta Simmons vakuuttaa, että rakennus vastaa standardeja.Vihkiäisseremonian aikana PR-päällikkö Dan Bigelow käsketään sytyttämään tornin ulkovalot, jotta se tekisi vaikutuksen vieraisiin ja arvovaltaisiin henkilöihin. Valaistus ylikuormittaa sähköjärjestelmän, ja Roberts käskee sammuttaa sen. 81. kerroksessa näkyy savua, ja San Franciscon palokunta kutsutaan paikalle. Roberts ja insinööri Will Giddings menevät 81. kerrokseen, mutta eivät onnistu estämään vartijaa avaamasta ovea, mikä johtaa tulipalon leimahdukseen, joka polttaa Giddingsin (jonka myöhemmin paljastuu kuolleen). Roberts raportoi tulipalosta torjuvalle Duncanille, joka kieltäytyy määräämästä evakuointia. Huonosti varustetut palomiehet saapuvat sammuttamaan paloa, joka leviää pian hallitsemattomaksi. SFFD:n päällikkö Michael O'Halloran pakottaa Duncanin evakuoimaan 135. kerroksessa sijaitsevassa Promenade-huoneessa olevat vieraat ja ohjaa heidät pikahisseihin. Lisolette Mueller, jota huijari Harlee Claiborne kosiskelee, kiiruhtaa 87. kerrokseen katsomaan nuoren perheen perhettä. Simmons myöntää Duncanille, että hän on säästänyt säästääkseen budjetissa. Duncan ohjaa senaattori Parkerin ja pormestari Ramseyn avustamana hissievausta Promenade-huoneesta, kunnes tulipalo tekee pikahissit vaarallisiksi. Duncanin ohjeita tottelematta viimeinen ryhmä ottaa hissin maan pinnalle, mutta kuolee, kun se pysähtyy tulipalon aiheuttamaan kerrokseen. Tulipalo vangitsee myös Bigelowin ja hänen sihteerinsä/ rakastajattarensa Lorrien 65. kerroksen toimistoonsa ja tappaa heidät. 87. kerroksen turvapäällikkö Harry Jernigan ja Roberts pelastavat Muellerin ja perheen. Jernigan saa äidin turvallisesti ulos, mutta Roberts, Mueller ja kaksi lasta pysähtyvät romahtaneeseen portaikkoon. He kiipeävät vaarallisesti portaita alas, mutta tulipalo pakottaa heidät ylös Promenade-huoneeseen. Kun palon sammutusyritykset ovat tehottomia, rakennuksesta katkeaa sähköt, ja O'Halloranin miehet joutuvat laskeutumaan hissikuiluun.Kattopelastus johtaa katastrofiin, kun vieraat ryntäävät helikopteriin, jolloin se syöksyy maahan, sytyttää katon tuleen ja tekee uudet kattopelastukset mahdottomiksi. Merivoimien pelastusryhmät kiinnittävät poijun viereiseen Peerless Buildingiin ja pelastavat useita vieraita, mukaan lukien Duncanin tyttären, Simmonsin vaimon Pattyn. Roberts asentaa painovoimajarrun ulkoiseen maisemahissiin, jolloin kaksitoista ihmistä, mukaan lukien Robertsin tyttöystävä Susan, Mueller ja lapset, pääsevät yhden matkan alas. Räjähdys jättää laskeutuvan hissin roikkumaan yhden vaijerin varassa 110. kerroksessa, jossa Mueller putoaa kuoliaaksi. O'Halloran ja muut pelastavat loput. Simmons kertoo Duncanille, että hän ja muut käyttävät seuraavaksi housupoijua, mutta Duncan lyö häntä ja sanoo, että muut vetävät numerot, mutta hän ja hänen vävynsä lähtevät viimeisinä. Tuli saavuttaa Promenadihuoneen, ja Simmons tunkeutuu väkisin poijulle, mikä johtaa kamppailuun. Simmons työntää Parkerin kuoliaaksi, ja hetkeä myöhemmin Parker kuolee räjähdyksessä: SFFD:n apulaispäällikkö kutsuu O'Halloranin paikalle suunnitelman räjäyttää rakennuksen päällä olevat miljoonien gallonoiden vesisäiliöt palon sammuttamiseksi. O'Halloran tapaa Robertsin, joka tietää, että se voi johtaa hänen kuolemaansa, ja he laittavat C-4:ää kuuteen vesisäiliöön 138. kerroksessa. He palaavat Promenade-huoneeseen, jossa jäljellä olevat vieraat sitovat itsensä kiinni. O'Halloran, Roberts, Duncan, Claiborne ja suurin osa juhlijoista selviävät hengissä, kun vesi virtaa rakennuksen läpi ja sammuttaa liekit.Maassa Claiborne kuulee, että Mueller ei selvinnyt hengissä, ja hänen sydämensä murtuu. Jernigan antaa hänelle Muellerin lemmikkikissan. Duncan lohduttaa Pattya hänen miehensä kuoleman johdosta, mutta ei paljasta Simmonsin raukkamaista tapaa kuolla. Tornia katsellessaan Duncan lupaa, ettei tällaista traagista katastrofia enää koskaan tapahdu tulevaisuudessa. Roberts sanoo Susanille, ettei hän tiedä, mitä rakennukselle tapahtuu, ja ehkä se pitäisi jättää palovaurioituneeseen tilaansa "eräänlaiseksi pyhäköksi kaikelle maailman paskapuheelle". O'Halloran kertoo Robertsille, että kuolonuhreja oli alle 200, ja sanoo heidän olleen onnekkaita. Roberts suostuu kuulemaan paloviranomaisia tulevaisuudessa, kun tällaisia rakennuksia suunnitellaan. O'Halloran ajaa pois uupuneena.</w:t>
      </w:r>
    </w:p>
    <w:p>
      <w:r>
        <w:rPr>
          <w:b/>
        </w:rPr>
        <w:t xml:space="preserve">Tulos</w:t>
      </w:r>
    </w:p>
    <w:p>
      <w:r>
        <w:t xml:space="preserve">Miksi helikopteri putoaa?</w:t>
      </w:r>
    </w:p>
    <w:p>
      <w:r>
        <w:rPr>
          <w:b/>
        </w:rPr>
        <w:t xml:space="preserve">Esimerkki 2.3153</w:t>
      </w:r>
    </w:p>
    <w:p>
      <w:r>
        <w:t xml:space="preserve">Jim Halsey, nuori mies, joka kuljettaa autoa Chicagosta San Diegoon, huomaa Länsi-Teksasin autiomaassa liftaavan miehen ja antaa tälle kyydin. Liftaaja John Ryder on mietiskelevä ja välttelevä; kun Jim kuitenkin ohittaa jumiin jääneen auton, Ryder painaa jalan kaasupolkimelle. Ryder toteaa rauhallisesti murhanneensa kuljettajan ja aikoo tehdä saman Jimin kanssa. Kauhuissaan Jim kysyy, mitä Ryder haluaa. Ryder vastaa: "Haluan, että pysäytät minut". Ryder silittää Jimin kasvoja veitsellä ja käskee tätä samalla sanomaan: "Haluan kuolla". Kun Jim tajuaa, ettei Ryder ole koskaan laittanut turvavyötä ja auton matkustajan ovi on auki, hän tönäisee Ryderin ulos ovesta. helpottuneena Jim jatkaa matkaansa. Kun hän näkee Ryderin perheen auton takapenkillä, Jim yrittää varoittaa heitä, mutta joutuu onnettomuuteen. Myöhemmin hän törmää perheen veriseen autoon ja oksentaa. Läheisellä hylätyllä huoltoasemalla Ryder ottaa Jimin kiinni, mutta heittää hänelle vain avaimet, jotka hän oli ottanut Jimin autosta. Ryderin lähdettyä rekkakuskin kanssa Jim tapaa hänet uudelleen toisella huoltoasemalla, jossa rekka melkein ajaa Ryderin yli, kun se törmää pumppuihin. Jimin paetessa Ryder sytyttää vuotaneen bensiinin ja saa aseman räjähtämään. tienvarsikuppilassa Jim tapaa tarjoilija Nashin ja soittaa poliisille. Kun Jim rentoutuu, hän löytää ruokansa seasta katkaistun sormen ja tajuaa Ryderin olevan paikalla. Poliisi saapuu paikalle, ja löydettyään Ryderin veitsen Jimin taskusta se pidättää hänet. Vaikka poliisit epäilevät hänen syyllisyyttään, he lukitsevat hänet yöksi vankilaan protokollan mukaisesti. Kun Jim herää, hän huomaa, että sellin ovi on auki ja kaikki poliisit ovat kuolleet. Jim joutuu paniikkiin, ottaa pistoolin ja pakenee. Huoltoasemalla hän näkee kaksi konstaapelia, ottaa heidät panttivangiksi ja puhuu radiossa kapteeni Esteridgen kanssa. Kun Esteridge suostuttelee Jimin antautumaan, Ryder pysähtyy heidän viereensä ja tappaa kaksi konstaapelia. partioauto kolaroi, ja Ryder katoaa jälleen. Hetken harkittuaan itsemurhaa Jim pääsee kahvilaan, jossa Ryder yhtäkkiä kohtaa hänet. Huomautettuaan, että Jimin pistooli on lataamaton, Ryder jättää hänelle useita luoteja ja poistuu. Jim nousee bussiin, jossa hän tapaa Nashin ja yrittää selittää tilanteensa. Kun poliisiauto pysäyttää bussin, Jim antautuu, ja raivostuneet poliisit syyttävät häntä kollegoidensa tappamisesta. Kun poliisit yllyttävät Jimiä tappeluun, Nash ilmestyy paikalle Jimin pistooli mukanaan, riisuu poliisit aseista ja pakenee Jimin kanssa heidän partioautossaan. Poliisien jahdatessa heitä heidän autonsa kolaroi, ja Ryder ampuu alas helikopterin, jolloin myös poliisiautot kolaroivat.Jim ja Nash hylkäävät partioauton ja vaeltavat motelliin. Jimin ollessa suihkussa Ryder sieppaa Nashin. Jimin etsiessä häntä ylikomisario Esteridge vie hänet kahden kuorma-auton luo, joiden väliin Nash on sidottu. Ryder on toisen rekan ratissa ja uhkaa repiä Nashin kappaleiksi. Esteridge kertoo Jimille, etteivät hänen miehensä voi ampua Ryderiä, koska tämän jalka liukuu kytkimestä, jolloin rekka kaatuu ja Nash kuolee. Jim menee ohjaamoon Ryderin kanssa, joka antaa hänelle pistoolin ja käskee ampua, mutta Jim ei pysty siihen. Pettyneenä Ryder päästää kytkimen irti ja tappaa Nashin.Ryder otetaan kiinni. Esteridge antaa Jimille kyydin, mutta koska Jim ei luota poliisiin, hän ottaa yllättäen konstaapelin pistoolin ja ajoneuvon ja lähtee jahtaamaan Ryderin vankilabussia. Kun Jim saa hänet kiinni, Ryder aseistautuu haulikolla, tappaa apulaissheriffit ja hyppää Jimin tuulilasin läpi, kun bussi syöksyy maahan. Jim painaa jarruja, jolloin Ryder lentää tuulilasin läpi tielle Jimin pysähtyneen ajoneuvon eteen. Ryderin ampuessa häntä kohti Jim käynnistää auton kuumeisesti uudelleen. Ryder haastaa Jimin ajamaan hänen ylitseen, minkä hän myös tekee. Kun Jim poistuu autostaan katsellakseen Ryderin elotonta ruumista, Ryder hyppää yhtäkkiä ylös, ja Jim ampuu häntä. Auringon laskiessa Jim tajuaa, että hänen koettelemuksensa on vihdoin ohi.</w:t>
      </w:r>
    </w:p>
    <w:p>
      <w:r>
        <w:rPr>
          <w:b/>
        </w:rPr>
        <w:t xml:space="preserve">Tulos</w:t>
      </w:r>
    </w:p>
    <w:p>
      <w:r>
        <w:t xml:space="preserve">Mikä on liftarin nimi?</w:t>
      </w:r>
    </w:p>
    <w:p>
      <w:r>
        <w:rPr>
          <w:b/>
        </w:rPr>
        <w:t xml:space="preserve">Esimerkki 2.3154</w:t>
      </w:r>
    </w:p>
    <w:p>
      <w:r>
        <w:t xml:space="preserve">Regina "Reggie" Lampert (Audrey Hepburn) kertoo hiihtolomalla ystävälleen Sylvie Gaudelille (Dominique Minot), että hän on päättänyt erota miehestään Charlesista. Sitten hän tapaa hurmaavan amerikkalaisen muukalaisen, Peter Joshuan (Cary Grant). Palattuaan Pariisiin hän huomaa asuntonsa olevan täysin tyhjä, ja poliisitarkastaja Edouard Grandpierre (Jacques Marin) ilmoittaa hänelle, että Charles on murhattu lähtiessään Pariisista. Reggie saa miehensä matkalaukun, jossa on hänelle osoitettu kirje, lippu Venezuelaan, monella nimellä kirjoitettuja passeja ja muita esineitä. Hautajaisissa kolme outoa hahmoa ilmestyy katsomaan ruumista, ja Reggie kutsutaan tapaamaan CIA:n hallintovirkamiestä Hamilton Bartholomew'ta (Walter Matthau) Yhdysvaltain suurlähetystöön. Hän saa tietää, että nämä kolme miestä ovat Tex Panthollow (James Coburn), Herman Scobie (George Kennedy) ja Leopold W. Gideon (Ned Glass), kolme toisen maailmansodan OSS-operaatiosta selvinnyttä. Yhdessä Charlesin ja viidennen miehen, Carson Dylen, kanssa heidän piti toimittaa 250 000 dollarin arvosta kultaa Ranskan vastarintaliikkeelle, mutta he varastivat sen sijaan kullan. Dyle haavoittui kuolettavasti saksalaisten väijytyksessä, ja Charles petti muut ja vei kaiken kullan. Nämä kolme miestä haluavat kadonneet rahat, ja Yhdysvaltain hallitus haluaa ne takaisin. Bartholomew vaatii, että rahat ovat Reggien hallussa, vaikkei hän tietäisikään, missä ne ovat.Peter jäljittää Reggien ja auttaa häntä muuttamaan hotelliin. Kolme rikollista uhkailevat Reggieä erikseen, ja kukin on vakuuttunut siitä, että Reggie tietää, missä rahat ovat. Scobie järkyttää Reggieä väittämällä, että Peter on liittoutunut kolmikon kanssa, minkä jälkeen Peter tunnustaa Reggielle olevansa oikeasti Carson Dylen veli Alexander ja olevansa vakuuttunut siitä, että muut murhasivat Carsonin.Rahojen metsästyksen jatkuessa ensin Scobie löydetään murhattuna, sitten Gideon tapetaan hississä. Samaan aikaan Reggie rakastuu Dyleen, mutta saa jälleen uuden järkytyksen, kun hän kuulee Bartholomew'lta, ettei Carson Dylellä ollut veljeä. Alexander myöntää nyt, että hän on itse asiassa Adam Canfield, ammattivaras. Vaikka Reggie on turhautunut hänen epärehellisyyteensä, hän huomaa silti luottavansa häneen.Reggie ja Adam menevät Charlesin viimeisen tapaamisen paikalle ja löytävät ulkoilmatorin. He näkevät siellä myös Texin, ja Adam seuraa häntä. Nähdessään postimerkkejä keräilijöille myyviä myyntikojuja kumpikin tajuaa erikseen, että Charlesin on täytynyt ostaa harvinaisia postimerkkejä ja laittaa ne kirjekuoreen näkyville matkalaukkuunsa, mutta kun he pääsevät Reggien hotellihuoneeseen, postimerkit ovat kadonneet, koska Reggie oli antanut ne Sylvien pojalle, Jean-Louisille (Thomas Chelimsky), hänen kokoelmaansa. Nyt myös Reggie tajuaa postimerkkien merkityksen, joten hän, Sylvie ja Jean-Louis löytävät postimerkkikauppiaan, herra Felixin (Paul Bonifas), joka tunnistaa postimerkkien arvon ja palauttaa ne Reggielle.Reggie Lampert (Audrey Hepburn) piileskelee naamioitumattomalta Carson Dyleltä.Palatessaan takaisin hotelliin Reggie löytää myös Texin murhattuna. Kuollessaan hän kirjoitti nimen "Dyle". Olettaen, että Alexander on sittenkin murhaaja, pelokas Reggie soittaa Bartholomew'lle, joka järjestää tapaamisen. Kun Reggie lähtee hotellista, Adam huomaa hänet ja lähtee takaa-ajoon Pariisin kaduilla ja metrossa. Tapaamispaikalla Reggie joutuu kahden miehen väliin. Adam kertoo hänelle, että Bartholomew on oikeasti Carson Dyle, jonka saksalaiset vain haavoittivat. Toisen takaa-ajon jälkeen tyhjän teatterin läpi Adam tappaa Dylen pelastaakseen Reggien." Seuraavana päivänä Reggie ja Adam menevät suurlähetystöön luovuttamaan postimerkit, mutta Adam kieltäytyy jatkamasta hänen kanssaan. Sisään mennessään Reggie järkyttyy huomatessaan, että Adam on oikeasti Brian Cruikshank, varastetun omaisuuden takaisinperinnästä vastaava hallituksen virkamies. Nyt kun Brianin todellinen henkilöllisyys on paljastunut, hän lupaa mennä naimisiin Brianin kanssa. elokuva päättyy jaettuun ruutuun, jossa näytetään takaumia Brianin neljästä henkilöllisyydestä, kun Reggie sanoo toivovansa, että heillä on paljon poikia, jotta he voivat nimetä heidät kaikki Brianin mukaan.</w:t>
      </w:r>
    </w:p>
    <w:p>
      <w:r>
        <w:rPr>
          <w:b/>
        </w:rPr>
        <w:t xml:space="preserve">Tulos</w:t>
      </w:r>
    </w:p>
    <w:p>
      <w:r>
        <w:t xml:space="preserve">Keneltä Reggie piileskelee?</w:t>
      </w:r>
    </w:p>
    <w:p>
      <w:r>
        <w:rPr>
          <w:b/>
        </w:rPr>
        <w:t xml:space="preserve">Esimerkki 2.3155</w:t>
      </w:r>
    </w:p>
    <w:p>
      <w:r>
        <w:t xml:space="preserve">Elokuva alkaa videodokumentilla, jonka esittää tohtori David Kruipen (Val Kilmer), Kanadan arktisella alueella työskentelevä tutkija. Tämän jälkeen nähdään takauma siitä, kun David, hänen avustajansa Jane (Anne Marie DeLuise) ja kaksi muuta tutkijaa rauhoittavat jääkarhun ja löytävät sitten villamammutin jäätyneet jäännökset. he kuljettavat jääkarhun tutkimusasemalleen. David soittaa tyttärelleen Evelynille (Martha MacIsaac) ja pyytää häntä käymään tutkimusasemalla. Heidän suhteensa on ollut kireä hänen äitinsä kuoleman jälkeen. Samaan aikaan joukko opiskelijoita, Ling (Steph Song), Federico (Kyle Schmid) ja Atom (Aaron Ashmore), valitaan Davidin tutkimusryhmään; Evelyn päättää lähteä mukaan.Päiviä myöhemmin Davidin tutkimusryhmä alkaa tuntea oudon sairauden vaikutuksia, ja David käskee helikopterilentäjä Bartia olemaan tuomatta tytärtään Evelyniä asemalle. Evelyn kuitenkin vaatii, Bart ei välitä Davidin määräyksestä ja tuo tytön asemalle yhdessä opiskelijoiden kanssa. Sillä välin Jane ampuu ja ilmeisesti tappaa Davidin ja toisen tutkijan. Opiskelijat löytävät jääkarhun ruumiin, ja Bartia purraa ötökkä, kun hän koskettaa sitä.Evelyn herää keskellä yötä asemaa lähestyvään mönkijään. Kun hän menee tutkimaan asiaa, Jane putoaa helikopterista. Jane on tuhonnut helikopterin ohjauspaneelin, mikä estää välittömän pakenemismahdollisuuden. Ling herää monien ötökän puremien kanssa kasvoillaan ja vartalossaan, ja Jane kuolee Evelynin syliin. Kun Federico huomaa Lingin olevan sairas, hän kutsuu helikopterin pelastamaan Lingin. yrittäessään löytää Davidin Evelyn ja Atom löytävät mammutin aivoista munia. Evelyn ja Atom olettavat isänsä saaneen tartunnan ja päättelevät, että jokin on sairastuttanut ryhmän. Evelyn päättää peruuttaa pelastushelikopterin ja laittaa ryhmän karanteeniin, kunnes paremmin valmistautunut ryhmä voi pelastaa heidät. Federico, joka huomaa, että hänkin on saanut tartunnan, raivostuu ja tuhoaa radion. Bartin käsivarren purema on saanut tartunnan, ja hän pyytää Atomin ja Evelynin amputoimaan kätensä kyynärpäästä. Ryhmä päättää tuhota laitoksen ja odottaa tilannetta helikopterissa. Lingin kimppuun hyökkäävät ötökät, jotka ovat päässeet sisään ilmanvaihtojärjestelmän kautta. Bart huomaa, että amputointi oli hyödytön, sillä hänen käsivartensa yläosassa on nyt merkkejä tulehduksesta; hän päättää jäädä Lingin luo. He ottavat tahallaan yliannostuksen morfiinia ja nukahtavat, kun ötökät parveilevat heidän kimpussaan.Federico juoksee ulos ja kieltäytyy tulehdustarkastuksesta, minkä jälkeen hän kääntyy Evelynin ja Atomin kimppuun. Kun hän aikoo ampua Evelynin, David ampuu häntä takaapäin. David vaatii heitä tuhoamaan tutkimusaseman. Evelyn löytää Davidin nauhoittaman videon ja saa selville, että David on tahallaan tartuttanut itsensä ja valmistautuu päästämään ötökät vapaaksi antaakseen ihmiskunnalle opetuksen ilmaston lämpenemisen vaikutuksista.Kun pelastushelikopteri saapuu noutamaan Davidia, David lukitsee Evelynin ja Atomin, mutta he pääsevät pakoon. Atom yrittää roikkua kiinni helikopterin luistimessa, mutta putoaa maahan. Kun helikopteri lähtee lentämään pois, Evelyn ampuu sitä kohti, jolloin se törmää rakennukseen, joka on aiemmin kasteltu bensiinillä. David ja helikopterin miehistö kuolevat tulipalossa; Evelyn löytää Atomin, joka kuolee hänen syliinsä.Seuraavana päivänä paikalle saapuu toinen pelastusryhmä, joka löytää tuhon ja Evelynin, ainoan eloonjääneen. Myöhemmin, kun radioasema lähettää Evelynin raportteihin perustuvia tietoja, metsästäjä kutsuu koiransa pois kuolleen linnun luota, jota koira on syönyt. Linnun ruumiista nousee esiin ötököitä. Loppukohtauksessa nähdään metsästäjän kuorma-auto matkalla kohti suurta kaupunkia.</w:t>
      </w:r>
    </w:p>
    <w:p>
      <w:r>
        <w:rPr>
          <w:b/>
        </w:rPr>
        <w:t xml:space="preserve">Tulos</w:t>
      </w:r>
    </w:p>
    <w:p>
      <w:r>
        <w:t xml:space="preserve">Kuka on apulainen David?</w:t>
      </w:r>
    </w:p>
    <w:p>
      <w:r>
        <w:rPr>
          <w:b/>
        </w:rPr>
        <w:t xml:space="preserve">Esimerkki 2.3156</w:t>
      </w:r>
    </w:p>
    <w:p>
      <w:r>
        <w:t xml:space="preserve">Ganesh (Venkatesh) on ollut työttömänä poikamiehenä viimeiset 10 vuotta.Alussa elokuva alkaa työnhaku- ja haastattelukohtauksilla. Hän tapaa ystäviään säännöllisesti ja juttelee, pitää hauskaa, juo ... tavallisimmat työttömät poikamieskohtaukset!Ensimmäinen kerta, kun hän näkee Trishan, joka on vetovoimainen (infaktuaatio tai rakkaus). Hän vierailee yrityksessä, jossa hän löytää Keerthi (Trisha). Hän päätyy yhtäkkiä ohjelmistoyritykseen Keerthin (Trisha) innoittamana. Hän hitaasti rakastuu häneen ja ehdottaa häntä. He väittävät, että työmatka on Australiaan, mutta näyttää jostain muusta maasta - koska auton ajaminen on eri kuvio.Kun hän ilmaisee rakkautensa, tanssikappaleen jälkeen, liian myöhäistä ... hän on jo kihloissa bavan kanssa ja hänen avioliittonsa on määrä mennä kuukauden kuluttua.Hänen isänsä, koulunopettaja, lähestyy häntä ja pyytää häntä harkitsemaan päätöstä uudelleen. Ganeshin elämässä tapahtuu äkillinen tragedia, hänen isänsä kuolema, asettaa hänet kiehtovaan tilanteeseen. vaikeiden emotionaalisten ja henkilökohtaisten kohtausten aikana hänen oli pakko liittyä ystävänsä kanssa kotimaahansa. Hänen ystävänsä (Ram) on muu kuin Keerthi bava.Travel hänen kyläänsä, pieni taistelu kohtaus, keerthi siskon rakkaus Ganesh, hänen ystävänsä perheen talo ja suhteet ...Lopuksi, he molemmat menevät naimisiin.Komedia on hyvä ja katsomisen arvoinen sellaisenaan se on perheen viihdyttäjä.Loppuosa tarinaa on kaikki siitä, miten hän ratkaisee sen ja nousee voittajana.</w:t>
      </w:r>
    </w:p>
    <w:p>
      <w:r>
        <w:rPr>
          <w:b/>
        </w:rPr>
        <w:t xml:space="preserve">Tulos</w:t>
      </w:r>
    </w:p>
    <w:p>
      <w:r>
        <w:t xml:space="preserve">Miten hän näyttäytyy tarinan loppupuolella?</w:t>
      </w:r>
    </w:p>
    <w:p>
      <w:r>
        <w:rPr>
          <w:b/>
        </w:rPr>
        <w:t xml:space="preserve">Esimerkki 2.3157</w:t>
      </w:r>
    </w:p>
    <w:p>
      <w:r>
        <w:t xml:space="preserve">Fanaattinen saarnaaja Jonas Hathaway (Nick Chinlund) perusti 1890-luvun lopulla pyhälle maalle rakennetun Hopen kaupungin. Suojellakseen uuden kaupunkinsa satoa ja toimeentuloa Saatanan pahalta ulottuvuudelta saarnaaja uhrasi kaupungin syntiset pukemalla heidät variksenpelättimiksi, ristiinnaulitsemalla heidät ristille ja antamalla lintujen tehdä loput työstä. Kun kaupunki lopulta kääntyy Jonasia vastaan, se johtaa hänen lopulliseen kuolemaansa.Sata vuotta myöhemmin Liz Chambers (Alexander) jää jumiin Hopeen, kun hänen autonsa hajoaa. Hän tapaa iltapäivälehtireportteri Sarahin (Xena: Warrior Princess Hudson Leick), joka on kaupungissa tekemässä profiilia yhteisön historiasta (tai ehkä vain etsimässä johtolankaa Bat Boysta). Jonan kostonhimoinen henki palaa kuitenkin takaisin, ja Liz saa pian selville, että kaupungin perustava saarnaaja ennusti hänen tulonsa sata vuotta sitten ja että verenhimoiset kaupunkilaiset odottavat häntä innokkaasti. He pitävät hänen uhraustaan ensimmäisenä ja välttämättömänä askeleena yhteisönsä suunnitellussa uudelleensyntymisessä ja pyhittämisessä.</w:t>
      </w:r>
    </w:p>
    <w:p>
      <w:r>
        <w:rPr>
          <w:b/>
        </w:rPr>
        <w:t xml:space="preserve">Tulos</w:t>
      </w:r>
    </w:p>
    <w:p>
      <w:r>
        <w:t xml:space="preserve">Kenen on tarkoitus olla kaupungin uhri?</w:t>
      </w:r>
    </w:p>
    <w:p>
      <w:r>
        <w:rPr>
          <w:b/>
        </w:rPr>
        <w:t xml:space="preserve">Esimerkki 2.3158</w:t>
      </w:r>
    </w:p>
    <w:p>
      <w:r>
        <w:t xml:space="preserve">HUOMAUTUS: Jatko-osa elokuvalle "Kreivi Yorga" (1970).Kreivi Yorga [Robert Quarry] on ostanut vanhan Gatewayn kartanon ja muuttanut sinne vampyyrihaareminsa kanssa. Hänen kiinteistönsä on lähellä Westwoodin orpokotia, ja vampyyrit ovat jo purreet Tommya [Philip Frame], yhtä lapsista, ja muuttaneet hänet kunnon renfieldiksi. kaikki orpokodissa ovat levottomia. Santa Ana -tuulet ovat tulossa, silta on poikki, ja tänä iltana on vuosittainen varainkeruu. Vieraita on vähän. Paikalla on Cynthia Nelson [Mariette Hartley] ja hänen perheensä - isä Bill [Walter Brooke], äiti Liza [Helen Baron] ja kaksi siskoa, Jennifer [Yvonne Wilder], joka on kuuro, ja Ellen [Karen Ericson]. Mukana on myös Ellenin sulhanen Jason Baldwin [David Lampson], hänen isänsä tohtori David Baldwin [Roger Perry], joka on Cynthian sulhanen, ja vain noin puoli tusinaa muuta, joten kreivi Yorgan piipahtaminen on huomattava tapahtuma. Se on suuri tapahtuma myös Yorgalle, sillä kun hän tapaa Cynthian, hän huomaa rakastuvansa." Kun Santa Anas iskee, Nelsonin perhe ja Tommy linnoittautuvat olohuoneeseensa, paitsi Jennifer, joka nukkuu yläkerrassa. Kun he yrittävät jutustella, terassin ovi yhtäkkiä rikkoutuu, ja puoli tusinaa vampyyrinaista astuu sisään ja alkaa purra. Ne vievät Cynthian Yorgan luo. Yorga hypnotisoi hänet ja saa hänet uskomaan, että hän oli auto-onnettomuudessa lähellä hänen taloaan ja että hän on hoitanut häntä takaisin terveeksi. Seuraavana aamuna, kun Jennifer herää, hän löytää verilöylyn. Vain Tommy on yhä elossa, mutta hän ei puhu. Jennifer ja Tommy menevät orpokotiin kertomaan asiasta pastori Thomasille [Tom Toner], joka ottaa heti yhteyttä tohtori Baldwiniin, Jasoniin, luutnantti Ben Maddeniin [Rudy de Luca] ja ylikonstaapeli O'Connoriin [Craig Nelson]. Kun he kaikki palaavat taloon, siellä ei kuitenkaan ole sotkua, ei rikottuja terassinovia eikä ruumista löydy. Sen sijaan he löytävät Cynthialta viestin, jossa sanotaan, että perheen oli lähdettävä kiireellisille asioille ja että he palaisivat muutaman päivän kuluttua. Vaikka Jennifer vakuuttaa, että hänen sanomansa on totta, Tommy väittää nähneensä Nelsonien lähtevän eikä nähnyt mitään tuhoa. Koska mitään ei ole, tutkinta lopetetaan. Ainoastaan se, että Mitzi Carthay [Jesse Wells] löydettiin rahankeräyksen jälkeen, ja hänen kaulassaan oli kaksi jälkeä, pitää tohtori Baldwinin mielen avoimena vampirismin mahdollisuudelle.Cynthia alkaa voida paremmin ja haluaa soittaa vanhemmilleen, mutta ei löydä puhelinta. Hän alkaa saada takaumia, joissa hän näkee osia verilöylystä ja muistaa lattialla makaavat perheensä ruumiit. Kun hän yrittää paeta, hän huomaa, että kaikki ovet ovat lukossa, ja päättelee, että häntä pidetään vangittuna. Kun hän kysyy Yorgalta, miksi tämä pitää häntä vankina, Yorga suutelee häntä. Tohtori Baldwin on yhä vakuuttuneempi siitä, että täällä saattaa olla vampyyri, ja hän epäilee, että se on Yorga. Hän menee puhumaan professori Rightstatin [George Macready] kanssa, joka on kansanperinteen ja kulttien asiantuntija, mutta hänestä ei ole apua. Kun Mitzin poikaystävä Joe [Michael Pataki] murhataan ja hänen kaulastaan löydetään samat jäljet, Baldwin pyytää luutnantti Maddenilta verinäytettä, jotta hän voisi tutkia, onko siinä ihmisen sylkeä, mutta Madden kieltäytyy. Kun Yorgasta varainkeruufestivaaleilla otetusta valokuvasta ei löydy mitään, Baldwin ei jaksa enää odottaa. Hän kokoaa vampyyrinmetsästäjien ryhmän, johon kuuluvat hän itse, luutnantti Madden, ylikonstaapeli O'Connor ja pastori. Heidän suunnitelmansa on, että pastori pitää Yorgan kiireisenä sillä aikaa, kun muut etsivät kartanoa. Vampyyrinmetsästäjät kuitenkin kaatuvat yksi kerrallaan. Ensimmäisenä kuolee pastori. Yorgan kävellessä puutarhassa Yorgan kanssa ja puhuessa lahjoituksen tekemisestä orpokodille Yorga johdattaa pastorin juoksuhiekkaan. Seuraavaksi menehtyy ylikonstaapeli O'Connor, kun hän jää loukkuun huoneeseen vampyyrintyttöjen kanssa. Kolmantena on luutnantti Madden, kun Tommy puukottaa häntä. Jäljellä ovat enää Baldwin ja Cynthia. Baldwin johdattaa Cynthiaa huoneesta toiseen, käytävältä toiselle ja pakenee vampyyrejä joka käänteessä, kunnes he jäävät loukkuun. Cynthia lähtee Yorgan mukaan, kun vampyyrinnaiset etenevät Baldwinin kimppuun.Leikkaus Yorgaan ja Cynthiaan. Juuri kun Yorga aikoo purra Cynthiaa kaulaan, Baldwin nappaa seinältä kirveen. Hän ajaa Yorgan perään katolle. He tappelevat hieman. Juuri kun Baldwin on menossa kaiteen yli, Cynthia saa muistinsa takaisin ja upottaa kirveen Yorgan sydämeen. Baldwin antaa Yorgalle viimeisen tönäisyn, jonka seurauksena Yorga syöksyy maahan. Baldwin kääntyy sitten helpottuneen Cynthian puoleen, joka huomaa, että Baldwin on muuttunut vampyyriksi. Jäljellä on vain Tommy, joka pelaa palloa etupihalla. [Original Synopsis by bj_kuehl.]</w:t>
      </w:r>
    </w:p>
    <w:p>
      <w:r>
        <w:rPr>
          <w:b/>
        </w:rPr>
        <w:t xml:space="preserve">Tulos</w:t>
      </w:r>
    </w:p>
    <w:p>
      <w:r>
        <w:t xml:space="preserve">Mitä Cynthia upottaa Yorgan sydämeen?</w:t>
      </w:r>
    </w:p>
    <w:p>
      <w:r>
        <w:rPr>
          <w:b/>
        </w:rPr>
        <w:t xml:space="preserve">Esimerkki 2.3159</w:t>
      </w:r>
    </w:p>
    <w:p>
      <w:r>
        <w:t xml:space="preserve">BUTTER on tarina kilpailusta, joka kertoo Iowan pitkäaikaisen mestarin, voinveistäjän Bob Picklerin (Ty Burrell) vaimon Laura Picklerin (Jennifer Garner) raa'asta kunnianhimosta. Laura on 15 vuoden ajan nauttinut korkeassa asemassa olevasta roolistaan kauniina ja uskollisena apurina ystävälliselle ja taiteellisesti lahjakkaalle miehelleen. Mutta kun Bobia painostetaan jäämään eläkkeelle ja antamaan jollekin muulle mahdollisuus kunniaan, närkästynyt Laura päättää osallistua kilpailuun itse. Hän on ilmoittautumispäivänä ensimmäisenä jonossa, mutta hänen voittomahdollisuutensa putoavat alle sadan prosentin, kun paikalle saapuu epätodennäköinen mutta mahtava kilpailija: 10-vuotias Destiny (Yara Shahidi), paikallisen pariskunnan Julien ja Ethanin (Alicia Silverstone ja Rob Corddry) afroamerikkalainen kasvattilapsi. Eikä siinä vielä kaikki. Bobin tuleva rakastajatar, paha strippari Brooke (Olivia Wilde) ilmoittaa myös ehdokkuudestaan, samoin kuin Bobin ykkösfani Carol-Ann (Kristen Schaal). Kolme vastustajaa, tytärpuolensa Kaitlenin (Ashley Greene) pilkkaama ja miehelleen vihainen Laura päättää tehdä kaikkensa voittaakseen. Ja jos se tarkoittaa sabotaasiin turvautumista - ja hänen hölmön entisen poikaystävänsä Boydin (Hugh Jackman) värväämistä apuriksi - niin olkoon niin.</w:t>
      </w:r>
    </w:p>
    <w:p>
      <w:r>
        <w:rPr>
          <w:b/>
        </w:rPr>
        <w:t xml:space="preserve">Tulos</w:t>
      </w:r>
    </w:p>
    <w:p>
      <w:r>
        <w:t xml:space="preserve">Ketä Laura sekä 10-vuotias Destiny ja Bobin ykkösfani Carol-Ann kohtaavat voileipäkilpailussa?</w:t>
      </w:r>
    </w:p>
    <w:p>
      <w:r>
        <w:rPr>
          <w:b/>
        </w:rPr>
        <w:t xml:space="preserve">Esimerkki 2.3160</w:t>
      </w:r>
    </w:p>
    <w:p>
      <w:r>
        <w:t xml:space="preserve">Nuori liikenainen Angela Bridges (Rachel Nichols) työskentelee Manhattanin keskustassa sijaitsevassa toimistotalossa, ja hän joutuu työskentelemään myöhään jouluaattona ennen kuin lähtee perhejuhliin. Matkalla autolleen toimistorakennuksen alla sijaitsevalla toisella maanalaisella parkkipaikkatasolla (P2) hän huomaa, että hänen autonsa ei käynnisty. Saatuaan apua Thomas-nimiseltä vartijalta (Wes Bentley) ja kieltäydyttyään tämän tarjouksesta viettää joulu hänen kanssaan hän soittaa taksin ja odottaa aulassa. Kun taksi saapuu, hän huomaa olevansa lukittuna aulaan ja juoksee takaisin parkkihalliin. Taksi jättää hänet ja valot sammuvat pian. Angela vaeltelee kännykän valon ohjaamana autiolla parkkihallilla. Thomas hyökkää Angelan kimppuun, huumaa hänet kloroformilla ja vie hänet toimistoonsa. myöhemmin Angela herää sumussa Thomasin toimistossa, kun Thomas on vaihtanut hänelle valkoisen mekon ja korkokengät ja hänen jalkansa on kahlittu pöytään. Thomas kertoo Angelalle rakastavansa tätä tämän "monista synneistä" huolimatta, sillä hän on jo jonkin aikaa tarkkaillut ja nauhoittanut Angelaa pakkomielteisesti toimistotalon valvontakameran kautta. Angelan pyynnöistä ja uhkailuista huolimatta Thomas jatkaa Angelan pitämistä vastoin tämän tahtoa ja pakottaa hänet jopa soittamaan perheelleen ja valehtelemaan sairaudesta, jotta kukaan ei tulisi etsimään häntä. Angela yrittää paeta, mutta ei onnistu Thomasin rottweilerin takia. kun Thomas vie Angelan parkkipaikan toiselle tasolle, hän paljastaa hänen työtoverinsa Jim Harperin (Simon Reynolds) sidottuna toimistotuoliin. Thomas uskoo Jimin olevan paha sen jälkeen, kun hän näki Jimin iskevän Angelaa humalassa toimistojuhlissa. Pahoinpideltyään Jimiä taskulampulla Thomas törmää autollaan useita kertoja seinään ja tappaa hänet. Murhan keskellä Angela pääsee pakenemaan pudotettuaan korkokenkänsä. kun Thomas piilottaa todisteet, Angela löytää turvallisen piilopaikan ja joutuu siirtämään käsiraudat paljaiden jalkojensa alta, jotta käsiraudat pääsisivät esiin. Käytettyään kännykkäänsä soittamaan hätänumeroon Angela ryntää takaisin toimistoon ja varastaa avainkortteja. Angela juoksee hisseille Thomas aivan perässään ja astuu sisään. Hississä ollessaan Angela huutaa apua hissin paneelista. Hän kuulee äänen, joka vaikuttaa operaattorilta, mutta osoittautuu myöhemmin Thomasiksi. Thomas huuhtoo hänet ulos tulvimalla hissin paloletkulla ylemmästä kerroksesta. Keskellä tulvimista toisen vartijan, Karl Donsonin (Philip Akin), ruumis putoaa alas ja osuu Angelaan. parkkipaikalla piileskellessään Angelaa kiusaa Thomas, joka soittaa sisäpuhelimessa Elvis Presleyn "Blue Christmas" -kappaletta. Hän rikkoo hätäkirveen ja alkaa tuhota kameroita yksi kerrallaan samalla, kun hän valmistautuu taisteluun valmistautuneena menemään Thomasin toimistoon. Sisään päästyään hän löytää videon, jossa Thomas ahdistelee häntä huumattuna. Lyhyen taistelun jälkeen Thomas onnistuu tyrmäämään Angelan. Angela onnistuu pakenemaan, kun Thomas puhuu kahdelle poliisille, jotka saapuivat tutkimaan asiaa. Hän päätyy Thomasin koiran takaa-ajamaksi ja onnistuu tappamaan sen sen jälkeen, kun se on haavoittanut häntä jalkaan. Hän yrittää paeta autolla, mutta Thomas sivuuttaa hänet toisella autolla, mikä johtaa kananmunaleikkiin, jonka Angela voittaa. Takaa-ajon kiihkeydessä Angela kuitenkin kaataa ajoneuvon. Thomas avaa oven, ja kuolemaa teeskennellen Angela onnistuu puukottamaan Thomasia silmään ja laittamaan hänet käsiraudoilla autoon. Angela ottaa miehen tainnutuspistoolin ja alkaa lähteä, kunnes Thomas alkaa epätoivoisesti anella ja kutsuu häntä sitten "pilluksi". Hän sytyttää taserilla autosta vuotavan bensiinivirran. Thomas joutuu liekkien valtaan ja kuolee, kun auto räjähtää, mikä käynnistää sprinklerit. Angela (joka on nyt märkä, verinen ja loukkaantunut) avaa autotallin portin ja nilkuttaa ulos kylmään ja autioon Manhattanin jouluaamuun juuri kun palokunnan, ensihoitajien ja poliisin kuullaan saapuvan paikalle. Kun ruutu häipyy mustaksi, ääni kysyy Angelalta, tarvitseeko hän apua.</w:t>
      </w:r>
    </w:p>
    <w:p>
      <w:r>
        <w:rPr>
          <w:b/>
        </w:rPr>
        <w:t xml:space="preserve">Tulos</w:t>
      </w:r>
    </w:p>
    <w:p>
      <w:r>
        <w:t xml:space="preserve">Kenelle Angela joutuu valehtelemaan, kun hän soittaa heille?</w:t>
      </w:r>
    </w:p>
    <w:p>
      <w:r>
        <w:rPr>
          <w:b/>
        </w:rPr>
        <w:t xml:space="preserve">Esimerkki 2.3161</w:t>
      </w:r>
    </w:p>
    <w:p>
      <w:r>
        <w:t xml:space="preserve">Karnevaalien viimeisenä yönä useat paikalliset, kuten vastarakastuneet pariskunnat Bob ja Kathy sekä Walker ja Sheila, tarjoilijat arka blondi Lily ja komea, nubiili Ramona rakastajansa Tomin kanssa sekä keppostelija Diddle ja hänen tyttöystävänsä Sandy, päättävät viettää yön joen rannalla, jossa muutama yö aiemmin tapahtui kaksoismurha. Mutta tivolikävijöiden joukossa on se, joka on vastuussa kuolemantapauksista. Traagisen menneisyytensä vuoksi murhaaja päättää purkaa turhautumisensa machetella niihin, joita hän syyttää kaikista elämänsä vastoinkäymisistä. Hän seuraa ryhmää takaisin jokivarteen ja ryhtyy varmistamaan, ettei kukaan lähde alueelta elävänä.</w:t>
      </w:r>
    </w:p>
    <w:p>
      <w:r>
        <w:rPr>
          <w:b/>
        </w:rPr>
        <w:t xml:space="preserve">Tulos</w:t>
      </w:r>
    </w:p>
    <w:p>
      <w:r>
        <w:t xml:space="preserve">Mitä tappaja käyttää tappamiseen?</w:t>
      </w:r>
    </w:p>
    <w:p>
      <w:r>
        <w:rPr>
          <w:b/>
        </w:rPr>
        <w:t xml:space="preserve">Esimerkki 2.3162</w:t>
      </w:r>
    </w:p>
    <w:p>
      <w:r>
        <w:t xml:space="preserve">Kauan sitten rautakaudella Thensin yksinäisen kylän yllä häämötti varjo. Joka viides vuosi kahdeksan kylän nuorukaista varastetaan perheistään Minoksen valtakunnan pääkaupunkiin ja sijoitetaan maanalaiseen labyrinttiin uhriksi Minotaurokselle, minolaiselle jumalalle. Theo, jota riivaa hänen rakkautensa Fionin menettäminen aiemmassa uhrissa, on vakuuttunut siitä, että peto ei ole jumala ja että hänen rakkaansa elää yhä labyrintissa. Hänen isänsä Cyrnan, kylän johtaja, yrittää järkeillä Theon kanssa, ettei hän menisi, mutta Theo on sokean raivon vallassa ja pääsee seitsemän muun nuoren kanssa uhrautuvaksi karitsaksi. Theo aikoo kuitenkin tappaa Minotauroksen. Kuningas Deucalion sijoittaa heidät yhdessä muiden vankiensa, Tyron, Danun, Vena, Mornan, Didin, Zikon ja Cyrnan kanssa labyrinttiin, jossa Minotauros teurastaa nuorukaiset yksi kerrallaan. Theon apuna on kuitenkin Deucalionin sisar, kuningatar Raphaella, joka paljastaa, että hänen äitinsä antautui mitä järkyttävimpiin tekoihin luodakseen elävän jumalan, Minotauroksen. Minotauruksen kasvaessa sen ruokahalu kasvaa, kun se murhasi Deucalionin veljen, mikä johti ihmisuhreihin Minotauruksen ruokkimiseksi ja Minoksen selviytymisen varmistamiseksi.Theo löytää matkan varrella labyrintin, joka on yhteydessä maanalaiseen tuuletusaukkoon, ja Tyro houkuttelee Minotauruksen syöksymään yhteen tuuletusaukkoon, mutta ei onnistu, sillä Minotaurus syö hänet elävältä. Tämän jälkeen Theo houkuttelee Minotaurusta, ja prosessin aikana Minotaurus rikkoo vasemman sarvensa, mutta jatkaa hyökkäystä Theon perään. Kun Theo juoksee takaisin kohti laajentunutta tuuletusaukkoa, hän raapii seiniä ja synnyttää kipinän, joka sytyttää koko labyrintin tuleen, ja sukeltaa vesilammikkoon, jossa Raphaella odotti häntä. He nousevat vedestä liekkien sammuessa, mutta peto on yhä elossa ja yrittää hyökätä heitä vastaan uudelleen. Theo ottaa sarven raunioista, joissa tuuletusaukko oli, ja juuri kun peto yrittää tappaa hänet, se pistää Minotauruksen suuhun ja jatkaa hyökkäystä, kunnes se osuu romahtaneeseen kivimuodostelmaan, joka puukottaa sarven Minotauruksen pään läpi ja lopulta tappaa sen. Pois päästyään he löytävät Deucalionin lähellä kuolemaa palatsia hävittäneiden räjähdysten seurauksena, kun Raphaella tukahduttaa hänet kuoliaaksi, päättää fantaismin kierteen ja aloittaa uuden aikakauden.</w:t>
      </w:r>
    </w:p>
    <w:p>
      <w:r>
        <w:rPr>
          <w:b/>
        </w:rPr>
        <w:t xml:space="preserve">Tulos</w:t>
      </w:r>
    </w:p>
    <w:p>
      <w:r>
        <w:t xml:space="preserve">Mikä on kylän nimi?</w:t>
      </w:r>
    </w:p>
    <w:p>
      <w:r>
        <w:rPr>
          <w:b/>
        </w:rPr>
        <w:t xml:space="preserve">Esimerkki 2.3163</w:t>
      </w:r>
    </w:p>
    <w:p>
      <w:r>
        <w:t xml:space="preserve">Tämän artikkelin juonitiivistelmä voi olla liian pitkä tai liian yksityiskohtainen. Auta parantamaan sitä poistamalla tarpeettomia yksityiskohtia ja tekemällä siitä tiiviimpi. (Heinäkuu 2016) (Opi, miten ja milloin voit poistaa tämän mallin mukaisen viestin)Tarina seuraa musiikkisäveltäjä/laulaja Winslow Leachia, jonka saatanallinen levytuottaja Swan näkee hänen esiintyessään Swanin tuottaman 1950-luvun nostalgiayhtyeen The Juicy Fruitsin taustajoukoissa. Swanin mielestä Winslow'n musiikki sopii täydellisesti "The Paradisen" - Swanin odotetun uuden konserttisalin - avajaisiin, ja hänen oikea kätensä Arnold Philbin varastaa sen. Kuukautta myöhemmin Winslow menee Swanin Death Recordsiin tiedustelemaan musiikkiaan, mutta hänet heitetään ulos. Hän hiipii Swanin yksityiskartanoon ja tarkkailee useita naisia, jotka harjoittelevat hänen musiikkiaan koe-esiintymistä varten. Yksi heistä on Phoenix, aloitteleva laulaja, jonka Winslow katsoo sopivan täydellisesti hänen musiikkiinsa, ja he rakastuvat nopeasti toisiinsa. Winslow tajuaa Swanin suunnitelman avata Paradise musiikillaan. Winslow hiipii sisään, ja Swan käskee kätyreitään pahoinpitelemään Winslow'n ja lavastamaan hänet syylliseksi huumekauppaan.Winslow saa elinkautisen tuomion Sing Singin vankilassa. Winslow'n hampaat poistetaan ja korvataan kiiltävillä metallihampailla osana Swan-säätiön rahoittamaa kokeellista vankiohjelmaa. Kuusi kuukautta myöhemmin Winslow kuulee, että The Juicy Fruits, jota hän vihaa, on tehnyt Swanin tuella hänen musiikistaan odotetun hittilevyn. Winslow pakenee vankilasta lähetyslaatikossa ja murtautuu Death Recordsin rakennukseen, jossa hän tuhoaa levypainokoneen. Vartija saa hänet kiinni, ja levypuristin murskaa ja polttaa hänen kasvonsa ja tuhoaa hänen äänihuulensa. Kasvonsa pahasti silvottu Winslow hiipii Paradise-pukuosastolle ja pukeutuu pitkään, mustaan viittaan ja hopeiseen, pöllön näköiseen naamariin, ja hänestä tulee Paratiisin aave (Phantom of the Paradise). Sitten hän terrorisoi Swania ja hänen muusikoitaan ja melkein tappaa The Beach Bumsin (entinen The Juicy Fruits, joka on vaihtanut doo-wopin surffimusiikkiin). Aave kohtaa Swanin, joka tunnistaa hänet Winslow'ksi. Swan tarjoaa säveltäjälle mahdollisuutta saada musiikkinsa tuotettua omalla tavallaan. Äänitysstudiossa Joutsen antaa Aaveelle elektronisen äänirasian, jonka avulla tämä voi puhua. Joutsen pyytää Aavea kirjoittamaan kantatan uudelleen Phoenixille, joka suostuu, jos Phoenix on päälaulaja ja allekirjoittaa sopimuksen verellä. Mutta nauhoilla Swanin ääni soi rähjäisenä. Fantomin jäädessä äänitysstudioon kirjoittamaan kantaattiinsa uudelleen, Swan rikkoo sopimuksen kertomalla Philbinille, että hän paheksuu Phoenixin "täydellisyyttä" pääroolia varten." Fantomi saa Faustin valmiiksi, mutta Swan korvaa Phoenixin Winslow'n Faustin pääroolissa pillereillä pössyttelevällä miespuolisella glam rock -primadonnalla nimeltä "Beef" Phoenixin ollessa taustalaulajana. Swan varastaa valmiin kantaatin ja sinetöi Phantomin äänitysstudioon. Aave pakenee ja kohtaa Beefin (koominen viittaus Psychon suihkukohtaukseen) ja uhkaa tappaa hänet, jos tämä esiintyy. Beef yrittää paeta, mutta soittaa The Undeads -yhtyeen (entiset Juicy Fruits ja Beach Bums) kanssa, joka on glam/goottiyhtye, joka muistuttaa Cesare the Somnambulistia elokuvasta The Cabinet of Dr. Caligari. Kun Beef esiintyy, parviin piiloutunut Phantom iskee ja teloittaa Beefin sähköiskulla (yleisön iloksi). Kauhuissaan Philbin komentaa Phoenixin lavalle, ja Phoenix on välitön sensaatio. Swan viettelee Phoenixin tämän pukuhuoneessa ja lupaa hänelle tähteyttä. Lähtiessään hän joutuu yhtäkkiä Phantomin vangiksi. Katolla Aave kertoo Phoenixille todellisen henkilöllisyytensä ja pyytää häntä jättämään Paratiisin, jotta Joutsen ei tuhoaisi häntä. Phoenix ei kuitenkaan tunnista tai usko häntä ja pakenee. Joutsenen kartanossa Aave tarkkailee Joutsenen ja Feeniksin tiukassa syleilyssä. Sydämensä murtuneena hän puukottaa itseään sydämen läpi bowie-veitsellä. Joutsen kertoo kuitenkin aaveelle, että tämä ei voi kuolla ennen kuin Joutsen itse on kuollut. Aave yrittää puukottaa Joutsenen, mutta Joutsen on vahingoittumaton. Winslow'ta katsoen Swan hyssyttelee lähes matelijaäänellä: "Minullakin on sopimus." Rolling Stone ilmoittaa Swanin ja Phoenixin häistä Faustin finaalin aikana. Phantom saa tietää, että Swan teki sopimuksen paholaisen kanssa yli 20 vuotta sitten: Swan pysyy ikuisesti nuorekkaana, ellei hänen sopimustaan tallentavaa videonauhaa tuhota, ja valokuvat vanhenevat ja mätänevät hänen tilalleen (viittaus Oscar Wilden romaaniin The Picture of Dorian Gray). Nauhalta paljastuu kuvamateriaalia, jossa Winslow allekirjoittaa sopimuksensa Swanin kanssa ja uutta sopimusta, jonka Swan teki Phoenixin kanssa. Suoraan televisiokameran välityksellä Phantom tajuaa, että Swan suunnittelee Phoenixin salamurhaa seremonian aikana. Aave tuhoaa kaikki tallenteet ja lähtee häihin. Häiden aikana Aave estää salamurhaajaa iskemästä Phoenixiin, joka sen sijaan ampuu ja tappaa Philbinin. Aave heilahtaa lavalle ja repii Swanin naamion irti, jolloin tämä paljastuu hirviöksi suorassa televisiolähetyksessä. Hullu Swan kourii Phoenixia, mutta Aave puuttuu asiaan ja puukottaa Swania toistuvasti. Näin tehdessään Aaveen oma puukoniskuhaava aukeaa uudelleen ja hän alkaa vuotaa verta. Kuollessaan yleisö kantaa Swania ympäriinsä, ja yleisö osallistuu hänen puukottamiseensa. Kuoleva Winslow riisuu naamionsa paljastaen omat kasvonsa ja ojentaa kätensä Phoenixille. Swan kuolee, jolloin Winslow voi kuolla omaan haavaansa. Winslow'n lyyhistyessä Phoenix lopulta tunnistaa Winslow'n ystävälliseksi mieheksi, jonka hän tapasi elämässään, ja syleilee häntä kuolemassa.</w:t>
      </w:r>
    </w:p>
    <w:p>
      <w:r>
        <w:rPr>
          <w:b/>
        </w:rPr>
        <w:t xml:space="preserve">Tulos</w:t>
      </w:r>
    </w:p>
    <w:p>
      <w:r>
        <w:t xml:space="preserve">Kun Beef esiintyy, mihin Phantom piiloutuu?</w:t>
      </w:r>
    </w:p>
    <w:p>
      <w:r>
        <w:rPr>
          <w:b/>
        </w:rPr>
        <w:t xml:space="preserve">Esimerkki 2.3164</w:t>
      </w:r>
    </w:p>
    <w:p>
      <w:r>
        <w:t xml:space="preserve">Jack Grimaldilla, korruptoituneella poliisilla, joka tekee palveluksia mafialle suuria palkkioita vastaan, on rakastava vaimo Natalie ja palvova rakastajatar Sheri. Hän luulee, että hänellä on kaikki, kunnes sekä poliisit että mafia joutuvat psykopaattisen venäläisen naismafian salamurhaajan, Mona Demarkovin, ansaan. 1] Italialaisen mafian johtaja Don Falcone käskee Jackia hoitamaan Demarkovin tai kohtaamaan vakavat seuraukset. Jack ei kykene tappamaan häntä; nainen viettelee ja tekee hänestä hölmön. Falcone, joka on pettynyt Jackin taitamattomuuteen, määrää yhden Jackin varpaista amputoitavaksi. Ymmärtäessään vaarantaneensa sekä vaimonsa että rakastajattarensa Jack käskee vaimoaan lähtemään kaupungista välittömästi ja antaa tälle kaikki säästämänsä palkkarahat sekä ohjeet siitä, missä hänet tavataan lännessä, kun aika on oikea. Jack lopettaa suhteensa rakastajattareensa kanssa ja laittaa tämän junaan, joka lähtee kaupungista. Jack yrittää metsästää Demarkovia, mutta huomaa pian, että hän on pelkkää pelimerkkiä Demarkovin käsissä. Hän on seksuaalisesti kiinnostunut Demarkovasta, mutta ammatillisesti hän ei pärjää tälle. Mona pakottaa hänet auttamaan häntä hautaamaan Falconen elävältä ja tarjoutuu sitten maksamaan Jackille siitä, että hän auttaisi häntä lavastamaan oman kuolemansa. vaikka Mona hankkii hänelle väärennetyt paperit, Mona kieltäytyy maksamasta ja yrittää kuristaa hänet. Mona ampuu ja haavoittaa Monaa käsivarteen, minkä jälkeen hän yrittää ajaa pois Mona käsiraudoissa takapenkillä. Mona pakenee koukistamalla jalkansa miehen kaulan ympärille, jolloin mies törmää autoon. Mona luikertelee ulos hajonneen tuulilasin läpi vapauttamatta käsiään. Mona houkuttelee Jackin hylättyyn varastoon. Mona yrittää jälleen tappaa Monan, mutta hänet huijataan ampumaan Sheri. Mona korjaa ruumiin niin, että se antaa ymmärtää, että se oli hän eikä Sheri, joka kuoli. (Hän sahaa Sherin käden irti ja jättää oman amputoidun kätensä sen tilalle.) Mona sitoo Jackin käsiraudoilla sänkyyn, ja he harrastavat seksiä.Mona luovuttaa Jackin ja saa syytteen, jonka mukaan Jackia syytetään useista murhista, joihin Mona huijasi hänet syyllistymään. Poliisi järjestää Jackin ja Demarkovin yhteenoton oikeustalolla, kun Jack on menossa sisään ja Mona ulos. Nainen uhkaa tappaa miehen vaimon. Jack nappaa aseen kollegansa nilkkakotelosta ja ampuu hänet kuoliaaksi. Hän kääntää aseen itseään vastaan, mutta huomaa, että revolveri on tyhjä. Sen sijaan, että hänet lähetettäisiin vankilaan murhasta, hän saa kiitoksen. Tämä vapauttaa hänet aloittamaan uuden elämän lännessä. Hän kuvittelee Natalien paluuta, mutta kuten Mona kertoi hänelle, Natalie on jo kauan sitten lähtenyt, eikä palaa enää koskaan. Elokuvan päättyessä Jack tyytyy elämään syrjäisessä autiomaakaupungissa.</w:t>
      </w:r>
    </w:p>
    <w:p>
      <w:r>
        <w:rPr>
          <w:b/>
        </w:rPr>
        <w:t xml:space="preserve">Tulos</w:t>
      </w:r>
    </w:p>
    <w:p>
      <w:r>
        <w:t xml:space="preserve">Mitä Jack käsketään tekemään?</w:t>
      </w:r>
    </w:p>
    <w:p>
      <w:r>
        <w:rPr>
          <w:b/>
        </w:rPr>
        <w:t xml:space="preserve">Esimerkki 2.3165</w:t>
      </w:r>
    </w:p>
    <w:p>
      <w:r>
        <w:t xml:space="preserve">Elokuvan keskipisteenä on mekaanikko ja sidehack-tyylinen kilpa-ajaja Rommel, joka kieltäytyy kiivaasti kiukuttelevan viihdyttäjän J.C.:n tarjouksesta liittyä hänen näytökseensä sen jälkeen, kun J.C. on ensimmäistä kertaa todistamassa sidehack-kilpailua. Tänä aikana J.C:n pahoinpidelty tyttöystävä Paisley ihastuu Rommeliin ja yrittää vietellä hänet. Mies torjuu hänen lähentelynsä ja lähettää hänet itkien pois. Myöhemmin, kun J.C. ja hänen miehistönsä palaavat hotelliinsa, he löytävät Paisleyn humalassa ja hänen vaatteensa riekaleina, ja hän väittää, että Rommel raiskasi hänet. Raivostuneena J.C. ja hänen jenginsä hakkaavat Rommelin tajuttomaksi ja tappavat hänen morsiamensa Ritan. Tämän jälkeen Rommel viettää loppuelokuvan suunnitellen kostoa J.C:lle, joka piiloutuu poliisilta.Elokuvan loppu on luonteeltaan nihilistinen. Kun sekä Rommelin että J.C:n miehet ovat tappaneet toisensa (samalla kun kaksi Rommelin miestä pakeni sivupyörällä), miehet tappelevat. Kun Rommel onnistuu saamaan yliotteen, hän päättää kävellä pois, kun poliisi on saapumassa paikalle, mutta J.C. ottaa aseen ja ampuu Rommelia takaapäin. Elokuvan viimeiset kuvat ovat takauma, jossa Rommel ja hänen morsiamensa kieriskelevät nurmikentällä, päällekkäin Rommelin kuolleen ruumiin kanssa.</w:t>
      </w:r>
    </w:p>
    <w:p>
      <w:r>
        <w:rPr>
          <w:b/>
        </w:rPr>
        <w:t xml:space="preserve">Tulos</w:t>
      </w:r>
    </w:p>
    <w:p>
      <w:r>
        <w:t xml:space="preserve">Rommel on mekaanikko ja millainen kilpa-ajaja?</w:t>
      </w:r>
    </w:p>
    <w:p>
      <w:r>
        <w:rPr>
          <w:b/>
        </w:rPr>
        <w:t xml:space="preserve">Esimerkki 2.3166</w:t>
      </w:r>
    </w:p>
    <w:p>
      <w:r>
        <w:t xml:space="preserve">Afrikkaan lähetetty korkean komission jäsen Justin Quayle (Ralph Fiennes) on naimisissa Tessan (Rachel Weisz) kanssa, joka on kovan linjan vapaaehtoinen. Tessa kuolee kapinallisten muka sattumanvaraisessa aseellisessa hyökkäyksessä.Tessaa surraessaan hän muistaa, miten hän tapasi Tessan toimittajien kokouksessa, jossa tämä hyökkäsi armotta Tessan näkemyksiä vastaan.Tessa oli pyytänyt Tessaa ottamaan hänet mukaansa Afrikkaan. Mies tekee niin, ja nainen tulee raskaaksi. Hän jatkaa työskentelyä kodin ulkopuolella. Mutta kun he menettävät vauvan, he molemmat tulevat surullisiksi ja heillä alkaa olla ongelmia avioliitossaan. Nainen sanoo miehelle jatkuvasti, ettei tämä koskaan ryhdy toimiin köyhien afrikkalaisten ongelmien ratkaisemiseksi. kun Justin alkaa tutkia asiaa, hän luulee, ettei nainen oikeasti rakastanut häntä, vaan meni naimisiin auttaakseen epätoivoisia afrikkalaisia pakolaisia. Heille annetaan uusi rokote ilman, että heille kerrotaan, mitä vastaan sen pitäisi olla tai miksi.Justin jatkaa tutkimuksiaan ja saa selville, että uutta rokotetta Dypraxaa testataan. Se aiheuttaa kuitenkin monia kuolemantapauksia, ja siitä vaietaan. Sandy Woodrow (Danny Huston) näyttää olleen Tessan rakastaja, mutta hän näyttää tukevan lääketehtaiden laitonta toimintaa, koska toinen heistä voi ansaita miljoonia, jos he myyvät tuotteen ensimmäisenä maailmalle.Justin joutuu Lontoossa uhatuksi, kun hänen on lopetettava työnsä. Hän palaa Keniaan, jossa hän huomaa, että Arnold Bluhm (Hubert Koundé) on kidutettu kuoliaaksi. Britannian hallituksen ministeri Bernard Pellegrin (Bill Nighy), Justinin entinen pomo, näyttää olevan salaliiton ytimessä. Justin on vakuuttunut siitä, ettei hän voi voittaa tai päästää kissaa pussista. Justin palaa samalle paikalle, jossa Tessa tapettiin. Hän tietää, että Crick (Nick Reding) tai jotkut afrikkalaiset pyssymiehet tappavat hänet." Takaisin Lontoossa monet sukulaiset, ystävät, toimittajat ja poliitikot kokoontuvat Justinin hautajaisiin. He sanovat, että Justin oli hienotunteinen mies, joka teki itsemurhan hiljaisesti. Tessan serkku kuitenkin lukee Justinin ennen kuolemaansa lähettämän kirjeen, jossa hän paljastaa kaiken. Pellegrin poistuu paikalta raivoissaan, ja hautajaisissa paikalla olleet harvat toimittajat kuvaavat häntä sadoissa kuvissa. Hän ajaa pois virka-autollaan. Poliittinen skandaali nousee julkisuuteen; lääketehtaan osakkeet ovat kuitenkin nousseet pörsseissä ympäri maailmaa.</w:t>
      </w:r>
    </w:p>
    <w:p>
      <w:r>
        <w:rPr>
          <w:b/>
        </w:rPr>
        <w:t xml:space="preserve">Tulos</w:t>
      </w:r>
    </w:p>
    <w:p>
      <w:r>
        <w:t xml:space="preserve">Miten Tessa oletettavasti tapetaan?</w:t>
      </w:r>
    </w:p>
    <w:p>
      <w:r>
        <w:rPr>
          <w:b/>
        </w:rPr>
        <w:t xml:space="preserve">Esimerkki 2.3167</w:t>
      </w:r>
    </w:p>
    <w:p>
      <w:r>
        <w:t xml:space="preserve">Los Angeles, 1915: stuntmies Roy Walker (Lee Pace) joutuu sairaalaan, sillä hän on vuoteenomana ja mahdollisesti halvaantunut hyppyyn, jonka hän teki ensimmäisessä elokuvassaan. Hän tapaa sairaalassa Alexandrian (Catinca Untaru), nuoren romanialaissyntyisen potilaan, joka toipuu murtuneesta kädestä, ja alkaa kertoa tälle tarinaa nimimiehestään. Alexandrialle sanotaan, että hänen on lähdettävä, mutta Roy lupaa kertoa hänelle eeppisen tarinan, jos hän palaa seuraavana päivänä." Seuraavana aamuna, kun Roy kehrää fantasiatarinansa, Alexandrian mielikuvitus herättää hahmot henkiin. Royn tarina kertoo viidestä sankarista: hiljaisesta intiaanisoturista (Jeetu Verma), lihaksikkaasta entisestä orjasta nimeltä Otta Benga (Marcus Wesley), italialaisesta räjähdeasiantuntijasta nimeltä Luigi (Robin Smith), Charles Darwinista (Leo Bill), jolla on lemmikkiapina nimeltä Wallace, ja naamioituneesta rosvosta. Paha hallitsija nimeltä kuvernööri Odious (Daniel Caltagirone) on tehnyt rikoksen jokaista viittä vastaan, ja kaikki haluavat kostaa. Sankareihin liittyy myöhemmin kuudes sankari, mystikko." Alexandria kuvittelee elävästi ystävänsä ja ihmiset ympärillään esiintyvän Royn tarinan hahmoina. Vaikka Roy kehittää kiintymystä Alexandriaan, hänellä on myös taka-ajatus: saavuttamalla Royn luottamuksen hän huijaa tämän varastamaan morfiinia sairaala-apteekista, jotta hän voi yrittää itsemurhaa; valinnan taustalla on hänen rakkautensa, joka jättää hänet näyttelijän vuoksi, jolle hän toimitti stunt-kuvaa. Alexandria palaa kuitenkin takaisin vain kolmen pillerin kanssa, koska hän on erehtynyt luulemaan Royn antaman paperin E-kirjainta kolmoseksi. Tarinoista tulee yhteinen tarina, johon myös Alexandria osallistuu. Alexandriasta itsestäänkin tulee hahmo: Roy on naamioitunut rosvo, mutta hän on hänen tyttärensä. Roy suostuttelee Alexandrian varastamaan morfiinitablettipullon, joka on lukittu potilaskaverin kaappiin, ja sitten hän vetää kaikki alas. Seuraavana aamuna Roy herää unestaan ja tajuaa olevansa elossa vain siksi, että hänen naapuripotilaansa saa lumelääkettä eikä oikeaa morfiinia. Alexandria, joka haluaa epätoivoisesti auttaa Royta, hiipii sängystä apteekkiin. Hän kiipeää kaapin päälle, mutta menettää jalkansa, kaatuu ja loukkaantuu pahasti. Hänet leikataan, minkä jälkeen Roy käy hänen luonaan ja tunnustaa petoksensa. Hän kannustaa Alexandriaa pyytämään jotakuta muuta lopettamaan tarinan, mutta Alexandria vaatii kuulla Royn lopun. Roy aloittaa vastentahtoisesti tarinan lopun: Sankarit kuolevat yksi toisensa jälkeen, ja näyttää siltä, että kuvernööri Odious voittaa. Alexandria hermostuu, ja Roy vaatii: "Se on minun tarinani". Hän ilmoittaa, että se on myös hänen omansa, ja vaikuttaa tarinan kulkuun. Lopulta eeppinen tarina päättyy, kun vain rosvo ja hänen tyttärensä jäävät eloon ja kuvernööri Odious kuolee. Roy ja Alexandria sekä sairaalan potilaat ja henkilökunta katsovat katselmuksen valmiista "välähdyksestä", jossa Roy esiintyi. Kaikki nauravat, mutta vain Royn hymy katkeaa hämmentyneenä, kun hän näkee, että hänen hengenvaarallinen hyppynsä on leikattu pois elokuvasta, kun toinen stuntmies hyppää sen sijaan.Alexandrian käsivarsi paranee ja hän palaa appelsiinitarhalle, jossa hänen perheensä työskentelee. Hänen puheäänensä paljastaa, että Roy oli toipunut ja palasi jälleen töihin. Kun hän puhuu, näytetään montaasi leikkauksista, jotka on tehty useista mykkäelokuvien suurimmista ja vaarallisimmista stunteista; hän kuvittelee kaikkien stuntmiesten olevan Royn.</w:t>
      </w:r>
    </w:p>
    <w:p>
      <w:r>
        <w:rPr>
          <w:b/>
        </w:rPr>
        <w:t xml:space="preserve">Tulos</w:t>
      </w:r>
    </w:p>
    <w:p>
      <w:r>
        <w:t xml:space="preserve">Missä Alexandrian perhe työskentelee ?</w:t>
      </w:r>
    </w:p>
    <w:p>
      <w:r>
        <w:rPr>
          <w:b/>
        </w:rPr>
        <w:t xml:space="preserve">Esimerkki 2.3168</w:t>
      </w:r>
    </w:p>
    <w:p>
      <w:r>
        <w:t xml:space="preserve">Nine Queens on elokuva huijauspelistä. Marcos löytää Juanin huoltoasemalta, joka käyttää lapsellisia "temppuja" huijatakseen rahaa kassalta, ja päättää auttaa Juanin ulos tilanteesta ja ottaa hänet huijariprotegénaan. Juan yrittää kerätä/varastaa 50 000 dollaria auttaakseen isäänsä pääsemään vankilasta maksamalla tuomarille. Samana päivänä sattuu elämänsä sopimus, joka koskee kuuluisaa postimerkkiä nimeltä "Nine Queens". He saavat selville, että rikas postimerkkien keräilijä Vidal Gandolfo on pian lähdössä maasta eikä hänellä ole aikaa tarkistaa postimerkin aitoutta, joten he päättävät tehdä siitä väärennöksen ja myydä sen hänelle. Väärennökset menevät pilalle, joten heidän on mentävä ostamaan oikeat postimerkit 250 000 dollarilla, josta 50 000 dollaria oli Juanin rahaa ja loput Marcosin. Kauppa tehdään hotellissa, jossa Marcosin sisko Valerie on töissä. Vidal haluaa hänen toimittavan postimerkit ja myös maata hänen kanssaan. Koko ajan juoni kiemurtelee ja näyttää, että molemmilla huijareilla on eri aikoina yliote ja he yrittävät huijata toisiaan. Kumpi vie rahat ja voittaa pelin?</w:t>
      </w:r>
    </w:p>
    <w:p>
      <w:r>
        <w:rPr>
          <w:b/>
        </w:rPr>
        <w:t xml:space="preserve">Tulos</w:t>
      </w:r>
    </w:p>
    <w:p>
      <w:r>
        <w:t xml:space="preserve">Missä Marcos tapaa Juanin?</w:t>
      </w:r>
    </w:p>
    <w:p>
      <w:r>
        <w:rPr>
          <w:b/>
        </w:rPr>
        <w:t xml:space="preserve">Esimerkki 2.3169</w:t>
      </w:r>
    </w:p>
    <w:p>
      <w:r>
        <w:t xml:space="preserve">Kun naiivi prostituoitu Clara Wood (Roberta Collins) on kieltäytynyt Buck-nimisen (Robert Englund) riehakkaan asiakkaan perverssiä seksiä koskevasta pyynnöstä, madame Hattie (Carolyn Jones) häätää hänet kaupungin bordellista. Clara suuntaa ränsistyneeseen Starlight-hotelliin, joka sijaitsee syvällä suolla. Siellä hän kohtaa keski-ikäisen, dementoituneen, mieleltään häiriintyneen omistajan Juddin (Neville Brand) ja hänen lemmikkinsä Niilinkrokotiilin, joka asuu kuistin vieressä olevassa suossa." Muutamaa päivää myöhemmin hotelliin saapuu rikkinäinen pariskunta, ulospäin suuntautunut Faye (Marilyn Burns) ja häiriintynyt Roy (William Finley) sekä heidän nuori tyttärensä Angie (Kyle Richards) ja Angien utelias koira. Myös Harvey Wood (Mel Ferrer) ja hänen tyttärensä Libby (Crystin Sinclaire) saapuvat hotelliin etsien tietoja Clarasta, joka on Harveyn karannut tytär, mutta lähtevät pois, kun Judd kiistää nähneensä häntä. Sheriffi Martinin (Stuart Whitman) saattelemana Harvey ja Libby kuulustelevat neiti Hattieta, joka myös kieltää nähneensä Claraa. Harvey palaa karmivaan suohotelliin yksin, kun taas Libby lähtee syömään ja juomaan sheriffin kanssa. Samaan aikaan Buck ja hänen tyttöystävänsä Lynette (Janus Blythe) uskaltautuvat hotelliin Juddin harmiksi. Myöhemmin Libby saapuu takaisin hotelliin. syrjäisen, ilman diamondi-luokitusta olevan suohotellin tapahtumiin kuuluu tappeluita (tuliaseella ja maataloustyökaluilla), suolla tapahtuvia takaa-ajoja (joissa on toisinaan mukana sadonkorjuukone), keskeytettyjä siivousrituaaleja, seksuaalisten hyökkäysten yrityksiä, hämmästyttävän insinööritaidon näytöksiä maanalaisessa suon arkkitehtuurissa, ihmisten orjuutta, sattumanvaraisia paljastuksia ja löytöjä sekä kauttaaltaan hyvin ruokittu krokotiili.</w:t>
      </w:r>
    </w:p>
    <w:p>
      <w:r>
        <w:rPr>
          <w:b/>
        </w:rPr>
        <w:t xml:space="preserve">Tulos</w:t>
      </w:r>
    </w:p>
    <w:p>
      <w:r>
        <w:t xml:space="preserve">Mitä tapahtumia syrjäisessä, ei-diamond-luokitellussa suohotellissa järjestetään?</w:t>
      </w:r>
    </w:p>
    <w:p>
      <w:r>
        <w:rPr>
          <w:b/>
        </w:rPr>
        <w:t xml:space="preserve">Esimerkki 2.3170</w:t>
      </w:r>
    </w:p>
    <w:p>
      <w:r>
        <w:t xml:space="preserve">Rikollisjoukko ryöstää Gotham Cityn mafiapankin, pettää ja murhaa toisiaan, kunnes jäljellä on vain yksi: Batman, piirisyyttäjä Harvey Dent ja komisario Jim Gordon muodostavat liiton, jonka tarkoituksena on vapauttaa Gotham järjestäytyneestä rikollisuudesta. Bruce Wayne on vaikuttunut Dentin idealismista ja tarjoutuu tukemaan tämän uraa; hän uskoo, että kun Dent on Gothamin suojelija, hän voi luopua Batmanin roolista ja elää normaalia elämää Rachel Dawesin kanssa, vaikka tämä ja Dent seurustelevat.Mafiapomot Sal Maroni, Gambol ja Tshetsheniläinen pitävät videokonferenssin korruptoituneen kirjanpitäjän Laun kanssa, joka on vienyt heidän varansa ja paennut Hongkongiin. Jokeri keskeyttää, varoittaa heitä siitä, että Batmania ei laki estä, ja tarjoutuu tappamaan hänet vastineeksi puolesta heidän rahoistaan. Gambol asettaa palkkiota Jokerista, mutta sen sijaan Jokeri tappaa hänet ja ottaa jenginsä haltuunsa. Lopulta mafia päättää tarttua Jokerin tarjoukseen: Dent pidättää koko mafian, kun taas Batman löytää Laun Hongkongista ja tuo hänet takaisin Gothamiin todistamaan heitä vastaan. Jokeri uhkaa jatkaa ihmisten tappamista, ellei Batman paljasta henkilöllisyyttään, ja aloittaa murhaamalla poliisipäällikkö Gillian B. Loebin ja mafiaoikeudenkäyntiä johtavan tuomarin. Jokeri yrittää myös tappaa pormestari Anthony Garcian, mutta Gordon uhrautuu estääkseen salamurhan. Dent saa tietää, että Rachel on seuraava kohde.Bruce päättää paljastaa salaisen henkilöllisyytensä. Ennen sitä Dent kuitenkin ilmoittaa olevansa Batman. Dent otetaan suojelukotiin, mutta Jokeri ilmestyy ja hyökkää saattueen kimppuun. Batman tulee Dentin avuksi, ja Gordon, joka lavasti kuolemansa, pidättää Jokerin ja hänet ylennetään komissaariksi. Mafian palkkaamat poliisit saattavat Rachelin ja Dentin pois. Batman kuulustelee Jokeria, joka paljastaa, että Rachel ja Dent ovat olleet ansassa eri paikoissa, joihin on asennettu räjähteitä. Batman ryntää pelastamaan Rachelia, kun taas Gordon lähtee pelastamaan Denttiä. Batman saapuu rakennukseen ja tajuaa, että Jokeri lähetti hänet Dentin sijaan Dentin paikalle. Molemmat rakennukset räjähtävät, Rachel kuolee ja puolet Dentin kasvoista runtuu. Jokeri pakenee vankilasta Laun kanssa.Wayne Enterprisesin kirjanpitäjä Coleman Reese päättelee, että Bruce on Batman, ja yrittää tuoda tiedon julkisuuteen. Havaittuaan Jokerin arvaamattomuuden Maroni ilmoittaa Jokerin sijainnin komissaari Gordonille. Jokeri sytyttää mafian rahat tuleen, polttaa samalla Laun elävältä ja tappaa tšetšeenin. Koska Jokeri ei halua Reesen paljastuksen häiritsevän hänen suunnitelmiaan, hän uhkaa tuhota sairaalan, ellei joku tapa Reeseä. Gordon käskee evakuoida kaikki Gothamin sairaalat ja lähtee varmistamaan Reeseä. Jokeri löytää Dentin Gotham Generalista ja manipuloi hänet kostamaan Rachelin kuoleman. Sitten Jokeri tuhoaa sairaalan ja pakenee bussilastillinen panttivankeja mukanaan. Dent alkaa tappaa kolikonheiton perusteella ihmisiä, joita hän pitää vastuussa Rachelin kuolemasta. Näihin kuuluu kaksi korruptoitunutta poliisia (Michael Wuertz ja Anna Ramirez), jotka työskentelivät Maronille Dentin ja Rachelin sieppauksessa. Kun Dent on autossa Maronin kanssa, hän tappaa tämän kuljettajan, mikä oletettavasti tappoi myös Maronin.Ilmoitettuaan, että Gotham on hänen hallitsemansa yön tullen, Jokeri virittää räjähteitä kahteen evakuointilaivaan, joista toisessa on siviilejä ja toisessa vankeja. Hän sanoo räjäyttävänsä molemmat keskiyöhön mennessä, mutta jättää toisen eloon, jos jonkun matkustajat räjäyttävät toisen. Batman löytää Jokerin luotaimella, joka vakoilee koko kaupunkia, Lucius Foxin vastahakoisen avun turvin. Sekä siviilit että vangit kieltäytyvät tappamasta toisiaan, ja Batman ottaa Jokerin kiinni tappelun jälkeen. Ennen kuin poliisit saapuvat ottamaan Jokerin kiinni, hän vahingoniloinen ilkkuu, että Gothamin asukkaat menettävät toivonsa, kun Dentin riehuminen tulee julkisuuteen.Gordon saapuu rakennukseen, jossa Rachel kuoli, jossa Dent tuomitsee hänen, omansa ja Batmanin kohtalon heittämällä kolikkoa. Hän säästää itsensä, ampuu Batmanin ja yrittää tappaa Gordonin pojan. Ennen kuin hän ehtii, Batman, jolla oli yllään haarniskat, taklaa Dentin alas rakennuksesta kuolemaan. Batman suostuttelee Gordonin säilyttämään Dentin sankarillisen imagon pitämällä Batmania vastuullisena murhista. Poliisin aloittaessa Batmanin takaa-ajon Gordon tuhoaa Bat-signaalin, Fox seuraa, kun kaikuluotainlaite tuhoutuu itsestään, ja Alfred Pennyworth polttaa Rachelin kirjeen, joka kertoo Rachelin valinnasta mennä naimisiin Dentin kanssa.</w:t>
      </w:r>
    </w:p>
    <w:p>
      <w:r>
        <w:rPr>
          <w:b/>
        </w:rPr>
        <w:t xml:space="preserve">Tulos</w:t>
      </w:r>
    </w:p>
    <w:p>
      <w:r>
        <w:t xml:space="preserve">Mitä Jokeri tekee räjähteillä?</w:t>
      </w:r>
    </w:p>
    <w:p>
      <w:r>
        <w:rPr>
          <w:b/>
        </w:rPr>
        <w:t xml:space="preserve">Esimerkki 2.3171</w:t>
      </w:r>
    </w:p>
    <w:p>
      <w:r>
        <w:t xml:space="preserve">Ryhmä pettyneen prikaatikenraali Frank Hummelin (Ed Harris) ja hänen adjutanttinsa majuri Tom Baxterin (David Morse) johtama joukko roistomaisia Yhdysvaltain tiedustelujoukkojen merijalkaväen sotilaita takavarikoi tappavan VX-kaasulla aseistettujen M55-rakettien varaston; Hummel menettää prosessissa yhden miehistään, kun yksi VX-kanistereista repeää. Seuraavana päivänä Hummel ja hänen miehensä valtaavat Alcatrazin saaren ja ottavat kahdeksankymmentäyksi turistia panttivangiksi. Hummel uhkaa laukaista raketit San Franciscoa vastaan, ellei hallitus maksa 100 miljoonaa dollaria armeijan huuhtelurahastosta, jonka hän jakaa miehilleen ja hänen komennossaan salaisissa tehtävissä menehtyneiden Recon-merijalkaväen sotilaiden perheille, joiden kuolemaa ei ole korvattu.Pentagon ja FBI kehittävät suunnitelman saaren takaisinvaltaamiseksi komentaja Andersonin (Michael Biehn) johtaman Yhdysvaltain merivoimien SEAL-joukkueen avulla, ja mukaan otetaan FBI:n paras kemiallisten aseiden erikoisasiantuntija, tri Stanley Goodspeed (Nicolas Cage). Goodspeedin luottamus on jo valmiiksi horjuva, sillä hän on "laboratoriorotta", jolla on minimaalinen taistelukoulutus ja -kokemus, ja sitä koetellaan entisestään, kun hänen morsiamensa Carla (Vanessa Marcil) paljastaa olevansa raskaana.FBI:n johtaja James Womack (John Spencer) joutuu turvautumaan liittovaltion vankiin John Masoniin (Sean Connery), 60-vuotiaaseen Britannian kansalaiseen, joka on ollut vangittuna ilman syytteitä kolme vuosikymmentä. Mason on ainoa Alcatraz-vanki, joka on koskaan paennut saarelta vuonna 1963 tuntemattomien maanalaisten tunneleiden kautta.Kun Mason on pidätettynä Fairmont-hotellissa, hän pakenee. Hän varastaa Hummer H1:n, ja Goodspeed lähtee takaa-ajamaan häntä varastetulla Ferrari F355:llä, mikä johtaa takaa-ajoon kaduilla. Mason etsii vieraantunutta tytärtään Jadea (Claire Forlani); Goodspeed saapuu paikalle ryhmän kanssa pidättääkseen Masonin uudelleen ja paljastaa Jadelle, että hän auttaa FBI:tä. Goodspeed, Mason ja SEALit soluttautuvat Alcatraziin. Hummelin kelmi merijalkaväen sotilaat saavat kuitenkin tietää heidän läsnäolostaan ja väijyvät heitä suihkuhuoneessa. Kaikki SEALit, Anderson mukaan lukien, kuolevat, ja vain Mason ja Goodspeed jäävät eloon. Mason näkee tilaisuutensa paeta pidätyksestä ja riisuu Goodspeedin aseista, mutta Goodspeed suostuttelee hänet auttamaan rakettien purkamisessa, koska myös Masonin tytär on vaarassa.Mason ja Goodspeed eliminoivat useita merijalkaväenjoukkoja ja lamauttavat 12 rakettia 15:stä poistamalla niiden ohjaussirut. Hummel uhkaa teloittaa panttivangin, jos he eivät antaudu ja palauta ohjaussiruja. Mason tuhoaa sirut ja antautuu sitten Hummelille yrittäen puhua hänelle järkeä ja ostaa Goodspeedille aikaa. Vaikka Goodspeed tekee toisen raketin toimintakyvyttömäksi, merijalkaväen sotilaat ottavat hänet kiinni. Kun hyökkäysryhmä on menetetty, armeija käynnistää varasuunnitelmansa: F/A-18-koneet tekevät ilmaiskun termiittiplasmalla, joka neutralisoi myrkkykaasun, mutta tappaa kaikki saarella olevat.Mason ja Goodspeed pakenevat, ja Mason selittää, miksi hänet vangittiin: hän oli brittiläinen SAS-kapteeni, joka varasti mikrofilmin, joka sisälsi yksityiskohtia Yhdysvaltojen tarkimmin vartioiduista salaisuuksista, ja kieltäytyi luovuttamasta sitä, kun hänet vangittiin, koska tiesi, että hän kuolisi, jos tekisi niin. Kun lunnaiden siirtämisen määräaika umpeutuu, Hummel ja hänen miehensä ampuvat yhden toimintakuntoisista raketeista. Raketin laukaisun aikana Hummel muuttaa koordinaatteja ja ohjaa raketin pois alkuperäisestä kohteesta, jolloin se räjähtää merellä. Tämän jälkeen Hummel paljastaa, että tehtävä on ohi ja että kaikki oli vain hyvin harkittua bluffia, sillä hänellä ei ollut aikomustakaan viedä viattomia ihmishenkiä. Kun Hummel kohtaa kaksi miestään, kapteenit Frye (Gregory Sporleder) ja Darrow (Tony Todd), hän käskee heitä poistumaan Alcatrazista muutamien panttivankien ja jäljellä olevan raketin kanssa, jotta he voisivat peittää vetäytymisensä, ja ottaa itse vastuun. Kun Frye ja Darrow tajuavat, että heille ei makseta miljoonan dollarin korvausta, he kapinoivat Hummelia ja Baxteria vastaan tappaen jälkimmäisen ja haavoittaen edellistä kuolettavasti.Darrow ja Frye jatkavat suunnitelmaa ampua San Franciscoon. Sillä välin kun Mason käsittelee jäljellä olevia merijalkaväen sotilaita, Goodspeed etsii viimeisen raketin, jonka sijainnin Hummel paljastaa kuollessaan. Kun suihkukoneet lähestyvät, Goodspeed tappaa sekä Darrow'n että Fryen ja purkaa raketin. Hän ilmoittaa suihkukoneille, että uhka on ohi, mutta ei ennen kuin yksi suihkukone laukaisee pommin saarelle. Vaikka panttivangit eivät loukkaannu, Goodspeed heitetään mereen räjähdyksen seurauksena, ennen kuin Mason pelastaa hänet.Goodspeed kertoo Masonille, että Womack repi hänen armahduksensa, ja ilmoittaa sitten esimiehilleen, että Mason kuoli pommin räjähdyksessä. Mason antaa Goodspeedille viestin, jossa on mikrofilmin sijainti, ja heidän tiensä eroavat. Jonkin aikaa myöhemmin Goodspeed ja Carla saavat takaisin mikrofilmin, joka sisältää puolen vuosisadan valtiosalaisuuksia, muun muassa sen, kuka oikeasti tappoi John F. Kennedyn.</w:t>
      </w:r>
    </w:p>
    <w:p>
      <w:r>
        <w:rPr>
          <w:b/>
        </w:rPr>
        <w:t xml:space="preserve">Tulos</w:t>
      </w:r>
    </w:p>
    <w:p>
      <w:r>
        <w:t xml:space="preserve">Kuka aikoo vallata saaren takaisin?</w:t>
      </w:r>
    </w:p>
    <w:p>
      <w:r>
        <w:rPr>
          <w:b/>
        </w:rPr>
        <w:t xml:space="preserve">Esimerkki 2.3172</w:t>
      </w:r>
    </w:p>
    <w:p>
      <w:r>
        <w:t xml:space="preserve">Elokuva alkaa edellisen elokuvan loppuratkaisusta, kun Michael Myers (Don Shanks) ammutaan ja hän putoaa kaivoskuiluun. Osavaltion poliisit heittävät dynamiittia kaivokseen, mutta Michael pakenee ajoissa ja kompastuu läheiseen jokeen, josta hän kelluu kukkulalle. Hän törmää erakon majaan. Michael vaipuu koomaan ja pysyy koomassa vuoden ajan erakon hoivissa. Lokakuun 30. päivänä 1989 Michael herää, tappaa erakon ja palaa Haddonfieldiin, jossa hänen veljentyttärensä Jamie Lloyd (Danielle Harris) jatkaa elämäänsä sen jälkeen, kun Michael oli edellisenä vuonna melkein tappaa hänet.Jamie on psykologisen trauman vuoksi mykistynyt lastensairaalaan, mutta hänellä on merkkejä telepaattisesta yhteydestä setäänsä. Tohtori Sam Loomis (Donald Pleasence) saa tietää Jamien psyykkisestä yhteydestä Michaeliin ja yrittää vakuuttaa sheriffi Ben Meekerille (Beau Starr), että Michael on yhä elossa. Samaan aikaan Michael tappaa Jamien siskon Rachelin (Ellie Cornell) puukottamalla häntä saksilla rintaan ja alkaa vainota heidän ystäväänsä Tinaa (Wendy Kaplan). Michael tappaa Tinan poikaystävän Miken autokorjaamon ulkopuolella terävällä haravalla päähän. Samana iltana Tina sekä Sam ja Spitz menevät Halloween-juhliin tornitilalle. Aavistaessaan, että Tina on vaarassa, Jamie, joka on saanut takaisin puhekykynsä, lähtee varoittamaan häntä; hänen ystävänsä Billy lähtee hänen mukaansa. Samin ja Spitzin harrastaessa seksiä ladossa Michael ilmestyy ja murhaa heidät, puukottaa Spitzin haarukalla ja viiltää Samin rinnan auki puutarhakirveellä. Sitten hän lähtee ladosta ja tappaa kaksi apulaissheriffiä, joita Loomis on pyytänyt pitämään silmällä Tinaa tämän suojelemiseksi.Juhlien jälkeen Tina menee ladolle ja löytää Samin ja Spitzin sekä apulaissheriffien ruumiit. Michael ajaa Tinan, Jamien ja Billyn perään autolla. Jamien takaa-ajossa Michael törmää puuhun ja vaikuttaa kuolleelta, mutta pian hän nousee autosta hyvin elossa. Tina uhrautuu pelastaakseen Jamien, ja Michael puukottaa häntä kuolettavasti rintaan. Loomis, Meeker ja poliisi saapuvat paikalle ja pelastavat Jamien ja Billyn. Jamie suostuu vaarantamaan itsensä auttaakseen Loomisia pysäyttämään Michaelin lopullisesti. Loomis houkuttelee Michaelin takaisin hylättyyn kotiinsa.Vanhassa Myersin talossa tohtori Loomis ja poliisi luovat lavastuksen. Jamie näkee näkyjä Billystä, mikä saa Meekerin ja suurimman osan taustajoukoista poistumaan Myersin talosta. Lopulta Michael saapuu paikalle ja tappaa poliisin lyömällä tämän pään kojelautaan. Kun Michael pääsee sisälle taloon, Loomis löytää hänet ja yrittää puhua hänelle järkeä. Kun Michael yrittää ottaa veitsen pois, hän hyökkää hänen kimppuunsa ja menee yläkertaan. Tuolloin poliisin apulaisseriffi roikkuu köydellä ikkunasta ja alkaa auttaa Jamieä kiipeämään ulos. Asiat eivät kuitenkaan mene suunnitelmien mukaan, ja Michael murhaa apulaisseriffin roikottamalla hänet ikkunasta köydellä. Jamie onnistuu kuitenkin juoksemaan Michaelin ohi. hän piiloutuu vanhaan pyykkikouruun ja joutuu hylkäämään turvallisuuden Michaelin löydettyä hänet ja puukottaessa toistuvasti kourua. Michael jahtaa häntä yläkertaan. Jamie piiloutuu ullakolle ja huomaa Rachelin koiran Maxin hirttäytyneenä hirttosilmukkaan sekä Miken ja Rachelin ruumiit. Michael löytää hänet, ja Jamie yrittää vedota setänsä inhimillisyyteen, mutta epäonnistuu lopulta kosketettuaan Michaelin kasvoja, mikä saa tämän raivokohtaukseen. Loomis ilmestyy paikalle, heikentää Michaelin tainnutusaseella ja hakkaa hänet sitten väkivaltaisesti tajuttomaksi puulankulla; Loomis saa aivohalvauksen ja lyyhistyy. Michael suljetaan sheriffin asemalle, josta hänet lopulta viedään korkeimman turvallisuusluokan vankilaan. Paikalle saapuu kuitenkin mustiin pukeutunut muukalainen, joka hyökkää poliisiasemalle. Jamie kävelee aseman läpi ja löytää ammuttujen poliisien ruumiit, ja menee Michaelin selliin huomatakseen, että se on tyhjä.</w:t>
      </w:r>
    </w:p>
    <w:p>
      <w:r>
        <w:rPr>
          <w:b/>
        </w:rPr>
        <w:t xml:space="preserve">Tulos</w:t>
      </w:r>
    </w:p>
    <w:p>
      <w:r>
        <w:t xml:space="preserve">Kuka on Tinan poikaystävä?</w:t>
      </w:r>
    </w:p>
    <w:p>
      <w:r>
        <w:rPr>
          <w:b/>
        </w:rPr>
        <w:t xml:space="preserve">Esimerkki 2.3173</w:t>
      </w:r>
    </w:p>
    <w:p>
      <w:r>
        <w:t xml:space="preserve">Elokuva alkaa Richlandista (Feore), joka lähetettiin vierailemaan syrjäisellä saarella sijaitsevaan hallituksen laitokseen. Hän seuraa Penistonia (Esposito) laitokseen. Johtava tiedemies tohtori Bishop (Reineke) esittelee heille projekteja, joiden parissa hän työskentelee, mukaan lukien hain ja delfiinin hybridi, jolla on kyky sopeutua mihin tahansa ympäristöön, sekä ihmisen ja hain hybridi (olento). Se vapautuu säiliöstään ja tappaa tohtori Bishopin. Richland käskee Penistonia tappamaan sen, mutta Peniston sen sijaan vangitsee olennon eristysyksikköön ja heittää sen mereen. 25 vuotta myöhemmin... Tohtori Chase (Nelson), meribiologi, ja hänen apulaisensa Tall Man (Williams) löytävät Ben Medieran (Alyward) verkkoihin loukkuun jääneen tiineenä olevan naaraspuolisen valkohain. Tohtori Chase vapauttaa sen. Samaan aikaan paikallinen kalastaja Puckett (Burke) noutaa eristysyksikön ja vapauttaa otuksen vahingossa. Mediera joutuu myöhemmin olennon syömäksi. Tohtori Chase ja pitkä mies tapaavat lentokentällä tohtori Macyn (Cattrall), hänen Robin-nimisen merileijonansa ja tohtori Chasen pojan Maxin (Carey). Kun tohtori Chase ja tohtori Macy valmistautuvat lähtemään merelle, Max lähtee kaupunkiin. Hän tapaa alkuasukaslapsia, mukaan lukien Elizabeth (Echikunwoke), päällikön tytär. Paikalliset pojat kertovat hänelle, että hänen on suoritettava urheuskoe ja hypättävä korkealta kalliolta. medieran ruumis löydetään ja poliisipäällikkö Gibson pyytää tohtori Chasea tutkimaan ruumiin. Chase sanoo, että vaikka siellä on valkohai, se ei ole syyllinen ja kehottaa päällikköä olemaan päästämättä ihmisiä viattoman hain perään. Tohtori Chase ja tohtori Macy lähtevät ja valmistautuvat lähtemään etsimään todellista syyllistä. Pitkä mies saapuu paikalle tyttöystävänsä Taunan (Michele) saattelemana. Peniston, joka on tullut hulluksi ja jota paikalliset kutsuvat "ihmissudeksi", näkee tyhjän eristysyksikön sen jälkeen, kun Puckett on tuonut sen maihin. Hän tajuaa, ettei Medieraa tappanut hai. Tohtori Chase ja tohtori Macy eivät löydä Olentoa ja palaavat tohtori Chasen päämajaan (entinen tutkimuslaitos, jossa Olento syntyi). Tohtori Macy paljastaa, että tohtori Chase tutkii, miksi hait eivät sairastu syöpään, johon hänen paras ystävänsä kuoli. sillä välin lapset hyppäävät vuorotellen kalliolta tietämättä, että olento vaanii aivan heidän alapuolellaan. Max ja toinen poika nimeltä Kimo hyppäävät. Olento raatelee Timon kuoliaaksi, mutta Max pääsee pakoon. Kun Kimon ruumis löydetään, päällikkö raivostuu eikä enää kuuntele tohtori Chasea, vaan käskee kaikki kalastajat metsästämään valkovalkoista. Saarelaiset, Puckett mukaan lukien, syyttävät Chasea ja Macya hain noituudesta. Tohtori Chase, tohtori Macy, Max ja Tall Man etsivät olentoa uudelleen; tällä kertaa menestyksellä. Olento hyökkää heidän veneensä kimppuun, mutta he pakenevat. Tähän mennessä Puckett on tappanut valkohain, ja saarelaiset juhlivat uskoen vaaran olevan ohi. Tohtori Chase kertoo päällikölle, että he eivät ole turvassa ja että hän on nähnyt olennon. Päällikkö ei kuitenkaan suostu uskomaan häntä. He tekevät tutkimusta tohtori Chasen päämajassa, ja pian he saavat yhteyden Richlandiin. Richland käskee tohtori Chasea olemaan tekemättä mitään ennen kuin hän saapuu. Tohtori Chase väittää, että lisää ihmisiä voi kuolla, jos he eivät ryhdy toimiin, mutta Richland ei välitä. Richland ja joukko NAVY SEALeja nousevat helikopteriin ja lähtevät saarelle. Tohtori Chase ei välitä Richlandin varoituksesta ja palaa takaisin veneeseensä. Peniston käyttää torvea houkutellakseen olentoa, jota melu vetää puoleensa. Olento hyökkää hänen kimppuunsa, mutta tohtori Chase ja ystävät pelastavat hänet. He tuovat hänet takaisin päämajaansa." Seuraavana päivänä tohtori Chase löytää veneestään kynnenjälkiä (todiste hänen teoriastaan valkean valkean viattomuudesta). Myöhemmin Peniston näyttää heille salaisen tunnelin, joka johtaa varsinaiseen tutkimuslaitokseen. Samaan aikaan Richland ja SEAL-joukot lähestyvät saarta helikopterillaan. Tohtori Chase ja tohtori Macy menevät tunneliin ja huomaavat, että se on puoliksi tulvillaan ja todennäköisesti yhteydessä mereen. He löytävät myös laitteita ja muistiinpanoja. He löytävät joitakin Puckettin ansoja ja ihmettelevät, miten ne joutuivat sinne. Kun he tajuavat, kuka ne toi, on liian myöhäistä: olento hyökkää heidän kimppuunsa. He juoksevat, ja olento lähtee takaa-ajoon, mutta pääsee vain niin pitkälle, kunnes se ei saa heitä kiinni, koska sen kädet ja jalat ovat lyhyet ja heikot veden ulkopuolella. Se pysähtyy ja kehittää käsiään ja jalkojaan, kunnes ne ovat ihmisen kaltaiset. Olento jatkaa takaa-ajoa. Tohtori ja hänen ystävänsä onnistuvat pakenemaan ja sulkemaan uudelleen tunnelin, joka estää olennon kulun. He lähtevät tutkimuslaitoksesta veneellä. Olento hyökkää heidän kimppuunsa, kun he saapuvat laiturille. Se aikoo tappaa Maxin, mutta jättää hänet sitten henkiin.Tohtori Macy menee kaupungin lääkärin luo ja kertoo, että hänellä on kynsivammoja. Tohtori Chase keskustelee kohtaamisesta päällikkö Gibsonin kanssa, mutta tämä ei vieläkään suostu uskomaan. He päättävät lähettää Maxin takaisin Yhdysvaltoihin. Elizabeth pysäyttää hänet ja sanoo, ettei löydä serkkuaan. Elizabeth väittää, että ainoa paikka, jossa hän voisi olla, on vanha rommitehdas (jota käytetään nyt klubina ja teinien menopaikkana). Sitten he lähtevät etsimään sitä. Puckett lähtee sukeltamaan, ja olento tappaa hänet. Tohtori Chase, tohtori Macy ja Peniston palaavat päämajaan, mutta Richland ja hänen roistonsa hyökkäävät heidän kimppuunsa. Hän lähettää muutaman kaverinsa tutkimaan tunneleita. Sillä välin Max ja Elizabeth löytävät vanhan rommitehtaan suolta. He menevät sisään, mutta eivät löydä serkkuaan, vain Taunan. He lähtevät ulos katsomaan suolle, kun yhtäkkiä pintaan kelluu miehen pää. Max tunnistaa sen Puckettiksi. He juoksevat pakoon, mutta olento hyppää puusta ja jahtaa heitä. tohtori Chase tutkii tunnelissa olevaa tavaraa, mutta Richland tuhoaa sen ja uhkaa Chasea. Lapset pääsevät Taunan talolle piiloon ja ottavat yhteyttä tohtori Chaseen. Ennen kuin hän ehtii takaisin, olento hyökkää taloon. Kun Chase saapuu paikalle, hän löytää talon raunioina ja uskoo lasten kuolleen, mutta he tulevat ulos piilopaikoistaan. Päällikkö Gibons saapuu pian paikalle ja Elizabeth kertoo hänelle, että olento on olemassa. Lopulta hän hyväksyy pedon olemassaolon. Päällikkö ja Richland johtavat otuksen metsästystä suolla. Tohtori Chase lähtee heidän mukaansa ja paljastaa Richlandin olevan yksi alkuperäisessä tapahtumassa läsnä olleista henkilöistä. Hän kertoo, kuinka Richlandin peittely vaaransi ihmisiä. Richland uhkaa tappaa hänet, mutta päällikkö estää häntä. Olento hyökkää ja tappaa Richlandin miehet. Päällikkö putoaa veteen. Mutta sen sijaan, että Richland olisi pelastanut hänet, hän vain katselee ja toivoo, että olento hyökkää päällikön kimppuun, jotta hän voisi tappaa sen ja viimein selvittää tilinsä. Tohtori Chase pelastaa päällikön. Olento tuhoaa sillan, jolla Richland seisoo. Hän putoaa veteen, jossa otus syö hänet. Tohtori Chase ja päällikkö pakenevat ja pääsevät seuraavana päivänä takaisin kaupunkiin, jossa päällikkö tapaa Elizabethin ja ymmärtää ja hyväksyy viimein tohtori Chasen hyvänä miehenä. Tohtori Chase, Pitkä mies, Max ja tohtori Macy palaavat päämajaan, jossa Peniston odottaa. Tohtori Macy tajuaa, että hän oli siellä. Hän kysyy mieheltä vihaisena, miksi hän ei tappanut olentoa. Peniston vastaa, että se johtui siitä, että he käyttivät hänen vertaan sen luomiseen ja että olento on osa häntä. He käyttävät Robinia, jonka selkään on kiinnitetty kamera, olion paikantamiseen. Se paikallistaa pedon pesän, mutta ennen kuin he ehtivät noutaa hänet, olento hyökkää ja kamera sammuu. Pitkä mies ja Peniston astuvat tunneliin pian tämän jälkeen. Pitkä mies ampuu olentoa, mutta Peniston puuttuu asiaan. Tohtori Chase saapuu paikalle ja auttaa Tall Mania pakenemaan, mutta olento ajaa heitä takaa. Olento saa nopeasti yliotteen ja melkein tappaa Chasen. Max käyttää Penistonin äänilaitetta olentoa harhauttamaan. Se hyökkää hänen kimppuunsa, mutta hän pakenee köysiradan avulla. Peniston ottaa äänilaitteen ja houkuttelee olennon painekammioon. Tohtori Chase lukitsee ne sisään ja aktivoi sen, jolloin paine kasvaa ja kasvaa. Olento tappaa Penistonin. Chase antaa paineen nousta hyvin korkeaksi ja rikkoo sitten ikkunan, jolloin kaikki ilma pääsee ulos. Tämä aiheuttaa räjähdysmäisen paineenalennuksen ja olento räjähtää, mikä lopulta tappaa sen. Myöhemmin eloonjääneet kävelevät auringonlaskuun valmiina nousemaan veneeseen, oletettavasti palatakseen kaupunkiin eivätkä koskaan palaa saarelle.</w:t>
      </w:r>
    </w:p>
    <w:p>
      <w:r>
        <w:rPr>
          <w:b/>
        </w:rPr>
        <w:t xml:space="preserve">Tulos</w:t>
      </w:r>
    </w:p>
    <w:p>
      <w:r>
        <w:t xml:space="preserve">Mikä tappaa Penistonin?</w:t>
      </w:r>
    </w:p>
    <w:p>
      <w:r>
        <w:rPr>
          <w:b/>
        </w:rPr>
        <w:t xml:space="preserve">Esimerkki 2.3174</w:t>
      </w:r>
    </w:p>
    <w:p>
      <w:r>
        <w:t xml:space="preserve">Emmy Ritter, nuoruudessaan suosittu saksalainen näyttelijätär, palasi Saksaan myydäkseen vanhan perhekotinsa. Hänet pidätettiin, tuomittiin teloitettavaksi ja lähetettiin keskitysleirille. Hänen leirillä hoitava lääkärinsä, tohtori Ditten, oli ollut hänen ihailijansa ja auttoi häntä lähettämään kirjeen pojalleen Mark Preysingille.Mark riensi kirjeen saatuaan Saksaan ja pyysi apua poliisilta, paikallisilta, perheen ystävältä Fritz Kelleriltä ja kreivitär Ruby von Treckiltä; kaikki kieltäytyivät auttamasta ja kehottivat häntä palaamaan välittömästi Yhdysvaltoihin. Äitinsä suorapuheisen ja vapaamielisen tavan perinyt turhautunut Mark herätti pian Gestapon huomion.Mark tapasi lopulta Rubyn välityksellä tohtori Dittenin, joka tunnisti Markin ja tunsi sympatiaa häntä kohtaan. Hän myrkytti Emmyn aiheuttaen hänelle kuoleman kaltaisen koomaunen, jotta Markin täytyisi ryhtyä toimenpiteisiin äitinsä ruumiin hakemiseksi ja tämän saamiseksi pois leiriltä. Fritz, joka ei tiennyt, että Emmy oli elossa, suostui auttamaan. mark ja Fritz saivat Emmyn ulos, mutta hän oli liian heikko ja tarvitsi lepoa, joten mark vei hänet Rubylle, joka muutti kartanonsa tyttöjen loppukouluksi miehensä kuoleman jälkeen. Ruby otti heidät yöksi luokseen, mutta kieltäytyi tarjoamasta lisäapua, sillä hänen selviytymisensä riippuu hänen suhteestaan kenraali Kurt von Kolbiin, vanhempaan mieheen, joka on mielettömän mustasukkainen kaikista miehistä Rubyn ympärillä.Mutta äidin ja pojan jälleennäkeminen herätti Rubyssä amerikkalaisen, mikä lisäsi Rubyn ja Markin välille jo kasvavaa vetovoimaa; hän päätti lopulta paitsi auttaa Markia ja Emmyä, myös lähteä heidän kanssaan. mark, Frtiz ja Emmy lähtivät ensin lentokentälle, ja Ruby oli juuri liittymässä heidän seuraansa, kun kenraali von Kolb palasi aavistettuaan, että Ruby auttoi Markia. Ruby oli isänmaallisuutensa sekä Saksaa että Yhdysvaltoja kohtaan kahden vaiheilla ja päätti jäädä viivyttämään kenraali von Kolbia, jotta Mark pääsisi turvallisesti lentokoneeseen.</w:t>
      </w:r>
    </w:p>
    <w:p>
      <w:r>
        <w:rPr>
          <w:b/>
        </w:rPr>
        <w:t xml:space="preserve">Tulos</w:t>
      </w:r>
    </w:p>
    <w:p>
      <w:r>
        <w:t xml:space="preserve">Jääkö Ruby Saksaan vai lähteekö hän Markin kanssa?</w:t>
      </w:r>
    </w:p>
    <w:p>
      <w:r>
        <w:rPr>
          <w:b/>
        </w:rPr>
        <w:t xml:space="preserve">Esimerkki 2.3175</w:t>
      </w:r>
    </w:p>
    <w:p>
      <w:r>
        <w:t xml:space="preserve">Tämän artikkelin juonitiivistelmä voi olla liian pitkä tai liian yksityiskohtainen. Auta parantamaan sitä poistamalla tarpeettomia yksityiskohtia ja tekemällä siitä tiiviimpi. (Tammikuu 2016) (Lue, miten ja milloin voit poistaa tämän mallin mukaisen viestin)Conan on barbaariheimon päällikön Corinin poika. Nuorukainen on taitava mutta väkivaltainen soturi, joka ei isänsä mielestä ole vielä valmis käyttämään omaa miekkaansa. Heidän kyläänsä hyökkää Khalar Zym, sotapäällikkö, joka haluaa yhdistää Acheronin naamion palaset uudelleen herättääkseen kuolleen vaimonsa henkiin ja valloittaakseen Hyborian. Tuhansia vuosia sitten joukko velhoja valmisti naamion, jota käytettiin maailman alistamiseen, ja se hajosi moniin palasiin, jotka hajosivat barbaariheimojen keskuuteen. Löydettyään Corinin palan naamiosta ja murhattuaan koko kylän Zym lähtee. Conan, ainoa eloonjäänyt, vannoo kostoa. vuosia myöhemmin Conanista on tullut merirosvo, mutta hän etsii yhä kostoa. Hän kohtaa orjakolonian ja vapauttaa sen, tappaen samalla kaikki orjien käsittelijät. Messantia-kaupungissa hän kohtaa Ela-Shanin, varkaan, jota jahtaa mies, jonka Conan tunnistaa Luciukseksi, yhdeksi Zymin sotilaista vuosien takaa. Hän antaa ottaa itsensä vangiksi Ela-Shanin rinnalle. Conan pakenee vankilasta, tappaa useita vartijoita ja kohtaa Luciuksen, joka pakottaa hänet paljastamaan, että Zym etsii tyttöä, Acheronin velhojen puhdasveristä jälkeläistä; jälkeläisen uhraaminen ja tytön ruumiin veren käyttäminen vapauttaa naamion voiman. Conan auttaa loput vangit pakenemaan, ja kiitokseksi Ela-Shan kertoo Conanille, että jos hän joskus tarvitsee häntä, Conan löytää hänet varkaiden kaupungista, Argalonista. Sen jälkeen vangit tappavat Luciuksen, ja Zym ja hänen tyttärensä, velhotar Marique, hyökkäävät luostariin, josta he toivovat löytävänsä puhdasverisen jälkeläisen. Fassir, iäkäs munkki, joka aistii, että jokin on vialla, kehottaa yhtä oppilaistaan, Tamaraa, pakenemaan ja palaamaan synnyinseuduilleen. Kun Fassir kieltäytyy paljastamasta tietojaan jälkeläisestä, Zym tappaa hänet. Marique tappaa myös useita papittaria. Zymin miehet jahtaavat Tamaran vaunuja, mutta Conan pelastaa Tamaran, tappaa kolme takaa-ajajaa ja ottaa kiinni yhden Zymin miehistä, Remon. Pakotettuaan hänet paljastamaan Tamaran merkityksen puhdasverisenä Conan sinkoaa Remon Zymin läheiseen leiriin ja tappaa hänet.Zym ja Marique kohtaavat Conanin, joka teeskentelee olevansa kiinnostunut vaihtamaan Tamaran kultaan. Conan hyökkää Zymin kimppuun, mutta Marique auttaa isäänsä kutsumalla esiin hiekasta tehtyjä sotilaita ja myrkyttää Conanin myrkyllä varustetulla bumerangimiekalla. Tamara pelastaa hänet, ja he palaavat Conanin lähistöllä sijaitsevalle alukselle, jossa hänen ystävänsä Artus auttaa Conania toipumaan. Zymin miehet hyökkäävät laivan kimppuun, mutta vaikka he tappavat useita Conanin miehiä, heidät kukistetaan. Conan käskee Artusta palaamaan Tamaran kanssa Messantiaan ja lähtee kohtaamaan Zymin hänen valtakunnassaan. Artus kertoo Tamaralle, että Conan jätti kartan, ja Tamara seuraa häntä ja tapaa hänet luolassa, jossa he harrastavat seksiä. Seuraavana päivänä, kun Tamara on palaamassa laivaan, Zymin miehet ja tytär vangitsevat hänet. Conan saa tietää Tamaran vangitsemisesta ja lähtee Argaloniin, jossa hän pyytää Ela-Shania auttamaan häntä murtautumaan huomaamatta Zymin linnaan. Zym valmistautuu valuttamaan Tamaran verta, jolloin naamio paranee. Hän aikoo käyttää tytön ruumista vaimonsa sielun astiana. Kohdattuaan luolastoa vartioivan mustekalan kaltaisen hirviön ja tapettuaan sen käsittelijät Conan soluttautuu Zymin seuraajien joukkoon, tappaa vartijan, varastaa tämän kaapun ja katsoo, kun Zym laittaa voimansa saaneen naamion päälleen. Conan vapauttaa Tamaran, joka pakenee, kun Conan taistelee Zymiä vastaan ja saa lopulta takaisin miekan, jonka Marique oli varastanut hänen isältään. Marique hyökkää Tamaran kimppuun, mutta Conan kuulee Tamaran huudon ja voittaa Mariquen katkaisemalla tämän käden. Tamara potkaisee hänet kuoppaan, jossa hänet puukotetaan. Zym vannoo kostoa Conanille.Conan ja Tamara jäävät loukkuun epävakaalle sillalle, kun Zym hyökkää heidän kimppuunsa. Hän käyttää naamion voimaa kutsuakseen esiin edesmenneen vaimonsa Malivan hengen, voimakkaan velhottaren, jonka Tamaran luostarin munkit teloittivat, koska hän yritti vapauttaa okkulttisia voimia tuhoamaan Hyborea, ja Malivan henki alkaa ottaa Tamaran ruumiin valtaansa. Hän rukoilee Conania päästämään hänet putoamaan, mutta Conan kieltäytyy ja tuhoaa sillan ennen kuin hyppää turvaan Tamaran kanssa. Vallanhimoinen hallitsija putoaa jyrkänteen alla olevaan laavaan huutaen vaimolleen. conan ja Tamara pääsevät pakoon, ja Conan palauttaa Tamaran synnyinmaahansa kertoen, että he tapaavat vielä. Sitten hän palaa Corinin kylään ja kertoo isänsä muistolle, että hän on kostanut tämän kuoleman ja saanut takaisin miekan, jonka Marique oli varastanut häneltä, ja palauttanut hänen kunniansa.</w:t>
      </w:r>
    </w:p>
    <w:p>
      <w:r>
        <w:rPr>
          <w:b/>
        </w:rPr>
        <w:t xml:space="preserve">Tulos</w:t>
      </w:r>
    </w:p>
    <w:p>
      <w:r>
        <w:t xml:space="preserve">Millaisen siirtokunnan Conan vapauttaa?</w:t>
      </w:r>
    </w:p>
    <w:p>
      <w:r>
        <w:rPr>
          <w:b/>
        </w:rPr>
        <w:t xml:space="preserve">Esimerkki 2.3176</w:t>
      </w:r>
    </w:p>
    <w:p>
      <w:r>
        <w:t xml:space="preserve">Joulukuussa 1995 Chuck Noland (Tom Hanks) on aikapakkomielteinen järjestelmäinsinööri, joka kiertää ympäri maailmaa ratkaisemassa FedExin varikoiden tuottavuusongelmia. Hänellä on pitkäaikainen suhde Kelly Frearsin (Helen Hunt) kanssa, jonka kanssa hän asuu Memphisissä, Tennesseessä. Vaikka pariskunta haluaa mennä naimisiin, Chuckin kiireinen aikataulu haittaa heidän suhdettaan. Joulu sukulaisten kanssa keskeytyy, kun Chuck kutsutaan ratkaisemaan ongelmaa Malesiaan. Lentäessään läpi rajuilman hänen koneensa syöksyy Tyyneen valtamereen. Chuck pakenee uppoavasta koneesta ja pelastautuu puhallettavalla pelastuslautalla, mutta kadottaa lautan hätäpaikannuslähettimen. Hän takertuu pelastuslauttaan, menettää tajuntansa ja kelluu koko yön ennen kuin hänet huuhtoutuu saarelle. Herättyään hän tutkii saarta ja huomaa pian, että se on asumaton. rantaan huuhtoutuu useita pudonneen koneen FedEx-paketteja sekä yhden lentäjän ruumis, jonka hän hautaa. Aluksi hän yrittää antaa pelastussignaalin ja yrittää paeta pelastuslauttansa jäänteillä, mutta ei pääse voimakkaan aallokon ja saarta ympäröivien koralliriuttojen ohi. Hän etsii ruokaa, vettä ja suojaa, avaa paketteja ja löytää useita mahdollisesti hyödyllisiä esineitä. Hän jättää avaamatta yhden paketin, johon on kaiverrettu enkelin siivet. Kun Chuck yrittää tehdä tulta, hän saa syvän haavan käteensä. Vihaisena ja tuskissaan hän heittää useita esineitä, muun muassa Wilson-lentopallon yhdestä paketista. Vähän myöhemmin hän piirtää pallon veriseen kädenjälkeen kasvot, nimeää sen Wilsoniksi ja alkaa puhua sille. Eräänä yönä Chuck laskee, että jotta pelastustyöntekijät löytäisivät lentokoneen putoamispaikan, heidän on etsittävä kaksi kertaa Teksasin kokoinen alue, ja hän epäilee, ettei häntä koskaan löydetä. 4 vuotta myöhemmin Chuck on dramaattisesti laihempi, parrakas, hänellä on pidemmät hiukset ja hänellä on lannevaate. Hänestä on tullut taitava kalojen keihästämisessä ja nuotion tekemisessä. Hän myös keskustelee ja riitelee säännöllisesti Wilsonin, lentopallokaverinsa kanssa, josta on tullut hänen ainoa sosiaalinen välineensä. Saareen huuhtoutuu suuri osa kannettavasta käymälästä; Chuck käyttää sitä purjeena lautan rakentamisessa. Vietettyään jonkin aikaa lautan rakentamiseen ja varustamiseen ja päätettyään, milloin sääolosuhteet ovat optimaaliset (hän käyttää luolaansa luomaa analemmaa, jolla hän voi seurata vuodenaikaa), hän lähtee vesille ja käyttää purjetta voittaakseen voimakkaan aallokon. Jonkin aikaa merellä oltuaan myrsky melkein repii hänen lautansa kappaleiksi. Seuraavana päivänä Wilson putoaa lautalta ja joutuu mereen, ja Chuck jää itkien ja yksinäisyyden murtamana. Myöhemmin ohikulkeva rahtilaiva löytää hänet ajelehtimasta. palattuaan sivistyksen pariin Chuck saa tietää, että hänet on jo kauan sitten annettu kuolleeksi; hänen perheensä ja tuttavansa ovat järjestäneet hautajaiset, ja Kelly on sittemmin mennyt naimisiin Chuckin entisen endodontologin kanssa ja saanut tyttären. Tavatessaan uudelleen Kellyn kanssa pari tunnustaa rakkauttaan toisiaan kohtaan, mutta tajutessaan, etteivät he voi olla yhdessä, koska Chuck on sitoutunut uuteen perheeseensä (ja muistettuaan myös, ettei Chuck ollut viimeksi hänen luonaan), he eroavat surullisesti. Kelly antaa Chuckille heidän yhteisen autonsa avaimet.Jonkin aikaa myöhemmin, ostettuaan uuden lentopallon, Chuck matkustaa Teksasin Kanadaan palauttaakseen avaamattoman FedEx-paketin enkelin siivillä sen lähettäjälle, Bettina Peterson -nimiselle naiselle. Osoitteessa oleva talo on tyhjä, joten hän jättää paketin ovelle lapun, jossa lukee, että paketti pelasti hänen henkensä. Hän lähtee ja pysähtyy syrjäiseen risteykseen. Lava-autolla ohi ajava ystävällinen nainen (Lari White) pysähtyy selittämään, mihin kukin tie johtaa. Kun nainen ajaa pois, Chuck huomaa, että hänen autonsa perässä oleva enkelin siipi on samanlainen kuin paketissa oleva siipi. Kun Chuck jää seisomaan risteykseen, hän katsoo jokaista tietä pitkin ja hymyilee sitten heikosti katsoessaan naisen kuorma-auton suuntaan.</w:t>
      </w:r>
    </w:p>
    <w:p>
      <w:r>
        <w:rPr>
          <w:b/>
        </w:rPr>
        <w:t xml:space="preserve">Tulos</w:t>
      </w:r>
    </w:p>
    <w:p>
      <w:r>
        <w:t xml:space="preserve">Minne Chuck matkustaa?</w:t>
      </w:r>
    </w:p>
    <w:p>
      <w:r>
        <w:rPr>
          <w:b/>
        </w:rPr>
        <w:t xml:space="preserve">Esimerkki 2.3177</w:t>
      </w:r>
    </w:p>
    <w:p>
      <w:r>
        <w:t xml:space="preserve">Naamioituneet asemiehet varastavat todistusaineistoa poliisin todistusaineistovarastosta ja tappavat useita poliiseja. Konstaapeli Dennis Meechum (Brian Dennehy) haavoittuu vakavasti puukotettuaan yhtä ryöstäjistä. Hän selviää hengissä ja julkaisee kokemuksistaan kirjan nimeltä Inside Job. Vuosia myöhemmin Meechum on ylennetty etsiväksi ja työstää seuraavaa romaaniaan. Nyt hän kärsii kirjailijanlukosta ja on leskeksi jäänyt isä, joka kasvattaa tytärtään Hollya (Allison Balson). eräässä satamassa sattuneessa jutussa epäilty pakenee, kun Meechum lähtee takaa-ajoon. Mies nimeltä Cleve (James Woods) liittyy takaa-ajoon. Epäilty piiloutuu nosturiin ja yrittää ampua Meechumin, mutta Cleve tappaa miehen ja katoaa.Cleve järjestää tapaamisen Meechumin kanssa ja yrittää saada hänet kirjoittamaan kirjan historiastaan Kappa International -nimisen yritysimperiumin palkattuna salamurhaajana. Cleve pelottelee Kappan perustajaa David Madlockia (Paul Shenar) Meechumin seuraavasta kirjasta ja lupaa Meechumille todisteet väitteidensä tueksi. He jatkavat matkoja New Yorkiin ja Texasiin, joissa Cleve yrittää vakuuttaa Meechumin osumahistoriasta. Teksasissa ollessaan paljastuu, että Cleve oli se loukkaantunut naamioitunut asemies, jonka Meechum oli puukottanut vuosia aiemmin. Madlock yrittää laillisten edustajiensa välityksellä lahjoa Meechumia, mutta epäonnistuu. kun ulosottomies yrittää varastaa Meechumin romaanin käsikirjoituksen ja yrittää tappaa Hollyn, Cleve puuttuu asiaan tappamalla hänet. Kun Cleve yrittää pitää Hollyn turvassa lähettämällä hänet Meechumin agentin Roberta Gillianin (Victoria Tennant) luo. Madlock onnistuu kuitenkin sieppaamaan Hollyn. Meechum päättää järjestää tapaamisen Madlockin kanssa tämän merenrantatilalla. Cleve ryntää taloon ja ampuu kaikki Madlockin henkivartijat. Cleve uhraa sitten oman henkensä pelastaakseen Hollyn Madlockilta. Meechum pidättää Madlockin ja lohduttaa kuolevaa Cleveä. Elokuvan lopussa paljastuu, että Meechum on julkaissut kirjan nimeltä Retribution: David Madlockin ja Kappa Internationalin kaatuminen.</w:t>
      </w:r>
    </w:p>
    <w:p>
      <w:r>
        <w:rPr>
          <w:b/>
        </w:rPr>
        <w:t xml:space="preserve">Tulos</w:t>
      </w:r>
    </w:p>
    <w:p>
      <w:r>
        <w:t xml:space="preserve">Mikä on Meechumin kirjan nimi?</w:t>
      </w:r>
    </w:p>
    <w:p>
      <w:r>
        <w:rPr>
          <w:b/>
        </w:rPr>
        <w:t xml:space="preserve">Esimerkki 2.3178</w:t>
      </w:r>
    </w:p>
    <w:p>
      <w:r>
        <w:t xml:space="preserve">James Reese (Jonathan Rhys Meyers) on Yhdysvaltain Ranskan suurlähettilään henkilökohtainen avustaja, ja hänellä on kadehdittava elämä Pariisissa ja kaunis ranskalainen tyttöystävä, mutta hänen todellinen intohimonsa on sivutyö CIA:n matalan tason agenttina. Reese haluaa päästä korkeamman tason agentiksi, jolla on enemmän vastuuta. Koska Ranskassa on pulaa agenteista, hänet määrätään salainen agentti Charlie Waxin (John Travolta) pariksi. reesen ensimmäinen koetus on saada Wax vapautettua lentokenttävartiosta Ranskan tullin toimesta, kun Wax ei halua luovuttaa suosikkienergiajuomatölkkejään. Huolimatta energiajuoman näennäisestä vähäpätöisyydestä, jonka Wax voisi luultavasti ostaa Pariisista, Wax jatkaa Ranskan tullin sanallista solvaamista, kunnes Reese kiinnittää Waxin energiajuomaa sisältäviin matkatavaroihin Diplomaattipostitarran, joka tekee niistä tullittomia ja karanteenivaatimuksilta suojattuja. autossa Wax pyytää anteeksi käytöstään avatessaan tölkit ja paljastaessaan kätketyt palat henkilökohtaisesta SIG Sauer P226 X-Five Lightweight -laitteestaan, jota hän kutsuu nimellä "Mrs. Jones". Wax selittää, että hänet on lähetetty Pariisiin tutkimaan huumerengasta, joka on ainakin välillisesti vastuussa naisen kuolemasta, joka sattuu olemaan puolustusministerin veljentytär." Tutkimuksen aikana Wax paljastaa, että mitään yliannostusta ei ollut tapahtunut... Heidän tavoitteenaan on jäljittää rahat pakistanilaisten terroristien piiriin. Todisteet johdattavat heidät terroristien luo, mikä johtaa aseelliseen yhteenottoon, jossa suurin osa terroristeista kuolee. Wax ja Reese saavat selville, että terroristit aikovat tunkeutua Yhdysvaltain suurlähetystöön burkan alle piilotettujen räjähteiden avulla. Todisteita kerätessään he löytävät seinään kiinnitettyjä valokuvia agentti Reesestä, ja lopulta Reese saa tietää, että terroristit aikovat hyökätä huippukokoukseen. Wax saa selville, että Reesen kihlattu Caroline (Kasia Smutniak) on "nukkuva" agentti, joka oli määrätty soluttautumaan terroristien joukkoon. Kun Caroline kohtaa heidät, hän ampuu Reeseä olkapäähän ja pakenee ikkunan kautta. Caroline yrittää räjäyttää räjähdeliivin, kun Volvon viimeinen jäljellä oleva terroristi hyökkää huippukokoukseen matkalla olevaa amerikkalaista autosaattuetta vastaan ajamalla heitä kohti räjähteillä varustettuna. Wax tuhoaa ajoneuvon AT4-raketinheittimellä juuri sopivasti. Reese löytää Carolinen huippukokouksesta ja yrittää saada hänet luopumaan tehtävästään tunnustamalla rakkauttaan. Caroline yrittää kuitenkin räjäyttää liivinsä, ja Reesen on pakko tappaa hänet.Kun Wax lähtee Pariisista, Reese saattaa hänet koneeseensa. Wax tarjoaa kokopäiväistä kumppanuutta. Molemmat pelaavat shakkia asematasolla, asettavat käsiaseensa hyötykärryyn, Reese paljastaa kantavansa nyt Desert Eagle -pistoolia ja ansaitsee jälleen pienen ihailun uudelta kumppaniltaan.</w:t>
      </w:r>
    </w:p>
    <w:p>
      <w:r>
        <w:rPr>
          <w:b/>
        </w:rPr>
        <w:t xml:space="preserve">Tulos</w:t>
      </w:r>
    </w:p>
    <w:p>
      <w:r>
        <w:t xml:space="preserve">Mitä Reese paljastaa kantavansa mukanaan?</w:t>
      </w:r>
    </w:p>
    <w:p>
      <w:r>
        <w:rPr>
          <w:b/>
        </w:rPr>
        <w:t xml:space="preserve">Esimerkki 2.3179</w:t>
      </w:r>
    </w:p>
    <w:p>
      <w:r>
        <w:t xml:space="preserve">New Yorkin osavaltion pohjoisosassa sijaitsevassa yksityiskoulussa Mary Gibson (Kim Hunter) saa koulun rehtorilta tiedon, että hänen sisarensa Jacqueline Gibson (Jean Brooks) ei ole lähettänyt lukukausimaksushekkiä kuuteen kuukauteen, eikä koulu ole onnistunut ottamaan yhteyttä häneen Manhattanilla, jossa hän on menestyvän hajuvesiyrityksen omistaja. Mary päättää lähteä etsimään eksynyttä siskoaan ja tapaa heti asianajaja Gregory Wardin (Hugh Beaumont), joka on maksanut Jacquelinen käyttöön tarkoitetun asunnon. Kun Mary näkee, että asunto on silmukkaa ja tuolia lukuun ottamatta autio, hän sairastuu ja Ward uskoutuu hänelle, että hän ja Jacqueline ovat salaa naimisissa. Lisäksi tohtori Louis Judd (Tom Conway) on Jacquelinen lääkäri ja psykiatri ja kuuluu noitien ja velhojen liittoon, joka on päättänyt, että Jacquelinen pitäisi tappaa itsensä. Kun Jacqueline ilmestyy lohduttamaan siskoaan, selviää, että hän on luovuttanut kaikki omistuksensa hajuvesiyrityksessään yhdelle noitakoplan jäsenistä ja uskoo sydämessään, ettei elämästä ole enää mitään iloa hänelle. Mary ja Ward huomaavat, että heidän yhteisestä ajastaan on kehittynyt rakkautta, ja he päättävät pysyä yhdessä, kun Jacqueline päättää omasta kohtalostaan.</w:t>
      </w:r>
    </w:p>
    <w:p>
      <w:r>
        <w:rPr>
          <w:b/>
        </w:rPr>
        <w:t xml:space="preserve">Tulos</w:t>
      </w:r>
    </w:p>
    <w:p>
      <w:r>
        <w:t xml:space="preserve">Mikä on Mary Gibsonin siskon nimi?</w:t>
      </w:r>
    </w:p>
    <w:p>
      <w:r>
        <w:rPr>
          <w:b/>
        </w:rPr>
        <w:t xml:space="preserve">Esimerkki 2.3180</w:t>
      </w:r>
    </w:p>
    <w:p>
      <w:r>
        <w:t xml:space="preserve">Jamie Ashen (Ryan Kwanten) ja hänen vaimonsa Lisa (Laura Regan) saavat nimettömän vatsastapuhuja-nuken nimeltä "Billy". Kun Lisa leikkii Billyllä, häntä lähestyy hahmo, joka saa hänet huutamaan. Jamie löytää hänet kuolleena, kieli irti leikattuna. Kun etsivä Jim Lipton (Donnie Wahlberg) vapauttaa Jamien todisteiden puuttumisen vuoksi, hän huomaa Billyn laatikon sisältä salaperäisen viestin "Mary Shaw'sta", vatsastapuhujasta hänen kotikaupungistaan, Raven's Fairista.Raven's Fairissa Jamie vierailee vieraantuneen, varakkaan ja pyörätuoliin sidotun isänsä Edwardin (Bob Gunton) ja tämän paljon nuoremman vaimon Ellan (Amber Valletta) luona saadakseen tietoja Mary Shaw'sta. Jamie hylkää ne taikauskona ja järjestää Lisan hautajaiset paikallisen hautausurakoitsijan Henry Walkerin (Michael Fairman) avulla. Jamie tapaa Henryn seniilin vaimon Marionin, joka kertoo hänelle Maryn ja hänen nukkensa Billyn vaarallisuudesta. Billyn hautaamisen jälkeen Jamie kohtaa etsivä Liptonin, joka yhä epäilee Jamiea ja pakottaa hänet kaivamaan Billyn ylös. Henry kertoo Jamielle Shaw'sta: Shaw (Judith Roberts) oli kuuluisa vatsastapuhuja, joka joutui julkisesti nöyryytetyksi, kun poika, Michael, osoitti hänen liikkuvaa suutaan. Michael katosi seuraavana päivänä, ja hänen perheensä syytti siitä Shaw'ta, jonka viimeinen toive oli, että hänen ruumiinsa muutettaisiin nukeksi ja haudattaisiin hänen 101 nukkensa kanssa. Henry, tuolloin paikallisen hautausurakoitsijan nuori poika (Keir Gilchrist), näki Michaelin perheen teloittaman Shaw'n nousevan ylös, mutta Henry säästyi kiitos sen, että hän piti suunsa kiinni. Tämä johtuu siitä, että Shaw kostaa vain tappamalla ne, jotka huutavat. Jamie saa selville, että Michael, ensimmäinen uhri, oli hänen isosetänsä; Ashenin suku oli se, joka tappoi Shaw'n leikkaamalla häneltä kielen irti, ja hän on halunnut kostaa koko heidän verisukupolvelleen tappamalla heidät samalla tavalla.Shaw tappaa Henryn. Etsivä Lipton saa selville, että kaikki Shaw'n nuket on kaivettu esiin. Hän ilmoittaa asiasta Jamille, joka saa "Henryltä" puhelun, jossa häntä pyydetään menemään Shaw'n teatteriin. Siellä kaksikko löytää 100 nukkea rivissä Michaelin ruumiin kanssa, joka on muutettu marionetiksi. Nuken kautta Shaw paljastaa Jamille, että hän tappoi hänen vaimonsa, koska tämä oli raskaana hänen pojalleen, ja tappoi näin kaikki Ashenin perheen mahdolliset vastasyntyneet. Jamie ja Lipton polttavat teatterin ja kaikki Shaw'n nuket, mutta samalla Shaw onnistuu saamaan etsivä Liptonin huutamaan ja tappamaan hänet.Takaisin isänsä asunnossa Jamie kohtaa Mary Shaw'n, mutta hän torjuu hänet heittämällä Billyn, 101. ja viimeisen jäljellä olevista nukista, takkaan. Hän saa kauhistuneena kuulla, että hänen isänsä oli kuollut jo kauan sitten; nykyinen "Edward" on Ellan ohjaamaksi nukeksi muunnettu ruumis, joka on Shaw'lle "täydellinen nukke", joka on luotu juuri ennen hänen kuolemaansa. Hän huutaa, kun Mary Shaw'n riivaama Ella lähtee hänen peräänsä riistääkseen hänen kielensä." Elokuva päättyy siihen, että Jamie lausuu lastenlorun Shaw'sta ja näytetään valokuva-albumi, jossa on ihmisnukkeja: Jamien vaimo Lisa, Henry, etsivä Lipton, hänen isänsä Edward, Ella ja Jamie itse.</w:t>
      </w:r>
    </w:p>
    <w:p>
      <w:r>
        <w:rPr>
          <w:b/>
        </w:rPr>
        <w:t xml:space="preserve">Tulos</w:t>
      </w:r>
    </w:p>
    <w:p>
      <w:r>
        <w:t xml:space="preserve">Kuka on tapauksen tutkija?</w:t>
      </w:r>
    </w:p>
    <w:p>
      <w:r>
        <w:rPr>
          <w:b/>
        </w:rPr>
        <w:t xml:space="preserve">Esimerkki 2.3181</w:t>
      </w:r>
    </w:p>
    <w:p>
      <w:r>
        <w:t xml:space="preserve">Sarjamurhaaja jahtaa poliiseja Kaakkois-Lontoossa. Kun kaksi poliisia ammutaan kuoliaaksi ja ylikomisario Bruce Roberts hakataan kuoliaaksi, alkaa hänen henkilöllisyytensä jahti.Ylikonstaapeli Porter Nash siirretään Kaakkois-Lontoon poliisilaitokselle johtamaan tutkintaa, vaikka Nash on ulkopuolinen ja virkaveljiensä keskuudessa laajalti pilkattu, koska hän on avoimesti homo. Yllätyksekseen hän löytää epätodennäköisen liittolaisen kuumapäisestä ja karheasta rikosylikonstaapeli Tom Brantista, jolla on aiempia väkivaltaisia tapauksia.Tutkinnan ollessa kesken PC Elizabeth Fallsin luona vierailee ystävä, nuori jengiläinen, jonka lempinimi on Metal, joka pelkää, että hänen jenginsä on saattanut todella tappaa jonkun. Falls lupaa tutkia tilannetta ja ottaa yhteyttä rikoskomisario Craig Stokesiin, joka suostuu auttamaan, jos Falls menee treffeille hänen kanssaan.Yksi Brantin tiedonantajista, Radnor, osoittaa Brantin ja Nashin Barry Weiss -nimisen miehen luo, joka äskettäin kehuskeli sytyttäneensä poliisikoiran tuleen "harjoituksen vuoksi". Vaikka Brant ja Nash käyvät Weissin asunnossa, he eivät heti löydä todisteita häntä vastaan. Brant tunnistaa Weissin mieheksi, jonka hän hakkasi tappelussa biljardisalissa vuotta aiemmin. Kummankin tietämättä Radnor päättää tehdä omia tutkimuksiaan ja löytää lopulta näennäisesti hylätyn auton, jossa Weiss säilyttää tappamistaan trofeista, mikä vahvistaa, että Weiss on murhaaja. sillä välin Weiss ottaa yhteyttä sanomalehtireportteriin Harold Dunlopiin varmistaakseen, että hänen murhansa saavat riittävästi huomiota lehdistössä. Hän lupaa pitää Dunlopin ajan tasalla murhistaan ja ilmoittaa haluavansa tulla tunnetuksi nimellä Blitz. Pian tämän jälkeen myös Radnor ottaa yhteyttä Dunlopiin, joka on kiinnostunut myymään hänen tietonsa korkeaan hintaan. Vaikka Radnor johdattaa Dunlopin Weissin auton luo, Weiss tappaa hänet ennen kuin hän ehtii paljastaa Weissin nimen. Dunlop hälyttää sitten poliisit auton luo, mutta he löytävät sen tyhjänä.Brant ja poliisikollega tajuavat, että kaikki Blitzin tähänastiset uhrit ovat olleet poliiseja, jotka ovat aiemmin pidättäneet Weissin, ja että PC Falls on todennäköisesti seuraava uhri. Tultaessa kotiin treffeiltä etsivä Stokesin kanssa Weiss hyökkää Fallsin kimppuun, mutta Metal pelastaa hänet, ja hän kuolee sitä seuranneessa kamppailussa. Ennen kuin Weiss pääsee hyökkäämään Fallsin kimppuun uudelleen, poliisi saapuu paikalle. Brant ja Nash päättävät julkaista Weissin kuvan tiedotusvälineille saadakseen hänet kiinni, mikä lopulta johtaa pitkällisen takaa-ajon jälkeen Weissin vangitsemiseen. Weissia vastaan ei kuitenkaan ole konkreettisia todisteita, joten 48 tunnin ja tuloksettoman kuulustelun jälkeen poliisi joutuu päästämään Weissin vapaaksi. Brant ja Nash keksivät epätoivoisina juonen Weissin huijaamiseksi tietäen, että Weiss haluaa kostaa Brantille biljardisalissa käydyn tappelun: Weiss soluttautuu ylikomisario Robertsin hautajaisiin pukeutuneena Robertsin univormuun, jonka hän oli varastanut murhan jälkeen. Toimituksen aikana Brant lähtee pois, ja Weiss seuraa häntä. Brant johdattaa Weissin parkkihallin huipulle, mutta paljastuu, että Brant ja Nash olivat vaihtaneet paikkaa matkan varrella. Piiloutuneen Brantin yllättämänä Weiss saa yliotteen ja vapautuu aseestaan. Brant selittää, että he eivät koskaan löydä tarpeeksi todisteita Weissin tuomitsemiseksi laillisesti, ja päättelee, että he ovat nyt kätevässä tilanteessa: koska Weiss on pukeutunut poliisiksi ja Brantilla on Blitzin ase, he voivat ampua hänet omalla aseellaan, ja se näyttää siltä, että Weiss olisi vain yksi Blitzin uhreista.</w:t>
      </w:r>
    </w:p>
    <w:p>
      <w:r>
        <w:rPr>
          <w:b/>
        </w:rPr>
        <w:t xml:space="preserve">Tulos</w:t>
      </w:r>
    </w:p>
    <w:p>
      <w:r>
        <w:t xml:space="preserve">Mihin ammattiin sarjamurhaaja kohdistuu?</w:t>
      </w:r>
    </w:p>
    <w:p>
      <w:r>
        <w:rPr>
          <w:b/>
        </w:rPr>
        <w:t xml:space="preserve">Esimerkki 2.3182</w:t>
      </w:r>
    </w:p>
    <w:p>
      <w:r>
        <w:t xml:space="preserve">Kaksi haavoittunutta sotilasta joutuu linjojensa väliin ei-kenenkään-maalle, taistelemaan henkiinjäämisestä. Ciki on bosnialainen muslimi ja Nino bosnialainen serbi. Sotilaat kohtaavat toisensa juoksuhaudassa, jossa he odottavat pimeää. He vaihtavat solvauksia ja löytävät jopa yhteisen sävelen. Tilannetta sekoittaa Cera, haavoittunut bosniakkisotilas, joka herää tajuttomuudesta. Bosnian serbit ovat hautanneet hänen alleen maamiinan, ja jos hän tekisi liikahduksenkin, se olisi kohtalokas. Marchand, Yhdistyneiden kansakuntien suojelujoukkojen (UNPROFOR) ranskalainen kersantti, ryhtyy auttamaan kolmea loukkuun jäänyttä sotilasta, vaikka ylempi johto aluksi käski toisin. UNPROFORin tehtävänä Bosniassa oli vartioida humanitaarisia avustussaattueita, pysyä puolueettomana ja toimia pelkkänä sivustakatsojana.Paikalle saapuu englantilainen toimittaja, joka saa aikaan median painostuksen, joka saa YK:n ylimmän johdon ryhtymään toimiin ja yrittämään sotilaiden pelastamista.Stressaantuneiden ja väsyneiden Cikin ja Ninon välinen riita kärjistyy vähitellen pelastamisen jälkeenkin. Lopulta Ciki ampuu Ninon, ja rauhanturvaaja puolestaan ampuu hänet. Tämän yhteenoton jälkeen todetaan, että miinaa ei voida purkaa. UNPROFORin ylin johto yrittää pelastaa kasvonsa: he valehtelevat, että Cera on pelastettu, ja poistuvat alueelta toimittajien ja kaikkien muiden mukana. Todellisuudessa Cera jää yksin ja lohduttomana juoksuhaudoille, miinan edelleen lamauttamana.lähde:Wiki</w:t>
      </w:r>
    </w:p>
    <w:p>
      <w:r>
        <w:rPr>
          <w:b/>
        </w:rPr>
        <w:t xml:space="preserve">Tulos</w:t>
      </w:r>
    </w:p>
    <w:p>
      <w:r>
        <w:t xml:space="preserve">Kuka on Ciki?</w:t>
      </w:r>
    </w:p>
    <w:p>
      <w:r>
        <w:rPr>
          <w:b/>
        </w:rPr>
        <w:t xml:space="preserve">Esimerkki 2.3183</w:t>
      </w:r>
    </w:p>
    <w:p>
      <w:r>
        <w:t xml:space="preserve">Ranskalainen komisario Clouseau (Peter Sellers) on joutunut väliaikaisesti poliisiksi, kun hänen pomonsa, ylikomisario Charles Dreyfus (Herbert Lom), joka halveksii Clouseauta pakkomielteeseen asti, on alentanut hänet. Ranskan hallitus kuitenkin pakottaa Dreyfusin palauttamaan Clouseaun Sûreté-komisarion virkaan (kuten Dreyfusin harmiksi oli muutenkin tarkoitus tehdä), jotta Clouseau voi matkustaa kuvitteelliseen Lähi-idän valtioon Lugashiin tutkimaan tarunhohtoisen Vaaleanpunaisen pantterin timantin varastamista, joka on jälleen kerran varastettu.Clouseaun tutkimukset Lugashin kansallismuseossa, jonka hän melkein tuhoaa kömpelöillä tavoillaan, saavat hänet uskomaan, että Sir Charles Litton (Christopher Plummer), pahamaineinen Aave, on tekemässä uudelleen uransa pahamaineisinta ryöstöä. Clouseau ilahtuu tästä ja näkee tämän ainoana mahdollisuutenaan kostaa Littonille, joka lavasti hänet syylliseksi ja lähetti hänet väliaikaisesti vankilaan (ensimmäisessä Vaaleanpunainen pantteri -elokuvassa). Vaikka Clouseau ei saa selville mitään johtolankoja varkaudesta, hän selviytyy kömpelyytensä ansiosta salaperäisen salamurhaajan useista murhayrityksistä. Kun Clouseau on tarkkaillut ja melkein tuhonnut Littonin kartanon Nizzassa, hänet huijataan lähtemään Ranskasta. Hän seuraa Sir Charlesin vaimoa, Lady Claudinea (Catherine Schell) Sveitsin Gstaadissa sijaitsevaan lomakohteeseen, jossa hänen yrityksensä tutkia naista epäonnistuvat toistuvasti.Samaan aikaan Englannissa Sir Charles lukee varkaudesta ja tajuaa, että hänet on lavastettu. Hän lähtee Lugashiin tutkimaan asiaa, kohtaa useita vanhoja tuttuja alamaailman hahmoja ja torjuu useita hänen henkeään vastaan tehtyjä yrityksiä. Litton onnistuu lopulta selvittämään, että timantin varas on hänen vaimonsa, Lady Claudine. Koska molemmat olivat kyllästyneet hiljaiseen eläkepäiväänsä, hän varasti timantin omaksi huvikseen ja lähetti sitten miehensä jahtaamaan timanttia. Sir Charles pakenee rohkeasti Lugashista ja lähtee Gstaadiin etsimään vaimoaan ja timanttia puhdistaakseen nimensä. komisario Clouseau, joka on tietämättään ollut koko ajan todellisen varkaan jäljillä, saa puhelinsoiton ylikomisario Dreyfusilta, jossa häntä kehotetaan pidättämään Lady Claudine. Kun Clouseau kuitenkin soittaa Dreyfusille kysyäkseen syytä, hänelle ilmoitetaan, että Dreyfus on ollut lomalla viimeisen viikon. Dreyfus, joka nyt paljastuu salamurhaajaksi, joka yrittää tappaa Clouseaun, valmistautuu ampumaan Clouseaun tarkka-ampujakiväärillä heti, kun tämä astuu Lady Claudinen huoneeseen. lady Claudine tunnustaa leikkisästi varkauden miehelleen ja luovuttaa timantin miehelleen, jotta tämä voi ryhtyä todistamaan syyttömyyttään. He joutuvat Lugashin salaisen poliisin eversti Sharkyn (Peter Arne) nurkkaan, joka aikoo tappaa molemmat. Kävi ilmi, että hän on käyttänyt timantin varastamista tekosyynä poliittisten vastustajiensa puhdistamiseen. Juuri silloin Clouseau ryntää huoneeseen pidättämään Littoneita. Sir Charles huomauttaa, että eversti Sharky aikoo tappaa heidät kaikki. Yhtäkkiä Dreyfus avaa tulen huoneeseen ja onnistuu vahingossa tappamaan Sharkyn tähdätessään Clouseauta, joka on viime hetkellä väistänyt itsensä tarkistamaan housunsa. Tappelun aikana Clouseau joutuu päästämään Littonit karkuun. Vaaleanpunaisen pantterin löytämiseksi tekemänsä työn ansiosta Clouseau ylennetään ylikomisarioksi, ja hän vannoo, että hän saattaa rikoksensa uudelleen aloittaneen Sir Charlesin oikeuden eteen. (Huomautus: Lady Claudinen kohtaloa ei paljasteta, mutta annetaan ymmärtää, ettei häntä pidätetty.) Dreyfus passitetaan mielisairaalaan, jossa hänet pannaan pakkopaitaan ja laitetaan kumihuoneeseen, jossa hän vannoo kostoa Clouseaulle.</w:t>
      </w:r>
    </w:p>
    <w:p>
      <w:r>
        <w:rPr>
          <w:b/>
        </w:rPr>
        <w:t xml:space="preserve">Tulos</w:t>
      </w:r>
    </w:p>
    <w:p>
      <w:r>
        <w:t xml:space="preserve">Millä valepuvulla etsivä tutki Lady Claudinea?</w:t>
      </w:r>
    </w:p>
    <w:p>
      <w:r>
        <w:rPr>
          <w:b/>
        </w:rPr>
        <w:t xml:space="preserve">Esimerkki 2.3184</w:t>
      </w:r>
    </w:p>
    <w:p>
      <w:r>
        <w:t xml:space="preserve">Lokakuun 31. päivänä 1989 Michael Myers ja hänen veljentyttärensä Jamie Lloyd (J.C. Brandy) joutuvat salaperäisen mustapukuisen muukalaisen sieppaamiksi Haddonfieldin poliisiasemalla. Kuusi vuotta myöhemmin teini-ikäinen Jamie (J. C. Brandy) on tullut raskaaksi ja hänen lapsensa syntyy Halloween-aattona. Vauvan vie "mies mustissa", joka vaikuttaa olevan druidien kaltaisen kultin johtaja. Myöhemmin kätilö (Susan Swift) auttaa Jamiea pakenemaan vauvan kanssa, mutta Michael (George P. Wilbur) tappaa hänet pian. Jamie ja hänen vauvansa pakenevat varastetulla pickupilla. Jamie pysähtyy hetkeksi autiolle linja-autoasemalle ja soittaa Haddonfieldin radioasemalle varoittaakseen, että Michael on palaamassa kotiin, mutta radiojohtaja Barry Simms (Leo Geter), joka on tekemässä lähetystä Haddonfieldin murhista, jättää hänet huomiotta.Samaan aikaan tohtori Loomisin (Donald Pleasence), joka on nyt eläkkeellä, luona vierailee hänen ystävänsä tohtori Terence Wynn (Mitch Ryan), Smith's Groven parantolan, jossa Michael oli ollut poikasena vangittuna, pääjohtaja, joka pyytää Loomisia palaamaan Smith's Groveen. Keskustelun aikana he kuulevat Jamien avunpyynnön paikallisella radioasemalla. Myöhemmin Jamie ajaa takaisin tielle Michaelin perässä, joka saa hänet törmäämään vanhaan latoon. Michael tappaa Jamien puukottamalla hänet maissin puimuriin, mutta huomaa, että Jamien vauva ei ole autossa.Takaisin Haddonfieldissä Tommy Doyle (Paul Rudd), jota Laurie Strode oli lapsenvahtina ensimmäisessä elokuvassa, asuu nyt täysihoitolassa, jota johtaa rouva Blankenship (Janice Knickrehm), salaperäinen vanha nainen. Kadun toisella puolella sijaitsevassa Myersin talossa asuva perhe on Stroden perheen sukulaisia: Kara Strode (Marianne Hagan), hänen kuusivuotias poikansa Danny (Devin Gardner), hänen teini-ikäinen veljensä Tim (Keith Bogart), huolehtiva äiti Debra (Kim Darby) ja väkivaltainen isä John (Bradford English). Siitä lähtien, kun Tommy näki Michael Myersin lapsena, hänellä on ollut pakkomielle selvittää totuus hänen motiiviensa takana. Hän löytää Jamien vauvan linja-autoasemalta, ottaa hänet huostaansa ja antaa hänelle nimen Stephen. Tommy törmää tohtori Loomisiin ja kertoo hänelle, että Myersin talossa asuu Stroden perhe. Molemmat uskovat Michaelin palanneen Haddonfieldiin." Tohtori Loomisin kerrottua hänelle, että hän asuu Michaelin talossa, Debra soittaa Johnille ja kertoo haluavansa lähteä Haddonfieldistä, mutta Michael tappaa hänet. Myöhemmin Kara palaa kotiin ja löytää Dannyn huoneestaan Tommyn kanssa, jonka hän oli tavannut kotimatkalla. He menevät täysihoitolaan, jossa Tommy paljastaa uskovansa, että druidien innoittama kultti on langettanut Michaelille Thornin kirouksen. Thorn on muinainen druidien symboli, joka edusti demonia, joka levitti sairautta ja aiheutti tuhoa. Tämän estämiseksi jokaisesta heimosta valittiin yksi lapsi, joka kantoi Thornin kirousta ja uhrasi lähisukulaisensa veriuhrin Samhainin (Halloween) yönä. Kun vastaava Thorn-tähtikuvio ilmestyy, Mikael ilmestyy. Kirous selittää, miksi Mikael pyrkii tappamaan perheensä, ja selittää myös hänen yli-inhimilliset kykynsä. Tommy uskoo, että Stevenistä tulee Mikaelin viimeinen uhri.Kun Tommy lähtee etsimään tohtori Loomisia Haddonfield Junior Collegen juhliin, rouva Blankenship paljastaa Karalle olleensa lapsenvahtina Mikaelille sinä yönä, kun tämä tappoi siskonsa, ja että Danny kuulee "äänen" ("Mieheltä mustissa"), joka käskee häntä tappamaan kuten Mikael teki, mikä osoittaa, että Dannylla on myös Thornin voima. Samaan aikaan Michael tappaa John ja Tim Stroden, Timin tyttöystävän Bethin (Mariah O'Brien) ja Barry Simmsin. Kun Tommy palaa kotiin tohtori Loomisin kanssa, "mies mustissa" paljastuu lopulta tohtori Wynniksi. "Thornin kultti" vie Karan, Dannyn, Stevenin ja Michaelin Smith's Groveen. Siellä Loomis kohtaa tohtori Wynnin, joka kiittää Loomisia siitä, että hän tunnisti ensimmäisenä Michaelin sisällä olevan Thornin pahan voiman, jota Wynn haluaa hallita ja tutkia, ja että Jamien vauva edustaa uuden aikakauden alkua.Tommy löytää Karan lukittuna huoneeseen huipputurvaosastolla ja vapauttaa hänet. Yhdellä pääkäytävistä he näkevät Wynnin ja tutkijaryhmän kävelevän leikkaussaliin suorittamaan tuntematonta toimenpidettä. Tommy ja Kara hiipivät viereiseen huoneeseen, jossa he löytävät Dannyn ja Stevenin. Michael (oletettavasti vihainen siitä, että Wynn ja hänen henkilökuntansa käyttävät häntä hyväkseen) kävelee leikkaussaliin kirurgisen macheten kanssa ja murhaa heidät. Tommy, Kara ja lapset pakenevat Michaelin takaa-ajamina ja piiloutuvat huipputekniseen laboratorioon. Laboratorion sisällä Kara huomaa säiliöitä, joissa on ihmissikiöitä, joissa on taulukko riimuja ja tieteellisiä kirjainkoodeja, jotka on yhdistetty toisiinsa Thorn-symbolilla, mikä viittaa siihen, että tiedemiesten kultti on käyttänyt Thornin pahaa voimaa hyväksi lääketieteen hyväksi. On vihjailtu, että he ovat yrittäneet kloonata puhdasta pahuutta käyttäen Mikaelin hallussa olevia haluttuja geenejä hedelmöittämällä naispuolisia potilaitaan, jotta Thornin voimallisin muoto voitaisiin kopioida. Stephen on tämän kokeen tulos, jota testattiin Jamieen, ja kultti oli suunnitellut käyttävänsä Dannya tutkimustensa edistämiseen. Michael murtautuu huoneeseen. Tommy ruiskuttaa häneen syövyttävää nestettä ja hakkaa hänet tajuttomaksi lyijyputkella. Kun tohtori Loomis, Tommy, Kara, Danny ja Stephen ovat lähdössä pakoon, Loomis käskee heidän jatkaa matkaa ilman häntä, koska hänellä on "pieni asia" hoidettavana. Takaisin rakennuksessa Michaelin naamari nähdään laboratoriohuoneen lattialla ja tohtori Loomisin huuto kuuluu taustalla, eikä molempien hahmojen kohtalosta ole tietoa.</w:t>
      </w:r>
    </w:p>
    <w:p>
      <w:r>
        <w:rPr>
          <w:b/>
        </w:rPr>
        <w:t xml:space="preserve">Tulos</w:t>
      </w:r>
    </w:p>
    <w:p>
      <w:r>
        <w:t xml:space="preserve">Miten Michael tappaa Jamien?</w:t>
      </w:r>
    </w:p>
    <w:p>
      <w:r>
        <w:rPr>
          <w:b/>
        </w:rPr>
        <w:t xml:space="preserve">Esimerkki 2.3185</w:t>
      </w:r>
    </w:p>
    <w:p>
      <w:r>
        <w:t xml:space="preserve">Tämän artikkelin juonitiivistelmä voi olla liian pitkä tai liian yksityiskohtainen. Auta parantamaan sitä poistamalla tarpeettomia yksityiskohtia ja tekemällä siitä tiiviimpi. (Elokuu 2016) (Lue, miten ja milloin voit poistaa tämän mallin mukaisen viestin)Flynn Carsen (Noah Wyle) matkustaa huutokauppahuoneeseen Englantiin tarjotakseen kirjaston puolesta korvaamattoman Ming-maljakon. Syntyvän huutokauppasodan aikana hän sekä ylittää vahingossa kilpailijansa tarjoamalla yli budjetin että riitelee puhelimessa tyttöystävänsä kanssa. Kun hän on allekirjoittanut sopimuksen maljakosta, hän rikkoo sen ja paljastaa siitä viisasten kiven, joka on voimakkain olemassa oleva transmutaatioesine, joka muuttaa minkä tahansa esineen hetkessä kullaksi. Kun vastapuoli ja kätyri hyökkäävät hänen kimppuunsa kiven takia, hän puolustaa sitä taitavasti. Kun Flynn on voittanut kaksintaistelun, hän siirtyy hotellin aulaan toivoen voivansa korjata suhteensa tyttöystäväänsä, mutta huomaa, että tämä on hylännyt Flynnin useiden pettymysten jälkeen.Samaan aikaan Karpaatissa Sergei Kubichekin (Dikran Tulaine) johtama ryhmä entisiä KGB:n agentteja, jotka nostalgisoivat mennyttä Neuvostoliittoa, on hautonut juonen, jonka tarkoituksena on herättää henkiin kuuluisa vampyyri, prinssi Vlad Dracula, luodakseen armeijan voittamattomia epäkuolleita sotilaita. Kun he ovat varmistaneet ruumiin haudassa, heidän on vain varmistettava historiallinen esine, "Juudaksen malja", jotta he voivat herättää hänet henkiin ja hallita häntä. Tätä varten he matkustavat Bukarestiin ja kidnappaavat professori Lazlon (Bruce Davison), nerokkaan historioitsijan, joka on kiinnostunut vampyyritarinasta ja joka on etsinyt maljaa jo vuosia. Entiset agentit suostuttelevat rampautunutta professoria, joka liittyy heihin puolivahingossa. Professori Lazlo päättelee kourallisen ranskalaismunkkien luomia kääröjä käyttäen, että New Orleansissa on merkintä, joka osittain kertoo maljan sijainnin." Aluksi Flynnin paluuta New Yorkiin arvostellaan leikkisästi budjetin ylittämisestä. Huutokauppakamari kiistelee hänen kirjoittamastaan sekistä (välittämättä siitä, että Flynn kosketti kiveä heittotyynyyn ja muutti sen näin tehokkaasti kahden miljoonan Englannin punnan kultakappaleeksi poistuessaan), ja hänen ehdotuksensa käyttää viisasten kiveä velan maksamiseen kohtaa vastustusta, sillä vakiintuneen politiikan mukaan kirjasto ei saa hyötyä aarteistaan. Tämä saa hänen turhautumisensa muuttumaan täysimittaiseksi romahdukseksi. Hän tuntee, että hänen yksityiselämänsä kärsii ja hänen mielenterveytensä heikkenee, eikä kukaan hänen ystävistään, mukaan lukien Judson (Bob Newhart), Charlene (Jane Curtin) ja Excalibur (kuningas Arthurin elävä miekka ja hänen henkilökohtainen valmentajansa miekkailussa), kykene saamaan häntä siitä pois. Kirjaston henkilökunta ehdottaa yksimielisesti, että Flynn ottaisi lomaa, niin pitkäksi aikaa kuin hän tarvitsee, johon on varattu jonkin verran harkinnanvaraista rahaa, kunnes hän tuntee olevansa valmis palaamaan töihin. lyhyen kotilomansa aikana Charlene rohkaisee Flynniä matkustamaan ihan vain huvin vuoksi. Outojen unien riivaama Flynn päättää lähteä New Orleansiin ja joutuu nopeasti keskelle salaliittoa. Matkalla yökerhoksi muutettuun kirkkoon hän tapaa viettelevän laulajan Simone Renoirin (Stana Katic), joka paljastaa Flynnille, että hän oli ottanut uniensa kautta yhteyttä Flynniin kirjastonhoitajan ominaisuudessa, sillä hän on ensimmäisen merkin vartija. Tutkiessaan sitä he joutuvat hyökkäyksen kohteeksi ja pakenevat täpärästi entisiä KGB:n agentteja. pakomatkan jälkeen Flynn ja Simone lähtevät viettämään iltaa kaupungilla, ja he solmivat nopeasti romanttisen kiintymyssuhteen toisiinsa. seuraavana päivänä Flynn menee paikalliseen parturikampaamoon ja keskustelee lyhyesti Judsonin kanssa, joka on ilmaantunut New Orleansiin kertomaan hänelle paljastavasta salaliitosta ja antamaan vastauksia edellisillan hyökkäyksestä. Juudaksen malja on pyhäinhäväistysvampyyriversio Graalin maljasta, joka on muodostettu niistä 30 hopearahasta, jotka annettiin Juudas Iskariotille sen jälkeen, kun tämä oli pettänyt Jeesuksen Kristuksen. Judson paljastaa vampyyrien olemassaolon ja neuvoo Flynniä sieppaamaan maljan ennen Sergei Kubichekia ja hänen miehiään. Samalla hän antaa Flynnille ratkaisevia vinkkejä vampyyrien tappamiseen: ne inhoavat hopeaa, ja jos ne seivästetään sydämeen, sen on tapahduttava haapapuulla, puulla, johon Juudas hirttäytyi... Uudella mielellä Flynn tulkitsee ensimmäisen merkin johtolangat, jotka vievät hänet Marie Laveaun, New Orleansin "voodoo-kuningattaren", haudalle, ja hän löytää toisen merkin, mutta joutuu kuitenkin Kubichekin miesten väijytykseen. Kun Kubichek on otettu kiinni ja paljastaa puhuvansa venäjää, hän kyselee Flynniltä merkistä. Flynn kieltäytyy murtumasta kuulusteluissa ja väittää, että Kubichek tarvitsee häntä muiden vihjeiden ratkaisemiseen. Kubichek paljastaa Flynnille kidnapatun professori Lazlon asiantuntijana, joka ohjaa hänen retkikuntaansa. Flynn myöntää vastahakoisesti, että Kubichek voisi tappaa hänet ja löytää maljan vain Lazlon avulla. Vastauksena Flynn myrkytetään hallusinogeenisella yhdisteellä, jotta hänen kuolemastaan voidaan syyttää onnettomuutta. Ennen kuin se alkaa vaikuttaa, Flynn pakenee siteistään (siteeraten samalla Harry Houdinia käsittelevää kirjaa) ja yrittää vapauttaa professori Lazlon. Molemmat tutkivat toisen merkin ja tulkitsevat lähes täydellisessä synkronissa toisen merkin vihjeet. Valitettavasti hallusinogeeni alkaa vaikuttaa ennen kuin Flynn ehtii vapauttaa professorin, joka kannustaa Flynniä lähtemään ilman häntä, koska hänen vammansa vain hidastaa heitä. flynn pakenee New Orleansin karnevaalien tyylisten juhlien läpi kaduilla, kunnes Kubichekin miehet ajavat hänet nurkkaan. Simone pelastaa hänet, kun häntä uhataan aseella, ja hän ilmestyy ja hyökkää mystisesti Kubichekin kätyreiden kimppuun muuttumalla sumuksi ja osoittamalla supervoimaa. Yksi miehistä onnistuu kuitenkin ampumaan häntä haulikolla rintaan, ja Flynn, joka luulee häntä kuolleeksi, onnistuu ampumaan yhdellä pudonneista pistooleista kaasuputken ulos, iskee sytyttimellä ja sytyttää kaasun tuleen. Tämä estää Kubichekin kätyriä pääsemästä lähelle ja antaa Flynnille tarpeeksi aikaa kantaa Simonen ruumis ulos. tarkistettuaan Simonen elintoiminnot ja todettuaan tämän kuolleeksi Flynn suree, kunnes Simone nousee hänen viereensä. Järkyttyneenä ja tuntien myrkyn jälkivaikutukset hän pyörtyy ja herätessään hän löytää itsensä Simonen kodista. Simone kertoo olevansa vampyyri, joka syntyi Pariisissa, Ranskassa vuonna 1603 ja muuttui 25-vuotiaana. Hän oli ollut lupaava oopperalaulaja, joka oli syvästi rakastunut yliopisto-opettajaan (jota näyttelee Noah Wyle), kunnes sattumanvarainen kohtaaminen vampyyrin kanssa muutti hänet. Jos hänet tapetaan, hänen sielunsa ei saa koskaan levätä, ennen kuin hän löytää ja tuhoaa hänet luoneen vampyyrin, minkä jälkeen hän voi kuolla rauhassa. Ristiriitaisen sielunsa vuoksi hän päätti vartioida maljaa pimeyden voimilta ja auttaa munkkeja, jotka kätkivät sen New Orleansiin, mitä hän on tehnyt kaksisataa vuotta. Kun heidän suhteensa kehittyy, he sopivat työskentelevänsä yhdessä maljan löytämiseksi." Simone näyttää Flynnille myös maalauksen kirjastosta ennen ristiretkiä. Maalaus kuvaa kirjaston taistelua pahaa vastaan ja kuvaa Tiedemiestä, kirjastonhoitajista suurinta, jonka uskotaan rakentaneen kirjaston. Oppinut käyttää kilpeä, jossa on tiedon puun symboli, ja hänen nimensä on Yahuda (joka Flynnin mukaan on Judsonin hepreankielinen nimi).Seuraavana päivänä Flynn ja Simone matkustavat maljan viimeiselle leposijalle, hylyttyneelle merirosvolaivalle, joka kuului aikoinaan Jean Lafitten, jonka kanssa Simone oli lyhyen aikaa ystävystynyt. Kun he löytävät maljan laivan ruumasta, Kubichek ja hänen miehensä, Lazlo mukanaan, hyökkäävät jälleen heidän kimppuunsa. Flynn ja Simone pysäytetään ja vangitaan alukselle, kun Kubichek pääsee karkuun maljan kanssa. Simone on liian heikko vapauttamaan heidät, koska hän ei ole syönyt yli vuorokauteen. Flynn räjäyttää aluksen tykeillä yhden ovista. Vapauduttuaan Simone varastaa heidän veneensä ja hylkää Flynnin hänen omaksi parhaakseen ja Kubichekin löytämiseksi. Loukkaantuneena mutta silti päättäväisenä Flynn palaa mantereelle ja jäljittää Kubichekin piilopaikan. Flynn ja Simone löytävät piilopaikan samaan aikaan ja joutuvat vastakkain toistensa motiiveista, ennen kuin Kubichekin miehet, jotka valmistautuvat suorittamaan Vlad Draculan ruumiin ylösnousemusseremoniaa, ottavat heidät kiinni. Flynn ja Simone ovat turvassa ja heidän varoituksensa menevät kuuroille korville, joten Kubichek suorittaa seremonian puuskittaisen tuulen ja ukkosen keskellä ilman tulosta. Ruumis pysyy kuolleena.Kukaan ei näe järkyttyneenä, että professori Lazlo ottaa maljan ja juo siitä. Kun hän tekee sen, hän muuttuu dramaattisesti voimakkaaksi ja elinvoimaiseksi hahmoksi. Kubichek katselee sekä järkyttyneenä että epäuskoisena, kunnes Lazlo paljastaa totuuden: kryptassa ollut ruumis ei ollutkaan Dracula, vaan houkutuslintuna käytetty talonpoika. Lazlo on Vlad Dracula ja on elänyt salassa vuosisatoja. Simonen reaktio häneen oli tunnistaminen: hän oli vampyyri, joka muutti hänet vuosia sitten. Silti hänen käsivammansa ei ollut valhe. Koleraepidemian aikana hän joi sairaasta ruumiista, joka tartutti hänet samaan veritautiin. Hän paljastaa myös, että hän oli käyttänyt Kubichekin kätyreitä ravinnokseen ja samalla muuttanut heidät uudeksi vampyyriarmeijaksi - Kubichek itse mukaan lukien, kun hän hyökkää - mikä selittää heidän katoamisensa koko seikkailun ajan. Kubichekin jäljellä olevat liittolaiset, Flynn ja Simone, irrottautuvat ja alkavat taistella vampyyrejä vastaan. Kun entiset KGB:n agentit uhraavat itsensä huolehtiakseen entisistä tovereistaan, taisteluun jäävät lopulta vain Simone, Flynn ja Lazlo/Dracula. Taistelun aikana Flynn törmää haapapuuhun ja huijaa liian itsevarman Lazlon kävelemään improvisoidun seipään päälle. Lazlo kuolee savu- ja tulipylvääseen. Simone on vihdoin rauhassa, ja hän antautuu kuolemaan ja pyytää Flynniä auttamaan häntä katsomaan viimeistä auringonnousua; hän kuolee auringonvaloon. vaikka Simonen menettäminen sattuu yhä, Flynn hyväksyy totuuden siitä, mitä Simone sanoi tarkoituksenmukaisesta ja intohimoisesta elämästä, ja palaa kirjastoon jatkamaan tehtäviään. Hän antaa Charlenelle ensimmäisen merkin. Hän ryhtyy lukemaan kirjoitusta (joka kuuluu: "Vielä yöhönsä asti Loan kuningatar vartioi tikarimiehen maljaa"), mutta sen sijaan hän kertoo, että siinä lukee: "Seuraa unelmiasi", (mikä oli Charlenen neuvo hänelle, kun hän vieraili hänen asunnollaan ja kannusti häntä ottamaan kunnon loman).Judsonin kanssa he käyvät lyhyen keskustelun kirjaston roolista meneillään olevassa hyvän ja pahan välisessä taistelussa (Flynn yrittää tuloksetta saada Judsonin myöntämään olevansa Yahuda/Scholar), ja Flynn alistuu olemaan osa tuota taistelua katumatta. Loppukohtaus kuvaa kirjaston lattiaa, jonka polut/käytävät ovat tiedon puun muotoisia (kuten Simonen vanhassa maalauksessa)[1].</w:t>
      </w:r>
    </w:p>
    <w:p>
      <w:r>
        <w:rPr>
          <w:b/>
        </w:rPr>
        <w:t xml:space="preserve">Tulos</w:t>
      </w:r>
    </w:p>
    <w:p>
      <w:r>
        <w:t xml:space="preserve">Mikä on Juudaksen malja?</w:t>
      </w:r>
    </w:p>
    <w:p>
      <w:r>
        <w:rPr>
          <w:b/>
        </w:rPr>
        <w:t xml:space="preserve">Esimerkki 2.3186</w:t>
      </w:r>
    </w:p>
    <w:p>
      <w:r>
        <w:t xml:space="preserve">Työskennellessään kirkossa Grace löytää piilotetun kryptan. Tutkiessaan sitä hän löytää voodoo-kirjan, mutta isä Cornelius lähettää hänet pian pois. Gracen poika Nathan käy paikallista lukiota ystäviensä Henryn ja Diggsin kanssa. Nathan pitää pitkäaikaisesta ystävästään Jessicasta, mutta ei uskalla pyytää häntä ulos, koska hän pelkää, että hänet hylätään. Koulussa ovat myös suositut tytöt Charlotte, Glenda ja Cheryl. Cheryl jahtaa Nathania, vaikka hänellä on jo poikaystävä Samson, joka kohtaa Nathanin ja tämän naishimoisen ystävän Kennethin nähtyään Cherylin puhuvan Nathanin kanssa. Samaan aikaan Henry ja Diggs, jotka ovat kyllästyneet siihen, ettei Nathan ole pyytänyt Jessicaa ulos, pakottavat heidät tapaamaan koulun jälkeen.Sillä välin kun Nathan odottaa Jessicaa, hän kirjoittaa muistiinpanoja siitä, mitä hän aikoo sanoa Jessicalle pyytääkseen häntä ulos. Samaan aikaan Jessican ylisuojeleva isä kieltää häntä lähtemästä, mutta hän livahtaa ulos. Nathan tulee kärsimättömäksi Jessican myöhästymisen vuoksi ja lähtee ennen Jessican saapumista; hän lukee viestin; väärinkäsityksen vuoksi Nathan kuitenkin uskoo Jessican olevan Kennethin kanssa. Nathan menee kotiin ja harkitsee hirttäytymistä huoneessaan. Juuri kun hän hylkää ajatuksen, Grace astuu sisään ja kaataa tuolin, jonka päällä Nathan seisoo, jolloin hänet hirtetään. Grace palaa kirkkoon ja suorittaa kirjasta löytyvän rituaalin, joka herättää Nathanin henkiin. Rituaali näyttää sujuneen hyvin, vaikka Nathan ei muista mitä tapahtui, mutta isä Cornelius varoittaa pian Gracea siitä, että kirja on vahingoittunut ja että sen avulla henkiin herätetyillä on halu syödä ihmislihaa.Koulussa Nathan kuulee Kennethin valehtelevan Samsonille ja toiselle ystävälleen Shanelle siitä, mitä Jessican kanssa tapahtui edellisenä iltana. Kun Jessica yrittää pyytää Nathania ulos, Nathan torjuu hänet, koska luulee Kennethin sanojen olevan totta. Päivän edetessä Nathan sortuu hitaasti kirjan oireisiin. Illalla kaikki lähtevät koulun diskoon, jossa Nathan muuttuu pian zombimaisemmaksi ja puree Samsonia ennen kotiinpaluuta. Samsonin muuttuessa zombieksi hän hyökkää Shanen kimppuun ja tartuttaa tämän. Jessica menee Nathanin luokse selvittämään asioita, mutta Nathan varoittaa Jessicaa pois hänen luotaan, sillä hän tajuaa, että hänessä on jotain vialla.Seuraavana aamuna Grace kertoo Nathanille, mitä tapahtui. Nathan tajuaa, että Samson on saanut tartunnan, ja yrittää saada poliisin auttamaan tämän kiinniottamisessa, mutta häntä ei huomioida. Kotiin palattuaan Grace lukitsee Nathanin autotalliin ja alkaa etsiä jotain, joka auttaisi häntä toipumaan. Samaan aikaan Charlotte on myös muuttunut zombiksi ja tartuttaa Kennethin. Cheryl ja Glenda menevät paikalliseen baariin, jossa he todistavat zombien hyökkäystä. Myös Henry ja Diggs todistavat zombihyökkäystä videovuokraamossa. Henry ja Diggs piiloutuvat ja näkevät, että suurin osa kaupungista on saanut tartunnan. He soittavat Jessicalle ja käskevät hänen lukita itsensä taloonsa. Henry ja Diggs matkustavat Nathanin talolle ja vapauttavat hänet ennen kuin lähtevät Jessican talolle. Matkalla he kuitenkin kolaroivat autonsa ja joutuvat jatkamaan matkaa jalan. Jessican kimppuun hyökkäävät talossaan zombit, mukaan lukien Samson, mutta hän voittaa ne ja pääsee pakoon.Grace menee kirkkoon, mutta isä Cornelius hyökkää hänen kimppuunsa. Pian käärme puree häntä kryptassa, jolloin paljastuu, että käärmeen myrkky on lääke tartuntaan. Grace ottaa käärmeen ja lähtee. Ulkona Cheryl ja Glenda piileskelevät hautausmaalla. He kohtaavat tartunnan saaneen Charlotten, joka puree Glendaa, jolloin Cheryl pääsee pakoon. Nathan löytää Jessican talonsa vieressä olevasta ladosta, jossa Jessica kertoo Nathanille, ettei hän koskaan tehnyt mitään Kennethin kanssa. Samaan aikaan Henry ja Diggs saapuvat Jessican talolle, ja heitä seuraa Cheryl, jota ryhmä zombeja jahtaa. He piiloutuvat talon kaappiin yöhön asti, jolloin he yrittävät paeta. Kun he menevät ulos, Nathan pelastaa heidät, mutta ryhmä zombeja lähestyy heitä, mutta Jessica onnistuu tappamaan heidät traktorin avulla.Selviytyjät piiloutuvat latoon, mutta Samson ja Shane pääsevät sisään ja tartuttavat Cherylin. Muut onnistuvat pakenemaan tasanteelle, mutta ovat nyt loukussa. He kaatavat bensiiniä ladon lattialle, ennen kuin Grace saapuu paikalle käärmeen kanssa. Käärme kuitenkin pakenee ja zombit alkavat hyökätä Gracen kimppuun. Nathan pelastaa Gracen, jolloin tämä pääsee pakoon, ja tappaa myös Samsonin. Nathan antautuu pian täysin rituaalin vaikutuksen alaiseksi ja muuttuu zombiksi. Kun hän on hyökkäämässä ystäviensä kimppuun, käärme puree häntä. Zombit hyökkäävät nopeasti Nathanin kimppuun, ja hän jää Jessican sytyttämään tuleen. Jessica, Diggs ja Henry lähtevät ja huomaavat pian, että Nathan selvisi tulipalosta hengissä ja pyytää lopulta Jessicaa lähtemään ulos kanssaan, mihin tämä vastaa myöntävästi.</w:t>
      </w:r>
    </w:p>
    <w:p>
      <w:r>
        <w:rPr>
          <w:b/>
        </w:rPr>
        <w:t xml:space="preserve">Tulos</w:t>
      </w:r>
    </w:p>
    <w:p>
      <w:r>
        <w:t xml:space="preserve">Missä Cheryl ja Glenda näkevät zombien hyökkäyksen?</w:t>
      </w:r>
    </w:p>
    <w:p>
      <w:r>
        <w:rPr>
          <w:b/>
        </w:rPr>
        <w:t xml:space="preserve">Esimerkki 2.3187</w:t>
      </w:r>
    </w:p>
    <w:p>
      <w:r>
        <w:t xml:space="preserve">Muinaisina aikoina jumalat jakoivat maailmankaikkeuden keskenään voitettuaan edeltäjänsä, titaanit. Zeus vei taivaat, Poseidon meret, ja Haades sai alamaailman Zeuksen huijattua häntä. Jumalat loivat kuolevaiset, joiden usko ja rukoukset ruokkivat jumalien kuolemattomuutta. Ajan kuluessa kuolevaiset alkoivat kuitenkin kyseenalaistaa ja pian vastustaa luojiaan, mikä suututti olympialaiset." Spyros-niminen kalastaja löytää merestä ajelehtivan arkun, josta löytyy vauva Perseus ja hänen äitinsä DanaÃ". Spyros ja hänen vaimonsa Marmara kasvattavat Perseuksen omana poikanaan tyttärensä Teklan rinnalla. Eräänä päivänä aikuinen Perseus ja hänen perheensä näkevät, kuinka Argoksen kaupungin sotilaat tuhoavat Zeuksen patsaan. Tästä raivostuneina jumalat päästävät irti Furiat, jotka hyökkäävät sotilaiden kimppuun ja tuhoavat perheen kalastusaluksen. Vain Perseus selviää hengissä, ja joukko sotilaita löytää hänet. Perseus tuodaan kuningas Kefeuksen ja kuningatar Kassiopeian eteen, jotka juhlivat kampanjaansa jumalia vastaan. Kuningatar Kassiopeia vertaa tytärtään Andromedaa jumaliin ja kerskuu, että tämä on kauniimpi kuin Afrodite. Juhlinta keskeytyy, kun Haades saapuu paikalle, sillä Zeus on antanut hänelle luvan rangaista kuolevaisia heidän uhmakkuudestaan. Haades uhkaa päästää hirviönsä Krakenin Argosta vastaan, ellei Andromedaa uhrata. Ennen lähtöään hän paljastaa, että Perseus on puolijumala ja Zeuksen poika. Perseus tapaa Ion, joka vahvistaa hänen alkuperänsä. Ion mukaan Argoksen kuningas Akrisius uhmasi jumalia ja piiritti Olymposta. Zeus halusi antaa hänelle opetuksen, mutta hän ei voinut tappaa ihmisiä, koska rakasti heitä niin paljon. Sen sijaan hän päätti tehdä Kaliboksesta esimerkin ja naamioitui kuninkaaksi ja rakasteli sitten tämän vaimon kanssa. Kun Kalibos tajusi tämän, hän teloitti vaimonsa ja poikansa, samalla kun hän kirosi Zeusta ja kielsi häneltä heidän ruumiinsa. Zeus rankaisee häntä edelleen epämuodostamalla hänet. Vaikka kuningatar Danae kuolee, hänen poikansa, joka osoittautuu Perseukseksi, jää henkiin. perseus johtaa kuninkaan kaartin Stygian noitien luo etsien keinoa tappaa Kraken. Kun vallanhimoinen Haades on pettänyt hänet, Zeus antaa Perseukselle Olympos-vuorella taotun miekan ja siivekkään hevosen nimeltä Pegasos. Perseus kieltäytyy molemmista, mutta kuninkaan vartijan kapteeni Draco pitää miekan itsellään sitä varten, kun Perseus tarvitsee sitä. Pian tämän jälkeen Kalibos, Haadeksen agentti, hyökkää heidän kimppuunsa. Calibos oli aikoinaan Argoksen kuningas nimeltä Akrisius, joten hänellä oli yhteinen vihollinen Zeus. Kun Haades antaa hänelle voimia, hän lupaa Haadekselle tappaa Perseuksen, jonka hän tietää Zeuksen pojaksi vaimonsa kanssa. Draco katkaisee Kaliboksen käden ja pakottaa hänet pakenemaan. Joukko lähtee takaa-ajoon, mutta heidän kimppuunsa hyökkäävät jättiläismäiset skorpionit nimeltä Skorpioxit, jotka kumpuavat Caliboksen veripisaroista. Heidät pelastaa Djinn-joukko, ei-inhimilliset aavikkotaikurit, joita johtaa sheikki Suleiman ja jotka kesyttävät jäljellä olevat skorpionit. Djinnit toivovat myös jumalten tappiota, ja he antavat apuaan Perseukselle ja hänen joukolleen.Ryhmä saapuu Stygian noitien pesään ja saa tietää, että Krakenin tappamiseksi heidän on saatava Medusan, manalassa sijaitsevassa temppelissä asuvan gorgonin, pää ja käytettävä sitä. Jokainen Medusan silmiin katsova elävä olento muuttuu kiveksi. Perseus, Io, Suleiman, Draco ja heidän jäljelle jääneet miehensä siirtyvät Tuonelaan. Miehet menevät Medusan temppelin luolaan, kun taas Io, joka on nainen ja jota ei saa päästää sisään, jää ulkopuolelle. Meduusa tappaa kaikki paitsi Perseuksen, joka onnistuu mestauttamaan hänet käyttämällä heijastavaa kilpeään nähdäkseen hänet selin kääntyneenä. Kun Perseus poistuu temppelistä, Kalibos ilmestyy Ion taakse ja puukottaa häntä kuolettavasti. Perseuksen ja Kaliboksen taistellessa Perseus hyväksyy olevansa Zeuksen poika, ottaa olympialaisen miekan käteensä ja iskee Kaliboksen rintaan, mikä palauttaa hänet ihmismuotoonsa. Viimeisellä henkäyksellään Kalibos kehottaa Perseusta olemaan ryhtymättä jumalaksi. Ennen kuolemaansa Io kehottaa Perseusta jättämään hänet ja pelastamaan Andromedan ja Argoksen. Pegasos vie Perseuksen takaisin Argokseen, kun Kraken vapautuu. Argoksen asukkaat ottavat Andromedan kiinni ja sitovat hänet tarjotakseen hänet Krakenille. Samaan aikaan Haades paljastaa, ettei hän tarvitse kuolevaisten uskoa tai palvontaa kuten Zeus, sillä hän on oppinut selviytymään heidän pelollaan. Perseus saapuu Argokseen ja paljastaa Meduusan pään Krakenille, joka ottaa katsekontaktin juuri ennen kuin se pääsee Andromedaan. Kivettynyt Kraken muuttuu hitaasti kiveksi ja murtuu. Prokopion, Hadesin kultin mielenvikainen johtaja, yrittää tappaa Perseuksen, mutta Kefeus estää häntä ja saa puukosta, ennen kuin molemmat kuolevat, kun Krakenin kivettynyt käsi putoaa heidän päälleen. Haades ilmestyy ja aikoo tappaa Perseuksen, mutta Perseus vetoaa Zeukseen ja heittää miekkansa Haadekseen pakottaen hänet takaisin Tuonelaan. Perseus pelastaa Andromedan, joka kruunataan Argoksen kuningattareksi. Hän pyytää Perseusta jäämään rinnalleen kuninkaaksi, mutta Perseus kieltäytyy. Perseus kieltäytyy myös Zeuksen toisesta tarjouksesta tulla jumalaksi. Zeus julistaa, että jos Perseus aikoo elää ihmisenä, hän ei saa olla yksin, ja herättää Ion henkiin.</w:t>
      </w:r>
    </w:p>
    <w:p>
      <w:r>
        <w:rPr>
          <w:b/>
        </w:rPr>
        <w:t xml:space="preserve">Tulos</w:t>
      </w:r>
    </w:p>
    <w:p>
      <w:r>
        <w:t xml:space="preserve">MITÄ RYHMÄN ON SAATAVA TAPPAAKSEEN KRAKENIN?</w:t>
      </w:r>
    </w:p>
    <w:p>
      <w:r>
        <w:rPr>
          <w:b/>
        </w:rPr>
        <w:t xml:space="preserve">Esimerkki 2.3188</w:t>
      </w:r>
    </w:p>
    <w:p>
      <w:r>
        <w:t xml:space="preserve">Kolme siskoa, Brielle, Kelli ja Sam, ovat opiskelulomalla. He saavat tietää, että heidän isoisänsä on juuri kuollut ja jättänyt heille testamentissaan motellin. Heidän isänsä John yrittää taivutella heitä olemaan lähtemättä, mutta siskokset eivät välitä hänestä ja lähtevät matkaan ystäviensä saattelemina: Tanya, Ben, Bill ja Billin tyttöystävä Amy. Sam saapuu ensimmäisenä, ja kun hän juo viiniä huoneessa 6, kaksi sisäsiittoista miestä astuu väkisin sisään ja hyökkää Samin kimppuun, jossa he sitovat teipillä, rautakangella ja kirveellä Samin jalat teipillä, asettavat rautakangon hänen nilkkojensa viereen ja käyttävät kirveen päätä pakottaakseen tangon hänen molempien nilkkojensa läpi. Sen jälkeen he ovat veneessä, jossa sisäsiittolaiset sitovat pahoin hakatun Samin jalat betonilohkoon ja heittävät hänet veteen, jossa hän on vielä elossa, kun betonilohko vetää hänet veden alle, jossa hän hukkuu. Loput ajavat motellille ja tapaavat talonmiehen, vanhan rouvan, joka vaikuttaa ystävälliseltä. Löydettyään tontilta järven ystäväjoukko lähtee uimaan, eikä huomaa, että Samin ruumis kelluu järvessä heidän alapuolellaan. Uinnin jälkeen ystävät palaavat asuntovaunulleen, jonne he pystyttävät pienen leirintäalueen. Bill ja Tanya lähtevät metsään hakemaan polttopuita ja päätyvät harrastamaan seksiä (Amyn harmiksi). Ystävät ovat kauhuissaan, kun he kohtaavat isoja, oudon näköisiä, hoitamattomia miehiä. Bill, Tanya ja Amy teurastetaan, kun taas loput ystävät pakenevat, mutta salaperäinen, päällekäyvä poliisi ottaa heidät kiinni. Hän huijaa heidät palaamaan motelliin, jossa kaikki järjestyy vähitellen. Myöhemmin paljastuu, että poliisi ja talonmies ovat kaikki osa pahaa suunnitelmaa, jonka tarkoituksena on saada Brielle ja Kelli osaksi heidän kieroja suunnitelmiaan. Poliisi ja talonmies ovat itse asiassa poika ja äiti, ja heidän perhettään on jatkettu sukupolvien ajan insestin avulla (tästä johtuvat kahden edellä mainitun hoitamattoman miehen sisäsiittoiset piirteet). Selviää, että tyttöjen isä oli hylännyt perheen "perinteen" ja paennut. Heidän isoäitinsä sai tietää tästä ja sepitti perintöhuijauksen houkutellakseen siskokset motelliin, jotta hänen poikansa voisi väkisin hedelmöittää heidät ja jatkaa sukulinjaa. Sam kuitenkin tapettiin, koska hän ei ollut heidän oikea sisarensa, vaan hänet oli adoptoitu. Siskokset onnistuvat selviytymään liittymällä suvun jalanjälkiin. Ben onnistuu näennäisesti tappamaan molemmat sisäsiittoiset miehet ja yrittää pelastaa tytöt ladosta, jonne poliisi on vienyt Briellen raiskatakseen hänet (prosessissa Ben ampuu isoäitiä päähän). Kun he saapuvat ladolle, poliisi ampuu yllättäen Benin, mutta tyttöjen huolestunut isä John ilmestyy paikalle viime hetkellä ja tappaa veljensä todeten "Näin sitä vittuillaan perheelle" ja päättäen karmean perinteen. John vie tyttärensä ja vielä elossa olevan Benin sairaalaan. Elokuvan lopussa näytetään neljä teiniä menossa motelliin katsomaan, onko se hylätty. Yhdellä teinillä on outoja tuntemuksia motelliin menemisestä; käy ilmi, että yksi sisäsiittoisista on selvinnyt hengissä. Sisäsiittoinen mies tuijottaa tyttöjä puun takaa ja huutaa sitten.</w:t>
      </w:r>
    </w:p>
    <w:p>
      <w:r>
        <w:rPr>
          <w:b/>
        </w:rPr>
        <w:t xml:space="preserve">Tulos</w:t>
      </w:r>
    </w:p>
    <w:p>
      <w:r>
        <w:t xml:space="preserve">Mitä tyttöjen isoisä jätti heille?</w:t>
      </w:r>
    </w:p>
    <w:p>
      <w:r>
        <w:rPr>
          <w:b/>
        </w:rPr>
        <w:t xml:space="preserve">Esimerkki 2.3189</w:t>
      </w:r>
    </w:p>
    <w:p>
      <w:r>
        <w:t xml:space="preserve">Maggie Baker (Hairspray-tähti Nikki Blonsky) on hyvin ylipainoinen 17-vuotias tyttö, joka kärsii siitä, että häntä pilkataan ja pilkataan koulussa ja että hänen laiha äitinsä (Annie Potts) patistaa häntä laihduttamaan, koska hän pelkää, että Maggie sairastuu diabetekseen, kuten hänen isänsä, joka menehtyi vuotta ennen elokuvan alkua. Elokuva alkaa näyttämällä, mitä Maggie käy läpi joka päivä koulussa. Huomaamme, että hänen paras ystävänsä Casey (Lily Holleman) ei ole yhtä epäsuosittu kuin Maggie, koska hänellä on suhde yhteen suosituista pojista. Poika kutsuu Caseyn juhliin ja hyväksyy kutsun sillä ehdolla, että Maggie saa tulla myös. Suositut pojat kauhistuvat, mutta eivät sano mitään. Juhlissa Casey raahautuu pois eräänlaisen poikaystävänsä toimesta, jolloin Maggie jää yksin, ja hänelle nauravat preppy-klikit, mukaan lukien Liz (Liz McGeever), joka on koulussa hyvin vihattava mutta pelätty tyttö. Maggie saa ruokaa paitansa etupuolelle ja vetäytyy keittiöön puhdistamaan sen pois (vasta sen jälkeen, kun hänet on kuvattu syömässä epäimartelevalla tavalla). Keittiöstä hän näkee Caseyn ja tämän poikaystävän pussailevan viereisessä käytävässä ennen kuin hänen ystävänsä Louis (Fabian C. Moreno) tervehtii häntä. On selvää, että Louis on ihastunut Maggieen ja päinvastoin. Louis lähtee ja Casey ilmestyy samaan aikaan koulun suloisen mehiläiskuningattaren Taran (Kimberly Matula) kanssa pyyhkimään ruokaa myös hänen paidastaan. Tara kysyy, onko Maggie yhtä kömpelö kuin hän, minkä Maggie vahvistaa olevansa. Lähdettyään Casey tekee huomautuksen siitä, että Tara on kiltti vain siksi, että hän voisi voittaa Homecoming Queenin, johon Maggie vastaa, että olisi kiva, jos hän itse voittaisi Homecoming Queenin eikä joku Taran tai hänen ystäviensä kaltainen. Liz kuulee tämän ja päättää ehdottaa Maggiea vitsinä. Vitsi on kuitenkin hänen vitsinsä, sillä monet oppilaat innostuvat Maggien kuningattareksi, mukaan lukien Tara, joka on tietysti itse ehdolla. Maggie kerää helposti 150 allekirjoitusta, jotta hän pääsee vaalilippuun (kahdesti, koska ne varastetaan ensimmäisellä kerralla), ja hänestä tulee virallinen ehdokas. Maggie aloittaa kampanjoinnin, mutta hermostuu eräänä päivänä, kun hän näkee Taran julisteet käytävällä ja kuvittelee äitinsä ylistävän Taran ohuutta ja kauneutta. Hän juoksee kotiin etsimään lohturuokaa. Samaan aikaan Liz vandalisoi Taran julisteita, jotta rehtori luulee, että se on Maggie, ja ottaa hänet pois kisasta. Suunnitelma ei onnistu, ja Tara alkaa epäillä, että hänen paras ystävänsä yrittää sabotoida Maggiea. Äänestyshetkellä Maggie voittaa Homecoming Queenin! Suosittu klikki on järkyttynyt ja istuu töykeästi ja tuijottaa Maggiea, paitsi Tara, joka näyttää aidosti iloiselta plus-kokoisen kauneuskuningattaren puolesta. Myöhemmin paljastuu, että Tara äänesti Maggiea eikä itseään. Maggiea pommitetaan tarjouksilla lehdistöltä, joka haluaa keskustella hänen kanssaan. Suositut lapset eivät kuitenkaan ole valmiita hyväksymään Maggien voittoa ilman taistelua, ja he aikovat saada hänet eroamaan. Taran poikaystävä Trip (Kyle Russell Clements) ja Liz juonittelevat pilatakseen Maggien tanssiaiskutsut. Kun Maggie istuu sen päällä, se rikkoutuu ja näyttää siltä, että Maggien valtava paino rikkoi sen. Tara on raivoissaan ja eroaa Tripistä. Hän saa myös selville, että Liz hengailee hänen kanssaan vain siksi, että hän on suosittu, ja lopettaa heidän ystävyytensä. Myös muut suositut tytöt lakkaavat puhumasta Lizin kanssa. Maggie menee televisioon puhumaan voitostaan, mutta kuulostaa töykeältä ja kiittämättömältä ystäviään ja tukijoitaan kohtaan. Hän on myös jättänyt huomiotta Caseyn, joka on yrittänyt kysyä Maggielta neuvoa, pitäisikö hänen täyttää suhteensa nykyiseen poikaystäväänsä vai ei. Suuttuneena Casey päästää suustaan rajuja loukkauksia, ja Maggie tönäisee hänet pyöräriviin, jolloin hänet erotetaan. Maggie on vieraantunut ystävistään eikä halua enää olla tanssiaisten kuningatar, vaikka koulu sanoo, että hän voi. Maggie tajuaa leikkivänsä uhria ja että hänen ankarin arvostelijansa on hän itse. Hän päättää olla Homecoming Queen, vaikka vastaanotto on todennäköisesti huono, ja pyytää Louisia kuninkaaksi. Hän tekee sovinnon sekä äitinsä että Caseyn kanssa, jotka kannustavat häntä innokkaasti pelissä. Vaikka monet ihmiset buuaavat häntä, monet myös hurraavat hänelle. Maggie tajuaa, että hän ei ainoastaan voittanut tanssiaisten kuningatarta vaan myös muutti itseään.</w:t>
      </w:r>
    </w:p>
    <w:p>
      <w:r>
        <w:rPr>
          <w:b/>
        </w:rPr>
        <w:t xml:space="preserve">Tulos</w:t>
      </w:r>
    </w:p>
    <w:p>
      <w:r>
        <w:t xml:space="preserve">Mikä tappoi Maggie Bakerin isän?</w:t>
      </w:r>
    </w:p>
    <w:p>
      <w:r>
        <w:rPr>
          <w:b/>
        </w:rPr>
        <w:t xml:space="preserve">Esimerkki 2.3190</w:t>
      </w:r>
    </w:p>
    <w:p>
      <w:r>
        <w:t xml:space="preserve">Eläkkeelle jäänyt FBI:n erikoisagentti Joel Campbell (James Spader) asuu Chicagossa, jossa hän kamppailee sen kanssa, että hän ei onnistunut nappaamaan sarjamurhaajaa, kun hän työskenteli Los Angelesissa. Campbell käy terapiaistunnoilla tohtori Polly Beilmanin (Marisa Tomei) kanssa, mutta muuten hänellä ei ole muita ystäviä tai sosiaalista elämää.Campbell saa tietää, että hänen kerrostalossaan asunut tyttö on tapettu. Hän ei kiinnitä asiaan suurta huomiota, kunnes hän avaa postinsa ja huomaa, että hänen asuntoonsa oli lähetetty tytön kuva kolme päivää ennen murhaa. Hän saattaa tämän tiedon tapausta tutkivan etsivän, etsivä Mackien (Chris Ellis) tietoon, ja hän tulee siihen tulokseen, että sama sarjamurhaaja on saapunut Chicagoon. FBI:n vastaava erikoisagentti Ibby (Ernie Hudson) yrittää suostutella Campbellia palaamaan tapauksen pariin, mutta hän kieltäytyy. eräänä iltana Campbell saa puhelinsoiton sarjamurhaajalta David Griffiniltä (Keanu Reeves), joka paljastaa seuranneensa Campbellia Chicagoon ja haluavansa rakentaa uudelleen heidän entisen "suhteensa". Griffin kertoo Campbellille, että hän lähettää aamulla kuvan tytöstä, ja Campbellilla on aikaa löytää tyttö yhdeksään asti illalla. Campbell kertoo Ibbylle haluavansa takaisin mukaan tapaukseen, ja hänen pyyntönsä hyväksytään. Campbell työskentelee yhdessä Mackien ja muun tiimin kanssa saadakseen tiedon tytön löytämisestä ennen määräajan päättymistä. Kun Campbell kuitenkin saa tytön kotinumeron ja soittaa, Griffin on jo paikalla ja kuristanut tytön kuoliaaksi. Griffin ehdottaa, että he jatkavat toisen tytön kanssa. Seuraavana päivänä tapahtuu samanlaisia tapahtumia, kun Campbell ja hänen tiiminsä yrittävät löytää seuraavan tytön ennen kello 21:00 päättyvää määräaikaa. He saavat Griffinin nurkkaan ja melkein kiinni, mutta hän onnistuu paitsi tappamaan toisen tytön myös pakenemaan. Campbell loukkaantuu takaa-ajossa. seuraavana päivänä saapuu toinenkin kuva, mutta se osoittautuu Lisa Antonin (Yvonne Niami) kuvaksi, Campbellin entisen rakastajan, joka tapettiin epäsuorasti Griffinin takia jo Los Angelesissa. Campbell menee Lisan haudalle, jossa Griffin odottaa häntä. Griffin selittää, että hänellä on Beilman panttivankina jossakin ja hän haluaa vain puhua hänen kanssaan. Campbell neuvottelee Beilmanin turvallisuudesta, ja Griffin suostuu lopulta tuomaan Campbellin tapaamaan häntä. Matkan aikana Griffin selittää välittävänsä paljon Campbellista ja pitävänsä tätä "hyvänä ystävänä". Campbell soittaa salaa kännykällään Mackielle ja kertoo hänelle tilanteesta.Griffin ja Campbell saapuvat hylättyyn varastoon, jonka sisällä Beilman on sidottu ja suukapuloitu ja jonka ympärillä on syttyvää materiaalia ja kynttilöitä. Miehet ottavat yhteen, kun poliisi saapuu ulos. Kamppailu huipentuu siihen, että paikka syttyy tuleen. Campbell irrottaa Beilmanin siteet ja vie molemmat turvaan ennen kuin paikka räjähtää ja Griffin kuolee.</w:t>
      </w:r>
    </w:p>
    <w:p>
      <w:r>
        <w:rPr>
          <w:b/>
        </w:rPr>
        <w:t xml:space="preserve">Tulos</w:t>
      </w:r>
    </w:p>
    <w:p>
      <w:r>
        <w:t xml:space="preserve">Mistä virastosta Joel jäi eläkkeelle?</w:t>
      </w:r>
    </w:p>
    <w:p>
      <w:r>
        <w:rPr>
          <w:b/>
        </w:rPr>
        <w:t xml:space="preserve">Esimerkki 2.3191</w:t>
      </w:r>
    </w:p>
    <w:p>
      <w:r>
        <w:t xml:space="preserve">Kloonisotien aikana jediritarit Anakin Skywalker ja Obi-Wan Kenobi johtavat pientä tasavallan klooniarmeijaa separatistien droidiarmeijaa vastaan Christophsis-planeetalla. Odottaessaan vahvistuksia nämä kaksi jediä tervehtivät sukkulaa, jossa on nuori jedi Ahsoka Tano, joka väittää, että jedimestari Yoda on määrännyt hänet Anakinin padawaniksi. Anakin hyväksyy vastahakoisesti Ahsokan oppisopimuskoulutuksen, ja he onnistuvat sammuttamaan separatistien energiakentän samalla kun Obi-Wan viivyttää droidiarmeijan komentajaa, mikä mahdollistaa Tasavallan voiton, minkä ansiosta Ahsoka ansaitsee Anakinin kunnioituksen.Taistelun jälkeen Yoda saapuu paikalle ja ilmoittaa Jedille, että rikollispäällikkö Jabba the Huttin poika Rotta on siepattu. Anakin ja Ahsoka saavat tehtäväkseen noutaa Huttletin, kun taas Obi-Wan lähetetään Tatooineen neuvottelemaan Jabban kanssa mahdollisesta sopimuksesta huttien ja tasavallan välillä. Anakin ja Ahsoka löytävät Rotan Teth-planeetalta, jossa kreivi Dookun oppipojan Asajj Ventressin johtamat separatistijoukot hyökkäävät heidän kimppuunsa ja saavat selville, että Dooku toivoo jedien lavastavan heidät syyllisiksi Rotan sieppaukseen. Jedit onnistuvat pakenemaan ansasta yhdessä R2-D2:n kanssa ja kaappaavat hylätyn kuljetusauton, jolla he matkustavat Tatooineen. Anakinin hälyttämä Obi-Wan saapuu Tethille ja voittaa Ventressin valomiekkakamppailussa, vaikka tämä onnistuu pakenemaan.Samaan aikaan senaattori Padmé Amidala, Anakinin salainen vaimo, saa tietää Anakinin tehtävästä ja pelkää hänen turvallisuutensa puolesta. Hän päättää ottaa yhteyttä Jabban setään Ziroon Coruscantissa. Hutti kieltäytyy yhteistyöstä, ilmeisesti uskoen, että jedit ovat vastuussa tilanteesta. Padmé saa kuitenkin pian selville, että Ziro on itse asiassa vehkeillyt Dookun kanssa Rottan tappamiseksi, jotta Jabba teloittaisi vastineeksi Anakinin ja Ahsokan, mikä pakottaisi Yodan johtaman jedineuvoston vangitsemaan Jabban ja antamaan Ziron ottaa vallan huttiklaanien yli. Padmé löydetään ja pidätetään, mutta C-3PO:n sattumalta tekemän puhelun ansiosta hän voi kutsua kokoon kloonisotilaiden laivueen, ja Ziro pidätetään.Saavuttuaan Tatooineen MagnaGuardit ampuvat Anakinin ja Ahsokan alas. Anakin keksii juonen kohdatakseen Dookun, kun hänellä on mukanaan harhauttava Rotta, ja jättää Ahsokan viemään oikean Rotan Jabban palatsiin. Anakinin taistellessa Dookua vastaan MagnaGuardit hyökkäävät Ahsokan kimppuun, jonka hän voittaa. He toimittavat Rottan turvallisesti Jabballe, joka kuitenkin käskee teloittaa jedit heidän oletetusta kidnappausyrityksestään. Padmé ottaa kuitenkin ajoissa yhteyttä Jabbaan ja paljastaa Ziron ja separatistien vastuun kidnappauksesta. Jabba tunnustaa jedien sankaruuden ja antaa Tasavallan rangaista Ziroa hänen petoksestaan, ja Jabba suostuu Tasavallan sopimukseen samalla kun Obi-Wan ja Yoda hakevat Anakinin ja Ahsokan takaisin. Sillä välin pakomatkansa aikana Dooku raportoi mestarilleen Darth Sidiousille heidän juonensa epäonnistumisesta Jediä ja Jabbaa vastaan, mutta Sith-lordi vakuuttaa hänelle, että sodan virta on yhä heidän puolellaan.</w:t>
      </w:r>
    </w:p>
    <w:p>
      <w:r>
        <w:rPr>
          <w:b/>
        </w:rPr>
        <w:t xml:space="preserve">Tulos</w:t>
      </w:r>
    </w:p>
    <w:p>
      <w:r>
        <w:t xml:space="preserve">Kenet Dooku toivoo lavastavansa syylliseksi Rotan sieppaukseen?</w:t>
      </w:r>
    </w:p>
    <w:p>
      <w:r>
        <w:rPr>
          <w:b/>
        </w:rPr>
        <w:t xml:space="preserve">Esimerkki 2.3192</w:t>
      </w:r>
    </w:p>
    <w:p>
      <w:r>
        <w:t xml:space="preserve">Zimmy (Ali Tabish) ja Tina (Resham) kuuluvat keskiluokkaisiin perheisiin, asuvat ja opiskelevat Dubaissa ja rakastuvat alun epäröinnin jälkeen. Zimmystä tulee kuuluisa laulaja Tinan ansiosta, joka esiintyy hänen ensimmäisellä musiikkivideollaan ystävällis-romanttisena eleenä. Bangkokissa oleva Seth Tahir Dawood (Nadeem) näkee Tinan vilauksen televisiossa ja pyytää Kanwalin esittämän henkilökohtaisen sihteerinsä järjestämään tapaamisen Tinan kanssa. Sihteerin apuna on Sweetie (Sajid Hasan), Tinan veli - juoppo ja uhkapeluri - joka onnistuu vakuuttamaan Tinan äidin siitä, että nelikymppinen Seth on täydellinen pari Tinalle. Zimmy palaa ulkoilmakuvauksista kuullakseen avioliitosta ja sydän murtuneena vannoo, ettei koskaan mene naimisiin. Mutta hänen tuntemattaan häntä ihailee Haya (Zara Sheikh), Seth Dawoodin tytär ja Tinan tytärpuoli." Elokuva etenee jälkimmäisellä puoliskolla hämmästyttävän vauhdikkaasti, mutta valitettavasti ilman mitään erityistä suuntaa. Ihmisiä kuolee ikään kuin heillä olisi jonkinlainen kuoleman toivomus, ja äkillinen loppuratkaisu vahvistaa, että ohjaajalla oli, itselleen paremmin tunnetuista syistä, kiire saada asia päätökseen.</w:t>
      </w:r>
    </w:p>
    <w:p>
      <w:r>
        <w:rPr>
          <w:b/>
        </w:rPr>
        <w:t xml:space="preserve">Tulos</w:t>
      </w:r>
    </w:p>
    <w:p>
      <w:r>
        <w:t xml:space="preserve">kuka kuuluu keskiluokkaiseen perheeseen ja missä he asuivat?</w:t>
      </w:r>
    </w:p>
    <w:p>
      <w:r>
        <w:rPr>
          <w:b/>
        </w:rPr>
        <w:t xml:space="preserve">Esimerkki 2.3193</w:t>
      </w:r>
    </w:p>
    <w:p>
      <w:r>
        <w:t xml:space="preserve">Elokuva alkaa, kun Billy Madison (Adam Sandler) on idiootti uima-altaassa. Sitten hän juoksee ulko-ovelle hakemaan lehtensä. Sitten Billy menee sisälle ja huomaa, että hänen isänsä Brian Madison (Darren McGavin) pitää kokousta eläkkeelle jäämisestä. Brian yrittää löytää henkilön, joka johtaisi Madison Hotelsia. Brian sanoo antavansa omistusoikeuden Eric Gordonille (Bradley Whitford), koska Billy ei ole vastuuntuntoinen. Brian myöntää maksaneensa Billyn opettajille, jotta Billy pääsisi ylioppilaaksi. Billy on vihainen, joten hän sanoo tekevänsä luokat 1-12 24 viikossa. 2 viikkoa kutakin luokkaa kohti. Brian hyväksyy Billyn tarjouksen, mutta Eric loukkaantuu tästä.Billy suorittaa 1. ja 2. luokan helposti. Kolmas luokka on suuri haaste, koska Billy on rakastunut opettajaansa neiti Vaughniin (Bridgette Wilson). Hän läpäisee 3. luokan ja siirtyy sitten 4. luokalle. Hänellä on ikävä neiti Vaughnia, joten he molemmat rakastuvat. Billy pääsee lukioon, mutta siellä hänellä on paljon ongelmia. Häntä pilkataan usein, joten hän soittaa kaikille kiusatuille lapsille ja pyytää heiltä anteeksi. Neiti Vaughn auttaa häntä opiskelemaan, mutta Billy vihaa silti koulua. Billy päättää jättää koulun väliin ja jää kotiin juopottelemaan koko päiväksi.Brian päättää antaa yrityksen Ericille. Billy sanoo, että he voivat päättää, kuka saa yrityksen akateemisella kymmenottelulla. Billyvoi ensimmäiset kilpailut ja Eric voittaa juoksuradan.Loppukilpailu on kuin peliohjelma. Vastustaja valitsee aiheen toiselle vastustajalle. Billyn on valittava aihe, joten hän valitsee Ericille liiketoiminnan. Eric on liikemies, mutta hän ei pysty vastaamaan kysymykseen. Eric vetää sitten käsiaseen esiin jayrittää ampua Billyä, mutta surkea yksinäinen mies, jolleBilly soitti pyytääkseen anteeksi, ampuu Ericiä kiväärillä jalkaan. Billyllä on sitten lukion päättäjäiset ja hän valmistuu lukiosta. Billystä tulee sitten Madison Hotelsin omistaja.</w:t>
      </w:r>
    </w:p>
    <w:p>
      <w:r>
        <w:rPr>
          <w:b/>
        </w:rPr>
        <w:t xml:space="preserve">Tulos</w:t>
      </w:r>
    </w:p>
    <w:p>
      <w:r>
        <w:t xml:space="preserve">Kenelle Brian päättää antaa yrityksen?</w:t>
      </w:r>
    </w:p>
    <w:p>
      <w:r>
        <w:rPr>
          <w:b/>
        </w:rPr>
        <w:t xml:space="preserve">Esimerkki 2.3194</w:t>
      </w:r>
    </w:p>
    <w:p>
      <w:r>
        <w:t xml:space="preserve">10/10 pakko nähdä/saada homoelokuva! Tapaa Steve - ongelmallinen teini, joka on tulossa toimeen seksuaalisuutensa kanssa. Häntä kiusataan ja kiusataan, ja kohtalo kietoo hänet yhteen koulun urheilijan Johnin kanssa, jolla on yllättäen samanlaisia tunteita. Niinpä heidän tarinansa purkautuu, kun he yrittävät elää kaksoiselämää sen mukaan, mitä yhteiskunta odottaa heiltä ja miten he ovat toistensa kanssa. Get Real on mielenkiintoinen tapa käsitellä homokliseet menemättä kuitenkaan liian pitkälle, kuten niin monet tekevät. Merkillinen naispuolinen ystävä ja hänen hyvin todelliset ongelmansa. Johnin, urheilijakaverit ja heidän kieltävän seksuaalisuutensa. Heidän naisystäviensä erheellinen oletus, että he haluavat muutakin kuin ystävyyttä.Vanhempien seksuaalisuuden kanssa toimeen tulemisen todellisuus on kuvattu tehokkaasti ja hyvin. Heidän sisäinen piina siitä, millaisina yhteiskunta pitää heitä ja keitä he todellisuudessa ovat, on näytelty parhaalla mahdollisella tavalla!!! Tämä hämmästyttävä tarina aikuistumisesta on kuvattu tyylikkäästi ja kuvattu kauniilla elokuvamateriaalilla.</w:t>
      </w:r>
    </w:p>
    <w:p>
      <w:r>
        <w:rPr>
          <w:b/>
        </w:rPr>
        <w:t xml:space="preserve">Tulos</w:t>
      </w:r>
    </w:p>
    <w:p>
      <w:r>
        <w:t xml:space="preserve">Mihin Get Realilla on mielenkiintoinen näkemys?</w:t>
      </w:r>
    </w:p>
    <w:p>
      <w:r>
        <w:rPr>
          <w:b/>
        </w:rPr>
        <w:t xml:space="preserve">Esimerkki 2.3195</w:t>
      </w:r>
    </w:p>
    <w:p>
      <w:r>
        <w:t xml:space="preserve">Johdanto[edit]Lola (Franka Potente) saa hätääntyneen puhelun poikaystävältään Mannilta (Moritz Bleibtreu). Manni on pikkurikollinen, joka on juuri kerännyt 100 000 markkaa käteistä viimeisimmässä rikoksessaan. Lola oli luvannut tavata Mannin rikospaikalla ja viedä hänet toimittamaan rahat pomolleen Ronnielle. Lola yritti tehdä niin, mutta hänen moponsa varastettiin matkalla Mannia vastaan. Kun Lola ei ehtinyt ajoissa paikalle, Manni, jolla oli käteistä kassissa, lähti metrolla. Manni joutui paniikkiin nähdessään lipuntarkastajat autossaan. Hän pakeni ja jätti ajattelemattomasti rahapussin metroon, koska hänellä ei ole metrolippua. Samalla Manni huomasi asunnottoman miehen tutkivan Mannin rahapussia metrovaunussa. Tajuttuaan tekonsa Manni lähti junan lähtiessä perään, mutta mies ja rahat olivat kadonneet.Manni soittaa Lolalle puhelinkopista. Hän valittaa, että Lola petti hänet. Hän kertoo Lolalle, että ellei hän kerää 20 minuutin kuluessa 100 000 markkaa Ronnien luovutettavaksi, Ronnie tappaa hänet. Manni kertoo Lolalle myös suunnitelmastaan ryöstää läheinen supermarket, mikä on useista ilmeisistä syistä epäviisasta. Lola pyytää Mannia odottamaan ja lupaa etsiä rahat. Hän päättää pyytää apua isältään (Herbert Knaup), joka on pankinjohtaja. Tämän puhelinsoiton jälkeen elokuvan loppuosa on jaettu Lolan kolmeen "juoksuun", joissa jokaisessa hän yrittää saada rahat ja pelastaa Mannin. Jokainen juoksu alkaa samasta tilanteesta, mutta se kehittyy eri tavalla ja päättyy eri tavalla. Jokaisessa juoksussa on lyhyitä flashforward-jaksoja, joissa näytetään, miten niiden ihmisten elämä, joihin Lola törmää, kehittyy kohtaamisen jälkeen.Albrechtstraen (Berliini-Mitte) talo, jossa kolme jaksoa alkaaEnsimmäinen juoksu[edit]Lola sulkee puhelimen ja lähtee juoksemaan (sarjakuvasekvenssissä) alas asuntonsa portaikkoa. Hän ohittaa miehen, jolla on koira; koira murisee hänelle, mikä saa hänet juoksemaan nopeammin. Sitten hänet nähdään juoksemassa (taas oikeassa elämässä, ei piirretyissä) Berliinin kaduilla kohti isänsä pankkia ja hän törmää lastenvaunuja työntävään naiseen, jonka näytetään myöhemmin varastavan vauvan menetettyään oman lapsensa huoltajuuden. Jatkossa Lola juoksee pyöräilijän rinnalla, joka tarjoaa hänelle pyöräänsä, josta Lola kieltäytyy; välähdyksessä nähdään, kuinka hänet ryöstetään pyörällään, mutta myöhemmin hän menee naimisiin sairaalan sairaanhoitajan kanssa, jossa hän toipui. Sitten Lola aiheuttaa auto-onnettomuuden, jossa on osallisena hänen isänsä kollega, herra Meyer, ja Mannin pomo Ronnie. Kun Lola saapuu pankkiin, hän ohittaa pankkivirkailijan, joka myöhemmin näytetään halvaantuneena auto-onnettomuudessa ja tappaa itsensä pian sen jälkeen. Sitten Papan (hänen isänsä) rakastajatar paljastaa olevansa raskaana, jolloin Papa hylkää Lolan avunpyynnön; Papa paljastaa, ettei Lola ole hänen biologinen tyttärensä, ja ilmoittaa jättävänsä perheensä karatakseen rakastajattarensa kanssa. Papa määrää turvamiehet viemään Lolan ulos pankista. Vartija lohduttaa Lolaa. Myöhemmin hän saa sydänkohtauksen.Samaan aikaan Manni pyytää sokean naisen puhelinkortilla rahaa näennäiseltä ystävältään, mutta epäonnistuu. Ystävä sanoo voivansa antaa vain 500 markkaa, mikä suututtaa Mannin. Lola jatkaa juoksuaan ja päätyy ambulanssin rinnalle, joka välttyy täpärästi törmäämästä työmiesten kantamaan lasilevyyn. Lola juoksee Mannin luo ja huomaa, että Manni on jo aloittanut ryöstön. Hän huutaa Mannin nimeä yrittäen pysäyttää hänet, mutta mies ei kuule hänen huutojaan ja jatkaa kaupan ryöstämistä. Lola päättää auttaa häntä. Poliisi tulee kauppaan aseen kanssa ja käskee Lolaa ja Mannia antautumaan. Lola lyö konstaapelia aseella päähän. Kun he ovat saaneet rahat, he pakenevat jalan, mutta joutuvat poliisin saartamiksi. Manni heittää rahapussin ilmaan, jolloin hermostunut poliisi ampuu vahingossa Lolaa rintaan. kuolettavasti haavoittunut Lola muistelee keskustelua Mannin kanssa heidän rakkaudestaan ja siitä, haluaako hän jättää Mannin. Elokuva palaa kuolevaan Lolaan. Hänen päätöksensä oli olla jättämättä Mannia, eikä hän halua kuolla, ja elokuva palaa sitten heidän puhelinkeskusteluun alussa. 2. juoksu[muokkaa]Lola sulkee puhelimen ja lähtee juoksemaan, mutta mies koiran kanssa kompastuu häneen; pudotessaan portaita alas Lola loukkaa jalkansa, minkä vuoksi hän ontuu. Pankkiin juostessaan hän törmää lastenvaunuja työntävään naiseen, joka myöhemmin voittaa lotossa ja elää ylellistä elämää. Ohittaessaan pyöräilijän hän syyttää tätä tämän myymän pyörän varastamisesta; välähdys osoittaa, että hänestä tuli koditon. Manni, joka taas lainaa sokean naisen puhelinkorttia, yrittää epäonnistuneesti lainata rahaa. aiheutettuaan toisen auto-onnettomuuden herra Meyerin ja Ronnien välille Lola saapuu pankkiin hetkeä myöhemmin; hänen ontumisensa aiheuttama viivytys antaa papan rakastajattarelle mahdollisuuden selittää, ettei hän ole lapsen isä. Lola kuulee tällä kertaa enemmän riitaa ja raivostuu. Lola poistuu pankista, mutta vartijan sanat kiinnittävät hänen huomionsa ja hän tulee pankkiin uudelleen. Lola ottaa vartijan aseen ja ryöstää pankin, ja samalla hän ohittaa pankkivirkailijan; välähdys näyttää, kuinka hän rakastuu yhteen kollegaansa. Lola pakenee, koska poliisi luulee häntä pakenevaksi panttivangiksi. Ohittaessaan ambulanssin Lola pyytää päästä kyytiin, mikä häiritsee kuljettajaa ja saa sen törmäämään kuljetettuun lasiin. Lola myöhästyy vielä hetken Mannin tapaamisesta, mutta tällä kertaa mies kuulee Lolan kutsun. Manni pistää aseensa koteloon ja kävelee Lolan luokse, mutta joutuu vain kiirehtivän ambulanssin alle, joka haavoittaa häntä kuolettavasti.Manni muistelee kysyneensä Lolalta, miten tämä selviytyisi hänen kuolemastaan. Hän uskoo, että hänellä on uusi poikaystävä Mannin kuoleman jälkeen, mutta Lola sanoo, että hän (Manni) on yhä elossa. Elokuva palaa hetkeksi nykypäivään ja näyttää Mannin kieltäytyvän kuolemasta ennen kuin se alkaa uudelleen Lolan juoksun alusta. kolmas juoksu[edit]Lola sulkee puhelimen ja lähtee juoksemaan ja hyppää punkkarin ja tämän koiran yli. Pankkiin juostessaan hän väistää lastenvaunujen kanssa juoksevan naisen, joka flash forwardissa liittyy kirkkoon ja omistautuu Jumalalle. Lola ohittaa täpärästi myös pyöräilijän; pyöräilijä sen sijaan tarjoaa pyöräänsä ravintolassa kodittomalle miehelle, joka ostaa sen Mannin rahoilla. Kauempana tässä aikajanalla Lola jää melkein herra Meyerin auton alle, mikä estää hänen törmäyksensä Ronnien kanssa. Väistettyään Ronnien auton herra Meyer lähtee hakemaan Pappaa. Koska Lola ei voi enää puhua Papan kanssa, hän ei tiennyt, mitä tehdä. Hän käski itseään vain jatkamaan juoksemista, ja lopulta hän kohtasi kasinon. Hänellä oli vain 99,2 markkaa, mutta jotenkin hän sai kassanhoitajan antamaan hänelle 100 markan merkin. Panostaessaan merkin rulettipöydässä hän voittaa kaksi peräkkäistä panosta ja nostaa 126 000 markkaa. Hän laittaa rahat molemmilla kerroilla numerolle 20, viitaten 20 minuuttiin, jotka hänellä on käytettävissään. Kasinolla olevat ihmiset ovat järkyttyneitä hänen voitostaan. Lola lähestyy ambulanssia takaapäin ja kiipeää sen sisälle, kun se väistää kannettua lasia. Tunnistaessaan sisällä olevan potilaan isänsä pankin turvamieheksi Lola tajuaa, että tämä on saanut sydänkohtauksen, ja pitää häntä kädestä rauhoittaakseen. Heti kun Lola pitää hänen kädestään kiinni, hänen sykkeensä normalisoituu, ja ambulanssissa oleva lääkäri yllättyy. sillä välin sokea nainen, jolta Manni lainaa puhelinkortin, saa Mannin huomaamaan kodittoman miehen rahoineen, joka ohittaa pyöräilijän pyörällä. Manni jahtaa häntä aseen kanssa, mikä aiheuttaa tahattomasti kolarin Ronnien, herra Meyerin ja Lolan mopon varastaneen miehen välillä. Herra Meyer ja Papa kuolevat kolarissa, samoin varas. Manni onnistuu saamaan rahansa takaisin ja vaihtaa ne aseeseensa. Lola pääsee supermarkettiin, mutta ei löydä Mannia. Hän huutaa Mannin nimeä, mutta kukaan ei vastaa. Hieman kauempana pysähtyy auto, jonka sisällä Manni ja Ronnie kättelevät toisiaan. Manni, joka ei enää tarvitse 100 000 markkaa, kysyy Lolalta, mitä tämän kantamassa laukussa on, mutta elokuva päättyy pysäytyskuvaan, jossa nähdään Lolan reaktio elliptisessä hetkessä ennen mahdollista flash-forwardia.</w:t>
      </w:r>
    </w:p>
    <w:p>
      <w:r>
        <w:rPr>
          <w:b/>
        </w:rPr>
        <w:t xml:space="preserve">Tulos</w:t>
      </w:r>
    </w:p>
    <w:p>
      <w:r>
        <w:t xml:space="preserve">Kuka Lola törmää pankissa?</w:t>
      </w:r>
    </w:p>
    <w:p>
      <w:r>
        <w:rPr>
          <w:b/>
        </w:rPr>
        <w:t xml:space="preserve">Esimerkki 2.3196</w:t>
      </w:r>
    </w:p>
    <w:p>
      <w:r>
        <w:t xml:space="preserve">Kolmannen maailman sankari "Pepe el Toro" ("Pepe the Bull") on rehellinen mies, joka yrittää tulla toimeen joka päivä työskentelemällä pienessä puusepänliikkeessään. Huolehtiessaan halvaantuneesta äidistään ja tämän teini-ikäisestä tyttärestä, jonka hän estää tietämästä totuutta kadonneesta äidistään, hän kamppailee äärimmäisen köyhällä asuinalueella, jossa hän ei pysy kurjuuden ja henkilökohtaisten menetysten perässä. Hän päätyy epäoikeudenmukaisesti vankilaan, josta hän pakenee päästäkseen tapaamaan kuolevaa äitiään. Hänet otetaan kiinni ja tuodaan takaisin vankilaan, jossa hän löytää ja onnistuu saamaan dramaattisen tunnustuksen murhan tekijältä, josta häntä syytettiin. Vapauduttuaan hän palaa tyttärensä ja uskollisen tyttöystävänsä luokse, jonka kanssa hän menee naimisiin ja saa lapsen, ja ryhtyy uudelleen harjoittamaan jaloa ammattiaan ja köyhää mutta onnellista elämäänsä.</w:t>
      </w:r>
    </w:p>
    <w:p>
      <w:r>
        <w:rPr>
          <w:b/>
        </w:rPr>
        <w:t xml:space="preserve">Tulos</w:t>
      </w:r>
    </w:p>
    <w:p>
      <w:r>
        <w:t xml:space="preserve">Mistä rikoksesta Pepeä syytetään?</w:t>
      </w:r>
    </w:p>
    <w:p>
      <w:r>
        <w:rPr>
          <w:b/>
        </w:rPr>
        <w:t xml:space="preserve">Esimerkki 2.3197</w:t>
      </w:r>
    </w:p>
    <w:p>
      <w:r>
        <w:t xml:space="preserve">Maanviljelijä Vincent Smith ja hänen nuorempi sisarensa Ida asuvat maatilalla, jonka yhteydessä on motelli. Motellin nimi on "Motel Hello", mutta neonväri "O" välkkyy, jolloin motellin nimi näyttää "Motel Hell". Vincent savustaa lihaa, jonka sanotaan olevan alueen herkullisinta. Salaisuus on ihmisliha, ja Vincent asettaa ansoja motellinsa lähellä oleville teille pyydystääkseen uhreja. Uhrit sidotaan, laitetaan "salaiseen puutarhaan", haudataan kaulaansa myöten ja niiden äänihuulet katkaistaan, jotta he eivät voisi huutaa. Niitä pidetään maassa ja ruokitaan, kunnes ne ovat valmiita sadonkorjuuseen. Ida auttaa Vincentiä, joka ei koe tekevänsä mitään väärää ja pitää uhreja eläiminä.Vincent ampuu pariskunnan moottoripyörän eturenkaan puhki. Uros, Bo, sijoitetaan puutarhaan, mutta Vincent vie naaraan, Terryn, motelliin. Seuraavana aamuna paikalle saapuu Idan naiivi veli, sheriffi Bruce. Vincent kertoo Terrylle, että hänen poikaystävänsä kuoli onnettomuudessa ja hänet haudattiin: matka hautausmaalle osoittaa hänen karkean hautamerkkinsä. Koska Terryllä ei ole muuta paikkaa, mihin mennä, hän päättää jäädä motelliin. Vincent ja Ida nappaavat sittemmin lisää uhreja puutarhaan. Terry alkaa vähitellen ihastua Vincentin rehelliseen käytökseen ja kansanomaiseen charmiin, mikä on Brucen harmi, joka yrittää itse kosiskella häntä, mutta ei onnistu siinä. Vincent vangitsee lisää uhreja asettamalla keskelle moottoritietä lehmien puisia muotokuvia, jotka saavat uhrit pysähtymään, jolloin hän voi vangita heidät, ja houkuttelemalla paikalle parin parinvaihtomiehiä, jotka ovat lukeneet väärennetyn ilmoituksen ja luulevat hotellin olevan parinvaihtopaikka. Seuraavana päivänä hän ehdottaa, että hän opettaa Terryä polttamaan lihaa. Ida tulee mustasukkaiseksi ja yrittää hukuttaa Terryn, mutta Vincent saapuu pelastamaan hänet. Tämä saa Terryn rakastumaan häneen täysin, ja hän yrittää vietellä Vincentin. Vincent torjuu Terryn lähentelyt sanomalla, että heidän pitäisi ensin mennä naimisiin, ja suostuu menemään naimisiin seuraavana päivänä.Bruce ajaa motelliin protestoimaan Terryn valintaa. Hän kertoo Terrylle, että Vincentillä on "aivosyfilis". Vincent ilmestyy paikalle ja jahtaa veljeään haulikon kanssa. Valmistautuakseen häihin Vincent, Terry ja Ida juovat samppanjaa, mutta Ida huumaantuu ja Terry pyörtyy. Ida ja Vincent valmistelevat sitten uhreja häitä varten. Sillä välin Bruce tekee salapoliisityötä ja alkaa epäillä veljeään. Vincent ja Ida tappavat kolme uhria ja vievät ne Vincentin lihanjalostusliikkeeseen ja savustamoon. Tämä irrottaa lian Bon ympäriltä, ja hän alkaa karata. Bruce hiipii takaisin motelliin pelastaakseen Terryn, mutta Ida palaa ja hyökkää Brucen kimppuun tämän poistuessa huoneesta. Hän tyrmää tämän ja vie Terryn aseella uhaten lihanjalostuslaitokseen, jossa Vincent kertoo hänelle salaisuutensa. Terry on kauhuissaan ihmislihan polttamisesta. Sillä välin Bo pakenee ja vapauttaa muut uhrit puutarhasta. Vincent lähettää Idan takaisin motelliin hakemaan veljeään, mutta uhrit hyökkäävät hänen kimppuunsa ja tyrmäävät hänet. Terry yrittää paeta, mutta Vincent kaasuttaa hänet ja sitoo hänet sitten liukuhihnaan. Hänet keskeyttää Bo, joka syöksyy ikkunan läpi, mutta Vincent kuristaa heikentyneen miehen. Bruce herää, löytää yhden veljensä haulikoista ja menee tehtaalle, mutta huomaa, että hänen veljensä on aseistautunut jättimäisellä moottorisahalla ja laittanut sian pään oman päänsä päälle kammottavaksi naamioksi. Vincent riisuu veljensä aseista, mutta Bruce tarttuu omaan moottorisahaansa ja taistelee Vincentiä vastaan. Taistelun aikana vyö, johon Terry on sidottu, aktivoituu ja lähettää hänet hitaasti kohti leikkaavaa terää. Vaikka Bruce saa useita haavoja, hän ajaa moottorisahan syvälle Vincentin kylkeen. Bruce vapauttaa Terryn ja palaa sitten Terryn kanssa veljensä luo, joka lausuu viimeiset sanansa, jättää maatilan ja "salaisen puutarhan" Brucelle ja valittaa sitten olevansa tekopyhä, koska käyttää säilöntäaineita.Bruce ja Terry menevät "salaiseen puutarhaan" ja huomaavat sen tyhjäksi, lukuun ottamatta Idaa, joka on haudattu pää edellä. He menevät motellin ohi, ja Bruce kommentoi, kuinka hän oli iloinen, että lähti kotoa yksitoistavuotiaana. Terry ehdottaa motellin polttamista väittäen sen olevan paha. Kyltti, jossa lukee âMotel Helloâ, sammuu vihdoin kokonaan, jolloin âOâ tummuu pysyvästi.</w:t>
      </w:r>
    </w:p>
    <w:p>
      <w:r>
        <w:rPr>
          <w:b/>
        </w:rPr>
        <w:t xml:space="preserve">Tulos</w:t>
      </w:r>
    </w:p>
    <w:p>
      <w:r>
        <w:t xml:space="preserve">Kuka ehdottaa motellin polttamista väittäen sen olevan paha?</w:t>
      </w:r>
    </w:p>
    <w:p>
      <w:r>
        <w:rPr>
          <w:b/>
        </w:rPr>
        <w:t xml:space="preserve">Esimerkki 2.3198</w:t>
      </w:r>
    </w:p>
    <w:p>
      <w:r>
        <w:t xml:space="preserve">Elokuva alkaa Kalliovuorilla tohtori Hunter S. Thompsonin Coloradossa sijaitsevalla tilalla, jossa toimittaja yrittää raivokkaasti saada valmiiksi juttua entisestä asianajajastaan ja ystävästään Carl Lazlo Esq. Sitten Thompson vilkaisee taaksepäin kirjailijan ja hänen asianajajansa tekemiä urotekoja. 1968 Lazlo taistelee estääkseen ryhmää sanfranciscolaisia nuoria saamasta ankaria vankilatuomioita marihuanan hallussapidosta. Hän suostuttelee Thompsonin kirjoittamaan asiasta artikkelin Blast Magazineen. Thompsonin päätoimittaja Marty Lewis muistuttaa Thompsonia, että hänellä on 19 tuntia aikaa deadlineen. Tuomari jakaa kaikille kovat tuomiot, ja viimeinen asiakas on nuori mies, joka jäi kiinni kilon marihuanan kanssa ja saa viiden vuoden tuomion. Lazlo reagoi hyökkäämällä syyttäjän kimppuun, minkä jälkeen hänet vangitaan oikeuden halventamisesta. oikeudenkäynnistä kertova lehtijuttu on sensaatio, mutta Thompson kuulee Lazlosta vasta neljä vuotta myöhemmin, kun Thompson on raportoimassa Super Bowl VI -tapahtumasta Los Angelesissa.[2] Lazlo ilmestyy Thompsonin hotelliin ja suostuttelee hänet hylkäämään Super Bowl -jutun ja liittymään vapaustaistelijoiden joukkoonsa, jonka tehtävänä on salakuljettaa aseita johonkin nimeltä mainitsemattomaan Latinalaisen Amerikan maahan. Thompson lähtee Lazlon ja vallankumouksellisten mukana syrjäiselle kiitoradalle, jossa pieni lentokone on tarkoitus lastata aseilla, mutta kun poliisihelikopteri löytää heidät, Lazlo ja hänen kätyriensä pakenevat lentokoneella Thompsonin kieltäytyessä seuraamasta heitä.Thompsonin maine ja onni jatkuvat. Hän on hitti yliopistojen luentopiireissä ja raportoi vuoden 1972 presidentinvaalikampanjasta. Kun ehdokkaan lehdistösihteeri on heittänyt hänet ulos toimittajakoneesta, Thompson valtaa miehistön koneen ja antaa Postin suoraselkäiselle toimittajalle Harrisille vahvaa hallusinogeenista huumetta ja varastaa tämän vaatteet ja lehdistötunnukset. Seuraavalla kampanjapysäkillä, lentokentän vessassa, Thompson pystyy käyttämään valepukuaan saadakseen ehdokkaan keskustelemaan "ruuvipäistä" ja "tuomituista"." Thompson, joka yhä esiintyy Harrisin roolissa, palaa toimittajakoneeseen. Sitten Lazlo ilmestyy paikalle ja astelee lentokentän asfaltin poikki valkoisessa puvussaan. Hän nousee koneeseen ja yrittää vakuuttaa vanhan ystävänsä liittymään hänen sosialistiseen paratiisiinsa jossain aavikolla. Aiheutettuaan häiriötä Thompson ja Lazlo heitetään ulos koneesta, ja Lazlon yhteisöä kuvaavat paperit lentävät lentokentän kiitoradalla. Lazlosta ei oletettavasti enää kuulla... Toiminta palaa sitten Thompsonin hyttiin, juuri kun kirjailija viimeistelee tarinansa ja selittää, ettei hän lähtenyt mukaan Lazlon - tai Nixonin - mukaan, koska "se ei ole vieläkään muuttunut tarpeeksi oudoksi minulle".</w:t>
      </w:r>
    </w:p>
    <w:p>
      <w:r>
        <w:rPr>
          <w:b/>
        </w:rPr>
        <w:t xml:space="preserve">Tulos</w:t>
      </w:r>
    </w:p>
    <w:p>
      <w:r>
        <w:t xml:space="preserve">Kuka ottaa miehistön koneen ja antaa suoraselkäisen toimittajan Harrisin?</w:t>
      </w:r>
    </w:p>
    <w:p>
      <w:r>
        <w:rPr>
          <w:b/>
        </w:rPr>
        <w:t xml:space="preserve">Esimerkki 2.3199</w:t>
      </w:r>
    </w:p>
    <w:p>
      <w:r>
        <w:t xml:space="preserve">Vanessa Snyder (Alexa Vega) on koulussaan arvostettu kahdeksasluokkalainen. Hänellä on rakastava, eronnut yksinhuoltajaäiti Barbara (Lisa Vidal), joka on ylpeä akateemisesti ja sosiaalisesti menestyvästä tyttärestään. Vanessa kuuluu myös suosittuun klikkiin, joka koostuu hänen parhaasta ystävästään Stacy Larsonista (Leah Pipes), mehiläiskuningattaresta, ja Nikki Rodriguezista (Elizabeth Rice), joka on salaa kateellinen ystäviensä välisestä siteestä. Piirin ulkopuolella on ulkopuolinen Emily (Shari Dyon Perry) ja "wannabe" Tiffany Thompson (Alicia Morton), joka haluaa kovasti päästä joukkoon.Eräänä päivänä Nikki huijaa Vanessan lähelle Tonya (Chad Biagini), poikaa, johon Stacy (ja jossain määrin Vanessa) on ihastunut. Syntyy valheiden, ilkeiden huhujen ja manipuloinnin verkko, ja Vanessa joutuu klikkiporukan hylkäämäksi Stacyn "selkäänpuukottamisen" vuoksi. Nikki saa Tiffanyn hyväksytyksi klikkiin, ja Tiffanystä tulee Nikkin apuri kiusaamisessa. Vaikka Nikki on pääkiusaaja, Stacy näyttelee osansa teeskentelemällä olevansa edelleen Vanessan ystävä eikä lopeta hyökkäyksiä. Vanessa syrjäytyy vähitellen luokkatoiminnasta, eristetään sosiaalisesti ja hänen piinaajansa luovat häntä haukkuvan verkkosivuston. vaikka Emily yrittää vakuuttaa Vanessaa siitä, ettei hän juokse takaisin klikin pariin, Vanessa yrittää jatkuvasti etsiä sovintoa Stacyn kanssa, mikä johtaa katastrofaalisiin tuloksiin. Eräänä päivänä Vanessa yrittää istua lounasaikaan tyttöjen seuraan, mutta nämä torjuvat hänet. Vanessa juoksee tyttöjen vessaan ja piiloutuu yhteen koppiin. Tytöt seuraavat häntä sinne ja pahoinpitelevät häntä sanallisesti, kunnes hän itkee. Sinä yönä Vanessa kävelee kylpyhuoneeseen alusvaatteisillaan, jossa hän saa hermoromahduksen ja leikkaa suurimman osan hiuksistaan pois. Sitten hän alkaa lintsata koulusta, koska pelkää käytävillä tapahtuvaa tuskaa. Stacy tarjoaa Vanessalle tekaistua työrauhaa ja saa sen näyttämään siltä, että Vanessa kopioi yhden Stacyn tehtävistä, vaikka se oli itse asiassa päinvastoin. kun Barbara näkee tulostetut halveksuvat kommentit Vanessan hiuksista, hän yrittää auttaa ilmoittamalla koululle kiusaamisesta. Rehtori Jessup toteaa, ettei hän voi ryhtyä kurinpitotoimiin sanallista väkivaltaa vastaan. Barbara yrittää jopa puhua järkeä Stacyn äidin Denisen (Rhoda Griffis) kanssa, mutta päätyy vain rasittamaan heidän ystävyyttään.Vanessan mieli kohenee yhtäkkiä, kun hänet kutsutaan Stacyn syntymäpäiväjuhliin. Pukeuduttuaan hienosti hän ja Barbara saapuvat yökerhoon, jonka Stacy oli väittänyt olevan juhlien pitopaikka, mutta käy ilmi, ettei juhlia ollutkaan. Kotiin palattuaan Vanessa sekoaa ja yrittää myöhemmin itsemurhaa ottamalla yliannoksen Barbaran unilääkkeitä, jolloin hän pyörtyy kylpyhuoneen lattialle. Barbara huomaa tämän pian ja soittaa välittömästi ambulanssin. Kun Vanessaa ollaan viemässä ambulanssiin, eräs poika hänen koulustaan nauhoittaa tapahtuman. Vanessa viedään sairaalaan ja hoidetaan.sairaalassa Barbara paljastaa Vanessalle, että häntä itseäänkin kiusattiin teini-ikäisenä, minkä vuoksi hän rohkaisee Vanessaa pysymään Stacyn ystävänä. Hän sanoo, ettei ole koskaan itse käsitellyt sitä ja toivoo, että Vanessa puolustaisi itseään. Nikki ja Tiffany loukkaavat Vanessaa vielä tämän itsemurhayrityksen jälkeenkin; he katsovat videon, jolla Vanessa viedään sairaalaan, ja kutsuvat häntä "narkkariksi" ja "säälittäväksi luuseriksi". Emily syyttää tunneilla Stacya siitä, että tämä oli melkein tappaa Vanessan teoillaan. Hän on myös ainoa Vanessan luokkatovereista, joka käy Vanessan luona sairaalassa ja ystävystyy hänen kanssaan. Kotona Barbara huomaa Vanessan tietokoneelle ilmestyviä pahansuopia pikaviestejä ja lähettää ne rehtori Jessupille. Syylliset ovat Nikki, Tiffany ja Ezra (Joey Nappo), ja rehtori Jessup kertoo heille, että Vanessalle tapahtuneen jälkeen koulussa on otettu käyttöön uusi verkkokiusaamista vastustava käytäntö. Sitten hän antaa heille uhkavaatimuksen: jos he myöntävät, että he ovat kiusanneet Vanessaa verkossa, heidät erotetaan vain viikoksi. Mutta jos he eivät tunnusta, heidät erotettaisiin koulusta eivätkä he valmistuisi luokkansa kanssa." Kun Vanessa palaa kouluun, Stacy vakuuttaa hänelle, että hän on pahoillaan kiusaamisesta, ja yhdistää heidät molemmat. He IM toisiaan siitä, miten hienoa on olla taas parhaita ystäviä. Sitten koittaa valmistujaispäivä, ja viimeinen riita tapahtuu seremonian jälkeen - Nikki ja Tiffany lukevat pilkallisesti Vanessan ja Stacyn välistä keskustelua, jonka Stacy oli lähettänyt Nikkille, joka oli tulostanut sen, ääneen täpötäydessä käytävässä. Vanessa asettaa Stacyn vastakkain koko luokan edessä, kaataa kaiken Stacyn niskaan ja näkee hänen valheidensa läpi. Nöyryytettynä Stacy pakenee koulusta itkien, ja hänen kaksi "kätyriään", Nikki ja Tiffany, jäävät voimattomiksi ilman johtajaa. Luokka taputtaa Vanessalle, kun hän halaa Emilyä, ainoaa todellista ystäväänsä. Barbara, joka oli koko vaihdon silminnäkijä, seuraa ylpeänä, kun nämä kaksi ystävää lähtevät jälkibileisiin ja hajottavat kiusaajakliigan lopullisesti.</w:t>
      </w:r>
    </w:p>
    <w:p>
      <w:r>
        <w:rPr>
          <w:b/>
        </w:rPr>
        <w:t xml:space="preserve">Tulos</w:t>
      </w:r>
    </w:p>
    <w:p>
      <w:r>
        <w:t xml:space="preserve">Mitä Vanessa otti yliannostuksen?</w:t>
      </w:r>
    </w:p>
    <w:p>
      <w:r>
        <w:rPr>
          <w:b/>
        </w:rPr>
        <w:t xml:space="preserve">Esimerkki 2.3200</w:t>
      </w:r>
    </w:p>
    <w:p>
      <w:r>
        <w:t xml:space="preserve">Anoreksiaa sairastava nuori nainen Aura (Asia Argento) pakenee psykiatrisesta sairaalasta ja tapaa nuoren miehen, Davidin (Christopher Rydell), joka tarjoutuu jättämään Auran luokseen sen sijaan, että tämä palaisi takaisin sairaalaan. Aura jää kuitenkin pian kiinni, mutta hänen paluunsa sairaalaan osuu samaan aikaan, kun sairaalan henkilökunnan entisten ja nykyisten jäsenten murhien sarja alkaa. Tappaja mestaa heidät kotitekoisella kuristuslaitteella sateisina päivinä. Kun hänen isänsä murhataan yhdessä hänen äitinsä kanssa, Aura ja David lyöttäytyvät yhteen löytääkseen murhaajan, ja lopulta paljastuu, että murhaaja on Auran äiti (joka lavasti kuolemansa murhattuaan miehensä). Vuosia aiemmin tohtori Lloyd (Brad Dourif) sai tehtäväkseen toimittaa Auran veli Nicolas. Hänen kömpelyytensä yhdistettynä sähkökatkokseen (jonka aiheutti ukkosmyrsky) johti kuitenkin siihen, että hän leikkasi vastasyntyneen lapsen pään irti, kun tätä oltiin synnyttämässä. Synnytyksen aikana ylihoitaja suostuttelee lääkärin antamaan Auran äidille sähköshokkihoitoa vastoin tämän tahtoa toivoen, että se poistaisi kaiken muistin hänen poikansa synnytyksestä/kuolemasta ja antaisi henkilökunnalle mahdollisuuden peitellä lapsen kuoleman aiheuttamista. Kun Auran äiti pitää heitä panttivankeina, hänet tappaa lopulta nuori lapsi, joka oli saanut selville äidin rikokset ja käyttää lopulta omaa murhavälinettään häntä vastaan pelastaakseen vangit.</w:t>
      </w:r>
    </w:p>
    <w:p>
      <w:r>
        <w:rPr>
          <w:b/>
        </w:rPr>
        <w:t xml:space="preserve">Tulos</w:t>
      </w:r>
    </w:p>
    <w:p>
      <w:r>
        <w:t xml:space="preserve">Mitä Auran äiti joutuu kokemaan, kun hän yrittää pyyhkiä muistinsa poikansa synnytyksestä ja kuolemasta?</w:t>
      </w:r>
    </w:p>
    <w:p>
      <w:r>
        <w:rPr>
          <w:b/>
        </w:rPr>
        <w:t xml:space="preserve">Esimerkki 2.3201</w:t>
      </w:r>
    </w:p>
    <w:p>
      <w:r>
        <w:t xml:space="preserve">"Ennen pyramidien aikaa" idästä saapuva joukko hyökkää muinaiseen maailmaan, ja sitä johtaa häikäilemätön Memnon, joka heidän lakiensa mukaan on kuningas, koska hän on heidän suurin soturinsa. Hänen lukuisat voittonsa ovat peräisin taikurin avusta, joka ennustaa taistelujen lopputulokset, ja vain muutama vapaa heimo jää vastustamaan häntä.Viimeisten vapaiden heimojen kuningas Pheron palkkaa Mathayuksen, hänen velipuolensa Jesupin ja ystävänsä Raman, ainoat kolme jäljellä olevaa aitoa akkadalaista, tappamaan Memnonin velhon kahdestakymmenestä verirubiinista, mikä suututtaa Pheronin pojan Takmetin, koska kyseessä on heidän viimeiset aarteensa, ja nubialaisen kuningas Balthazarin, joka ei pidä akkadalaisista. Akkadilaiset onnistuvat hiipimään Memnonin leiriin, mutta Memnonin vartijat hyökkäävät heidän kimppuunsa, sillä Takmet on antanut heille vihjeen, koska hän tappoi oman isänsä ja loikkasi Memnonin puolelle. Jesup ja Rama saavat osumia nuolilta, mutta Mathayus onnistuu hiipimään velhon telttaan, jossa hän näkee, että velho on itse asiassa Kassandra-niminen velhotar. Mathayus joutuu tämän jälkeen vangiksi ja tapaa itse Memnonin, joka teloittaa Jesupin julmasti hänen edessään ja aikoo tappaa myös Mathayuksen. Kassandra kuitenkin kertoo Memnonille, että jumalat toivovat Mathayuksen selviytyvän yöstä ja että heidän uhmaamisensa aiheuttaisi heidän vihansa ja maksaisi hänelle hänen voittonsa. Memnon haudattaa Mathaioksen kaulaansa myöten aavikolle, jotta palomuurahaiset söisivät hänet aamunkoitteessa, mutta Mathaios onnistuu pakenemaan hevosvaras Arpidin avulla. Mathaios päättää viedä tehtävänsä loppuun ja kostaa veljensä, ja hän hiipii Memnonin linnoitukseen, Gomorraan, ja onnistuu pääsemään Memnonin palatsiin katulapsen avulla. Hän tapaa lyhyesti Memnonin hovitaikurin Philoksen, joka piilottaa hänet ja ohjaa hänet sitten sisäpihalle, jossa Memnon harjoittelee. Mathayus yrittää ampua Memnonia vartiotornista, mutta joutuu pelastamaan katulapsen käden amputoinnilta varkautensa vuoksi ampumalla kirveen Takmetin kädestä, mikä hälyttää vartijat hänen läsnäolostaan. Mathayus onnistuu vain vaivoin pakenemaan Gomorrasta ja sieppaa matkan varrella Kassandran, koska tietää Memnonin tulevan hakemaan häntä. kassandra yrittää paeta Mathayusta ja kertoo jopa, että on ollut Memnonin vankina lapsesta asti. Myötätuntoinen Mathayus antaa Cassandran päättää lähteä, mutta varoittaa häntä pahemmista vaaroista ja siitä, että hän on todennäköisesti turvallisemmassa turvassa hänen luonaan. Sillä välin Memnon lähettää oikean kätensä Thorakin ja joukon vartijoita tappamaan Mathayuksen ja hakemaan Cassandran, mutta Mathayus onnistuu tappamaan heidät kaikki hiekkamyrskyn suojassa luolassa, kun hän käy kaksintaistelua ja puukottaa Thorakia kuolettavasti vatsaan. Thorak onnistuu viimeisillä hengenvedoillaan puukottamaan Mathayusta jalkaan skorpionin verellä varustetulla nuolella. Cassandra kuitenkin käyttää taikuuttaan pelastaakseen Mathayuksen hengen. Loukkauksena ja varoituksena Mathayus lähettää Thorakin verisen riipuksen Memnonille. Mathayus, Arpid ja Cassandra törmäävät sitten Philosiin, joka oli aiemmin onnistunut pakenemaan Memnonin palatsista ja joka on viimeistellyt räjähdysainejauheen, jota hän työsti. Kapinalliset, jotka ovat nyt Balthazarin vallan alla, hyökkäävät kuitenkin heidän kimppuunsa. Vaikka Mathayus voittaa Balthazarin taistelussa ja ansaitsee tämän vastahakoisen kunnioituksen ja turvapaikan, Kassandra näkee näyn Memnonista ja hänen armeijastaan teurastamassa koko kapinallisleirin. Hän ilmoittaa Mathayukselle ja ennustaa sitten, että kun kuunvalo saavuttaa Memnonin palatsin, korkealla olevasta kuninkaasta tulee voittamaton skorpionikuningas, ja Memnon uskoo olevansa se, jonka kohtalona on tulla skorpionikuninkaaksi. Lisäksi hän ilmoittaa Mathayukselle, että jos hän kohtaa Memnonin, hän todennäköisesti kuolee ammuttuna, mutta Mathayus vakuuttaa hänelle, että hän tekee oman kohtalonsa, ja he rakastelevat.Seuraavana aamuna Kassandra kuitenkin palaa Memnonin luokse viivyttääkseen häntä ja mahdollisesti tappaakseen hänet. Mathayus aloittaa Balthazarin, Arpidin, Philosin ja kapinallisten armeijan avustuksella täyshyökkäyksen Memnonin linnoitukseen ja kohtaa Memnonin henkilökohtaisesti ennen kuin tämä ehtii tappaa Kassandran, kun taas Balthazar kohtaa ja tappaa Takmetin, kostaen Takmetin isän, Peronin, ja ottaa Memnonin joukot yksinään täysillä vastaan. Taistelu jatkuu, kunnes vartija ampuu Mathayuksen kuten Kassandran näyssä. Kun Memnon ottaa paikkansa Skorpionin talossa ja tulee Skorpionikuninkaaksi, Kassandra tappaa vartijan samalla kun Mathayus hakee jousensa, vetää nuolen olkapäästä ja ampuu sillä uupuneen Memnonin, joka syöksyy katon reunalta juuri kun Philos ja Arpid tuhoavat räjähdysaineella palatsin peruskiven ja kaatavat pääosan Memnonin joukoista. Memnon joutuu liekkien valtaan pudotessaan kuolemaan. Taistelun päätyttyä Memnonin armeijan jäänteet kumartavat Mathayuksen edessä, joka on nyt skorpionikuningas, koska Horden lakien mukaan kuningas on paras soturi.Sen jälkeen Mathayus ja Balthazar jättävät hyväntahtoiset jäähyväiset jälkimmäisen palatessa omaan valtakuntaansa. Kassandra kertoo Mathayukselle, että hän näkee lyhyen rauhan ja vaurauden ajan olevan tulossa, mutta varoittaa Mathayusta, ettei se kestä ikuisesti. Mathayus ei lannistu, vaan päättää, että he luovat oman kohtalonsa.</w:t>
      </w:r>
    </w:p>
    <w:p>
      <w:r>
        <w:rPr>
          <w:b/>
        </w:rPr>
        <w:t xml:space="preserve">Tulos</w:t>
      </w:r>
    </w:p>
    <w:p>
      <w:r>
        <w:t xml:space="preserve">Mitä Mathayus ampuu Takmetin kädestä?</w:t>
      </w:r>
    </w:p>
    <w:p>
      <w:r>
        <w:rPr>
          <w:b/>
        </w:rPr>
        <w:t xml:space="preserve">Esimerkki 2.3202</w:t>
      </w:r>
    </w:p>
    <w:p>
      <w:r>
        <w:t xml:space="preserve">Palkkasoturivaras Laure Ash (Rebecca Romijn) osallistuu timanttiryöstöön Cannesissa. Suunnitelmana on, että Laure varastaa arvokkaita timantteja Veronica-nimisen naishuoltajan (Rie Rasmussen) asusteista, kun hän on viettelemässä häntä, ja hänen rikoskumppaninsa "Musta solmio" (Eriq Ebouaney) ja Racine (Ãdouard Montrouge) antavat tälle erilaista tukea. Laure kuitenkin pettää rikoskumppaninsa ja pakenee timanttien kanssa Pariisiin. Pariisissa tapahtumasarja saa aikaan sen, että Laurea luullaan hänen omaksi kaksoisolennokseen, kadonneeksi pariisilaiseksi naiseksi nimeltä "Lily" (myös Romijn), joka oli hiljattain kadonnut. Kun Laure hemmottelee Lilyn kodin ammeessa, oikea Lily palaa ja tekee itsemurhan Lauren salaa katsellessa, mikä antaa Laurelle mahdollisuuden ottaa henkilöllisyytensä lopullisesti, ja hän lähtee maasta Amerikkaan.Seitsemän vuotta myöhemmin Laure (henkilöllisyydessään "Lily") ilmaantuu uudelleen Pariisiin Yhdysvaltain uuden Ranskan suurlähettilään Bruce Wattsin (Peter Coyote) vaimona. Saavuttuaan Ranskaan espanjalainen paparazzo Nicolas Bardo (Antonio Banderas) ottaa hänestä kuvan. Kuva on esillä ympäri Pariisia, ja Black Tie (joka on sattumoisin vapautunut vankilasta seitsemän vuotta sen jälkeen, kun hänet oli pidätetty ryöstöstä) huomaa Bardon kuvan, kun hän on juuri tappamassa naista, jonka oli aiemmin nähty keskustelevan Lauren kanssa kahvilassa, heittämällä tämän ylinopeutta ajavan rekan tielle. Kun Laure on paljastunut kostonhimoisten entisten rikostovereidensa edessä, hän päättää lavastaa Bardon syylliseksi omaan (lavastettuun) kidnappaukseensa. Laure manipuloi Bardoa niin, että hän toteuttaa "kidnappauksen", ja samalla he aloittavat seksisuhteen. Kaksikko tapaa lopulta Brucen lunnaiden vaihtoa varten; Bardo saa kuitenkin viime hetkellä omantunnonkriisin ja sabotoi suunnitelman. Kostoksi Laure teloittaa sekä Brucen että Bardon, mutta joutuu sen jälkeen yllätetyksi entisten toveriensa toimesta, jotka heittävät hänet välittömästi sillalta näennäiseen kuolemaansa.Pitkäkestoisessa käänteisessä loppuratkaisussa koko elokuvan tapahtumat sen jälkeen, kun Laure astuu Lilyn kodin ammeeseen, paljastuvat uneksi. Laure näkee Lilyn menevän kotiin kuten ennenkin, mutta tällä kertaa hän estää Lilyn itsemurhan. Seitsemän vuotta myöhemmin Laure ja Veronica, joka paljastuu olleen koko ajan Lauren kumppani, keskustelevat timanttikapinansa onnistumisesta. Black Tie ja Racine saapuvat paikalle kostonhimoisesti, mutta heidät tappaa sama kuorma-auto, joka tappoi Veronican Lauren unessa. Bardo, joka on todistamassa kaikkia näitä tapahtumia, esittelee itsensä Laurelle ja vannoo tavanneensa tämän ennenkin, mutta Laure vastaa: "Vain unissani".</w:t>
      </w:r>
    </w:p>
    <w:p>
      <w:r>
        <w:rPr>
          <w:b/>
        </w:rPr>
        <w:t xml:space="preserve">Tulos</w:t>
      </w:r>
    </w:p>
    <w:p>
      <w:r>
        <w:t xml:space="preserve">Kuka estää Lilyä tekemästä itsemurhaa?</w:t>
      </w:r>
    </w:p>
    <w:p>
      <w:r>
        <w:rPr>
          <w:b/>
        </w:rPr>
        <w:t xml:space="preserve">Esimerkki 2.3203</w:t>
      </w:r>
    </w:p>
    <w:p>
      <w:r>
        <w:t xml:space="preserve">Toisen maailmansodan aikana Wehrmachtin eversti Claus von Stauffenberg (Cruise) haavoittuu vakavasti RAF:n ilmahyökkäyksessä Tunisiassa, menettää oikean kätensä, vasemman kätensä sormuksen ja pikkusormen sekä vasemman silmänsä, ja hänet evakuoidaan kotiin natsi-Saksaan. Samaan aikaan kenraalimajuri Henning von Tresckow (Branagh) yrittää salamurhata Adolf Hitlerin salakuljettamalla pommin Führerin henkilökohtaiseen lentokoneeseen. Pommi ei kuitenkaan räjähdä, ja Tresckow lentää Berliiniin noutamaan sen turvallisesti. Saatuaan tietää, että Gestapo on pidättänyt kenraalimajuri Hans Osterin, hän määrää kenraali Olbrichtin (Nighy) etsimään hänelle korvaajan. Värvättyään Stauffenbergin Saksan vastarintaliikkeeseen Olbricht esittelee Stauffenbergin Hitlerin aiempia murhayrityksiä koordinoineen salaisen komitean kokouksessa. Jäseninä ovat muun muassa kenraali Ludwig Beck (Stamp), tohtori Carl Goerdeler (McNally) ja Erwin von Witzleben (Schofield). Stauffenberg on tyrmistynyt kuullessaan, ettei ole olemassa mitään suunnitelmia siitä, mitä Hitlerin salamurhan jälkeen tehdään. Berliinin pommi-iskun aikana hän saa idean käyttää operaatio Valkyyriaa, jossa reserviarmeijaa käytetään järjestyksen ylläpitämiseen kansallisen hätätilan sattuessa. Juonittelijat muotoilevat suunnitelman käskyt huolellisesti uudelleen, jotta he voivat purkaa natsihallinnon Hitlerin salamurhan jälkeen. He ymmärtävät, että vain kenraali Friedrich Fromm (Wilkinson), reserviarmeijan päällikkö, voi käynnistää Valkyyrian, joten he tarjoavat hänelle paikkaa Wehrmachtin päällikkönä natsismin jälkeisessä Saksassa ja pyytävät hänen tukeaan, mutta Fromm kieltäytyy osallistumasta suoraan, sillä hän ei ole heidän puolellaan niin kauan kuin Hitler on elossa. Koska Hitlerin (Bamber) on allekirjoitettava uudelleen kirjoitettu Operaatio Valkyyria -käsky, Stauffenberg vierailee Führerin luona Berghofin kartanossa Baijerissa. Frommin vaikutusvallan ansiosta Stauffenberg voi tuoda kopion suoraan Hitlerin eteen, ja hänen lähipiirinsä Joseph Goebbelsin, Heinrich Himmlerin, Hermann Göringin, Wilhelm Keitelin ja Albert Speerin läsnä ollessa Hitler ylistää Stauffenbergin sankaruutta Pohjois-Afrikassa ja allekirjoittaa käskyn ilman, että hän on perehtynyt täysin muutoksiin, sillä hän uskoo Stauffenbergin tekemien muutosten "olevan parhaaksi".Goerdelerin vaatimuksesta Stauffenberg saa käskyn salamurhata sekä Hitlerin että SS-päällikkö Himmlerin Führerin komentobunkkerissa, Sudenpesässä. Viimeisessä tiedotustilaisuudessa eversti Mertz von Quirnheim (Berkel) opastaa komitean jäseniä lyijykynäsytyttimien käytössä. Stauffenberg suostuttelee myös kenraali Fellgiebelin (Izzard), joka valvoo kaikkea viestintää Wolf's Lairissa, katkaisemaan yhteydenpidon pommin räjähdyksen jälkeen. Heinäkuun 15. päivänä 1944 Stauffenberg osallistuu Wolf's Lairissa pidettävään strategiakokoukseen pommi salkussaan, mutta koska Himmler ei ole läsnä kokouksessa, Stauffenberg ei saa komiteajohtajilta lupaa, ja kun von Quirnheim uhmaa muita ja käskee häntä tekemään pommin kuitenkin, kokous on jo päättynyt. Sillä välin Olbricht mobilisoi Frommin tietämättä reserviarmeijan valmiustilaan. Stauffenberg vetää itsensä ja pommin turvallisesti ulos bunkkerista, ja reserviarmeija käsketään vetäytymään, koska se luulee, että liikekannallepano oli harjoitus. Takaisin Berliinissä Fromm uhkaa Olbrichtia ja Stauffenbergiä sillä, että jos he yrittävät vielä kerran valvoa reserviarmeijaa, hän henkilökohtaisesti pidättää heidät; Stauffenberg menee komiteaan protestoimaan heidän päättämättömyyttään ja tuomitsee Goerdelerin, joka on vallankaappauksen jälkeen valittu kansleriksi. Kun Goerdeler vaatii Stauffenbergin vapauttamista, Beck ilmoittaa hänelle, että SS on antanut pidätysmääräyksen ja että hänen on poistuttava maasta välittömästi. 20. heinäkuuta 1944 Stauffenberg ja hänen adjutanttinsa luutnantti Haeften (Parker) palaavat Wolf's Lairiin. Stauffenbergin tyrmistykseksi hän huomaa vasta ajastimen aktivoinnin jälkeen, että lämpimän sään vuoksi konferenssi pidetään kesäparakissa, jossa on avoimet ikkunat, vaikka juonittelijoiden tarkoituksena oli räjäyttää pommi bunkkerin seinien sisällä mahdollisimman suuren vahingon aikaansaamiseksi. Kun hänen adjutanttinsa odottaa auton kanssa, Stauffenberg sijoittaa salkun, jossa on pommi viritettynä, kokoukseen mahdollisimman lähelle Hitleriä. Sitten Stauffenberg poistuu parakista ja palaa autoon. Eräs kokouksen upseereista siirtää kuitenkin pommin pöydän jalan taakse, mikä tahattomasti suojaa Hitleriä suurimmalta osalta räjähdyksestä. Kun pommi räjähtää, Stauffenberg on varma, että Hitler on kuollut, ja pakenee Wolf's Lairista. Ennen kuin Fellgiebel katkaisee tietoliikenneyhteydet, hän soittaa Mertzille räjähdyksestä, mutta ei pysty selkeästi kertomaan, onko Hitler kuollut vai ei. kun Stauffenberg lentää takaisin Berliiniin, Olbricht kieltäytyy mobilisoimasta reserviarmeijaa, ennen kuin hän tietää varmasti, että Hitler on kuollut (jos Hitler ei ole kuollut, Olbricht pidätetään, koska hän on saanut reserviarmeijan mobilisoitua ilman Frommin lupaa). Mertz väärentää Olbrichtin selän takana tämän allekirjoituksen ja antaa käskyt kuitenkin. Operaatio Valkyyrian ollessa käynnissä Stauffenberg ja hänen juonittelijakollegansa määräävät pidättämään natsipuolueen johtajia ja SS-upseereita ja vakuuttavat alemmille upseereille, että puolue ja SS järjestävät vallankaappauksen. Kun armeijan sotilaat alkavat ottaa haltuunsa Berliinin ministeriöitä, myös SS:n päämajaa, käskyjä välittävät keskitason upseerit alkavat miettiä, kummalla puolella heidän pitäisi taistella. Berliiniin kantautuu huhuja, joiden mukaan Hitler olisi selvinnyt räjähdyksestä, mutta Stauffenberg hylkää ne SS:n propagandana. Samaan aikaan Fromm kuulee sotamarsalkka Keiteliltä, että Hitler on yhä elossa. Kenraali kieltäytyy liittymästä juonittelijoiden joukkoon, minkä vuoksi hänet pidätetään. Reserviarmeijan majuri Otto Ernst Remer valmistautuu pidättämään Goebbelsin, mutta hänet pysäytetään, kun Goebbels yhdistää hänet puhelimitse Hitleriin. Remer tunnistaa heti toisessa päässä olevan äänen ja tajuaa, että reserviarmeijaa on huijattu - sen sijaan, että se olisi estänyt vallankaappauksen, se on tietämättään tukenut sitä. SS-upseerit vapautetaan, ja salaliittolaiset puolestaan piiritetään Bendlerblockissa. Päämajan henkilökunta pakenee, mutta vastarinnan johtajat pidätetään. Lopulta turhaan pelastaakseen itsensä kenraali Fromm kutsuu koolle improvisoidun sotaoikeuden, pidättää Beckin ja tuomitsee von Quirnheimin, Olbrichtin, Haeftenin ja Stauffenbergin kuolemaan vastoin Hitlerin käskyä pitää heidät elossa. Beck tekee itsemurhan, kun Fromm antaa hänelle pistoolin. Samana yönä johtajat teloitetaan yksi kerrallaan ampumalla. Jonkin matkan päässä kenraali von Tresckow tekee itsemurhan kranaatilla. Kun Stauffenberg aiotaan ampua, Haeften asettuu viimeisenä uskollisuuden ja uhman eleenä Stauffenbergille tarkoitettujen luotien tielle. Kun hänen vuoronsa koittaa, eversti Stauffenbergin viimeinen teko on huutaa: "Kauan eläköön pyhä Saksa!" Lyhyessä jälkisanoissa kerrotaan, että heinäkuun 20. päivän 1944 salaliitto oli viimeinen viidestätoista tiedossa olevasta saksalaisten tekemästä Hitlerin salamurhayrityksestä. Siinä mainitaan myös Hitlerin itsemurha yhdeksän kuukautta myöhemmin ja se, että kreivitär Nina von Stauffenberg ja hänen lapsensa selvisivät sodasta. Tämän jälkeen näytetään lyhennetty versio Saksan vastarintaliikkeen muistomerkin omistuslauseesta: Te ette kantaneet häpeää Te vastustitte uhraamalla intohimoisen elämänne vapauden, oikeuden ja kunnian puolesta.</w:t>
      </w:r>
    </w:p>
    <w:p>
      <w:r>
        <w:rPr>
          <w:b/>
        </w:rPr>
        <w:t xml:space="preserve">Tulos</w:t>
      </w:r>
    </w:p>
    <w:p>
      <w:r>
        <w:t xml:space="preserve">Mikä pommissa on vikana, joka aiheuttaa sen räjähtämisen epäonnistumisen?</w:t>
      </w:r>
    </w:p>
    <w:p>
      <w:r>
        <w:rPr>
          <w:b/>
        </w:rPr>
        <w:t xml:space="preserve">Esimerkki 2.3204</w:t>
      </w:r>
    </w:p>
    <w:p>
      <w:r>
        <w:t xml:space="preserve">Cage näyttelee kapteeni Antonio Corellia, italialaista upseeria, jonka sotilaskomppania lähetetään Kefaloniaan, kauniille kreikkalaiselle saarelle, jota sota ei ole koskettanut. Corelli on vapaamielinen, musiikista ja romantiikasta innostunut mies, joka ihastuu Kefaloniaan ja sen asukkaisiin - erityisesti Pelagiaan (Cruz), saaren lääkärin (John Hurt) upeaan ja ylpeään tyttäreen. Paikallisen kalastajan (Christian Bale) kanssa kihloissa oleva Pelagia vastustaa Corellin huomionosoituksia, mutta kiltti ja viehättävä kapteeni heikkenee hänen puolustuksekseen. Sydämensä antaessaan Corelli ja Pelagia aloittavat kiihkeän suhteen. Mutta ennen kuin heidän rakkautensa ehtii kasvaa, sota rantautuu Kefalonian rannoille, mikä pakottaa Corellin ja Pelagian tekemään vaarallisia uhrauksia maan ja kodin puolesta ja ottamaan riskin, että he menettävät toisensa lopullisesti.</w:t>
      </w:r>
    </w:p>
    <w:p>
      <w:r>
        <w:rPr>
          <w:b/>
        </w:rPr>
        <w:t xml:space="preserve">Tulos</w:t>
      </w:r>
    </w:p>
    <w:p>
      <w:r>
        <w:t xml:space="preserve">Mikä on Corellin intohimo?</w:t>
      </w:r>
    </w:p>
    <w:p>
      <w:r>
        <w:rPr>
          <w:b/>
        </w:rPr>
        <w:t xml:space="preserve">Esimerkki 2.3205</w:t>
      </w:r>
    </w:p>
    <w:p>
      <w:r>
        <w:t xml:space="preserve">Kay Miniver (Greer Garson) ja hänen perheensä elävät mukavaa elämää Starlings-nimisessä talossa Belhamissa, kuvitteellisessa kylässä Lontoon ulkopuolella. Talossa on suuri puutarha ja oma laituri Thames-joella, johon on kiinnitetty hänen uskollisen aviomiehensä Clemin (Walter Pidgeon), menestyvän arkkitehdin, moottorivene. Heillä on kolme lasta: nuoret Toby (Christopher Severn) ja Judy (Clare Sandars) sekä vanhempi poika Vin (Richard Ney), joka opiskelee Oxfordin yliopistossa. Heillä on avustavaa henkilökuntaa: Toisen maailmansodan lähestyessä Vin palaa yliopistosta ja tapaa Carol Beldonin (Teresa Wright), läheisen Beldon Hallin Lady Beldonin (Dame May Whitty) tyttärentyttären Carol Beldonin (Teresa Wright). Huolimatta alun erimielisyyksistä, jotka liittyvät lähinnä Vinin idealistiseen suhtautumiseen luokkaeroihin ja Carolin käytännölliseen epäitsekkyyteen, he rakastuvat toisiinsa. Vin kosii Carolia perheensä edessä kotona, kun hänen nuorempi veljensä on kehottanut häntä tekemään vähemmän romanttisen mutta rehellisemmän kosinnan. Sodan lähestyessä kotia Vin kokee, että hänen on "tehtävä oma osuutensa", ja hän värväytyy Kuninkaallisiin ilmavoimiin ja valmistuu hävittäjälentäjäksi. Hänet sijoitetaan tukikohtaan, joka sijaitsee lähellä hänen vanhempiensa kotia, ja hän voi viestittää vanhemmilleen turvallisesta paluustaan leikkaamalla moottorinsa hetkeksi, kun hän lentää talon yli. Yhdessä muiden veneenomistajien kanssa Clem lähtee vapaaehtoisesti moottoriveneellään avustamaan Dunkerquen evakuoinnissa. varhain eräänä aamuna Kay ei saa unta, koska Clem on yhä poissa, ja hän vaeltaa maihinnousulavalle. Hän löytää säikähtäen puutarhassaan piileskelevän haavoittuneen saksalaisen lentäjän (Helmut Dantine), joka vie hänet aseella uhaten. Lentäjä vaatii ruokaa ja takkia ja vakuuttaa aggressiivisesti, että Kolmas valtakunta voittaa vihollisensa armotta. Nainen antaa miehelle ruokaa, riisuu hänet rauhallisesti aseista, kun tämä romahtaa, ja soittaa sitten poliisille. Pian tämän jälkeen Clem palaa kotiin uupuneena Dunkerquesta, ja Lady Beldon käy Kayn luona yrittäen taivutella häntä puhumaan Vinin irti naimisiinmenosta Carolin kanssa, koska hänen lapsenlapsensa on verrattain nuori. Kay muistuttaa, että hänkin oli nuori mennessään naimisiin edesmenneen miehensä kanssa. Lady Beldon myöntää tappionsa ja tajuaa, että olisi typerää yrittää estää avioliitto. Vin ja Carol menevät naimisiin; Carolista on nyt tullut myös rouva Miniver, ja he palaavat häämatkaltaan Skotlannista. Keskeinen teema on se, että hän tietää miehen todennäköisesti kaatuvan taistelussa, mutta lyhyt rakkaus täyttää hänen elämänsä. Myöhemmin Kay ja hänen perheensä suojautuvat ilmahyökkäyksen aikana puutarhassa sijaitsevaan Andersonin suojaan ja yrittävät pitää ajatuksensa poissa pelottavasta pommituksesta lukemalla Liisan seikkailut ihmemaassa -kirjan, jota Clem kutsuu "ihanaksi tarinaksi", kun he selviävät hädin tuskin pommin tuhoutuessa osaan talosta. Kylän vuotuisessa kukkanäyttelyssä Lady Beldon ei välitä tuomareiden päätöksestä, jonka mukaan hänen ruusunsa on voittaja, vaan julistaa voittajaksi paikallisen asemapäällikön, herra Ballardin (Henry Travers) ruusun, joka on nimetty rouva Miniverin ruusuksi, ja hänen oma ruusunsa saa toisen palkinnon. Kun ilmahyökkäyksen sireenit soivat ja kyläläiset hakeutuvat Beldon Hallin kellareihin, Kay ja Carol ajavat Vinin mukaan hänen laivueeseensa. Kotimatkalla he näkevät hävittäjien käyvän "koiratappelua". Kay pysäyttää auton varmuuden vuoksi, ja he näkevät saksalaisen koneen putoavan. Kay tajuaa, että Carol on haavoittunut koneen laukauksista, ja vie hänet takaisin Starlingsiin. Carol kuolee muutama minuutti sen jälkeen, kun he ovat päässeet kotiin. Kay on murtunut. Kun Vin palaa taistelusta, hän tietää jo kauheat uutiset: ironista kyllä, hän on eloonjäänyt ja Kay kuollut.Kyläläiset kokoontuvat pahoin vaurioituneeseen kirkkoon, jossa heidän kirkkoherransa vahvistaa heidän päättäväisyytensä voimakkaassa saarnassaan: "Me tässä Englannin hiljaisessa kolkassa olemme menettäneet meille hyvin rakkaita ystäviä, joista jotkut ovat olleet lähellä tätä kirkkoa. George West, kuoropoika. James Ballard, asemapäällikkö ja kellonsoittaja, ja ylpeä voittaja, joka vain tuntia ennen kuolemaansa voitti Beldon Cupin kauniista Miniver Rose -ruususta. Sydämemme osoittaa myötätuntoa niille kahdelle perheelle, jotka kärsivät julmasta menetyksestä, kun nuori tyttö, joka vihittiin tässä alttarissa vain kaksi viikkoa sitten, menetti henkensä. Monen meistä koti on tuhoutunut, ja nuorten ja vanhojen elämä on viety. Tuskin on taloutta, jota ei olisi isketty sydämeen. Ja miksi? Olette varmasti kysyneet itseltänne tämän kysymyksen? Miksi ihmeessä juuri nämä joutuisivat kärsimään? Lapset, vanhukset, nuori tyttö kauneutensa huipulla? Miksi nämä? Ovatko nämä meidän sotilaitamme? Ovatko he taistelijoitamme? Miksi heidät pitäisi uhrata?Minä kerron teille miksi. Koska tämä ei ole vain sotilaiden sota univormussa. Se on kansan sota, koko kansan sota. Ja sitä on taisteltava paitsi taistelukentällä myös kaupungeissa ja kylissä, tehtaissa ja maatiloilla, kotona ja jokaisen vapautta rakastavan miehen, naisen ja lapsen sydämessä. No, me olemme haudanneet kuolleemme, mutta emme unohda heitä. Sen sijaan he inspiroivat meitä murtumattomalla päättäväisyydellä vapauttaa itsemme ja meidän jälkeemme tulevat ihmiset tyranniasta ja terrorista, jotka uhkaavat lyödä meidät maahan. Tämä on kansan sota. Se on meidän sotamme. Me olemme taistelijoita. Taistelkaa siis sitä vastaan. Taistelkaa sitä vastaan kaikella, mitä meissä on. Ja Jumala puolustakoon oikeutta.Yksinäinen Lady Beldon seisoo perheensä kirkon penkissä. Vin siirtyy seisomaan hänen rinnalleen, kun seurakuntalaiset nousevat seisomaan ja laulavat stoalisti "Onward, Christian Soldiers", kun pommitetun kirkon katossa olevan aukon läpi näkyy RAF:n hävittäjien lentokunta toisensa jälkeen V-for-Victory -muodostelmassa suuntaamassa kohti vihollista.</w:t>
      </w:r>
    </w:p>
    <w:p>
      <w:r>
        <w:rPr>
          <w:b/>
        </w:rPr>
        <w:t xml:space="preserve">Tulos</w:t>
      </w:r>
    </w:p>
    <w:p>
      <w:r>
        <w:t xml:space="preserve">Missä Lady Beldon seisoo?</w:t>
      </w:r>
    </w:p>
    <w:p>
      <w:r>
        <w:rPr>
          <w:b/>
        </w:rPr>
        <w:t xml:space="preserve">Esimerkki 2.3206</w:t>
      </w:r>
    </w:p>
    <w:p>
      <w:r>
        <w:t xml:space="preserve">Elokuva sijoittuu Itä-Berliiniin lokakuusta 1989 heti Saksan yhdistymisen jälkeen vuotta myöhemmin. Alex asuu siskonsa Arianen, äitinsä Christianen ja Arianen pienen tyttären Paulan kanssa. Näyttää siltä, että hänen isänsä hylkäsi perheen ja pakeni länteen vuonna 1978. Hänen poissa ollessaan Christianesta on tullut Saksan hallitsevan sosialistisen yhtenäisyyspuolueen (puolue) innokas kannattaja. Alex puolestaan osallistuu hallituksen vastaiseen mielenosoitukseen. Siellä hän tapaa tytön, mutta Volkspolizei erottaa heidät ennen kuin he ehtivät kunnolla esittäytyä toisilleen. Kun Christiane näkee, että Alex pidätetään, hän saa lähes kuolemaan johtavan sydänkohtauksen ja vaipuu koomaan. Vieraillessaan äitinsä luona sairaalassa Alex tapaa mielenosoituksessa olleen tytön, Laran, Neuvostoliitosta kotoisin olevan sairaanhoitajan, joka nyt hoitaa hänen äitiään. Alex ja Lara alkavat pian seurustella ja kehittävät läheisen siteen.Pian tämän jälkeen Berliinin muuri murtuu, Erich Honecker eroaa virastaan ja Itä-Berliiniin tulee kapitalismi. Alex menettää työnsä televisiokorjaajana, mutta hänet palkataan länsisaksalaiseen kaapeliyhtiöön. Alex saa parikseen Denis Domaschken, aloittelevan elokuvantekijän, jonka kanssa Alex ystävystyy nopeasti. Ariane jättää yliopiston ja siirtyy töihin Burger King -automaattiasemalle. Kahdeksan kuukauden kuluttua Christiane herää koomasta, mutta hän on pahasti heikentynyt, ja lääkäri varoittaa, että jokainen sokki voi aiheuttaa uuden, mahdollisesti kuolemaan johtavan sydänkohtauksen. Alex ymmärtää, että viimeaikaisten tapahtumien paljastuminen olisi Christianelle liikaa, ja päättää pitää yllä illuusiota siitä, että asiat ovat Saksan demokraattisessa tasavallassa kuten ennenkin. Tätä varten Alex, Ariane ja Lara palauttavat länsimaalaisen sisustuksensa takaisin sisustukseen, joka heillä oli aiemmin perheasunnossa heidän nyt vuodepotilaana olevan äitinsä makuuhuoneessa, pukeutuvat vanhoihin vaatteisiinsa ja pakkaavat uudet länsimaalaiset tuotteet uudelleen vanhoihin itäsaksalaisiin purkkeihin. Heidän petoksensa onnistuu, vaikka se mutkistuu yhä enemmän, kun Christiane näkee toisinaan outoja tapahtumia, kuten jättimäisen Coca-Cola-mainosbanderollin. Denisin avulla Alex muokkaa vanhoja itäsaksalaisia uutisnauhoja ja luo väärennettyjä raportteja selittääkseen nämä oudot tapahtumat.Christiane saa lopulta voimia ja vaeltaa eräänä päivänä ulos, kun Alex nukkuu. Hän näkee naapureidensa vanhat huonekalut kasassa kadulla, länsimaisten yritysten mainoksia ja Leninin patsaan, jonka helikopteri lennättää pois. Alex ja Ariane vievät hänet kuitenkin nopeasti kotiin ja näyttävät hänelle väärennetyn raportin, jonka mukaan Itä-Saksa ottaa nyt vastaan pakolaisia lännestä vakavan talouskriisin vuoksi. Pian tämän jälkeen perhe päättää Christianen ehdotuksesta lähteä tarkastamaan maaseudulla sijaitsevalle mökilleen. Kun he ovat siellä yhdessä Laran ja Arianen uuden länsimaisen poikaystävän Rainerin kanssa, Christiane paljastaa oman salaisuutensa: hänen miehensä oli paennut, koska puolue oli ahdistanut häntä yhä enemmän, ja suunnitelmana oli ollut, että loputkin perheestä lähtisivät hänen mukaansa. Koska Christiane kuitenkin pelkäsi, että hallitus veisi Alexin ja Arianen häneltä, jos asiat menisivät pieleen, hän päätti jäädä. Kun hän katuu päätöstään, Christiane sairastuu ja hänet viedään takaisin sairaalaan. Alex tapaa isänsä Robertin ja suostuttelee hänet tapaamaan Christianen vielä viimeisen kerran ja toteaa, että hänen pitäisi sanoa, että häntä liikutti palata itään tapaamaan kuolevaa vaimoaan. Painostuksen alla paljastaa totuus idän kaatumisesta Alex luo viimeisen valeuutislähetyksen ja suostuttelee taksinkuljettajan esiintymään valeuutislähetyksessä Itä-Saksan uutisjohtajana ja pitämään puheen rajojen avaamisesta länteen. On kuitenkin oletettavaa, että Christiane tietää jo totuuden (Lara yritti vakuuttaa hänet todellisesta poliittisesta kehityksestä aiemmin samana päivänä). Siitä huolimatta hän suhtautuu hellästi poikansa ponnisteluun mainitsematta mitään. Christiane kuolee kaksi päivää myöhemmin: hän elää kauemmin kuin DDR: hän menehtyy kolme päivää Saksan virallisen yhdistymisen jälkeen. Alex, Ariane, Lara, Denis ja Robert hajottavat Christianen tuhkat tuuleen vanhalla leluraketilla, jonka Alex teki isänsä kanssa lapsuudessaan.</w:t>
      </w:r>
    </w:p>
    <w:p>
      <w:r>
        <w:rPr>
          <w:b/>
        </w:rPr>
        <w:t xml:space="preserve">Tulos</w:t>
      </w:r>
    </w:p>
    <w:p>
      <w:r>
        <w:t xml:space="preserve">Kuka kärsii sydänkohtauksesta?</w:t>
      </w:r>
    </w:p>
    <w:p>
      <w:r>
        <w:rPr>
          <w:b/>
        </w:rPr>
        <w:t xml:space="preserve">Esimerkki 2.3207</w:t>
      </w:r>
    </w:p>
    <w:p>
      <w:r>
        <w:t xml:space="preserve">Jill Banford ja Ellen March yrittävät elättää itsensä kasvattamalla kanoja syrjäisellä maatilalla Kanadan maaseudulla. Riippuvainen Jill huolehtii kotitöistä ja raha-asioista, kun taas omatoiminen Ellen hoitaa raskaammat työt, kuten puiden pilkkomisen, aitojen korjaamisen ja ketun väijymisen, joka ryöstelee jatkuvasti heidän kanaloitaan, vaikka hän epäröi tappaa sen. Jill vaikuttaa tyytyväiseltä heidän eristäytyneeseen elämäänsä, mutta turhautunut Ellen ei ole yhtä lumoantunut yksinäisyydestä.Keskellä talvea kauppamerimies Paul Grenfel saapuu etsimään isoisäänsä, maatilan nyt jo edesmennyttä entistä omistajaa. Koska hänellä ei ole muuta paikkaa, minne mennä lomansa ajaksi, hän suostuttelee naiset antamaan hänelle luvan jäädä heidän luokseen vastineeksi siitä, että hän auttaa töissä. Jännitteet kolmen kesken kärjistyvät hitaasti, kun Paulin huomioiminen Elleniä kohtaan herättää Jillin kaunaa ja mustasukkaisuutta. lopulta Paul jäljittää ja tappaa ketun. Juuri ennen lähtöään hän rakastelee Ellenin kanssa ja pyytää tätä lähtemään mukaansa, mutta tämä tunnustaa tuntevansa syyllisyyttä Jillin hylkäämisestä. Paulin palattua laivalleen naiset palaavat tavanomaisiin rutiineihinsa. Paul palaa yllättäen, kun he ovat kaatamassa kuolevaa tammea. Hän tarjoutuu hoitamaan työn loppuun ja varoittaa Jilliä siirtymään pois puun mahdolliselta tieltä sen kaatuessa, mutta Jill kieltäytyy kuuntelemasta ja kuolee puun kaatuessa hänen päälleen. Ellen myy maatilan, ja hän ja Paul lähtevät aloittamaan uutta elämää yhdessä.</w:t>
      </w:r>
    </w:p>
    <w:p>
      <w:r>
        <w:rPr>
          <w:b/>
        </w:rPr>
        <w:t xml:space="preserve">Tulos</w:t>
      </w:r>
    </w:p>
    <w:p>
      <w:r>
        <w:t xml:space="preserve">Pyytääkö Paul Elleniä lähtemään mukaansa?</w:t>
      </w:r>
    </w:p>
    <w:p>
      <w:r>
        <w:rPr>
          <w:b/>
        </w:rPr>
        <w:t xml:space="preserve">Esimerkki 2.3208</w:t>
      </w:r>
    </w:p>
    <w:p>
      <w:r>
        <w:t xml:space="preserve">Neljä elokuva-alan stunttimiestä liittoutuu salakuljettaakseen arvokkaita meksikolaisia antiikkiesineitä Yhdysvaltoihin. Kaikki ovat lentäjiä, paitsi mekaanikko Quentin (James Woods). Yhdellä lentäjistä, Tom Iversonilla (John Crawford), on myös charter-yritys Florida Keysissä, jota käytetään salakuljetettujen tavaroiden varastointipaikkana. Iversonin tyttöystävä Paula (Jennifer Warren) on myös mukana juonessa. Kaikki tämä tapahtuu ennen elokuvan alkua; kaikki seuraava tapahtuu elokuvan aikana: Los Angelesin yksityisetsivä ja entinen NFL-pelaaja Harry Moseby (Gene Hackman) saapuu Keysille etsimään Iversonin karannutta, nymfipuolista tytärpuolta Dellyä (Melanie Griffith). Mosebyn on palkannut Arlene Iverson, Tomin itsekäs ex-vaimo ja entinen näyttelijä. Arlenen ainoa elatusapu on Delly, Arlenen tytär ensimmäisestä aviomiehestään.Kun Moseby ottaa jutun hoitaakseen, hän saa selville, että hänen vaimonsa pettää häntä, mutta sen sijaan, että hän puhuisi vaimonsa Ellenin (Susan Clark) kanssa, hän puhuttelee tämän tapaamaa miestä, Marty Helleriä (Harris Yulin). Marty halveksii Harrya siitä, että hän toimii yksityisetsivänä sen sijaan, että hoitaisi omia avio-ongelmiaan. Vaikka he lopulta sopivat keskenään, myös Ellen halveksii Harrya, koska hän kohtelee häntä vaimonsa sijasta vain tapauskohteena.Kun Moseby seuraa johtolankoja Dellyn jäljille, hän ystävystyy nopeasti stunt-ohjaaja Joey Zieglerin (Ed Binns) kanssa, joka on innokas auttamaan Mosebya Dellyn löytämisessä. Moseby saa selville, että Quentin ja stunttilentäjä Marv Ellman (toinen salakuljettaja) olivat molemmat aikoinaan tekemisissä Dellyn kanssa ja tappelivat siitä, vaikka Moseby ei aavistakaan muita motiiveja ja juonitteluja, joita hänen nenänsä alla tapahtuu. Moseby löytää lopulta Dellyn Iversonin ja Paulan kanssa Keysistä, ja he antavat Mosebyn jäädä hetkeksi, kun hän yrittää saada Dellyn tulemaan takaisin Los Angelesiin kanssaan.Eräänä yönä Dellyn ja Paulan kanssa tehdyllä veneilyretkellä he löytävät Ellmanin pudonneen koneen. Paula huijaa Mosebya onnettomuuspaikalle asettamastaan merkistä, jonka hän sanoo olevan rannikkovartiostolle. Todellisuudessa se on Iversonille, joka tulee myöhemmin paikalle noutamaan Ellmanin koneesta varastetut tavarat. Tänä aikana Paula viettelee Harryn pitääkseen hänet kiireisenä. Delly palaa lopulta Mosebyn kanssa L.A:han, ja löytää Quentinin odottamassa häntä Arlenen kotona. se on viimeinen kerta, kun Moseby näkee Dellyn elossa, ja kaikki talossa huutavat toisilleen toisiaan Harryn ajaessa pois, eikä hän pohdi sitä myllerrystä, jonka hän on jälleen kerran tuonut Dellyn elämään. Arlene hankkii Dellylle elokuvaan statisti töitä, mutta hän kuolee auto-onnettomuudessa stuntin aikana, jossa kuljettajana oli Ziegler, joka jäi henkiin, mutta loukkaantui pahasti. Moseby näkee elokuvamateriaalia Quentinista auton alla ennen stunttia ja alkaa epäillä Quentinin murhanneen Dellyn. Moseby kohtaa Quentinin ja syyttää häntä Dellyn murhasta, koska hän sai selville, että hän tappoi Ellmanin mustasukkaisuudesta. He tappelevat, mutta Quentin pakenee. Moseby kertoo sitten Zieglerille, että hän uskoo Quentinin ja Iversonin olevan mukana jossakin, mutta hän ei tiedä missä. Moseby palaa Keysille saadakseen sen selville.Moseby saapuu Iversonin charter-yritykselle ja löytää Quentinin kuolleena. Moseby kohtaa Iversonin, joka tunnustaa tappaneensa Quentinin. Quentin luuli Iversonin tappaneen Ellmanin saadakseen suuremman osuuden salakuljetustuloista, ja Moseby oli pelotellut Quentinin luulemaan, että hän joutuisi Ellmanin murhasta. Moseby kamppailee Iversonin kanssa ja tyrmää tämän, mutta on sitten päättänyt viedä asiat loppuun pyytämällä Paulaa auttamaan häntä löytämään varastetut esineet. he löytävät aiemmin jätetyn merkin, ja kun Paula on veden alla, vesilentokone ampuu venettä ja Harry loukkaantuu. Kone laskeutuu ja näkee Paulan nousevan pintaan yhdessä suuren kiviveistoksen kanssa. Kone ajaa Paulan yli, mutta törmää sitten veistokseen ja potkaisee sen ponttonit irti. Sitten kone lentää veneeseen ja se alkaa upota. Harry yrittää vilkaista lentäjää veneen köliin rakennetusta sukellusikkunasta: se on Ziegler, viimeinen henkilö, jota hän on koskaan epäillyt.Elokuva päättyy Harryn yrittäessä epäonnistuneesti ohjata venettä rantaan - hän onnistuu vain kiertämään ympyrää.</w:t>
      </w:r>
    </w:p>
    <w:p>
      <w:r>
        <w:rPr>
          <w:b/>
        </w:rPr>
        <w:t xml:space="preserve">Tulos</w:t>
      </w:r>
    </w:p>
    <w:p>
      <w:r>
        <w:t xml:space="preserve">Kuka palaa Los Angelesiin Dellyn kanssa?</w:t>
      </w:r>
    </w:p>
    <w:p>
      <w:r>
        <w:rPr>
          <w:b/>
        </w:rPr>
        <w:t xml:space="preserve">Esimerkki 2.3209</w:t>
      </w:r>
    </w:p>
    <w:p>
      <w:r>
        <w:t xml:space="preserve">Jouluaattona 1950 Wilfred Butler juoksee ulos maaseudulla sijaitsevasta talostaan, joka näyttää syttyneen tuleen. Hän romahtaa lumeen ja hänen uskotaan kuolleen. 20 vuotta myöhemmin asianajaja John Carter ja hänen avustajansa Ingrid saapuvat jouluaattona Massachusettsin pikkukaupunkiin. John tapaa kaupungin aateliset, pormestari Adamsin, Tess Howardin, sheriffi Bill Masonin ja Charlie Towmanin. John paljastuu Wilfredin pojanpojan Jeffrey Butlerin asianajajaksi, joka yrittää myydä Butlerin kartanon 50 000 dollarilla seuraavaan päivään puoleenpäivään mennessä. Kun John soittaa vaimolleen, paljastuu, että hänellä on suhde Ingridin kanssa. Kaksikko jää yöksi Butlerin kartanoon tietämättä, että heitä tarkkaillaan. Illallisen jälkeen he menevät yläkertaan makuuhuoneeseen harrastamaan seksiä. Salaperäinen henkilö astuu sisään ja tappaa molemmat hakkuukirveellä. Tappaja soittaa poliisille ja paljastaa olevansa "Marianne." Kun Tess, joka on kaupungin puhelinvaihtaja, sieppaa puhelun, hän jättää avustajansa vastuuseen ja ajaa Butlerin kartanolle. Marianne tervehtii Tessiä, joka on silminnähden peloissaan. Häntä lyödään toistuvasti päähän kynttilänjalalla. Samaan aikaan sheriffi Mason on matkalla kartanolle, mutta pysähtyy läheiselle hautausmaalle nähtyään tieltä häiriintyneen hautapaikan. Lähestyessään hautaa hän huomaa, että se on Wilfred Butlerin hauta ja että hauta on kaivettu ylös ja Butlerin ruumis on viety pois. Hän saa iskun päähänsä ja kuolee, ja putoaa hautaan. pormestari Adams saa oudon puhelun, jossa häntä pyydetään menemään Butlerin kartanolle; hän jättää aikuisen tyttärensä Dianen yksin kotiin. Pian Adamsin lähdön jälkeen taloon saapuu mies, joka sanoo olevansa Jeffrey Butler, Wilfredin pojanpoika. Jeffrey sanoo löytäneensä sheriffin auton hylättynä hautausmaalta ja "lainanneensa" sitä. Lyhyen keskustelun jälkeen Diane ja Jeffrey lähtevät hautausmaalle etsimään sheriffiä. He törmäävät Wilfredin häiriintyneeseen hautaan, mutta seriffiä ei näy. He menevät kaupunkiin Towmanin luo selvittämään, mitä on tekeillä. Jeffrey vie Towmanin kartanoon ja jättää hänet sinne hakemaan Dianen. Jeffrey lyö ja tappaa Towmanin, jota oli puukotettu silmiin. Dianen epäilykset Jeffreytä kohtaan alkavat kasvaa tämän tapauksen jälkeen. He menevät taloon ja Jeffrey löytää vanhan päiväkirjan. Päiväkirja paljastaa, että Wilfredillä oli insestisuhde tyttärensä Mariannen kanssa, ja Jeffrey oli sen tulos. Wilfred muutti kartanon mielisairaalaksi ja otti sisään oman tyttärensä. Pian hän katui päätöstään ja päästi vangit vapaaksi jouluaattona vuonna 1935. Vangit tappoivat kaikki lääkärit ja Mariannen. Jeffrey paljastaa, että Towman, pormestari Adams, Tess Howard ja sheriffi Bill Mason olivat entisiä vankeja, jotka jäivät kaupunkiin.Pormestari Adams saapuu lopulta kartanoon ja löytää sieltä Dianen ja Jeffreyn. Adams ja Jeffrey uhkaavat toisiaan aseella, ja kumpikin uskoo toisen olevan tappaja. Molemmat avaavat tulen ja tappavat toisensa. Hätääntynyttä Dianea tervehtii "Marianne", joka on oikeasti iäkäs Wilfred Butler. Butler lähti John Carterin, pormestari Adamsin, Tess Howardin ja seriffi Bill Masonin perään kostaakseen tyttärensä kuoleman ja käytti pojanpoikaansa houkutuslintuna. Diane tarttuu Jeffreyn aseeseen ja ampuu Butlerin. Vuotta myöhemmin Diane vilkaisee vielä kerran Butlerin kartanoa ennen kuin puskutraktori tuhoaa sen.</w:t>
      </w:r>
    </w:p>
    <w:p>
      <w:r>
        <w:rPr>
          <w:b/>
        </w:rPr>
        <w:t xml:space="preserve">Tulos</w:t>
      </w:r>
    </w:p>
    <w:p>
      <w:r>
        <w:t xml:space="preserve">Kenet pormestari Adams löysi kartanosta?</w:t>
      </w:r>
    </w:p>
    <w:p>
      <w:r>
        <w:rPr>
          <w:b/>
        </w:rPr>
        <w:t xml:space="preserve">Esimerkki 2.3210</w:t>
      </w:r>
    </w:p>
    <w:p>
      <w:r>
        <w:t xml:space="preserve">Golfpallo herättää Boya-nimisen vampyyrin unestaan. Hän ei ole ollut hereillä sitten vuoden 1969 ja ihmettelee uutta ympäristöään. Hän ei syö ihmisiä vaan rottia ja eläimiä. Hän tapaa taksinkuljettajan, joka on vaikeuksissa rikollisten kanssa, ja naispuolisen donitsikaupan työntekijän, joka joutuu väliinputoajaksi. He ystävystyvät molempien kanssa ja rakastuvat hiljalleen Mollyyn, ja he ottavat vastuuta toistensa ongelmista. Hän yrittää suojella heitä, mutta vaarantaa heidät myös vetämällä puoleensa vuosikymmenten takaisen ex-rakastajan huomion, joka ei ole lakannut etsimästä häntä 25 vuoteen.</w:t>
      </w:r>
    </w:p>
    <w:p>
      <w:r>
        <w:rPr>
          <w:b/>
        </w:rPr>
        <w:t xml:space="preserve">Tulos</w:t>
      </w:r>
    </w:p>
    <w:p>
      <w:r>
        <w:t xml:space="preserve">Milloin Boya oli viimeksi hereillä?</w:t>
      </w:r>
    </w:p>
    <w:p>
      <w:r>
        <w:rPr>
          <w:b/>
        </w:rPr>
        <w:t xml:space="preserve">Esimerkki 2.3211</w:t>
      </w:r>
    </w:p>
    <w:p>
      <w:r>
        <w:t xml:space="preserve">" I once had a girl, or should I say, she once had me." Tämän Beatles-klassikon melankolinen sävelmä ja tunnelma näyttää vieneen Toru Watanaben (Kenichi Matsuyama) elämän, joka on yhtä epävarma siitä, miten hänen pitäisi suhtautua suhteisiinsa. Sisimmiltään hiljainen ja vakava nuori tokiolainen opiskelija vuonna 1969, Watanabe, on syvästi kiintynyt ensirakkauteensa, Naokoon (Rinko Kikuchi), kauniiseen ja sisäänpäin kääntyneeseen nuoreen naiseen. Mutta heidän keskinäisen intohimonsa tekee heidän parhaan ystävänsä traaginen kuolema vuosia aiemmin. Watanabe elää kuoleman vaikutuksen kanssa kaikkialla, kun taas Naokosta tuntuu kuin jokin olennainen osa hänestä olisi lopullisesti kadonnut. Naokon 20-vuotissyntymäpäivän iltana he vihdoin rakastelevat toisiaan. Pian sen jälkeen Naoko päätti kuitenkin lopettaa opiskelun ja ryhtyä erakoksi. Tuolloin Watanaben elämään astuu Midori (Kiko Mizuhara), tyttö, joka on kaikkea sitä, mitä Naoko ei ole !X ulospäinsuuntautunut, eloisa ja äärimmäisen itsevarma, ja hänen on valittava tulevaisuutensa ja menneisyytensä välillä.</w:t>
      </w:r>
    </w:p>
    <w:p>
      <w:r>
        <w:rPr>
          <w:b/>
        </w:rPr>
        <w:t xml:space="preserve">Tulos</w:t>
      </w:r>
    </w:p>
    <w:p>
      <w:r>
        <w:t xml:space="preserve">KUINKA VANHA NAOKO OLI, KUN HE RAKASTELIVAT ENSIMMÄISTÄ KERTAA?</w:t>
      </w:r>
    </w:p>
    <w:p>
      <w:r>
        <w:rPr>
          <w:b/>
        </w:rPr>
        <w:t xml:space="preserve">Esimerkki 2.3212</w:t>
      </w:r>
    </w:p>
    <w:p>
      <w:r>
        <w:t xml:space="preserve">Rebecca Bloomwood on ostosaddikti, joka asuu parhaan ystävänsä Suzen kanssa. Hän työskentelee puutarhalehden toimittajana, mutta haaveilee pääsevänsä Alette-muotilehteen. Matkalla Aletten haastatteluun hän ostaa vihreän huivin. Hänen luottokorttiaan ei hyväksytä, joten Rebecca menee nakkikioskille ja tarjoutuu ostamaan kaikki nakkikioskit shekillä, jos myyjä antaa hänelle takaisin vaihtorahat käteisenä ja sanoo, että huivi on tarkoitettu lahjaksi hänen sairaalle tädilleen. Hodarinmyyjä kieltäytyy, mutta mies tarjoaa hänelle 20 dollaria.Kun Rebecca saapuu haastatteluun, hänelle kerrotaan, että paikka on täytetty sisäisesti. Vastaanottovirkailija kertoo hänelle kuitenkin, että Successful Savings -lehdessä on avoin paikka, ja selittää, että Successful Savings -lehdessä työskenteleminen voi lopulta johtaa työpaikkaan Alette-lehdessä. Rebecca haastattelee Luke Brandonia, Successful Savings -lehden päätoimittajaa ja miestä, joka juuri antoi hänelle 20 dollaria. Hän piilottaa huivinsa miehen toimiston ulkopuolelle, mutta Luken avustaja tulee toimistoon ja antaa sen takaisin. Rebecca tietää, että peli on pelattu, ja lähtee. samana iltana hän ja Suze kirjoittavat humalassa kirjeitä Aletteen ja Successful Savingsiin, mutta hän postittaa ne väärään lehteen. Luke pitää kirjeestä, jonka hän aikoi lähettää Alettelle, ja palkkaa hänet. Uuden kolumnin työtehtävän sijaan Rebecca lähtee vaatekauppaan. Tarkastellessaan juuri ostamaansa kashmir-takkia hän huomaa, ettei se ole sataprosenttista kashmiria ja että häntä on huijattu. Tästä hän saa idean kolumniin, jonka hän kirjoittaa ja lähettää sen Lukelle. Kun häneltä kysytään, julkaistaanko artikkeli hänen nimellään, Rebecca kieltäytyy käyttämästä oikeaa nimeään, ja Luke keksii nimen "Tyttö vihreässä huivissa", ja siitä sekä artikkelista tulee heti menestys.Rebecca palaa myöhemmin kotiinsa ja joutuu jälleen yhteenottoon velanperijänsä kanssa, joten Suze pakottaa hänet osallistumaan Anonyymien Shopaholistien toimintaan. Erään ostoskierroksen jälkeen hän tapaa ystävällisen naisen, neiti Korchin, vain saadakseen tietää, että tämä on ryhmän johtaja ja pakottaa Rebeccan lahjoittamaan kaikki juuri ostamansa vaatteet, mukaan lukien morsiusneitomekon Suzen häihin ja mekon tv-haastattelua varten. Kokouksen jälkeen Rebeccalla ei ole varaa ostaa takaisin molempia ja hän ostaa takaisin haastattelumekon. Haastattelun aikana velanperijä on yleisössä ja kohtaa Rebeccan. Successful Savings lopettaa Rebeccan kolumnin julkisen yhteenoton jälkeen, koska se on saattanut lehden huonoon valoon ja katsoo, että hän on riski, koska ei maksa velkoja. Suze on vihainen, kun hän saa tietää, että Rebecca on hukannut morsiusneitomekon, ja Rebecca tuntee pettäneensä kaikki. Rebeccan isä Graham on myötämielisempi ja tekee huomautuksen, jonka mukaan Yhdysvallat ei ole kaatunut jättimäisestä valtionvelastaan huolimatta, ja tarjoutuu myymään matkailuautonsa auttaakseen Rebeccaa. Rebecca kieltäytyy tarjouksesta ja sanoo, että hän on ansainnut matkailuauton vuosien kovalla työllä ja säästämisellä ja että hänen on selviydyttävä veloistaan yksin. Alette tarjoaa Rebeccalle paikkaa lehdestä, mutta tämä kieltäytyy. Samaan aikaan Luke perustaa uuden yrityksen, Brandon Communicationsin. anonyymin shoppailijan jäsenet mainostavat Rebeccan vaatemyyntiä, joka tuottaa paljon tuloja, mutta ei riitä velkojen maksuun. Lopulta hän myy vihreän huivinsa, kun eräs nainen tekee siitä tarjouksen, jonka ansiosta hän voi antaa kaikki rahat velanperijälle, jonka hän maksaa pennosina - antaakseen ne hänelle "mahdollisimman epämukavalla tavalla." Rebecca osallistuu Suzen häihin haettuaan takaisin morsiusneitomekkonsa, ja Suze antaa hänelle anteeksi. Luke palauttaa vihreän huivin Rebeccalle paljastettuaan, että sen huutokaupasta ostanut henkilö toimi hänen agenttinaan. Rebeccasta tulee romanttinen suhde Lukeen ja hän aloittaa työskentelyn hänen uudessa yrityksessään.</w:t>
      </w:r>
    </w:p>
    <w:p>
      <w:r>
        <w:rPr>
          <w:b/>
        </w:rPr>
        <w:t xml:space="preserve">Tulos</w:t>
      </w:r>
    </w:p>
    <w:p>
      <w:r>
        <w:t xml:space="preserve">Mitä Graham tarjoutuu myymään auttaakseen Rebeccaa?</w:t>
      </w:r>
    </w:p>
    <w:p>
      <w:r>
        <w:rPr>
          <w:b/>
        </w:rPr>
        <w:t xml:space="preserve">Esimerkki 2.3213</w:t>
      </w:r>
    </w:p>
    <w:p>
      <w:r>
        <w:t xml:space="preserve">Ennen alkutekstejä näemme osia elokuvan aikana kuvatusta polttarielokuvasta. Kuullaan ääniä, joista käy ilmi, että miehet ja naiset katsovat tätä nykypäivänä. Lopussa eräs mies valittaa, että elokuvassa ei ollut "Come shotia", mikä myöhemmin kehittyy juonenkäänteeksi. 1930-luvun alun Hollywoodissa, pian talkootyön alkamisen jälkeen. Visionäärinen ja lahjakas nuori Hollywood-ohjaaja, joka tunnetaan nimellä Boy Wonder (Dreyfuss), on joutunut studioiden epäsuosioon. Tämä johtuu näennäisesti siitä, että hänen alkoholisminsa ja kotoa poistumisen pelkonsa vuoksi hän on haluton laskemaan vaatimustasoaan tai luopumaan taiteellisesta ja kokeellisesta tyylistään (kuten käsivarakameran käytöstä) sen vuoksi, että hän voisi tuottaa heikkolaatuisempia polttarielokuvia helpon rahan vuoksi. Hän työskentelee rappeutuvassa kartanossaan, joka on ainoa jäljellä oleva kartano kadulla, jota ollaan muuttamassa moottoritieksi.Tämän kuvauksen aamuna paikalle saapuu heroiiniriippuvainen tarjoilija Harlene (Cartwright). Harlene oli aikoinaan tunnettu ja arvostettu tähti mykkäelokuvien aikakaudella, ja hänkin on vastahakoinen liittymään "puhe-elokuvien" joukkoon osittain epämiellyttävän, korkean vinkuvan äänensä vuoksi. Hän on nyt tähti ensimmäisessä kuuden elokuvan sopimuksessa. Hän valmistelee ja ampuu heroiinia, kun Ihmepoika juo rankasti keskustellessaan Hollywoodin muuttuvista ajoista. pian paikalle saapuu näyttelijä nimeltä Rex the Wonder Dog (Stephen Davies) valkoisessa puvussa, jonka polvissa on ruohotahroja, ja joka on juuri tullut töistä hautausurakoitsijalta. Esittäytymisensä aikana Rex uskoo herkkäuskoisesti erään studion miestä, joka sanoo, että hän vie hänet valtavirran puhe-elokuviin, ja sopii tapaamisen hotellihuoneeseensa myöhemmin samana päivänä. boy Wonder yrittää kiusallisesti tehdä taiteellista elokuvaa käyttäen heroiinin vaikutuksen alaisena olevaa näyttelijää ja näyttelijää, joka turhautuu yhä enemmän ohjaajaan ja hänen runolliseen puheeseensa, josta hän myöntää, ettei ymmärrä suurta osaa. Kohtaus menee pieleen, kun Rex riistäytyy käsistä kesken toiminnan ja Boy Wonderin on lyötävä viinipullo hänen päähänsä saadakseen hänet lopettamaan. mukaan astuu Big Mac (Hoskins), pornoelokuvien tuottaja. Hänellä on heroiinipaketteja takin taskussaan, sytyttämätön sikari suussaan, kasa rahaa Rexille ja kaunis wannabe-näyttelijätär Cathy Cake (Harper) roikkuu hänen käsivarrellaan. Harlene ottaa maksun heroiinina ja kuolee pian yliannostukseen yläkerran makuuhuoneessa. Rex löytää ruumiin ja kaikki ovat kauhean järkyttyneitä tapahtumien käänteestä. Boy Wonder puhuu elokuvansa jatkamisesta, mutta Rex kieltäytyy esiintymästä kuolleen naisen kanssa. big Mac tarjoaa Rexille roolia valtavirtaelokuvassa saadakseen Rexin auttamaan häntä ruumiin hautaamisessa, ja kun he ovat poissa, Cathyn ja Boy Wonderin välille kehittyy kemia, joka johtaa lopulta elokuvan toiseen ironiseen huippukohtaan. Boy Wonder tarjoutuu kuvaamaan Cathya alastonkuvia varten, jotta hän voisi esittää edesmenneen Harlenen kaksoisolentoa. Cathy kieltäytyy aluksi riisuutumasta, mutta kun hän riisuutuu, hän kiihottuu pian siitä, että Boy Wonder kuvaa häntä. Jonkin ajan kuluttua mies rakastelee Cathyn kanssa uskoen löytäneensä jonkinlaisen sielunkumppanin, mutta Cathy pettyy, kun hän saa tietää, että kamera oli pois päältä. Boy Wonderin seksuaalinen kokemus Cathyn kanssa merkitsi hänen pitkäaikaisen impotenssiongelmansa loppua, joka ilmeisesti liittyi hänen tunne-elämänsä ongelmiin. boy Wonder tajuaa nopeasti, että tämä romanttinen kohtaaminen oli pelkkä juoni, jolla hän sai Cathyn mukaan elokuvaan, ja että Cathy on käyttänyt ja ohjannut Boy Wonderia samalla tavalla kuin tämä on käyttänyt ja ohjannut häntä. Big Mac ja Rex palaavat ja löytävät molemmat puolialastomina. Mustasukkaisen raivon vallassa Big Mac päättää kuuden elokuvan polttarielokuvasopimuksensa Boy Wonderin kanssa, joka on tässä vaiheessa jo täysin humalassa. Rex hakkaa Boy Wonderin kostoksi siitä, että hän oli aiemmin lyönyt häntä viinipullolla tekemällä samoin. Big Mac ottaa Boy Wonderin käyttämän filmikelan ja lähtee Rexin ja Cathyn kanssa. Kun Boy Wonder on jäänyt yksin kotiinsa, mies koputtaa oveen. Kyseessä on oletettavasti Clark Gable, tuolloin vielä vähän tunnettu näyttelijä, jonka kerrottiin aikovan soittaa Boy Wonderille elokuvaprojektista. Boy Wonder ei avaa ovea, ja lyhyen ajan kuluttua näkymätön mies poistuu. Elokuvan lopussa Boy Wonder istuu yksin tilavassa olohuoneessaan samalla paikalla, josta elokuva alkoi; hän soittaa pianoa ja laulaa ja miettii, mitä söisi lounaaksi." Viimeinen huomautus tuo esiin sen tosiasian, että vaikka elokuvan aikana on tapahtunut paljon, elokuva on kuvattu reaaliajassa.</w:t>
      </w:r>
    </w:p>
    <w:p>
      <w:r>
        <w:rPr>
          <w:b/>
        </w:rPr>
        <w:t xml:space="preserve">Tulos</w:t>
      </w:r>
    </w:p>
    <w:p>
      <w:r>
        <w:t xml:space="preserve">Mitä Ihmepoika lyö Rexin pään päälle, kun tämä riistäytyy käsistä?</w:t>
      </w:r>
    </w:p>
    <w:p>
      <w:r>
        <w:rPr>
          <w:b/>
        </w:rPr>
        <w:t xml:space="preserve">Esimerkki 2.3214</w:t>
      </w:r>
    </w:p>
    <w:p>
      <w:r>
        <w:t xml:space="preserve">Tulevaisuuden Amerikassa asevelvollisuus on otettu uudelleen käyttöön terrorismin vastaisen sodan vuoksi. Maan ristiriitaisia asenteita sotaa kohtaan tarkastellaan Aaronin (Wood), Georgen (Klein) ja Dixonin (Bernthal) silmin. Kolmelle ystävälle on annettu kutsuntailmoitus, ja heillä on 30 päivää aikaa ilmoittautua palvelukseen. Romaanikirjailija Aaron tuntee itsensä valmistautumattomaksi, mutta on vakuuttunut siitä, että hänen on palveltava, ja hän ryhtyy valmistautumaan sotilaan elämään â hän käyttää apunaan romahtavaa Bowflex-laitetta ja sitoutumatonta terapeuttia (Sheedy).Yritysasianajaja George haluaa mieluummin jäädä vaimonsa (Goodwin), hiljattain syövästä selviytyneen miehen, luokse kuin taistella sodassa, joka on hänen mielestään väärin. Hän viettää suuren osan 30 päivästä tutkiessaan tapoja, joilla hän voi välttyä kutsunnalta, mutta palveluksen välttäminen ei osoittautuukaan helpoksi. Taksikuski Dixon on pelottomin ja epäilyksistä vapain, mutta hän rakastuu sosiologian opiskelijaan (Moss), ja yhtäkkiä asiat, jotka ovat aina vaikuttaneet hänestä mustavalkoisilta, eivät olekaan niin yksinkertaisia. Raportointipäivän, tai nollapäivän, lähestyessä kolme ystävää taistelee, kaatuu, yhdistyy ja lohduttaa toisiaan, kun kukin omalla tavallaan löytää, mitä tarkoittaa "palvella kunnialla".</w:t>
      </w:r>
    </w:p>
    <w:p>
      <w:r>
        <w:rPr>
          <w:b/>
        </w:rPr>
        <w:t xml:space="preserve">Tulos</w:t>
      </w:r>
    </w:p>
    <w:p>
      <w:r>
        <w:t xml:space="preserve">Keneen Dixon rakastuu?</w:t>
      </w:r>
    </w:p>
    <w:p>
      <w:r>
        <w:rPr>
          <w:b/>
        </w:rPr>
        <w:t xml:space="preserve">Esimerkki 2.3215</w:t>
      </w:r>
    </w:p>
    <w:p>
      <w:r>
        <w:t xml:space="preserve">Kun Eli McCreary (Ronny Cox) ja Caroline McCreary (Bibi Besch) ajavat häämatkansa jälkeen Mississippin maaseudulla, he ajautuvat tieltä, kun he eivät pääse kääntymään. Auto jää jumiin mutaan, joten Eli kävelee läheiselle huoltoasemalle hakemaan apua. Ennen kuin hän ehtii palata, salaperäinen olento tappaa heidän koiransa ja raiskaa Carolinen. Caroline tulee kohtaamisesta raskaaksi. 17 vuotta myöhemmin heidän poikansa Michael (Paul Clemens) kärsii tuntemattomasta sairaudesta ja näyttää olevan lähellä kuolemaa. Eli ja Caroline jättävät pojan sairaalaan ja palaavat Naiobiin, Mississippiin, pikkukaupunkiin, joka on lähellä pahoinpitelyn tapahtumapaikkaa; he ovat vakuuttuneita siitä, että Michaelin sairauden salaisuus piilee Michaelin biologisen isän henkilöllisyydessä. Paikallinen tuomari Curwin (Don Gordon) ja sanomalehden päätoimittaja Edwin Curwin (Logan Ramsey) suhtautuvat epäluuloisesti heidän tutkimuksiinsa, jotka koskevat Carolinen raiskauksen kanssa samana yönä tapahtunutta kauheaa murhaa, jossa uhrin jäännökset oli osittain syöty ja hänen talonsa poltettu.Michael näkee edelleen unia siitä, että hän yrittää lukita jotain pahaa kellariin. Hän pakenee sairaalasta, varastaa auton ja ajaa Naiobiin. Siellä hän huomaa tuntevansa vetoa Edwin Curwinin taloon. Curwin päästää hänet sisään, koska luulee häntä paikalliseksi ruokakaupan lähettipojaksi. Mikael saa yhtäkkiä murhanhimoisen halun valtaan; hän tappaa Curwinin ja syö hänet osittain. Amanda Platt (Katherine Moffett) löytää hänet muutaman talon päästä. Miehen terveydestä huolissaan oleva nainen vie hänet paikalliseen lääkäriin. Tohtori Schoonmaker (R.G. Armstrong) ottaa yhteyttä Eliin ja Carolineen, mutta kaikki ovat yllättyneitä siitä, että Michaelin terveydentila näyttää kohenevan.Michael käy Amandan luona. He kävelevät metsässä ja myöntävät vetovoimansa toisiinsa. Mutta kun he suutelevat, Amandan koira kaivaa esiin osittain syödyn ihmiskäden. Sheriffi Pool (L.Q. Jones) kutsutaan paikalle, ja hän, tuomari Curwin ja Eli alkavat kaivaa aluetta löytääkseen lisää jäänteitä. Amandan isä Horace (John Dennis Johnston) saapuu paikalle ja raahaa Amandan pois ja kieltää häntä näkemästä Michaelia enää koskaan. Myöhemmin samana iltana Michael hiipii ruumishuoneelle ja tappaa Dexter Wardin (Luke Askew), joka on Curwinien ja Plattien sukulainen. Hän vierailee myös kaupungin juopon, Tom Lawsin (Ron Soble), luona ja esittäytyy Billy Connorsiksi.Michael menee Amandan luokse muka suojelemaan häntä murhaajalta, mutta Amandan isä ajaa hänet pois. Sairaalassa Schoonemaker puhuu Elin ja Carolinen kanssa salaperäisestä toisesta, ihonalaisesta kerroksesta, joka näkyy Michaelin röntgenkuvissa. Myöhemmin Michael kertoo vihaisena Elin ja Carolinen tietävänsä, ettei Eli ole hänen isänsä, vaan Billy Connors. Kun Tom kohtaa heidät seuraavana päivänä kertoakseen, ettei Michael ole vastuussa murhista vaan Billy Connors, Eli vaatii vastauksia. Michael tappaa Tomin ja menee sitten Amandan talolle. Tajutessaan, että hänen murhanhimonsa on palaamassa, Michael anoo Amandaa lähtemään kaupungista ja heittäytyy sitten ikkunasta ulos itsemurhayrityksessä. sheriffi Pool ja Eli menevät Collinsin talolle ja löytävät kellarista kahlitun epämuodostuneen luurangon. Sairaalassa Michael muuttuu kammottavaksi olennoksi Schoonemakerin, Carolinen, Horacen ja tuomari Curwinin nähden. Selviytyessään useista rintaan osuneista laukauksista Michael tappaa Horacen ja pakenee sitten yöhön. Hänen ihmisnahkansa löydetään irrotettuna ulkoa. Tuomari Curwin vaatii suojelua lääninvankilassa. Hän paljastaa, että Lionel Curwin oli vanginnut Billy Connorsin kellariinsa; Lionel, häiriintynyt fundamentalistinen kristitty, kahlitsi hänet sinne löydettyään Billyn ja hänen vaimonsa sängystä yhdessä. Lionel tappoi vaimonsa ja jätti tämän jäännökset Billyn syötäväksi. Lionel, Curwinit ja Ward jatkoivat ruumiiden hankkimista Billylle syötäväksi, mikä muutti hänet kauheaksi hirviöksi.Michael hyökkää piirikunnan vankilaan ja murtautuu seinien läpi mestatakseen tuomari Curwinin. Sitten hän jäljittää Amandan, jonka auto oli ajautunut tieltä. Hän jahtaa Amandaa metsään lähelle paikkaa, jossa Caroline oli pahoinpidelty. Siellä hän raiskaa Carolinea. Kun hänen vanhempansa, sheriffi ja Schoonemaker saapuvat paikalle, Michael hyökkää Elin kimppuun. Caroline tarttuu haulikkoon ja ampuu Michaelia päähän, mikä tappaa hänet välittömästi. Schoonemaker (kädessään Amandan raadeltu ruumis), McCreadyt ja sheriffi Pool seisovat ja katsovat kiusallisesti toisiaan.</w:t>
      </w:r>
    </w:p>
    <w:p>
      <w:r>
        <w:rPr>
          <w:b/>
        </w:rPr>
        <w:t xml:space="preserve">Tulos</w:t>
      </w:r>
    </w:p>
    <w:p>
      <w:r>
        <w:t xml:space="preserve">Mitä Collinsin talon kellarista löytyy?</w:t>
      </w:r>
    </w:p>
    <w:p>
      <w:r>
        <w:rPr>
          <w:b/>
        </w:rPr>
        <w:t xml:space="preserve">Esimerkki 2.3216</w:t>
      </w:r>
    </w:p>
    <w:p>
      <w:r>
        <w:t xml:space="preserve">Vuonna 1917 Baby Jane Hudson on vaudevillelainen lapsitähti, kun taas hänen sisarensa Blanche Hudson ei ole kuuluisa ja isä on jättänyt hänet huomiotta. Vuoteen 1935 mennessä molemmat sisarukset ovat elokuvanäyttelijöitä, mutta Blanche on saavuttanut tähteyden, kun taas Janen elokuvat ovat epäonnistuneet, mikä saa Janen juomaan paljon. Eräänä iltana, kun toinen sisaruksista palaa juhlista, hän nousee autosta avatakseen taloon johtavan portin, ja toinen sisaruksista yrittää ajaa hänen ylitseen. Seuraavassa onnettomuudessa Blanche halvaantuu.Vuonna 1962 pyörätuoliin sidottu Blanche (Joan Crawford) ja katkera, ärtynyt Jane (Bette Davis) asuvat yhdessä Blanchen kartanossa. Koska Blanche on pyörätuoliin sidottu, hän poistuu harvoin toisessa kerroksessa sijaitsevasta makuuhuoneestaan ja tulee läheiseksi siivoojansa Elviran (Maidie Norman) kanssa. Elvira uskoo Janen oireilevan mielisairautta ja huolestuu Blanchen hyvinvoinnista, mutta Blanche puolustaa siskoaan. Myöhemmin, kun Blanche ilmoittaa Janelle, että hän saattaa myydä talon, Janen mielenterveys alkaa huonontua entisestään. Riidan aikana hän poistaa puhelimen Blanchen makuuhuoneesta ja katkaisee Blanchen yhteyden ulkomaailmaan. Myöhemmin Jane alkaa kieltää Blanchelta ruoan, tappaa hänen lemmikkipapukaijansa ja tarjoilee sen hänelle tarjottimella. Myöhemmin, kun Jane lähtee talosta laittamaan ilmoitusta lehteen, Blanche yrittää saada naapurinsa rouva Batesin (Anna Lee) huomion kirjoittamalla avunpyyntölapun ja heittämällä sen makuuhuoneensa ikkunasta. Jane palaa ajoissa huomatakseen viestin ja estää rouva Batesia näkemästä sitä. Kun Jane lukee viestin, sisarukset riitelevät jälleen.Kun Elvira tulee seuraavan kerran siivoamaan taloa, Jane maksaa hänelle aluksi palkkaa ja antaa hänelle vapaapäivän, mutta kun Elvira myöhemmin palaa, Jane antaa hänelle äkillisesti potkut ja lähettää hänet pois. Samaan aikaan Edwin Flagg (Victor Buono) näkee Janen sanomalehti-ilmoituksen pianonsoittajasta ja saapuu kartanoon, jossa Jane palkkaa hänet virallisesti auttamaan Janea tämän harhaisessa suunnitelmassa saada takaisin lapsuuden tähteytensä. Janen ajaessa Edwinin kotiin Blanche etsii talosta ruokaa ja saa selville, että Jane on väärentänyt allekirjoituksensa shekkeihin. Epätoivoisesti apua kaipaava Blanche ryömii portaita alas ja soittaa heidän lääkärilleen, kertoo hänelle Janen epäsäännöllisestä käytöksestä ja pyytää häntä tulemaan taloon. Jane palaa ajoissa löytääkseen Blanchen puhelimessa ja hakkaa Blanchen tajuttomaksi ennen kuin imitoi hänen ääntään puhelimessa ja käskee lääkäriä olemaan tulematta. Sitten hän sitoo ja suukapuloi Blanchen ja lukitsee hänet takaisin yläkerran makuuhuoneeseensa. Elvira, joka yhä epäilee Janea, palaa seuraavana päivänä ja löytää Blanchen heikentyneenä ja nälkiintyneenä. Ennen kuin Jane ehtii pelastaa hänet, hän kuitenkin hakkaa Elviran kuoliaaksi vasaralla ja hävittää ruumiin." Joan Crawford Blanche Hudsonin roolissa." Viikkoa myöhemmin poliisi soittaa Hudsonien taloon ja kertoo Janelle, että sisäkön serkku on ilmoittanut hänet kadonneeksi. Paniikissa Jane valmistautuu lähtemään siskonsa kanssa. Ennen kuin he lähtevät, Edwin ilmestyy paikalle kutsumatta, kuulee Blanchen huoneesta meteliä ja saa selville, mitä Jane on tehnyt hänelle. Edwin juoksee peloissaan karkuun, ja Jane ajaa Blanchen rannalle. Elviran ruumiin löytymisestä ilmoitetaan aamulehdessä. Rannalla Blanche paljastaa, että hän itse asiassa oli kuljettaja auto-onnettomuusyönä ja että hän yritti ajaa Janen päälle, koska tämä oli ollut ilkeä hänelle juhlissa. Jane oli ollut liian humalassa muistaakseen, mitä oli tapahtunut, ja syytti itseään onnettomuudesta. Jane vastaa mietteliäänä: "Koko tämän ajan olisimme voineet olla ystäviä". Poliisi saapuu pidättämään Janen, ja sillä aikaa kun he hoitavat Blanchea, Jane tanssii hämmentyneiden katsojien edessä uskoen saavansa jälleen kerran samaa huomiota ja ihailua kuin lapsena.</w:t>
      </w:r>
    </w:p>
    <w:p>
      <w:r>
        <w:rPr>
          <w:b/>
        </w:rPr>
        <w:t xml:space="preserve">Tulos</w:t>
      </w:r>
    </w:p>
    <w:p>
      <w:r>
        <w:t xml:space="preserve">Mitä Jane tarjoili Blanchelle tarjottimella?</w:t>
      </w:r>
    </w:p>
    <w:p>
      <w:r>
        <w:rPr>
          <w:b/>
        </w:rPr>
        <w:t xml:space="preserve">Esimerkki 2.3217</w:t>
      </w:r>
    </w:p>
    <w:p>
      <w:r>
        <w:t xml:space="preserve">Bridger's Wellsissä, Nevadassa vuonna 1885[7] Art Croft (Harry Morgan) ja Gil Carter (Henry Fonda) ratsastavat kaupunkiin ja astuvat Darbyn saluunaan. Tunnelma on hillitty viimeaikaisten karjanryöstötapausten vuoksi. Artia ja Giliä epäillään karjavarkaiksi, koska heitä nähdään kaupungissa harvoin. saluunaan astuu mies, joka ilmoittaa, että karjatilallinen nimeltä Larry Kinkaid on murhattu. Kaupunkilaiset perustavat välittömästi joukon jahtaamaan murhaajia, joita he pitävät karjavarkaina. Tuomari kertoo joukolle, että sen on tuotava epäillyt takaisin oikeudenkäyntiä varten ja että sen muodostaminen apulaissheriffin toimesta (seriffi on poissa kaupungista) on laitonta. Art ja Gil liittyvät joukkoon välttääkseen joutumasta sen kohteeksi. Myös Davies (Harry Davenport), joka alun perin vastusti joukon perustamista, liittyy mukaan, samoin kuin "majuri" Tetley (Frank Conroy) ja hänen poikansa Gerald (William Eythe). Poncho ilmoittaa joukolle, että kolme miestä ja Kinkaidin leimalla varustettua karjaa on juuri saapunut Bridger's Passille.Joukko törmää postivaunuihin. Kun he yrittävät pysäyttää sen, postivaunun vartija olettaa, että kyseessä on ryöstö, ja ampuu, jolloin Art haavoittuu. Vaunuissa ovat Rose Mapen (Mary Beth Hughes), Gilin entinen tyttöystävä, ja hänen uusi aviomiehensä Swanson (George Meeker).Myöhemmin samana yönä Ox-Bow Canyonissa etsintäpartio löytää kolme miestä nukkumassa, ja heidän lähistöllään on oletettavasti varastettua karjaa. Joukko kuulustelee heitä: Donald Martin (Dana Andrews) on nuori ja puhelias mies, Juan MartÃnez (Anthony Quinn) meksikolainen ja Alva Hardwicke (Francis Ford, elokuvaohjaaja John Fordin veli) vanha mies. Martin väittää ostaneensa karjan Kinkaidilta, mutta ei ole saanut kauppakirjaa. Kukaan ei usko Martinia, ja joukko päättää hirttää kolme miestä auringonnousun aikaan. Martin kirjoittaa kirjeen vaimolleen ja pyytää Daviesia, joka on ainoa joukkojen jäsen, johon hän luottaa, toimittamaan sen. Davies lukee kirjeen ja näyttää sen muille toivoen pelastavansa Martinin hengen. Davies uskoo, että Martin on syytön eikä ansaitse kuolla. meksikolainen "Juan", joka tunnistetaan uhkapeluriksi nimeltä Francisco Morez, yrittää paeta, mutta hänet ammutaan ja haavoitetaan. Joukko saa selville, että Morezilla on Kinkaidin ase. majuri Tetley haluaa, että miehet lynkataan välittömästi. Äänestetään siitä, hirtetäänkö miehet vai viedäänkö heidät takaisin oikeuteen. Vain seitsemän, heidän joukossaan Davies, Gerald Tetley, Gil ja Art, äänestävät sen puolesta, että miehet viedään takaisin kaupunkiin elävinä; loput kannattavat välitöntä hirttämistä. Gil yrittää estää sen, mutta hänet kukistetaan. lynkkauksen jälkeen joukko suuntaa takaisin kohti Bridger's Wellsia ja tapaa sheriffi Risleyn, joka kertoo heille, että Lawrence Kinkaid ei ole kuollut ja että hänet ampuneet miehet on pidätetty. Risley riistää apulaisseriffiltä hänen virkamerkkinsä.Joukon miehet kokoontuvat Darbyn saluunaan ja juovat hiljaisuudessa. Majuri Tetley palaa kotiinsa ja ampuu itsensä, kun hänen poikansa tuomitsee hänet sadistiseksi. Saluunassa Gil lukee Martinin kirjeen, kun joukon jäsenet kuuntelevat. Loppukohtauksessa Gil ja Art lähtevät kaupungista viemään kirjeen ja joukkojen jäsenten keräämät 500 dollaria Martinin vaimolle.</w:t>
      </w:r>
    </w:p>
    <w:p>
      <w:r>
        <w:rPr>
          <w:b/>
        </w:rPr>
        <w:t xml:space="preserve">Tulos</w:t>
      </w:r>
    </w:p>
    <w:p>
      <w:r>
        <w:t xml:space="preserve">Kuka riistää apulaissheriffiltä virkamerkin?</w:t>
      </w:r>
    </w:p>
    <w:p>
      <w:r>
        <w:rPr>
          <w:b/>
        </w:rPr>
        <w:t xml:space="preserve">Esimerkki 2.3218</w:t>
      </w:r>
    </w:p>
    <w:p>
      <w:r>
        <w:t xml:space="preserve">Vuonna 1962 Kööpenhaminassa korkea-arvoinen neuvostoliittolainen tiedustelu-upseeri Boris Kusenov (Per-Axel Arosenius) loikkaa länteen. CIA:n agentti Mike Nordstrom (John Forsythe) saa kuulla kuulustelun aikana, että Kuubaan on tarkoitus sijoittaa venäläisiä ohjuksia, joissa on ydinkärkiä.Nordstrom tarvitsee fyysisiä todisteita ja paljastaa Kusenovin nimen ranskalaiselle agentille André Devereaux'lle (Frederick Stafford), joka pyytää tätä lahjomaan Kuuban YK:n valtuuskunnan jäsenen Luis Uriben, jotta tämä antaisi valokuvia asiakirjoista, jotka vahvistavat ohjustukikohdan olevan Kuubassa. Devereaux päättää lähteä tyttärensä MichÃ¨len (Claude Jade) kanssa häämatkalle New Yorkiin vävynsä FranÃ§ois Picardin (Michel Subor) kanssa.New Yorkissa ranskalais-haitilaisen agentin Philippe Dubois'n (Roscoe Lee Browne) tehtävänä on ottaa yhteyttä Uribeen, joka on kuubalaisen virkailijan Rico Parran (John Vernon) sihteerinä, joka asuu Hotel Theresassa Harlemissa osoittaakseen solidaarisuutta afroamerikkalaiselle yhteisölle. dubois hiipii hotelliin. Hän lahjoo Uriben ottamaan asiakirjat Parran toimistosta valokuvattavaksi. Parra saa Duboisin kiinni asiakirjojen valokuvaamisesta. Kuubalaisten vallankumouksellisten jahdatessa ja ammuskellessa Dubois törmää tarkoituksella Devereaux'hin, joka seurasi tapahtumia kadun toiselta puolelta, ja ojentaa hänelle kameran. Punatukkainen kuubalainen vartija auttaa Devereaux'ta nousemaan ylös, mutta päästää hänet menemään. Dubois pakenee hotellin ympärillä olevaan väkijoukkoon.Dubois'n valokuvat vahvistavat, että Neuvostoliitto sijoittaa ohjuksia Kuubaan. Devereaux lentää Kuubaan huolimatta vaimonsa syytöksistä uskottomuudesta. Hänen rakastajattarensa Juanita de Cordoba (Karin Dor) oli "vallankumouksen sankarin" leski. Näin hän voi työskennellä peitetehtävissä vastarintaliikkeessä. Saavuttuaan Devereaux löytää Parran (toinen hänen rakastajansa) poistumassa Juanitan kartanosta. Devereaux pyytää Juanitaa ottamaan kuvia ohjuksista. Juanitan uskollinen kotiväki, Carlotta ja Pablo Mendoza, tekeytyvät piknikkiläisiksi ja kuvaavat ohjukset. Takaa-ajettuina he piilottavat raskauttavan filmin, ennen kuin heidät saadaan kiinni.joukkokokouksen ja "lÃder mÃ¡ximon" pitkän puheen aikana punatukkainen kuubalainen vartija tunnistaa Devereaux'n kasvot New Yorkin välikohtauksesta.Parra, on kuullut kidutetulta Carlotta Mendozalta, että Juanita on heidän johtajansa. Hän syleilee häntä ja ampuu hänet kuoliaaksi pelastaakseen hänet äärimmäiseltä kidutukselta.Havannan lentokentällä Kuuban viranomaiset eivät löydä Deveraux'n mikrofilmejä. Kun Devereaux palaa takaisin, hänen vaimonsa on jättänyt hänet. Devereaux kutsutaan takaisin Pariisiin. Kusenov kertoo hänelle, että Ranskan tiedustelupalvelun sisällä on neuvostoliittolainen vakoiluorganisaatio nimeltä "Topaz". Hänelle kerrotaan Nato-virkamies Henri Jarrén (Philippe Noiret) nimi, joka vuoti asiakirjoja KGB:lle.Devereaux tutkii vuotoa. Hän kutsuu joitakin vanhoja ystäviään ja kollegoitaan, mukaan lukien Jarré©, lounaalle hienoon pariisilaiseen ravintolaan sillä verukkeella, että he auttaisivat Devereaux'ta valmistautumaan tutkimukseensa. Devereaux kertoo muille Topazista provosoidakseen jonkinlaisen reaktion. Jarré© väittää, että kyseessä on väärää tietoa, ja kertoo, että Kusenov kuoli vuosi sitten.Jarré© alkaa panikoida. Hän vierailee vakoilurinkiä johtavan Jacques Granvillen (Michel Piccoli) luona. Devereaux, Nicole ja Granville olivat läheisiä ystäviä Ranskan vastarintaliikkeen ajoilta. Granville kertoo Jarrénille, että oli virhe sanoa Kusenovin kuolleen; amerikkalaiset saavat helposti selville, että Jarrén valehtelee. Kun Jarré© on lähdössä Granvillen talosta, Devereaux'n vaimo saapuu tapaamaan rakastajansa Granvillen.Devereaux lähettää vävynsä FranÃ§ois'n haastattelemaan Jarré©'ta. Devereaux ja Michèle ryntäävät Jarrén asuntoon ja löytävät Jarrén kuolleena, lavastettuna itsemurhana. Frané§ois on kadonnut. Jouduttuaan nuijituksi ja kidnapatuksi FranÃ§ois onnistui pakenemaan sieppaajiensa autosta kuullun puhelinnumeron ja Jarrén luonnoksensa kanssa. Nicole kertoo perheelleen kyynelsilmin, että puhelinnumero on Granvillen, joten hänen täytyy olla Topaz-järjestön johtaja. Granville paljastuu ja tekee sitten itsemurhan (USA:n ja Ranskan versioissa) tai pakenee Neuvostoliittoon (brittiversiossa).</w:t>
      </w:r>
    </w:p>
    <w:p>
      <w:r>
        <w:rPr>
          <w:b/>
        </w:rPr>
        <w:t xml:space="preserve">Tulos</w:t>
      </w:r>
    </w:p>
    <w:p>
      <w:r>
        <w:t xml:space="preserve">Mikä ryhmä saa helposti selville, että Jarr valehteli?</w:t>
      </w:r>
    </w:p>
    <w:p>
      <w:r>
        <w:rPr>
          <w:b/>
        </w:rPr>
        <w:t xml:space="preserve">Esimerkki 2.3219</w:t>
      </w:r>
    </w:p>
    <w:p>
      <w:r>
        <w:t xml:space="preserve">1Âª osa[muokata]Uusi lukuvuosi alkaa High School Brasiliassa (HSB), ja opiskelijat palaavat kesälomalta. Koulun futsaljoukkueen, Lobos-Guarã¡n, kapteeni Olavo huomaa, että hänen naapurinsa ja luokkatoverinsa Renata on muuttunut paljon kesän aikana. Paula on kuitenkin edelleen turhamainen ja tuhlaa aikaansa dominoimalla köyhää veljeään Fellipeä ja kumppaneitaan AlÃciaa, Claraa ja Karolia, tai kuten hän haluaa heitä kutsua, "näkymättömiä". 2Âª osa[muokkaa]Koulun rehtori ja taideopettaja neiti MÃ¡rcia kutsuvat oppilaat osallistumaan koulun ensimmäiseen bänditaisteluun, jossa lapset pääsevät esiintymään todellisina musiikkitähtenä. Wanessa, entinen oppilas ja nykyään kuuluisa laulaja, tulee kouluun kilpailun neuvonantajaksi. 3Âª osa[muokkaa]Työskennellessään kelloa vastaan ja rajallisin resurssein lapset laittavat kaikki voimat yhteen suurta päivää varten. Olavo ja Renata sekä heidän ystävänsä Moroni, Bia, Samuel, FÃ¡bio ja Ed sekä Fellipe osallistuvat kilpailuun ja muodostavat The Tribe -nimisen bändin. Samaan aikaan Paula osallistuu kilpailuun ystäviensä kanssa, ja hän yrittää mahdottomana tehtävänä erottaa Fellipe uusista ystävistään. Voittajaksi selviää kuitenkin vain yksi bändi, se, joka ymmärtää, että tiimityöskentely, henkilökohtainen kehitys ja opiskelu tekevät heistä parempia artisteja ja myös parempia ihmisiä.</w:t>
      </w:r>
    </w:p>
    <w:p>
      <w:r>
        <w:rPr>
          <w:b/>
        </w:rPr>
        <w:t xml:space="preserve">Tulos</w:t>
      </w:r>
    </w:p>
    <w:p>
      <w:r>
        <w:t xml:space="preserve">Kuka yrittää erottaa Fellipen uusista ystävistään?</w:t>
      </w:r>
    </w:p>
    <w:p>
      <w:r>
        <w:rPr>
          <w:b/>
        </w:rPr>
        <w:t xml:space="preserve">Esimerkki 2.3220</w:t>
      </w:r>
    </w:p>
    <w:p>
      <w:r>
        <w:t xml:space="preserve">Village of the Giants sijoittuu kuvitteelliseen Hainesvilleen, Kaliforniaan. Ryhmä juhlivia suurkaupungin teiniporukkaa (Fred, Pete, Rick, Harry ja heidän tyttöystävänsä Merrie, Elsa, Georgette ja Jean) törmäsivät sateessa autollaan tiesulkuun, minkä jälkeen he harrastavat ensin kiihkeää ja leikkisää mutapainia ja vaeltavat sitten kaupunkiin. Fred muistaa tavanneensa Hainesvillestä tytön nimeltä Nancy, ja he päättävät etsiä hänet. Nancy on sillä välin poikaystävänsä Miken kanssa, kun taas hänen nuorempi veljensä "Nero" leikkii kemian sarjallaan kellarissa. Neropatti luo vahingossa ainetta, jota hän kutsuu nimellä "Goo" ja joka saa nautittuaan eläimet, mukaan lukien ankkaparin, kasvamaan jättimäisen kokoisiksi.Kaupungin ulkopuoliset teinit murtautuvat paikalliseen teatteriin ja siivoavat sateen jäljiltä, minkä jälkeen he menevät läheiselle klubille, jossa esiintyy The Beau Brummels. Pian paikalle ilmestyvät jättiläisankat, joita seuraavat Mike ja Nancy. Kaikki hämmästelevät ankkien kokoa ja ihmettelevät, miten niistä on tullut niin isoja. Mike selittää, että se on salaisuus, mutta ystäviensä Horseyn ja Redin ehdotuksesta he järjestävät seuraavana päivänä piknikin kaupungin aukiolla, paistavat ankat ja ruokkivat kaikki. Freddy Cannon laulaa laulun tässä kohtauksessa.Fred ja hänen ystävänsä näkevät myös potentiaalia siinä, mikä sai ankat kasvamaan, mutta heidän mielessään on vain voitto. He juonittelevat salaisuuden selvittämiseksi ja onnistuvat lopulta pakenemaan näytteen kanssa. Takaisin teatterissa jengi kiistelee siitä, mitä tehdä Goo:lla, nyt kun se on heillä. Fred tuntee vertaispaineen ja leikkaa Goo:n paloiksi ja antaa jokaiselle palan, jonka he hetkeä myöhemmin syövät. Kun Goo vaikuttaa, he kasvavat yli kolmekymmentä metriä pitkiksi ja repivät vaatteensa irti. Aluksi kaikki ovat järkyttyneitä ja pahoillaan, mutta tajutessaan uuden kokonsa myötä saamansa vallan jengi päättää vallata kaupungin.Jättiläiset päättävät yhdessä yössä eristää Hainesvillen muusta maailmasta. Ne repivät puhelinlinjat irti, kaatavat yleisradioantennit ja tukkivat loputkin kaupungista johtavat tiet. Kun sheriffi ja Mike saapuvat paikalle hoitamaan heitä, he huomaavat, etteivät jättiläiset aio lähteä, vaan pitävät kirjaimellisesti sheriffin tytärtä hallussaan "vakuutuksena" siitä, ettei heille tule ongelmia. Kaupungin aikuiset vaikuttavat lamaantuneilta, mutta teinit päättävät taistella vastaan. Yritys vangita Fred johtaa siihen, että Nancy otetaan panttivangiksi.Sillä välin Nero jatkaa työtään ja yrittää tuottaa lisää Goo:ta. Mike pyytää Neroa unohtamaan Goo:n hetkeksi ja valmistamaan heille eetteriä.Huomatessaan, että jättiläiset jättävät vain yhden vartijan panttivankien varaan, Mike ja Horsey suunnittelevat alistavansa vartijan, ottavansa aseet takaisin ja vapauttavansa Nancyn ja sheriffin tyttären.Johdatettuaan jättiläiset teatterin ulkopuolelle Mike leikkii Daavidia Fredin Goljatia vastaan harhauttaakseen heitä sillä aikaa, kun Horsey ja muut suorittavat pelastuksen. Neron uusin yritys Goo:n kanssa johtaa vastalääkkeeseen. Hän ajaa torille polkupyörällä mukanaan ämpäri täynnä huuruista vastamyrkkyä. Kun jättiläiset hengittävät höyryjä, he kaikki palaavat normaaliksi. Mike iskee yllättyneelle Fredille kylmähampaan ja ajaa hänet ja hänen ystävänsä, jotka näyttävät hölmöiltä nyt ylimitoitetuissa vaatteissaan, ulos kaupungista. Kun Fred ja muut kuitenkin saavuttavat autonsa, he tapaavat kiertelevän kääpiöjoukon, joka on kuullut "goo"-aineesta ja sen vaikutuksista ja joka on matkalla kaupunkiin tutkimaan ainetta (puhelinlinjat ovat katkenneet, yleisradio-antennit kaatuneet ja tiet ovat tukossa).</w:t>
      </w:r>
    </w:p>
    <w:p>
      <w:r>
        <w:rPr>
          <w:b/>
        </w:rPr>
        <w:t xml:space="preserve">Tulos</w:t>
      </w:r>
    </w:p>
    <w:p>
      <w:r>
        <w:t xml:space="preserve">Kuinka kauan kukin niistä kasvaa ?</w:t>
      </w:r>
    </w:p>
    <w:p>
      <w:r>
        <w:rPr>
          <w:b/>
        </w:rPr>
        <w:t xml:space="preserve">Esimerkki 2.3221</w:t>
      </w:r>
    </w:p>
    <w:p>
      <w:r>
        <w:t xml:space="preserve">Vince Downey (Dax Shepard) on Super Clubin pääkassanhoitaja, joka on voittanut 17 kertaa peräkkäin kuukauden työntekijä -palkinnon. Jos hän voittaa vielä yhden Kuukauden työntekijän palkinnon, hän pääsee Super Clubin Hall of Fameen ja voittaa uuden auton. Zack Bradley (Dane Cook), joka on varsinainen laiskuri, on työskennellyt Super Clubissa 10 vuotta, ja on edelleen alimmassa työpaikassa, laatikkopoikana. Sitten kuvaan astuu Amy (Jessica Simpson), joka on uusi kassanhoitaja, joka siirtyy toiseen Super Club -liikkeeseen. Amyllä on maine, että hän tapailee miehiä, jotka ovat voittaneet kuukauden työntekijän toisessa liikkeessä, Vince ja Zack haluavat tapailla Amya, joten taistelu kuukauden työntekijän voitosta on käynnissä! Douglas Young (elokuvamies)</w:t>
      </w:r>
    </w:p>
    <w:p>
      <w:r>
        <w:rPr>
          <w:b/>
        </w:rPr>
        <w:t xml:space="preserve">Tulos</w:t>
      </w:r>
    </w:p>
    <w:p>
      <w:r>
        <w:t xml:space="preserve">Missä Vince työskentelee?</w:t>
      </w:r>
    </w:p>
    <w:p>
      <w:r>
        <w:rPr>
          <w:b/>
        </w:rPr>
        <w:t xml:space="preserve">Esimerkki 2.3222</w:t>
      </w:r>
    </w:p>
    <w:p>
      <w:r>
        <w:t xml:space="preserve">Cheech ja Chong aloittavat uuden liiketoiminnan ajamalla jäätelöautolla, joka myy "Happy Herb's Nice Dreams" -jäätelöä. He eivät kuitenkaan myy jäätelöä, vaan marihuanaa, joka on varastettu heidän ystävältään Weird Jimmylta, jonka plantaasi on heidän uima-altaaksi naamioidun rantatalonsa alla. Lopulta he tekevät omaisuuden. He suunnittelevat autuaasti tulevansa "Paratiisin aurinkokuninkaiksi", mikä tarkoittaa saaren ostamista, kitaroita ja nauttimista monista naisista. poliisi on alusta asti Cheechin ja Chongin jäljillä, sillä he huijaavat pilviveikkoja myymään heille osan "jäätelöstään". Ylikonstaapeli Stedanko (Keach, joka toistaa roolinsa Up in Smoke -elokuvasta), joka on nyt itsekin pilvessä, testaa marihuanaa ja muuttuu hitaasti liskoksi (sivuvaikutuksena). Juuri kun poliisi ryntää heidän kotiinsa, Cheech ja Chong pakkaavat marihuanan autoonsa ja ajavat pois jättäen Weird Jimmyn pidätettäväksi. Samalla kun ylikonstaapeli Stedanko jatkaa heidän tuotteensa polttamista ja muuttuu yhä oudommaksi ja liskomaisemmaksi, hänen kaksi apulaisseriffiään, etsivä Drooler ja hänen taitamaton kumppaninsa Noodles, seuraavat pilvenpolttajia.Cheech ja Chong illastavat kiinalaisessa ravintolassa juhliakseen vaurauttaan. Siellä heitä vastaan tulee ärsyttävä levy-agentti, joka häiritsee Chongia (luulee häntä Jerry Garciaksi), sitten Cheechin entinen tyttöystävä Donna (Guerrero, joka toistaa roolinsa elokuvasta Cheech &amp;amp; Chong's Next Movie) ja kokaiinia nuuskaava mielisairas Howie "Hamburger Dude" (Paul Reubens). He nuuskaavat kokaiinia pöydän alla, minkä vuoksi Chong antaa Howielle kaikki rahansa hyödytöntä sekkiä vastaan, jota he eivät voi lunastaa, koska kenelläkään heistä ei ole henkilöllisyystodistusta.Cheech vie humalaisen Donnan autoonsa harrastamaan seksiä, mutta Donna pyörtyy. Paikalle ilmestyy pari epäpätevää kalifornialaista maantiepoliisia, jotka melkein nappaavat Cheechin, kun Chong ilmestyy yllättäen heidän jäätelöautoonsa. Koska poliisit eivät kuitenkaan halunneet käsitellä pidätyksen uhkaavaa pitkää menettelyä, he päästävät Cheechin ja Chongin menemään. kaksikko suuntaa takaisin Donnan asunnolle. Yrittäessään kolmen kimppakivaa Chong lähtee hakemaan jäitä. Tässä vaiheessa paikalle ilmestyy Donnan hullu rasistipyöräilijämies Animal, joka on karannut vankilasta. Cheech yrittää paeta ikkunasta ja päätyy kiipeilemään alasti hotelliin. Chong palaa sitten huoneeseen ja piiloutuu sängyn alle. Lopulta Animal harrastaa seksiä Donnan kanssa ja he nukahtavat. Cheech pääsee takaisin hotelliin, palaa huoneeseen ja hakee vaatteita päälleen. sitten Cheech huomaa, että Chong on kuitannut kaikki heidän rahansa Howielle. Saatuaan kyydin Droolerilta ja Noodlesilta (naisiksi naamioituneina) pilviveikot löytävät ja murtautuvat sekissä olevaan osoitteeseen: mielisairaalaan. He yöpyvät siellä ja aamulla he löytävät Howien vankien joukosta. Cheech yrittää napata Howien saadakseen rahansa, mutta lääkärit luulevat Cheechiä toiseksi potilaaksi ja lukitsevat hänet pakkopaitaan ja ketjuihin pehmustettuun huoneeseen. Chong löytää lääkärin (Timothy Leary) avukseen, ja Cheechille ja Chongille tarjotaan "maailmankaikkeuden avainta" (LSD). Chong yksinkertaisesti sammuu, mutta Cheech kestää outoa trippiä, joka päättyy lopulta seuraavana aamuna, kun ylihoitaja herättää heidät. Hän on tajunnut, mitä on tapahtunut, ja pyytää heiltä anteeksi, palauttaa heidän rahansa ja päästää heidät vapaaksi; myös Howie näennäisesti pyytää anteeksi, mutta pian sen jälkeen hän sanoo, ettei ole pahoillaan ja nauraa. Tässä vaiheessa Stedankon poliisit ilmestyvät paikalle ja pidättävät sen sijaan ylihoitajan ja Howien. Tähän mennessä Stedanko on muuttunut vielä enemmän liskon kaltaiseksi, ja hännällä on häntää.Kun Weird Jimmyn marihuanaviljelmä on pidätetty, Cheech ja Chong ryhtyvät miesstrippareiksi Club Paradiseen, jossa heitä mainostetaan "Aurinkokuninkaina".</w:t>
      </w:r>
    </w:p>
    <w:p>
      <w:r>
        <w:rPr>
          <w:b/>
        </w:rPr>
        <w:t xml:space="preserve">Tulos</w:t>
      </w:r>
    </w:p>
    <w:p>
      <w:r>
        <w:t xml:space="preserve">Mitä Cheech ja Chongista tuli?</w:t>
      </w:r>
    </w:p>
    <w:p>
      <w:r>
        <w:rPr>
          <w:b/>
        </w:rPr>
        <w:t xml:space="preserve">Esimerkki 2.3223</w:t>
      </w:r>
    </w:p>
    <w:p>
      <w:r>
        <w:t xml:space="preserve">Superstar perustuu viihdealan todellisuuteen. Elämässä on pohjimmiltaan kyse valinnoista. Kunal Mehra (Kunal Khemu) määrittelee nykypäivän nuorison - hän uskaltaa: Hän uskaltaa unelmoida siitä, että hänestä tulisi jonain päivänä Bollywoodissa iso nimi. Kunal kantaa Bollywoodin kamppailijan leimaa kevyesti, sillä hän tietää, että on vain ajan kysymys, milloin hän pääsee isoon liigaan. Kunnes elämä päättää tehdä hänelle kepposen. Rikkaan ja hienostelevan Karanin (Khemu) tulo Bollywoodiin ja hänen elämäänsä murskaa kaikki Kunalin unelmat. Ja yhtäkkiä kamppailija muuttuu supertähdeksi. Hän saa kaiken julkisen ihailun ja median vankkumattoman huomion. Minkä Kunal valitsee tilinteon hetkellä? Totuus vai uskallus?</w:t>
      </w:r>
    </w:p>
    <w:p>
      <w:r>
        <w:rPr>
          <w:b/>
        </w:rPr>
        <w:t xml:space="preserve">Tulos</w:t>
      </w:r>
    </w:p>
    <w:p>
      <w:r>
        <w:t xml:space="preserve">Kuka haaveilee pääsevänsä Bollywoodissa suureksi?</w:t>
      </w:r>
    </w:p>
    <w:p>
      <w:r>
        <w:rPr>
          <w:b/>
        </w:rPr>
        <w:t xml:space="preserve">Esimerkki 2.3224</w:t>
      </w:r>
    </w:p>
    <w:p>
      <w:r>
        <w:t xml:space="preserve">Epidemiallinen tauti on vallannut ihmiskunnan ja muuttanut lähes kaikki ihmiset verenhimoisiksi tartunnan saaneiksi, jotka muistuttavat vampyyrejä ja zombeja. Parannuskeinoa ei tunneta, ja vain harvat eloonjääneet taistelevat "pimeyttä vastaan".Tao (Seagal) on kova jätkä, joka johtaa vampyyrien ja zombien metsästäjien ryhmää. Sairaalassa olevat eloonjääneet näytetään pelokkaina, eristäytyneinä ja epäluuloisina. Kun hahmot raivaavat tiensä sairaalan läpi, he ajautuvat lukuisia kertoja erilleen, eksyvät usein ja joutuvat hyökkäyksen kohteeksi. Selviytyjien tilannetta pahentaa se, että massiivinen armeijan tukikohta aikoo "steriloida" (pommittaa) alueen aamunkoitteessa.Selviytyjät selittävät, että sairaalasta on vain yksi toimiva uloskäynti (vaikka sisäänkäyntejä, joiden kautta he tulivat sisään, näyttäisi olevan useita) ja heidän on päästävä tälle uloskäynnille, ennen kuin hätävirta loppuu ja heidät suljetaan sisään. Kaiken kukkuraksi monet portaat ja hissit on suljettu, joten heidän on pakko kulkea taso kerrallaan ja löytää tie seuraavaan tasoon päästäkseen uloskäynnille.Samaan aikaan Cross (Linden Ashby) yrittää estää luutnantti Watersia (Keith David) käynnistämästä pommi-iskua sairaalaan. Useita selviytyjiä ja metsästäjä kuolee ja yksi (metsästäjä) saa tartunnan, kun he pääsevät ulos sairaalasta. Selviytyjä joutuu ihmisen vangiksi tartunnan saaneen tyttärensä syötäväksi, mutta Tao pelastaa hänet. Kun ihmiset lähtevät ulos, tartunnan saaneiden lauma jahtaa heitä. Kun he poistuvat sairaalasta juuri ajoissa ennen kuin sähköt katkeavat, vampyyrit jäävät sisälle loukkuun. Eloonjääneet ihmiset pakenevat, kun suihkukoneet pommittavat hylättyä sairaalaa.</w:t>
      </w:r>
    </w:p>
    <w:p>
      <w:r>
        <w:rPr>
          <w:b/>
        </w:rPr>
        <w:t xml:space="preserve">Tulos</w:t>
      </w:r>
    </w:p>
    <w:p>
      <w:r>
        <w:t xml:space="preserve">Mikä on vallannut ihmiskunnan?</w:t>
      </w:r>
    </w:p>
    <w:p>
      <w:r>
        <w:rPr>
          <w:b/>
        </w:rPr>
        <w:t xml:space="preserve">Esimerkki 2.3225</w:t>
      </w:r>
    </w:p>
    <w:p>
      <w:r>
        <w:t xml:space="preserve">Tämän artikkelin juonitiivistelmä voi olla liian pitkä tai liian yksityiskohtainen. Auta parantamaan sitä poistamalla tarpeettomia yksityiskohtia ja tekemällä siitä tiiviimpi. (Lokakuu 2015) (Lue, miten ja milloin voit poistaa tämän mallin mukaisen viestin)Lara Brennan (Elizabeth Banks) tuomitaan pomonsa murhasta elinkautiseen vankeuteen. Todisteita tuntuu olevan mahdoton kiistää: monet kollegat näkivät hänen riitelevän uhrin kanssa, heidän autonsa on pysäköity aivan vierekkäin, hänen nähdään poistuvan rikospaikalta sekuntia ennen ruumiin löytymistä, murha-aseessa (sammuttimessa) on hänen sormenjälkensä ja hänen takkinsa selässä on uhrin verta. Hänen valituksensa epäonnistuttua hänen poikansa Luke[6] ei enää tunnusta häntä vankilavierailuilla. Eräänä päivänä Lara yrittää itsemurhaa, koska hän ei halua viettää loppuelämäänsä vankilassa. Hänen aviomiehensä John Brennan (Russell Crowe), kansalaisopiston professori, saa pakkomielteen ajatuksesta vapauttaa Lara vankilasta. John konsultoi Damon Penningtonia (Liam Neeson), entistä vankia, joka on paennut vankilasta seitsemän kertaa. Damon antaa Johnille neuvoja sekä varoituksen siitä, että ensimmäinen pako on helppo verrattuna siihen, että sen jälkeen poliisin pakoilu on helppoa. Damonin neuvoja noudattaen John aloittaa valmistelut. Hän hankkii käsiaseen ja väärennetyt henkilöllisyystodistukset ja tutkii Pittsburghin karttaa pakoreittien varalta. Saadakseen rahaa hän myy heidän talonsa huonekalut ja henkilökohtaiset tavarat. John yrittää vapauttaa Laran vankilasta, jossa häntä pidetään, mutta luopuu suunnitelmasta, kun hän jää melkein kiinni testatessaan itse tehtyä "pamppuavainta" hississä. kun Johnille kerrotaan, että Lara siirretään 72 tunnin kuluttua toiseen vankilaan, hänen on pakko keksiä hätäsuunnitelma. Koska hän ei saa ajoissa rahaa kotoa, hän harkitsee pankkiryöstöä, mutta epäröi viime hetkellä. Sen sijaan John seuraa paikallista huumekauppiasta huumeparonin luo ja ryöstää tämän. Huumepomon taloon jätettyjen vihjeiden perusteella poliisi jäljittää Johnin auton, pääsee hänen tyhjään taloonsa ja päättelee, että hän aikoo murtautua ulos vaimonsa luota.John repii ison kartan, joka on täynnä muistiinpanoja ja valokuvia hänen pakosuunnitelmastaan, ja hajottaa sen palaset. Hän jättää Luken luokkakaverinsa syntymäpäiväjuhliin ja laittaa sitten väärennetyt verikokeet, jotka osoittavat Laran olevan hyperglykemiassa. Lara siirretään läheiseen sairaalaan, jossa John suostuttelee Laran pakenemaan kanssaan.John ja Lara lähtevät sairaalasta, pakenevat täpärästi poliisia ja poistuvat kaupungin keskustasta. Sitten he saavat selville, että Luke on eläintarhassa syntymäpäiväjuhlissa. John ajaa sinne noutamaan häntä, jolloin poliisi on jo asettanut tiesulut kaikille valtateille. Ennakoiden, että poliisi etsii "pariskuntaa ja lasta", John improvisoi ottamalla kyytiin iäkkään pariskunnan. He ajavat tarkastuspisteen läpi ilman välikohtauksia ja jatkavat matkaansa New Yorkin Buffaloon, jossa John jättää pariskunnan kyydistä. Brennanit ylittävät rajan Kanadaan ja suuntaavat lentokentälle. Sillä välin Johnin vanhemmat kieltäytyvät yhteistyöstä poliisin kanssa. Poliisi tutkii pakosuunnitelman palasia selvittääkseen hänen määränpäänsä, mutta joutuu valokuvien harhaanjohtamaksi ja myöhästyy väärältä lennolta. etsivä palaa rikospaikalle, jossa Laran pomo tapettiin. Hän muistaa Laran sanoneen, että nappi putosi irti, kun ryöstäjä törmäsi häneen, ja päättelee, että sen on täytynyt pudota sadevesiviemäriin. Hän tutkii sadevesiviemärin, mutta ei löydä nappia. Kävi ilmi, että nappi oli siellä, hautautuneena lian alle, ja etsivä vain ei huomannut sitä. Vaikka poliisilla ei ole todisteita Lara Brennanin vapauttamiseksi, yleisöllä on, sillä takauma paljastaa, miten hänen pomonsa kuoli ryöstäjän käsissä ja miten Laralla oli uhrin verta takissaan ja hänen sormenjälkensä murha-aseessa. Elokuvan lopussa perhe saapuu hotelliin Caracasissa Venezuelassa. Kun Lara makaa hänen vieressään, Luke suutelee äitiään ja nukahtaa. John ottaa kuvan heidän nukkuvista kasvoistaan, kun elokuva päättyy.</w:t>
      </w:r>
    </w:p>
    <w:p>
      <w:r>
        <w:rPr>
          <w:b/>
        </w:rPr>
        <w:t xml:space="preserve">Tulos</w:t>
      </w:r>
    </w:p>
    <w:p>
      <w:r>
        <w:t xml:space="preserve">Mikä oli murha-ase, jonka käytöstä Laraa syytettiin?</w:t>
      </w:r>
    </w:p>
    <w:p>
      <w:r>
        <w:rPr>
          <w:b/>
        </w:rPr>
        <w:t xml:space="preserve">Esimerkki 2.3226</w:t>
      </w:r>
    </w:p>
    <w:p>
      <w:r>
        <w:t xml:space="preserve">Tarina alkaa Rama (Nandamuri Balakrishna) palaa Ayodhyaan voitettuaan Ravanan yhdessä jumalatar Sitan (Nayanthara) kanssa ja kruunattiin keisariksi, ja hän asettuu aloilleen harmonisen elämäntavan pariin. Kun hänen vakoojansa ilmoittavat hänelle, että hänen maineensa saattaa olla vaarassa, koska Sita oli viettänyt yli vuoden Ravanan Lankassa, hän pyytää vastahakoisesti Lakshmania (Srikanth) varmistamaan, että Sita lähetetään maanpakoon. Valmiki (Akkineni Nageswara Rao) pelastaa tuhoutuneen, raskaana olevan ja järkyttyneen Sitan ja vie hänet ashramiinsa, jossa hän nimeää hänet uudelleen Lokapavniksi ja synnyttää kaksoispojat Lava (Master Gaurav) ja Kusha (Master Dhanush Kumar). Lordi Hanuman (Vindu Dara Singh) seuraa myös Sitaa ja palvelee häntä heimolapsen Balarajun (Master Pavan Sriram) muodossa. Valmiki kouluttaa heitä kaikilla mahdollisilla tavoilla, mukaan lukien tieto, sodankäynti ja uskonto. Kymmenen vuotta myöhemmin kaksoset päättävät vierailla kuivuuden ja nälänhädän runtelemassa Ayodhyassa saadakseen Sriraman ja Sitan siunaukset sekä lausuakseen Ramayan-romaania, ja siellä he saavat tietää, että Srirama on karkottanut Sitan, ja he palaavat kotiin pettyneinä ja kieltäytyvät enää lausumasta Ramayania. Kaksoset pysäyttävät sitten Aswamedha-hevosen eivätkä ymmärrä, että he joutuvat pian yhteenottoon kenenkään muun kuin Lakshmanin, Sriraman ja koko Ayodhyan armeijan kanssa.</w:t>
      </w:r>
    </w:p>
    <w:p>
      <w:r>
        <w:rPr>
          <w:b/>
        </w:rPr>
        <w:t xml:space="preserve">Tulos</w:t>
      </w:r>
    </w:p>
    <w:p>
      <w:r>
        <w:t xml:space="preserve">Kuinka monta poikaa Sitalla oli?</w:t>
      </w:r>
    </w:p>
    <w:p>
      <w:r>
        <w:rPr>
          <w:b/>
        </w:rPr>
        <w:t xml:space="preserve">Esimerkki 2.3227</w:t>
      </w:r>
    </w:p>
    <w:p>
      <w:r>
        <w:t xml:space="preserve">Haluan vain lisätä lauseen, jonka isä sanoo pojilleen, kun nämä katsovat hänen tekevän venemallia... se kertoo kaiken tästä hullusta elokuvasta... hän sanoo: "Hanki itsellesi oma vitun liima!" Rakastan sitä!Tämä elokuva on katsottava kerran elämässäsi!Sulje silmäsi villakoiran kohdalla!Sinun on vain katsottava tämä elokuva kerran elämässäsi!Se on paras, naurat itket ja rakastat sitä..Sinun on vain katsottava tämä elokuva kerran elämässäsi!Mahtava elokuva, hyvin näytelty ja hulvatonSinun on vain katsottava tämä elokuva kerran elämässäsi!</w:t>
      </w:r>
    </w:p>
    <w:p>
      <w:r>
        <w:rPr>
          <w:b/>
        </w:rPr>
        <w:t xml:space="preserve">Tulos</w:t>
      </w:r>
    </w:p>
    <w:p>
      <w:r>
        <w:t xml:space="preserve">Mitä muuta tapahtuu nauramisen lisäksi?</w:t>
      </w:r>
    </w:p>
    <w:p>
      <w:r>
        <w:rPr>
          <w:b/>
        </w:rPr>
        <w:t xml:space="preserve">Esimerkki 2.3228</w:t>
      </w:r>
    </w:p>
    <w:p>
      <w:r>
        <w:t xml:space="preserve">Kuva alkaa, kun Moriarty ja Holmes sanallisesti sparraavat Old Baileyn portailla, jossa Moriarty on juuri vapautettu murhasyytteestä todisteiden puuttumisen vuoksi. Holmes huomauttaa: "Sinulla on upeat aivot, Moriarty. Ihailen niitä. Ihailen niitä niin paljon, että haluaisin esitellä ne alkoholissa marinoituna Lontoon lääketieteelliselle yhdistykselle". "Siitä tulisi vaikuttava näyttelyesine", Moriarty vastaa." Myöhemmin Holmesin ja Watsonin luona Baker Street 221B:ssä vierailee Ann Brandon (Ida Lupino). Hän kertoo, että hänen veljensä Lloyd on saanut oudon viestin - piirroksen miehestä, jonka kaulassa roikkuu albatrossi - joka on identtinen sen viestin kanssa, jonka hänen isänsä sai juuri ennen raakaa murhaa kymmenen vuotta aiemmin. Holmes päättelee, että viesti on varoitus, ja kiirehtii etsimään Lloyd Brandonia. Hän on kuitenkin myöhässä, sillä Lloyd on murhattu kuristamalla ja murskaamalla kallo. Holmes tutkii asiaa ja osallistuu musiikkisalin viihdyttäjäksi naamioituneena puutarhajuhliin, joissa hän uskoo oikein, että Annin henkeä yritetään murhata. Kun Holmes kuulee Annin huudot läheisestä puistosta, hän ottaa kiinni Annin pahoinpitelijän, joka osoittautuu Gabriel Mateoksi, joka haluaa kostaa Brandoneille sen, että Annin isä murhasi hänen isänsä Etelä-Amerikan kaivoksen omistusoikeudesta käydyssä kiistassa. Hänen murha-aseensa oli bolas. Mateo paljastaa myös, että Moriarty kehotti häntä kostamaan. Holmes tajuaa, että Moriarty käyttää tapausta harhautuksena todellisesta rikoksestaan, joka kuohuttaa brittiläistä imperiumia - yrityksestä varastaa kruununjalokivet. Holmes ryntää Lontoon Toweriin estääkseen rikoksen, ja kamppailun aikana Moriarty kaatuu, oletettavasti kuolemaan. Lopulta Ann menee naimisiin, ja Holmes yrittää hätistää kärpästä soittamalla viuluaan, mutta Watson lyö sitä sanomalehdellään ja huomauttaa: "Elementaarista, rakas Holmes, elementaarista."[3].</w:t>
      </w:r>
    </w:p>
    <w:p>
      <w:r>
        <w:rPr>
          <w:b/>
        </w:rPr>
        <w:t xml:space="preserve">Tulos</w:t>
      </w:r>
    </w:p>
    <w:p>
      <w:r>
        <w:t xml:space="preserve">kuka vastaa tähän väitteeseen: "Se olisi vaikuttava näyttelyesine"?</w:t>
      </w:r>
    </w:p>
    <w:p>
      <w:r>
        <w:rPr>
          <w:b/>
        </w:rPr>
        <w:t xml:space="preserve">Esimerkki 2.3229</w:t>
      </w:r>
    </w:p>
    <w:p>
      <w:r>
        <w:t xml:space="preserve">Predatorin pääosanesittäjät. Vasemmalta oikealle: Majuri Alan "Dutch" Schaefer ja hänen kuuden hengen ryhmänsä, johon kuuluvat hän itse, operaattorit Mac Elliot, Billy Sole ja Blaine Cooper, räjäytys- ja räjähdeasiantuntija Jorge "Poncho" RamÃrez ja radiomies Rick Hawkins, saavat CIA:lta tehtäväkseen johtaa kapinallisten Val Verdessä panttivankina pitämän virkamiehen pelastamista. CIA:n agentti George Dillon, entinen kommandopoliisi ja Dutchin vanha ystävä, saa tehtäväkseen seurata ja valvoa ryhmää Dutchin varauksista huolimatta. Ryhmä viedään syrjäiseen viidakkoon ja aloittaa tehtävänsä. pian he löytävät toisen kopterin hylyn ja kolme nyljettyä ruumista, jotka Dutch tunnistaa Yhdysvaltain armeijan erikoisjoukoiksi, joita hän on aikoinaan kouluttanut. Jatkamalla matkaa ryhmä saavuttaa kapinallisten leirin ja tappaa jokaisen sissin, mukaan lukien neuvostoliittolaisen tiedustelu-upseerin, joka tutkii CIA:n huippusalaisia asiakirjoja. Dillon, joka kohtaa epäilevän Dutchin, myöntää, että tehtävä oli lavastus, jonka tarkoituksena oli hankkia tietoja vangituilta agenteilta, ja että kuollut yksikkö katosi viikkoja aiemmin epäonnistuneessa pelastustehtävässä. Otettuaan kiinni naispuolisen sissin nimeltä Anna ryhmä jatkaa louhintaa tietämättä, että heitä vaanii lähes näkymätön olento, joka jäljittää heitä lämpökamerakuvin.Hawkins jahtaa pakenevaa Annaa, kun olento yhtäkkiä kohtaa heidät molemmat. Aseeton Anna säästyy, mutta Hawkins tapetaan nopeasti ja raahataan pois. Dutch järjestää hänen ruumiinsa etsinnän, jonka aikana Blaine kuolee olennon plasma-aseeseen, mikä raivostuttaa Macin. Seuranneessa tulitaistelussa olentoa ei onnistuta houkuttelemaan, joten yksikkö ryhmittyy uudelleen ja kuulustelee Annaa, jolloin he saavat tietää, että heidän väijyjänsä on tuntematon olento, jota paikalliset kutsuvat nimellä "El diablo cazador de hombres" tai "El demonio que hace trofeos de los hombres", mikä tarkoittaa vastaavasti "paholaismiehenmetsästäjää" ja "demonia, joka tekee miehistä trofeeita". Seuraavana päivänä yritys vangita olento epäonnistuu, ja Poncho loukkaantuu pahasti. Mac ja Dillon jahtaavat avaruusoliota, mutta se päihittää ja tappaa heidät molemmat. eloonjääneet yrittävät paeta, mutta olento saa heidät kiinni ja tappaa Billyn ja Ponchon sekä haavoittaa Dutchia. Dutch lähettää Annan kopteriin yksin ja aseettomana tajuttuaan, että olento ei ota kohteekseen aseetonta saalista, koska se "ei ole urheilua". Muukalaisolennon takaa-ajamana Dutch liukuu mäkeä alas jokeen, menee vesiputouksen yli ja päätyy ryömimään mudan läpi, kunnes olento saa hänet kiinni; sen verhoutumislaite pettää vedessä, jolloin Dutch näkee vihdoin piilossa olevan vihollisensa. Vaikka muukalainen seisoo muutaman metrin päässä Dutchista, se ei näe häntä ja jatkaa matkaansa. Tämä auttaa häntä ymmärtämään, että muta, jonka peitossa hän nyt on, toimii naamiointina jäähdyttämällä hänen ihoaan ja estämällä hänen ruumiinsa lämpöjäljen muukalaisen lämpöanturilta. Dutch haluaa nyt kostaa miehilleen ja käyttää tietämystään viidakkosodankäynnistä luodakseen joukon ansoja. Mudan peittämänä ja improvisoiduilla aseilla varustautuneena hän houkuttelee olennon luokseen sotahuudolla. Dutch käyttää valmisteluitaan hyväksi ja voittaa avaruusolion sen omassa pelissä, lamauttaa sen verhoutumislaitteen ja aiheuttaa pieniä vammoja. Olento kuitenkin ryhdistäytyy ja saa hänet lopulta nurkkaan. Kun muukalainen tunnustaa Dutchin arvokkaaksi vastustajaksi, se hylkää naamionsa ja plasma-aseensa ja haastaa Dutchin lähitaisteluun, jossa se on selvästi etulyöntiasemassa. Kun Dutch on saanut raa'an selkäsaunan, hän päihittää otuksen niukasti käyttämällä vastapainoa sen murskaamiseen. Hän seisoo rampautuneen avaruusolion yläpuolella ja kysyy: "Mikä helvetti sinä olet?", mutta olento vain toistaa "Mikä helvetti sinä olet?" sekavalla englannilla ennen kuin se aktivoi ranteessaan olevan itsetuholaitteen ja nauraa pahaenteisesti, kun lähtölaskenta alkaa. Dutch pakenee ja suojautuu juuri ennen kuin itsetuholaite räjähtää sienipilveksi. Dutch, joka on viimeisenä pystyssä, saa pian sen jälkeen komentajansa, kenraali Phillipsin, kyytiin ja löytää Annan helikopterista.</w:t>
      </w:r>
    </w:p>
    <w:p>
      <w:r>
        <w:rPr>
          <w:b/>
        </w:rPr>
        <w:t xml:space="preserve">Tulos</w:t>
      </w:r>
    </w:p>
    <w:p>
      <w:r>
        <w:t xml:space="preserve">Mitä tarkoittaa "El demonio que hace trofeos de los hombres"?</w:t>
      </w:r>
    </w:p>
    <w:p>
      <w:r>
        <w:rPr>
          <w:b/>
        </w:rPr>
        <w:t xml:space="preserve">Esimerkki 2.3230</w:t>
      </w:r>
    </w:p>
    <w:p>
      <w:r>
        <w:t xml:space="preserve">Ida Teeter (Angela Bettis) on ujo hyönteistutkija, jonka koti on täynnä erilaisia hyönteisiä, minkä vuoksi hänen tyttöystävänsä jätti hänet. Ida tutustuu kauniiseen ja outoon tyttöön Misty Fallsiin (Erin Brown a.k.a. Misty Mundae) ja tuntee vetoa häneen. Eräänä päivänä Idalle saapuu salaperäinen paketti, joka sisältää suuren tunnistamattoman muurahaiskarhun kaltaisen hyönteisen. Maanemäntä Lana Beasley on huolissaan Idan lemmikeistä ja niiden mahdollisesta vaikutuksesta hänen kymmenvuotiaaseen tyttärentyttäreensä Bettyyn, joka mielellään naamioituu leppäkertuksi. Betty puolestaan ihailee Idaa Beasleyn kauhuksi, ja Ida lupaa pitää hyönteiset kurissa. Myöhemmin samana iltana Ida tutkii uutta hyönteistä, jota hän kutsuu hellästi nimellä "Mick", ja kertoo siitä ystävälleen Maxille. Sillä välin Mikki karkaa säiliöstään ja hyökkää Beasleyn lemmikkikoiran kimppuun ja syö eläimen.Seuraavana päivänä Ida pyytää Mistyä ulos. He menevät treffeille, ja Misty kysyy, voisivatko he katsoa Texasin Pixies-elokuvan Idan DVD-soittimella, minkä Ida hyväksyy. Misty esitellään Bettylle ja asunnolle, vaikka Ida pitää hänet poissa makuuhuoneesta, jossa kaikki hänen hyönteisensä ovat piilossa. He lähestyvät toisiaan, kunnes Max keskeyttää heidät. Ida palaa takaisin ja löytää Misty nukkumassa sohvalla. Hän palaa tyynyn kanssa (jonka sisällä on Mick), jonka hän antaa Mistylle. Kiitokseksi siitä, että Ida antaa hänen jäädä, Misty tekee vastapalveluksen viettelemällä Idan. Tietämättään Mickin sorkkaraivo nipistää Mistyä korvaan, minkä Misty unohtaa. Seuraavana aamuna Ida herää huomatakseen, että Misty on löytänyt hänen salaisen ötökkäkätkönsä ja on hyvin kiinnostunut ötököistä. He viettävät enemmän aikaa yhdessä, vaikka Misty heikkenee ja alkaa osoittaa epätavallisia taipumuksia. Myöhemmin Misty törmää tyynyyn, jossa on Mick, ja huomaa, että hänellä on outoja haluja maata sen vieressä; hyönteinen tunkeutuu sorkkaraivollaan hänen paljon pureskeltuun ja syljellä kasteltuun korvaansa. Ida saa salaperäiseltä taholta lähes anteeksipyytävän kirjeen, jossa kerrotaan, että hyönteinen voi olla vaarallinen. Kotona Misty vetää Idan rakastavaan suudelmaan Beasleyn ja Bettyn nähden. Beasley antaa Idalle ja Mistylle viikon aikaa muuttaa pois. Ida on kauhuissaan Mystyn oudosta käytöksestä ja karkeista huomautuksista. Raivostuneena Misty huutaa Idalle ja pyörtyy yhtäkkiä.Misty herää ja selittää unesta, jossa hän oli keiju ja kohtasi Mickin, joka työnsi sorkkansa hänen napaansa, imi verta ja työnsi âhänen mehunsaâ häneen. Max soittaa Idalle, ja lähtiessään Ida huomaa, kuinka Misty on asettanut tyynyn jalkojensa väliin. Kun hän saapuu paikalle, Max selittää hyönteisestä: sen tiedetään asustavan lintujen ja muiden pieneläinten pesissä, joissa se käyttäytyy kuin loinen, työntää koukistajansa ja juo eläimen verta, samalla kun se tunkeutuu isännän lisääntymis-DNA:han ja pakottaa ne kantamaan hyönteisen poikaset. Ida kauhistuu kuullessaan, että Mick on saattanut purra Mistyä.Mick hedelmöittää Mystyn toisen sukupuoliyhdynnän aikana. Beasley kohtaa Mystyn, joka morfoi kaksi hyönteismaista silmää ja useita jänteitä, ja kauhistunut Beasley putoaa portaita alas kuolemaan. Ida saapuu kotiin ja näkee, kuinka lääkintämiehet raahaavat Beasleyn ruumiin pois ja Betty itkee. Ida kutsuu Maxin luokseen ja on vakuuttunut siitä, että hyönteinen on tartuttanut Mystyn, joka sitten paljastaa oman salaisuutensa: hänen isänsä, professori Malcolm Wolf ja Idan entinen opettaja, lähetti hyönteisen Idalle, jotta se purisi häntä ja tekisi hänestä vastenmielisen Mystylle, joka on jo pitkään ollut rakastunut Idaan. Tämän jälkeen Misty muuttuu ötökkä-ihmishirviöksi. Idan huudoista Max murtautuu asuntoon, mutta Misty tappaa hänet. Mick ryntää kauhistuneen Idan luokse ja työntää sorkkansa tämän korvaan aloittaen saman hedelmöitysprosessin hänen kanssaan. jonkin aikaa myöhemmin Ida ja Misty istuvat suurine raskaana olevine vatsoineen ja vitsailevat tilastaan Mickin jatkaessa heidän hedelmöittämistään korviensa kautta.</w:t>
      </w:r>
    </w:p>
    <w:p>
      <w:r>
        <w:rPr>
          <w:b/>
        </w:rPr>
        <w:t xml:space="preserve">Tulos</w:t>
      </w:r>
    </w:p>
    <w:p>
      <w:r>
        <w:t xml:space="preserve">Mitä Idan korvaan työnnetään?</w:t>
      </w:r>
    </w:p>
    <w:p>
      <w:r>
        <w:rPr>
          <w:b/>
        </w:rPr>
        <w:t xml:space="preserve">Esimerkki 2.3231</w:t>
      </w:r>
    </w:p>
    <w:p>
      <w:r>
        <w:t xml:space="preserve">Elokuvan kertojana on vaikeuksissa oleva Edgar Allan Poe (Klaus Kinski). Se alkaa Poen yrityksistä vahvistaa kummitustarinaa tutkimalla aaveiden hautoja; hän ei kuitenkaan mene liian pitkälle välttääkseen kummituksen ja kuoleman. Myöhemmin toimittaja Alan Foster (Anthony Franciosa) vierailee Poen luona ajaakseen hänet pois hulluudesta, mutta joutuu kyseenalaistamaan kauhukirjailijan tarinoidensa aitouden, mikä johtaa siihen, että Foster hyväksyy lordi Blackwoodin vedon ja yöpyy aavemaisessa linnassa kaikkina aattoina. Fosteria yllättävät aaveet, jotka näyttävät puoliksi ihmisiltä, erittäin tehokkaiden ja kauhistuttavien erikoistehosteiden avulla. Murhattujen asukkaiden haamut ilmestyvät hänelle koko yön ajan ja esittävät uudelleen tapahtumat, jotka johtivat heidän kuolemaansa ja ajavat Fosterin hulluuteen. Hän tapaa seuraavat aaveet: Elisabeth Blackwoodin (MichÃ¨le Mercier), joka rakastuu Fosteriin, ärsyttävän ja helposti vihattavan Julian (Karin Field), karkean rikollisen William Perkinsin (Silvano Tranquilli) ja kaikista halveksittavimman, tohtori Carmuksen (Peter Carsten). Elokuvan loppupuolella aaveet paljastavat todellisen luonteensa: ne eivät oikeastaan olekaan aaveita vaan vampyyrejä, joilla on aavemaiset voimat, ja ne tarvitsevat Fosterin verta säilyttääkseen olemassaolonsa. Koska Elisabeth rakastaa Fosteria, hän yrittää pelastaa hänet auttamalla häntä pakenemaan. Hän onnistuu pakenemaan linnasta, mutta ei puutarhasta... Hämmentyneenä ja huolimattomana hän työntää ovea niin kovaa, että hän jää kahden portin väliin ja viilletään kuoliaaksi pääportin partaveitsillä. Mutta ainakaan hän ei muutu vampyyriksi.</w:t>
      </w:r>
    </w:p>
    <w:p>
      <w:r>
        <w:rPr>
          <w:b/>
        </w:rPr>
        <w:t xml:space="preserve">Tulos</w:t>
      </w:r>
    </w:p>
    <w:p>
      <w:r>
        <w:t xml:space="preserve">Kuka esittää Edgar Allan Poeta?</w:t>
      </w:r>
    </w:p>
    <w:p>
      <w:r>
        <w:rPr>
          <w:b/>
        </w:rPr>
        <w:t xml:space="preserve">Esimerkki 2.3232</w:t>
      </w:r>
    </w:p>
    <w:p>
      <w:r>
        <w:t xml:space="preserve">Kaksi teini-ikäistä poikaa, Kerry (Arjay Smith) ja Justin (Branden Nadon), tylsistyvät Justinin kotona. He ovat parhaita ystäviä ja viettävät paljon aikaa yhdessä, koska Justinin äiti Carolyn ja pikkusisko Lisa (Silent Hillin Jodelle Ferland) ovat viikonlopun poissa. Justin kertoo Kerrylle, että hän paheksuu isäänsä äskettäisen avioeron jälkeen ja että isä ei ole koskaan paikalla, kun hän tarvitsee häntä. Myöhemmin he päättävät murtautua jännityksen vuoksi vanhaan hautaustoimistoon, mutta kun he saapuvat salaperäiseen hautaustoimistoon, siellä työskentelevä Justinin serkku James ei vastaa heidän koputuksiinsa ulko-ovelle. Huomatessaan, että ovi on lukitsematta, teinipojat katselevat ympärilleen, mutta huomaavat paikan olevan autio. Pian he löytävät Jamesin ja koko hautaustoimiston henkilökunnan kuolleena. Yhtäkkiä outo mies (Michael Ironside), vampyyri, hyökkää heidän kimppuunsa ja puree Kerryn kaulaa, kun Justinin on pakko paeta.Justin palaa kotiin ja yrittää soittaa äidilleen, mutta ei saa yhteyttä. Hän yrittää soittaa isälleen, mutta isä torjuu hänet. Justin on aikeissa soittaa poliisille, mutta hän miettii kahdesti kuvitellessaan, että poliisi lyö luurin korvaan, sillä Justinilla on ilmeisesti tapana soittaa pilapuheluita. Pyydettyään Justinia päästämään sisään Kerry kompuroi taloon kauhea kaulavammaisena ja väittää päässeensä pakoon vampyyriltä. Kun Justin yrittää soittaa ambulanssia, Kerry juo kaikki jääkaapissa olevat maitotölkit ja vesipullot väittäen olevansa "janoinen". Yhtäkkiä hän puree Justinia.Justin herää seuraavana aamuna huimauksesta ja huomaa, ettei hän kestä kirkkaita valoja. Carolyn ja Lisa palaavat kotiin, ja kun Kerryn äiti soittaa ja kysyy poikansa olinpaikkaa, koska tämä ei ilmeisesti tullut kotiin viime yönä, Carolyn kysyy Justinilta, missä Kerry on. Justin kieltää tietävänsä Kerryn olinpaikan. Kun yö laskeutuu jälleen, Justin huomaa muuttuneensa vampyyriksi, mutta yrittää hillitä itseään. Hän sulkeutuu makuuhuoneeseensa. Jonkin ajan kuluttua hän menee isänsä taloon, jossa hän tapaa Kerryn, joka yrittää suostutella Justinia tappamaan isänsä vuosien laiminlyönnin vuoksi. Justin kuitenkin kieltäytyy. Turhautuneena Kerry tappaa Justinin isän itse viiltämällä tämän kurkun poikki rikkinäisen peilin sirpaleella.Kerry ja Justin tapaavat sitten vampyyrin, joka hyökkäsi heidän kimppuunsa edellisenä yönä. Justin tunnistaa hänet herra Chaneyksi, heidän entiseksi opettajakseen. Chaney kertoo heille, että hänestä tuli hiljattain vampyyri ja hän haluaa levittää uusia voimiaan entisille oppilailleen. He palaavat ruumishuoneelle, jossa Justin saa selville, että Chaney oli siepannut Lisan ja sitonut hänet. Hän haluaa Justinin tappavan hänet ja omaksuvan uuden elämänsä vampyyrina.Justin sen sijaan hyökkää herra Chaneyn kimppuun. Hän ja Kerry tappavat Chaneyn, ja Justin vapauttaa Lisan. Justin tajuaa, että hän ja Kerry ovat nyt tuomittuja kulkemaan maan päällä verenhimoisina tappajina. Hän tekee tuhoisan valinnan tappaa itsensä mieluummin kuin syödä viattomien verta, kun taas Kerry haluaa kokeilla uutta elämäänsä. Hyvästeltyään toisensa Kerry lähtee, kun taas Justin jää tänne. Aamun sarastaessa Lisa palaa kotiin äitinsä luokse, kun taas Justin antaa auringonvalon osua Hiiin ja polttaa hänet kuoliaaksi.Seuraavana yönä Kerry on bussissa matkalla New Yorkiin, jossa hän keskustelee kanssamatkustajan kanssa. Matkustaja kertoo Kerrylle olevansa nälkäinen, johon Kerry vastaa, että hänkin alkaa olla nälkäinen....</w:t>
      </w:r>
    </w:p>
    <w:p>
      <w:r>
        <w:rPr>
          <w:b/>
        </w:rPr>
        <w:t xml:space="preserve">Tulos</w:t>
      </w:r>
    </w:p>
    <w:p>
      <w:r>
        <w:t xml:space="preserve">Minne on menossa Kerry bussilla?</w:t>
      </w:r>
    </w:p>
    <w:p>
      <w:r>
        <w:rPr>
          <w:b/>
        </w:rPr>
        <w:t xml:space="preserve">Esimerkki 2.3233</w:t>
      </w:r>
    </w:p>
    <w:p>
      <w:r>
        <w:t xml:space="preserve">Tämän artikkelin juonitiivistelmä voi olla liian pitkä tai liian yksityiskohtainen. Auta parantamaan sitä poistamalla tarpeettomia yksityiskohtia ja tekemällä siitä tiiviimpi. (Marraskuu 2015) (Lue, miten ja milloin voit poistaa tämän mallin mukaisen viestin)Elokuvan taustatarinan mukaan ihmissivilisaatiot rakensivat lentäviä kaupunkeja, jotka myöhemmin tuhoutuivat tarkemmin määrittelemättömän katastrofin seurauksena, mikä pakotti eloonjääneet elämään maan pinnalla. Ainoa jäljellä oleva lentävä kaupunki, Laputa, leijuu yhä taivaalla, sitä ympäröivän pysyvän voimakkaan pyörremyrskyn peittämänä.tarinan alussa kapteeni Dola ja hänen lentomerirosvopoikansa, jotka etsivät Sheetan kristalliamulettia, hyökkäävät kapteeni Dolan ja hänen lentomerirosvopoikiensa kimppuun, kun Sheetan kristalliamulettiä on kaapattu heidän mukanaan kuljettamaan ilmalaivaan, joka kuljettaa Sheetaa. Taistelun seurauksena Sheeta putoaa ilmalaivasta, mutta hänen laskeutumistaan hidastaa amuletti, joka alkaa hehkua. Sheeta laskeutuu turvallisesti pieneen kaivoskaupunkiin, jossa hänet löytää Pazu-niminen poika, joka ottaa hänet kotiinsa toipumaan. Herättyään Sheeta huomaa yllättyneenä, että Pazu rakentaa pientä lentokonetta tarkoituksenaan löytää Laputan kadonnut kaupunki, josta hänen isänsä oli ottanut valokuvan lentäessään joitakin vuosia sitten. Sheeta kertoo, että hänen perheensä asui pohjoisessa pienessä laaksossa nimeltä Gondoa ja että hän eli yksin äitinsä, isänsä ja isoäitinsä kuoltua, kunnes Muska ja hänen agenttinsa sieppasivat hänet. Myöhemmin samana päivänä Dolan merirosvot ja Muskan sotilaat ajavat heitä takaa. Lopulta he putoavat hylättyyn kaivokseen, jossa he kohtaavat paikallisen eksentrisen "Pomme-sedän", joka kertoo heille, että Sheetan amuletti on tehty volusiittikristallista (amerikkalaisessa versiossa "Aetherium"), jota käytetään pitämään Laputa ja muut lentävät kaupungit ilmassa.[2] Lähtiessään kaivoksesta Sheeta kertoo Pazulle, että hänen koko nimensä on "Lusheeta Toel Ul Laputa". Tämän jälkeen Muska ottaa heidät kiinni ja vie heidät Tedisin linnoitukseen, jossa Pazu vangitaan linnoituksen pimeään, kylmään ja kosteaan torniin, kun taas Sheeta vangitaan ylellisempään huoneeseen. Muska näyttää Sheetalle lepotilassa olevan Laputan-robotin ja paljastaa tietävänsä Sheetan salaisen nimen, jonka Muska tulkitsee olevan Laputanin kuninkaallisen suvun nimi. Sitten Muska uhkaa Pazun henkeä saadakseen Sheetan yhteistyöhalukkuuden. Kun he tapaavat uudelleen, Sheeta käskee Pazua lähtemään oman turvallisuutensa vuoksi, ja Muska tarjoaa hänelle rahaa, jotta hän voisi lähteä ja unohtaa Laputan. järkyttynyt Pazu palaa kotiin, jossa Dolan pojat hyökkäävät hänen kimppuunsa. Kuulustelujen jälkeen Dola selittää Pazulle, että Sheeta käski hänen lähteä suojellakseen häntä. Hän selittää myös, että kun Muska saa häneltä haluamansa, hän todennäköisesti tappaa hänet. Kuultuaan, että ilmalaiva Goljat lähtee etsimään Laputaa Sheeta kyydissään, Dola ja hänen poikansa valmistautuvat pysäyttämään ja kaappaamaan kristallin. Pazu pyytää Dolaa liittymään merirosvoihinsa pelastaakseen hänet. Dola kieltäytyy aluksi, mutta harkitsee asiaa uudelleen, ja he lähtevät heti linnoitukseen pelastamaan Sheetaa. Valmistelujen edetessä Sheeta lausuu apotrooppisen säkeen ja aktivoi yllättäen amuletin ja robotin, joka seuraa Sheetaa. Kun Muskan tykistö iskee, robotti kostaa ja tuhoaa linnoituksen. Kun Sheeta käskee sitä lopettamaan, Goljat voittaa robotin. Pazu saapuu paikalle ja pelastaa Sheetan, mutta Muska saa amuletin haltuunsa.Merirosvot palaavat Pazun ja Sheetan seurassa ilmalaivaansa Tiger Mothiin, jossa Dola määrää Sheetan työskentelemään kaleerissa ja Pazun avustamaan aluksen insinööriä. He ajavat takaa Goljatia, joka seuraa Sheetan amuletin antamia ohjeita Laputan löytämiseksi. Molemmat ilmalaivat saapuvat Laputaan seuraavana päivänä. Dolan merirosvoista erotetut lapset huomaavat, että kaupungissa ei ole lainkaan ihmiselämää, mutta sitä peittää puistomainen metsä, jonka keskellä on jättiläismäinen "ikuinen elämän puu", jota ylläpitää samanlainen robotti kuin Sheeta kohtasi linnoituksessa.Dolan merirosvot otetaan kiinni, ja Muskan sotilaat ryöstävät kaupungin aarteet. Muinainen kaupunki paljastuu kaksitahoiseksi; yläpuolella on mureneva, umpeenkasvanut, mutta kaunis linnan raunio ja alapuolella täydellisesti säilynyt tieteellinen ihme. Kaupunki on esimerkki Sheetan amuletin esittämän kristallileijutusteknologian äärimmäisestä kehityksestä, samoin kuin holografiasta, magneettisesta yhteenkuuluvuudesta, pseudoydinaseista ja todellisesta armeijasta puoli-älyllisiä robotteja. Saatuaan pääsyn kaupungin keskuskehään Muska ottaa Sheetan vangiksi ja hänen agenttinsa avaavat tulen Pazua vastaan, joka pakenee ja vapauttaa Dolan merirosvot. Laputan keskustassa, jossa on valtava "volusiitti"-kide, joka pitää kaupungin ilmassa, Muska tunnistautuu "Romuska Palo Ul Laputaksi", toisen kuninkaallisen suvun jäseneksi, ja hän käyttää Sheetan "avainkristallia" päästäkseen käsiksi kehittyneeseen laputialaiseen teknologiaan. Sitten hän teurastaa omat sotilaansa ja tuhoaa Goljatin. Kaiken tämän sekasorron aikana Sheeta kaappaa kristalliamulettinsa ja pakenee Muska perässään. Pazu kohtaa Sheetan, joka antaa hänelle amulettinsa seinässä olevan raon kautta, ja Muska ajaa hänet nurkkaan Laputan hylätyssä valtaistuinsalissa. Kohtaamisen aikana Sheeta tajuaa ja selittää, että Laputan asukkaat lähtivät linnasta, koska he ymmärsivät, että ihminen on tarkoitettu elämään maan päällä eikä taivaassa. Muska kieltäytyy hänen perusteluistaan, ampuu Sheetan letit irti ja uhkaa tappaa hänet, ellei kristalliamulettia anneta hänelle. Pazu astuu sisään ja sanoo antavansa kristalliamuletin Muskalle, jos hän saa puhua Sheetan kanssa; Muska myöntää heille yhden minuutin. Sheeta ja Pazu lausuvat "Tuholaisloitsun", joka tuhoaa suuren osan kaupungista, mikä johtaa Muskan kuolemaan. Pazu ja Sheeta selviytyivät romahduksesta puun jättimäisten juurien turvin, joten he yhdistyvät uudelleen Dolan ja hänen merirosvojensa kanssa (jotka ovat uskaltaneet varastaa osan kaupungin aarteista ennen pakoaan) ja jättävät Laputan taakseen. Kun he eroavat merirosvojen kanssa, Pazu lennättää Sheetan Gondoon, kuten oli luvannut, ja aloittaa uuden yhteisen elämän. Lopputeksteissä Laputan jäännökset leijuvat yhä kiertoradalla, ja vartijarobotti hoitaa edelleen puutarhaa, jota ylläpitää keskimmäisen puun juuriin upotettu volusiittikristalli.</w:t>
      </w:r>
    </w:p>
    <w:p>
      <w:r>
        <w:rPr>
          <w:b/>
        </w:rPr>
        <w:t xml:space="preserve">Tulos</w:t>
      </w:r>
    </w:p>
    <w:p>
      <w:r>
        <w:t xml:space="preserve">Mitä Dola ja hänen merirosvonsa varastavat kaupungista ennen pakoaan?</w:t>
      </w:r>
    </w:p>
    <w:p>
      <w:r>
        <w:rPr>
          <w:b/>
        </w:rPr>
        <w:t xml:space="preserve">Esimerkki 2.3234</w:t>
      </w:r>
    </w:p>
    <w:p>
      <w:r>
        <w:t xml:space="preserve">Rabbit-Proof Fence on vuonna 2002 ilmestynyt australialainen draamaelokuva (ohjaaja Phillip Noyce), joka perustuu Doris Pilkington Garimaran kirjaan Follow the Rabbit-Proof Fence. Se kertoo kirjailijan äidistä ja kahdesta muusta nuoresta sekarotuisesta aboriginaalitytöstä, jotka pakenivat Moore Riverin alkuperäisasukkaiden siirtokunnasta Perthin pohjoispuolella palatakseen aboriginaaliperheidensä luokse sen jälkeen, kun heidät oli sijoitettu sinne vuonna 1931. Elokuvassa seurataan tyttöjen yhdeksän viikkoa kestänyttä vaellusta ja kävelyä 2414 kilometrin (1 500 mailia) pituista Australian jäniksenkestävää aitaa pitkin palatakseen Jigalongin yhteisöönsä valkoisen viranomaishenkilön ja mustan jäljittäjän seuratessa heitä.</w:t>
      </w:r>
    </w:p>
    <w:p>
      <w:r>
        <w:rPr>
          <w:b/>
        </w:rPr>
        <w:t xml:space="preserve">Tulos</w:t>
      </w:r>
    </w:p>
    <w:p>
      <w:r>
        <w:t xml:space="preserve">Mikä on sen yhteisön nimi, jonka tytöt yrittävät tavoittaa?</w:t>
      </w:r>
    </w:p>
    <w:p>
      <w:r>
        <w:rPr>
          <w:b/>
        </w:rPr>
        <w:t xml:space="preserve">Esimerkki 2.3235</w:t>
      </w:r>
    </w:p>
    <w:p>
      <w:r>
        <w:t xml:space="preserve">Taistelulaiva USS Missouri (BB-63) saapuu Pearl Harboriin, jossa George H. W. Bush ilmoittaa, että alus poistetaan käytöstä Kaliforniassa, mikä on sen viimeinen matka. Kokiksi määrätty aliupseeri Casey Ryback valmistaa aterioita kapteeni Adamsin syntymäpäivän kunniaksi vastoin komentaja Krillin käskyjä, sillä hän saa ruokaa ja viihdykettä helikopterilla.Krill ja muut upseerit provosoivat Rybackin kanssa tappelun. Koska Krill ei voi vangita Rybackia putkaan ilman kapteenin lupaa, hän pitää Rybackia pakastimessa ja asettaa sotamiehen, sotamies Nashin, vartioon. Aluksen kannelle laskeutuu helikopteri, jossa on musiikkibändi, Playmate Jordan Tate ja joukko pitopalvelun työntekijöitä, jotka todellisuudessa ovat entisen CIA-agentin William "Bill" Strannixin johtama palkkasoturijoukko. Strannixin joukot ottavat aluksen haltuunsa Krillin avulla. Useita upseereita kuolee, myös Adams. Ryback kuulee laukaukset ja rukoilee Nashia vapauttamaan hänet, mutta Nash kieltäytyy, sillä hän pitää sitä ilotulituksena. Eloonjäänyt laivaseurue on vangittuna keulahuoneeseen, lukuun ottamatta joitakin vartioimattomiin tiloihin jääneitä harhailijoita. Strannix aikoo myydä aluksen Tomahawkit purkamalla ne sukellusveneeseen, jonka hän on aiemmin varastanut Pohjois-Koreasta. CIA yritti salamurhata hänet ennen elokuvan tapahtumia. Strannix ja hänen miehensä ottavat aluksen asejärjestelmät haltuunsa, ampuvat alas tutkimaan lähetetyn lentokoneen ja aikovat peittää pakonsa tuhoamalla ohjuksilla Pearl Harborin seurantajärjestelmät. krill tajuaa, että he ovat unohtaneet Rybackin, ja saa tietää, että keittiö on turvaton alue. Strannix lähettää kaksi palkkasoturia eliminoimaan Rybackin ja Nashin. Nash saa surmansa, mutta Ryback eliminoi salamurhaajat ja luo samalla aikapommin.Ryback ottaa satelliittipuhelimella yhteyttä amiraali Batesiin Pentagonissa, jolloin laivasto aikoo lähettää SEAL-joukkueen ottamaan aluksen takaisin. Krill saa selville, että Ryback ei ole pelkkä aliupseeri, vaan entinen Navy SEAL, jolla on laaja koulutus terrorisminvastaisista taktiikoista. Pitääkseen ohjusvarkaussuunnitelman voimassa Krill aktivoi keulan palonsammutusjärjestelmän, jolloin miehistön jäsenet hukkuvat. Terroristit odottavat, että Ryback yrittää pelastaa kollegansa, ja järjestävät väijytyksen. Ryback kuulee kuuden merimiehen paukuttelevan putkia morsekoodilla ja pelastaa heidät. Yhdessä he selviytyvät väijytyksestä, sulkevat veden keulahuoneesta ja eliminoivat useita terroristeja. Ryback sammuttaa Missourin asejärjestelmät, jotta saapuvat Navy SEAL -joukot pääsevät maihin. Sukellusveneen miehistö kuitenkin ampuu Navy SEAL -joukkoja kuljettavan helikopterin alas olkapäästä ammutuilla ilmatorjuntaohjuksilla. Pentagon vastaa määräämällä ilmaiskun, joka upottaa Missourin. Strannix saa aluksen asejärjestelmät takaisin hallintaansa ja lataa Tomahawkit sukellusveneeseen. Eläkkeelle jääneen toisen maailmansodan tykkimiehen avulla, joka oli aiemmin pelastettujen kuuden merimiehen joukossa, Ryback käyttää taistelulaivan 16 tuuman tykkejä upottaakseen sukellusveneen, tappaen Krillin ja kaikki aluksella olleet.Strannix saa vakavan aivotärähdyksen ollessaan Missourin tykkien läheisyydessä, kun niitä ammutaan. Hän laukaisee kaksi ydinkärjellä varustettua Tomahawkia kohti Honolulua. Kun merimiehet valtaavat aluksen takaisin, Ryback löytää tiensä valvomoon, jossa Strannix yllättää hänet, ja molemmat huomaavat tuntevansa toisensa aiemmista salaisista kokemuksista. Ryback riisuu Strannixin aseista, ja he käyvät veitsimatsia. Ryback saa yliotteen ja puukottaa Strannixia päähän ennen kuin hän törmää tietokoneen näyttöön. Ryback ottaa laukaisukoodilevykkeen, jota tarvitaan Tomahawk-ohjusten itsetuhoon. Hävittäjäkone tuhoaa yhden ohjuksista, ja toinen deaktivoituu juuri ajoissa; laivasto peruu ilmaiskun. loput miehistön jäsenet vapautetaan, kun alus purjehtii kohti San Franciscon satamaa. Laivaston lääkäri tarkastaa Rybackin ja suutelee Jordania miehistön katsoessa ja hurratessa. Missourin kannella järjestetään kapteeni Adamsin hautajaisseremonia, jossa nähdään kapteenin arkku, jonka päälle on ripustettu lippu, ja Ryback tervehtii juhlapuvussaan, jossa on täydet koristeet.</w:t>
      </w:r>
    </w:p>
    <w:p>
      <w:r>
        <w:rPr>
          <w:b/>
        </w:rPr>
        <w:t xml:space="preserve">Tulos</w:t>
      </w:r>
    </w:p>
    <w:p>
      <w:r>
        <w:t xml:space="preserve">Kuka pelastaa merimiehet?</w:t>
      </w:r>
    </w:p>
    <w:p>
      <w:r>
        <w:rPr>
          <w:b/>
        </w:rPr>
        <w:t xml:space="preserve">Esimerkki 2.3236</w:t>
      </w:r>
    </w:p>
    <w:p>
      <w:r>
        <w:t xml:space="preserve">Vuonna 1916 tsaari Nikolai II järjestää tanssiaiset Katariinan palatsissa Romanovien kolmikymmenvuotisjuhlan kunniaksi. Hänen äitinsä, leskikeisarinna Marie Fjodorovna, on vierailulla Pariisista ja antaa nuorimmalle tyttärentyttärelleen, kahdeksanvuotiaalle suuriruhtinatar Anastasialle, jäähyväislahjoiksi soittorasian ja kaulakorun, jossa lukee "Yhdessä Pariisissa". Tanssiaiset keskeyttää yllättäen velho Grigori Rasputin, Romanovien entinen kuninkaallinen neuvonantaja, kunnes Nikolai II karkotti hänet maanpetoksesta. Rasputin tunsi itsensä petetyksi ja halusi kostaa, ja hän myi sielunsa vastineeksi epäpyhästä reliikkikaapista, jonka avulla hän kirosi Romanovin perheen, mikä sai aikaan Venäjän vallankumouksen. Ainoastaan Marie ja Anastasia pystyvät pakenemaan palatsin piirityksestä, kiitos Dimitri-nimisen palvelijapojan, joka näyttää heille salaisen käytävän Anastasian huoneessa. Rasputin kohtaa kuninkaalliset ulkona jäätyneellä joella, mutta putoaa jään läpi ja hukkuu. Kaksikko onnistuu pääsemään liikkuvaan junaan, mutta vain Marie kiipeää junaan, kun taas Anastasia putoaa, lyö päänsä laituriin ja menettää muistinsa.Kymmenen vuotta myöhemmin, vuonna 1926, Venäjä on kommunistien vallassa, ja Marie on tarjonnut julkisesti 10 miljoonaa ruplaa tyttärentyttärensä turvallisesta palauttamisesta. Dimitri ja hänen ystävänsä ja rikoskumppaninsa Vladimir etsivät kaksoisolentoa, jonka he voivat tuoda Pariisiin ja esiintyä Anastasiaksi, jotta he voivat kerätä palkkion. Toisaalla Anastasia, joka käyttää nyt nimeä "Anya", lähtee maaseudulla sijaitsevasta orpokodista, jossa hän kasvoi, ja kärsii yhä muistinmenetyksestä. Kulkukoiran, jonka hän nimeää "Pookaksi", saattelemana hän päättää lähteä Pietariin kaulakorussaan olevan tekstin innoittamana. Hän ei voi lähteä Venäjältä, koska hänellä ei ole maastapoistumisviisumia, mutta eräs vanha nainen neuvoo häntä tapaamaan Dimitriä hylätyssä palatsissa, johon Dimitri on asettunut asumaan. Siellä hän tapaa Dimitrin ja Vladimirin, jotka ovat vaikuttuneita hänen samankaltaisuudestaan "oikean" Anastasian kanssa ja päättävät ottaa hänet mukaansa Pariisiin. Bartok, Rasputinin albiinoilepakko-apulainen, on lähistöllä ja huomaa, että Anastasian läsnäolo herättää yhtäkkiä henkiin hänen isäntänsä uinuvan reliikkikaapin; se raahaa hänet limboon, jossa Rasputin jää henkiin. Rasputin raivostuu kuullessaan, että Anastasia on päässyt kirouksesta, ja lähettää demoniset kätyrinsä reliikkikaapista tappamaan hänet; kahdesta salamurhayrityksestä huolimatta kolmikko onnistuu (tietämättään) estämään hänet, mikä pakottaa Rasputinin ja Bartokin matkustamaan takaisin maan pinnalle.Anastasia, Dimitri ja Vladimir pääsevät lopulta Pariisiin ja menevät tapaamaan Marieta, joka kieltäytyy tapaamasta häntä, koska huijarit ovat jo useaan otteeseen aiemmin melkein huijanneet häntä. Tästä huolimatta Sophie (Marien serkku) kyselee Anastasiaa varmistaakseen tämän henkilöllisyyden. Vaikka Anastasia antaa kaikki hänelle opetetut vastaukset, Dimitri tajuaa lopulta, että Anastasia on oikea Anastasia, kun tämä muistelee hämärästi, miten Dimitri oli pelastanut Anastasian kymmenen vuotta aiemmin. Sophie, joka on myös vakuuttunut Anastasian henkilöllisyydestä, järjestää tapaamisen Marien kanssa Palais Garnierin oopperatalossa, mutta Marie kieltäytyy aluksi, koska on jo kuullut Dimitrin juonesta huijata häntä. Anastasia kuulee riidan ja lähtee vihaisena pois. Tämän jälkeen Dimitri sieppaa Marien ja vie hänet Anastasian luokse, jossa hän näyttää hänelle soittorasian, jonka hän sai takaisin heidän pakomatkallaan. Anastasia tapaa lopulta Marien ja saa muistinsa takaisin, kun he keskustelevat ja vakuuttavat keisarinnalle hänen henkilöllisyytensä. Marie tarjoaa Dimitrille palkkiorahaa, mutta hänen yllätyksekseen Dimitri kieltäytyy siitä ja lähtee Venäjälle. Samana iltana Anastasian paluujuhlissa Marie ilmoittaa hänelle Dimitrin eleestä. Anastasia, joka on syvällä Dimitriä ajatellessaan, vaeltaa Pont Alexandre III:lle, jossa Rasputin jää ansaan ja hyökkää hänen kimppuunsa. Dimitri palaa pelastamaan häntä, mutta loukkaantuu ja menettää tajuntansa Bartokin hylätessä Rasputinin. Kamppailussa Anastasia onnistuu saamaan Rasputinin reliikkiarkun haltuunsa ja murskaa sen jalkansa alla tuhoten sen. Koska Rasputinin sielu on sidottu reliikkiin, hän kuolee ja hajoaa.Tämän jälkeen Dimitri ja Anastasia tekevät sovinnon, karkaavat, ja Anastasia lähettää Marialle ja Sofialle jäähyväiskirjeen, jossa hän lupaa palata jonain päivänä. Pariskunta suutelee jokilaivalla, ja Bartok suutelee naispuolisen lepakon kanssa ennen kuin hän hyvästelee yleisön.</w:t>
      </w:r>
    </w:p>
    <w:p>
      <w:r>
        <w:rPr>
          <w:b/>
        </w:rPr>
        <w:t xml:space="preserve">Tulos</w:t>
      </w:r>
    </w:p>
    <w:p>
      <w:r>
        <w:t xml:space="preserve">kuka tarjoaa Dimitrille palkkion?</w:t>
      </w:r>
    </w:p>
    <w:p>
      <w:r>
        <w:rPr>
          <w:b/>
        </w:rPr>
        <w:t xml:space="preserve">Esimerkki 2.3237</w:t>
      </w:r>
    </w:p>
    <w:p>
      <w:r>
        <w:t xml:space="preserve">Philip "Philly" Fillmore (Eric Brown) on rikkaan, leskeksi jääneen ja seksuaalisesti aktiivisen liikemiehen 15-vuotias poika Albuquerquessa.Leskeksi jäänyt liikemies on lähtenyt kaupungista pidemmälle kesäiselle "työmatkalle" ja jättänyt nuoren miehen seksikkään ranskalaisen taloudenhoitajan Nicole Mallow'n (Sylvia Kristel) ja perheen autonkuljettajan Lester Lewisin (Howard Hesseman) hoiviin.Philly ihastuu Nicoleen. Kun Nicole eräänä iltana huomaa miehen tirkistelevän hänen huoneeseensa, Nicole käskee häntä sulkemaan ovensa. Phillyn suureksi järkytykseksi Nicole tarkoittaakin, että mies sulkee oven sisäpuolelta ja katsoo sitten, kun Nicole riisuutuu. Se on kuitenkin liikaa Phillylle, kun yläosattomissa oleva Nicole pyytää häntä koskettamaan rintojaan. Kun Nicole vastustaa sitä, hän perääntyy ja riisuu sen sijaan alusvaatteensa. Philly joutuu paniikkiin ja lähtee pois. myöhemmin hän yllättyy, kun löytää naisen isänsä kylpyammeesta. Jälleen kerran Nicole pyytää häntä hämmästyksekseen mukaansa. Mies vastustaa sitä, mutta nainen puhuttelee häntä niin kauan, että mies lopulta antaa periksi. Hän päättää kuitenkin pukeutua bokserishortseihin. Kylpyammeeseen päästyään nainen lusikoi ja suutelee miestä takaapäin. Kun nainen yrittää riisua miehen bokserit takaapäin, mies vaatii, että nainen sammuttaa valot ensin. Mutta kun nainen yltää miehen yksityisalueelle, mies taas hätääntyy ja ryntää ulos. Nainen seuraa häntä pyytääkseen anteeksi, suutelee häntä ja kutsuu häntä suoraan sänkyyn kanssaan, minkä seksuaalista puolta mies ei aluksi ymmärrä.Kun he seuraavana päivänä flirttailevat elokuvateatterissa, mies antaa periksi, mutta perääntyy, kun nainen reagoi ilman mieltymystä ajatukseen naimisiinmenosta. Päivää myöhemmin nainen kertoo miehelle, että he voisivat ainakin seurustella jonkin aikaa. Kun he flirttailevat ensimmäisillä treffeillään ravintolassa, he palaavat kotiin ja harrastavat seksiä.Nicole paljastuu laittomaksi maahanmuuttajaksi; Lester käyttää tätä salaisuutta kiristääkseen Nicolea auttamaan häntä Phillyyn kohdistuvassa laajemmassa kiristyssuunnitelmassa, jonka tarkoituksena on huijata Phillyltä perintö. Lester aikoo, että Nicole viettelee Phillyn ja lavastaa sitten oman kuolemansa yhdynnän aikana. Sitten Lester "auttaa" paniikissa olevaa Phillyä hautaamaan Nicolen salaa. Myöhemmin hänen ruumiinsa katoaa, ja viestissä Philly määrätään varastamaan 10 000 dollaria isänsä pankkitililtä, jotta hänen roolinsa Nicolen "kuolemassa" ei paljastuisi.Kun Nicole alkaa epäröidä, Lester uhkaa myös paljastaa hänet lasten hyväksikäyttäjäksi. Nicole on todella rakastunut Phillyyn, ja hän paljastaa tälle totuuden. Philly päättää kostaa Lesterille suostuttelemalla koulun tennisvalmentajan (Ed Begley, Jr.) esiintymään poliisietsivänä ja pelottelemaan Lesteriä kysymyksillä Nicolen katoamisesta. Lester joutuu paniikkiin, mutta jää kiinni rahojen kanssa ennen kuin ehtii paeta maasta. Nicole ja Philly palauttavat rahat kassakaappiin, mutta päättävät olla paljastamatta Lesterin petosta. Lester puolestaan päättää vastentahtoisesti olla paljastamatta Nicolen laitonta ulkomaalaisasemaa tai lasten hyväksikäyttöä, minkä seurauksena hän säilyttää työpaikkansa.Nicole pelkää, että Phillyn isä saa lopulta selville heidän suhteensa, ja päättää lähteä. Sitä ennen hän ja Philly harrastavat seksiä viimeisen kerran. Muutamaa viikkoa myöhemmin kesä päättyy. Philly palaa lukioon. Kotitunnilla hän kiittää opettajaansa siitä, että tämä neuvoi häntä tavoittelemaan tyttöjä, joiden ikä on hänelle sopivampi, ja pyytää onnistuneesti tyttöä illalliselle.</w:t>
      </w:r>
    </w:p>
    <w:p>
      <w:r>
        <w:rPr>
          <w:b/>
        </w:rPr>
        <w:t xml:space="preserve">Tulos</w:t>
      </w:r>
    </w:p>
    <w:p>
      <w:r>
        <w:t xml:space="preserve">Kuka näyttelee Phillip Fillmorea ?</w:t>
      </w:r>
    </w:p>
    <w:p>
      <w:r>
        <w:rPr>
          <w:b/>
        </w:rPr>
        <w:t xml:space="preserve">Esimerkki 2.3238</w:t>
      </w:r>
    </w:p>
    <w:p>
      <w:r>
        <w:t xml:space="preserve">Tohtori Leo Quintum ja hänen P.R.O.J.E.C.T.-ryhmänsä ovat tutkimassa Aurinkoa, kun heidät sabotoi ansoilla varustettu, geneettisesti paranneltu Lex Luthorin klooni. Teräsmies pelastaa tilanteen, mutta käy ilmi, että hänen kehonsa on saanut yliannostuksen auringon säteilyä, joka ei ainoastaan anna hänelle uusia voimia, vaan tappaa hänet hitaasti. Luthor, joka oli järjestänyt Teräsmiehen kuoleman kenraali Sam Lanen palveluksessa, pidätetään Clark Kentin artikkelin ansiosta ja tuomitaan kuolemaan.Teräsmies päättää pitää lähestyvän kuolemansa salassa yleisöltä ja paljastaa salaisen henkilöllisyytensä Lois Lanelle, koska haluaa viettää jäljellä olevan aikansa hänen kanssaan. Vaikka Lois ei pystynyt hyväksymään sitä, koska hän oli vuosia salannut häneltä totuuden Clark Kent -identiteetistään, Teräsmies vie hänet yksinäisyyden linnoitukseen. Vierailun aikana Teräsmiehen salamyhkäinen käytös ja epäsuora altistuminen muukalaiskemikaaleille lisäävät Loisin vainoharhaisuutta niin, että hän hyökkää Teräsmiehen kimppuun kryptoniittilaserilla. Koska Teräsmies kuitenkin näkee, että auringon säteily on nyt tehnyt hänet immuuniksi vihreälle kryptoniitille, hän pystyy rauhoittamaan Lois'n ja paljastaa salaisuutensa olleen se, että hän on valmistellut Lois'n syntymäpäivälahjaa: supervoimia 24 tunnin ajan. nyt Superwomanina hän ja Teräsmies pysäyttävät maanalaisten hyökkäyksen Metropolisiin juuri kun Samson ja Atlas saapuvat. Flirttaillessaan Loisin kanssa ja näyttäessään sanomalehteä, jossa lukee "Teräsmies kuollut, kirjoittanut Clark Kent", Samson paljastaa olevansa se, joka varasti Ultra-Sphinxiltä jalokiviä, jotka hän antoi Loisin käyttöön. Vastaamalla Ultra-Sphinxin vastaamattomaan kysymykseen pelastaakseen Loisin Teräsmies voittaa Atlaksen ja Samsonin kaksinkertaisessa kädenvääntöottelussa ja viettää sitten loppupäivän Loisin kanssa hänen voimiensa hiipuessa. Myöhemmin Kent tapaa Luthorin yksinoikeushaastattelua varten Stryker's Islandilla. Teräsmiehen energia saa kuitenkin loisen vapautumaan ja aiheuttaa tuhoa vankilassa. Clark pysäyttää hänet paljastamatta kuitenkaan salaista henkilöllisyyttään, ja Luthor paljastaa kunnioittavansa Clarkia sekä toimittajana että tavallisena ihmisenä. Sitten hän paljastaa sellistään tunnelin, josta Clark pääsee pakenemaan Nasthalthian, hänen rikollisen veljentyttärensä, avulla. Vaikka Clark pyytää, Luthor toteaa, ettei hänellä ole halua paeta, kunhan Teräsmies kuolee ennen häntä. 2 kuukautta myöhemmin, vietyään Kandorin kaupungin uudelle planeetalle kukoistamaan, Teräsmies huomaa, että Metropolis on korjattu kryptonilaisella arkkitehtuurilla ja Maata ovat suojelleet Bar-El ja Lilo, Kryptonin ensimmäiset astronautit, eloonjääneet ja Teräsmiehen sukulaiset. Mutta hänen kauhukseen näillä kahdella on vähemmän epäitsekkäät tavoitteet, ja he aikovat tehdä Maasta uuden Kryptonin. Bar-El ja Lilo alkavat kuitenkin osoittaa sairauden merkkejä: he olivat kulkeneet Kryptonin jäänteiden läpi ja olivat siten kyllästyneet kryptoniitilla. Pelastaakseen heidät Teräsmies sijoittaa heidät heidän pyynnöstään aavevyöhykkeelle, kunnes parannuskeino löydetään.Järjestettyään asiansa Teräsmies viimeistelee testamenttinsa. Siihen mennessä Luthor on ohjelmoinut yhden Teräsmiehen roboteista uudelleen saadakseen kaavan, jolla hän antoi Loisin supervoimat, ja onnistuu valmistamaan itselleen superseerumin ja huijaa teloittajia juottamaan sitä. Hän pakenee ja tapaa Nasthalthian erään pesänsä alla jatkaakseen suunnitelmiaan. Teräsmies viimeistelee viimeisen merkintänsä yksinäisyyden linnoituksessa, kun hän saa tietää Luthorin salaisesta liittolaisesta: Solaris, tyrannitähti-tietokone, joka petti Luthorin peukaloimalla Maan aurinkoa ja muuttamalla sen siniseksi. Teräsmies taistelee robottiensa avulla Solarista vastaan avaruudessa. Kaikki näyttää menetetyltä, kunnes Teräsmiehen lemmikkieläin Sun-Eater uhraa itsensä heikentääkseen tyrannitähteä, minkä ansiosta Teräsmies voi tuhota Solariksen. Clark palaa Daily Planetiin hyvin sairaana toimittamaan artikkeliaan, kunnes hän kuolee. Henkilökunnan yrittäessä pelastaa häntä saapuu supervoimainen Luthor ja yrittää tappaa Loisin, kun Clark tulee tajuihinsa ja torjuu Luthorin painovoimatykillä. Vaikka ase tuhoutuu ja hän on voimaton Luthoria vastaan, Teräsmies itse asiassa tarkoitti aseen vääristävän Luthorin aikaa niin, että hänen voimansa palavat ennenaikaisesti. Kun hänen voimansa hiipuvat, Luthor näkee hetkeksi maailman sellaisena kuin Teräsmies sen näkee, ja itkee, kun hän saa jonkinlaisen ymmärryksen maailmankaikkeudesta ja kaikista siinä olevista ihmisistä, ennen kuin hän tajuaa, että Teräsmies oli ottanut hänen varaseeruminsa ja tuhonnut sen.Kun Teräsmiehen keho alkaa muuttua puhtaaksi energiaksi, Luthor ja Lois syleilevät viimeisen kerran, ja Luthor julistaa rakkautensa Loisille lopullisesti. Hän lähtee lentoon ja lentää aurinkoon, kun hänen aurinkoradiotietoisuutensa alkaa vallata hänen kehoaan hänen astuessaan aurinkoon ja pelastaa näin päivän viimeisen kerran. Vuotta myöhemmin Teräsmiehelle järjestetään muistotilaisuus. Vain Lois ei osallistu tilaisuuteen, koska hän uskoo, ettei Teräsmies ole kuollut ja että hän palaa takaisin, kunhan hän on korjannut auringon. Quintum vierailee Luthorin luona hänen kuolemansellissään. Nyt kun Luthor on valaistunut koettelemuksistaan ja hyväksyy lähestyvän kuolemansa, hän antaa Quintumille ainoan asian, joka voisi hyvittää hänen tekonsa vuosien varrella: kaavan, jolla Teräsmiehen geneettinen rakenne voidaan luoda uudelleen terveen ihmisalkion avulla. Auringon sisällä Teräsmies, joka on nyt aurinko-olento, aktivoituu ja tekee koneistoa sisällään.</w:t>
      </w:r>
    </w:p>
    <w:p>
      <w:r>
        <w:rPr>
          <w:b/>
        </w:rPr>
        <w:t xml:space="preserve">Tulos</w:t>
      </w:r>
    </w:p>
    <w:p>
      <w:r>
        <w:t xml:space="preserve">Kuka sabotoi tohtori Leo Quintumia ja hänen P.R.O.J.E.C.T.-ryhmäänsä, kun he ovat tutkimassa Aurinkoa?</w:t>
      </w:r>
    </w:p>
    <w:p>
      <w:r>
        <w:rPr>
          <w:b/>
        </w:rPr>
        <w:t xml:space="preserve">Esimerkki 2.3239</w:t>
      </w:r>
    </w:p>
    <w:p>
      <w:r>
        <w:t xml:space="preserve">200 vuotta tulevaisuudessa Marsin on asuttanut huipputeknologiayhtiö.Melanie Ballard (Natasha Henstridge) saapuu junalla Marsin kaivosleirille, joka on katkaissut kaikki viestintäyhteydet yhtiön päämajaan. Hän ei ole yksin, sillä hänellä on mukanaan joukko poliisitovereita. He löytävät kaivosleirin autiona lukuun ottamatta vankilassa olevaa Desolation Williamsia (Ice Cube), joka näyttää nauravan heille, koska he kaikki tulevat kuolemaan. Heidän piti viedä Desolation päämajaan, mutta päättävät tutkia ensin, mitä on tapahtunut. he löytävät kapseloidun kaivosauton sisältä miehen, joka käskee heitä olemaan avaamatta sitä. He kuitenkin avaavat sen, ja mies yrittää tappaa heidät. Yksi poliiseista todistaa, kuinka oudot miehet, joilla on syvät arvet ja voimakkaasti tatuoidut kasvot, tappavat jäljellä olevat eloonjääneet. Poliisit tajuavat, että heidän on lähdettävä paikalta nopeasti.Desolation selittää, että kaivostyöläiset avasivat maaperään eräänlaisen Marsin rakennelman, joka vapautti punaista pölyä. Tuota pölyä hengittäneistä tuli väkivaltaisia psykopaatteja, jotka alkoivat rakentaa aseita ja tappaa saastumattomia. He muuttuivat geneettisesti ja muuttuivat vääristyneiksi, mutta paljon vahvemmiksi. poliisit ja Desolation poistuvat vankilasta vaikeuksin ja laativat suunnitelman tappaa kaikki geneettisesti muuttuneet entiset kaivostyöläiset matkalla ulos. Suunnitelma menee kuitenkin pieleen, ja vain Melanie ja Desolation pääsevät elossa päämajaan. Melanie tajuaa, etteivät hänen pomonsa koskaan usko häntä. Punainen pöly saapuu kuitenkin lopulta päämajaan, ja Melanie ja Desolation joutuvat taistelemaan jälleen kerran.</w:t>
      </w:r>
    </w:p>
    <w:p>
      <w:r>
        <w:rPr>
          <w:b/>
        </w:rPr>
        <w:t xml:space="preserve">Tulos</w:t>
      </w:r>
    </w:p>
    <w:p>
      <w:r>
        <w:t xml:space="preserve">Milloin tämä tarina tapahtuu?</w:t>
      </w:r>
    </w:p>
    <w:p>
      <w:r>
        <w:rPr>
          <w:b/>
        </w:rPr>
        <w:t xml:space="preserve">Esimerkki 2.3240</w:t>
      </w:r>
    </w:p>
    <w:p>
      <w:r>
        <w:t xml:space="preserve">Kaksi teini-ikäistä jää auto-onnettomuuden jälkeen jumiin Kreikan maaseudulle. Charlottella on syvä halu löytää yhteys, mutta hän piiloutuu synkän luonteen ja uuden seksuaalisen voimansa taakse. Sye, hänen tuore velipuolensa, on introvertti ja piiloutuu kameransa ja syövyttävän nokkeluutensa taakse. Kun nämä kaksi vaeltavat Kreikan pölyisillä teillä ja häkellyttävän kauniissa maisemissa, he törmäävät Benerjiin, amerikkalaiseen ulkosuomalaiseen. Koska heillä ei ole muuta vaihtoehtoa, he hyväksyvät hänet vastahakoisesti oppaakseen. Kolmikko aloittaa seikkailullisen matkansa kohti mystisiä vesiä pyhällä Parnonas-vuorella. Heidän matkansa vie heidät läpi sekä muinaisen että modernin maiseman. Tapahtumat pakottavat heidät kohtaamaan totuuden menneisyydestään ja nykyisyyden pelottavan kauniin todellisuuden.</w:t>
      </w:r>
    </w:p>
    <w:p>
      <w:r>
        <w:rPr>
          <w:b/>
        </w:rPr>
        <w:t xml:space="preserve">Tulos</w:t>
      </w:r>
    </w:p>
    <w:p>
      <w:r>
        <w:t xml:space="preserve">Mikä on ryhmän määränpää?</w:t>
      </w:r>
    </w:p>
    <w:p>
      <w:r>
        <w:rPr>
          <w:b/>
        </w:rPr>
        <w:t xml:space="preserve">Esimerkki 2.3241</w:t>
      </w:r>
    </w:p>
    <w:p>
      <w:r>
        <w:t xml:space="preserve">Elokuva alkaa, kun Jennifer Hill ajaa erääseen kauppaan noutamaan avaimet mökkiin, jonka hän on vuokrannut muutamaksi kuukaudeksi, ja hakemaan ajo-ohjeita. Hän on menossa metsämökkiin etelään nimeämättömään syvän etelän osavaltioon kirjoittamaan toista romaaniaan. Matkalla mökille hän eksyy ja pysähtyy huoltoasemalle, jossa hän kohtaa joukon rasvapäitä. Hän kaataa vahingossa nestettä ryhmän johtajan, Johnnyn, päälle ja painaa autonsa paniikkinappulaa, jolloin Johnny pelästyy. Muut kaverit pilkkaavat häntä pelästymisestä. Jennifer ajaa soratielle mökille. Kuluu muutama päivä, eikä mitään outoa tapahdu. Eräänä yönä hän alkaa kuulla silloin tällöin ääniä, jotka saavat hänet levottomaksi. Hänen ensimmäinen vieraansa on Matthew, paikallinen yksinkertainen remonttimies, joka on lähetetty mökille korjaamaan rikkinäistä vessaa. Hänen palkkionsa on Jenniferin suudelma, ja ujo Matthew juoksee ulos mökistä. Myöhemmin hän tapaa ryhmän, ja kaverit alkavat puhua Jenniferistä. Heillä on jotain hienoja kaupunkilaistyttöjä vastaan, jotka ovat liian hyviä heille. yö tulee ja Jennifer alkaa kuulla ääniä talon ympärillä. Hän tarkistaa eikä löydä mitään. Mutta seuraavana päivänä Jenniferin pelot toteutuvat, kun huoltoaseman jengi saapuu mökille saadakseen Matthew'n panemaan. Sen jälkeen kun he ovat sekaantuneet Jenniferiin ja pakottaneet hänet suorittamaan suihinottoa pullojen ja aseen kanssa, hän pääsee pakenemaan mökistä ja juoksee metsään. Hän törmää sheriffiin ja Earliin, vanhaan mieheen, jolta hän vuokrasi mökin. Seriffi käskee Earlia pysymään paikallaan, kun hän tuo Jenniferin takaisin mökille ja esittää, että aikoo auttaa Jenniferin. Hän löytää viiniä ja jointin ja alkaa kuulustella Jenniferiä. Epäasiallisen läpivalaisun jälkeen pojat tulevat ovesta sisään, ja Jennifer tajuaa, että he ovat salaliitossa. He pitävät häntä aloillaan, jotta Matthew voi raiskata hänet. Kun mies on valmis, nainen vain nousee ylös ja kävelee ulos mökistä metsään. Jengi kohtaa hänet uudelleen, ja tällä kertaa he raiskaavat hänet vuorollaan. Seriffi raiskaa hänet, hän nousee jälleen ylös ja kävelee ulos metsästä sillalle. Juuri kun sheriffi aikoo ampua hänet, Jennifer hyppää jokeen. Jengi etsii Jenniferin ruumista, mutta ei löydä häntä ja alkaa hävittää kaikkia jäljelle jääneitä todisteita.Kuluu kuukausi ennen kuin Jennifer palaa. Hän on selvinnyt metsässä kuukauden ajan syöden, kuten hän myöhemmin selittää, ötököitä ja muita asioita, ja hän on asunut metsässä ränsistyneessä mökissä. Hän alkaa leikkiä leikkejä ryhmän kanssa, jotka kaikki luulevat Matthew'n menettäneen järkensä, kun he alkavat löytää ympäriltään merkkejä Jenniferistä, jotka näyttävät jääneen merkiksi rikoksesta. Jenniferin ensimmäinen uhri on Matthew, porukan hitain, joka on ihastunut Jenniferiin ja ainoa, joka tuntee katumusta teoistaan. Kun Jennifer vihdoin paljastuu hänelle mökissä ja kutsuu hänet istumaan sohvalle viereensä, mies nyyhkyttää ja pyytää toistuvasti anteeksi tarrautuessaan Jenniferin vyötäröön ja maatessaan hänen vieressään. Nainen kuuntelee jonkin aikaa ja vetää sitten silmukan tiukasti miehen kaulan ympärille. Kun mies kamppailee saadakseen ilmaa ja pyytää jälleen anteeksi, hänen kasvonsa rypistyvät, ja hän sanoo, että se ei riitä, ja vetää miehen köydestä ulos.Hänen toinen ja kolmas uhrinsa ovat ryhmän kaksi lakeijaa. Stanley, lihava, astuu karhunloukkuun, ja Andy, joka tyrmätään pesäpallomailalla. Jennifer käyttää kalakoukkuja pitääkseen Stanleyn silmät auki, kun hän vetää kalan ulos, suolistaa sen ja levittää sisälmykset Stanleyn kasvoille. Tämä kaikki tallentuu hänen kameraansa; samaan kameraan, jolla hän kuvasi, kun hänet raiskattiin. Kalan sisälmykset houkuttelevat variksia, jotka alkavat nokkia Stanleyn kasvoja ja lopulta hänen silmämuniaan. Andy on sidottu makaamaan muutamalle laudalle kylpytynnyrin päällä, joka on täytetty vedellä. Jennifer heittää lipeää ja irrottaa yhden laudoista, jolloin Andy joutuu käyttämään voimiaan pysyäkseen poissa pohjasta. Lopulta hänen kasvonsa iskeytyvät pohjaan täytettyyn kylpyammeeseen. Joka kerta, kun hän vetää itsensä ylös, näemme hänen emäksestä palaneet kasvonsa, joiden kieli on liuennut.Seuraavana päivänä Jennifer menee paikalliselle huoltoasemalle, jossa hän hyökkää Johnnyn kimppuun, tyrmää hänet ja tuo hänet takaisin mökilleen. Siellä hän sitoo Johnnyn ranteista kiinni mökin kattoon, riisuu häneltä kaikki vaatteet ja alkaa vetää Johnnyn hampaita yksi kerrallaan pihdeillä. Sitten hän ottaa esiin pensasleikkurit ja leikkaa Johnnyn peniksen irti ja työntää sen hänen suuhunsa, jolloin Johnny kuolee kuiviin.Kun Jennifer on saanut Johnnyn hoideltua, hän lähtee käymään sheriffin perheen luona. Esittäytyen sheriffin tyttären koulunopettajaksi hän puhuu tämän kanssa puhelimessa. Seriffi ryntää kotiin ja huomaa, ettei Jennifer ole enää siellä. Hän saa selville, että Jennifer on vienyt hänen tyttärensä leikkipuistoon. Seriffi ryntää sinne löytääkseen ketään muuta kuin Jenniferin poliisiauton takapenkiltä. sen jälkeen kun seriffi herää rengasraudan iskusta, Jennifer puhuu siitä, kuinka mukavalta hänen tyttärensä vaikuttaa, ja sivuuttaa hetken aikaa Jenniferin kehotukset olla satuttamatta tytärtä, ja työntää kiväärin piipun miehen sisälle käskiessään häntä kuvittelemaan, että joku satuttaa hänen tytärtään niin kuin kaikki satuttavat Jenniferia. Kun mies lopulta sanoo: "Hän on viaton tyttö!", tyttö polvistuu miehen viereen ja sanoo: "Niin olin minäkin." Hän sanoo: "Niin olin minäkin. (Huomautus: elokuvassa ei enää koskaan näytetä hänen tytärtään tämän jälkeen, ja on oletettavaa, että hän yksinkertaisesti päästi tytön kotiin ja käytti häntä vain sheriffin houkuttelemiseen). Sitten hän paljastaa kiinnittäneensä liipaisimeen narun, jonka toinen pää on sidottu tajuttoman Matthew'n ranteen ympärille. Hän kävelee ulos mökistä seriffin huutaessa apua ja kiroillessa häntä samalla. Sitten Matthew herää, ja huolimatta sheriffin epäonnistuneesta yrityksestä rauhoittaa Matthew, Matthew liikahtaa ja ampuu haulikolla, tappaen sekä sheriffin että Matthew'n. Viimeisessä otoksessa rauhallinen ja liikkumaton Jennifer nähdään sitten istumassa puunrungolla mökin ulkopuolella ja hitaasti hymyilemässä, kun hän kuulee laukauksen ja tajuaa, että he kaikki ovat mennyttä.</w:t>
      </w:r>
    </w:p>
    <w:p>
      <w:r>
        <w:rPr>
          <w:b/>
        </w:rPr>
        <w:t xml:space="preserve">Tulos</w:t>
      </w:r>
    </w:p>
    <w:p>
      <w:r>
        <w:t xml:space="preserve">Mitä Jennifer syö selvitäkseen hengissä piileskellessään metsässä kuukauden ajan?</w:t>
      </w:r>
    </w:p>
    <w:p>
      <w:r>
        <w:rPr>
          <w:b/>
        </w:rPr>
        <w:t xml:space="preserve">Esimerkki 2.3242</w:t>
      </w:r>
    </w:p>
    <w:p>
      <w:r>
        <w:t xml:space="preserve">Gospel Hill kertoo kahden miehen risteävän tarinan kuvitteellisessa Julian kaupungissa Etelä-Carolinassa. Danny Glover näyttelee John Malcolmia, tapetun kansalaisoikeusaktivisti Paul Malcolmin (Samuel L. Jackson) poikaa. Jack Herrod (Tom Bower) on valkoinen entinen sheriffi, joka ei koskaan virallisesti selvittänyt murhaa. Heidän tiensä alkavat risteytyä, kun kaupunkiin saapuu kehitysyhtiö, joka aikoo purkaa Julian historiallisen afroamerikkalaisen Gospel Hill -yhteisön, joka on nyt rappeutunut, ja rakentaa sinne golfkentän. John Malcolmin vaimo Sarah (Angela Bassett), opettaja, näyttää yksin vastustavan hanketta, jota Gospel Hillin kuuluisa afroamerikkalainen lääkäri, tohtori Palmer (Esposito) tukee. Samaan aikaan nuori valkoinen opettaja (Julia Stiles) saapuu kaupunkiin ja ihastuu komeaan nuoreen maisemansuunnittelijaan (Taylor Kitsch), jonka liiketoiminta kukoistaa tohtori Palmerin suojeluksen ansiosta.</w:t>
      </w:r>
    </w:p>
    <w:p>
      <w:r>
        <w:rPr>
          <w:b/>
        </w:rPr>
        <w:t xml:space="preserve">Tulos</w:t>
      </w:r>
    </w:p>
    <w:p>
      <w:r>
        <w:t xml:space="preserve">MIKÄ ON SARAHIN AMMATTI?</w:t>
      </w:r>
    </w:p>
    <w:p>
      <w:r>
        <w:rPr>
          <w:b/>
        </w:rPr>
        <w:t xml:space="preserve">Esimerkki 2.3243</w:t>
      </w:r>
    </w:p>
    <w:p>
      <w:r>
        <w:t xml:space="preserve">Joka kevät eräästä linnakkeesta lähtee joukko Hudson Bayhin vaihtamaan turkiksia talvitarvikkeisiin, mutta vuonna 1815 kukaan ei palaa. Brigitte ja Ginger eksyvät hevosensa kanssa Kanadan erämaahan, kun he törmäävät näennäisesti hylättyyn leiriin. Vanha intiaaninainen, joka varoittaa heitä, että heidän on tapettava poika estääkseen sisaruksia tappamasta toisiaan, antaa kummallekin riipuksen. Kun hevosen säikähtäessä he juoksevat karkuun, Brigitten jalka jää ansaan. Ginger hakee apua, mutta metsästäjä vapauttaa Brigitten ennen kuin tämä palaa. Hän johdattaa heidät Fort Baileyhin, jossa he ottavat turvapaikan. Ginger kertoo, että he ovat hukkuneen kauppiaan tyttäriä ja etsivät kulkuväylää itään.Ihmissudet ovat piirittäneet linnaketta jo jonkin aikaa. Murphy, linnakkeen lääkäri, tutkii Brigitten haavan ja käyttää iilimatoa testatakseen salaa ihmissusitartunnan varalta. He saavat huoneen, joka kuului Wallacen pojalle Geoffreylle. Ginger havahtuu ääneen ja tutkii käytäviä, joissa hän lopulta löytää sen lähteen: epämuodostunut poika, jota pidetään pienessä, lukitussa ja valaisemattomassa huoneessa; poika puree Gingeriä olkapäähän paetessaan. Kun Ginger ja Brigitte yrittävät lähteä, James kohtaa heidät. Gingerin ja Jamesin tappelun aikana ihmissudet hyökkäävät ja tappavat yhden asukkaista. Pastori Gilbert johdattaa sisaret turvalliseksi väitettyyn rakennukseen, jossa itse asiassa asuu ihmissusi. Siskot juoksevat portaita ylös ihmissuden jahtaamina, mutta metsästäjä ilmestyy paikalle ja tappaa sen. Kun Ginger ja Brigitte ovat menossa huoneeseensa, Gingerin nenä alkaa vuotaa verta, mikä on merkki siitä, että hän on saanut tartunnan.Sisaret saavat selville, että poika, joka puri Gingeriä, on Wallacen poika Geoffrey. Kun Ginger nukkuu, poika hiipii makuuhuoneeseen ja herättää hänet. Geoffrey tappaa meluamista tutkivan miehen ja lavastaa Gingerin syylliseksi murhaan. James pitää Brigitteä vankina, kun muut raahaavat Gingerin pois. Wallace saapuu paikalle, hylkää Jamesin ja tekee Brigitten kanssa sopimuksen: hänen siskonsa henki vastineeksi siitä, että he vaikenevat hänen pojastaan. Wallace ja Brigitte löytävät Gingerin lääkärin vastaanotolta, sidottuna tutkimuspöydälle ja aseella uhaten, ja häntä aiotaan testata iilimatolla. Kun Wallace vaatii heitä vapauttamaan Gingerin, Murphy jättää käskyn huomiotta. Wallace ampuu hänet kuoliaaksi, mikä saa muut miehet lähtemään. päättäväisenä tappamaan Geoffreyn, Ginger löytää Geoffreyn, joka itkee äitinsä haudalla. Hän pakenee ja jää sen sijaan miesten vangiksi. Wallace saapuu paikalle ja tappaa itse poikansa. Sisarusten suojelu on lopussa, ja Ginger joutuu lähtemään, ja Brigitte lähtee hänen mukaansa. Parannuskeinoa epätoivoisesti etsivät siskokset lähtevät metsästäjän luolaan, ja Ginger tappaa heidän oppaansa juuri ennen heidän saapumistaan. Luolassa metsästäjä ja intiaanien näkijätar paljastavat, että sisarten tulo oli ennustettu jo kauan sitten ja että Punainen ja Musta päättäisivät ihmissusiverisuvun kohtalon. Kun Brigitte joutuu transsin kaltaiseen tilaan, hän näkee näyn kohtalostaan: metsästäjä yrittää tappaa Gingerin, ja hän itse tappaa siskonsa. Kun Brigitte herää transsista, hän huomaa, että näkijä on kuollut, hänet on tappanut Ginger, joka on paennut. Metsästäjä johdattaa Brigitten takaisin linnoitukseen, jossa Brigitte otetaan vangiksi. Gilbert käskee häntä anomaan anteeksiantoa, mutta Brigitte sylkee häntä päin naamaa. Gilbert raahaa hänet ulos paraatiaukiolle ja valmistautuu polttamaan hänet elävältä. Wallace keskeyttää hänet, lyö Gilbertin läpi miekallaan ja sytyttää hänet tuleen. James tappelee Gingerin kanssa, ja tämä viiltää Gingerin kurkun auki. Kun James kaatuu maahan, Ginger avaa portit ja tuo sisään ihmissudet. Vaikka metsästäjä pärjää niitä vastaan, Wallacea purraan pian ja hän sytyttää linnoituksen tuleen ennen kuin tappaa itsensä. Metsästäjä kehottaa Brigitteä tappamaan siskonsa; Brigitte sen sijaan tappaa metsästäjän ja pakenee siskonsa kanssa.Elokuva päättyy siten, että vain Ginger ja Brigitte jäävät eloon lumeen kyyristyneinä. Kun Brigitte sanoo palelevansa, Ginger sanoo, ettei hän palele. Sitten Brigitte ojentaa kätensä ja painaa sen haavan Gingerin käden haavaa vasten, jolloin heidän verensä sekoittuu ja tartuttaa Brigitten.</w:t>
      </w:r>
    </w:p>
    <w:p>
      <w:r>
        <w:rPr>
          <w:b/>
        </w:rPr>
        <w:t xml:space="preserve">Tulos</w:t>
      </w:r>
    </w:p>
    <w:p>
      <w:r>
        <w:t xml:space="preserve">Ketä Wallace ampuu päähän?</w:t>
      </w:r>
    </w:p>
    <w:p>
      <w:r>
        <w:rPr>
          <w:b/>
        </w:rPr>
        <w:t xml:space="preserve">Esimerkki 2.3244</w:t>
      </w:r>
    </w:p>
    <w:p>
      <w:r>
        <w:t xml:space="preserve">Holmes ja Watson ovat pitäneet tarinansa salassa kaikki nämä vuodet, ja vanhentunut Watson kertoo lopulta tarinan, joka on niin fantastinen, että sitä ei voi uskoa.Holmes ja Watson ottavat jäljille päämiehen, jolla näyttää olevan muun muassa hirviöitä käskynvarassaan. Laiva uppoaa, ja yksinäinen eloonjäänyt kertoo merihirviöstä, jonka lonkerot saivat laivan uppoamaan. Samaan aikaan lontoolaiset pelkäävät dinosaurusta, jonka sanotaan liikkuvan kaupungin uumenissa. Jäljet johtavat Wastonin, Holmesin ja kyllä, myös Lestraden mitä odottamattomimman vihollisen luo, joka hallitsee tieteen uskomattomilla tavoilla. Kaksikon tehtävänä on estää tätä kostonhimoista hullua polttamasta Lontoota maan tasalle... ja tappamasta kuningatarta!The Asylum on yllättävän viihdyttävä aikakausirymistely, joka hyötyy suuresti sekä kootuista näyttelijätaidoista että ohjaaja Rachel Goldenbergin terävästä silmästä kehystyksen ja tahdin suhteen. Se on kuvattu ja leikattu hyvin, ja suoraan sanottuna se näyttää harppaukselta eteenpäin The Asylumin tavanomaisesta tarjonnasta. Osa CG:stä on hieman pehmeää ja "made for TV" -luokkaa, mutta se on odotettavissa, kun koko elokuvan budjetti ei todennäköisesti ollut paljon suurempi kuin yhden Dr. Who -jakson budjetti.</w:t>
      </w:r>
    </w:p>
    <w:p>
      <w:r>
        <w:rPr>
          <w:b/>
        </w:rPr>
        <w:t xml:space="preserve">Tulos</w:t>
      </w:r>
    </w:p>
    <w:p>
      <w:r>
        <w:t xml:space="preserve">Minkä kaupungin hullu haluaa polttaa maan tasalle?</w:t>
      </w:r>
    </w:p>
    <w:p>
      <w:r>
        <w:rPr>
          <w:b/>
        </w:rPr>
        <w:t xml:space="preserve">Esimerkki 2.3245</w:t>
      </w:r>
    </w:p>
    <w:p>
      <w:r>
        <w:t xml:space="preserve">Bugs Bunny pakenee jälleen kerran Elmer Fuddia ja hänen kivääriään, kun hän putoaa maan läpi luolaan. Hän yllättyy ja arvelee, että luola on joskus kuulunut intiaaneille. Hän löytää suuren sarven, jossa on salaperäinen kirjoitus. Bugs ei pysty lukemaan sitä, mutta se kääntyy katsojalle seuraavasti: "AIKAKAPPALE KREIKKA 10 000 eKr. AVAUTUU 1960 jKr.". Bugs repii korkin irti torvesta ja löytää sen sisältä filmirullan. Bugs päättää viedä filmirullan kotiin ja katsoa sen. bugs asentaa projektorinsa ja kelaa filmin. Kun ruudulle ilmestyy kuvamateriaalia esihistoriallisista eläimistä, kertoja alkaa puhua. Hän ilmoittaa, että koska muut sivilisaatiot ovat kuolleet sukupuuttoon, elokuva on luotu "säilyttämään tallenteen meidän elämäntavastamme". Sitten siirrytään luolaan, jossa metsästäjä nimeltä Elmer Fuddstone ilmestyy paikalle (joka muistuttaa hyvin paljon nykyistä Elmer Fuddia) ja ilmoittaa metsästävänsä sapelihammaskania. Seuraavaksi ilmestyy sapelihammaskani, joka hyppää ulos kolostaan ja mässäilee porkkanaa. Bugs yllättyy nähdessään, että pidempiä hampaita lukuun ottamatta STR näyttää hyvin samalta kuin hän. Hän miettii, voisiko STR olla hänen esi-isänsä, mihin STR vastaa: "Eh, voisi olla." Esihistoriallinen Elmer yrittää tuloksetta saada STR:ää kiinni, joka lopulta kohtaa hänet ja tarjoutuu auttamaan Elmeriä saamaan hänet kiinni. Hän selittää, että jonain päivänä tulevaisuudessa keksittäisiin ruuti ja pian sen jälkeen ase. Innostunut Elmer kiittää STR:ää ja juoksee luolaansa työstämään ruutikaavaa.Ei mene kauan, ennen kuin Elmer onnistuu keksimään ja testaamaan onnistuneesti ensimmäistä ruutia, joka on juuri niin räjähtävää kuin voi odottaa. Sitten STR lähtee keksimään asetta ja löytää bambutangon piippua varten ja puunjuuren varreksi. Hän kaataa ruutia ja kiviä uuteen kivääriin ja sytyttää sytytyslangan. Elmer ottaa kiväärin ja osoittaa sillä STR:ää valmistautuen ampumaan hänet. STR kuitenkin kertoo Elmerille, että varsi on väärässä päässä, ja hän vaihtaa sen. Tämän seurauksena kivääri räjähtää Elmerin kasvoihin." Takaisin nykyhetkessä Bugs arvelee: "Nuo fiksut metsästäjät eivät koskaan pärjää meille tyhmille jäniksille." Hän sanoo: "Ne eivät ole koskaan pärjänneet meille tyhmille jäniksille". Moderni Elmer ilmestyy yhtäkkiä paikalle ja sanoo: "Niinhän sinä luulet, kani!" ja tähtää kiväärillään. Hänkin pitää kuitenkin kivääriä väärällä tavalla, ja kivääri laukeaa taas hänen kasvoillaan. Bugs vain huomauttaa: "Niin minäkin luulen!", kun me irrottaudumme.</w:t>
      </w:r>
    </w:p>
    <w:p>
      <w:r>
        <w:rPr>
          <w:b/>
        </w:rPr>
        <w:t xml:space="preserve">Tulos</w:t>
      </w:r>
    </w:p>
    <w:p>
      <w:r>
        <w:t xml:space="preserve">Ketä Elmer ampuu?</w:t>
      </w:r>
    </w:p>
    <w:p>
      <w:r>
        <w:rPr>
          <w:b/>
        </w:rPr>
        <w:t xml:space="preserve">Esimerkki 2.3246</w:t>
      </w:r>
    </w:p>
    <w:p>
      <w:r>
        <w:t xml:space="preserve">Elokuva alkaa säveltäjä Anton Abrilin värikkäällä 1960-luvun musiikilla, jota säestää Marcello Giombinin sanaton laulu Seli (sopraano Edda Dell'Orso) ja psykedeeliset alkutekstit. Alkukohtaus on huonosti monistettua kuvamateriaalia, jossa näkyy rakettien räjähtämistä ja pienen budjetin erikoistehosteita.Elokuvassa Arkoniden retkikunnan komentaja Thora on platinablondi, jolla on vaatekaapissaan ihonmyötäisiä avaruuspukuja. Elokuvaan on lisätty kiehtova sivujuoni superrikollisesta, joka ei esiinny romaanissa. Paha âHomer Larkinâ juonittelee saadakseen Kuun rikkaudet ennen kuin Terran hallitukset ottavat ne itselleen. Herra Larkinilla on lemmikki, joka muistuttaa James Bond -elokuvien juoksevaa gagia.</w:t>
      </w:r>
    </w:p>
    <w:p>
      <w:r>
        <w:rPr>
          <w:b/>
        </w:rPr>
        <w:t xml:space="preserve">Tulos</w:t>
      </w:r>
    </w:p>
    <w:p>
      <w:r>
        <w:t xml:space="preserve">Kuka sävelsi musiikin elokuvaan "Mission Stardust"?</w:t>
      </w:r>
    </w:p>
    <w:p>
      <w:r>
        <w:rPr>
          <w:b/>
        </w:rPr>
        <w:t xml:space="preserve">Esimerkki 2.3247</w:t>
      </w:r>
    </w:p>
    <w:p>
      <w:r>
        <w:t xml:space="preserve">Komeetta ja Orpheus-niminen asteroidi törmäävät toisiinsa. Nyt viiden kilometrin levyinen meteori Orpheus on törmäyskurssilla Maahan. Samaan aikaan kun Yhdysvaltain hallitus ja armeija käyvät poliittista manööveriä, muita pienempiä ja nopeammin liikkuvia sirpaleita sataa Maahan. Tärkein juonenkäänne liittyy salaisiin kiertoradalla oleviin ydinohjusalustoihin, joista yhden on pystyttänyt tohtori Bradleyn (Connery) tiimi Yhdysvalloille, nimeltään Hercules, ja toisen on rakentanut hänen kollegansa Neuvostoliitossa, jonka lempinimi on Dubovin mukaan Pietari Suuri. Sotilasjohtajat neuvovat Yhdysvaltain presidenttiä (Fonda) olemaan myöntämättä Herculesin olemassaoloa, samaan aikaan kun neuvostoliittolaiset ovat haluttomia myöntämään kiertorata-aseidensa olemassaoloa. presidentti menee kansalliseen televisioon ja paljastaa Herculesin olemassaolon selittäen sitä ennakoivaksi hankkeeksi, jolla vastataan Orpheuksen edustamaan uhkaan. Hän tarjoaa myös Neuvostoliitolle mahdollisuuden pelastaa kasvonsa ja liittyä mukaan kertomalla, että heillä oli sama kaukonäköisyys ja että heillä on omat suunnitelmansa. Bradley pyysi tiedemiestä nimeltä tohtori Aleksei Dubov (Keith) auttamaan häntä suunnittelemaan vastatoimia Orpheusta vastaan.Bradley ja Sherwood ovat jo saapuneet Herculesin valvontakeskukseen, joka sijaitsee Sony Buildingin (silloisen AT&amp;T; Building) alla New Yorkin keskustassa. Laitoksen komentajana toimii kenraalimajuri Adlon (Landau). Dubov ja hänen avustajansa (ja englanninkielinen ääni) Tatiana Donskaja (Natalie Wood) saapuvat paikalle, ja Bradley pyrkii murtamaan Hercules-komentaja Adlonin epäluottamuksen jään. Koska Dubov ei voi myöntää neuvostoliittolaisen laitteen olemassaoloa, hän suostuu Bradleyn ehdotukseen, että he työstävät "teoreettista" sovellusta siitä, miten "teoreettisen" neuvostoliittolaisalustan aseet sovitettaisiin yhteen amerikkalaisten aseiden kanssa. sillä välin lisää meteorin sirpaleita vaikuttaa Maahan. Neuvostoliittolaiset myöntävät vihdoin, että heillä on laite ja että he ovat halukkaita osallistumaan toimintaan. Satelliitti, jonka Herculesin valvonnassa työskentelevä amerikkalais-neuvostoliittolainen työryhmä on ristinyt Pietari Suureksi, ja Hercules käännetään ympäri tähdätäkseen avaruuteen. Sunnuntaiaamuna Pietari Suuren ohjukset laukaistaan sen aseman vuoksi radalla, Hercules laukaistaan 40 minuuttia myöhemmin. 40 minuuttia myöhemmin Hercules laukaistaan, ja hetkeä myöhemmin New York tuhoutuu meteorin sirpaleesta (eräässä kohtauksessa nähdään, kuinka World Trade Center tuhoutuu jättimäisessä tulipallossa). Useita valvontakeskuksessa olevia työntekijöitä kuolee, kun laitos tuhoutuu osittain. Selviytyjät raivaavat hitaasti tiensä ulos ansaksi muodostuneesta paikasta, ja joutuvat selviytymään East Riverin murtautuessa tunneleihin. Samaan aikaan kaksi ohjusjoukkoa yhdistyy kolmeksi eri kansallisuutta edustavaksi aalloksi. Hercules-miehistö saavuttaa muiden ihmisten täyttämän metroaseman ja odottaa, kun muut yrittävät kaivautua ulos. Radioasemat lähettävät uutisia tuloksesta: Orpheus on joko tuhottu tai siirretty vaarattomalle lentoradalle. Juuri silloin metroaseman asukkaat pelastetaan. myöhemmin kohtaus vaihtuu lentokentälle, jonka lentokonehallin ovella on neuvostolippu ja amerikan lippu. täältä Dubov ja Tatiana hyvästelevät Bradleyn ja muut, sitten he nousevat lentokoneeseen, jossa on neuvostotähti ja se lähtee kohti venäjää[.</w:t>
      </w:r>
    </w:p>
    <w:p>
      <w:r>
        <w:rPr>
          <w:b/>
        </w:rPr>
        <w:t xml:space="preserve">Tulos</w:t>
      </w:r>
    </w:p>
    <w:p>
      <w:r>
        <w:t xml:space="preserve">Mikä on "Pietari Suuri"?</w:t>
      </w:r>
    </w:p>
    <w:p>
      <w:r>
        <w:rPr>
          <w:b/>
        </w:rPr>
        <w:t xml:space="preserve">Esimerkki 2.3248</w:t>
      </w:r>
    </w:p>
    <w:p>
      <w:r>
        <w:t xml:space="preserve">Kun roomalainen Marcus Vinicius (Robert Taylor), joka on ollut monta vuotta taistelussa valloittaen muita kansoja, palaa kaupunkiin ja tapaa sattumalta nuoren kristityn naisen, Ligan (Deborah Kerr), joka on eläkkeellä olevan kenraalin adoptiotytär, mutta teknisesti ottaen Rooman panttivanki. Ligia ihastuu häneen, mutta nainen torjuu hänen lähentelynsä, koska hänellä on soturitausta ja hän on vastikään löytänyt kristinuskon. Ajan kuluessa Marcus tajuaa, että Ligia on todella omistautunut tälle uudelle uskonnolle, ja hän yrittää saada hänet kokonaan haltuunsa saamalla Neron (Peter Ustinov) luovuttamaan hänet itselleen orjaksi. Ligia pakenee ja piiloutuu kristittyjen joukkoon, ja Marcus menee peitetehtäviin todistamaan lahkon hartautta ja kunnioitusta. Neron mieletön usko jumaluuteensa riistäytyy käsistä, kun hän päättää polttaa Rooman saadakseen inspiraatiota kauniimpien laulujen kirjoittamiseen ja lopulta rakentaakseen kaupungin uudelleen omaksi kuvakseen. Marcus pelastaa juuri ja juuri Ligian liekeistä, ja kun Nero huomaa, että kansalaiset uskovat hänen olevan syyllinen, hän siirtää syyn kristittyjen niskoille, kokoaa heidät Marcuksen kanssa yhteen ja vie heidät areenalle leijonien syötäväksi. Kaiken toiminnan keskellä Marcus tajuaa rakastavansa Ligiaa ja että uusi uskonto on saamassa jalansijaa tavalla, joka voi muuttaa historiaa.</w:t>
      </w:r>
    </w:p>
    <w:p>
      <w:r>
        <w:rPr>
          <w:b/>
        </w:rPr>
        <w:t xml:space="preserve">Tulos</w:t>
      </w:r>
    </w:p>
    <w:p>
      <w:r>
        <w:t xml:space="preserve">Mikä oli Marcus Viniciuksen tapaaman nuoren kristityn naisen nimi?</w:t>
      </w:r>
    </w:p>
    <w:p>
      <w:r>
        <w:rPr>
          <w:b/>
        </w:rPr>
        <w:t xml:space="preserve">Esimerkki 2.3249</w:t>
      </w:r>
    </w:p>
    <w:p>
      <w:r>
        <w:t xml:space="preserve">Elokuvassa käytetään useita takaumia ja nykyhetken aikajanoja näyttääkseen, miten Dean ja Cindy tulivat yhteen. Dean on nuori lukion keskeyttänyt nuori, joka työskentelee muuttofirmassa Brooklynissa. Cindy on lääketieteen opiskelija, joka asuu jatkuvasti riitelevien vanhempiensa kanssa ja huolehtii myös isoäidistään Pennsylvaniassa. Cindy ja Dean tapaavat Cindyn isoäidin hoitokodissa Deanin toimittaessa uuden asukkaan huonekaluja, ja he alkavat seurustella sen jälkeen.Cindy huomaa olevansa raskaana ja kertoo Deanille, että vauva ei todennäköisesti ole hänen, sillä hänen entinen poikaystävänsä Bobby ei käyttänyt suojautumista. Dean kysyy Cindylta, haluaako hän pitää vauvan. Aborttiklinikalla Cindy päättää viime hetkellä perua toimenpiteen, ja bussimatkalla kotiin Dean kertoo hänelle, ettei häntä haittaa, vaikka lapsi ei olekaan hänen ja että hän haluaa perustaa perheen Cindyn kanssa. Ennen häitä Bobby saa tietää Deanista ja pahoinpitelee hänet. 5 vuotta myöhemmin pariskunta asuu Pennsylvanian maaseudulla tyttärensä Frankien kanssa. Dean työskentelee talojen maalaajana, kun taas Cindy on sairaanhoitajana klinikalla. Eräänä iltana Dean vaatii Cindyn viemistä romanttiselle lomamatkalle motelliin, jotta he saisivat vähän aikaa irrottautua kiireisestä elämästään, Cindyn vastahakoiseksi. ostaessaan viiniä viinakaupasta Cindy näkee Bobbyn, joka kysyy Cindylta, onko hän koskaan pettänyt miestään. Cindy epäröi, mutta sanoo lopulta ei. Autossa Cindy ja Dean riitelevät, kun Cindy mainitsee tapaavansa Bobbyn uudelleen. Motellissa he jatkavat riitelyä seksin aikana. Cindy kutsutaan aikaisin aamulla pois klinikalle töihin, ja hän jättää Deanille viestin. Klinikalla Cindyn pomo, tohtori Feinberg, puhuu Cindylle tarjoamastaan työpaikasta ja kysyy, muuttaisiko Cindy lähemmäs työpaikkaa ja ehdottaa, että he voisivat viettää aikaa yhdessä viikonloppuisin. Silminnähden järkyttyneenä Cindy sanoo aiemmin luulleensa, että mies tarjosi hänelle paikkaa, koska hän oli hyvä työssään.Suuttuneena siitä, että Cindy lähti motellista herättämättä häntä, Dean ilmestyy klinikalle humalassa, mikä johtaa väkivaltaiseen riitaan tohtori Feinbergin kanssa. Cindy sanoo haluavansa avioeron sen jälkeen, kun tohtori Feinberg on antanut hänelle potkut. Lähdettyään klinikalta Dean yrittää suostutella Cindyä antamaan avioliitolle uuden mahdollisuuden ja kysyy, haluaako hän, että heidän tyttärensä kasvaa rikkinäisessä kodissa. Cindy sanoo, ettei hän halua Frankien kasvavan vanhempien kanssa, jotka ovat niin vihamielisiä toisiaan kohtaan. dean muistuttaa Cindyä heidän vihkivaloistaan, ja he pyytävät toisiltaan anteeksi. Deanin nähdään kävelevän pois talosta, ja Frankie juoksee hänen perässään. Dean käskee Frankieta palaamaan äitinsä luokse, vaikka Frankie rukoilee häntä jäämään. Dean huijaa Frankieta haastamalla hänet kilpajuoksuun yrittäen lähettää hänet takaisin Cindyn luo, ja hän jatkaa kävelemistä poispäin samalla, kun Cindy hakee järkyttyneen Frankien, joka huutaa "I love him".</w:t>
      </w:r>
    </w:p>
    <w:p>
      <w:r>
        <w:rPr>
          <w:b/>
        </w:rPr>
        <w:t xml:space="preserve">Tulos</w:t>
      </w:r>
    </w:p>
    <w:p>
      <w:r>
        <w:t xml:space="preserve">Kuka muistuttaa Cindyä?</w:t>
      </w:r>
    </w:p>
    <w:p>
      <w:r>
        <w:rPr>
          <w:b/>
        </w:rPr>
        <w:t xml:space="preserve">Esimerkki 2.3250</w:t>
      </w:r>
    </w:p>
    <w:p>
      <w:r>
        <w:t xml:space="preserve">Berliiniin sijoittuva elokuva alkaa vuonna 1987 ja näyttää ryhmän radikaaleja taistelemassa poliisia vastaan, mutta pian se siirtyy nykypäivään ja esittelee samat radikaalit hahmot, jotka yhdistää jälleen kerran teko, jonka he tekivät kukoistuskautensa aikana.Vuonna 1987 elokuvan päähenkilöt ovat anarkisteja, jotka asuvat hylätyssä rakennuksessa Kreuzbergissä ja tekevät propagandafilmejä. Eräässä näistä elokuvista he näyttävät, miten kotitekoinen pommi valmistetaan painekattilasta ja kaupasta saatavista kemikaaleista, ja he asettavat pommin tyhjillään olevaan huvilaan Grunewaldissa. Ajastin kuitenkin jumittuu, ja pommi räjähtää vasta 12 vuotta myöhemmin, kun kiinteistönvälittäjä ja mahdollinen ostaja tönäisevät sitä. He loukkaantuvat räjähdyksessä, ja poliisi joutuu painostamaan etsimään syyllisiä "terroristeja".Kaksi alkuperäistä anarkistia, Tim (Schweiger) ja Hotte (Martin Feifel), asuvat yhä alkuperäisessä rakennuksessa ja harrastavat poliisin vastaisia graffiteja, asuinalueiden muuttamisen vastaisia mielenosoituksia ja pikkuvarkauksia. Rakennuksen nykyinen omistaja, uusrikas turkkilainen nimeltä BÃ¼lent, ei voi häätää heitä, koska Hotte on vammainen, sillä hän on menettänyt jalkansa (myöhemmin paljastuu, että vesitykki murskasi heidät mellakassa). Timin ollessa poissa poliisi tekee ratsian rakennukseen etsiessään vihjeitä pommi-iskusta ja takavarikoi heidän vanhoja elokuviaan, mukaan lukien pommin valmistamiseen liittyvän filmin. He vievät filmit poliisin linnoituksen kaltaiseen päämajaan, joka on entinen preussilainen sotilaskasarmi. Tim ja Hotte vierailevat yksi kerrallaan ryhmänsä entisten jäsenten luona varoittaakseen heitä pidätyksestä. He ovat uutisesta järkyttyneitä, sillä he ovat jatkaneet elämäänsä: Nele (Nadja Uhl) on kahden pienen lapsen yksinhuoltajaäiti, "Terror" (Matthias Matschke) on asianajaja, Maik (Sebastian Blomberg) johtaa radikaaleja kuvia hyödyntävää mainostoimistoa ja Flo (Doris Schretzmayer), Timin entinen rakastaja, on ilmeisesti muuttunut porvarilliseksi, vaikkei hänen olosuhteitaan koskaan selitetä täysin, ja on menossa naimisiin. He vastustavat, kun Tim ja Hotte ehdottavat poliisin päämajaan murtautumista ja todisteiden tuhoamista, mutta Terrorin vastaehdotus, että he antautuisivat, saa vielä voimakkaamman vastalauseen, ja lopulta entiset radikaalit keksivät suunnitelman, jonka mukaan he soluttautuvat päämajaan teeskennellen olevansa televisiouutisryhmä, ja poliisilaitoksen sisäinen eripura tekee heidän suunnitelmansa mahdolliseksi: Manowsky (Klaus LÃ¶witsch), vanhan koulukunnan berliiniläinen poliisi, haluaa käyttää aggressiivisia taktiikoita ja välttää lehdistökatsauksia, kun taas Henkel (Devid Striesow), Bonnista kotoisin oleva teknokraatti, suosii uudenaikaisempia, vähemmän tungettelevia menetelmiä ja haluaa ansaita osaston hyvät julkisuuskuvat. Henkel esittelee "tv-ryhmälle" poliisin päämajaa ja todistusaineistohuonetta, jonne filmit on varastoitu. Manowsky keskeyttää kierroksen, ja entiset radikaalit onnistuvat hädin tuskin livahtamaan karkuun. tuhotakseen filmit radikaalit päättävät salakuljettaa toisen kotitekoisen pommin todistusaineistohuoneeseen troijan hevosena: kaikki todisteet on tallennettu aakkosjärjestyksessä sen kadun mukaan, josta ne on löydetty, joten heidän tarvitsee vain sijoittaa pommi epäilyttävän näköiseen laatikkoon vanhassa rakennuksessaan ja houkutella poliisi noutamaan se. Muut radikaalit eivät tiedä, että Hotte aikoo salakuljettaa itsensä todistusaineistohuoneeseen laatikon sisällä pommin mukana varmistaakseen, että se on sijoitettu oikein. Hotte, ilman pyörätuoliaan (hän käyttää rollaattoria), jää loukkuun todistusaineistohuoneeseen, kun hätäuloskäynnin ovi jumiutuu. Hätäisesti hän käyttää huoneessa olevaa puhelinta soittaakseen maanmiehilleen, mutta he kaikki ovat poissa puhelimiensa luota. Epätoivoissaan hän soittaa BÃ¼lentille, joka yrittää juuri sillä hetkellä saada Timin luopumaan asunnosta ja hyväksymään maksun heidän jäljellä olevista harvoista tavaroistaan. Tim ryntää Hotten avuksi. Lopulta muutkin saavat Hotten viestin ja tulevat pelastamaan hänet, mutta sillä välin Manowsky sieppaa Hotten ja Timin todistusaineistohuoneessa. Kun Manowsky on pitänyt pilkallisen luennon heidän kyvyttömyydestään päästää irti menneistä ihanteista, hän valmistautuu pidättämään heidät, mutta muut saapuvat juuri ajoissa harhauttamaan häntä. Tim tarttuu Manowskyn käsirautoihin ja kahlitsee hänet todistusaineistohäkkiin. Hän uhkaa jättää pommin Manowskyn syliin, mutta muut suostuttelevat hänet olemaan tekemättä suoranaista murhaa. Tim heittää Manowskylle käsirautojen avaimet, ja radikaalit pakenevat, kun hälytys soi. poliisien jahdatessa heitä päämajan läpi entiset radikaalit törmäävät vesitykkiin ja käyttävät sitä karkottaakseen poliisit ja paetakseen. Kun Manowsky ja Henkel tarkkailevat heidän pakoaan, Henkel ennustaa luottavaisesti, että todisteet johtavat heidän kiinniottoonsa. Manowsky on kuitenkin jättänyt pommin todistusaineistohuoneeseen, ja se tuhoaa todisteet.Ystäväjoukko kulkee Berliinin kaduilla ja päätyy S-Bahn-vaunun lattialle. Sitten Tim vetää laukustaan esiin raskauttavan filmin, pitää sytytintä sitä vasten ja kysyy ääneen: "Mitä teette, jos tulipalo syttyy?", ja ystävät vastaavat: "Anna sen palaa!" Elokuva sisältää lievää alastomuutta, lievää huumeidenkäyttöä ja kypsää kieltä.</w:t>
      </w:r>
    </w:p>
    <w:p>
      <w:r>
        <w:rPr>
          <w:b/>
        </w:rPr>
        <w:t xml:space="preserve">Tulos</w:t>
      </w:r>
    </w:p>
    <w:p>
      <w:r>
        <w:t xml:space="preserve">Mitä Hotte käyttää pyörätuolin sijasta?</w:t>
      </w:r>
    </w:p>
    <w:p>
      <w:r>
        <w:rPr>
          <w:b/>
        </w:rPr>
        <w:t xml:space="preserve">Esimerkki 2.3251</w:t>
      </w:r>
    </w:p>
    <w:p>
      <w:r>
        <w:t xml:space="preserve">Evelyn Mulwrayksi esittäytyvä nainen palkkaa yksityisetsivä J. J. "Jake" Gittesin tarkkailemaan aviomiestään, Los Angelesin vesi- ja sähkölaitoksen pääinsinööriä Hollis Mulwrayta. Gittes seuraa miestä, kuulee tämän vastustavan julkisesti uuden vesialtaan perustamista ja ottaa hänestä valokuvia nuoren naisen kanssa, jotka julkaistaan seuraavan päivän lehden etusivulla. Takaisin toimistossaan Gittes kohtaa naisen, joka ilmoittaa olevansa oikea Evelyn Mulwray ja että häntä odottaa oikeusjuttu. tajutessaan, että hänet oli lavastettu, Gittes olettaa, että Mulwrayn aviomies on todellinen kohde. Ennen kuin Gittes ehtii kuulustella häntä, komisario Lou Escobar kalastaa Mulwrayn hukkuneena makean veden altaasta. Rouva Mulwrayn palkkaamana Gittes tutkii murhaepäilyjä ja huomaa, että vaikka säiliöstä lasketaan joka yö valtavat määrät vettä, maa on lähes kuiva. Vesilaitoksen turvallisuuspäällikkö Claude Mulvihill ja kätyri varoittavat Gittesia, joka viiltää Gittesin nenän. Takaisin toimistossaan Gittes saa puhelun Ida Sessionsilta, joka ilmoittaa olevansa huijari rouva Mulwray. Hän ei uskalla kertoa työnantajansa henkilöllisyyttä, mutta kehottaa Gittesiä tarkistamaan päivän kuolinilmoitukset.Gittes saa tietää, että Mulwray oli aikoinaan vaimonsa varakkaan isän, Noah Crossin, liikekumppani. Cross varoittaa lounaalla henkilökohtaisella klubillaan Gittesiä, ettei hän ymmärrä, millaiset voimat ovat vallalla, ja tarjoutuu kaksinkertaistamaan Gittesin palkkion Mulwrayn kadonneen rakastajattaren etsimisestä. Arkistohallissa Gittes saa selville, että suuri osa Luoteislaaksosta on vaihtanut omistajaa. Laaksoa tutkiessaan Gittes joutuu vihaisten maanomistajien hyökkäyksen kohteeksi, sillä he uskovat, että hän on vesilaitoksen agentti, joka yrittää pakottaa heidät pois täältä sabotoimalla heidän vesihuoltonsa. Gittes päättelee, että vesilaitos kuivattaa maata, jotta se voitaisiin ostaa alennettuun hintaan, ja että Mulwray murhattiin, kun hän sai selville suunnitelman. Hän saa selville, että entinen vanhainkodin asukas on yksi laakson uusista maanomistajista, ja hän on ilmeisesti ostanut kiinteistön viikko Mulwrayin kuoleman jälkeen. Evelyn ja Gittes bluffaavat tiensä vanhainkotiin ja varmistavat, että kiinteistökaupat on tehty salaa sen asukkaiden nimissä. pakoiltuaan Mulvihilliä ja hänen roistoaan Gittes ja Evelyn piiloutuvat Evelynin taloon ja nukkuvat yhdessä. Varhain aamulla Evelynin on lähdettävä yllättäen; hän varoittaa Gittesia, että hänen isänsä on vaarallinen. Gittes seuraa hänen autoaan talolle, jossa hän vakoilee ikkunoista Mulwrayn rakastajattaren lohduttamista. Hän syyttää Evelyniä naisen pitämisestä vastoin tämän tahtoa, mutta Evelyn tunnustaa, että nainen on hänen sisarensa.Seuraavana päivänä nimetön puhelu houkuttelee Gittesin Ida Sessionsin asunnolle; hän löytää tämän murhattuna ja Escobarin odottamassa hänen saapumistaan. Escobar kertoo hänelle, että kuolinsyyntutkijan raportissa Mulwrayn keuhkoista löytyi suolavettä, mikä viittaa siihen, ettei hän hukkunut makean veden altaaseen. Escobar epäilee Evelyniä murhasta ja käskee Gittesiä esittämään hänet nopeasti. Evelynin kartanossa Gittes löytää hänen palvelijansa pakkaamasta hänen tavaroitaan. Hän huomaa, että hänen puutarhalammikkonsa on suolavettä, ja löytää siitä kaksoissilmälasit. Hän asettaa Evelynin vastakkain tämän "siskosta"; Gittesin lyötyä häntä Evelyn myöntää, että nainen, Katherine, on hänen siskonsa ja tyttärensä: hänen isänsä raiskasi hänet, kun Evelyn oli viisitoista. Hän sanoo, etteivät silmälasit ole Mulwrayn, sillä hän ei käyttänyt kaksoissilmälaseja.Gittes järjestää naisten pakenemisen Meksikoon ja käskee Evelynin tavata hänet hovimestarinsa kotona Chinatownissa. Hän kutsuu Crossin Mulwrayn kotiin sopimaan heidän sopimuksestaan. Cross myöntää aikovansa liittää Luoteislaakson Los Angelesin kaupunkiin, kastella ja kehittää sitä. Gittes syyttää Crossia Mulwrayn murhasta. Cross ottaa kaksoissilmälasit, ja hän ja hänen miehensä pakottavat Gittesin aseella uhaten ajamaan ne naisten luo. Kun he saapuvat Chinatownin osoitteeseen, poliisi on jo paikalla ja pidättää Gittesin. Kun Cross lähestyy Katherinea, Evelyn ampuu häntä käsivarteen ja ajaa pois Katherinen kanssa. Poliisi avaa tulen ja tappaa Evelynin. Cross tarttuu Katherinesta kiinni ja vie hänet pois, ja Escobar määrää Gittesin vapautettavaksi. Lawrence Walsh, yksi Gittesin kumppaneista, kertoo hänelle: "Unohda se, Jake. Se on Chinatown."</w:t>
      </w:r>
    </w:p>
    <w:p>
      <w:r>
        <w:rPr>
          <w:b/>
        </w:rPr>
        <w:t xml:space="preserve">Tulos</w:t>
      </w:r>
    </w:p>
    <w:p>
      <w:r>
        <w:t xml:space="preserve">Miten Katherine on sukua Evelynille?</w:t>
      </w:r>
    </w:p>
    <w:p>
      <w:r>
        <w:rPr>
          <w:b/>
        </w:rPr>
        <w:t xml:space="preserve">Esimerkki 2.3252</w:t>
      </w:r>
    </w:p>
    <w:p>
      <w:r>
        <w:t xml:space="preserve">Lachichi, tyttö, joka on lievästi kateellinen ystävilleen (koska nämä ovat naimisissa), hyväksyy lopulta avioliiton erittäin rikkaan perheen pojan kanssa toivoen koko ajan, että se olisi todellista rakkautta. Matkalla uuteen kotiin aave näkee hänet ja rakastuu häneen. Lachichi säikähtää tätä, mutta luottaa silti siihen, että avioliitto tuo hänelle rakkautta ja turvallisuutta. Hänen uusi aviomiehensä Kishanlal kuitenkin murskaa hänen harhakuvitelmansa lähtemällä työmatkalle heti kotiin saapumisen jälkeisenä aamuna ilman, että avioliittoa olisi pantu täytäntöön. Tämän jälkeen haamu pukeutuu Kishanlaliksi ja kosii Lachichia. Mies onnistuu siinä, mutta kertoo silti tytölle, kuka hän on, ja tuhoaa lopulta tytön toiveet avio-onnesta, mutta osoittaa, kuinka paljon hän rakastaa tyttöä kertomalla hänelle totuuden ja tarjoamalla lähtöä. He elävät ja rakastavat yhdessä onnellisesti, kunnes oikea Kishanlal palaa ennenaikaisesti viiden vuoden työmatkaltaan ja löytää vaimonsa raskaana haamulta, joka väittää olevansa hän ja josta hänen perheensä pitää paljon enemmän. "Viisas" paimen selvittää asiat tunnistamalla aaveen ja vangitsemalla hänet pussiin. Elämän on näennäisesti aloitettava alusta Lachichin ja hänen uuden, oikean Kishanlalinsa sekä hänen (aaveen) lapsensa tyttären kanssa. Mutta tunnustettuaan Kishanlalille, että hän tiesi, ettei aave ollut hänen miehensä ja että hän rakasti tätä, "Kishanlal" paljastaa jälleen olevansa aave. Hän ei ole koskaan ollut vangittuna säkkiin, vaan hän on ottanut Kishanlalin ruumiin haltuunsa, jotta hän voisi olla jälleen rakkaansa ja tyttärensä kanssa.</w:t>
      </w:r>
    </w:p>
    <w:p>
      <w:r>
        <w:rPr>
          <w:b/>
        </w:rPr>
        <w:t xml:space="preserve">Tulos</w:t>
      </w:r>
    </w:p>
    <w:p>
      <w:r>
        <w:t xml:space="preserve">Oliko Lachichilla ja aaveella poika vai tytär?</w:t>
      </w:r>
    </w:p>
    <w:p>
      <w:r>
        <w:rPr>
          <w:b/>
        </w:rPr>
        <w:t xml:space="preserve">Esimerkki 2.3253</w:t>
      </w:r>
    </w:p>
    <w:p>
      <w:r>
        <w:t xml:space="preserve">Tarina alkaa kilpailulla, johon osallistuu Smoke, Calin kuningas. Hänen rinnallaan ovat hänen pyöräjenginsä, Black Knightsin, muut jäsenet, mukaan lukien Kid, joka on kokelas. Kid, jonka isä on Smoken mekaanikko/paras ystävä, on innokas ja kärsimätön aloittamaan elämänsä Black Knightsin jäsenenä. Hän haluaa, että hänen isänsä katsoo häntä samalla tavalla kuin Smoke. Kidin unelmat kuitenkin murtuvat, kun Smoken kisa karkaa käsistä ja hänen isänsä saa osuman + kuolee. Siirry eteenpäin vuotta myöhemmin, jossa nyt röyhkeä Kid on liittynyt Stuntmanin kanssa yhteen. Kaksikko on kiertänyt Kaliforniaa ja huijannut muilta kilpa-ajajilta heidän rahojaan. Rutiininomaisen huijauksen jälkeen Kid törmää Smokeen ja haastaa hänet kisaan. Smoke kieltäytyy ja sanoo, että Kidin on liityttävä jengiin ja voitettava kilpailuja, ennen kuin hän voi täyttää hänen vaatimuksensa. Smoken kieltäytymisen seurauksena Kid perustaa oman jengin - Biker Boyz - jossa on vain kolme jäsentä, hän itse, Stuntman ja Primo, toinen vapaamatkustaja. Kolme lähtee liikkeelle ja keräävät heti kannattajakuntaa ja mahdollisuuksia. Mukana hurjassa kyydissä on Tina, ärhäkkä nuori nainen, jota Kid vetää puoleensa, koska tämä on lakkaamatta omistautunut hänelle. Vuosittaisten juhlien aikana Kidin äiti valistaa Kidiä ja Smokea siitä, että Will, mies, joka kasvatti Kidin, ei ole hänen oikea isänsä - Smoke on. Smoke on järkyttynyt, mutta Kid ei voisi olla vihaisempi. Riideltyään äitinsä kanssa Kid lähtee kotoa ja muuttaa Tinan luokse, päättäen voittaa Smoken ja Mustat ritarit. Koska Kid ei jaksa odottaa menestystä, hän alkaa jälleen huijata, vaikka se on vastoin sääntöjä. Kun Smoke pelastaa hänet Fresnossa toisen jengin tappamiselta, Kid haastaa hänet kisaan, jonka panoksena on molempien kilpaurheilun loppuminen. Jengit matkustavat Fresnoon, jossa Kid kisaa Doggin kanssa. Kisa päättyy huonosti, ja näyttää siltä, että Kid ei pysty ajamaan kilpaa Smokea vastaan seuraavana päivänä, sillä hänen pyöränsä on romuna. Dogg kuitenkin auttaa ja lainaa Kidille hänen pyöränsä siinä toivossa, että Kid voittaa Smoken ja lopettaa tämän valtakauden Kalifornian kuninkaana. Seuraavana päivänä jengit tapaavat ja sopivat ehdoistaan, ennen kuin Kid ja Smoke lähtevät polulle, jolla he ajavat kilpaa. Kidille kisa alkaa normaalisti, mutta Smoke on jo mennyt vyöhykkeelle, ja kaikki muu paitsi tie hänen edessään hämärtyy näkökentästä. Yhtäkkiä Smoken ajatustunneli täyttyy muistoista, kaikesta siitä yöstä lähtien, kun Will tapettiin. Tämän aikana Kid tulee vyöhykkeelle, hänen mielensä keskittyy vain tiehen. Kun he lähestyvät maaliviivaa, Smoke hellittää ja Kid pääsee ohi. Elokuvan lopussa Kid ja Smoke pääsevät yhteisymmärrykseen, ja Kid antaa Smoken pitää kypäränsä ja oikeutensa ajaa kilpaa.</w:t>
      </w:r>
    </w:p>
    <w:p>
      <w:r>
        <w:rPr>
          <w:b/>
        </w:rPr>
        <w:t xml:space="preserve">Tulos</w:t>
      </w:r>
    </w:p>
    <w:p>
      <w:r>
        <w:t xml:space="preserve">Missä kaupungissa Smoke pelastaa Kidin toisen jengin tappamiselta?</w:t>
      </w:r>
    </w:p>
    <w:p>
      <w:r>
        <w:rPr>
          <w:b/>
        </w:rPr>
        <w:t xml:space="preserve">Esimerkki 2.3254</w:t>
      </w:r>
    </w:p>
    <w:p>
      <w:r>
        <w:t xml:space="preserve">Elokuva alkaa, kun televisiotuottaja Jerry Hartfield kertoo Grave Encountersista, paranormaalista tosi-tv-ohjelmasta, jota ohjasi ja jonka pääosassa oli aaveiden metsästäjä Lance Preston ja joka lopetettiin viiden jakson jälkeen. Hartfield selittää, että elokuvassa näytettävät tapahtumat ovat raakamateriaalia kuudennesta ja viimeisestä jaksosta, joka kuvattiin ja jota on leikattu vain aikarajoitusten vuoksi.Kuvauksissa nähdään, kuinka Grave Encountersin kuvausryhmä, johon kuuluvat Lance itse, okkultismiin erikoistunut Sasha Parker, tekninen asiantuntija Matt White, kuvaaja T. C. Gibson ja vierailevana tähtenä nähty meedio Houston Grey, valmistautuu tutkimaan hylättyä Collingwoodin psykiatrista sairaalaa, jossa on raportoitu selittämättömistä ilmiöistä jo vuosia. He saavat sairaalan hoitajalta kierroksen Collingwoodiin ja sen maanalaisiin tunneleihin. He saavat myös tietää Collingwoodin historiasta, muun muassa Arthur Friedkin -nimisestä lääkäristä, joka teki sairaalan potilaille epäeettisiä kokeita ja lobotomioita ennen kuin karanneet potilaat tappoivat hänet. Ryhmä sulkeutuu vapaaehtoisesti Collingwoodin sisälle yöksi ja aloittaa tutkimuksensa leiriytymällä sairaalan pääsisäänkäynnin lähelle, joka on lukittu ulkopuolelta. Paranormaalia toimintaa ei tapahdu ensimmäisten tuntien aikana, kunnes ovi paiskautuu T. C:n takana itsestään, kun hän on kuvaamassa rakennuksen ympärillä. Lance ja hänen kuvausryhmänsä yrittävät saada yhteyden näkymättömiin olentoihin, jotka ovat vastuussa tästä, ja heitä piinaa lisää kummituksia, jotka muuttuvat yhä räikeämmiksi ja vihamielisemmiksi.Kun sairaalan vahtimestari saapuu avaamaan ulko-ovet puolen tunnin kuluttua, kuvausryhmä alkaa pakata. Matt lähtee hakemaan rakennukseen sijoitettuja kameroita, mutta katoaa. Muut etsivät Mattia seuraavat tunnit tuloksetta, eikä talonmies saavu paikalle. He lyövät ulko-ovet maahan paetakseen, mutta huomaavat, että se johtaa toiseen käytävään, kuten useat muutkin löytämänsä "uloskäytävän" ovet. He huomaavat myös, että ulkona on yhä yö, vaikka pitäisi olla päivänvalo. Miehistö jatkaa sekä Mattin että uloskäynnin etsimistä, kun he kohtaavat tytön, jonka kasvot vääristyvät demonisesti. Miehistö pakenee peloissaan, mutta Houston erotetaan muista ja myöhemmin näkymätön voima hyökkää väkivaltaisesti hänen kimppuunsa, mikä tappaa hänet. Levätessään muut löytävät ranteistaan sairaalalappuja, joissa on heidän nimensä. Lopulta he löytävät Mattin, joka on pukeutunut sairaalamekkoon ja joka on tullut hulluksi, mutisee hölynpölyä ilmeisestä psyykkisestä häiriöstään ja selittää, että ainoa tapa paeta on se, että he "paranevat" sairaalan näkymättömien asukkaiden käsissä.Miehistöä jahdataan edelleen sairaalan läpi useiden ilmestysten toimesta. T. C. joutuu aaveen vetämänä veriseen kylpyammeeseen ja katoaa, kun taas Matt putoaa hissikuilusta kuolemaan Lancen ja Sashan kimppuun hyökkää kieletön demoni. Lance ja Sasha menevät tunneleihin etsimään toista uloskäyntiä, jossa rajusti sairastunut Sasha katoaa sumuun, joka ilmestyy hänen ja Lancen nukkuessa. Kauhuissaan ja mielisairaana Lance jatkaa yksin tunnelien läpi selviytyen tappamalla ja syömällä rottia, kunnes hän löytää oven, joka johtaa Friedkinin leikkaussaliin, jossa on alttari ja pentagrammi demonista rituaalia varten, mikä osoittaa, että Friedkin oli käyttänyt mustaa magiaa lääketieteellisissä harjoituksissa. Hän kääntyy nähdäkseen Friedkinin ja useiden hoitajien ilmestykset, jotka raahaavat huutavan Lancen leikkauspöydälle. Kamera pimenee hetkeksi, ennen kuin se näyttää lobotomoidun Lancen, joka sanoo olevansa nyt "parempi" ja voivansa mennä kotiin, ja sanoo muutaman sanan yleisölle ennen kuin ruutu vaihtuu siniseksi.</w:t>
      </w:r>
    </w:p>
    <w:p>
      <w:r>
        <w:rPr>
          <w:b/>
        </w:rPr>
        <w:t xml:space="preserve">Tulos</w:t>
      </w:r>
    </w:p>
    <w:p>
      <w:r>
        <w:t xml:space="preserve">Mitä Matti menee hakemaan?</w:t>
      </w:r>
    </w:p>
    <w:p>
      <w:r>
        <w:rPr>
          <w:b/>
        </w:rPr>
        <w:t xml:space="preserve">Esimerkki 2.3255</w:t>
      </w:r>
    </w:p>
    <w:p>
      <w:r>
        <w:t xml:space="preserve">Tom Reagan (Gabriel Byrne) on Leo O'Bannonin (Albert Finney) neuvonantaja ja oikea käsi. Leo O'Bannon on irlantilainen mafiapomo ja poliittinen pomo, joka johtaa määrittelemätöntä koillis-amerikkalaista kaupunkia kieltolain aikana. Kun Leon kilpailija, italialainen gangsteri Johnny Caspar (Jon Polito) ilmoittaa aikovansa tappaa vedonvälittäjä Bernie Bernbaumin (John Turturro), Leo vastustaa Tomin neuvoa ja antaa Bernien suojelua. Bernie on Verna Bernbaumin (Marcia Gay Harden) veli, joka on aloittanut suhteen Leon kanssa samalla, kun hänellä on suhde Tomin kanssa.Tom yrittää kaikin keinoin vakuuttaa Leoa luovuttamaan Bernien Casparille sodan lopettamiseksi; hän yrittää vakuuttaa Leolle, että Verna huijaa häntä suojellakseen veljeään, mutta Leoa ei saa taivuteltua. Leoa vastaan tehdyn salamurhayrityksen jälkeen Tom paljastaa Leolle suhteensa Vernaan todistaakseen, että tämä on epärehellinen. Leo lyö Tomin ja kääntää selkänsä molemmille. Tämän jälkeen Tom lähestyy Casparia etsien työtä, ja Caspar käskee häntä tappamaan Bernien metsässä Miller's Crossingissa osoittaakseen uskollisuutensa. Bernie rukoilee Tomia säästämään hänet sanomalla: "Katso sydämeesi". Tom laukaisee aseensa lavastaakseen tappamisen ja käskee Bernietä juoksemaan ja piiloutumaan.Caspar ottaa Leon paikan kaupungin pomona, hallitsee poliisia ja käyttää sitä Leon operaatioiden tuhoamiseen. Samaan aikaan Tom alkaa kylvää eripuraa Casparin ja hänen luotetun järjestyksenvalvojansa, brutaalin, homoseksuaalisen Eddie "the Dane" Danen (J. E. Freeman) välille. Havaittuaan, etteivät hänen miehensä nähneet Tomin tappavan Bernietä, Dane vie Tomin takaisin Miller's Crossingiin katsomaan, onko Bernien ruumis siellä. Tom melkein murtuu, kun he lähestyvät paikkaa, mutta he löytävät ruumiin, jota oli ammuttu kasvoihin ja jonka linnut olivat runnelleet. Tomin tietämättä Bernie on palannut kaupunkiin ja tappanut Danen rakastajan Minkin (Steve Buscemi), joka oli myös Bernien rakastaja, ja asettanut ruumiin sinne, missä hänen olisi pitänyt olla. Bernie pitää tätä Tomin pään päällä ja yrittää kiristää Tomia tappamaan Casparin. Tom käyttää Minkin tuntematonta olinpaikkaa vakuuttaakseen Casparille, että Eddie Dane on pettänyt hänet. Dane kiistää asian, ja Casparin on päätettävä, ketä hän uskoo ja kenet hän tappaa. Raivoissaan hän hakkaa Eddie Danen ennen kuin ampuu häntä päähän. Tom järjestää tapaamisen Bernien kanssa, mutta lähettää sen sijaan Casparin sillä verukkeella, että tämä tapaa Minkin. Bernie pääsee Casparin kimppuun ja tappaa hänet. Tom saapuu paikalle ja huijaa Bernien luovuttamaan aseensa sanoen, että he voivat syyttää Eddie Danea, ja paljastaa sitten, että Dane on kuollut ja että hän aikoo tappaa Bernien kostoksi hänen kiristyksestään. Bernie anoo jälleen armoa ja sanoo: "Katso sydämeesi", mutta Tom kysyy: "Mihin sydämeen?" ja ampuu Bernien.Kun Caspar ja Eddie Dane ovat kuolleet, Leo palaa takaisin ykköspomon asemaansa. Verna on voittanut tiensä takaisin Leon suosioon, ja hän suhtautuu Tomiin kylmästi. Bernien hautajaispäivänä Leo ilmoittaa, että Verna on kosinut häntä, ja tarjoaa Tomille takaisin työpaikkaa. Tom kieltäytyy ja jää katsomaan, kun Leo lähtee.</w:t>
      </w:r>
    </w:p>
    <w:p>
      <w:r>
        <w:rPr>
          <w:b/>
        </w:rPr>
        <w:t xml:space="preserve">Tulos</w:t>
      </w:r>
    </w:p>
    <w:p>
      <w:r>
        <w:t xml:space="preserve">Kenen kanssa Tom järjestää tapaamisen?</w:t>
      </w:r>
    </w:p>
    <w:p>
      <w:r>
        <w:rPr>
          <w:b/>
        </w:rPr>
        <w:t xml:space="preserve">Esimerkki 2.3256</w:t>
      </w:r>
    </w:p>
    <w:p>
      <w:r>
        <w:t xml:space="preserve">Vince Everett (Elvis Presley) on 19-vuotias rakennustyöläinen, joka pitkän työpäivän jälkeen menee paikalliseen baariin oluelle, kun hän joutuu riitaan humalaisen ja riidanhaluisen miehen kanssa. Syntyy baaritappelu, jossa Vince lyö juopunutta ja heikkoa miestä niin, että hän vahingossa tappaa tämän. Vince pidätetään ja hänet tuomitaan taposta yhdestä kymmeneen vuoteen osavaltion vankilaan. Hänen sellikaverinsa on keski-ikäinen, huuhtoutunut country- ja lännenlaulaja Hunk Houghton (Mickey Shaughnessy), joka istuu vankilassa aseellisesta ryöstöstä ja on ollut vankilassa jo kahdeksan vuotta. Hunt alkaa opettaa Vinceä soittamaan kitaraa kuultuaan Vincen laulavan ja soittavan Hunkin kitaraa. Hunk suostuttelee Vincen osallistumaan tulevaan vankien show'hun, joka lähetetään valtakunnallisessa televisiossa. Vince saa sen seurauksena lukuisia fanikirjeitä, mutta Hunk varmistaa, ettei niitä toimiteta Vincelle. Sitten Hunk suostuttelee Vincen allekirjoittamaan sopimuksen tasavertaisesta osakkuudesta hänen esityksessään. eräänä päivänä vankien mellakoidessa ruokalassa vartija tönäisee Vinceä, joka kostaa lyömällä vartijaa. Tämän seurauksena vankilanjohtaja määrää Vincen ruoskittavaksi ruoskalla. Jälkeenpäin selviää, että Hunk yritti lahjoa vartijoita luopumaan rangaistuksesta, mutta turhaan. 14 kuukauden tuomionsa kärsittyään Vince pääsee vankilasta ehdonalaiseen hyvän käytöksen vuoksi, jossa juuri ennen lähtöään vankilanjohtaja antaa Vincelle fanipostia, joka saa Vincen tajuamaan, että Hunk yritti suojella häntä faneiltaan. Hunk lupaa Vincelle laulajan paikan ystävänsä omistamasta yökerhosta. Vince yllättyy, kun klubin omistaja kieltää häneltä laulajan työn mutta tarjoaa hänelle työtä tarjoilijana. Tänä aikana Vince tapaa Peggy Van Aldenin (Judy Tyler), nuoren naisen, joka käy klubilla ja joka työskentelee poplaulaja Mickey Alban promoottorina.Vince menee lavalle, kun talon bändi pitää taukoa, ja alkaa laulaa "Young and Beautifulia", mutta raivostuu eräälle asiakkaalle, joka ei kiinnitä huomiota ja nauraa. Vince hajottaa kitaransa ja poistuu klubilta. Peggy seuraa Vinceä takaisin hänen pieneen asuntoonsa ja suostuttelee hänet nauhoittamaan demon, jotta hän voi kuunnella itseään. vince nauhoittaa äänitysstudiossa kappaleen "Don't Leave Me Now", jonka Peggy vie Geneva Recordsille. Manageri ei ole vaikuttunut, mutta suostuu soittamaan nauhan pomolleen New Yorkissa. Seuraavana päivänä Peggy ilmoittaa Vincelle, että kappale on myyty. Sen jälkeen Peggy vie Vincen vanhempiensa kotiin juhliin, mutta Vince loukkaa vierasta, jonka hän luulee vahingossa vähättelevän häntä, ja lähtee pois. Vihaisena ja loukkaantuneena Peggy kohtaa Vincen, joka suutelee häntä. joitakin viikkoja myöhemmin Vince ja Peggy menevät ostamaan Vincen singleä, mutta järkyttyvät huomatessaan, että Mickey Alban levytys on julkaistu sen sijaan. Vince ryntää levy-yhtiön toimistoon ja lyö johtajaa. Välttääkseen petoksen, Vince ehdottaa, että hän ja Peggy perustaisivat oman levy-yhtiön, minkä he myös tekevät. He nimeävät sen Laurel Recordsiksi ja palkkaavat asianajajan, herra Shoresin (Vaughn Taylor) antamaan heille neuvoja. Vince levyttää kappaleen "Treat Me Nice" ja alkaa myydä sitä, mutta se hylätään yleisesti. Peggy suostuttelee ystävänsä, levy-yhtiö Teddy Talbotin (Dean Jones) esittämään kappaleen treffejä vastaan, ja siitä tulee heti hitti.Myöhemmin samana iltana Vince pyytää Peggyä ulos juhlimaan, mutta pettyy, kun hän kuulee, että Peggy on suostunut päivällistreffeille Teddyn kanssa. Vincen kasvavan suosion vuoksi hänet kutsutaan New Yorkiin esiintymään tv-varieté-ohjelmaan laulamaan laulunsa. Juhlissa Hunk vierailee hänen luonaan ehdonalaiseen vapauteen päästyään ja suostuttelee Vincen antamaan hänelle paikan tulevasta ohjelmasta. Show'ssa Vince harjoittelee "Jailhouse Rockia" tyylitellyssä sellirakennuksessa. Hunkin numero leikataan pois hänen vanhentuneen musiikkityylinsä vuoksi. Sen jälkeen Vince ilmoittaa Hunkille, että hänen asianajajansa mukaan heidän vankilassa allekirjoittamansa sopimus on arvoton. Vince tarjoaa Hunkille sen sijaan palkkiota, joka on 10 prosenttia hänen tuloistaan, minkä Hunk hyväksyy. muutamassa kuukaudessa Vince on tähti. Peggy ei ole enää puheväleissä hänen kanssaan, sillä menestys on tehnyt hänestä ylimielisen ja itsekeskeisen. Vince matkustaa Hollywoodiin, jossa hän solmii elokuvasopimuksen Climax Studiosin kanssa äänittääkseen soundtrackin sekä näyttelemällä tulevassa elokuvassa. Studiopäällikkö pyytää häntä viettämään päivän Sherry Wilsonin (Jennifer Holden), studion uuden naispääosan esittäjän, kanssa mainostarkoituksessa. Näyttelijätär ei ole aluksi kovinkaan innostunut kanssanäyttelijästään, mutta rakastuu lopulta Vinceen. sillä välin Hunk alkaa kyllästyä Vincen itsekeskeiseen asenteeseen. Kun Peggy ilmaantuu yllättäen juhliin Vincen vastikään vuokraamaan Hollywoodin kotiin, Vince on iloinen nähdessään hänet, mutta suuttuu, kun Peggy sanoo, että hänen vierailunsa tarkoituksena on puhua liikeasioista. Herra Shores lähestyy Vinceä Geneva Recordsin tarjouksella ostaa Laurel Records ja tehdä Vincelle rikkaan sopimuksen. elokuvansa viimeistelypäivänä Vince kertoo Peggylle saamastaan tarjouksesta. Peggy kieltäytyy myymästä Geneva Recordsille, mutta Vince ilmoittaa, että hän tekee sopimuksen, koska hän omistaa levy-yhtiön enemmistöosuuden, mikä suututtaa Peggyn. Vincen asenteesta raivostunut Hunk provosoi Vinceä, joka ei suostu vastaiskuun. Hunk lyö Vinceä kurkkuun, mikä vaarantaa hänen laulutaitonsa. Vince kiidätetään sairaalaan. Vince antaa Hunkille anteeksi ja tajuaa rakastavansa Peggyä ja Peggy rakastaa häntä.Muutamaa viikkoa myöhemmin Vincen lääkäri ilmoittaa, että hänen äänihuulensa ovat täysin toipuneet, mutta Vince on huolissaan siitä, että hänen äänensä on saattanut kärsiä. Hän laulaa Peggylle kappaleen "Young and Beautiful", joka rauhoittaa häntä siitä, että hänen pelkonsa on aiheeton.</w:t>
      </w:r>
    </w:p>
    <w:p>
      <w:r>
        <w:rPr>
          <w:b/>
        </w:rPr>
        <w:t xml:space="preserve">Tulos</w:t>
      </w:r>
    </w:p>
    <w:p>
      <w:r>
        <w:t xml:space="preserve">Vince tuomitaan yhdestä kymmeneen vuoteen mistä rikoksesta?</w:t>
      </w:r>
    </w:p>
    <w:p>
      <w:r>
        <w:rPr>
          <w:b/>
        </w:rPr>
        <w:t xml:space="preserve">Esimerkki 2.3257</w:t>
      </w:r>
    </w:p>
    <w:p>
      <w:r>
        <w:t xml:space="preserve">HUOMAUTUS: jatko-osa elokuvalle "Draculan kauhu" (1958).Draculan kuoleman jälkeen on kulunut 10 vuotta, mutta paikallisissa hautajaisissa on edelleen tapana seivästää epäilyttävän kuolleen sydän ja haudata hänet epäpyhään maahan. Tämä suututtaa Kleinbergin luostarin apotti isä Sandoria [Andrew Kier], joka yrittää nolata paikalliset ymmärtämään taikauskonsa typeryyden nyt, kun Dracula on kuollut. Pysäytettyään erään tällaisen rienaavan hautauksen isä Sandor pysähtyy paikalliseen majataloon, jossa hän tapaa englantilaiset Kentsit - Charlesin [Francis Matthews], hänen veljensä Alanin [Charles Tingwell] ja heidän vaimonsa Dianan [Suzan Farmer] ja Helenin [Barbara Shelley], jotka ovat Karpaateille matkustavia. Isä Sandor varoittaa heitä menemästä lähelle Carlsbadin linnaa, mutta onneksi heidän vaununsa liukastuu pyörän kanssa juuri tuon linnan ulkopuolella. oudosti näyttää siltä, että heitä odotettiin, sillä heitä vastaan tulee välittömästi kuljettajaton vaunu ja heidät viedään linnaan, jossa huoneet on valmisteltu ja illallisen tarjoilee salaperäinen palvelija nimeltä Klove [Philip Latham]. Helenin epäilyksistä huolimatta Kentit asettuvat huoneisiinsa yöksi. Helen herää ääniin. Alan lähtee tutkimaan asiaa. Ennen kuin hän saa mitään selville, Klove puukottaa häntä. Hänen ruumiinsa ripustetaan Draculan arkun päälle ja hänen kurkkunsa viilletään auki, jotta veri voi valua Draculan pölylle. Välittömästi verinen pöly alkaa höyrystyä ja Draculan ruumis saa hitaasti muodon. Tämän karmean kohtauksen jälkeen Klove vie Helenin ja hänestä tulee vastaheränneen Draculan [Christopher Lee] ensimmäinen veriateria.Seuraavana aamuna Charles ja Diana eivät löydä jälkeäkään Alanista tai Helenistä. Peloissaan Diana menee läheiseen mökkiin odottamaan Charlesia, joka palaa linnaan etsimään Alania ja Heleniä. Pian tämän jälkeen Klove saapuu mökille vaunujen kanssa ja kertoo, että Charles lähetti hänet hakemaan Dianaa. Helen, joka on nyt vampyyri, toivottaa Dianan tervetulleeksi takaisin linnaan. Helen yrittää purra Dianaa, mutta Dracula estää häntä. Charles keskeyttää tämän kohtauksen ja taistelee Draculan kanssa. Kun Dianan krusifiksi polttaa Helenin kättä, Charles tekee ristin rikkinäisestä miekasta. He pakenevat metsään, jossa he luhistuvat isä Sandorin jalkojen juureen, joka sanoo yksinkertaisesti: "Minähän sanoin, ettet saa mennä linnaan". Fr Sandor vie Charlesin ja Dianan luostariinsa, jossa he toipuvat. Sillä välin Fr Sandor opettaa Charlesille vampyyrien tapoja ja esittelee hänet hullulle Ludwigille [Thorley Walters], joka pelastettiin eräänä yönä mielettömänä linnasta. Peläten, että Dracula saattaa seurata Dianaa, Fr Sandor määrää, ettei ketään saa päästää luostariin sinä iltana. sillä välin Klove on hakenut Draculan arkun ja pystyttänyt leirin luostarin ulkopuolelle. Luostari nukkuu yöksi, mutta Ludwig kutsuu Draculan sisään. Helen tulee Dianan ikkunaan ja hänet päästetään sisään. Helen puree Dianaa käsivarteen, mutta Dracula ehtii ajoissa vetää hänet irti. Dianan huudot tuovat paikalle Kaarlen ja Sandor Sandorin, jotka polttavat pureman. Helen vangitaan. Fr Sandorin panostaessa Heleniä Ludwig houkuttelee Dianan työhuoneeseen, jossa Dracula odottaa. Dracula avaa suonen rintaansa ja on aikeissa pakottaa Dianan juomaan, kun Charles tunkeutuu sisään. Dracula vie Dianan pois; Sandor ja Kaarle seuraavat häntä linnaan. He ampuvat Klovea, mutta kuljettajattomat hevoset kiitävät pois. Vaunu kaatuu linnan ulkopuolella, ja arkut putoavat jäätyneen joen jäälle.Diana pelastuu. Kaarle taistelee jälleen Draculaa vastaan. Diana ampuu Draculaa. Hänen luodinsa menee ohi, mutta tekee jäähän halkeaman. Fr Sandor ottaa aseen ja alkaa ampua jäätä Draculan ympäriltä. Jää murtuu ja Dracula heitetään jokeen - virtaava vesi tuhoaa hänet. [Alkuperäinen synopsis by bj_kuehl.]</w:t>
      </w:r>
    </w:p>
    <w:p>
      <w:r>
        <w:rPr>
          <w:b/>
        </w:rPr>
        <w:t xml:space="preserve">Tulos</w:t>
      </w:r>
    </w:p>
    <w:p>
      <w:r>
        <w:t xml:space="preserve">Kuka näyttelee Draculaa?</w:t>
      </w:r>
    </w:p>
    <w:p>
      <w:r>
        <w:rPr>
          <w:b/>
        </w:rPr>
        <w:t xml:space="preserve">Esimerkki 2.3258</w:t>
      </w:r>
    </w:p>
    <w:p>
      <w:r>
        <w:t xml:space="preserve">Ironinen komedia parikymppisestä Artista (Robert Pattinson), joka saa tyttöystävältään potkut, muuttaa takaisin vanhempiensa luokse ja joutuu neljännesvuosikriisiin. Art käyttää perintörahojaan harrastaakseen vähittäiskauppaa ja new age -terapioita ja päätyy lopulta turvautumaan eksentrisen self-help-gurun, tohtori Ellingtonin (Powell Jones) apuun. Artin tuskallisen hauska matka olemassaolonsa määrittelyyn tuo esiin hänen ja vanhempiensa välisen häiriintyneen suhteen ja omituisten ystäviensä merkityksen hänen elämässään. How To Be on ajankohtainen katsaus yhä yleisempiin ilmiöihin: kotona asuviin aikuisiin lapsiin, turhautuneeseen luovuuteen ja itseapuun.</w:t>
      </w:r>
    </w:p>
    <w:p>
      <w:r>
        <w:rPr>
          <w:b/>
        </w:rPr>
        <w:t xml:space="preserve">Tulos</w:t>
      </w:r>
    </w:p>
    <w:p>
      <w:r>
        <w:t xml:space="preserve">Kuka on elokuvan tähti?</w:t>
      </w:r>
    </w:p>
    <w:p>
      <w:r>
        <w:rPr>
          <w:b/>
        </w:rPr>
        <w:t xml:space="preserve">Esimerkki 2.3259</w:t>
      </w:r>
    </w:p>
    <w:p>
      <w:r>
        <w:t xml:space="preserve">Elliot Hopper (Bill Cosby) on hiljattain leskeksi jäänyt kolmen lapsen isä, joka on saattanut perheen lähes konkurssiin yrittäessään pelastaa vaimoaan. Elliot työstää liiketoimia saadakseen perheen pois veloista, kun hän kiipeää maanisen satanistin taksiin. yrittäessään lopettaa siitä alkaneen mielipuolisuuden Elliot julistaa olevansa itse asiassa saatana ja käskee kuljettajaa pysäyttämään taksin välittömästi. Vastakkainasettelun yliampuvana kuljettaja päästää ratin irti. Taksi törmää sillan suojakaiteeseen ja keikkuu joen yli. Kun Elliot yrittää kuumeisesti poistua taksista, auto kaatuu jokeen, ja molemmat matkustajat näyttävät kuolevan. sen sijaan, että Elliot heräisi tilinteon päivään, hän löytää itsensä leijumasta paranormaaleja ilmiöitä tutkivan tiedemiehen laboratoriossa, joka suostuu "lähettämään [hänet] takaisin." Elliot, joka oli laiminlyönyt henkivakuutuksen hankkimisen ennen onnettomuuttaan, pelkää lastensa kasvavan köyhtyneinä ilman häntä. Leijuvana henkenä, jonka voi nähdä vain pimeissä huoneissa, Elliot palaa kotiinsa ja sepittää juonen, jolla hän saa jotenkin päätökseen liikesopimuksensa ja hyväksytyksi sairausvakuutuksen ennen kuin hänen ruumiinsa löydetään ja uutinen hänen kuolemastaan tulee julkisuuteen. Hänen lapsensa ovat mukana suunnitelmassa ja yrittävät parhaansa mukaan pitää isänsä salaisuuden.</w:t>
      </w:r>
    </w:p>
    <w:p>
      <w:r>
        <w:rPr>
          <w:b/>
        </w:rPr>
        <w:t xml:space="preserve">Tulos</w:t>
      </w:r>
    </w:p>
    <w:p>
      <w:r>
        <w:t xml:space="preserve">Mikä on Bill Cosbyn hahmon nimi?</w:t>
      </w:r>
    </w:p>
    <w:p>
      <w:r>
        <w:rPr>
          <w:b/>
        </w:rPr>
        <w:t xml:space="preserve">Esimerkki 2.3260</w:t>
      </w:r>
    </w:p>
    <w:p>
      <w:r>
        <w:t xml:space="preserve">Michael Armstrong (Paul Newman), yhdysvaltalainen fyysikko ja rakettitieteilijä, matkustaa avustajansa ja morsiamensa Sarah Shermanin (Julie Andrews) kanssa Kööpenhaminaan konferenssiin. Armstrong saa radiolähetyksen noutamaan kirjan Kööpenhaminasta; siinä on viesti, jossa sanotaan: "Ota yhteyttä Ï:hen [hätätapauksessa]." Hän kertoo Shermanille menevänsä Tukholmaan, mutta Sherman saa selville, että mies lentää Itä-Berliiniin, ja seuraa häntä. Kun he laskeutuvat, Itä-Saksan hallituksen edustajat toivottavat hänet tervetulleeksi. Sherman tajuaa, että Armstrong on loikannut, ja kauhistuu sitä, että kylmän sodan olosuhteet huomioon ottaen, jos hän jää Armstrongin mukaan, hän ei todennäköisesti enää koskaan näe kotiaan tai perhettään.Armstrong vierailee yhteyshenkilönsä, "maanviljelijän" (Mort Mills) luona, jossa paljastuu, että hänen loikkauksensa on itse asiassa juoni, jolla hän pyrkii saamaan Itä-Saksan tiedelaitoksen luottamuksen saadakseen selville, kuinka paljon sen johtava tiedemies Gustav Lindt (Ludwig Donath) ja sitä kautta Neuvostoliitto tietävät ohjuspuolustusjärjestelmistä.Armstrong on valmistellut paluutaan länteen Ï:ksi kutsutun pakoverkoston kautta. Häntä seurasi kuitenkin maatilalle hänen virka-apunsa, itäsaksalainen turvallisuusupseeri Hermann Gromek (Wolfgang Kieling). Gromek tajuaa, mikä Ï on ja että Armstrong on kaksoisagentti, ja kun Gromek on soittamassa poliisille, alkaa kiduttava taistelukohtaus, joka päättyy siihen, että Armstrong ja maanviljelijän vaimo (Carolyn Conwell) tappavat Gromekin. Gromek ja hänen moottoripyöränsä haudataan. Armstrongin maatilalle kyydinnyt taksikuski (Peter Lorre Jr., ilman mainintaa) ilmoittaa kuitenkin poliisille Armstrongin käytöksestä. vierailulla Leipzigin Karl Marxin yliopiston fysiikan tiedekunnassa Armstrongin haastattelu tiedemiesten kanssa päättyy äkillisesti, kun turvallisuusviranomaiset kuulustelevat häntä kadonneesta Gromekista. Tiedekunta yrittää kuulustella Shermania hänen tietämyksestään amerikkalaisesta "Gamma Five" -ohjusten torjuntaohjelmasta, mutta hän kieltäytyy yhteistyöstä ja juoksee ulos huoneesta, vaikka hän on suostunut loikkaamaan Itä-Saksaan. Tässä vaiheessa Armstrong kertoo hänelle salaa todelliset motiivinsa ja pyytää häntä suostumaan temppuun.Armstrong lopulta yllyttää professori Lindtiä paljastamaan ohjusten torjuntayhtälönsä Lindtin mielestä Armstrongin matemaattisten virheiden vuoksi. Kun Lindt kuulee yliopiston kaiutinjärjestelmän kautta, että Armstrongia ja Shermania etsitään kuulusteltaviksi, hän tajuaa, että hän on luovuttanut salaisuutensa, mutta ei ole saanut mitään vastineeksi. Armstrong ja Sherman pakenevat koulusta yliopistoklinikan lääkärin, tohtori Koskain (Gisela Fischer) avustuksella. pariskunta matkustaa Itä-Berliiniin Stasin jahtaamana Ï-verkoston harhautusbussilla, jota johtaa herra Jacobi (David Opatoshu). Tiesulut, neuvostoarmeijan karkureiden tekemä maantieryöstö ja "oikean" bussin kanssa tapahtuva yhteenajo johtavat siihen, että poliisi saa tietää petoksesta ja kaikki pakenevat. Friedrichstraen postitoimistoa etsiessään he kohtaavat maanpaossa asuvan puolalaisen kreivitär Kuchinskan (Lila Kedrova), joka johdattaa heidät postitoimistoon siinä toivossa, että he saisivat sponsoroitua amerikkalaista viisumia. Poliisi löytää Armstrongin ja Shermanin postitoimistosta, ja Kuchinska heittäytyy poliisin eteen, jotta he voivat paeta seuraavaan määränpäähänsä.Kaksi miestä lähestyy heitä jalkakäytävällä - toinen on "maanviljelijä". Hän antaa heille liput balettiin; tarkoitus on matkustaa seurueen matkatavaroissa Ruotsiin samana iltana. Baletissa käydessään ja noutoa odottaessaan heidät huomaa ja ilmoittaa poliisille johtava ballerina (Tamara Toumanova), joka lensi Itä-Berliiniin samalla lentokoneella kuin Armstrong. armstrong ja Sherman pakenevat väkijoukon läpi tulta huutaen. He piiloutuvat kahteen pukulaatikkoon, ja heidät kuljetetaan rahtialuksella Itämeren yli Ruotsiin. Ballerina, joka haluaa epätoivoisesti paljastaa karkureiden piilopaikan, tunnistaa väärät laatikot, jotka konekiväärillä ammutaan, kun ne jo roikkuvat laiturin yllä. Sillä välin Armstrong ja Sherman ovat paenneet hyppäämällä yli laidan ja uimalla ruotsalaiseen laituriin.</w:t>
      </w:r>
    </w:p>
    <w:p>
      <w:r>
        <w:rPr>
          <w:b/>
        </w:rPr>
        <w:t xml:space="preserve">Tulos</w:t>
      </w:r>
    </w:p>
    <w:p>
      <w:r>
        <w:t xml:space="preserve">Minne pariskunta matkusti?</w:t>
      </w:r>
    </w:p>
    <w:p>
      <w:r>
        <w:rPr>
          <w:b/>
        </w:rPr>
        <w:t xml:space="preserve">Esimerkki 2.3261</w:t>
      </w:r>
    </w:p>
    <w:p>
      <w:r>
        <w:t xml:space="preserve">Glenn Griffin (Humphrey Bogart) johtaa karanneiden vankien kolmikkoa, joka tunkeutuu Hilliardin perheen lähiökotiin Indianapolisissa ja pitää neljää perheenjäsentä panttivankina. Siellä he odottavat, että Griffinin tyttöystävältä saapuu paketti, joka sisältää varoja kolmen karkurin auttamiseksi heidän pakomatkallaan. poliisi järjestää osavaltionlaajuisen ajojahdin karkureita vastaan ja saa lopulta selville järkyttyneen perheen ahdingon. Griffin uhkailee ja piinaa Hilliardeja ja uhkaa tappaa heidät. Myöhemmin onneton jätteenkerääjä George Patterson (Walter Baldwin), joka sattuu paikalle huomattuaan Griffinin auton autotallissa, murhataan hänen vaientamisekseen, kun hänet on pakotettu ajamaan maalle. lopulta isä Daniel Hilliard (Frederic March), vakuutettuaan lainvalvontaviranomaiset siitä, että heidän suunnitelmansa rynnäkköön asunnolle on liian riskialtis perheelleen, tekee Griffinille tempun käyttämällä lataamatonta käsiasetta. Hän pakottaa vangin ulos talosta lainsuojattoman oma ase tähtäimessä. Griffin ammutaan tämän jälkeen konekiväärillä kuoliaaksi, kun hän heittää aseen poliisin valokeilaan ja yrittää paeta.</w:t>
      </w:r>
    </w:p>
    <w:p>
      <w:r>
        <w:rPr>
          <w:b/>
        </w:rPr>
        <w:t xml:space="preserve">Tulos</w:t>
      </w:r>
    </w:p>
    <w:p>
      <w:r>
        <w:t xml:space="preserve">Kuka näyttelee Daniel HIlliardia?</w:t>
      </w:r>
    </w:p>
    <w:p>
      <w:r>
        <w:rPr>
          <w:b/>
        </w:rPr>
        <w:t xml:space="preserve">Esimerkki 2.3262</w:t>
      </w:r>
    </w:p>
    <w:p>
      <w:r>
        <w:t xml:space="preserve">Haavoittunut ja pakomatkalla oleva pahamaineinen pyssymies Quirt Evans (John Wayne) ratsastaa kveekari Thomas Worthin (John Halloran) ja hänen perheensä omistamalle maatilalle ja romahtaa. Kun Quirt vaatii pikaisesti sähkeen lähettämistä, Thomas ja hänen tyttärensä Penelope (Gail Russell) ajavat hänet vaunuillaan kaupunkiin. Kun Quirt on lähettänyt maanmittauskonttoriin vaatimuksen, hän suutelee Pennyä ja pyörtyy sitten. Lääkärin kehotuksesta päästä eroon asemiehestä huolimatta myötätuntoinen Worthin perhe hoitaa hourailevaa Quirtia, ja Penny kiinnostuu hänen hourailustaan menneistä rakkauksista. päiviä myöhemmin, kun Quirt palaa tajuihinsa, Penny selittää kärsivällisesti perheen uskoa väkivallattomuuteen. Kolme viikkoa myöhemmin Laredo Stevens (Bruce Cabot) ja Hondo Jeffries (Louis Faust) ratsastavat kaupunkiin etsimään Quirtiä. Kun Pennyn nuorempi veli Johnny (Stephen Grant) ryntää kotiin ilmoittamaan Quirtille vierailijoista, Quirt valmistautuu nopeasti pakoon. Penny, joka on nyt ihastunut Quirtiin, tarjoutuu karkaamaan hänen kanssaan. Lähestyvien hevosten äänestä Quirt tarttuu aseeseensa ja huomaa, että se on tyhjä. Kohdistaessaan aseensa oviaukkoon Quirt tervehtii rauhallisesti Hondoa ja Laredoa. Laredo luulee, että Quirt on ylivoimainen, ja tarjoutuu ostamaan hänen valtauksensa. Kun Quirt asettaa hinnaksi 20 000 dollaria, Laredo antaa hänelle 5 000 dollaria kultaa ja haastaa Quirtin tulemaan hakemaan loput, kun hän pystyy â jos hänellä on rohkeutta.Play mediaAngel and the BadmanSitten Quirt satuloi hevosensa, mutta kun Penny anelee häntä jäämään, hän muuttaa mielensä. Myöhemmin Quirt saa tietää, että kiukkuinen karjatilallinen Frederick Carson (Paul Hurst) on padonnut laakson halki virtaavan puron ja tyhjentänyt näin Worthien kasteluvedet. Quirt pelottelee Carsonia avaamaan padon.Eräänä sunnuntaina Penny pyytää Quirtiä mukaan perheen ratsastamaan. Ennen kuin he lähtevät, sheriffi Wistful McClintock (Harry Carey) tulee kuulustelemaan Quirtiä postivaunuryöstöstä. Perhe vannoo, että Quirt oli tuolloin heidän mukanaan. Sitten seriffi kysyy Quirtiltä, miksi hän erosi Wyatt Earpin apulaisseriffinä, myi tilansa ja siirtyi lain väärälle puolelle pian sen jälkeen, kun karjamies Walt Ennis oli ammuttu saluunan tappelussa. Kun Quirt kieltäytyy vastaamasta, seriffi lähtee. Penny pyytää Quirtiä pysymään erossa Laredosta, ja hän suostuu, koska rakastaa häntä.Kun Quirt ja Worthit ratsastavat kveekareiden kokoontumiseen, Quirtin entinen apuri Randy McCall (Lee Dixon) tulee mukaan. Randy kertoo Quirtille, että Laredo aikoo varastaa karjalauman, ja ehdottaa, että he sitten varastaisivat lauman Laredolta ja antaisivat hänen ottaa syyt niskoilleen. Herra Worth antaa Quirtille Raamatun, jolla hän lopettaa vihanpidon Carsonin kanssa. Koska Quirt pelkää, ettei koskaan pysty täyttämään Pennyn odotuksia, hän lähtee äkkiä Randyn kanssa.Quirt toipuu kahden naisen (vasemmalta oikealle: Rich, Russell ja Wayne)hoidossa Quirt ja Randy varastavat karjan alkuperäisiltä karjavarkailta. Sitten he juhlivat showtyttöjen Lila Nealin (Joan Barton) ja Christine Taylorin (Rosemary Bertrand) kanssa. Kun Lila, joka aistii muutoksen vanhassa liemessään, kiusaa Quirtia tämän Raamatusta, Quirt suuttuu ja ratsastaa takaisin Worthin tilalle. Riemuissaan Penny heittää kätensä hänen ympärilleen, juuri kun sheriffi saapuu kuulustelemaan Quirtiä varkaudesta. Quirt toteaa, että Lila voi antaa hänelle alibin. Penny on loukkaantunut siitä, että Quirt oli vanhan rakkautensa kanssa, josta hän kuuli Quirtin puhuvan harhassaan, ja luulee Quirtin pitävän enemmän Lilan vaaleista hiuksista. Quirt tajuaa tunteidensa syvyyden Pennyä kohtaan, ja he suutelevat nälkäisesti ladossa kameran häipyessä. seriffi varoittaa Quirtiä, että hän on väärä mies Pennylle. Quirt päättää kuitenkin kosia häntä. Vastaamisen sijaan Penny kutsuu Quirtin mukaansa poimimaan karhunvatukoita. Quirt vastaa Pennyn kysymyksiin hänen varhaiselämästään. Kiltti Walt Ennis kasvatti hänet sen jälkeen, kun intiaanit teurastivat hänen vanhempansa. Sitten Ennis murhattiin.Quirt ja Penny joutuvat kotimatkalla Laredon ja Hondon väijytykseen ja takaa-ajamiksi. Heidän vaununsa syöksyy jyrkänteen yli jokeen, jolloin Penny saa vaarallisen kuumeen. Kun lääkäri ilmoittaa Quirtille, ettei Pennyllä ole toivoa, Quirt pukee pistoolinsa ja ratsastaa kaupunkiin kostaakseen. Quirtin lähdettyä Pennyn kuume laskee yhtäkkiä, ja kaupungissa Quirt lähettää Bradleyn kertomaan Laredolle ja Hondolle, että hän odottaa heitä kadulla. Penny ja hänen perheensä saapuvat paikalle. Hän saa Quirtin luovuttamaan aseensa hänelle. Kun Laredo ja Hondo vetävät aseensa esiin, sheriffi McClintock ampuu molemmat. Quirt lähtee Pennyn kanssa vaunuihin. Seriffi poimii Quirtin hylätyn aseen. Bradley huomauttaa, että Quirt saattaa tarvita asetta, mihin seriffi vastaa: "Vain mies, joka kantaa asetta, tarvitsee sitä". Ja elokuva häipyy mustaksi.</w:t>
      </w:r>
    </w:p>
    <w:p>
      <w:r>
        <w:rPr>
          <w:b/>
        </w:rPr>
        <w:t xml:space="preserve">Tulos</w:t>
      </w:r>
    </w:p>
    <w:p>
      <w:r>
        <w:t xml:space="preserve">Millaiseen kokoontumiseen Quirt ja Worthit ovat menossa?</w:t>
      </w:r>
    </w:p>
    <w:p>
      <w:r>
        <w:rPr>
          <w:b/>
        </w:rPr>
        <w:t xml:space="preserve">Esimerkki 2.3263</w:t>
      </w:r>
    </w:p>
    <w:p>
      <w:r>
        <w:t xml:space="preserve">Kunnianhimoinen LA:n poliisi, jolla on latinalaishenkinen temperamentti, siirtyy sisäisten asioiden osastolle, jossa hän saa parikseen lesbon esimiehen. Hän joutuu heti mukaan poliisirikostapaukseen, ja nuoren poliisin jahtaaminen johtaa hänet risteyttämään miekkansa moraalittoman, mahdollisesti sosiopaattisen ylikonstaapelin kanssa, joka hallitsee näennäisesti koko osaston kattavaa korruptioverkostoa. Heidän välillään käytävä fyysinen ja pykologinen taistelu, johon liittyy väkivaltaa, murhia ja toisinaan rajua seksiä, päättyy tavalliseen tapaan hyvien poikien voittoon, mutta elokuvan edetessä on myös joitakin ajatuksia herättäviä hahmotutkimuksia. Homon naispuolisen sisäisen tutkinnan upseerin sympaattinen kohtelu on aikaansa edellä.</w:t>
      </w:r>
    </w:p>
    <w:p>
      <w:r>
        <w:rPr>
          <w:b/>
        </w:rPr>
        <w:t xml:space="preserve">Tulos</w:t>
      </w:r>
    </w:p>
    <w:p>
      <w:r>
        <w:t xml:space="preserve">Kuka valvoo laitoksen laajuista korruptioverkostoa?</w:t>
      </w:r>
    </w:p>
    <w:p>
      <w:r>
        <w:rPr>
          <w:b/>
        </w:rPr>
        <w:t xml:space="preserve">Esimerkki 2.3264</w:t>
      </w:r>
    </w:p>
    <w:p>
      <w:r>
        <w:t xml:space="preserve">Amazon.com:Oscar-voittaja Cuba Gooding Jr. (miessivuosa, Jerry Maguire, 1996) näyttelee tässä tositarinassa maineikkaasta aivokirurgista, joka voitti esteet ja muutti lääketieteen suunnan ikuisesti. Nuorella Ben Carsonilla ei ollut paljon mahdollisuuksia. Hän kasvoi rikkinäisessä kodissa köyhyyden ja ennakkoluulojen keskellä, hänen arvosanansa kärsivät ja hänen temperamenttinsa leimahti. Silti hänen äitinsä ei koskaan menettänyt uskoaan häneen. Hän vaati Benonia seuraamaan mahdollisuuksia, joita hänellä ei koskaan ollut, ja auttoi häntä kasvattamaan mielikuvitustaan, älykkyyttään ja ennen kaikkea uskoaan itseensä. Tämä usko oli hänen lahjansa - se, joka ajoi hänet seuraamaan unelmaansa ja nousemaan yhdeksi maailman johtavista neurokirurgeista.</w:t>
      </w:r>
    </w:p>
    <w:p>
      <w:r>
        <w:rPr>
          <w:b/>
        </w:rPr>
        <w:t xml:space="preserve">Tulos</w:t>
      </w:r>
    </w:p>
    <w:p>
      <w:r>
        <w:t xml:space="preserve">Mikä on tohtori Ben Carsonin erikoisala?</w:t>
      </w:r>
    </w:p>
    <w:p>
      <w:r>
        <w:rPr>
          <w:b/>
        </w:rPr>
        <w:t xml:space="preserve">Esimerkki 2.3265</w:t>
      </w:r>
    </w:p>
    <w:p>
      <w:r>
        <w:t xml:space="preserve">Vuonna 1987 varakkaan newyorkilaisen investointipankkiirin Patrick Batemanin elämä pyörii trendikkäissä ravintoloissa syömisessä ja ulkonäön ylläpitämisessä morsiamensa Evelynin ja hänen varakkaiden ja pinnallisten työtovereidensa edessä, joista hän ei pidä suurimmasta osasta. Bateman kuvailee elämäntyylinsä aineellisia lisävarusteita, kuten päivittäistä aamujumppaa ja kauneudenhoitorutiineja. Hän puhuu myös musiikkikokoelmastaan, jossa esiintyvät muun muassa Huey Lewis and the News, Phil Collins ja Whitney Houston. Hänen keskittymisensä ylelliseen elämäntyyliin käy ilmi myös hänen mieltymyksestään kalliisiin merkkivaatteisiin ja ylellisestä asunnostaan.Bateman ja hänen työtoverinsa esittävät käyntikorttejaan turhamaisuuden osoituksena. Työtoverinsa Paul Allenin kortin ylivertaisuudesta raivostuneena Bateman murhaa kodittoman miehen ja tappaa miehen koiran. Joulujuhlissa Bateman suunnittelee illallista Paulin kanssa, ja Paul erehtyy luulemaan Batemania toiseksi työtoverikseen Marcus Halberstramiksi. Bateman juottaa Paulin humalaan ja houkuttelee hänet takaisin asuntoonsa. Kun Bateman soittaa stereoissa "Hip to Be Square" -kappaletta, selittää Paulille mielipiteensä ja tulkintansa kappaleesta ja on pukeutunut sadetakkiin, hän hyökkää Paulin kimppuun ja murhaa hänet kirveellä. Hän hävittää Paulin ruumiin ja menee sitten Paulin asuntoon lavastaakseen tilanteen niin, että muut uskovat Paulin karanneen Lontooseen.Myöhemmin Paulin perheen palkkaama yksityisetsivä Donald Kimball haastattelee Batemania Paulin katoamisesta hänen toimistossaan. Yön aikana Bateman vie kaksi prostituoitua, jotka hän nimeää Christieksi ja Sabrinaksi, asunnolleen ja selittää heille, millaista parannusta hän näki Genesis-yhtyeessä sen jälkeen, kun yhtye siirtyi progressiivisesta rockista pop-rock-soundiin Duke-albumista alkaen. Kun he ovat harrastaneet seksiä, Bateman kehottaa heitä jäämään ja ottaa samalla esiin kidutusvälineitä, joita hän käyttää kidutukseen. Seuraavassa kohtauksessa prostituoidut poistuvat hänen asunnostaan mustelmilla ja verillä." Seuraavana päivänä Batemanin kollega Luis Carruthers paljastaa uuden käyntikorttinsa. Bateman yrittää tappaa Luisin kalliin ravintolan vessassa, mutta ei jaksa kuristaa häntä. Luis luulee murhayritystä seksuaaliseksi lähentelyksi ja julistaa rakastavansa Batemania, joka pakenee inhoissaan. Murhattuaan mallin Bateman kutsuu sihteerinsä Jeanin illalliselle ja ehdottaa, että tämä tapaisi hänet hänen asunnollaan drinkkien merkeissä. Kun Jean saapuu paikalle, Bateman pitää Batemanin tietämättä naulapyssyä hänen takaraivossaan heidän keskustellessaan. Kun Bateman saa sulhaseltaan viestin puhelinvastaajaan, hän pyytää Jeania lähtemään. Kimball tapaa Batemanin lounaalla ja kertoo hänelle, ettei häntä epäillä.Batemanilla on kolmen kimppa ystävänsä Elizabethin ja Christien kanssa Paulin asunnossa. Bateman tappaa Elizabethin seksin aikana, ja Christie juoksee pakoon ja löytää useita naisten ruumiita etsiessään uloskäyntiä. Häntä jahtaa alaston Bateman, jolla on moottorisaha, ja kun hän juoksee alas Paulin kerrostalon portaita, hänet tapetaan moottorisahaan, jonka Bateman pudottaa useista kerroksista hänen yläpuoleltaan.Bateman purkaa kihlauksensa Evelynin kanssa. Samana iltana hän löytää pankkiautomaattia käyttäessään kulkukissan; pankkiautomaatissa näkyy teksti "feed me a stray cat". Kun Bateman valmistautuu ampumaan kissan, nainen näkee hänet ja yrittää pysäyttää hänet; Bateman ampuu hänet ja päästää kissan vapaaksi. Syntyy poliisin takaa-ajo, mutta Bateman tuhoaa poliisiautot ampumalla niiden bensatankkeja. Toimistolleen pakeneva Bateman menee väärään toimistorakennukseen, jossa hän murhaa vartijan ja vahtimestarin. Toimistossaan Bateman soittaa asianajajalleen Haroldille ja jättää kuumeisesti pitkän tunnustuksen Haroldin puhelinvastaajaan.Seuraavana aamuna Bateman vierailee Paulin asunnossa odottaen, että se olisi täynnä mätäneviä ruumiita ja keskellä poliisitutkintaa, mutta se onkin tyhjillään ja myynnissä. Kiinteistönvälittäjä käskee häntä lähtemään. Kun Bateman lähtee tapaamaan kollegojaan ja asianajajaansa lounaalle, Jean löytää Batemanin toimistopäiväkirjasta yksityiskohtaisia piirroksia murhista, silpomisista ja raiskauksista, mikä herättää hänessä vastenmielisyyttä ja myötätuntoa.Bateman tapaa Haroldin ravintolassa ja yrittää vakuuttaa hänelle, että hän on sarjamurhaaja liittyen tämän jättämään puhelinviestiin. Harold luulee Batemania toiseksi kollegaksi ja nauraa puhelinviestin tunnustuksen vitsinä kertoen olleensa Paulin kanssa päivällisellä Lontoossa päiviä aiemmin. Hämmentynyt Bateman palaa ystäviensä luokse, ja viimeisessä voice-over-kerronnassa hän tajuaa, että hän pakenee edelleen ansaitsemaansa rangaistusta, että mitään katarsista ei ole tapahtunut ja että hänen tunnustuksensa ei ole merkinnyt mitään.</w:t>
      </w:r>
    </w:p>
    <w:p>
      <w:r>
        <w:rPr>
          <w:b/>
        </w:rPr>
        <w:t xml:space="preserve">Tulos</w:t>
      </w:r>
    </w:p>
    <w:p>
      <w:r>
        <w:t xml:space="preserve">Kuka on rikas newyorkilainen investointipankkiiri?</w:t>
      </w:r>
    </w:p>
    <w:p>
      <w:r>
        <w:rPr>
          <w:b/>
        </w:rPr>
        <w:t xml:space="preserve">Esimerkki 2.3266</w:t>
      </w:r>
    </w:p>
    <w:p>
      <w:r>
        <w:t xml:space="preserve">Yhden pitkän yön aikana korruptoitunut, mahtipontinen Atlantic Cityn poliisi Rick Santoro (Nicolas Cage) osallistuu Gilbert Powellin (John Heard) Atlantic City Areenalla järjestettävään nyrkkeilyotteluun raskaan sarjan mestarin Lincoln Tylerin (Stan Shaw) ja haastaja Jose Pacifico Ruizin välillä. Hän tapaa parhaan ystävänsä lapsuudesta asti, Kevin Dunnen (Gary Sinise), joka on Yhdysvaltain laivaston komentaja, joka työskentelee puolustusministeriön kanssa saattaakseen puolustusministeri Charles Kirklandin (Joel Fabiani) ja Powellin otteluun matkan jälkeen Norfolkiin, Virginiaan. Ensimmäisen erän alkaessa Dunnen huomio kiinnittyy viehättävään punapäähenkilöön nimeltä Serena (Jayne Heitmeyer), jolla on rubiinisormus, ja hän jättää paikkansa, jonka ottaa Julia Costello (Carla Gugino), salaperäinen nainen, jolla on hopeavuoriset silmälasit, platinablondit hiukset ja valkoinen satiinipuku.Kun Ruiz yllättäen tyrmää Tylerin, kuullaan laukauksia, jotka haavoittavat kuolettavasti Kirklandia ja raapaisevat Julia Costellon vasenta kättä, joka menettää silmälasinsa ja vaalean peruukkinsa paljastaen luonnostaan tummat hiuksensa. Dunne tappaa tarkka-ampujan, ja Santoro määrää areenan lukittavaksi. Lukituksesta huolimatta Costello pakenee kasinolle, peittää haavansa puseronsa kangaspaloilla ja naamioituu sinisen satiinitakin varastettuaan huoraksi. Santoro alkaa epäillä, kun hän huomaa, että "tyrmätty" Tyler heräsi välittömästi laukausten soidessa, ja tutkittuaan ottelunauhaa hän tajuaa, ettei tyrmäysisku osunut. Tyler tunnustaa, että hän heitti ottelun maksaakseen pelivelkojaan, mutta hänelle ei koskaan kerrottu, että joku kuolisi, ja paljastaa, että Serena, sama punapukuinen nainen, joka huijasi Dunnen jättämään asemapaikkansa, maksoi hänelle, että hän syöksyi maahan. kun Tyler, Serena ja tarkka-ampuja - sekä mies, joka antoi Tylerille merkin kaatumisesta, ja se, joka antoi hänelle luvan - ovat osallisina, Santoro epäilee salaliittoa ja paljastaa kaiken saamansa tiedon Dunnelle. Dunne tunnustaa, että matka Norfolkiin oli tarkoitettu AirGuard-ohjuspuolustusjärjestelmän testaamiseen, jota Powellin yhtiö tuki. Hän päättelee, että tarkka-ampuja, tunnettu palestiinalainen terroristi nimeltä Tariq Rabat, sai tietää testistä ja murhasi Kirklandin estääkseen järjestelmän myynnin Yhdysvaltain hallitukselle.Santoro lähtee tutkimaan turvahuoneen valvontakameravideoita löytääkseen Serenan, kun taas Dunne jatkaa Powellin turvamiesten avulla Costellon etsintöjä, mutta heidän erottuaan toisistaan paljastuu, että Dunne on itse asiassa viides osapuoli ja salaliiton suunnittelija. Hän tappaa henkivartijoidensa avulla nyt vaalean Serenan ja Zietztin, joka antoi Tylerille merkin kaatumisesta, estääkseen heidän osallistumisensa jatkossa. Dunne värvää sitten Tylerin mukaan paljastamalla tälle totuuden.Samaan aikaan Costello viettelee hotellin likaisen vieraan Ned Campbellin (David Anthony Higgins), jotta hän voi piiloutua tämän huoneeseen. Sekä Santoro että Dunne huomaavat tämän samaan aikaan ja lähtevät takaa-ajoon, mutta Santoro tavoittaa Costellon ensin ja ottaa hänet suojelukotiin. Hän tunnustaa olevansa analyytikko, joka työskenteli AirGuardin testien parissa ja huomasi, että testien tulokset olivat väärennettyjä; järjestelmä ei toiminut, ja hän antoi Kirklandille vihjeen petoksesta. Dunne sai kuitenkin tietää hänen toimistaan ja järjesti koko salaliiton sekä hänen että Kirklandin tappamiseksi. Santoro saa tietää Dunnen osallisuudesta, ja vaikka hän aluksi kieltäytyy uskomasta sitä, hän tajuaa nopeasti, että hänen lapsuudenystävänsä on todellakin suunnittelija. piilotettuaan Costellon varastoon Santoro tutkii uuden kelluvan kameran kuvamateriaalia ja löytää todisteita Dunnen osallisuudesta. Dunne kohtaa Santoron ja tunnustaa, että hänen motiivinaan on estää uudet hyökkäykset Yhdysvaltain laivoja vastaan, samanlaiset kuin se, jossa hän joutui todistamaan useiden sotilaiden hukkumista, ja tarjoaa sitten Santorolle miljoona dollaria Costellon olinpaikasta, jossa hänet tapetaan, ja Santoro katsoisi suunnitelmasta muualle. Kun Santoro kieltäytyy, Dunne antaa Tylerin hakata hänet, mutta Santoro ei silti anna periksi. Dunne asentaa Santoroon jäljittimen ja seuraa häntä varastolle juuri kun hurrikaani Jezebel iskee Atlantic Cityn rannikolle. Kun hyökyaalto iskee rantakadulle, Santoro käyttää sitä suojana ja ryntää Costellon ulos, jossa Santoron vihjeen saanut poliisi odottaa ja näkee Dunnen avaavan tulen. Kun poliisi ottaa Dunnen kiinni, hän tajuaa suunnitelmansa epäonnistuneen ja ampuu itsensä kuolettavasti. Atlantic Cityn pormestari juhlii Santoroa myöhemmin sankarina, mutta lehdistö paljastaa pian hänen lahjontansa, ja hän menettää työpaikkansa, vaimonsa, rakastajattarensa ja poikansa huoltajuuden sekä unelmansa Atlantic Cityn seuraavasta pormestarista. Hänet pidätetään ja tuomitaan vankilaan. Ennen kuin Santoro ilmoittautuu vankilaan, hän tapaa Costellon rantakadulla. Hän kiittää tätä avusta, sillä Powell on uudistamassa yhtiönsä täysin ja romuttamassa AirGuardin, joka pelastaa monien sotilaiden hengen. He suutelevat, ja Santoro lupaa soittaa Costellolle, kun hänen tuomionsa päättyy kahdentoista tai 18 kuukauden kuluttua. Santoro miettii tytön lähdettyä, että hän sentään pääsi televisioon.Lopulta viimeisessä otoksessa Serenan rubiinisormus nähdään upotettuna yhteen Powellin uuden Millennium Arenan betonipilareista, mikä paljastaa, että se on hänen viimeinen leposijansa.</w:t>
      </w:r>
    </w:p>
    <w:p>
      <w:r>
        <w:rPr>
          <w:b/>
        </w:rPr>
        <w:t xml:space="preserve">Tulos</w:t>
      </w:r>
    </w:p>
    <w:p>
      <w:r>
        <w:t xml:space="preserve">Missä kaupungissa elokuvan toiminta tapahtuu?</w:t>
      </w:r>
    </w:p>
    <w:p>
      <w:r>
        <w:rPr>
          <w:b/>
        </w:rPr>
        <w:t xml:space="preserve">Esimerkki 2.3267</w:t>
      </w:r>
    </w:p>
    <w:p>
      <w:r>
        <w:t xml:space="preserve">Elokuva alkaa nykyhetkestä, jolloin Saket Ram (Kamal Hassan), 89-vuotias eteläintialainen brahmani, on kuolemassa. Kohtaus palaa menneisyyteen, kun Saket muistelee 1940-lukua, jolloin hän ja hänen hyvä ystävänsä työskentelivät yhdessä arkeologeina pomonsa Mortimer Wheelerin alaisuudessa Mohenjo-darossa (Induslaakson sivilisaatio) Karachissa. Intialaisten ja englantilaisten välit ovat miellyttävät, eivätkä Saket ja Amjad hyväksy jako-osastoa ja Pakistanin perustamista.Aparna Ram (Rani Mukerji), Saketin yksinkertainen bengalilainen vaimo, on koulunopettaja. Hän asuu Kalkutassa keskellä mellakoita ja kaaosta, joka johtuu Pakistanin perustamisesta ja Mohammad Ali Jinnahin kehotuksesta "suoriin toimiin". Saket lähtee Kalkuttaan ja joutuu sekasortoon. Eräässä tapauksessa Saket pelastaa viattoman sikhitytön barbaarisen muslimijengin käsistä. Kun hän palaa kotiinsa, hän huomaa, että joukko muslimeja tunkeutuu hänen taloonsa. He raiskaavat ja murhaavat Aparnan raa'asti. Saket, joka ei pysty selviytymään traagisesta menetyksestään, tappaa raivon vallassa muslimit, jotka raiskasivat ja tappoivat hänen vaimonsa.Talonsa ulkopuolella hän törmää toiseen brahmaniin, Sriram Abhyankariin (Atul Kulkarni), joka kuuluu hindujen militanttiryhmään, joka on päättänyt taistella muslimien ilkivaltaa vastaan samanlaisella raa'alla voimalla ja salamurhata Gandhin sen vuoksi, mitä he pitävät hänen petturuutenaan hindujen hallitsemaa Intiaa kohtaan (Gandhi halusi hindujen ja muslimien elävän rauhanomaisesti rinnakkain toivoen, että hän voittaisi mellakoitsijoiden sydämet pelkällä itsesäälillä). Abhyankar ja hänen ääriainekset olivat kuitenkin menettäneet kärsivällisyytensä siihen, että Mahatma Gandhi oli heidän mielestään kohtuuton Pakistanin rauhoittamiseksi, joka oli tuolloin jo hyökännyt Kashmiriin. Gandhi painosti vastaperustettua Intian valtiota maksamaan Pakistanille 62 miljoonaa rupiaa ja myös joitakin alueellisia myönnytyksiä.Perheensä kehotuksesta hän meni uudelleen naimisiin ja nai Mythilin (Vasundhara Das). Matkalla Maharashtraan hän kuitenkin tapaa jälleen Abhyankarin ja liittyy tämän militanttijärjestöön, joka juonittelee Gandhin eliminoimiseksi. Ratsastustapaturman seurauksena Abhyankar jää neliraajahalvaantuneeksi, ja Ram joutuu vannomaan, että hän jatkaa työtään, Mahatman tappamista.Saket tulee siihen uskoon, että Mahatma Gandhi (Naseeruddin Shah) on yksin vastuussa Intian ja kahden uskonnon jakautumisesta ja myös siitä, että hän on tukenut niitä, joita he pitivät vihollisina. Hindufundamentalistit, Saket mukaan lukien, ovat raivoissaan ja suunnittelevat Gandhin murhaa. Useiden Amjadin kuolemaan johtaneiden tapahtumien jälkeen Saket muuttaa kuitenkin mielipiteensä Gandhista (jonka kanssa hän tapaa hetkeksi uudelleen Delhin ruuhkaisella alueella). Hän päättää olla murhaamatta johtajaa ja yrittää anoa anteeksiantoa. Pian tämän jälkeen toinen salamurhaaja, Nathuram Godse, tappaa Gandhin. Ironista kyllä, Gandhi kuolee ilman kuuluisia viimeisiä sanojaan: "Hei Ram!", kuten yleisesti uskotaan ja kuten Richard Attenboroughin elokuvassa Gandhi (elokuva) (vaikka todelliset silminnäkijät ovatkin kiistäneet kuulleensa Gandhin lausuvan nuo kuuluisat viimeiset sanat.) Sen jälkeen Saket Ram elää gandhilaisten periaatteiden mukaan. Kun 89-vuotiasta Saket Ramia viedään sairaalaan, hänelle kerrotaan kaupungissa tapahtuneista pommiräjähdyksistä, jotka johtuvat hindujen ja muslimien välisistä mellakoista. Hän kysyy: "Innuma(vieläkin)?". Poliisi pakottaa heidät turvallisuutensa vuoksi maanalaiseen suojaan, mutta Saket Ram kuolee siellä. hänen hautajaisissaan gandhin pojanpoika tulee katsomaan Saketin yksityishuonetta, joka on täynnä historiallisia valokuvia. Saketin pojanpoika luovutti gandhin jalkineet ja silmälasit, jotka Saket keräsi ampumavälikohtauspaikalta ja joita hän pitää kuin inspiroivaa aarretta. kiitos Wikipedia.</w:t>
      </w:r>
    </w:p>
    <w:p>
      <w:r>
        <w:rPr>
          <w:b/>
        </w:rPr>
        <w:t xml:space="preserve">Tulos</w:t>
      </w:r>
    </w:p>
    <w:p>
      <w:r>
        <w:t xml:space="preserve">Mitä Saketille annettiin hänen hautajaisissaan?</w:t>
      </w:r>
    </w:p>
    <w:p>
      <w:r>
        <w:rPr>
          <w:b/>
        </w:rPr>
        <w:t xml:space="preserve">Esimerkki 2.3268</w:t>
      </w:r>
    </w:p>
    <w:p>
      <w:r>
        <w:t xml:space="preserve">Black Death alkaa Wolfstanin (John Lynch), kirkon palveluksessa olevan sotilaan, äänellä 1200-luvun Englannissa. Kirkon tahdon toimeenpanijana Wolfstan kuuluu ryhmään, joka kitkee ja jahtaa kaikki jäljet uskottomuudesta ja Jumalan vastaisista pyhäinhäväistyksistä. Alkuäänessä kerrotaan paiseruttosta, joka tuhoaa elämää koko Englannissa. Monet uskovat, että rutto on Jumalan lähettämä jumalallinen rangaistus, jolla Jumala rankaisee uskottomia, mutta Wolfstan kyseenalaistaa, mikä määrä syntiä oikeuttaisi niin julmaan ja armottomaan rangaistukseen kuin rutto. Hän uskoo, että rutto on seurausta siitä, että ihmiset ovat liittoutuneet paholaisen kanssa, ja hänen ja hänen sotilastovereidensa on jahdattava ja tuhottava ne paholaisenpalvojat, jotka ovat vastuussa rutosta.Osmund (Eddie Redmayne) on nuori noviisimunkki, joka on menossa lähikaupunkiin asioille. Hän pysähtyy tapaamaan Averillia (Kimberley Nixon), kaunista nuorta naista, joka on rakastunut häneen. Osmund suostuttelee Averillin lähtemään kaupungista, koska rutto on levinnyt. Hän haluaa naisen pakenevan ja piiloutuvan metsään. Averill rukoilee Osmundia lähtemään mukaansa ja kertoo, että hän odottaa viikon ajan tunnin joka päivä aamunkoitteessa tietyn maamerkin luona metsässä. Sen jälkeen Osmund tietää, ettei hän tule." Osmund on ristiriidassa rakkautensa Averilliin ja Jumalalle antamiensa lupausten välillä. Palattuaan luostariinsa hän laskeutuu polvilleen ja rukoilee hartaasti merkkiä, joka auttaisi häntä valitsemaan.Päivää myöhemmin luostariin saapuu joukko kirkon sotilaita. Sotilaita johtaa Ulrich (Sean Bean), paikallisen piispan avustaja. Ulrich ja hänen miehensä, Wolfstan mukaan lukien, ovat matkalla syrjäiseen kylään suuren suon reunalla tutkimaan tarinoita, joiden mukaan se olisi vapaa ruttosta. Ulrich on luostarissa värväämässä yhtä munkkia oppaaksi, joka johdattaa sotilaat suon läpi kylään. Osmund, joka on kasvanut alueella, pitää tätä rukoilemansa merkkinä, sillä retkikunnan on kuljettava metsän läpi, jonne hän lähetti Averillin piiloon. Hän ilmoittautuu innokkaasti vapaaehtoiseksi opastamaan sotilaita. matkan varrella, metsässä, sotilaat ohittavat ryhmän kyläläisiä, jotka valmistautuvat polttamaan elävältä noituudesta epäillyn naisen (Marianne Graffam). Ulrich puuttuu tilanteeseen, irrottaa naisen siteet ja johdattaa hänet pois, mutta viiltää tikarilla hänen kurkkunsa auki. Hän kertoo Osmundille, että heti kun sotilaat olisivat lähteneet, kyläläiset olisivat heti ottaneet naisen uudelleen kiinni ja jatkaneet teloitusta. Nainen oli jo lähes kuollut, kun he kohtasivat hänet, ja Ulrich saattoi vain toivoa, että hänen kuolemansa olisi kivuton ja nopea." He kulkevat metsän läpi, jossa Averill piileskelee, ja leiriytyvät. Aamunkoitteessa Osmund kiiruhtaa maamerkille, jossa Averill käski hänen tavata hänet. Hän löytää vain Averillin huivin ja joukon rosvoja. Osmund pääsee takaisin leiriin, mutta rosvot jäljittävät hänet sinne ja hyökkäävät sotilaiden kimppuun. Sotilaat tappavat suurimman osan rosvoista, mutta muutama onnistuu pakenemaan - sotilaiden hevosten kanssa, mikä pakottaa heidät kulkemaan loppumatkan jalan.He saapuvat kylään, jossa Hob (Tim McInnerny) toivottaa heidät tervetulleiksi, kun he sanovat olevansa matkalaisia, jotka etsivät yösijaa. Haavoittunut Osmund saa hoitoa kylän yrttimestarilta Langivalta (Carice Van Houten). Heidät kaikki kutsutaan illalla syömään kyläläisten kanssa. Pikkuhiljaa alkaa kuitenkin paljastua merkkejä siitä, etteivät asiat ole sitä, miltä hiljaisessa ja rauhallisessa kylässä näyttävät. Langiva näki Ulrichin tarinan läpi, kuten hän kertoo Osmundille. Nähdessään miehen ilmeen hän luottaa tämän tietävän, että hän kantaa kaunaa hurskaita ja pyhiä kohtaan, koska nämä tappoivat hänen miehensä. Vähän ennen päivällistä hän vie Osmundin pellolle, jossa on useita variksenpelättimen kaltaisia muotokuvia seipäissä - mutta Langiva kertoo Osmundille, että ne ovat itse asiassa sen viimeisen kirkon ryhmän jäänteitä, joka yritti tappaa heidät harhaoppien ja pyhäinhäväistysten vuoksi. Sitten hän kurottautuu näennäisesti matalaan hautaan... ja vetää sieltä esiin Averillin. Ulrich on löytänyt epäjumalan, joka on hänelle todiste siitä, että kylä on vailla Jumalaa - ja siitä heidän kaikkien on maksettava.Mutta juuri Ulrich ja kaikki muutkin ovat joutumassa petetyiksi. Heidän ruokansa ja juomansa päivällisellä oli huumattu. He kaikki heräävät aamunkoitteessa, sidottuina syvään kaukaloon, joka on vyötäröään myöten täynnä vettä. Koko kylä kokoontuu ympärille, ja Langiva johtaa heidän oikeudenkäyntiään. Kylän yhteisöllisyys on vahvistunut, ja kaikki ovat luopuneet Jumalasta. Nyt he aikovat tehdä saman sotilaille, jotka kaikki ovat uhmakkaita ja valmiita jopa painimaan keskenään "oikeudesta" kuolla ensin Jumalan nimessä. Kylä valitsee Frithin (Thorsten Querner) ensimmäiseksi. He sitovat hänet ristiin ja ovat valmiita tappamaan hänet hitaasti ja tuskallisesti, ellei hän luovu uskostaan. Frithin ammatti kirkossa on kuitenkin kiduttaja; hän kiduttaa harhaoppisia, noitia ja jumalattomiksi väitettyjä. Hän osoittaa, etteivät he voi opettaa hänelle mitään kivusta, ja lopulta he yksinkertaisesti suolistavat hänet. Seuraavaksi valittu sotilas, jonka moraali on murtunut, luopuu uskostaan ja Jumalasta kylän edessä, jolloin Langiva sanoo, että kolme kyläläistä saattaa hänet kylän laitamille ja päästää hänet vapaaksi - valhe, sillä hänet hirtetään tavallisen rikollisen tavoin puihin aivan kylän ulkopuolella.Langiva ohjaa Osmundin menemään tiettyyn läheiseen taloon. Hän pitää häntä yhä mahdollisena käännynnäisenä kylän itsenäiseen, ateistiseen elämäntapaan. Osmund löytää Averillin sisältä. Hän on syvässä, syvässä horroksessa, tuskin tajuissaan, mutta hän on elossa. Silti Osmundista näyttää vahvasti siltä, että hänen mielensä on poissa; hän uskoo Langivan käyttäneen pimeää noituutta tehdäkseen Averillistä zombin. Surevana ja epätoivoisesti haluten nähdä Averillin säästyvän tuskalta ja kärsimykseltä, hän ottaa veitsen ja antaa Averillille vapautuksen kuoleman kautta, ja kantaa hänen ruumiinsa takaisin kylän aukiolle.Langiva, joka on suuttunut Ulrichin jatkuvasta uhmasta, sitoo hänet kahden voimakkaan vetohevosen väliin, jotta hänet voidaan vetää ja neljästää. Sen sijaan, että Hob antaisi Ulrichin joutua palasiksi, hän antaa hevosten vetää niin paljon, että ne venyttävät Ulrichia kuin olisikin telineessä ja kiduttavat häntä. Ulrich näyttää murtuvan ja rukoilee, että Osmund saisi antaa viimeisen riitin. Kun nuori munkki alkaa tehdä sitä, hän riisuu Ulrichin päällysvaatteen. Ulrichin ruumis on suurten, vuotavien haavojen peitossa. Hän on saanut paiseruton ja on nyt tuonut sen kylään synkän oikeuden välineenä sen jumalattomuuden vuoksi. Kyläläiset alkavat hajaantua ja pelästyttää hevoset, jotka repivät Ulrichin kappaleiksi. Jäljelle jääneet sotilaat onnistuvat nappaamaan pudonneen veitsen, leikkaamaan itsensä irti ja voittamaan jäljellä olevat kyläläiset. Hob vangitaan elävänä, ja suurin osa jäljelle jääneistä tapetaan. Sotilaista vain Wolfstan selviää hengissä.Osmund juoksee Langivan perään ja syyttää häntä Averillin tappamisesta. Langiva vastaa, että hänellä ei ole voimia, ei noituutta; hän on vain äärimmäisen taitava yrttimies, joka on käyttänyt joitakin "salonkikikkoja", joilla hän hallitsee yrtit ja osaa suostutella kyläläisiä sanallisesti, antaakseen heille itseluottamusta ja itsenäisyyttä. Hän ei ole noita, vain hyvä johtaja. Hän vakuuttaa, ettei hän tappanut Averillia; hän oli löytänyt tämän elossa metsästä ja piti tätä vain huumaantuneena osana suunnitelmaa käännyttää Osmund. Kun Osmund kävelee pois, hän rukoilee Langivaa tuomaan Averillin takaisin, mutta Langiva sanoo kylmän viileästi, ettei hänellä ole siihen valtaa; hän ehdottaa halveksivasti, että Osmund rukoilisi sen sijaan Jumalaa ja pyytäisi häntä. wolfstan laittaa Hobin sidontalaitteeseen, joka on kytketty heidän tuomiinsa vaunuihin. Hän tuo Hobin takaisin kirkkoon, jotta hänet asetettaisiin oikeuteen kylän nekromanttina. Mutta, kuten hän selittää voiceoverissa, hän tiesi, että Hob ei ollut syyllistynyt noituuteen tai minkäänlaiseen demoniseen kumppanuuteen. Kylä säilyi vapaana paiserutosta ei noituuden tai nekromantian ansiosta, vaan pelkästään siksi, että se oli syrjässä muusta sivistyksestä. Kun Ulrichin todettiin tuoneen ruttoa kylään, kaikki kyläläiset, jotka eivät kuolleet taistelussa sotilaiden kanssa, kuolivat nopeasti tautiin." Wolfstan tuo Osmundin turvallisesti takaisin luostariin matkalla kirkkoon. Vaikka hän rukoilee Osmundille pitkää ja rauhallista elämää, Wolfstanin esittämät äänet osoittavat, että Osmundin elämästä tuli kaikkea muuta kuin rauhallista. Wolfstan kertoo, ettei hän enää koskaan nähnyt Osmundia, mutta kuuli kauheat tarinat: Averillin kuolema sai Osmundin lähes hulluksi surusta. Kostonhimo Langivaa kohtaan teki hänen sydämestään kivikylmän, ja hän tarttui miekkaan kirkon inkvisiittorina johtaen armottomia ristiretkiä noitina pidettyjä noitia vastaan. Hän näki Langivan kasvot jokaisessa naisessa, jota hänen käskystään kidutettiin ja tapettiin. Hänet nähdään viemässä kauhistunutta nuorta naista tyrmään, jossa häntä kidutetaan raa'asti; hän katsoo välinpitämättömästi, kun hänen varpaitaan murskataan metallipihdeillä, ja käskee tappaa naisen, kun tämä ei edelleenkään tunnusta harhaoppisuutta ja noituutta.Wolfstanin loppuäänessä rukoillaan, että Osmund löysi jotenkin rauhan työssään, kun Osmundin nähdään olevan puheenjohtajana synkässä teloituksessa, jossa noituudesta epäilty nuori nainen raahataan kauhuissaan kylän pelloilta, joilla hän työskentelee, ja poltetaan elävältä. Häivytys mustaan.</w:t>
      </w:r>
    </w:p>
    <w:p>
      <w:r>
        <w:rPr>
          <w:b/>
        </w:rPr>
        <w:t xml:space="preserve">Tulos</w:t>
      </w:r>
    </w:p>
    <w:p>
      <w:r>
        <w:t xml:space="preserve">Kenet Wolfstan haluaa tuhota ?</w:t>
      </w:r>
    </w:p>
    <w:p>
      <w:r>
        <w:rPr>
          <w:b/>
        </w:rPr>
        <w:t xml:space="preserve">Esimerkki 2.3269</w:t>
      </w:r>
    </w:p>
    <w:p>
      <w:r>
        <w:t xml:space="preserve">Huoltoasemalla Michelle Mancini (Natasha Gregson Wagner) torjuu änkyttävän vartijan (Brad Dourif) ilmeisen hyökkäyksen. Mies yritti kuitenkin itse asiassa varoittaa Michelleä takapenkillä istuvasta hyökkääjästä, ja kun Michelle ajaa pois, takapenkillä istuva hyökkääjä mestaa hänet kirveellä. Yliopiston kampuksella opiskelija Parker Riley (Michael Rosenbaum) kertoo, kuinka eräässä kampuksen salissa, Stanley Hallissa, oli tapahtunut verilöyly vuonna 1973. Koulun toimittaja Paul Gardner (Jared Leto) kumoaa tarinan. kun Natalie Simon (Alicia Witt) on järkyttynyt Michellen kuolemasta, Damon Brooks (Joshua Jackson) tarjoutuu puhumaan, ja he ajavat metsään. Damonin kimppuun hyökkää tappaja, joka ripustaa hänet puuhun autoon kiinnitetyllä köydellä. Kun tappaja lähestyy Natalieta, tämä yrittää ajaa tämän päälle ja kuristaa Damonin kuoliaaksi. Kun tappaja toipuu, Natalie yrittää ajaa pois, mutta Damonin ruumis putoaa auton päälle, mikä pakottaa Natalien pakenemaan ja hälyttää turvamies Reese Wilsonin (Loretta Devine), joka ei usko häntä, kun auto ja Damonin ruumis löytyvät kadonneina.Natalie tajuaa, että Damonin ja Michellen murhat muistuttavat urbaaneja legendoja, ja lähtee kirjastoon lukemaan urbaaneja legendoja. Hänen poissa ollessaan hänen gootti kämppäkaverinsa Tosh (Danielle Harris) joutuu murhaajan kuristamaksi kuoliaaksi. Natalie luulee kämppäkaverinsa vain harrastavan seksiä, eikä sytytä valoja ja menee nukkumaan. Aamulla järkyttynyt Natalie löytää hänen ruumiinsa ja seinään verellä raapustetut sanat "Etkö olekin iloinen, ettet sytyttänyt valoja?" Yritettyään pelastaa Brendan (Rebecca Gayheart) oletetulta hyökkäykseltä uima-altaassa Natalie paljastaa menneisyytensä. Eräänä yönä Natalie ja Michelle esittivät uudelleen urbaanin legendan; he ajoivat ajovalot sammutettuina ja ajoivat takaa ensimmäistä kuljettajaa, joka vilkutti heille, jolloin tämä ajautui tieltä ja kuoli kolarissa.Seuraavaksi koulun dekaanin Adamsin (John Neville) kimppuun hyökätään autotallissa, ja hänen autonsa ajaa hänen ylitseen pakottaen hätävarapiikit hänen selkäänsä. Myöhemmin Reese löytää professori Wexlerin (Robert Englund) toimiston tuhoutuneena ja veressä tahriintuneena. Samaan aikaan Paul on saanut selville, että Stanley Hallin verilöyly on todella tapahtunut ja Wexler oli ainoa selviytyjä. juhlissa Parker saa puhelinsoiton tappajalta, joka kertoo, että hänen koiransa on mikroaaltouunissa. Kun Parker avaa mikroaaltouunin ja näkee kuolleen koiransa, hän juoksee kylpyhuoneeseen oksentamaan, jossa tappaja sitoo hänet vessanpönttöön ja pakottaa hänet juomaan poprockia ja kylpyhuonekemikaaleja (limonadin sijaan), jolloin hän kuolee. Radioasemalla Sasha (Tara Reid) on lähetyksessä. Taustalla hänen työntekijänsä kuristetaan kuoliaaksi. Sasha huutaa ja juoksee ulos huoneesta; hän on yhä lähetyksessä ja kaikki kuulevat hänen avunhuutonsa. Natalie juoksee hänen avukseen vain nähdäkseen murhaajan murhaavan hänet kirveellä. pakenevana asemalta Natalie löytää Brendan ja Paulin, ja he lähtevät etsimään apua. Paul vakuuttaa tytöille, että tappaja on Wexler. Kun Paul pysähtyy huoltoasemalle, Natalie ja Brenda löytävät Wexlerin ruumiin autosta ja pakenevat luullessaan Paulia tappajaksi. Natalie kadottaa Brendan, mutta pääsee tielle, josta koulun vahtimestari (Julian Richings) ottaa hänet kyytiin. Kun vahtimestari vilkuttaa autoa, jonka valot on sammutettu, se väistää ja lähtee heidän peräänsä. Vahtimestarin auto ajautuu tieltä, mutta Natalie selviää hengissä ja pääsee kohti Stanley Hallia. Hän kuulee Brendan huutavan sisältä. Kun Natalie murtautuu saliin, hän löytää Brendan makaamassa sängyllä. Kun Natalie alkaa itkeä, Brenda nousee istumaan ja lyö hänet tajuttomaksi. herätessään Natalie huomaa olevansa sidottuna sänkyyn ja suukapulalla. Tappaja tulee sisään ja paljastuu Brendaksi, joka leikkii Natalien kanssa ajatusleikkejä ja pilkkaa Natalieta Natalien yrityksestä pelastaa Brenda. Hän paljastaa, että nuori mies, jonka Natalie ja Michelle tappoivat, oli Brendan poikaystävä, David Evans, ja hän kostaa nyt. Hän alkaa leikata Natalien vatsaa "Kidney Heist" -legendan tapaan, kun Reese ryntää paikalle ja pakottaa Brendan pois Natalien luota. Reese vapauttaa toisen Natalien kädestä, mutta Brenda yrittää kuitenkin puukottaa häntä taskuveitsellä ja kaksikko kamppailee Reesen aseesta. Brenda onnistuu ampumaan Reesen ja pysäyttää Natalien, joka pystyy itse irrottamaan kätensä ja nilkkojensa köydet, pakenemasta. Sitten Paul ilmestyy paikalle ja yrittää huijata Brendaa uskomaan, että hän auttaisi häntä lavastamaan Wexlerin syylliseksi murhiin, mutta Brenda ei usko siihen. Kun Brenda on päättämässä, ampuisiko Paulin vai Natalien, haavoittunut Reese kurottautuu ylös ja ampuu Brendaa kyynärpäähän toisella aseella. Natalie tarttuu aseeseen ja ampuu Brendaa, joka putoaa ikkunan läpi. Natalie ja Paul ajavat hakemaan apua. Yhtäkkiä Brenda ilmestyy takapenkille ja hyökkää heidän kimppuunsa kirveellä. Paul törmää sillalle, jolloin Brenda putoaa tuulilasin läpi alla olevaan jokeen. Sitten paljastuu, että elokuvan tapahtumat on kerrottu urbaanina legendana erään toisen yliopiston opiskelijaryhmän keskuudessa, jonka mukaan Brendan ruumista ei koskaan löydetty. Useimmat heistä eivät usko tarinaa lukuun ottamatta yhtä nuorta naista, joka paljastuu Brendaksi. Hän väittää, että tarina ei pidä paikkaansa, ja alkaa kertoa heille, miten asia oikeasti menee.</w:t>
      </w:r>
    </w:p>
    <w:p>
      <w:r>
        <w:rPr>
          <w:b/>
        </w:rPr>
        <w:t xml:space="preserve">Tulos</w:t>
      </w:r>
    </w:p>
    <w:p>
      <w:r>
        <w:t xml:space="preserve">Kenen kuoleman Natalie yrittää kostaa?</w:t>
      </w:r>
    </w:p>
    <w:p>
      <w:r>
        <w:rPr>
          <w:b/>
        </w:rPr>
        <w:t xml:space="preserve">Esimerkki 2.3270</w:t>
      </w:r>
    </w:p>
    <w:p>
      <w:r>
        <w:t xml:space="preserve">Andalasian satujen animaatiokuningaskunnassa paha kuningatar Narissa juonittelee suojellakseen valtaistuinta, jonka hän menettää, kun hänen poikapuolisonsa, prinssi Edward, löytää todellisen rakkautensa ja menee naimisiin hänen kanssaan. Hän värvää uskollisen kätyrinsä Nathanielin pitämään Edwardin harhautettuna. Giselle, nuori nainen, haaveilee tapaavansa prinssin ja kokevansa "onnellisen elämän". Edward kuulee Gisellen laulavan ja lähtee etsimään häntä. Nathaniel vapauttaa vangitun peikon tappamaan Gisellen, mutta Edward pelastaa hänet ajoissa. Kun he tapaavat, he rakastuvat välittömästi ja suunnittelevat menevänsä naimisiin seuraavana päivänä. vanhan akan naamioitunut Narissa pysäyttää Gisellen matkalla häihin ja työntää hänet kaivoon, jolloin hän muuttuu taikomalla 3D-eläväksi 3D-versioksi itsestään ja siirtyy New Yorkin Times Squarella sijaitsevaan viemärikaivoon. Giselle eksyy nopeasti. Samaan aikaan avioerojuristi Robert valmistautuu kosimaan pitkäaikaista tyttöystäväänsä Nancyä, tyttärensä Morganin kauhistukseksi. Robert ja Morgan kohtaavat Gisellen kotimatkallaan, ja Robert antaa vastahakoisesti Gisellelle luvan jäädä yöksi heidän asuntoonsa Giselleen luottavan Morganin vaatimuksesta.Pip, Gisellen paras oravaystävä Andalasiasta, oli nähnyt Gisellen karkotuksen ja hälytti Edwardin sen jälkeen, ja molemmat lähtevät pelastustehtävälle kaupunkiin, jossa hekin muuttuvat 3D-versioiksi, mutta Pip on sen sijaan oikean oravan muodossa, jolloin hän menettää kyvyn puhua. Narissa lähettää Nathanielin seuraamaan ja estämään Edwardia. Ravintolassa Narissa ilmestyy Nathanielille keittoastiaan ja antaa hänelle kolme myrkytettyä omenaa Gisellen murhaamista varten. Pip salakuuntelee, mutta ei pysty kommunikoimaan Edwardin kanssa, sillä eläimet eivät osaa puhua Andalasian ulkopuolella. Nathaniel pitää Pipin hiljaisena vangitsemalla hänet erilaisiin astioihin. Samaan aikaan, kun Giselle on kutsunut syöpäläisiä siivoamaan Robertin asunnon, Nancy saapuu viemään Morgania kouluun. Hän tapaa Gisellen ja lähtee sitten vihaisena pois olettaen, että Robert on pettänyt häntä. Robert on aluksi järkyttynyt, mutta viettää päivän Gisellen kanssa, koska tietää tämän olevan haavoittuvainen kaupungissa. Giselle kyselee Robertilta tämän suhteesta Nancyn kanssa ja auttaa paria tekemään sovinnon lähettämällä Nancylle kutsun "Kuningas- ja kuningatarpukutanssiaisiin" Woolworth Buildingissa.Edward löytää Gisellen Robertin asunnosta. Edward haluaa viedä Gisellen kotiin Andalasiaan ja mennä vihdoin naimisiin, mutta Giselle vaatii, että heidän pitäisi ensin mennä treffeille tutustuakseen toisiinsa, sillä hän on edelleen ristiriidassa tunteidensa kanssa. Giselle lupaa palata Andalanasiaan treffien päätyttyä tanssiaisissa, joihin myös Robert ja Nancy osallistuvat. Narissa, joka on vakoillut Andalasiasta käsin, päättää seurata ja tappaa Gisellen itse sen jälkeen, kun Nathaniel ei onnistunut myrkyttämään häntä kahdesti. Robert ja Giselle tanssivat keskenään ja katsovat toisiaan romanttisesti silmiin. Tämän jälkeen Giselle ja Edward valmistautuvat lähtemään, mutta Giselle tuntee surua jättäessään Robertin taakseen. Narissa ilmestyy vanhan akan roolissa ja tarjoaa Giselle viimeisen myrkytetyn omenan ja lupaa "kauniita unia ja onnellisia loppuja". Giselle puree ja putoaa lattialle tajuttomana.Narissa yrittää paeta Gisellen ruumiin kanssa, mutta Edward pysäyttää hänet. Nathaniel, joka tajuaa, että Narissa käytti häntä hyväkseen eikä koskaan rakastanut häntä, paljastaa juonensa. Robert tajuaa, että tosirakkauden suudelma on ainoa voima, joka on tarpeeksi voimakas murtamaan omenan loitsun. Kun Edwardin suudelma ei onnistu herättämään Giseliä, hän kehottaa Robertia tekemään sen sijaan niin. Kun Robert suutelee häntä juuri kun kello lyö kaksitoista, Giselle herää ja koko yleisö hurraa-huutaa. Narissa muuttuu raivoissaan jättimäiseksi siniseksi lohikäärmeeksi ja ottaa Robertin panttivangiksi. Giselle ottaa Edwardin miekan ja jahtaa Narissaa rakennuksen huipulle. Edwardin vapauttama Pip auttaa Giseliä voittamaan Narissan, joka putoaa rakennuksesta maahan ja kuolee, kun taikaglitteri räjähtää törmäyksessä.Kaikille avautuu uusi onnellinen elämä, jossa Edward ja Nancy menevät naimisiin Andalasiassa, Giselle johtaa menestyvää muotiliikeyritystä ja perustaa onnellisen perheen Robertin ja Morganin kanssa, kun taas Nathanielista ja Pipistä tulee menestyviä kirjailijoita, jotka kertovat henkilökohtaisista kokemuksistaan todellisessa maailmassa, ja jokainen saa oman "onnellisen elämänsä loppuun asti".</w:t>
      </w:r>
    </w:p>
    <w:p>
      <w:r>
        <w:rPr>
          <w:b/>
        </w:rPr>
        <w:t xml:space="preserve">Tulos</w:t>
      </w:r>
    </w:p>
    <w:p>
      <w:r>
        <w:t xml:space="preserve">Kuka on pahan kuningatar Narissan poikapuoli?</w:t>
      </w:r>
    </w:p>
    <w:p>
      <w:r>
        <w:rPr>
          <w:b/>
        </w:rPr>
        <w:t xml:space="preserve">Esimerkki 2.3271</w:t>
      </w:r>
    </w:p>
    <w:p>
      <w:r>
        <w:t xml:space="preserve">Se kertoo Antoinesta (Nicolas Cazalé©), jonka on lähdettävä Lyonista auttaakseen äitiään (Jeanne Goupil), joka johtaa perheen ruokakauppaa Etelä-Ranskassa sijaitsevassa kylässä. Hänen isänsä (Daniel Duval), joka sai sydänkohtauksen, ei pysty enää ajamaan kuorma-autoa, joka toimittaa tavaraa syrjäisiin kyliin. Antoine löytää näiden ihmisten viehätyksen, "bons vivants" (hyvät elävät) tavat, ja vähitellen hän oppii rakastamaan omalaatuisia asiakkaitaan ja löytää lapsuutensa maan. Hän löytää myös elämänilon ja ehkä myös rakkauden ilon Clairen (jota esittää Clotilde Hesme) kanssa.Elokuvassa käytetään Mont Sainte-Victoiren kaunista maisemaa säännöllisenä kulissina.</w:t>
      </w:r>
    </w:p>
    <w:p>
      <w:r>
        <w:rPr>
          <w:b/>
        </w:rPr>
        <w:t xml:space="preserve">Tulos</w:t>
      </w:r>
    </w:p>
    <w:p>
      <w:r>
        <w:t xml:space="preserve">Mitä kaunista maisemaa käytettiin säännöllisesti taustana?</w:t>
      </w:r>
    </w:p>
    <w:p>
      <w:r>
        <w:rPr>
          <w:b/>
        </w:rPr>
        <w:t xml:space="preserve">Esimerkki 2.3272</w:t>
      </w:r>
    </w:p>
    <w:p>
      <w:r>
        <w:t xml:space="preserve">Keskellä suurta lamaa Clyde Barrow ja Bonnie Parker tapaavat, kun Clyde yrittää varastaa Bonnien äidin auton. Bonnie, joka on kyllästynyt tarjoilijan työhönsä, on kiinnostunut Clydesta ja päättää ryhtyä tämän rikoskumppaniksi. He tekevät joitakin ryöstöjä, mutta heidän amatööritoimintansa on jännittävää, mutta ei kovin tuottoisaa.Kaksikon rikoskierre lähtee vauhtiin, kun he tutustuvat hölmöläiseen huoltoaseman vartijaan, C.W. Mossiin. Kolmikon seuraan liittyvät Clyden veli Buck ja hänen vaimonsa Blanche, saarnamiehen tytär. Pian Bonnien ja Blanchen välillä alkaa pitkään kytenyt vihanpito; kerran priimus Blanche pitää Bonnieta harpyiana, joka turmelee miehensä ja lankonsa, kun taas Bonnie pitää Blanchea epäpätevänä, kirskuvana narttuna.Bonnie ja Clyde siirtyvät pikkuryöstöistä pankkiryöstöihin. Heidän rikoksensa muuttuvat myös väkivaltaisemmiksi. Kun pakoauton kuljettaja C.W. mokaa pankkiryöstön pysäköimällä auton rinnakkain, Clyde ampuu pankinjohtajaa kasvoihin tämän hypättyä hitaasti liikkuvan auton astinlaudalle. Jengi joutuu lainvalvontaviranomaisten jahdattavaksi, mukaan lukien Texas Ranger Frank Hamer, jonka lainsuojattomat ottavat kiinni ja nöyryyttävät, minkä jälkeen heidät vapautetaan. Kun ryöstöretkellä Buck kuolee, Bonnie ja Clyde loukkaantuvat ja Blanche jää näkövammaisena poliisin huostaan, Hamer huijaa Blanchea, jonka silmät on sidottu, paljastamaan C.W. Mossin nimen, joka tunnetaan lehdistössä vain nimettömänä rikostoverina.Ranger löytää Bonnien, Clyden ja C.W.:n piileskelemästä C.W.:n isän talosta, joka uskoo Bonnien ja Clyden - ja taidokkaan tatuoinnin - turmelleen poikansa. Hän tekee sopimuksen Hamerin kanssa: vastineeksi C.W.:n lievemmästä vankilatuomiosta hän auttaa asettamaan lainsuojattomille ansan. Kun Bonnie ja Clyde joutuvat väijytykseen pysähtyessään tien varteen, poliisi ampuu heidän ruumiitaan verikylvyssä.</w:t>
      </w:r>
    </w:p>
    <w:p>
      <w:r>
        <w:rPr>
          <w:b/>
        </w:rPr>
        <w:t xml:space="preserve">Tulos</w:t>
      </w:r>
    </w:p>
    <w:p>
      <w:r>
        <w:t xml:space="preserve">Kenen silmät oli sidottu?</w:t>
      </w:r>
    </w:p>
    <w:p>
      <w:r>
        <w:rPr>
          <w:b/>
        </w:rPr>
        <w:t xml:space="preserve">Esimerkki 2.3273</w:t>
      </w:r>
    </w:p>
    <w:p>
      <w:r>
        <w:t xml:space="preserve">Alexander (Bruno Ganz), parrakas runoilija, lähtee Thessalonikissa sijaitsevasta merenrantakämpästään saatuaan tietää sairastavansa kuolemansairautta ja joutuu seuraavana päivänä sairaalaan tarkemmin määrittelemätöntä "testiä" varten. Hän yrittää saada asiansa järjestykseen ja löytää koiralleen uuden isännän. Alexander pelastaa kuusi- tai seitsenvuotiaan pojan, joka on kulkurina toimiva ikkunanpesijä, poliisijoukolta, joka jahtaa samanlaisia poikia. Hän vierailee kolmekymppisen tyttärensä (Iris Chatziantoniou) luona ja miettii todennäköisesti kuollutta vaimoaan Annaa (Isabelle Renauld), joka vaikuttaa lähes samanikäiseltä kuin heidän tyttärensä. Tyttärensä asunnossa hän ei kerro tyttärelleen diagnoosistaan, vaan ojentaa tyttärelleen vaimonsa, hänen äitinsä, kirjoittamat kirjeet. Tyttö lukee ne. Hän saa tietää, että hänen tyttärensä ja tämän rakastaja ovat myyneet hänen asuntonsa purettavaksi kertomatta siitä hänelle. poika yrittää lähteä Kreikasta, mutta tie Albaniaan ei ole aivan helppo, Alexander näkee lumisella vuoristorajalla aavemaisen piikkilanka-aidan, johon on kiinnitetty ruumiita, jotka näyttävät olevan kiinni. Kun kaksikko odottaa portin avautumista, he muuttavat mielensä ylittämisestä, kun poika myöntää valehdelleensa elämästään Albaniassa. He pääsevät hädin tuskin pakenemaan heitä jahtaavaa rajavartijaa ja pääsevät takaisin Alexanderin autolle.Pojan vaarallinen elämä saa Alexanderin heräämään tainnostaan ja itsesäälistä ja näyttää antavan hänelle uutta voimaa rakkauteen kuolleeseen 1800-luvun kreikkalaiseen runoilijaan, Dionysios Solomokseen (Fabrizio Bentivoglio), jonka runon hän kaipaa viimeisteltäväksi.Vanhaa runoilijaa ja poikaa yhdistää pelko. Ensin mainittua pelottaa se, mitä edessä on ja onko hänen elämällään ollut vaikutusta, ja jälkimmäistä se, mitä hänen elämässään on edessä - erityisesti vaarallinen paluumatka Albaniaan, jossa, kuten hän selittää Alexanderille, vuorten yli kulkevaa tietä reunustavat maamiinat sekä miehet, jotka kidnappaavat katupoikia myydäkseen heidät mustan pörssin adoptiomarkkinoille (ja mahdollisesti myös seksikauppaan).Hän vierailee taloudenhoitajansa Uranian (Helene Gerasimidou) luona. Urania on selvästi ihastunut Uraniaan, mutta on keskellä poikansa ja tämän morsiamen hääjuhlia ja tanssia. Kohtaus jatkuu, kunnes Alexander keskeyttää sen. Hän jättää koiran, ja sitten tanssi ja musiikki, jotka olivat pysähtyneet, jatkuvat kuin mikään ei olisi pysäyttänyt niitä. poika menee sairaalan raunioille, jossa surraan toista nuorta poikaa, Selimiä, kynttilävalvonnan kautta kymmenien muiden nuorten kanssa. pari lähtee bussimatkalle ja kohtaa kaikenlaisia ihmisiä väsyneestä poliittisesta mielenosoittajasta riitelevään pariskuntaan ja klassisen musiikin trioon. He katsovat myös ikkunasta, kun polkupyöräilijäkolmikko polkee heidän ohitseen, oudosti pukeutuneena kirkkaankeltaisiin sadetakkeihin.Poika lähtee keskellä yötä ja ahtautuu valtavaan, kirkkaasti valaistuun laivaan, jonka määränpäätä ei tiedetä.Aleksanteri astuu vanhaan kotiinsa. Hän katselee ympärilleen, poistuu takaovesta ja aurinkoiseen menneisyyteen, jossa Anna ja muut ystävät laulavat. He pysähtyvät, pyytävät häntä liittymään seuraansa, sitten he kaikki tanssivat, ja pian liikkeellä ovat vain runoilija ja hänen vaimonsa. Sitten nainen vetäytyy hitaasti pois, ja mies väittää kuulonsa menettäneen. Vaikuttaa siltä, että hän ei myöskään näe naista. Hän huutaa ja kysyy, kuinka kauan huomenna kestää, kun hän oli kertonut vaimolle kieltäytyvänsä menemästä sairaalaan, kuten oli suunniteltu. Nainen kertoo hänelle, että huominen kestää ikuisuuden ja päivän.</w:t>
      </w:r>
    </w:p>
    <w:p>
      <w:r>
        <w:rPr>
          <w:b/>
        </w:rPr>
        <w:t xml:space="preserve">Tulos</w:t>
      </w:r>
    </w:p>
    <w:p>
      <w:r>
        <w:t xml:space="preserve">Miksi Alexander lähti asunnostaan?</w:t>
      </w:r>
    </w:p>
    <w:p>
      <w:r>
        <w:rPr>
          <w:b/>
        </w:rPr>
        <w:t xml:space="preserve">Esimerkki 2.3274</w:t>
      </w:r>
    </w:p>
    <w:p>
      <w:r>
        <w:t xml:space="preserve">Audrey Burke (Halle Berry) ja hänen lämminhenkinen ja rakastava aviomiehensä Brian (David Duchovny) ovat olleet onnellisesti naimisissa 11 vuotta; heillä on 10-vuotias tytär Harper (Alexis Llewellyn) ja 6-vuotias poika Dory (Micah Berry). Jerry Sunborne (Benicio del Toro) on heroiiniriippuvainen, joka on ollut Brianin läheinen ystävä lapsuudesta asti.Audrey saa traagisia uutisia ovelleen paikalliselta poliisilta: Brian on kuollut yrittäessään puolustaa naista, jota hänen miehensä hakkasi. Hautajaispäivänä Audrey huomaa, että hän on unohtanut ilmoittaa Jerrylle Brianin kuolemasta. Hänen veljensä Neal (Omar Benson Miller) toimittaa viestin Jerrylle ja vie hänet hautajaisiin. Audrey pyytää Jerryä muuttamaan heidän autotallinsa viereiseen huoneeseen, minkä hän myös tekee. Asuessaan Burken kodissa Jerry kamppailee pysyäkseen huumeista vapaana ja alkaa myös pitää kovasti Harperista ja Dorysta. Jerryn ja Audreyn suhde on hauras ja monimutkainen. Jerry auttaa Audreyta selviytymään monin tavoin, muun muassa makaamalla hänen kanssaan sängyssä ja auttamalla häntä nukkumaan. Mutta Audrey, joka on järkyttynyt ja hämmentynyt, purkaa Brianin kuoleman aiheuttamaa suruaan Jerryyn. Hän suuttuu, kun Jerry auttaa Dorya voittamaan pelkonsa upottaa päänsä altaaseen, sillä Brian oli yrittänyt tehdä niin jo vuosia. Lopulta Jerryn epäkohteliaisuus aiheuttaa sen, että Jerry muuttaa pois ja sortuu uudelleen heroiinin käyttöön. Audrey ja Neal pelastavat ja kuntouttavat hänet, ja hän suostuu ottamaan itsensä erikoisklinikalle. Aluksi Harper, joka on oppinut rakastamaan Jerryä, on vihainen Jerryn lähdöstä, mutta jätettyään Jerrylle sydämellisen viestin Harper antaa Jerrylle anteeksi. Elokuvan lopussa Jerry kamppailee yhä riippuvuutensa kanssa, mutta näyttää olevan hyvällä tiellä toipumiseen. Hän jättää kukkia Audreyn ovelle lapun kanssa, jossa lukee: "Hyväksy hyvä." (Lähde: WikiPedia. Bangs_McCoy)</w:t>
      </w:r>
    </w:p>
    <w:p>
      <w:r>
        <w:rPr>
          <w:b/>
        </w:rPr>
        <w:t xml:space="preserve">Tulos</w:t>
      </w:r>
    </w:p>
    <w:p>
      <w:r>
        <w:t xml:space="preserve">Kuka on Audrey Burken aviomies?</w:t>
      </w:r>
    </w:p>
    <w:p>
      <w:r>
        <w:rPr>
          <w:b/>
        </w:rPr>
        <w:t xml:space="preserve">Esimerkki 2.3275</w:t>
      </w:r>
    </w:p>
    <w:p>
      <w:r>
        <w:t xml:space="preserve">Nick Hendricks (Bateman) ja Dale Arbus (Day) ovat ystäviä, jotka halveksivat pomojaan. Nick työskentelee rahoitusyhtiössä sadistisen David Harkenin (Spacey) alaisuudessa, joka vihjailee Nickille ylennysmahdollisuutta kuukausien ajan vain myöntääkseen sen sitten itselleen. Dale on hammaslääkäriassistentti, jota hänen pomonsa, tohtori Julia Harris (Aniston) ahdistelee seksuaalisesti; hän uhkaa kertoa Dalen morsiamelle Stacylle (Lindsay Sloane), että hän on harrastanut seksiä Dalen kanssa, ellei Dale todella harrasta seksiä Dalen kanssa. Nickin ja Dalen kirjanpitäjäystävä Kurt Buckman (Sudeikis) viihtyy kemianteollisuuden yrityksessä Jack Pellittin (Donald Sutherland) palveluksessa, mutta Jackin kuoltua yllättäen sydänkohtaukseen yrityksen ottaa haltuunsa Jackin kokaiiniriippuvainen poika Bobby (Farrell), jonka apaattisuus ja epäpätevyys uhkaavat yrityksen tulevaisuutta. illalla drinkkien ääressä Kurt ehdottaa vitsillä, että heidän elämänsä olisi onnellisempaa, jos heidän pomojaan ei enää olisi. Aluksi he epäröivät, mutta lopulta suostuvat tappamaan työnantajansa. Palkkamurhaajaa etsiessään kolmikko tapaa Dean "Motherfuckah" Jonesin (Foxx), entisen vangin, joka suostuu heidän "murhakonsultikseen". Jones ehdottaa, että Dale, Kurt ja Nick tappaisivat toistensa pomot piilottaakseen motiivinsa ja saadakseen kuolemat näyttämään onnettomuuksilta. kolmikko tiedustelee Bobbyn taloa, ja Kurt varastaa Bobbyn puhelimen. Seuraavaksi he menevät Harkenin talolle, jossa Kurt ja Nick menevät sisälle Dalen odottaessa autossa. Harken palaa kotiin ja haastaa Dalen roskaamisesta, mutta saa sitten allergiakohtauksen roskien sisältämästä maapähkinävoista. Dale pelastaa Harkenin pistämällä häntä EpiPenillä. Nick ja Kurt luulevat Dalen puukottavan Harkenin kuoliaaksi ja pakenevat, ja Kurt pudottaa vahingossa Bobbyn puhelimen Harkenin makuuhuoneeseen. Seuraavana yönä Kurt vahtii Julian kotia, mutta Julia viettelee hänet ja harrastaa seksiä hänen kanssaan. Nick ja Dale odottavat vastentahtoisesti Bobbyn ja Harkenin talojen ulkopuolella murhia, vaikka kumpikaan heistä ei halua. Harken löytää Bobbyn kännykän tämän makuuhuoneesta ja käyttää sitä osoitteen etsimiseen, koska epäilee, että hänen vaimollaan Rhondalla (Julie Bowen) on suhde. Hän ajaa Bobbyn luokse ja tappaa hänet, Nickin ollessa salaisena todistajana.Nick pakenee kovaa vauhtia, mikä laukaisee liikennekameran. Kolmikko tapaa keskustellakseen varauksistaan suunnitelman jatkamisen suhteen. Poliisi pidättää heidät, sillä he uskovat, että kameran kuvamateriaalin perusteella heitä epäillään Bobbyn murhasta. Todisteiden puuttuessa poliisi joutuu päästämään kolmikon vapaaksi. Kolmikko neuvottelee jälleen Jonesin kanssa, mutta saa tietää, ettei hän koskaan oikeasti tappanut ketään, vaan hänet vangittiin Snow Falling on Cedars -elokuvan salakuljetuksesta. Jones ehdottaa, että he saisivat Harkenin tunnustamaan ja nauhoittaisivat sen salaa. Kolmikko tunkeutuu vahingossa Harkenin yllätyssyntymäpäiväjuhliin, joissa Nick ja Dale saavat Harkenin tunnustamaan murhan ennen kuin he huomaavat, että Kurt, jolla on ääninauhuri, harrastaa muualla seksiä Rhondan kanssa. Harken uhkaa tappaa kaikki kolme, koska he yrittävät kiristää häntä. He pakenevat autolla, mutta Harken lähtee takaa-ajoon ja törmää toistuvasti heidän ajoneuvoonsa. Koska he uskovat tehneensä rikoksen, auton navigointijärjestelmän käyttäjä sammuttaa Kurtin auton kauko-ohjatusti, jolloin Harken saa heidät kiinni ja pitää heitä aseella uhaten. Harken ampuu itseään jalkaan, kun hän kehuskelee suunnitelmallaan lavastaa heidät syyllisiksi Bobbyn murhaan ja yrittää tappaa hänet päästäkseen eroon todistajasta. poliisi pidättää Nickin, Dalen ja Kurtin, mutta navigointijärjestelmän operaattori Gregory paljastaa, että hänen yrityksensä käytäntönä on nauhoittaa kaikki keskustelut laadunvarmistusta varten. Gregory soittaa nauhan, jolla Harken tunnustaa murhanneensa Pellittin. Harken tuomitaan 25 vuodesta elinkautiseen vankeuteen, kun taas ystävien syytteistä luovutaan. Nick ylennetään sadistisen toimitusjohtajan alaisuuteen yrityksen johtajaksi, Kurt säilyttää työpaikkansa uuden pomon alaisuudessa, ja Dale kiristää Julian lopettamaan ahdistelunsa suostuttelemalla hänet ahdistelemaan seksuaalisesti muka tajutonta potilasta, kun Jones nauhoittaa teon salaa.</w:t>
      </w:r>
    </w:p>
    <w:p>
      <w:r>
        <w:rPr>
          <w:b/>
        </w:rPr>
        <w:t xml:space="preserve">Tulos</w:t>
      </w:r>
    </w:p>
    <w:p>
      <w:r>
        <w:t xml:space="preserve">Missä Harken ampuu itsensä?</w:t>
      </w:r>
    </w:p>
    <w:p>
      <w:r>
        <w:rPr>
          <w:b/>
        </w:rPr>
        <w:t xml:space="preserve">Esimerkki 2.3276</w:t>
      </w:r>
    </w:p>
    <w:p>
      <w:r>
        <w:t xml:space="preserve">Moronican syrjäytetyn kuninkaan, kuningas Herman the 6â:n (Don Brodie) (Keisari Vilhelm II:n parodia) tilalla sotahyödyntäjät Ixnay (Vernon Dent), Amscray (Lynton Brent) ja Umpchay (aiemmin Onay) (Bud Jamison) ovat päättäneet, että he ovat saaneet tarpeekseen Moe Hailstonesta, fasistisesta diktaattorista, jonka he ovat nostaneet valtaan, ja he haluavat auttaa Hermania valtaistuimen valtaamisessa takaisin. Tätä varten hänen tyttärensä, prinsessa Gilda (Mary Ainslee), uhkaa yrittää salamurhata Hailstonen käyttämällä räjähtävää Numero 13 biljardipalloa, joka on strategisesti sijoitettu Hailstonen biljardipöytään. Kuvitteellinen Moronican maa näyttää tuntevan biljardipelin, jossa 13-pallo asetetaan telineen kärkeen asetusten aikana. 1] Moronican diktaattori Moe Hailstone nauttii parranajosta ja taistelee kenttämarsalkka Herringin (Curly) ja propagandaministerin (Larry) kanssa kalkkunasta (parodia siitä, että Hitler mahdollisesti haluaa hallita Turkkia. Larry parodioi yrityksiä hallita Kreikkaa sanomalla: "Minä hävitän rasvan"). Tämän taistelun voittaja on Napoleonin muotokuva, joka nappaa linnun hämmentyneiltä Stoogesilta ennen kuin juoksee ulos kehyksestään. Hätääntyneenä Hailstone alkaa itkeä, Gilda astuu sisään ja näyttää Stoogesille kaukoputken läpi välähdyksen kaikista kolmesta helvetissä paistuvalla vartaalla ja alkaa sijoittaa Hailstonen mieleen ajatuksen siitä, että hänen liittolaisensa, "Axel"-kumppanit, juonivat häntä vastaan. Tehtyään tämän hän korvaa Hailstonen biljardipöydässä olevan 13-pallon räjähtävällä 13-pallolla ja pakenee, kun Hailstone aloittaa biljardipelin kumppaniensa kanssa. Koko loppupelin ajan lyöntipallo uhmaa selittämättömästi fysiikan lakeja, jolloin se väistää räjähtävän pallon kiertämällä sen ympäri ja lopulta hyppää sen yli törmäämällä Herringin päähän.Myöhemmin Axel-kumppanit saapuvat kokoukseen. Kumppanit koostuvat Chiselinistä (Cy Schindell; Italian diktaattorin Benito Mussolinin parodia), Rumin Beystä (Jack "Tiny" Lipson), nimeltä mainitsemattomasta japanilaisesta delegaatista (Nick Arno; Japanin keisari Hirohiton (è£ä"?) parodia) ja nimeltä mainitsemattomasta venäläisestä delegaatista (Charles Dorety). Kun kokous puhkeaa kaaokseen Hailstonen julistettua, että maailma kuuluu hänelle, Stooges ryhtyy toimiin muita delegaatteja ja toisiaan vastaan. Lopulta, kun kaikki muut Axelsin edustajat on lyöty, Hailstone käskee Herringiä luovuttamaan maapallon, josta he olivat taistelleet. Herring ei kuitenkaan suostu tottelemaan ja murskaa pallon raivokkaasti Hailstonen pään päälle, jolloin tämä saa raivokohtauksen. Herring, joka on viimein saanut tarpeekseen Hailstonen holhoavista tempauksista, huutaa Hailstonelle, kun tämä tarttuu räjähtävään numero 13 -palloon ja heittää sen turhautuneena lattiaan, jolloin kokoushuone räjähtää törmäyksessä. Herman saa valtaistuimensa takaisin, ja kolmikon eläintentäyteisiä päitä käytetään kolmena metsästyspokaalina.</w:t>
      </w:r>
    </w:p>
    <w:p>
      <w:r>
        <w:rPr>
          <w:b/>
        </w:rPr>
        <w:t xml:space="preserve">Tulos</w:t>
      </w:r>
    </w:p>
    <w:p>
      <w:r>
        <w:t xml:space="preserve">Kuka esittää kuningas Hermania?</w:t>
      </w:r>
    </w:p>
    <w:p>
      <w:r>
        <w:rPr>
          <w:b/>
        </w:rPr>
        <w:t xml:space="preserve">Esimerkki 2.3277</w:t>
      </w:r>
    </w:p>
    <w:p>
      <w:r>
        <w:t xml:space="preserve">Elokuva esitetään löytömateriaalina, joka on peräisin Yhdysvaltain puolustusministeriön talteen ottamasta henkilökohtaisesta videokamerasta. Vastuuvapauslausekkeessa todetaan, että kuvamateriaali on peräisin "Cloverfield" -nimisestä tapauksesta ja että se löydettiin alueelta US447, "joka tunnettiin aiemmin nimellä Central Park". Video koostuu pääasiassa perjantain 22. toukokuuta yöllä kuvatuista osista. Toisinaan näytetään vanhempia pätkiä aiemmasta videosta, joka on nauhoitettu yli. 1. videopätkässä Beth herää maanantaiaamuna 27. huhtikuuta ja harrastaa seksiä häntä kuvaavan, aiemmin platonisen ystävänsä Robin kanssa. He suunnittelevat menevänsä samana päivänä Coney Islandille. Sen jälkeen kuvamateriaali leikataan perjantai-iltaan 22. toukokuuta, jolloin Jason, Robin veli, ja hänen tyttöystävänsä Lily valmistelevat jäähyväisjuhlia Robille, joka muuttaa Japaniin. Heidän ystävänsä Hud käyttää kameraa kuvatakseen juhlien aikana todistuksia.Kun Beth riitelee Robin kanssa ja lähtee juhlista, tapahtuu ilmeinen maanjäristys, ja kaupungissa on lyhyt sähkökatko. Paikallisuutiset kertovat, että öljytankkeri on kaatunut Liberty Islandin lähellä. Kun juhlijat poistuvat rakennuksesta, heidän edessään kadulle heitetään Vapaudenpatsaan katkaistu pää. Hud nauhoittaa valtavalta vaikuttavan olennon useiden korttelien päässä, joka saa Woolworth Buildingin romahtamaan. Myöhemmin kaupungin evakuoinnin aikana olennon jättimäinen pyrstö tuhoaa Brooklynin sillan ja tappaa Jasonin ja useita muita ihmisiä. Uutisraporttien mukaan armeijan kansalliskaartin 42. jalkaväkidivisioona hyökkää hirviön kimppuun. Pienemmät "loisolennot" putoavat sen ruumiista ja hyökkäävät lähellä olevien jalankulkijoiden ja sotilaiden kimppuun. 5] Rob kuuntelee Bethin puhelinviestiä, jossa hän kertoo olevansa loukussa asunnossaan eikä pysty liikkumaan. Joukkoja vastaan Rob, Hud, Lily ja Marlena (toinen juhlavieras) uskaltautuvat Midtown Manhattanille pelastamaan Bethin. He joutuvat otuksen ja kansalliskaartin väliseen taisteluun ja juoksevat Spring Streetin asemalle, jossa metrotunnelissa olevat useat loiseläimet hyökkäävät heidän kimppuunsa. Yksi niistä puree Marlenaa. Poistuessaan metrotunnelista 59th Streetin aseman kautta he neljä saapuvat komentokeskukseen ja kenttäsairaalaan, jossa Marlena saa puremasta reaktion, joka saa hänen vatsansa paisumaan ja räjähtämään, mikä tappaa hänet. Yksi armeijan johtajista kertoo ryhmälle, milloin viimeinen evakuointihelikopteri lähtee ennen kuin armeija toteuttaa "Hammer Down Protocol" -protokollan, joka tuhoaa Manhattanin hirviöiden tappamiseksi.Ryhmä pelastaa lopulta Bethin, joka oli puukotettu alttiina olevaan raudoitustankoon, ja neljä pääsee evakuointipaikalle Grand Central Terminaliin, jossa he kohtaavat olennon vielä kerran. Lily kiidätetään lähtevään merijalkaväen helikopteriin ja hän pakenee. Hetkeä myöhemmin Rob, Beth ja Hud viedään pois toisella helikopterilla, ja he näkevät, kuinka Yhdysvaltain ilmavoimien B-2 Spirit pommittaa olentoa. Pommitus näyttää vahingoittavan olentoa ja saa sen putoamaan, mutta sitten se syöksyy päähenkilöiden helikopteria kohti, jolloin se syöksyy Central Parkiin.Greyshot ArchFilmi siirtyy lauantaiaamuun, 23. toukokuuta, vajaa tunti myöhemmin. Ääni pudonneen helikopterin radiosta varoittaa, että Hammer Down -protokolla alkaa vartin kuluttua. Kolme ystävää tulee tajuihinsa ja pakenevat helikopterin jäänteistä jättäen kameran jälkeensä, mutta kun Hud menee hakemaan sitä, olento ilmestyy yhtäkkiä ja tappaa hänet.Rob ja Beth nappaavat kameran ja hakeutuvat suojaan Greyshot Archin alle Central Parkiin. Kun ilmahyökkäyssireenit alkavat soida ja pommitukset alkavat, Rob ja Beth jättävät vuorotellen viimeisen todistuksensa päivän tapahtumista. Silta murtuu ja kamera kolahtaa Robin kädestä ja hautautuu raunioiden alle. 6. Rob ja Beth julistavat kumpikin rakkauttaan toisilleen juuri ennen kuin toinen pommi räjähtää, jolloin molempien kuulee huutavan hirviön ulvoessa. Katsoja jää olettamaan, että joko hirviö on tappanut heidät ja/tai pommi-isku on tappanut heidät kaikki.Elokuva leikkaa sitten kuvamateriaalia Robin ja Bethin Coney Islandin treffeistä 27. huhtikuuta. Hahmojen huomaamatta jokin putoaa taivaalta mereen. Rob osoittaa kameran Bethiä ja itseään kohti. Hän zoomaa Bethiin, joka sanoo: "Minulla oli hyvä päivä". Sitten nauha pysähtyy ja katkeaa.</w:t>
      </w:r>
    </w:p>
    <w:p>
      <w:r>
        <w:rPr>
          <w:b/>
        </w:rPr>
        <w:t xml:space="preserve">Tulos</w:t>
      </w:r>
    </w:p>
    <w:p>
      <w:r>
        <w:t xml:space="preserve">Mikä osa Vapaudenpatsaasta heitetään kadulle?</w:t>
      </w:r>
    </w:p>
    <w:p>
      <w:r>
        <w:rPr>
          <w:b/>
        </w:rPr>
        <w:t xml:space="preserve">Esimerkki 2.3278</w:t>
      </w:r>
    </w:p>
    <w:p>
      <w:r>
        <w:t xml:space="preserve">Theodore Honey (James Stewart), Royal Aircraft Establishmentin eksentrinen "hörhö", työskentelee vaikean lento-onnettomuusongelman ratkaisemiseksi. Leskimies, jolla on 12-vuotias tytär Elspeth (Janette Scott), Honey lähetetään Farnborough'sta tutkimaan Rutland Reindeer -lentokoneen onnettomuutta Kanadan Labradorissa. Hän teoretisoi, että onnettomuus johtui pyrstötason rakenteellisesta rikkoutumisesta, joka johtui 1440 lentotunnin jälkeen äkillisestä metalliväsymyksestä. Testatakseen teoriaa hänen laboratoriossaan takalentokoneen runkoa tärytetään erittäin kovalla vauhdilla päivittäisissä kahdeksan tunnin jaksoissa. vasta kun Honey joutuu Reindeer-koneen kyytiin, hän huomaa lentävänsä varhaisen tuotannon koneella, joka on lähellä sitä tuntimäärää, jonka hänen teoriansa ennustaa aiheuttavan metallin väsymisen aiheuttaman vian. Huolimatta siitä, että hänen teoriaansa ei ole vielä todistettu, hän päättää varoittaa lentomiehistöä ja Hollywood-näyttelijätär Monica Teasdalea (Marlene Dietrich), matkakumppaniaan. Kun Poro laskeutuu turvallisesti Ganderin lentokentälle Newfoundlandissa, tarkastus antaa koneelle luvan jatkaa matkaansa. Honey ryhtyy sitten jyrkkiin toimiin lennon pysäyttämiseksi aktivoimalla Poron vasemmanpuoleisen alikulkutelineen vivun, jolloin matkustajakone putoaa vatsalleen ja vaurioittaa sitä. Teosta järkyttyneinä jotkut hänen kollegoistaan vaativat, että hänet julistetaan hulluksi, jotta hänen todistamaton teoriansa saataisiin huonoon valoon ja pelastettaisiin brittiläisen matkustajalentoliikenteen maine, joka on nyt huonon lehdistön keskellä.Teasdale ja Poron lentoemäntä Marjorie Corder (Glynis Johns) pitävät Honeysta ja Elspethistä, jonka he huomaavat olevan yksinäinen ja eristyksissä koulukavereistaan. Teasdale puhuu Honeyn puolesta hänen esimiehilleen ja väittää uskovansa Honeyyn. Corder puolestaan on jäänyt Honeyn ja hänen tyttärensä luokse sairaanhoitajaksi. Honey on nyt huomannut Honeyn monia ominaisuuksia, jotka eivät rajoitu vain hänen pieniin omituisuuksiinsa, ja hän on tullut hyvin läheiseksi Elspethin kanssa, joten hän päättää tehdä järjestelystä pysyvän menemällä naimisiin tiedemiehen kanssa.Kuulemisessa, jossa hänen mielenterveyttään kyseenalaistetaan, Honey protestoi raivokkaasti kieltäytyen joutumasta raiteille. Hän eroaa ja kävelee ulos uhaten romahduttaa muita Rutlandin poroja, kunnes kaikki lentokoneet ovat lentokiellossa. Sitten hän palaa laboratorioonsa todistaakseen, että hänen metallin väsymisteoriansa on pitävä, mutta hänen ennustamansa aika rakenteiden pettämiseen kuluu pian ilman, että mitään tapahtuu. Ganderissa toimintakyvyttömäksi tekemänsä porolentokone kuitenkin korjataan, ja pian sen koelennon jälkeen sen pyrstö irtoaa rullauksen aikana. Pian tämän jälkeen sama tapahtuu laboratoriossa olevalle pyrstön rungolle, ja Honey huomaa, ettei hän ollut ottanut lämpötilaa muuttuvana tekijänä mukaan väsymislaskelmiinsa.</w:t>
      </w:r>
    </w:p>
    <w:p>
      <w:r>
        <w:rPr>
          <w:b/>
        </w:rPr>
        <w:t xml:space="preserve">Tulos</w:t>
      </w:r>
    </w:p>
    <w:p>
      <w:r>
        <w:t xml:space="preserve">Mitä muuttuvaa tekijää Honey ei ottanut huomioon väsymislaskelmissaan?</w:t>
      </w:r>
    </w:p>
    <w:p>
      <w:r>
        <w:rPr>
          <w:b/>
        </w:rPr>
        <w:t xml:space="preserve">Esimerkki 2.3279</w:t>
      </w:r>
    </w:p>
    <w:p>
      <w:r>
        <w:t xml:space="preserve">Kuivuuden ja vesipulan keskellä Uuden Etelä-Walesin osavaltion hallitus on julkistanut suunnitelman kierrättää miljoonia litroja vettä, joka on loukussa Sydneyn sydämen alla sijaitsevissa hylätyissä rautatietunneleissa. Hallitus ei kuitenkaan yhtäkkiä kerro suunnitelmasta, eikä se kerro yleisölle syytä siihen. Tunnelia suojana käyttävien kodittomien on puhuttu katoavan. Tämä ja ministerien vaikeneminen saavat toimittaja Natashan aloittamaan tutkimuksen hallituksen salailusta. Hän ja hänen kuvausryhmänsä Peter (tuottaja), Steven (kameramies) ja Tangles (ääniteknikko) päättävät tutkia tarinaa ja aikovat mennä itse tunneleihin. Kun vartija ei päästä tunneliin, he löytävät vaihtoehtoisen sisäänkäynnin ja pääsevät sisään. He jatkavat tunnelien tutkimista ja löytävät useita hylättyjä kodittomien asuintaloja ja osia, joita käytettiin ilmasuojina 1940-luvulla. he törmäävät valtavaan maanalaiseen järveen, ja kuvatessaan Tangles kuulee outoja ääniä äänikuulokkeiden kautta. Myöhemmin ryhmä suuntaa huoneeseen, jossa on toisen maailmansodan aikainen ilmahyökkäyskello. Saadakseen kuvamateriaalia kellon soitosta Natasha lyö sitä, mutta Tangles sanoo, että se vääristää ääntä. Hän päättää viedä puomimikrofonin viereiseen huoneeseen vähentääkseen äänitasoa ja jättää Peterin kuulokkeiden kanssa kuuntelemaan kellon äänenvoimakkuuden vääristymiä. Natasha lyö sitä uudelleen, ja Peter kuulee kuulokkeista jotain hyvin häiritsevää. Tanglesin äänikaapeli vedetään yhtäkkiä aukon läpi, se katkeaa ja katoaa. Muu kuvausryhmä joutuu paniikkiin ja lähtee etsimään Tanglesia. kohtaus siirtyy haastatteluun, jossa Natasha saa kuulla tämän nauhoituksen ensimmäistä kertaa. Kun kellon ääni soi, tuskanhuudot kuuluvat selvästi ennen kuin kuulokkeiden johto katkeaa. Palatessaan takaisin kellohuoneeseen kuvausryhmä huomaa, että kaikki heidän varusteensa ovat kadonneet. Tanglesia etsiessään he löytävät aaltopahvilla eristetyn huoneen. Natasha laskee kameran alas auttaakseen Peteriä ja Steveä. He pääsevät huoneeseen ja löytävät kauhuissaan verta kaikkialta ja Tanglesin hylätyn taskulampun. Huoneen sisäänkäynnin kohdalla Natasha nostaa kameran ja huomaa, ettei se ollut siellä, minne hän oli sen jättänyt. Kun kuvamateriaalia tarkastellaan, paljastuu, että jokin oli ottanut kameran mukaansa ja väijyy heitä.Ryhmä uskaltautuu tunnelin läpi yrittäen löytää ulospääsyä. He kuulevat ääniä, jotka viittaavat siihen, että joku huutaa alaspäin, ja törmäävät vartijaan, joka oli aiemmin kieltäytynyt päästämästä heitä sisään. He kertovat hänelle, että yksi heidän miehistöstään on kadonnut, mutta vartija käskee heitä seuraamaan häntä nopeasti ja poistumaan. Jokin hyökkää vartijan kimppuun tämän lähestyessä nurkkaa ja raahaa hänet pois näkyvistä. Ryhmä pakenee huutaen kauhuissaan läpi kapeiden tunnelien. He piiloutuvat huoneeseen ja pysyvät siellä, kunnes he päättävät, että olento on lähtenyt. He yrittävät löytää ulospääsyä ja palaavat maanalaiseen järveen. He kuulevat jotain, sammuttavat kaiken valon ja käyttävät yökameraa katsoakseen ääntä kohti. Sieltä he löytävät turvamiehen, jonka silmät puuttuvat ja joka vinkuu tuskissaan järven matalassa vedessä. Miehistö katsoo kauhuissaan, kun pitkä, laihtunut humanoidi ilmestyy hänen taakseen ja murhaa hänet vääntämällä raa'asti hänen kaulaansa, kunnes se katkeaa. Natasha päästää huudon, joka herättää olennon huomion, ja kauhistunut ryhmä juoksee. he tulevat umpikujaan, jossa on kalteroitu aukko yläpuolella olevalle kadulle, ja jatkavat ulospääsyn etsimistä. Jossain vaiheessa olento yrittää tarttua Peteriin. Kun Steven kuitenkin valaisee heitä kameran valolla, olento perääntyy välittömästi. Steven tajuaa, että otus on haavoittuvainen valolle. Saavuttuaan toiseen umpikujaan Natasha löytää sivureitin. Tähän uuteen huoneeseen astuessaan he löytävät merkkejä jostain elävästä olennosta ja pienen kasan ihmislihaa. Pääkamerasta katkeaa virta, ja Steve yrittää kuumeisesti vaihtaa paristoa. Juuri kun virta kytkeytyy jälleen päälle, olento hyökkää ja kaataa Peterin ja Stevenin maahan. Natasha juoksee paniikissa pois yökameran kanssa. Yksin hän pysyttelee hiljaa, mutta kohtaa olennon, joka särkee kameran linssin tarttuessaan häneen ja raahaa häntä pienen kameran yhä tallentaessa. Steven ja Peter seuraavat Natashan huutoja ja olennon liikkeitä. yökameran kautta nähdään, että Natasha raahataan takaisin järvelle. Olento yrittää hukuttaa Natashan, mutta ennen kuin se onnistuu, Steven ja Peter ajavat sen valon avulla pois. Stevenin auttaessa Natashaa Peterin kuullaan huutavan ja haastavan olentoa, mikä vetää sen pois kahden muun luota. Steven onnistuu raahaamaan Natashan hyvin valaistuun tunneliin juna-aseman lähellä. He ryntäävät takaisin ja raahaavat pahoin haavoittuneen Peterin turvaan junalaiturille. Siellä valvontakameran kuvaama Natasha anelee apua. Miehistö päätyy olemaan tunnelissa koko yön.Epilogissa todetaan, että kuolinsyyntutkija totesi Peterin kuolleen laajaan sisäiseen verenvuotoon. Natasha irtisanoutui maanalaisen kuvauksen jälkeen, eikä enää työskennellyt toimittajana. Steven työskentelee edelleen uutisten kuvaajana. Tanglesin olinpaikka jäi tuntemattomaksi, ja hänen perheensä etsii yhä vastauksia. Poliisitutkinta lopetettiin "ristiriitaisten todisteiden" vuoksi.</w:t>
      </w:r>
    </w:p>
    <w:p>
      <w:r>
        <w:rPr>
          <w:b/>
        </w:rPr>
        <w:t xml:space="preserve">Tulos</w:t>
      </w:r>
    </w:p>
    <w:p>
      <w:r>
        <w:t xml:space="preserve">Kuka raahaa Natashan tunneliin?</w:t>
      </w:r>
    </w:p>
    <w:p>
      <w:r>
        <w:rPr>
          <w:b/>
        </w:rPr>
        <w:t xml:space="preserve">Esimerkki 2.3280</w:t>
      </w:r>
    </w:p>
    <w:p>
      <w:r>
        <w:t xml:space="preserve">Henry Roth (Billy Crudup) on pakkomielteinen ja hieman ihmisvihamielinen lastenkirjojen kirjoittaja. Hänen kuvittajansa ja ainoa ystävänsä Rudy (Tom Wilkinson) kuolee sen jälkeen, kun he olivat tehneet upeasti menestyksekästä yhteistyötä "Marty Majavasta" kertovan lastenkirjasarjan parissa. Henryllä on sopimus toisen Marty-kirjan tuottamisesta joulumyyntiä varten. Hänen kustantajansa Arthur Planck (Bob Balaban) antaa Henryn avuksi pennittömän ja rakastuneen kuvittajan Lucy Reillyn (Mandy Moore). Häntä etsii hänen entinen poikaystävänsä Jeremy (Martin Freeman), joka jätti hänet kaksi vuotta sitten, mutta ilmestyy paikalle anteeksipyytelevästi omistettuaan uuden kirjansa hänelle. Hän ja Henry menevät rantataloon työskentelemään. Kukoistaako rakkaus kivien keskellä vai onko Henry kuoppa Lucyn tiellä Jeremyn luo? Rudyn ääni haudasta antaa Henrylle neuvoja.</w:t>
      </w:r>
    </w:p>
    <w:p>
      <w:r>
        <w:rPr>
          <w:b/>
        </w:rPr>
        <w:t xml:space="preserve">Tulos</w:t>
      </w:r>
    </w:p>
    <w:p>
      <w:r>
        <w:t xml:space="preserve">Mitä Rudylle tapahtuu?</w:t>
      </w:r>
    </w:p>
    <w:p>
      <w:r>
        <w:rPr>
          <w:b/>
        </w:rPr>
        <w:t xml:space="preserve">Esimerkki 2.3281</w:t>
      </w:r>
    </w:p>
    <w:p>
      <w:r>
        <w:t xml:space="preserve">Tohtori John Rollason (Peter Cushing), hänen vaimonsa Helen (Maureen Connell) ja avustajansa Peter Fox (Richard Wattis) ovat Rong-bukin luostarin laaman (Arnold Marlé) vieraana kasvitieteellisellä tutkimusmatkalla Himalajalla. Toinen tutkimusretkikunta, jota johtaa tohtori Tom Friend (Forrest Tucker) ja jonka mukana ovat trappari Ed Shelley (Robert Brown), valokuvaaja Andrew McNee (Michael Brill) ja sherpa-opas Kusang (Wolfe Morris), saapuu luostariin etsimään legendaarista Yetiä eli kammottavaa lumiukkoa. Rollason päättää vaimonsa ja laaman vastustuksesta huolimatta liittyä Friendin retkikuntaan. Siinä missä Rollasonia motivoi tieteellinen uteliaisuus oppia lisää olennosta, Friend tavoittelee mainetta ja onnea ja haluaa pyydystää elävän yetin ja esitellä sen maailman lehdistölle. retkikunta kiipeää korkealle vuoristoon ja löytää lumesta jättimäisiä jalanjälkiä, jotka ovat todisteena yetin olemassaolosta. Rollasonin ja Friendin välisten jännitteiden kasvaessa McNee loukkaantuu karhunloukkuun, jonka Friend on asettanut jetiä pyydystääkseen, ja kuolee myöhemmin putoamisen seurauksena. Kusang pakenee takaisin luostariin, josta Helen ja Fox päättävät aloittaa pelastusoperaation. Samaan aikaan Shelley onnistuu ampumaan ja tappamaan jetiä, mikä raivostuttaa olennon lajitovereita. Kun Shelley kuolee epäonnistuneessa yrityksessä pyydystää elävää yksilöä, Friend päättää lopulta lopettaa tappionsa ja lähtee kuolleen jetiä mukanaan pitävän ruumiin kanssa. Jeti kuitenkin lähestyy kahta eloonjäänyttä, ja Friend kuolee lumivyöryssä. Rollason hakeutuu jääluolaan ja seuraa hämmästyneenä, kun joukko jetiä saapuu paikalle ja vie kaatuneen maanmiehensä ruumiin. Hän tajuaa, että jetit ovat älykäs laji, joka odottaa aikaa valloittaakseen maapallon, kun ihmiskunta on tuhonnut itsensä.Pelastusryhmä löytää Rollasonin ja vie hänet takaisin luostariin, jossa hän laaman kuulusteluissa väittää, ettei retkikunta löytänyt mitään.Näyttelijäkaarti[muokkaa muokkaa] John Rollason (Peter Cushing) ja Tom Friend (Forrest Tucker) kohtauksessa elokuvasta Kammottava lumiukko. Val Guestin elokuvassa luoma klaustrofobinen tunnelma on ilmeinen.Forrest Tucker tohtori Tom Friendinä: Amerikkalainen tuottaja Robert L. Lippert oli yhteistuottaja monille Hammerin elokuville 1950-luvun alkupuolella, mukaan lukien The Abominable Snowman.[1] Näissä yhteistuotantosopimuksissa Lippert tarjosi amerikkalaisen tähden vastineeksi oikeuksista levittää Hammerin elokuvia Yhdysvalloissa.[2] The Abominable Snowmania varten Lippert lähestyi Forrest Tuckeria, joka oli aiemmin esiintynyt Hammerille elokuvassa Break in the Circle (1954), jonka oli myös ohjannut Val Guest.[3] Nigel Kneale piti Tuckerin suoritusta tasavertaisena Stanley Bakerin kanssa, joka oli esittänyt roolin The Creature -elokuvassa, sanoen: âBaker esitti sen hienovaraisena, ilkeänä henkilönä, Forrest Tucker enemmänkin ekstroverttisena öykkärinä, mutta molemmat olivat hyviä suorituksia, ja minusta ei ollut juuri mitään valinnan varaa. Tucker oli mielestäni aliarvostettu ja erittäin hyvä näyttelijä." Maskeeraaja Phil Leakeyn mukaan Val Guest oli pettynyt Tuckerin valintaan; hän muisteli: "Forrest Tucker saattoi olla erittäin hyvä joissakin asioissa, mutta näytteleminen ei monien mielestä kuulunut niihin, ja mielestäni hän pikemminkin pilasi elokuvan".[5] The Abominable Snowman oli ensimmäinen kolmesta kauhuelokuvasta, jotka Tucker teki Britanniassa samoihin aikoihin; muut olivat The Strange World of Planet X (1958) ja The Trollenberg Terror (1958).[6]Peter Cushing tohtori John Rollasonina: Cushing esitti uudelleen John Rollasonin roolin, jota hän oli esittänyt elokuvassa The Creature. Tässä vaiheessa uraansa hänet tunnettiin parhaiten televisionäyttelijänä, ja hän oli näytellyt muun muassa elokuvien Ylpeys ja ennakkoluulo (1952) ja Beau Brummell (1954) tuotannoissa sekä Cartier/Knealen tuotannossa Yhdeksäntoista kahdeksankymmentäneljä.[7] The Abominable Snowman oli hänen toinen elokuvansa Hammerille; ensimmäinen oli Frankensteinin kirous (1957), elokuva, joka toi hänelle kansainvälistä mainetta ja vakiinnutti hänen pitkäaikaisen yhteytensä Hammerin kauhumerkkiin.[7] Val Guest muistelee, miten Cushingin improvisointi rekvisiitan kanssa viihdytti näyttelijöitä ja kuvausryhmää, ja hän sanoi: âKutsuimme häntä "Cushingin rekvisiitaksi", koska hänellä oli aina mukanaan rekvisiittaa. Kun hän tutki Yeti-hammasta, hän veti näitä asioita esiin täysin harjoittelematta, ja meidän oli hyvin vaikea pysyä hiljaa."[8]Elokuvassa näyttelee myösMaureen Connell Helen RollasoninaRichard Wattis Peter FoxinaRobert Brown Ed Shelleynä.[9]Michael Brill Andrew McNeeWolfe Morris KusangArnold Marlé© LhamaAnthony Chinn MajordomoNiin kuin Cushing, Arnold Marlé© ja Wolfe Morris uusivat roolinsa The Creature -elokuvasta Lhamana ja Kusangina[4].</w:t>
      </w:r>
    </w:p>
    <w:p>
      <w:r>
        <w:rPr>
          <w:b/>
        </w:rPr>
        <w:t xml:space="preserve">Tulos</w:t>
      </w:r>
    </w:p>
    <w:p>
      <w:r>
        <w:t xml:space="preserve">Mitä roolia Cushing näytteli The Abominable Snowmanissa?</w:t>
      </w:r>
    </w:p>
    <w:p>
      <w:r>
        <w:rPr>
          <w:b/>
        </w:rPr>
        <w:t xml:space="preserve">Esimerkki 2.3282</w:t>
      </w:r>
    </w:p>
    <w:p>
      <w:r>
        <w:t xml:space="preserve">Mike Wilson (Dameon Clarke) on karismaattinen, koulutettu ja puhelias nuori mies, joka on löytänyt elämänsä tarkoituksen ihmisten tuhoamisessa. Määrätietoisesti levittää sanomaansa sarjamurhaamisen ilosta Mike värvää eksyneen sielun nimeltä Bart (Matthew Gray Gubler) oppilaakseen ja johdattaa hänen suojattinsa läpi murhan "etiikan" sekä opettaa hänelle erilaisia oppitunteja ruumiiden hävittämisestä, työn ja vapaa-ajan yhteensovittamisesta, tappamisen menetelmistä ja monista muista asioista. Miken ja Bartin opetussuunnitelma keskeytyy, kun Miken tyttöystävä Abigail saa selville, mitä poikaystävänsä viehättävän ulkokuoren takana on, ja Miken ja Bartin on tapettava tiensä pois poliisien paljastumisen tieltä.</w:t>
      </w:r>
    </w:p>
    <w:p>
      <w:r>
        <w:rPr>
          <w:b/>
        </w:rPr>
        <w:t xml:space="preserve">Tulos</w:t>
      </w:r>
    </w:p>
    <w:p>
      <w:r>
        <w:t xml:space="preserve">Mikä on Bartin suhde Mikeen?</w:t>
      </w:r>
    </w:p>
    <w:p>
      <w:r>
        <w:rPr>
          <w:b/>
        </w:rPr>
        <w:t xml:space="preserve">Esimerkki 2.3283</w:t>
      </w:r>
    </w:p>
    <w:p>
      <w:r>
        <w:t xml:space="preserve">Edellisen elokuvan tapahtumien jälkeen Jason, joka on loukkaantunut vakavasti kohtaamisensa jälkeen, lähtee järven rannalla sijaitsevaan kauppaan etsimään vaatteita. Siellä hän tappaa omistaja Haroldin iskemällä lihakirveen tämän rintaan ja puukottaa Haroldin vaimoa Ednaa takaraivoon neulepuikolla. Samaan aikaan Chris Higgins ja hänen ystävänsä palaavat Higgins' Haveniin viettämään viikonloppua. Jengiin kuuluvat raskaana oleva Debbie, hänen poikaystävänsä Andy, keppostelija Shelley, hänen sokkotreffinsä Vera (joka ei vastaa hänen tunteisiinsa), pössyttelijät Chuck ja Chili sekä Chrisin poikaystävä Rick. shelley ja Vera törmäävät epähuomiossa moottoripyöräilijöihin Aliin, Locoon ja Foxiin ruokakaupassa. Väärin kohdeltuaan Shelley puolustaa itseään ajamalla heidän moottoripyöriensä päälle, mikä tekee vaikutuksen Veraan. Rick menettää malttinsa nähtyään Volkswagen Beetle -autonsa ikkunan rikottuna ja lähtee Chrisin kanssa. Sillä välin Jason on piiloutunut latoon toipumaan vammoistaan, ja kun motoristit ilmestyvät paikalle imemään bensaa aikomuksenaan polttaa lato kostoksi, hän tappaa Locon ja Foxin rautahaarukoilla ja näennäisesti tappaa Alin putkijousiavaimella. Kun yö laskeutuu, Jason viiltää Shelleyn kurkun auki ja pukeutuu jääkiekkonaamariin peittääkseen kasvonsa. Ammuttuaan Veraa keihäsaseella silmään hän siirtyy taloon, jossa hän tappaa Andyn viiltämällä hänet kahtia tämän kävellessä käsillään. Hän työntää veitsen Debbien kaulan läpi tämän lepäillessä riippumatossa. Kun sähköt katkeavat talossa, Chili lähettää Chuckin kellariin tarkistamaan sähköt. Jason heittää Chuckin sulakerasiaan ja tappaa hänet, jolloin talon sähköt katkeavat. Jason tappaa Chilin puukottamalla hänet tulikuumalla takkapolttopuikolla.Chris kertoo Rickille, että kaksi vuotta aiemmin kauhea, epämuodostunut mies kävi hänen kimppuunsa, minkä vuoksi hän muutti pois. Rickin auto kuolee ja he joutuvat kävelemään takaisin Haveniin, jonka he löytävät sekaisin. Rick astuu ulos etsimään paikkoja, mutta Jason nappaa hänet kiinni aivan mökin vierestä. Kun Chris huutaa häntä ulko-ovelta, Jason pitää häntä juuri ja juuri poissa näkyvistä ja pitää toista kättä hänen suullaan. Kun Chris palaa sisälle, Jason tappaa Rickin murskaamalla tämän kalloa paljain käsin, kunnes yksi silmämunista putoaa ulos. Chris löytää yläkerran ylivuotavasta ammeesta verisiä vaatteita. Hän juoksee ulos ja yllättyy, kun Locon ruumis putoaa köyden varassa puun oksalle. Chris juoksee takaisin sisälle, ja Jason heittää Rickin ruumiin ikkunan läpi. kauhuissaan ja paniikissa hän kaataa kirjahyllyn Jasonin päälle ja piiloutuu yläkerran eteisen komeroon. Hän löytää Debbien ruumiin ja pakenee täpärästi talosta ja yrittää paeta pakettiautollaan, joka hajoaa Alin ja toisten sipaisemana. Hän pääsee latoon, jossa hän yrittää piiloutua ja joutuu jälleen Jasonin hyökkäyksen kohteeksi. Hän houkuttelee Jasonin parvelle ja lähettää hänet ikkunan läpi hirttäen hänet, mutta Jason vapautuu Chrisin kauhuksi. Jason riisuu naamionsa, jolloin hänen epämuodostuneet kasvonsa paljastuvat, ja Chris tunnistaa hänet mieheksi, joka hyökkäsi hänen kimppuunsa kaksi vuotta sitten. Ennen kuin Jason ehtii tappaa Chrisin, Ali palaa ja hyökkää Jasonin kimppuun, mikä lopulta johtaa tämän kuolemaan, mutta harhautuksen ansiosta Chris löytää kirveen ja lyö sillä Jasonia päähän, joka romahtaa. Uupuneena Chris työntää kanootin järvelle ja nukahtaa, ja herää peloissaan seuraavana aamuna. Hän näkee Jasonin ladossa ja yrittää paeta, kun Jason lähtee hänen peräänsä, mutta kaikki osoittautuu harhaksi. Kun hän rauhoittuu, Pamela Voorheesin mätänevä ruumis nousee järvestä, tarttuu häneen ja raahaa hänet veteen, mikä osoittautuu jälleen hallusinaatioksi (kohtaus toistuu ensimmäisen elokuvan lopusta, mutta Jasonin sijasta Pamela).Myöhemmin poliisi saattaa selvästi häiriintyneen ja hysteerisen Chrisin pois Higgins Havenista todeten, että ystäviensä kuolema oli järkyttänyt häntä syvästi. Kun hänet ajetaan pois, Jasonin ruumis näytetään makaamassa ladossa ja järvi näyttää jälleen kerran olevan rauhassa.</w:t>
      </w:r>
    </w:p>
    <w:p>
      <w:r>
        <w:rPr>
          <w:b/>
        </w:rPr>
        <w:t xml:space="preserve">Tulos</w:t>
      </w:r>
    </w:p>
    <w:p>
      <w:r>
        <w:t xml:space="preserve">Missä Jason piileskeli?</w:t>
      </w:r>
    </w:p>
    <w:p>
      <w:r>
        <w:rPr>
          <w:b/>
        </w:rPr>
        <w:t xml:space="preserve">Esimerkki 2.3284</w:t>
      </w:r>
    </w:p>
    <w:p>
      <w:r>
        <w:t xml:space="preserve">Vuonna 2044 25-vuotias Joe työskentelee Kansas Cityn rikossyndikaatissa "looperina". Koska tulevaisuuden teknologia on tehnyt ruumiiden hävittämisen lähes mahdottomaksi, syndikaatti käyttää aikamatkailua, joka on keksitty kolmekymmentä vuotta myöhemmin ja kielletty heti. Tulevaisuuden miehen nimeltä Abe Mitchellin johtamat looperit tappavat ja hävittävät kasvot peittäviä uhreja, ja heille maksetaan kohteeseen kiinnitetyillä hopeatangoilla. Estääkseen yhteydet syndikaattiin silmukkamurhaajat tappavat tulevaisuuden itsensä niihin kiinnitetyillä kultaharkoilla, kun he jäävät eläkkeelle, jolloin sopimus päättyy ja "silmukka sulkeutuu." Joen ystävä Seth, joka kuuluu siihen vähemmistöön, joka ilmentää matalan tason telekinesiaa (tai TK:ta), uskoo vanhan minänsä paenneen varoitettuaan häntä tulevaisuudessa olevasta henkilöstä nimeltä Sateentekijä (Rainmaker), joka kaataa viisi suurta pomoa ja sulkee kaikki silmukat. Joe piilottaa Sethin vastahakoisesti asuntonsa lattiakaappiin, mutta Kid Blue, yksi Aben eliitin "Gat-miehistä", vie hänet Aben luo. Joe paljastaa Sethin olinpaikan sen sijaan, että hän olisi menettänyt puolet hopeastaan, ja Aben miehet leikkaavat osoitteen nuoremman Sethin käteen ja alkavat sitten irrottaa ruumiinosia. Kun vanhan Sethin raajat katoavat, hän menee osoitteeseen ja kuolee. kun Joen seuraava kohde saapuu, se on hänen vanhempi itsensä, jonka kasvot on paljastettu. Ennen kuin Joe ehtii tappaa hänet, Vanha Joe suojautuu, lyö nuoremman Joen tajuttomaksi ja pakenee. Palatessaan asunnolleen Young Joe taistelee Kid Bluen kanssa, mutta putoaa palotikkailta ja menettää tajuntansa.Toisessa aikajanassa Young Joe tappaa vanhemman minänsä, kun tämä saapuu paikalle. Hän muuttaa Shanghaihin, jossa hänen huumeriippuvuutensa ja juhlimisensa jatkuvat, ja hän ryhtyy palkkamurhaajaksi rahoittaakseen itsensä. Vuosia myöhemmin hän tapaa naisen baaritappelun aikana, ja he menevät naimisiin. Kolmekymmentä vuotta myöhemmin Joe viedään sulkemaan silmukkaa, ja hänen vaimonsa kuolee prosessin aikana. Joe voittaa vangitsijansa ja lähettää itsensä takaisin vuoteen 2044 ja muuttaa näin historiaa. Kun Vanha Joe näkee Nuoren Joen kaatuvan, hän ampuu Gat Menin ja raahaa hänet pois. Vanha Joe alkaa ilmentää epämääräisiä muistoja Nuoren Joen toimista nykyhetkessä ja tapaa nuoremman minänsä kuppilassa selittääkseen, että hän aikoo pelastaa vaimonsa tappamalla Sateentekijän lapsena. Kid Blue ja useat muut Gat-miehet saapuvat kuppilaan, ja syntyy tulitaistelu: Nuori Joe kerää kulman Vanhan Joen kartasta, kun molemmat pakenevat.Nuori Joe seuraa karttaa maatilalle, jossa asuvat Sara ja hänen poikansa Cid. Sara tunnistaa kartassa olevan numeron Cidin syntymäpäivän ja synnytyssairaalan koodiksi. Nuori Joe arvelee, että Vanha Joe aikoo tappaa kaikki kolme sairaalassa sinä päivänä syntynyttä lasta, koska ei tiedä, kenestä tulee Sateentekijä, joten hän odottaa maatilalla suojellakseen Cidiä ja Saraa.Jesse, toinen Porttimies, tulee etsimään molempia Joeta maatilalle, mutta Cid ja Nuori Joe piiloutuvat maanalaiseen tunneliin. Myöhemmin samana iltana Sara ja Young Joe harrastavat seksiä, ja Sara paljastaa, että hänellä on TK-voimia. Cidin voimat paljastuvat vielä vahvemmiksi, ja Sara piiloutuu kassakaappiin, kun Cid saa raivokohtauksen. Aamulla Young Joe herää ja löytää Jessen pitelemästä Saraa aseella uhaten olohuoneessa. Pelästyneenä Cid putoaa portaita alas ja tuhoaa Jessen telekineettisesti. Nuori Joe tajuaa, että Cidistä tulee Sateentekijä, joka käyttää voimiaan kaupungin hallitsemiseen, ja että Vanha Joe tietää tämän nyt muistojensa perusteella.Kid Blue ottaa Vanhan Joen kiinni ja vie hänet Aben luo. Old Joe vapautuu ja tappaa Aben ja hänen kätyriensä, minkä jälkeen hän matkustaa Saran maatilalle. Samalla kun Young Joe tappaa Kid Bluen, Old Joe jahtaa Saraa ja Cidiä. Vanhan Joen luoti raapii Cidin poskea, ja hän luo telekineettisen räjähdyksen, mutta Sara rauhoittaa hänet ennen kuin hän ehtii tappaa heidät. Sara käskee Cidiä juoksemaan sokeriruokopellolle ja asettuu Old Joen ja poikansa väliin. Nuori Joe tajuaa, että Cidin äidin kuolema tekee hänestä Sateentekijän, ja tekee itsemurhan, jolloin Vanhan Joen olemassaolo pyyhkiytyy pois, Sara pelastuu ja Cid ei pääse muuttumaan Sateentekijäksi.</w:t>
      </w:r>
    </w:p>
    <w:p>
      <w:r>
        <w:rPr>
          <w:b/>
        </w:rPr>
        <w:t xml:space="preserve">Tulos</w:t>
      </w:r>
    </w:p>
    <w:p>
      <w:r>
        <w:t xml:space="preserve">Kuka on Joen ystävä?</w:t>
      </w:r>
    </w:p>
    <w:p>
      <w:r>
        <w:rPr>
          <w:b/>
        </w:rPr>
        <w:t xml:space="preserve">Esimerkki 2.3285</w:t>
      </w:r>
    </w:p>
    <w:p>
      <w:r>
        <w:t xml:space="preserve">George Newman ("Weird Al" Yankovic) on Walter Mittyn kaltainen haaveilija, jonka hyperaktiivinen mielikuvitus estää häntä ja hänen ystäväänsä Bobia (David Bowe) saamasta vakituista työtä. Georgen setä Harvey Bilchik (Stanley Brock) voittaa pokeripelissä UHF-televisioaseman Channel 62:n, joka on konkurssin partaalla. Hänen vaimonsa Esther (Sue Ane Langdon) suostuttelee hänet luovuttamaan Channel 62:n hallinnan työttömälle Georgelle. George ja Bob tapaavat Kanava 62:n henkilökunnan, johon kuuluvat vastaanottovirkailija ja wannabe-toimittaja Pamela Finklestein (Fran Drescher), kääpiövalokuvatoimittaja ja kuvaaja Noodles MacIntosh (Billy Barty), nimeltä mainitsematon ylipainoinen kuvaaja (Lou B. Washington) ja eksentrinen insinööri Philo (Anthony Geary). George yrittää esittäytyä kilpailevalle VHF-verkkoasemalle Channel 8:lle, mutta sen omistaja, äreä ja ilkeämielinen R. J. Fletcher (Kevin McCarthy), ajaa hänet vihaisesti ulos. Matkalla ulos asemalta hän tapaa vahtimestari Stanley Spadowskin (Michael Richards), jonka Fletcher oli juuri epäoikeudenmukaisesti erottanut, koska hän oli muka jättänyt erittäin arvokkaan tutkimusraportin, joka oli ollut koko ajan Fletcherin työtuolissa. George tarjoaa hänelle vahtimestarin työtä Kanava 62:lta. Vaikka George luo uusia alkuperäisohjelmia yrittäessään elvyttää kanavan menestystä, katsojaluvut pysyvät ennallaan, ja Bob toteaa Kanava 62:n olevan päivien päässä maksukyvyttömyydestä käytyään läpi kanavan kirjanpidon. George ja Bob ovat myöhään asemalla ideoimassa keinoja, joilla kanava voitaisiin pitää pystyssä, minkä seurauksena George vahingossa seisoo tyttöystävänsä Terin (Victoria Jackson) syntymäpäivänä, jolloin tämä eroaa hänestä. Seuraavana päivänä epätoivoinen George lähtee kesken lastenohjelman "Uncle Nutzy's Clubhouse" kuvausten, jotta hän voi mennä baariin. Stanley ryhtyy juontajaksi, ja hänen omituiset temppunsa ovat heti yleisön suosiossa; "Stanley Spadowskin klubitalosta" tulee valtava katsojalukujen murskaaja, joka pelastaa aseman konkurssilta. Kanava 62 menestyy omituisten alkuperäisohjelmien ja Spadowskin ollessa sen lippulaivatähti. 62 ohittaa lopulta Kanava 8:n katsojaluvuissa, mikä raivostuttaa Fletcheriä. Samaan aikaan Bilchik häviää ison tappion hevoskilpailuissa ja päätyy 75 000 dollarin pelivelkoihin, joita hän ei pysty maksamaan takaisin. Fletcher tarjoaa Bilchikille 75 000 dollaria, jotta hän voisi ostaa Channel 62:n pois. George saa tietää kaupasta ja soittaa Esther-tädilleen, joka pakottaa Bilchikin antamaan Georgelle mahdollisuuden vastata Fletcherin tarjoukseen. George järjestää hyväntekeväisyyskeräyksen kerätäkseen rahat myymällä aseman osakkeita ja lähettää verkkoinsinööri Philon kuuntelemaan Channel 8:n toimistoja, sillä hän pelkää Fletcherin aikovan heikentää hänen pyrkimyksiään. Stanleyn rajattoman tarmokkuuden ansiosta hyväntekeväisyyskeräys alkaa nopeasti, mutta pysähtyy, kun Channel 8:n kätyrit kidnappaavat hänet. George johtaa ryhmää, joka pyrkii soluttautumaan Channel 8:aan ja pelastamaan Stanleyn. Fletcher lähettää pääkirjoituksen, jossa kritisoidaan Kanava 62:ta televisiokeräyksen vastaohjelmana, jonka Philo korvaa nauhoituksella siitä, kun Fletcher loukkasi kaupunkilaisia Terille aiemmin elokuvassa lähetyssignaalin häirinnän avulla. Stanleyn paluusta huolimatta hyväntekeväisyyskeräys päättyy niin, että asemalta puuttuu 2000 dollaria tavoitteesta, ja Fletcher saapuu maksamaan Bilchikin vedonvälittäjälle Big Louielle. Heidän sopimuksensa kuitenkin kariutuu, kun Fletcherin aiemmin elokuvassa loukkaama kerjäläinen saapuu ajoissa paikalle, ostaa kaikki jäljellä olevat osakkeet ja antaa Georgen maksaa Big Louielle. Kerjäläinen selittää Fletcherille, että penni, jonka Fletcher antoi hänelle aiemmin pilkallisesti, oli harvinainen vuoden 1955 tuplasentti, jonka arvo oli huomattava omaisuus, mikä selittää, miten hän pystyi ostamaan loput 2 000 dollarin arvosta Kanava 62:n osakkeita (ja lisäksi Rolex-kellon), kun taas Fletcherin suorapuheisen videon aiheuttama julkinen vastareaktio saa FCC:n peruuttamaan Kanava 8:n lähetysluvan. Elokuvan lopussa George ja Teri elvyttävät suhteensa, kun muut Kanava 62:n työntekijät ja fanit juhlivat." Koko elokuvan ajan on leikattuja kohtauksia, jotka ovat koomisia kunnianosoituksia suosituille ohjelmille joko Georgen mielikuvituksen tai erityisesti Kanava 62:lle suunnattujen ohjelmien kautta. Unijakso sisältää musiikkivideon Yankovicin "Money for Nothing/Beverly Hillbillies*" -kappaleelle sekä ääni- että kuvatyyliin Dire Straitsin "Money for Nothing", ja elokuvan aikana näytetään tekaistuja mainoksia Plots 'R Us Mortuary Service, Gandhi II, Conan the Librarian ja Spatula City.</w:t>
      </w:r>
    </w:p>
    <w:p>
      <w:r>
        <w:rPr>
          <w:b/>
        </w:rPr>
        <w:t xml:space="preserve">Tulos</w:t>
      </w:r>
    </w:p>
    <w:p>
      <w:r>
        <w:t xml:space="preserve">Mikä kanava ohittaa Channel 8:n katsojaluvuissa?</w:t>
      </w:r>
    </w:p>
    <w:p>
      <w:r>
        <w:rPr>
          <w:b/>
        </w:rPr>
        <w:t xml:space="preserve">Esimerkki 2.3286</w:t>
      </w:r>
    </w:p>
    <w:p>
      <w:r>
        <w:t xml:space="preserve">Lumisena jouluyönä Tucker ja Esther Cobblepot heittävät epämuodostuneen lapsensa Oswaldin Gotham-jokeen peläten, että hänestä tulisi uhka yhteiskunnalle sen jälkeen, kun hän oli hyökännyt heidän lemmikkikissansa kimppuun. Hänen pinnasänkynsä ajautuu hylättyyn eläintarhaan, josta pingviinilauma löytää hänet ja kasvattaa hänet omaksi lapsekseen. 33 vuotta myöhemmin Gotham Cityn joulukuusen sytyttämisen aikana karnevaalien ilkeä esiintyjäjoukko järjestää mellakan. Batmanin taltuttaessa rikolliset korruptoitunut liikemies Max Shreck putoaa luukusta ja joutuu itse Oswardin maanalaiseen piilopaikkaan, jossa hän on nykyään Pingviininä tunnettu groteskin pahansuopa gangsteri. Pingviini, entinen sirkusfriikki, selittää haluavansa tulla Gothamin kunnioitetuksi kansalaiseksi ja kiristää Shreckin auttamaan häntä.Samaan aikaan Shreckin sihteeri Selina Kyle saa vahingossa selville pomonsa suunnitelman monopolisoida laittomasti Gothamin sähkönsaanti. Suojellakseen salaisuuksiaan Shreck työntää hänet ulos toimistonsa ikkunasta. Selina putoaa useiden katosten läpi ja selviää kuin ihmeen kaupalla, mutta makaa tajuttomana kujalla. Joukko kissoja parveilee hänen ympärillään, ja vaikka ne yrittävät syödä hänet, ne herättävät hänet henkiin ja lahjoittavat hänelle vielä kahdeksan elämää. Traumatisoituneena Selina sairastuu dissosiatiiviseen identiteettihäiriöön, ja saatuaan mielenterveydellisen romahduksen ja tuhottuaan asuntonsa hän hankkii mustan vinyyliasun ja ruoskan, ja hänestä tulee pelottava Kissanainen.Shreck järjestää yhden Pingviinin miehistä kidnappaamaan pormestarin pikkupojan, jolloin Pingviini voi "pelastaa" hänet. Palkkioksi Pingviini pääsee Gotham Cityn arkistoon, jossa hän saa tietää oikean nimensä ja että hän on perheensä viimeinen elossa oleva jäsen. Samaan aikaan pormestari kieltäytyy Bruce Waynen suostuttelemana antamasta Shreckille rakennuslupaa hänen voimalaitokselleen. Pingviini määrää jenginsä hyökkäämään Gothamin keskustaan, mikä pilaa pormestarin maineen ja antaa Shreckille tilaisuuden ehdottaa Pingviiniä seuraajaksi. Batman kohtaa Pingviinin, mutta Kissanainen ilmestyy paikalle samalla kun hän pommittaa Shreckin tavarataloa, ja Pingviini pakenee. Tappelun jälkeen, jossa Batman tyrmää hänet rakennuksesta, Kissanainen selviytyy laskeutumalla kissanpentuja täynnä olevaan kuorma-autoon.Samalla kun Selina aloittaa romanttisen suhteen Bruce Waynen kanssa, Kissanainen suostuu auttamaan Pingviiniä suunnitelmassa, jonka tarkoituksena on pilata Batmanin maine lavastamalla hänet syylliseksi Gothamin "Jääprinsessan" kauneuskuningattaren sieppaukseen. Kun Pingviini kulkee katoilla etsimässä Jääprinsessaa, hänen roistonsa purkavat Batmobiilin ja asentavat autoon laitteen, jonka avulla Pingviini voi hallita sitä. Kissanainen häiritsee Batmania, eikä hän pysty estämään Pingviiniä murhaamasta prinsessaa vangittujen lepakoiden parven avulla. Kun Kissanainen torjuu Pingviinin rakastelun, tämä vastaa hyökkäämällä hänen kimppuunsa moottoroidulla helikopterisateenvarjollaan. Kun sateenvarjo vie hänet taivaalle, Kissanainen välttyy jälleen täpärästi kuolemalta, kun hän putoaa katolla olevaan kasvihuoneeseen. Batman pakenee poliisia ja huomaa, että Pingviini ohjaa Batmobiilia kauko-ohjatusti ja riehuu sillä Gothamissa. Batman sammuttaa ohjauslaitteen, mutta ei ennen kuin on nauhoittanut Pingviinin pilkkaavat loukkaukset siitä, kuinka hyväuskoisia Gothamin asukkaat ovat. Shreckin järjestämässä Pingviinin lehdistötilaisuudessa Batman lähettää nauhoituksen, mikä tuhoaa Pingviinin julkisuuskuvan. Raivoissaan Pingviini pakenee viemäriin ja käskee jenginsä kidnapata kaikki Gothamin asukkaiden esikoispojat. Shreckin järjestämissä naamiaisissa Bruce ja Selina saavat selville toistensa salaiset henkilöllisyydet. Pingviini tunkeutuu yhtäkkiä juhliin ja paljastaa aikovansa hukuttaa siepatut lapset, myös Shreckin pojan Chipin, viemäriveteen, mikä saa Shreckin uhrautumaan itse. Batman voittaa kidnappaajat, mikä pakottaa Pingviinin vapauttamaan pingviinisotilaiden armeijan tuhoamaan Gothamin ohjuksilla. Batman ohjaa lepakkoveneen viemäreiden läpi ja ohjaa pingviinit tulittamaan Pingviinin piilopaikkaa. Pingviini hyökkää raivoissaan Batmanin kimppuun, mutta putoaa lopulta piilopaikkansa katon läpi myrkylliseen veteen. kissanainen hyökkää Shreckin kimppuun yrittäessään kostonhimoisesti tappaa hänet, mutta Batman pysäyttää hänet ja paljastaa itsensä, samoin kuin Kissanainen, kun hän torjuu Brucen yritykset puhua hänelle järkeä. Shreck ampuu Brucen ennen kuin hän ampuu Selinaa useita kertoja, kunnes häneltä loppuvat luodit, ja Selinalla on enää kaksi henkeä jäljellä. Selina laittaa sähkötahdistimen huulilleen ja suutelee Shreckiä samalla kun hän tarttuu alttiina olevaan virtajohtoon, mikä aiheuttaa tulisen räjähdyksen, joka tappaa Shreckin. Bruce löytää hänen ruumiinsa, kun hän kaivaa raunioista ja yrittää löytää Selinan. Kuolemanvakavasti haavoittuneelta vaikuttava Pingviini nousee esiin ja yrittää vielä viimeisen kerran tappaa Batmanin sateenvarjollaan, mutta sortuu vammoihinsa ja kuolee kaaduttuaan lattialle. Tämän jälkeen hänen pingviiniperheensä järjestää tilapäiset hautajaiset, jotka huipentuvat siihen, että he työntävät hänen kuolleen ruumiinsa veteen.Sen jälkeen Alfredin ajaessa Brucea kotiin Bruce huomaa ulkona varjon, joka muistuttaa Kissanaista. Hän löytää kulkukissan ja päättää viedä sen kotiin. Kun hän lähtee, Bat-signaali syttyy yötaivaalle, ja Kissanainen katselee kaukaa.</w:t>
      </w:r>
    </w:p>
    <w:p>
      <w:r>
        <w:rPr>
          <w:b/>
        </w:rPr>
        <w:t xml:space="preserve">Tulos</w:t>
      </w:r>
    </w:p>
    <w:p>
      <w:r>
        <w:t xml:space="preserve">Kuka suostutteli pormestarin?</w:t>
      </w:r>
    </w:p>
    <w:p>
      <w:r>
        <w:rPr>
          <w:b/>
        </w:rPr>
        <w:t xml:space="preserve">Esimerkki 2.3287</w:t>
      </w:r>
    </w:p>
    <w:p>
      <w:r>
        <w:t xml:space="preserve">Vuonna 1940 saksalaissyntyinen insinööri Kurt Muller (Paul Lukas), hänen amerikkalainen vaimonsa Sara (Bette Davis) ja heidän lapsensa Joshua (Donald Buka), Babette (Janis Wilson) ja Bodo (Eric Roberts) ylittävät Meksikon rajan Yhdysvaltoihin vieraillakseen Saran veljen David Farrellyn (Donald Woods) ja heidän äitinsä Fannyn (Lucile Watson) luona Washingtonissa.Viimeiset seitsemäntoista vuotta Mullerin perhe on asunut Euroopassa, jossa Kurt reagoi natsismin nousuun osallistumalla antifasistiseen toimintaan. Sara kertoo perheelleen, että he etsivät rauhanomaista turvapaikkaa Amerikan maaperältä, mutta heidän pyrkimyksiään uhkaa talon vieraana oleva Teck de Brancovis (George Coulouris), opportunistinen romanialainen kreivi, joka on vehkeillyt saksalaisten kanssa maan pääkaupungissa.Teck tutkii Müllerien huoneen ja löytää lukitusta salkusta aseen ja rahaa, jolla on tarkoitus rahoittaa maanalaisia operaatioita Saksassa. Pian tämän jälkeen Mullerit saavat tietää, että vastarintaliikkeen työntekijä Max Freidank on pidätetty; ja koska hän kerran pelasti Kurtin Gestapolta, Kurt aikoo palata Saksaan auttamaan Maxia ja hänen kanssaan pidätettyjä. Koska Kurt on tietoinen siitä, että hän on suuressa vaarassa, jos natsit saavat tietää hänen palaavan Saksaan, Teck vaatii 10 000 dollaria vaikenemisesta, ja Kurt tappaa hänet. Fanny ja David ymmärtävät Kurtin kohtaamat vaarat ja suostuvat auttamaan häntä pakenemaan.Aika kuluu, ja kun Mullerit eivät kuule Kurtista, Joshua ilmoittaa aikovansa etsiä isäänsä heti täytettyään kahdeksantoista vuotta. Vaikka Sara on järkyttynyt mahdollisuudesta menettää sekä poikansa että miehensä, hän päättää olla rohkea, kun Joshuan on aika lähteä.</w:t>
      </w:r>
    </w:p>
    <w:p>
      <w:r>
        <w:rPr>
          <w:b/>
        </w:rPr>
        <w:t xml:space="preserve">Tulos</w:t>
      </w:r>
    </w:p>
    <w:p>
      <w:r>
        <w:t xml:space="preserve">Kuka pidätettiin?</w:t>
      </w:r>
    </w:p>
    <w:p>
      <w:r>
        <w:rPr>
          <w:b/>
        </w:rPr>
        <w:t xml:space="preserve">Esimerkki 2.3288</w:t>
      </w:r>
    </w:p>
    <w:p>
      <w:r>
        <w:t xml:space="preserve">"Spirit of the Marathon" on kaikkien aikojen ensimmäinen ei-fiktiivinen elokuva, joka kuvaa kuuluisan 26,2 mailin juoksutapahtuman draamaa ja olemusta. Elokuva on kuvattu neljällä mantereella, ja se kokoaa yhteen monenlaisia amatööriurheilijoita ja maratonin merkkihenkilöitä.Spirit of the Marathon -elokuvaa ovat valmistelleet neljä vuotta kolminkertainen Oscar-voittaja Mark Jonathan Harris, Telly Award -palkittu maratonjuoksija Jon Dunham ja tuottaja/maratoonari Gwendolen Twist. Spirit of the Marathon on kaikkien aikojen ensimmäinen ei-fiktiivinen pitkä elokuva, joka kuvaa kuuluisan 26,2 mailin juoksutapahtuman draamaa ja olemusta. Elokuva on kuvattu neljällä eri mantereella, ja se kokoaa yhteen monenlaisia amatööriurheilijoita ja maratonin merkkihenkilöitä. kuuden ainutlaatuisen tarinan edetessä kukin juoksija valmistautuu Chicagon maratoniin ja kohtaa lopulta sen haasteen. Spirit of the Marathon on enemmän kuin urheiluelokuva, se on inspiroiva matka sinnikkyydestä ja henkilökohtaisesta voitosta; spektaakkeli, jonka niin juoksijat kuin muutkin nauttivat.Elokuva on kuvattu neljällä mantereella ja viidessä maassa, ja sen pääosissa nähdään sellaisia legendoja kuin Dick Beardsley, Paula Radcliffe, Bill Rodgers, Toshihiko Seko ja Grete Waitz.</w:t>
      </w:r>
    </w:p>
    <w:p>
      <w:r>
        <w:rPr>
          <w:b/>
        </w:rPr>
        <w:t xml:space="preserve">Tulos</w:t>
      </w:r>
    </w:p>
    <w:p>
      <w:r>
        <w:t xml:space="preserve">Kuinka monessa eri maassa he kuvasivat?</w:t>
      </w:r>
    </w:p>
    <w:p>
      <w:r>
        <w:rPr>
          <w:b/>
        </w:rPr>
        <w:t xml:space="preserve">Esimerkki 2.3289</w:t>
      </w:r>
    </w:p>
    <w:p>
      <w:r>
        <w:t xml:space="preserve">Robert Kraft (Richard Boone) on juuri nimitetty suuren hautausmaan valvontakomitean puheenjohtaja. Hautausmaan vahtimestari Andy MacKee (Theodore Bikel) pitää hautausmaan toimistossa karttaa, jossa näkyvät hautausmaa ja jokainen hautapaikka. Täytetyt haudat on merkitty mustilla nuppineuloilla ja tyhjät mutta myydyt haudat valkoisilla nuppineuloilla. Uusi virassaan ja tarkkaamaton Kraft laittaa vahingossa pari mustaa nastaa sinne, minne ne eivät kuulu, ja saa myöhemmin selville, että nuori pariskunta, joka oli ostanut kyseiset hautapaikat, kuoli pian sen jälkeen auto-onnettomuudessa. Hän uskoo merkinneensä heidät kuolemaan. toivoen, että se antaisi hänelle mielenrauhan, Robert vaihtaa satunnaisen valkoisen nastan mustaan. Kun kyseinen henkilö kuitenkin kuolee myöhemmin viikolla, hän tulee yhä vakuuttuneemmaksi siitä, että joko hänellä tai kartalla on jonkinlainen pimeä voima. Skeptisten ystävien ja työtovereiden vaatimuksesta tehdyt toistuvat kokeet johtavat samaan tulokseen. Kraft vaipuu syvään syyllisyyteen ja masennukseen ja uskoo olevansa kirottu. poliisi, joka on aluksi epäileväinen, alkaa lopulta kiinnittää huomiota ja pyytää Robertia asettamaan mustan nuppineulan Ranskassa tunnetun henkilön haudalle siinä toivossa, että se paljastaisi kuolemien syyn. Vaikka hän tekee niin, Robert jatkaa vajoamistaan epätoivoon. Samana iltana hän päättää, että jos mustat neulat antavat hänelle kuoleman vallan, niin valkoiset neulat saattavat antaa hänelle elämän vallan. Hän korvaa kaikki äskettäin asetetut mustat nastat valkoisilla nastoilla. Kun hän myöhemmin samana iltana menee niihin liittyville hautapaikoille, hän huomaa, että ne kaikki on kaivettu ylös ja ruumiit ovat kadonneet.Palatessaan hautausmaan toimistoon Robert saa puhelun, jossa hänelle kerrotaan Ranskassa kuolleen miehen kuolemasta. Kun hän sulkee puhelimen, hautausmaan vahtimestari tulee hänen takanaan lian peitossa. Hän paljastaa, että hän on tappanut kaikki merkityt ihmiset kostoksi siitä, että hänet on pakotettu eläkkeelle. Kun Robert kuitenkin ilmoittaa hänelle Ranskassa kuolleen miehen kuolemasta, talonmies, joka ei olisi voinut tappaa miestä, alkaa menettää järkensä. Kun poliisit saapuvat paikalle, he löytävät talonmiehen kuolleena ja kertovat Robertille, että uutinen miehen kuolemasta oli pelkkä juoni hautausmaan talonmiehen huuhtomiseksi.</w:t>
      </w:r>
    </w:p>
    <w:p>
      <w:r>
        <w:rPr>
          <w:b/>
        </w:rPr>
        <w:t xml:space="preserve">Tulos</w:t>
      </w:r>
    </w:p>
    <w:p>
      <w:r>
        <w:t xml:space="preserve">Mitä Rober korvaa?</w:t>
      </w:r>
    </w:p>
    <w:p>
      <w:r>
        <w:rPr>
          <w:b/>
        </w:rPr>
        <w:t xml:space="preserve">Esimerkki 2.3290</w:t>
      </w:r>
    </w:p>
    <w:p>
      <w:r>
        <w:t xml:space="preserve">New Yorkin Chelseassa asuva muodikas nykytaiteen galleristi ihastuu mietteliääseen uuden musiikin säveltäjään tässä koomisessa satiirissa nykytaiteen tilasta.Adam Goldberg (Kaksi päivää Pariisissa) näyttelee vakavamielistä säveltäjää, jonka työ vaatii paperin murskaamista, lasin rikkomista ja ämpärin potkimista. Marley Shelton (Grindhouse) näyttelee upeaa chelsealaista galleristia, jonka uusimmassa näyttelyssä on taiteilija (Vinnie Jones), joka käyttää eläimistä ja kotitalousesineistä tehtyjä esineitä.Asiaa mutkistaa entisestään säveltäjän veli, jota näyttelee Eion Bailey (Band of Brothers) ja jonka erittäin kaupallista taidetta - gallerian taloudellista selkärankaa - myydään yritysasiakkaille hienovaraisesti gallerian takahuoneesta.</w:t>
      </w:r>
    </w:p>
    <w:p>
      <w:r>
        <w:rPr>
          <w:b/>
        </w:rPr>
        <w:t xml:space="preserve">Tulos</w:t>
      </w:r>
    </w:p>
    <w:p>
      <w:r>
        <w:t xml:space="preserve">Missä galleristi asuu?</w:t>
      </w:r>
    </w:p>
    <w:p>
      <w:r>
        <w:rPr>
          <w:b/>
        </w:rPr>
        <w:t xml:space="preserve">Esimerkki 2.3291</w:t>
      </w:r>
    </w:p>
    <w:p>
      <w:r>
        <w:t xml:space="preserve">Elokuva alkaa, kun puunhakkaaja (æ¨æ¨µã; Kikori, näyttelijä Takashi Shimura) ja pappi (æ æ³å¸"; Tabi HÅshi, Minoru Chiaki) istuvat RajÅmonin kaupungin portin alla pysyäkseen kuivina kaatosateessa. Heidän seuraansa liittyy rahvaan mies (Kichijiro Ueda), jolle he kertovat nähneensä järkyttävän tarinan ja alkavansa kertoa sitä hänelle. Puunkorjaaja väittää löytäneensä murhatun samurain ruumiin kolme päivää aiemmin etsiessään puita metsästä; löydettyään ruumiin hän kertoo paenneensa paniikissa ilmoittamaan asiasta viranomaisille. Pappi sanoo nähneensä samurain vaimonsa kanssa matkalla samana päivänä, kun murha tapahtui. Molemmat miehet kutsuttiin sitten todistamaan oikeudessa, jossa he tapasivat vangitun rosvon TajÅmarun (å¤è¥ä¸¸), joka otti vastuun samuraiden tappamisesta ja vaimon raiskaamisesta.Rosvon tarina[muokkaa]TajÅmaru (Toshiro Mifune), pahamaineinen rosvo, väittää huijanneensa samuraita astumaan kanssaan vuoristopolulta ja katsomaan löytämäänsä muinaisten miekkojen kätköä. Metsikössä hän sitoi samuraita puuhun ja vei sitten samuraille vaimon sinne. Nainen yritti aluksi puolustautua tikarilla, mutta lopulta rosvo "vietteli" hänet. Häpeän vallassa oleva nainen pyysi sitten miestä kaksintaisteluun kuolemaan asti miehensä kanssa, jotta hän säästyisi syyllisyydeltä ja häpeältä, joka aiheutui siitä, että kaksi miestä tiesi hänen häpeänsä. TajÅmaru päästi samurain kunniallisesti vapaaksi ja kaksintaisteli hänen kanssaan. TajÅmarun muistikuvien mukaan he taistelivat taitavasti ja kiivaasti, mutta lopulta TajÅmaru oli voittaja ja nainen pakeni. Hoville esitetyn tarinan lopussa häneltä kysytään samuraivaimiehen vaimon omistamasta kalliista tikarista: hän sanoo, että sekaannuksessa hän unohti sen kokonaan ja että oli typerää jättää niin arvokas esine jälkeensä. vaimon tarina[muokkaa]Samuraivaimiehen vaimo (Machiko KyÅ) kertoo hoville toisenlaisen tarinan. Hän sanoo, että TajÅmaru lähti raiskattuaan hänet. Hän rukoili miestään antamaan anteeksi, mutta tämä vain katsoi häntä kylmästi. Sitten hän vapautti miehen ja pyysi tätä tappamaan hänet, jotta hän saisi rauhan. Mies tuijotti häntä edelleen vastenmielisesti. Hänen ilmeensä häiritsi häntä niin paljon, että hän pyörtyi tikari kädessään. Herätessään hän huomasi miehensä kuolleena, tikari rinnassaan. Hän yritti tappaa itsensä, mutta epäonnistui kaikissa yrityksissään.Samurain tarina[muokkaa]Tämän jälkeen oikeus kuulee kuolleen samurain (Masayuki Mori) tarinan, joka kerrotaan meedion (å-"å¥³; miko, Noriko Honma) kautta. Samurai väittää, että raiskattuaan vaimonsa TajÅmaru pyysi tätä matkustamaan kanssaan. Nainen suostui ja pyysi TajÅmarua tappamaan miehensä, jotta hän ei tuntisi syyllisyyttä siitä, että kuului kahdelle miehelle. Pyynnöstä järkyttynyt TajÅmaru tarttui naiseen ja antoi samuraille vaihtoehdon: joko päästää nainen menemään tai tappaa hänet. "Pelkästään näiden sanojen vuoksi", kuollut samurai kertoi, "olin valmis antamaan anteeksi hänen rikoksensa." Nainen pakeni, ja TajÅmaru yritettyään saada hänet takaisin, luovutti ja päästi samurain vapaaksi. Samurai tappoi sitten itsensä vaimonsa tikarilla. Myöhemmin joku poisti tikarin hänen rinnastaan.Puusepän tarina[muokkaa]Takaisin RashÅmonin portilla (oikeudenkäynnin jälkeen) puuseppä selittää rahvaanmiehelle, että kaikki kolme tarinaa olivat valheita. Hän sanoo, että puunleikkaaja oli itse asiassa nähnyt raiskauksen ja murhan, mutta ei vain halunnut sekaantua liikaa oikeudenkäyntiin. Puunkorjaajan uuden tarinan mukaan TajÅmaru aneli samurain vaimoa naimisiin, mutta nainen sen sijaan vapautti miehensä. Aviomies ei aluksi halunnut taistella TajÅmarua vastaan sanoen, ettei hän riskeeraisi henkeään hemmotellun naisen vuoksi, mutta sitten nainen arvosteli sekä häntä että TajÅmarua sanoen, etteivät he ole oikeita miehiä ja että oikea mies taistelee naisen rakkauden puolesta. Nainen kannusti miehiä taistelemaan toisiaan vastaan, mutta piilotti sitten kasvonsa pelosta, kun he nostivat miekat; myös miehet olivat silminnähden peloissaan, kun he alkoivat taistella. He aloittivat kaksintaistelun, joka oli paljon säälittävämpi kuin TajÅmarun kertomus oli antanut ymmärtää, ja TajÅmaru voitti lopulta onnenpotkun ansiosta. Epäröinnin jälkeen hän tappoi samurain, joka rukoili henkeään maassa, ja nainen pakeni kauhuissaan. TajÅmaru ei saanut naista kiinni, mutta otti samurain miekan ja poistui paikalta ontuen.Climax[edit]Portilla puunhakkaaja, pappi ja rahvaan mies keskeyttävät puunhakkaajan kertomuksesta käymänsä keskustelun itkevän vauvan äänen vuoksi. He löytävät vauvan hylättynä korista, ja rahvaanmies ottaa kimonon ja amuletin, jotka on jätetty vauvaa varten. Puunkorjaaja moittii rahvaanmiestä siitä, että tämä on varastanut hylätyltä vauvalta, mutta rahvaanmies rankaisee häntä. Kun rahvaanmies päättelee, että puunleikkaaja ei puhunut oikeudenkäynnissä siksi, että hän oli se, joka varasti tikarin murhapaikalta, hän pilkkaa häntä "rosvoksi, joka kutsuu toista rosvoksi". Tavallinen mies lähtee RashÅmonista väittäen, että kaikkia ihmisiä motivoi vain oman edun tavoittelu.Nämä petokset ja valheet horjuttavat papin uskoa ihmisyyteen. Hän palaa järkiinsä, kun metsuri tarttuu papin sylissä olevaan vauvaan. Pappi on aluksi epäluuloinen, mutta puunhakkaaja selittää, että hän aikoo huolehtia vauvasta omien lastensa ohella, joita hänellä on jo kuusi. Tämä yksinkertainen paljastus asettaa puunleikkaajan tarinan ja tikarin varkauden uuteen valoon. Pappi antaa vauvan puunleikkaajalle ja sanoo, että puunleikkaaja on antanut hänelle syyn jatkaa toivoa ihmisyyteen. Elokuva päättyy, kun puunleikkaaja kävelee vauvan kanssa kotiin. Sade on lakannut, ja pilvet ovat avautuneet ja paljastaneet auringon, toisin kuin alussa, jolloin oli pilvistä.</w:t>
      </w:r>
    </w:p>
    <w:p>
      <w:r>
        <w:rPr>
          <w:b/>
        </w:rPr>
        <w:t xml:space="preserve">Tulos</w:t>
      </w:r>
    </w:p>
    <w:p>
      <w:r>
        <w:t xml:space="preserve">Kenelle puunhakkaaja puhui?</w:t>
      </w:r>
    </w:p>
    <w:p>
      <w:r>
        <w:rPr>
          <w:b/>
        </w:rPr>
        <w:t xml:space="preserve">Esimerkki 2.3292</w:t>
      </w:r>
    </w:p>
    <w:p>
      <w:r>
        <w:t xml:space="preserve">Vuonna 1979 Ohion osavaltion Lillianissa asuva apulaissheriffi Jack Lamb (Kyle Chandler) ja hänen 14-vuotias[3] poikansa Joe (Joel Courtney) surevat äitinsä Elizabethin (Caitriona Balfe) kuolemaa terästehtaan onnettomuudessa.[4] Jack syyttää hänen työtoveriaan Louis Dainardia (Ron Eldard), sillä hän tuurasi hänen työvuoroaan, kun Joe toipui krapulasta, ja Joelle on jäänyt jäljelle vain äidille kuulunut medaljonki, josta hän nyt pitää kiinni. 4 kuukautta myöhemmin Joen paras ystävä Charles Kaznyk (Riley Griffiths) päättää tehdä pienen budjetin zombi-elokuvan kansainväliseen elokuvakilpailuun. Charles värvää avukseen Preston Scottin (Zach Mills), Martin Readin (Gabriel Basso) ja Cary McCarthyn (Ryan Lee) sekä Dainardin tyttären Alicen (Elle Fanning). Vaikka heidän isänsä olisivat raivoissaan, Joe ja Alice ihastuvat toisiinsa. Charles antaa heidän kuvata kohtauksen keskiyön junavarikolla. Kun he harjoittelevat, juna lähestyy, ja Charles käskee heitä aloittamaan kuvaamisen junan ohi kulkiessa, jotta saadaan lisää "tuotantoarvoa". Kuvausten aikana Joe näkee, kuinka lava-auto ajaa raiteille ja törmää junaan, mikä aiheuttaa massiivisen suistumisen raiteilta, joka tuhoaa junan, varikon ja ympäröivän alueen, ja ystävät selviävät hädin tuskin hengissä. Lapset tutkivat hylkyä ja löytävät laatikoita täynnä outoja valkoisia kuutioita. Sitten he huomaavat, että kuorma-auton kuljettaja on tohtori Woodward (Glynn Turman), heidän biologianopettajansa. Woodward, joka on hädin tuskin hengissä, varoittaa heitä aseella uhaten unohtamaan, mitä he näkivät tuona yönä, tai muuten he ja heidän vanhempansa tapetaan. Lapset pakenevat paikalta juuri kun paikallisen Yhdysvaltain ilmavoimien tukikohdan saattue saapuu paikalle eversti Nelecin (Noah Emmerich) johdolla. Nelec löytää tyhjän Super 8mm -filmilaatikon ja olettaa, että tapahtuma on tarkoituksella kuvattu kameralla.Joen ja Charlesin odottaessa filmin kehittelyä kaupunki kokee outoja tapahtumia: Kaikki koirat karkaavat, useat kaupunkilaiset katoavat, sähkövirta vaihtelee ja elektronisia esineitä varastetaan kaikkialta. Jack kuulee sotilasviestinnän ja lähestyy Neleciä puhuakseen kaupungissa leviävästä paniikista, mutta Nelec sen sijaan määrää hänet pidätettäväksi. Nelec käskee käyttää liekinheittimiä maastopalojen sytyttämiseen kaupungin ulkopuolella tekosyynä evakuoida ihmiset tukikohtaan. Yhtäkkiä sotilaat ryntäävät kaupunkiin ja aloittavat evakuoinnin. Sillä välin Joe ja Charles katsovat suistumisaineistoa ja huomaavat, että junasta on karannut suuri olento.Tukikohdassa Joe kuulee Alicen isältä, että Alice on kadonnut, olento on siepannut hänet. Joe, Charles, Martin ja Cary suostuttelevat Jenin, Charlesin vanhemman siskon, teeskentelemään, että hän iskee Donnya (kamerakaupan työntekijä), jotta hän pääsisi kaupunkiin pelastamaan Alicen. He murtautuvat tohtori Woodwardin varastovaunuun ja löytävät sieltä elokuvia ja asiakirjoja, jotka ovat peräisin hänen ajoiltaan hallituksen tutkijana. He pelaavat elokuvan, joka paljastaa, että avaruusolento teki pakkolaskun vuonna 1958. Ilmavoimat kaappasivat avaruusolion ja tekivät sillä kokeita pitäessään sitä aluksestaan erossa. Woodward oli yksi tutkijoista, jotka tekivät kokeita aluksella, joka koostui valkoisista kuutioista. Eräässä vaiheessa avaruusolio tarttui Woodwardiin ja ilmeisesti solmi psyykkisen yhteyden häneen. Nyt hän ymmärsi avaruusoliota ja hänen oli pakko pelastaa se ja auttaa sitä pakenemaan Maasta. Hän sai tietää junasta vuosia myöhemmin ja etsi tilaisuutta auttaa olentoa. Nelec saa pojat kiinni, mutta kun heitä viedään takaisin tukikohtaan, avaruusolio hyökkää heidän bussiinsa. Lentomiehet kuolevat ja pojat pääsevät pakoon. Sillä välin Jack pakenee tukikohdan putkasta ja pääsee kaupunkilaisten majapaikkaan. Hän kuulee Prestonin kertovan Joen suunnitelmasta pelastaa Alice. Jack ja Dainard sopivat sitten, että he unohtavat erimielisyytensä pelastaakseen lapsensa ja tekevät sovinnon matkan varrella.Kaupungissa heidän laitteistonsa ei toimi kunnolla, kun armeija yrittää tappaa muukalaisen. Martin loukkaantuu räjähdyksessä, joten Charles jää hänen luokseen, kun Joe ja Cary lähtevät hautausmaalle, jossa Joe oli aiemmin nähnyt jotain, mikä sai hänet epäilemään. Hautausmaan autotallin sisältä he löytävät massiivisen tunnelin, joka johtaa maanalaisiin luoliin. Kaupungin vesitornin alla olevassa kammiossa he huomaavat, että muukalainen on luonut kaupungin varastetusta elektroniikasta laitteen, jota se näyttää yrittävän aktivoida täysin, ja joka on kiinnitetty tornin pohjaan. Muukalaisella on myös useita ihmisiä, kuten Alice, roikkumassa katosta tajuttomina, joita se käyttää ravinnokseen. Käyttämällä Caryn ilotulitteita harhautuksena Joe vapauttaa Alicen ja muut, mutta he päätyvät loukkuun umpikujaan luolaan, kun muukalainen jahtaa heitä ja syö muut. Alice ja Cary huutavat ja kyyristyvät tunnelin seinää vasten, mutta Joe astuu esiin ja yrittää puhua muukalaiselle. Muukalainen nappaa Joen, joka puhuu hiljaa muukalaiselle ja kertoo hänelle yhä uudelleen, että "pahoja asioita tapahtuu", mutta että muukalainen "voi vielä elää". Tutkittuaan Joeta hetken ja kuultuaan laitteen aktivoituvan täysin muukalainen vapauttaa hänet ja poistuu, jolloin kolmikko pääsee palaamaan maan pinnalle. kun Joe ja Alice palaavat isiensä luo, kaikki katsovat, kun eri puolilta kaupunkia olevat metalliesineet vedetään magneettisesti vesitornin huipulle. Myös valkoiset kuutiot vedetään sinne ja ne kootaan avaruusolion avaruusalukseksi, joka käyttää esineitä ja vesitornia alustanaan. Kun se on lähes valmis, avaruusolio astuu avaruusalukseen. Silloin riipus vedetään Joen taskusta kohti tornia, ja Joe päättää hetken kuluttua päästää sen irti, jolloin alus valmistuu. Vesisäiliö räjähtää, ja kun tornin jalat putoavat turvallisen matkan päähän kadulle, alus rakettien avulla avaruuteen. Joe tarttuu Alicen kädestä, kun he katsovat, kuinka alus lähtee yötaivaalle. titteleissä näytetään lasten valmis elokuva, jonka nimi on The Case.</w:t>
      </w:r>
    </w:p>
    <w:p>
      <w:r>
        <w:rPr>
          <w:b/>
        </w:rPr>
        <w:t xml:space="preserve">Tulos</w:t>
      </w:r>
    </w:p>
    <w:p>
      <w:r>
        <w:t xml:space="preserve">Milloin laitteistossa on toimintahäiriö ?</w:t>
      </w:r>
    </w:p>
    <w:p>
      <w:r>
        <w:rPr>
          <w:b/>
        </w:rPr>
        <w:t xml:space="preserve">Esimerkki 2.3293</w:t>
      </w:r>
    </w:p>
    <w:p>
      <w:r>
        <w:t xml:space="preserve">Chuck Murray (Bud Abbott) ja Ferdie Jones (Lou Costello) työskentelevät huoltoasemalla. He haluavat kuitenkin parantaa elämäänsä siirtymällä tarjoilijoiksi Chez Glamouriin, yläluokkaiseen yökerhoon.Heille tarjoutuu tilaisuus, ja he löytävät työpaikan, mutta heti ensimmäisenä iltana he aiheuttavat häiriötä ja päätyvät taas töihin huoltoasemalle, kun gangsteri (William Davidson) tuo autonsa huollettavaksi. He ovat autossa, kun gangsteri nousee siihen yrittäessään paeta poliisia. Takaa-ajon aikana gangsteri kuolee, ja hänen testamentissaan olevan oudon lausekkeen ansiosta Chuck ja Ferdie perivät hänen tavernansa. he palkkaavat bussin kuljettamaan heidät tavernaan, mutta kuljettaja hylkää heidät ja muut matkustajat sinne ja lähtee kaikkien matkatavaroiden kanssa. Kaikkien tietämättä yksi matkustajista (Marc Lawrence) kuuluu kuolleen gangsterin jengiin. Hän on siellä etsimässä tavernasta piilotettua rahakätköä. Yön edetessä alkaa tapahtua outoja asioita, ja tavernassa näyttää kummittelevan. Moose, kuollut gangsteri, väitti aina, että hän piti rahansa "päässään". Lisää gangstereita saapuu etsimään rahoja, ja he yrittävät pelotella vieraita, mutta epäonnistuvat lopulta. Ferdie löytää lopulta täytetyn hirven päähän kätketyt rahat, ja he muuttavat niiden avulla kapakan terveyskeskukseksi ja palkkaavat Ted Lewisin ja hänen orkesterinsa sekä The Andrews Sistersin pääesiintyjiksi.</w:t>
      </w:r>
    </w:p>
    <w:p>
      <w:r>
        <w:rPr>
          <w:b/>
        </w:rPr>
        <w:t xml:space="preserve">Tulos</w:t>
      </w:r>
    </w:p>
    <w:p>
      <w:r>
        <w:t xml:space="preserve">Ketä gangsteri yrittää paeta?</w:t>
      </w:r>
    </w:p>
    <w:p>
      <w:r>
        <w:rPr>
          <w:b/>
        </w:rPr>
        <w:t xml:space="preserve">Esimerkki 2.3294</w:t>
      </w:r>
    </w:p>
    <w:p>
      <w:r>
        <w:t xml:space="preserve">Tässä Saturday Night Fever -elokuvan jatko-osassa, joka sijoittuu kuusi vuotta edellisen elokuvan tapahtumien jälkeen, entinen diskokuningas Anthony "Tony" Manero (John Travolta) on nyt 25-vuotiaana lähtenyt Brooklynistä ja asuu Manhattanilla. Hän asuu hotellihuoneessa ja työskentelee päivisin tanssinopettajana ja öisin tarjoilijana yökerhossa etsien suurta läpimurtoaan Broadwaylla esitettävistä modernin tanssin produktioista.Hänen irtautumisensa Brooklynin elämästä, häiriintyneestä perheestään ja ystävistään näyttää kypsyttäneen Tonya ja jalostaneen hänen persoonallisuuttaan, jota edustaa erityisesti hänen vähentynyt Brooklynin aksenttinsa ja hänen alkoholin ja kirosanojen välttelynsä. Tietyt asenteet eivät kuitenkaan ole muuttuneet, joihin kuuluvat hänen naishurmuritaitonsa. Tony seurustelee tällä hetkellä anteeksiantavan tanssikollegan Jackien (Cynthia Rhodes) kanssa. Hänellä on kaksinaismoraali, jonka mukaan hän kokee olevansa vapaa tapaamaan muita naisia, mutta tulee mustasukkaiseksi, jos huomaa Jackien edes juttelevan muiden miesten kanssa. katsellessaan teatteriesitystä, jossa Jackie on kuoron tanssijana, Tony keskittyy sen sijaan pääosan esittäjään, varakkaaseen englantilaiseen tanssijaan Lauraan (Finola Hughes). Hän viettelee ja viettää yön tämän kanssa, mutta käy selväksi, että Laura aikoi seurustella hänen kanssaan vain yhden yön. Tony tuntee, että Laura käyttää häntä hyväkseen. Hän tituleeraa heidän suhdettaan kylmästi pelkäksi yhden illan jutuksi ja perustelee tätä sanomalla: "Kaikki käyttävät kaikkia hyväkseen". Hän jopa vihjaa, että Tony käytti häntä hyväkseen saadakseen tanssiroolin uusimmassa show'ssaan.Jackie on tyytymätön siihen, että Tony rikkoo useita lupauksiaan tavata hänet. Jackie on myös paikallisen bändin laulaja eikä pysty luottamaan Tonyyn, vaan aloittaa oletettavasti suhteen bändin rytmikitaristin (Frank Stallone) kanssa, mikä suututtaa Tonya entisestään hänen ja Lauran välisen konfliktinsa jälkeen. Jackie, Tony ja Laura pyrkivät kaikki Broadway-tuotantoon "Satan's Alley". Muut saavat pieniä rooleja, kun taas Laura saa jälleen kerran pääroolin naistanssijana. Jackie, joka on kyllästynyt siihen, että häntä pidetään Tonyn silmissä toiseksi parhaana, jättää hänet lopulta. Tony tajuaa, miten julma hän on ollut Jackiea kohtaan." Tony kävelee Manhattanilta vanhalle asuinalueelleen Brooklyniin keskellä yötä, hän kävelee myös entisen lauantai-illan kokoontumispaikkansa, The 2001 Odyssey Discothèque -klubin ohi ja tajuaa, että se on nykyään koko yön miehille tarkoitettu homojen yökerho. Hän vierailee vanhassa talossaan ja tapaa äitinsä (Julie Bovasso), joka on nyt sinkku sen jälkeen, kun Tonyn vihainen ja työtön isä jätti hänet kolme tai neljä vuotta aiemmin. Tony pyytää äidiltään anteeksi itsekkäitä tapojaan nuorena. Äiti kertoo, että juuri itsekkyys sai hänet pois umpikujasta Brooklynissa. Tämän jälkeen Tony tuntee olonsa paremmaksi ja lähtee takaisin Manhattanille saadakseen asiat kuntoon Jackien kanssa. Hän ja snobbaileva Laura pysyvät etäisinä ja vihamielisinä tuotannon edetessä. nähdessään tilaisuuden korvata päätanssija, Tony pyytää Jackieta auttamaan numeron harjoittelussa. Laura inhoaa sitä, että Tony saa pääosan, mikä tarkoittaa, että hänen on nyt tanssittava Tonyn kanssa koko produktion ajan. Hänen vihamielisyydestään huolimatta kaksikon välit näyttämöllä toimivat. Mutta ensi-illassa Tony menee röyhkeästi käsikirjoitusta vastaan ja suutelee Lauraa. Laura torjuu sen ja raapii Lauran naamaa. Tony suorittaa loput esityksestä ilman muita ongelmia, mikä saa yleisön ja näyttelijät (mukaan lukien Tonyn äiti, joka osallistuu tapahtumaan) innostumaan. esityksen jälkeen Tony pyytää anteeksi Jackielta, ja he palaavat yhteen, kun vihainen ja lyöty Laura katsoo heitä kaukaa. Uudistuneen suhteensa Jackien kanssa Tony poistuu näyttämön ovesta ja "porskuttaa" juhliakseen, mikä muistuttaa Saturday Night Fever -elokuvan avauskohtausta, kun hän kävelee yksin läpi yöllisen Times Squaren ja säteilee uutta itseluottamusta.</w:t>
      </w:r>
    </w:p>
    <w:p>
      <w:r>
        <w:rPr>
          <w:b/>
        </w:rPr>
        <w:t xml:space="preserve">Tulos</w:t>
      </w:r>
    </w:p>
    <w:p>
      <w:r>
        <w:t xml:space="preserve">Kuinka vanha Anthony "Tony" Manero on tässä elokuvassa?</w:t>
      </w:r>
    </w:p>
    <w:p>
      <w:r>
        <w:rPr>
          <w:b/>
        </w:rPr>
        <w:t xml:space="preserve">Esimerkki 2.3295</w:t>
      </w:r>
    </w:p>
    <w:p>
      <w:r>
        <w:t xml:space="preserve">Steven (Hugo Stiglitz), yhdysvaltalaissyntyinen meksikolainen liikemies, saapuu meksikolaiseen kalastus- ja lomakylään tarpeelliselle lomalle rannikolle ankkuroidulle jahdille. Yksi paikallisista kalastajista, Colonado (Eleazar Garcia), ottaa Stevenin mukaansa, kun hän menee nostamaan saaliiksi saamiaan haita. Colonado on harmissaan kuullessaan, että toinen hai on ottanut valtavan haukan yhdestä hänen pyydystämästään haista. Steven sanoo tuntevansa sääliä haita kohtaan ja kohauttaa sitten olkapäitään: "Sellaista elämä on." Steven päättää sitten etsiä seksikkäitä naisia paikallisilta rannoilta. Hän ottaa tähtäimeensä Patrician (Fiona Lewis), englantilaisen naisen, joka on lomalla. Heillä on pyörteinen romanssi, mutta he eroavat, kun Steven ei osaa päättää, onko hän rakastunut Patriciaan. Steven on kuitenkin äärimmäisen mustasukkainen, kun Patricia aloittaa suhteen Miguelin (Andres Garcia) kanssa, joka on läheisen lomahotellin naisellinen uimaopettaja. Stevenin muhinoidessa jahdilla Patricia ja Miguel harrastavat seksiä hänen bungalowissaan. Seuraavana aamuna Patricia lähtee alasti uimaan mereen ja joutuu suuren, ilmeisesti empaattisen tiikerihain syömäksi elävältä. seuraavana päivänä Steven kohtaa Miguelin hotellin baarissa. Miguel kertoo Stevenille, että Patricia oli rakastunut Steveniin, mutta hänen on täytynyt palata Englantiin (hänen todellinen kohtalonsa ei kuitenkaan koskaan selviä). Hän esittelee Stevenin kahdelle siskolle, Kelly ja Cynthia Madisonille (Jennifer Ashley ja Laura Lyons), jotka ovat amerikkalaisia yliopisto-opiskelijoita, jotka lomailevat saaren lomakohteessa löysää hauskanpitoa varten. Heillä on tuplatreffit ja siskosten ehdotuksesta he uivat alasti jahdille. Hain raskas, vaivalloinen hengitys kuuluu selvästi, mutta he pääsevät turvallisesti veneelle. Kelly ja Cynthia hyppivät edestakaisin Miguelin ja Stevenin sänkyjen välillä. Seuraavana aamuna he kaikki uivat takaisin rantaan, ja hai päättää jälleen olla häiritsemättä heitä." Miguel rohkaisee Steveniä elämään huoletonta, naiskeskeistä elämää kuten hän itse. Steven suostuu. He jopa aloittavat hainmetsästyksen, uivat merelle ja ampuvat mitä tahansa heidän ohitseen ui paikallisista sinihaista sitruunahaihin. Miguel kertoo Stevenille, että jos tiikerihai joskus ilmestyy, heidän on välittömästi poistuttava vedestä, koska tiikerihait ovat liian vaarallisia edes yrittääkseen metsästää.Eräänä iltana Miguel ja Steven tapaavat hotellin baarissa Gabriellan (Susan George), toisen lomalla olevan englantilaisnaisen. He kolme päättävät pitää kolmiodraaman: Gabriella on seksuaalisesti tekemisissä molempien kanssa, mutta he eivät rakastu häneen eivätkä Gabriella heihin. He kiertävät yhdessä paikallisia mayojen arkeologisia kohteita ja vetäytyvät sitten takaisin jahdille harrastamaan seksiä. Miguel ja Steven ottavat Gabriellan mukaansa hainmetsästykseen. Hän kauhistuu heidän tekemisistään, mutta myöntää, että hänen tunteensa heitä kohtaan ovat tulleet voimakkaiksi, ja siksi hän ilmeisesti unohtaa vastenmielisyytensä. Seuraavalla kerralla, kun kolmikko lähtee hainmetsästykseen, ilmestyy empaattinen kaksimetrinen tiikerihai ja repii Miguelin kahtia. Steven on poissa tolaltaan, mutta Gabriella on niin järkyttynyt, että päättää lähteä Meksikosta.Steven vannoo kostoa haille. Hän värvää paikallisen rannikkovartioston ja kalastajat kampanjaan, jonka tarkoituksena on tappaa tiikerihai ja ilmeisesti kaikki muutkin meressä olevat hait. Colonadoa häiritsee se, että Steven hakkaa haita julmasti nuijalla. "Vihaan niitä paskiaisia", Steven sanoo hänelle. Colonado vakuuttaa hänelle, että niin monta haita on tapettu, että tiikerihain on täytynyt olla yksi niistä. Samaan aikaan tiikerihai hyökkää Stevenin tai Colonadon tietämättä toisen pienen kalastusaluksen kimppuun ja syö kaksi kalastajaa.Steven menee yöllisiin rantajuhliin Kellyn, Cynthian ja kahden muun baarissa tapaamansa naisen (Priscilla Barnes ja Pamela Garner) kanssa, jotka ovat paikallisen parittajan ja liikemiehen Criquet'n seurassa. Juhlien päätyttyä Kelly ja Cynthia ehdottavat, että kaikki uivat taas alasti. Tällä kertaa tiikerihai kuitenkin hyökkää ja repii Cynthian Stevenin käsistä, kun tämä yrittää pussailla tämän kanssa vedessä. Hai haavoittaa myös kahta muuta naista, jotka molemmat pääsevät turvallisesti rantaan. Steven ottaa yhteyttä herra Madisoniin (Carlos East), joka tulee kylään hakemaan Kellyn sairaalasta. Steven vannoo tappavansa hain itse. Samana iltana Steven houkuttelee hain keihästämällään paholaiskalalla, jonka hän on pilkkinyt tilaisuutta varten, ja kun hän kuulee hain raastavan lähestymisen, hän ampuu sen keihäspyssyllä, jonka kärjessä on aseistettu pötkö vedenalaista dynamiittia. Hai kuitenkin irrottaa samalla hänen kätensä, mutta tuhoutuu lopulta veren ja sisälmysten räjähdyksessä.Steven herää sairaalahuoneessa ilman oikeaa kättään ja ajattelee iloisia ajatuksia kolmikosta Gabriellan ja Miguelin kanssa.</w:t>
      </w:r>
    </w:p>
    <w:p>
      <w:r>
        <w:rPr>
          <w:b/>
        </w:rPr>
        <w:t xml:space="preserve">Tulos</w:t>
      </w:r>
    </w:p>
    <w:p>
      <w:r>
        <w:t xml:space="preserve">Millä syötillä Steven houkuttelee tappajatiikerihain?</w:t>
      </w:r>
    </w:p>
    <w:p>
      <w:r>
        <w:rPr>
          <w:b/>
        </w:rPr>
        <w:t xml:space="preserve">Esimerkki 2.3296</w:t>
      </w:r>
    </w:p>
    <w:p>
      <w:r>
        <w:t xml:space="preserve">Dolores del RÃo ja Gene Raymond elokuvassaAstairen ja Rogersin kumppanuuden ensiesitys Flying Down to Rio -elokuvan trailerissaSäveltäjä Roger Bond (Gene Raymond) ja hänen orkesterinsa esiintyvät Miamissa, ja mukana on myös laulaja Honey Hales (Rogers). Harmonikansoittajan ja apulaisorkesterinjohtajan Fred Ayresin (Astaire) varoituksista huolimatta Roger tuntee vetoa yleisössä olevaan kauniiseen ja flirttailevaan Belinhaan (Dolores del RÃo) ja lähtee orkesterin lavalta tämän perään.DoÃ±a Elena (Blanche Friderici), Belinhan esiliina, saa tästä tiedon ja järjestää Rogerin ja orkesterin potkut. Roger lähtee kuitenkin Belinhan perään Brasiliaan ja järjestää bändille kihlajaiset Rio de Janeirossa sijaitsevaan Hotel Atlanticoon tietämättä, että hotellin omistaa Belinhan isä (Walter Walker). Roger suostuttelee Belinhan suostumaan lennättämään hänet sinne yksityiskoneellaan, joka joutuu ongelmiin lennon aikana ja joutuu laskeutumaan näennäisesti autiolle saarelle. Kuunvalossa Belinha lankeaa Rogerin syliin ja myöntää tälle olevansa jo kihloissa.Riossa Roger ilmoittaa hyvälle ystävälleen Juliolle (Raul Roulien) rakastuneensa, mutta saa tietää, että Belinha on kihloissa Julion kanssa. Hotellin avajaisharjoitusten aikana (lyhyt Astairen steppi) Fred saa poliisilta kuulla, että hotellilta puuttuu viihdelupa. Kun Roger näkee lentokoneen yläpuolella, hän keksii sitoa tanssityttöjä lentokoneisiin, ja Fred johtaa bändiä ja Honey ja Julio lentokoneita. Esitys on suuri menestys ja hotellin tulevaisuus taattu. Julio luovuttaa Belinhan Rogerille, kun Fred ja Honey juhlivat[2][3].</w:t>
      </w:r>
    </w:p>
    <w:p>
      <w:r>
        <w:rPr>
          <w:b/>
        </w:rPr>
        <w:t xml:space="preserve">Tulos</w:t>
      </w:r>
    </w:p>
    <w:p>
      <w:r>
        <w:t xml:space="preserve">kuka järjestää bändin kihlauksen?</w:t>
      </w:r>
    </w:p>
    <w:p>
      <w:r>
        <w:rPr>
          <w:b/>
        </w:rPr>
        <w:t xml:space="preserve">Esimerkki 2.3297</w:t>
      </w:r>
    </w:p>
    <w:p>
      <w:r>
        <w:t xml:space="preserve">Valkoisessa talossa aivopesty, teleporttaava mutantti Nightcrawler yrittää salamurhata Yhdysvaltain presidentin, mutta epäonnistuu ja pakenee. Samaan aikaan Wolverine palaa professori Xavierin mutanttikouluun, kun taas X-Menit Storm ja Jean Grey löytävät Nightcrawlerin mutanttien jäljityskoneen Cerebron avulla.Xavier ja Kyklooppi vierailevat Magneton luona hänen muovisessa vankisellissään kyselemässä salamurhayrityksestä, ja Xavier saa selville, että sotilastiedemies, eversti William Stryker on saanut aivopestyltä Magnetolta tietoja Cerebrosta pistettävän lääkkeen avulla. Stryker ja hänen avustajansa Yuriko Oyama ottavat Kykloopin ja Xavierin kiinni ja tekevät rynnäkön Xavierin kouluun. Wolverine tappaa monia Strykerin miehiä, kun taas Colossus auttaa suurimman osan oppilaista pakenemaan piilotunneleita pitkin. Rogue, Iceman, Pyro ja Wolverine yrittävät paeta, kunnes Wolverine kohtaa Strykerin, joka ei onnistu valottamaan Wolverinen menneisyyttä. Iceman auttaa Wolverinea pakenemaan, mutta Strykerin sotilaat onnistuvat rauhoittamaan kuusi oppilasta ja murtautumaan Cerebroon. Yhteenoton aikana mutantteja vihaavan Strykerin kanssa Xavier saa tietää, että Stryker on presidentin salamurhasuunnitelman takana. senaattori Robert Kellyksi ja Yurikoksi tekeytyvä Mystique saa muodonmuuttajana tietoa Magneton vankilasta ja auttaa häntä pakenemaan, samalla kun hän löytää toisen Cerebron piirustukset. Wolverine, Rogue, Iceman ja Pyro vierailevat Icemanin vanhempien luona Bostonissa. Bobbyn veljen Ronnyn hätäkeskuspuhelun jälkeen poliisi saapuu paikalle juuri kun ryhmä on lähdössä. Pyro käyttää tuliprojektiovoimaansa poliisien torjumiseen, mutta kun hän alkaa hyökätä saapuvien poliisiautojen kimppuun, Rogue pysäyttää hänet imemällä hetkeksi hänen elinvoimansa.X-Jet saapuu noutamaan ryhmää ja joutuu kahden ilmavoimien F-16-hävittäjän kohteeksi. Heihin osuu ohjus, mutta Magneto pelastaa heidän koneensa putoamiselta. Magneto kertoo heille, että Stryker järjesti hyökkäyksen presidenttiä vastaan antaakseen perusteet Xavierin koulun ryöstämiselle Cerebron osien varastamiseksi, ja aikoo yhdistää Xavierin toiseen Cerebroon, joka on rakennettu uudelleen salaisessa tukikohdassa. X-Menit päättävät liittoutua Magneton ja Mystiquen kanssa pysäyttääkseen Strykerin. Jean lukee Nightcrawlerin ajatuksia ja saa selville, että Strykerin tukikohta on Alkali Lake -järven padon sisällä. poikansa Jasonin kautta Stryker saa Xavierin hallintaansa, joka aivopestään käyttämään toista Cerebroa kaikkien mutanttien löytämiseen ja tappamiseen. Mystique tunkeutuu Strykerin tukikohtaan esiintymällä Wolverinena, ja Storm ja Nightcrawler etsivät oppilaita. Aivopesty Kyklooppi hyökkää Jeanin, Magneton ja Mystiquen kimppuun, kun he yrittävät pelastaa Xavierin, ja vahingoittavat samalla generaattoreita, jotka estävät patoa sortumasta. Jeanin telekineettisen räjähdyksen ja Kykloopin optisen räjähdyksen voima herättää hänet aivopesusta, mutta pato murtuu. Wolverine löytää Strykerin adamantiumin sulatushuoneesta, jossa hän saa osan muististaan takaisin. Wolverine taistelee ja tappaa Yurikon ja löytää Strykerin laskeutumisalustalta, jossa Stryker tinkii hengestään tarjoutumalla paljastamaan Wolverinen menneisyyden. Wolverine kieltäytyy ja sitoo Strykerin kahleisiin. Storm ja Nightcrawler löytävät opiskelijat, kun Magneto ja Mystique tappavat loput Strykerin miehistä. Magneto estää Jasonia ja Xavieria käyttämästä Cerebroa mutanttien tappamiseen. Strykeriksi naamioituneena Mystique käyttää Jasonia vakuuttaakseen Xavierin tappamaan sen sijaan kaikki ihmiset; hän ja Magneto sekä uusi alokas Pyro käyttävät Strykerin helikopteria paetakseen Alkali Lakesta sen jälkeen, kun he ovat kahlinneet Strykerin betoniröykkiöihin. Nightcrawler teleporttaa Stormin Cerebron sisälle, jossa hän luo lumimyrskyn murtaakseen Jasonin keskittymisen ja vapauttaakseen Xavierin tämän hallinnasta. X-Menit pakenevat tukikohdasta veden nielaistessa sen ja huomaavat, että Magneto, Mystique ja Pyro ovat paenneet helikopterilla. Iceman ja Rogue saapuvat X-Jetillä ja saavat kaikki kyytiin. Pato murtuu, tulvii maiseman ja tappaa Strykerin. X-Jetissä on toimintahäiriö, joka estää sitä nousemasta ilmaan; Jean uhraa lopulta itsensä ja käyttää telekineettistä seinää suojellakseen heitä tulvalta. Hän käyttää jäljelle jääviä voimiaan aktivoidakseen X-Jetin päämoottorit ja pudottaa vesivirran päälleen, mikä oletettavasti hukuttaa hänet.X-Menit antavat presidentille Strykerin tiedot, ja Xavier varoittaa häntä, että ihmisten ja mutanttien on tehtävä yhteistyötä rauhan rakentamiseksi. Takaisin koulussa Xavier, Kyklooppi ja Wolverine muistavat Jeanin, ja Wolverine kertoo Kykloopille, että Jean valitsi Kykloopin hänen sijastaan. Elokuvan päättyessä Xavier toteaa uskovansa, että kaikki järjestyy, samalla kun alkalijärven alle muodostuu Feeniksin kaltainen muoto.</w:t>
      </w:r>
    </w:p>
    <w:p>
      <w:r>
        <w:rPr>
          <w:b/>
        </w:rPr>
        <w:t xml:space="preserve">Tulos</w:t>
      </w:r>
    </w:p>
    <w:p>
      <w:r>
        <w:t xml:space="preserve">Missä Magnetoa pidetään vangittuna?</w:t>
      </w:r>
    </w:p>
    <w:p>
      <w:r>
        <w:rPr>
          <w:b/>
        </w:rPr>
        <w:t xml:space="preserve">Esimerkki 2.3298</w:t>
      </w:r>
    </w:p>
    <w:p>
      <w:r>
        <w:t xml:space="preserve">Vuonna 1947 John Nash (Crowe) saapuu Princetonin yliopistoon. Hän saa yhdessä Martin Hansenin (Lucas) kanssa arvostetun Carnegie-stipendin matematiikan alalla. Vastaanotolla hän tapaa joukon muita lupaavia matematiikan ja luonnontieteiden jatko-opiskelijoita, Richard Solin (Goldberg), Ainsleyn (Jason Gray-Stanford) ja Benderin (Rapp). Hän tapaa myös kämppäkaverinsa Charles Hermanin (Bettany), joka opiskelee kirjallisuutta.Nashia painostetaan kovasti julkaisemaan, mutta hän haluaa julkaista oman omaperäisen ideansa. Hän saa inspiraation, kun hän ja hänen opiskelijatoverinsa keskustelevat baarissa siitä, miten lähestyä naisjoukkoa. Hansen siteeraa Adam Smithiä ja kannattaa "jokainen mies omasta puolestaan", mutta Nash väittää, että yhteistyöhön perustuva lähestymistapa johtaisi parempiin menestymismahdollisuuksiin. Nash kehittää uuden hallintadynamiikan käsitteen ja julkaisee siitä artikkelin. Sen perusteella hänelle tarjotaan nimitystä MIT:hen, jossa Sol ja Bender liittyvät hänen seuraansa.Joitakin vuosia myöhemmin Nash kutsutaan Pentagoniin murtamaan vihollisen salattua televiestintää. Nash pystyy tulkitsemaan koodin henkisesti muiden salauksenpurkijoiden hämmästykseksi. Hän pitää tavanomaisia tehtäviään MIT:ssä epäkiinnostavina ja kykyjään alittavina, joten hän on iloinen, kun hänen salaperäinen esimiehensä, Yhdysvaltain puolustusministeriön William Parcher (Harris) antaa hänelle uuden tehtävän. Hänen tehtävänään on etsiä kuvioita aikakaus- ja sanomalehdistä, jotta neuvostoliittolainen salajuoni voidaan estää. Nashista tulee yhä pakkomielteisempi näiden piilotettujen kuvioiden etsimisessä, ja hän uskoo, että häntä seurataan, kun hän toimittaa tulokset salaiseen postilaatikkoon. sillä välin opiskelija Alicia Larde (Connelly) pyytää häntä illalliselle, ja he rakastuvat toisiinsa. Paluuvierailullaan Princetoniin Nash törmää Charlesiin ja tämän veljentytär Marceen (Cardone). Charlesin rohkaisemana Nash kosii Alician ja he menevät naimisiin.Nash alkaa pelätä henkensä puolesta nähtyään Parcherin ja neuvostoagenttien välisen ampumavälikohtauksen, mutta Parcher kiristää häntä pysymään tehtävässään. Pidettyään vierailevan luennon Harvardin yliopistossa Nash yrittää paeta ihmisiä, joita hän pitää ulkomaisina venäläisagentteina, joita johtaa tohtori Rosen (Plummer). Lyötyään Rosenia pakoyrityksessään Nash joutuu väkisin rauhoitettavaksi ja lähetetään psykiatriseen laitokseen, jonka hän uskoo olevan neuvostoliittolaisten johtama. tohtori Rosen kertoo Alicialle, että Nashilla on paranoidinen skitsofrenia ja että Charles, Marcee ja Parcher ovat olemassa vain hänen mielikuvituksessaan. Alicia tutkii asiaa ja kohtaa lopulta Nashin avaamattomien asiakirjojen kanssa, jotka hän oli toimittanut salaiseen postilaatikkoon. Nashille annetaan insuliinisokkihoitoa ja lopulta hänet vapautetaan. Turhautuneena käyttämänsä psykoosilääkityksen sivuvaikutuksiin, jotka tekevät hänestä velttoilevan ja reagoimattoman, hän lopettaa sen ottamisen salaa. Tämä aiheuttaa uusiutumisen, ja hän tapaa Parcherin uudelleen. pian tämän jälkeen Alicia saa tietää, että Nash työskentelee jälleen "tehtävänsä" parissa. Tajutessaan, että hän on sairastunut uudelleen, Alicia ryntää taloon ja löytää vauvansa uppoutuneena ammeeseen. Nash väittää, että Charles vahti vauvaa. Alicia soittaa tohtori Rosenille, mutta Nash uskoo Parcherin yrittävän tappaa hänet. Hän ryntää sisään työntääkseen Parcherin pois ja kaataa vahingossa Alician ja vauvan maahan. Kun Alicia pakenee talosta vauvan kanssa, Nash hyppää Alician auton eteen ja rukoilee häntä jäämään. Nash kertoo Alicialle, että hän tajuaa, ettei ole koskaan nähnyt Marceen ikää, vaikka on tuntenut hänet kolme vuotta. Hän hyväksyy lopulta, että Parcher ja muut hahmot ovat hallusinaatioita. Vastoin tohtori Rosenin neuvoa Nash päättää olla aloittamatta lääkitystään uudelleen, koska uskoo, että hän pystyy hoitamaan oireensa itse. Alicia päättää jäädä tukemaan häntä tässä. nash palaa Princetoniin ja lähestyy vanhaa kilpailijaansa Hansenia, joka on nyt matematiikan laitoksen johtaja. Hän antaa Nashille luvan työskennellä kirjastossa ja kuunnella kursseja. Seuraavien kahden vuosikymmenen aikana Nash oppii olemaan välittämättä hallusinaatioistaan. 1970-luvun lopulla hän saa jälleen luvan opettaa. 1994 Nash saa taloustieteen Nobelin muistopalkinnon vallankumouksellisesta työstään peliteorian parissa, ja hänen professorikollegansa kunnioittavat häntä. Elokuva päättyy, kun Nash, Alicia ja heidän poikansa poistuvat auditoriosta Tukholmassa; Nash näkee Charlesin, Marceen ja Parcherin seisovan vieressä ja katsovan häntä.</w:t>
      </w:r>
    </w:p>
    <w:p>
      <w:r>
        <w:rPr>
          <w:b/>
        </w:rPr>
        <w:t xml:space="preserve">Tulos</w:t>
      </w:r>
    </w:p>
    <w:p>
      <w:r>
        <w:t xml:space="preserve">Kenen kanssa hän menee naimisiin?</w:t>
      </w:r>
    </w:p>
    <w:p>
      <w:r>
        <w:rPr>
          <w:b/>
        </w:rPr>
        <w:t xml:space="preserve">Esimerkki 2.3299</w:t>
      </w:r>
    </w:p>
    <w:p>
      <w:r>
        <w:t xml:space="preserve">Sadussa prinsessa Moanna, jonka isä on manalan kuningas, vierailee ihmisten maailmassa, jossa auringonvalo sokaisee hänet ja pyyhkii hänen muistinsa. Hänestä tulee kuolevainen ja hän kuolee. Kuningas uskoo, että lopulta hänen henkensä palaa tuonelaan, ja niinpä hän rakentaa labyrinttejä ympäri maailmaa valmistautuakseen hänen paluutaan varten.Sisällissodan jälkeisessä Espanjassa vuonna 1944 (Francisco Francon tultua valtaan) päähenkilö Ofelia matkustaa raskaana olevan mutta sairaan äitinsä Carmenin kanssa tapaamaan kapteeni Vidalia, hänen uutta isäpuoltaan. Vidal on Marokossa kuolleen kuuluisan komentajan poika, joka uskoo vahvasti falangismiin, ja hänet on määrätty jahtaamaan tasavaltalaiskapinallisia.Suuri keppihyönteinen, jota Ofelia luulee keijuksi, johdattaa Ofelian muinaiseen kivilabyrinttiin, mutta hänet pysäyttää Mercedes, Vidalin taloudenhoitaja, joka salaa tukee kapinallisia. Sinä yönä hyönteinen ilmestyy Ofelian makuuhuoneeseen, jossa se muuttuu keijuksi ja johdattaa hänet labyrintin läpi. Siellä hän tapaa faunin, joka uskoo olevansa prinsessa Moannan jälleensyntymä. Hän antaa hänelle kolme tehtävää, jotta hän saisi kuolemattomuuden. Samaan aikaan Vidal murhaa kaksi paikallista maanviljelijää, jotka on pidätetty (virheellisesti) epäiltynä kapinallisten auttamisesta.Ofelia suorittaa ensimmäisen tehtävän - hakee avaimen jättiläisrupikonnan vatsasta - mutta on huolissaan äidistään, jonka tila huononee. Fauni antaa Ofelialle alruunanjuurta, joka helpottaa Carmenin sairautta. Kolmen keijuoppaan saattelemana Ofelia suorittaa toisen tehtävän, jossa hän hakee tikarin Kalpean miehen, lasta syövän hirviön, pesästä. Vaikka häntä varoitettiin syömästä siellä mitään, hän syö kaksi viinirypäleitä ja herättää Kalpean miehen. Se syö kaksi keijua ja jahtaa Ofeliaa, mutta tämä onnistuu pakenemaan. Ofelian tottelemattomuudesta raivostunut keiju kieltäytyy antamasta Ofelialle kolmatta tehtävää.Vidal kiduttaa vangittua kapinallista ja tappaa sitten tohtori Ferreiron, joka on myös kapinallisyhteistyökumppani, sen jälkeen kun tämä on tehnyt eutanasiaa kidutetulle vangille. Vidal saa Ofelian kiinni mandraakajuuren hoidosta, ja Carmen heittää sen tuleen, jossa se kiemurtelee ja huutaa tuskissaan. Carmen saa välittömästi kivuliaita supistuksia ja kuolee synnyttäessään pojan. Pian tämän jälkeen Vidal saa selville, että hänen taloudenhoitajansa Mercedes on vakooja. Ofelia lukitaan makuuhuoneeseensa, ja Mercedes viedään kidutettavaksi. Hän kuitenkin vapautuu, puukottaa Vidalin ja liittyy kapinallisiin. fauni palaa Ofelian luo ja käskee häntä tuomaan pikkuveljensä labyrinttiin. Vidal lähtee hänen peräänsä. Fauni kertoo Ofelialle, että alamaailman portin avaaminen vaatii viattoman verta, ja fauni ehdottaa, että se tarkoittaa muutamaa pisaraa hänen pikkuveljensä verta. Ofelia kieltäytyy vahingoittamasta veljeään, ja koska hän on edelleen tottelematon käskyjään kohtaan, fauni kieltäytyy auttamasta häntä.Vidal löytää Ofelian puhumassa jonkun (faunin) kanssa, jota Vidal ei näe. Vidal ottaa vauvan hänen sylistään ja ampuu Ofeliaa kuolettavasti; sitten, kun hän pääsee labyrintin sisäänkäynnille, hänet piirittävät kapinalliset, jotka ovat vallanneet etuvartioaseman. Tietäen, että hänet tapetaan, hän antaa vauvan Mercedekselle ja vaatii tätä kertomaan pojalleen isänsä kuoleman tarkan ajankohdan. Mercedes vastaa, ettei lapsi saa koskaan tietää edes nimeään. Hänen veljensä Pedro tappaa Vidalin. Mercedes menee labyrinttiin ja lohduttaa kuolevaa tyttöä. Ofelian veripisaroita putoaa alas kierreportaiden keskelle alttarille. Sitten Ofelia ilmestyy kultaiseen valtaistuinsaliin. Tuonelan kuningas sanoo, että hän läpäisi viimeisen testin, joka oli päättää vuodattaa omaa vertansa pikkupuoliveljensä veren sijaan. Fauni ylistää Ofeliaa hänen valinnastaan ja puhuttelee häntä "hänen majesteettinsa". Tuonelan kuningatar, hänen äitinsä, kutsuu Ofelian/Moannan istumaan isänsä viereen ja hallitsemaan tämän rinnalla. Sitten näemme jälleen kivilabyrintin, jossa Ofelia hymyilee kuollessaan.Epilogi päättää prinsessa Moannan tarinan toteamalla, että hän hallitsi viisaasti ja jätti aikansa ihmismaailmaan hiljaiset jäljet, jotka "näkyvät vain niille, jotka tietävät, mistä etsiä".</w:t>
      </w:r>
    </w:p>
    <w:p>
      <w:r>
        <w:rPr>
          <w:b/>
        </w:rPr>
        <w:t xml:space="preserve">Tulos</w:t>
      </w:r>
    </w:p>
    <w:p>
      <w:r>
        <w:t xml:space="preserve">Kuka kiduttaa vangittua kapinallista?</w:t>
      </w:r>
    </w:p>
    <w:p>
      <w:r>
        <w:rPr>
          <w:b/>
        </w:rPr>
        <w:t xml:space="preserve">Esimerkki 2.3300</w:t>
      </w:r>
    </w:p>
    <w:p>
      <w:r>
        <w:t xml:space="preserve">Mari Collingwood aikoo osallistua ystävänsä Phyllis Stonen kanssa konserttiin tämän 17-vuotissyntymäpäivänä. Hänen vanhempansa Estelle ja John ilmaisevat huolensa bändistä ja hänen ystävyydestään Phyllisin kanssa, mutta päästävät hänet menemään ja antavat hänelle rauhansymbolikaulakorun. Phyllis ja Mari suuntaavat sitten kaupunkiin konserttiin. Matkalla he kuulevat autoradiosta uutisraportin äskettäisestä vankilapakosta, johon liittyy rikollinen Krug Stillo: sadistinen raiskaaja ja sarjamurhaaja. Hänen poikansa Junior, Sadie: siveetön psykopaatti[5] ja sadisti; ja Fred "Weasel" Podowski: lasten hyväksikäyttäjä, tirkistelijä ja murhaaja. Ennen konserttia Mari ja Phyllis kohtaavat Juniorin yrittäessään ostaa marihuanaa. Hän johdattaa heidät asuntoon, jossa he joutuvat rikollisten ansaan. Phyllis yrittää paeta ja yrittää puhua heille järkeä, mutta epäonnistuu ja joutuu Krugin, Weaselin ja Sadien joukkoraiskaamaksi. Samaan aikaan Marin pahaa-aavistamattomat vanhemmat valmistelevat hänelle yllätysjuhlat. seuraavana aamuna rikolliset vievät Marin ja Phyllisin suukapuloilla varustettuna auton takakonttiin metsään. Mari tunnistaa kauhistuneena, että tie on lähellä hänen kotiaan. Mari ja Phyllis pakotetaan suorittamaan seksuaalisia tekoja toisilleen, ja Sadie yrittää suuseksiä itkevälle Marille. Phyllis harhauttaa sieppaajia antaakseen Marille mahdollisuuden paeta, mutta Sadie ja Weasel jahtaavat häntä, kun taas Junior jää vartioimaan Maria. Mari yrittää voittaa Juniorin luottamuksen antamalla hänelle kaulakorunsa, mutta nimeää hänet sen sijaan "Willowiksi". Sitten Krug saa Phyllisin nurkkaan macheten kanssa, ja Weasel puukottaa hänet kuoliaaksi. Nähtyään Phyllisin nojaavan puuta vasten, tuskin vielä elossa ja shokissa, Sadie kurottautuu Phyllisin haavoihin ja vetää hänen sisuskalunsa ulos.Mari saa Juniorin vakuuttuneeksi päästämään hänet menemään, mutta Krug pysäyttää hänen pakonsa. Sadie ja Weasel esittelevät Phyllisin katkaistua kättä Marin huutaessa kauhusta. Krug kaivertaa nimensä hänen rintaansa ja raiskaa hänet sitten. Mari oksentaa, lausuu hiljaa rukouksen ja kävelee läheiseen järveen puhdistautuakseen, mutta Krug ampuu hänet kuolettavasti ja jättää hänen ruumiinsa kellumaan järveen. Krug, Sadie ja Weasel siistiytyvät ja vaihtavat veriset vaatteensa pois. uusissa vaatteissaan jengi menee Collingwoodien kotiin naamioituneena kauppamatkustajiksi. Marin vanhemmat antavat heidän jäädä yöksi, mutta Junior paljastaa heidän henkilöllisyytensä ja käskee heitä lähtemään. Myöhemmin samana iltana Junior on kylpyhuoneessa yskimässä ja oksentamassa, kun Estelle tulee sisään katsomaan häntä. Hän häkeltyy nähdessään, että Juniorilla on Marin rauhansymbolikaulakoru. Estelle salakuuntelee, kun jengi viettää yön Marin makuuhuoneessa, ja löytää heidän matkatavaroidensa joukosta verellä likaantuneita vaatteita. Hän ja hänen miehensä ryntäävät metsään, jossa he löytävät Marin ruumiin järven rannalta. He kantavat Marin ruumiin takaisin taloon ja kostaa roistoille.Estelle viettelee Weaselin ja tekee hänelle fellaation, joka muuttuu tappavaksi, kun Estelle puree miehen peniksen irti ja jättää tämän vuotamaan kuiviin. Marin isä John vie haulikkonsa huoneeseen, jossa kaksi rikollista nukkuu, ja ampuu heitä. Krug pakenee olohuoneeseen ja nujertaa Johnin, minkä jälkeen hän kohtaa Juniorin, joka heiluttaa revolveria ja uhkaa tappaa hänet. Mutta ennen kuin Krug ehtii tehdä niin, Krug manipuloi Junioria tekemään itsemurhan, ja Junior ampuu yhtäkkiä itsensä. Krug joutuu Johnin aiemmin asettaman sähköiskun aiheuttaman ansan vuoksi toimintakyvyttömäksi. Sadie ryntää ulos, jossa Estelle taklaa hänet, mutta hän pakenee ja putoaa takapihan uima-altaaseen, jossa Estelle viiltää hänen kurkkunsa auki veitsellä. Sheriffi saapuu paikalle juuri kun John tappaa Krugin moottorisahalla. Sitten apulaisseriffi tuo Estellen olohuoneeseen ennen kuin hän ottaa moottorisahan pois Johnin käsistä.</w:t>
      </w:r>
    </w:p>
    <w:p>
      <w:r>
        <w:rPr>
          <w:b/>
        </w:rPr>
        <w:t xml:space="preserve">Tulos</w:t>
      </w:r>
    </w:p>
    <w:p>
      <w:r>
        <w:t xml:space="preserve">Kuka tekee itsemurhan?</w:t>
      </w:r>
    </w:p>
    <w:p>
      <w:r>
        <w:rPr>
          <w:b/>
        </w:rPr>
        <w:t xml:space="preserve">Esimerkki 2.3301</w:t>
      </w:r>
    </w:p>
    <w:p>
      <w:r>
        <w:t xml:space="preserve">Perustuu vuoden 1925 kuuluisaan Scopesin apinaoikeudenkäyntiin, jossa Tennesseen koulun opettaja Bertram Cates (Dick York) pidätetään, koska hän opetti oppilailleen Darwinin evoluutioteoriaa. Tapaus saa valtakunnallista huomiota, ja eräs sanomalehden toimittajista (Gene Kelly) järjestää maineikkaan puolustusasianajajan ja ateistin Henry Drummondin (Spencer Tracy) paikalle puolustamaan Catesia. Fredric Marchin esittämä syyttäjä on entinen presidenttiehdokas ja kuuluisa evankelista. Nämä kaksi ovat vanhoja vastustajia ja ottavat yhteen koko elokuvan ajan. Tilannetta mutkistaa entisestään se, että Catesin tyttöystävä on kaupungin pommittavan saarnamiehen (Claude Akins) tytär. Koko elokuvan ajan sarkastinen Kelly pilkkaa Raamattua pitäviä vihamielisiä kaupunkilaisia. Lopulta Tracy kutsuu Marchin todistamaan ja patistaa häntä selittämään erilaisia raamatullisia tarinoita, kuten Joonan ja valaan. March on niin järkyttynyt Tracyn kuulusteluista, että hän romahtaa rasituksen alla. Lopulta Tracy suhtautuu Marchin uskomuksiin myötämielisesti, vaikka hän kiusaa Marchia. Tuomari (Henry Morgan) määrää 100 dollarin sakon monien oikeussalissa olevien tyrmistykseksi.</w:t>
      </w:r>
    </w:p>
    <w:p>
      <w:r>
        <w:rPr>
          <w:b/>
        </w:rPr>
        <w:t xml:space="preserve">Tulos</w:t>
      </w:r>
    </w:p>
    <w:p>
      <w:r>
        <w:t xml:space="preserve">Missä osavaltiossa elokuva tapahtuu?</w:t>
      </w:r>
    </w:p>
    <w:p>
      <w:r>
        <w:rPr>
          <w:b/>
        </w:rPr>
        <w:t xml:space="preserve">Esimerkki 2.3302</w:t>
      </w:r>
    </w:p>
    <w:p>
      <w:r>
        <w:t xml:space="preserve">Nuorta promoottoria Frankie Christopheria (Victor Mature) syytetään Vicky Lynnin (Carole Landis) murhasta, nuoren näyttelijättären, jonka hän "löysi" tarjoilijattarena ollessaan ulkona ex-näyttelijä Robin Rayn (Alan Mowbray) ja juorupalstan kirjoittajan Larry Evansin (Allyn Joslyn) kanssa.Frankie piileskelee Vickyn siskon Jillin (Betty Grable) luona, johon hän on rakastumassa, mutta lopulta poliisit nappaavat hänet kiinni ja kuulustelevat häntä. Pakkomielteinen poliisi Cornell (Laird Cregar) tietää, että Frankie on syytön, mutta koska todisteet ovat täysin raskauttavia, hän yrittää silti saada epäillyn telkien taakse. Frankie pakenee ja saa lopulta selville murhaajan todellisen henkilöllisyyden.</w:t>
      </w:r>
    </w:p>
    <w:p>
      <w:r>
        <w:rPr>
          <w:b/>
        </w:rPr>
        <w:t xml:space="preserve">Tulos</w:t>
      </w:r>
    </w:p>
    <w:p>
      <w:r>
        <w:t xml:space="preserve">Kuka esittää Cornellia, pakkomielteistä poliisia?</w:t>
      </w:r>
    </w:p>
    <w:p>
      <w:r>
        <w:rPr>
          <w:b/>
        </w:rPr>
        <w:t xml:space="preserve">Esimerkki 2.3303</w:t>
      </w:r>
    </w:p>
    <w:p>
      <w:r>
        <w:t xml:space="preserve">Toukokuun 10. päivänä 1998 teini-ikäinen harrastajatähtitieteilijä Leo Biederman[5] löytää epätavallisen kohteen Mizarin ja Alcorin tähtien läheisyydestä Richmondissa, Virginiassa, koulunsa tähtitieteen kerhon kanssa järjestetyssä tähtijuhlassa. Hänen opettajansa hälyttää asiasta tähtitieteilijä tohtori Marcus Wolfin, joka huomaa, että kohde on komeetta, joka on törmäyskurssilla Maahan. Wolf kuolee auto-onnettomuudessa ennen kuin hän ehtii hälyttää koko maailmaa.Vuotta myöhemmin MSNBC:n toimittaja Jenny Lerner tutkii valtiovarainministeri Alan Rittenhousen äkillistä irtisanoutumista ja hänen yhteyttään "Ellieen", jonka oletetaan olevan rakastajatar. Haastateltuaan Rittenhousea FBI sieppaa hänet ja vie hänet presidentti Tom Beckin eteen. Lerner tajuaa, että Ellie ei olekaan rakastajatar vaan lyhenne: "E.L.E.", joka tarkoittaa "Extinction-Level Event". Lernerin tutkimusten ansiosta presidentti Beck tekee suunniteltua aikaisemmin ilmoituksen: Wolf-Biederman-niminen komeetta (nimetty Wolfin ja Biedermanin mukaan, koska erehdyksessä oletettiin, että Leo Biederman kuoli professori Wolfin mukana) on matkalla kohti Maata. Se on 11 kilometrin (7 mailin) pituinen ja tarpeeksi suuri aiheuttaakseen joukkosukupuuton ja mahdollisesti tuhoten ihmiskunnan, jos se osuu Maahan. Hän paljastaa myös, että Yhdysvallat ja Venäjä ovat rakentaneet kiertoradalle Messias-nimistä Orion-avaruusalusta, jonka tarkoituksena on kuljettaa Oren Monashin johtama ryhmä, johon kuuluu myös astronauttiveteraani Spurgeon Tanner, komeetan luo, jotta komeetan reittiä kohti Maata voidaan ohjata ydinaseilla. Kun hänen nimensä mainitaan televisiossa, Leo puhuu kaupungille löydöstä ja siitä, kuinka Valkoinen talo luuli hänen kuolleen Wolfin rinnalla. laskeuduttuaan komeetalle miehistön jäsenet asettavat ydinpommeja pinnan alle, mutta viivästyvät ja jäävät kiinni kaasuräjähdyksiin, kun auringonvalo osuu komeetan pinnalle. Pakomatkalla avaruusalukseen Monash sokeutuu suorasta suodattamattomasta auringonvalosta ja saa vakavia palovammoja kasvoihinsa, ja Gus Partenza katoaa, kun kaasuvirtaus heittää hänet ulos pinnalta. Kun pommit räjähtävät, alus vaurioituu räjähdyksestä, ja ryhmä menettää yhteyden Maahan. Presidentti Beck ilmoittaa miehistön epäonnistumisesta; ydinpommit eivät harhauttaneet komeettaa, vaan jakoivat sen kahteen pienempään kiveen, joiden lempinimet ovat "Biederman" (1,5 mailia (2,4 km) pitkä) ja "Wolf" (6 mailia (9,7 km) pitkä) ja jotka molemmat suuntaavat kohti Maata.Kun presidentti Beck on ilmoittanut Messias-miehistön epäonnistumisesta, hän julistaa poikkeustilan ja paljastaa, että hallitukset ympäri maailmaa ovat rakentaneet maanalaisia suojia. Yhdysvaltojen suojapaikka on Missourin kalkkikiviluolissa. Yhdysvaltain hallitus järjestää arvonnan, jossa valitaan 800 000 alle 50-vuotiasta amerikkalaista, jotka liittyvät 200 000 ennalta valitun henkilön joukkoon, sekä valtavat määrät ruokaa, geneettisesti elinkelpoisia populaatioita merkittävistä eläimistä ja kaikkien kasvilajien siemeniä. Lerner ja Biedermanin perhe ovat ennalta valittuja, mutta Leon tyttöystävä Sarah Hotchner perheineen ei. Leo menee naimisiin Sarahin kanssa pelastaakseen hänen perheensä, mutta heidät jätetään evakuoitujen listalta pois. Sarah kieltäytyy lähtemästä ilman vanhempiaan.Viimeinen yritys käyttää Maan ohjusten ydinaseita komeettojen torjumiseksi epäonnistuu. Presidentti Beck raportoi tästä ja paljastaa komeettojen lopulliset lentoradat. Biedermanin sirpale iskeytyy Atlantin valtamereen Cape Hatterasin edustalla, mikä aiheuttaa jopa 1 100 metriä korkean tsunamin. Sen tiellä olevia ihmisiä kehotetaan evakuoimaan. Wolf-sirpale iskeytyy Länsi-Kanadaan ja synnyttää pölypilven, joka peittää auringon kahdeksi vuodeksi ja tappaa kaiken elämän maapallolla muutamassa viikossa. Leo palaa kotiin etsimään Sarahia, mutta hänen perheensä on lähtenyt Appalakkien vuorille ja jää ruuhkaan. Leo ehtii perheen perässä käyttämällä heidän autotallinsa moottoripyörää. Sarahin vanhemmat kehottavat Leoa viemään Sarahin ja hänen pikkuveljensä korkealle. Sarah suostuu, ja hänen ja hänen vanhempiensa tiet eroavat. Lerner luovuttaa paikkansa viimeisessä evakuointihelikopterissa ystävälleen Bethille ja Bethin nuorelle tyttärelle. Hän liittyy vieraantuneen isänsä Jasonin luokse tämän rantamökille, jossa he tekevät sovinnon.Biedermanin sirpale iskeytyy Atlantin valtamereen ja aiheuttaa megatsunamin. Jenny, Jason, Sarahin vanhemmat ja miljoonat muut ihmiset menehtyvät, kun tsunami tuhoaa Pohjois-Amerikan, Etelä-Amerikan, Euroopan ja Afrikan Atlantin rannikot. Polttoaine ja elintoiminnot ovat liian vähissä voidakseen yrittää turvallisesti toista laskeutumista, joten Messiaan miehistö päättää, että heidän ainoa mahdollisuutensa tuhota Wolf ja pelastaa maailma on tehdä itsemurhaisku jäljellä olevilla ydinkärjillä ja tuhota Wolf-sirpale. Kun he ovat hyvästelleet rakkaansa videoneuvottelun välityksellä, alus saavuttaa Wolf-fragmentin ja menee halkeamaan räjäyttääkseen itsensä, jolloin fragmentti hajoaa palasiksi, jotka palavat Maan ilmakehässä. Leo, Sarah ja Sarahin pikkuveli selviytyvät onnistuneesti pois megatsunamista.Kun vedet ovat väistyneet, presidentti Beck puhuu suurelle väkijoukolle ja rohkaisee heitä muistamaan sankareita heidän uhrautumisestaan, joka pelasti maailman, ja kehottaa kansakuntia ja maailmaa jatkamaan toipumistaan, sillä hän uskoo, että heitä on siunattu toisella mahdollisuudella kutsua Maata kodikseen. Elokuvan loppukuvassa Yhdysvaltojen Capitol-rakennusta rakennetaan uudelleen.</w:t>
      </w:r>
    </w:p>
    <w:p>
      <w:r>
        <w:rPr>
          <w:b/>
        </w:rPr>
        <w:t xml:space="preserve">Tulos</w:t>
      </w:r>
    </w:p>
    <w:p>
      <w:r>
        <w:t xml:space="preserve">Mikä on komeetan nimi?</w:t>
      </w:r>
    </w:p>
    <w:p>
      <w:r>
        <w:rPr>
          <w:b/>
        </w:rPr>
        <w:t xml:space="preserve">Esimerkki 2.3304</w:t>
      </w:r>
    </w:p>
    <w:p>
      <w:r>
        <w:t xml:space="preserve">Tarina alkaa Tom Dobbsista (Robin Williams), koomikosta ja satiirisen talk show'n juontajasta, joka pystyy tarttumaan ihmisten turhautumiseen jyrkästi jakautuneeseen, erityisintressien ohjaamaan poliittiseen ilmapiiriin. Hänen lämmittelyesityksensä aikana eräs yleisön jäsen ehdottaa, että hän asettuisi ehdolle presidentiksi. Aluksi Dobbs nauraa ajatukselle, mutta myöhemmin hän ilmoittaa yleisön kannatuksen innoittamana lähetyksessä, että hän aikoo asettua ehdokkaaksi. Ponnistelujensa ansiosta hän pääsee 13 osavaltiossa vaalilippuun ja osallistuu erääseen valtakunnalliseen väittelyyn demokraattien virkaa tekevän presidentin Kelloggin ja republikaanien senaattorin Millsin kanssa.Rinnakkainen juoni seuraa Eleanoria (Laura Linney), joka työskentelee Delacroy-nimisessä äänestyskoneyrityksessä. Elokuvan televisiomainoksen mukaan koko Yhdysvallat käyttää Delacroyn äänestyskoneita presidentinvaaleissa. Vähän ennen vaaleja Eleanor huomaa virheen äänestysjärjestelmässä, mutta yhtiön johtaja jättää hänen varoituksensa tarkoituksella huomiotta. Aluksi Dobbs suhtautuu kampanjaan tosissaan - ehkä liiankin tosissaan, henkilökuntansa ja erityisesti johtajansa Jack Menkenin (Christopher Walken) harmiksi. Tilanne muuttuu presidentinvaalikeskustelujen yönä, jolloin hän kyllästyy muiden ehdokkaiden poseeraamiseen ja siirtyy takaisin koomikon tilaan, jossa hän onnistuu pitämään yleisön naurussa ja esittämään vakavia huomioita samanaikaisesti. Siitä lähtien hän jatkaa showmieshahmoaan ja ravistelee perusteellisesti poliittista maisemaa. Dobbs nousee mielipidemittauksissa väittelyjen jälkeen, mutta jää kauas kolmanneksi Kelloggin ja Millsin jälkeen. vaalipäivä koittaa, ja mielipidemittausten mukaan Dobbs on 17 prosentissa, Kellogg ja Mills 40 prosentin tasoissa. Dobbs menestyy odotettua paremmin, mutta ei kuitenkaan tarpeeksi hyvin päästäkseen lähelle kumpaakaan pääehdokasta. Ensimmäiset tulokset osoittavat Kelloggin voittavan Millsin kaikkialla. Eleanor sanoo, että tämä on osa äänestysjärjestelmien virhettä. Sitten yhtäkkiä Dobbs alkaa voittaa osavaltioita. Hän voittaa ensin Virginiassa, sitten Pohjois-Carolinassa ja sitten suurissa osavaltioissa, kuten Kaliforniassa, New Yorkissa ja Texasissa. Hänellä on nyt 146 valitsijamiesääntä, ja uutisten mukaan hänestä tulee presidentti, jos hän voittaa loputkin osavaltiot, joissa hän on vaalilistalla. Pian tämän jälkeen tulokset osoittavat, että Tom Dobbs on todellakin voittanut presidenttiehdokkuuden, sillä hän on voittanut Kelloggin ja Millsin. Dobbs on äärimmäisen järkyttynyt - kuten koko muukin maailma. Dobbs ja hänen miehistönsä siirtyvät järkytyksestä juhlaan, mutta Eleanor ei ole vielä vakuuttunut. Hän harkitsee tietokonevirheen paljastamista julkisuuteen, mutta hänen kimppuunsa hyökätään kotonaan (oletettavasti Delacroyn agenttien toimesta) ja hänelle ruiskutetaan huumeiden sekoitus. Töihin mentyään hän käyttäytyy äärimmäisen epäsäännöllisesti ja joutuu sairaalaan huumeiden yliannostuksen vuoksi (ja yhtiö käyttää tätä tekosyynä hänen erottamiselleen). Toipuessaan sairaalassa hän tajuaa, että hyvin harva uskoisi hänen tarinaansa, mutta päättää, että jos ei muuta, hänen on kerrottava Dobbsille. vaikka Eleanor kärsii yhä elimistössään olevien huumeiden jälkivaikutuksista, hän pääsee lopulta Jack Menkenin syntymäpäiväjuhliin. Siellä hän esiintyy epäuskottavasti FBI-agenttina, mutta onnistuu kuitenkin kiinnittämään Dobbsin huomion, ja he tanssivat läpi illan, ja Dobbs antaa hänelle puhelinnumeronsa. Eleanor ei jaksa kertoa Dobbsille, ettei hän oikeasti olekaan valittu presidentti. Myöhemmin Dobbs yrittää ottaa uudelleen yhteyttä Eleanoriin soittamalla Delacroylle. Tämä herättää välittömästi Delacroyn johtajien epäilykset, ja he kaksinkertaistavat ponnistelunsa Eleanorin vaientamiseksi. Eleanor soittaa Dobbsille, ja tämä vie hänet paintball-otteluun, jota seuraa kiitospäivän illallinen. Illallisella Dobbs saa lopulta Eleanorin kahden kesken kertoakseen hänelle, että vaalit olivat petos, ja lähtee sitten pois. Dobbs painii ajatuksen kanssa, ettei häntä olisi pitänyt valita presidentiksi, ja päättää lopulta kertoa Eleanorille uutisen suuressa puheessa. Delacroy kuitenkin ennakoi hänen ilmoitustaan omalla ilmoituksellaan, jossa se toteaa, että Eleanor jäi kiinni yrityksestä heittää vaalit Dobbsin hyväksi, mutta että hänen yrityksillään ei ollut vaikutusta gallupiin. Eleanor alkaa yhä enemmän pelätä turvallisuutensa puolesta, ja tämä tunne on pian aiheellinen, kun agentit murtautuvat hänen hotellihuoneeseensa takavarikoidakseen hänen tietokoneensa, joka on ainoa todiste Eleanorin hallussa. epätoivoissaan Eleanor pakenee ensin ostoskeskukseen, josta Delacroyn agentti löytää hänet, mutta pääsee pakoon. Sitten hän ajaa etsimään puhelinkoppia, jotta hän voi soittaa Dobbsille apua. Hän onnistuu tavoittamaan Dobbsin, mutta ei pysty viestimään mitään ennen kuin Delacroyn agentin kuorma-auto törmää puhelinkoppiin; hän pääsee pakenemaan juuri ennen törmäystä, mutta loukkaantuu silti ja joutuu toistamiseen sairaalaan. Dobbs menee paikalle, ja vaikka hän ei ymmärrä, mitä nainen yrittää sanoa, hän on vakuuttunut siitä, että nainen kertoi totuuden vaaleista. Saturday Night Live -televisio-ohjelman sketsikomediasarjan Weekend Update -osiossa hän lopulta ilmoittaa yleisölle, että vaaleissa oli virheitä ja että hänen ei pitäisi olla valittu presidentti. dobbs kieltäytyy hyväksymästä voittoa väärennetyissä vaaleissa, ja järjestetään toiset vaalit, joihin dobbs päättää olla osallistumatta. Presidentti Kellogg voittaa toisen kauden, mutta ehkä Dobbs-ilmiön kurittamana hän suhtautuu paljon herkemmin koko kansaan kuin erityisintresseihin, ja Dobbs palaa talk-show-juontajan uralleen Eleanor rinnallaan tuottajana ja vaimona. Delacroyn johtajat tuomittiin petoksesta. Elokuvan viimeisillä sekunneilla näytetään TIME-lehden Vuoden henkilö -kansikuva, jossa Dobbs on valittu Vuoden henkilöksi, vaikka tavanomaisissa olosuhteissa TIME antaa tämän kunnian aina presidentinvaalien voittajalle.</w:t>
      </w:r>
    </w:p>
    <w:p>
      <w:r>
        <w:rPr>
          <w:b/>
        </w:rPr>
        <w:t xml:space="preserve">Tulos</w:t>
      </w:r>
    </w:p>
    <w:p>
      <w:r>
        <w:t xml:space="preserve">Kun Eleanor soittaa Dobbsille, mihin hän vie hänet?</w:t>
      </w:r>
    </w:p>
    <w:p>
      <w:r>
        <w:rPr>
          <w:b/>
        </w:rPr>
        <w:t xml:space="preserve">Esimerkki 2.3305</w:t>
      </w:r>
    </w:p>
    <w:p>
      <w:r>
        <w:t xml:space="preserve">Katherine Butt-Smith, Brooklynissa syntynyt kullankaivaja, sai vihdoin saaliinsa ja oli menossa naimisiin paronin kanssa. Ainoa ongelma oli, että hänen paroninsa työskenteli Hitlerille ja auttoi soluttautumaan Euroopan maihin "hyvän tahdon" kiertueilla.Toimittaja Patrick O'Toole oli yrittänyt kerätä tietoja paronia koskevaa juttua varten. Kun hän oli tavannut Katien pukeutujaksi naamioituneena, Patrickia kiehtoi Katien kauneus ja hänen täydellinen tietämättömyytensä ja välinpitämättömyytensä politiikasta. paroni ja paronitar lähtivät häämatkalleen, ja Patrick seurasi heidän jälkiään - sillä jokainen maa, jossa paroni oli käynyt, näytti joutuvan natsien alaisuuteen.Varsovassa Katie koki tylyn herätyksensä: Hänen miehensä pidätettiin, Patrick kertoi hänelle paronin pimeästä puolesta, ja hänen juutalainen kotiapulaisensa Anna piilotteli lapsiaan hotellihuoneessaan peläten, että heidät pidätettäisiin ja lähetettäisiin keskitysleireille. Katie antoi passinsa Annalle auttaakseen heitä pakenemaan, Patrick menetti passinsa tulipalossa. He olivat juuri lähdössä kohti Yhdysvaltain suurlähetystöä, kun Gestapo pidätti heidät - Katie kantoi Annan passia. sekaannus selvitettiin Yhdysvaltain suurlähetystössä juuri ajoissa, ja Patrick ja Katie olivat matkalla takaisin Yhdysvaltoihin. Pariisissa seuraavaa laivaa odottaessaan Katie tapasi Gaston Le Blancin, kaksoisagentin, joka esiintyi passikuviin erikoistuneena valokuvaajana. Gaston onnistui vetoamaan Katien isänmaallisuuteen, ja Katie suostui uhraamaan rakkautensa Patrickia kohtaan ja palaamaan paronin luo. kun Patrick istui kahvilassa juomassa pois Katien salaperäisen katoamisen aiheuttamaa surua, hän tapasi paronin, ja hänelle tarjottiin Hitlerin Yhdysvaltoihin suuntautuvan propagandalähetyksen kuuluttajan työtä. Patrick päätti näytellä tyypillistä rahanhimoista amerikkalaista ja ottaa työn vastaan tajuttuaan, että Katie on palannut paronin luo. Le Blanc sattui seuraamaan paronia tuohon aikaan ja kertoi Patrickille Katien ryhtymisestä vakoojaksi.Katie ei ollut hyvä vakoilussa ja häntä tarkkailtiin. Hänen ja Le Blancin salaisen tapaamisen jälkeen Le Blanc tapettiin ja Katie pidätettiin. Kohteliaisuudesta paronia kohtaan Katie vietiin takaisin hotelliin vaihtamaan vaatteet ennen kuulusteluja. Anna, joka työskenteli nyt samassa hotellissa, tuli Katien avuksi. Katie vaihtoi vaatteet Annan kanssa ja meni Le Blancin ohjeiden mukaisesti etsimään Patrickia, joka valmistautui aloittamaan suoran lähetyksen. vihjailujen ja satunnaisesti väärin käytettyjen sanojen avulla Patrick onnistui saamaan paronin pidätetyksi maanpetoksesta. Hän ja Katie lopettivat pikaisesti vakoiluhommat ja suuntasivat kotiin. laivalla Patrick järkyttyi, kun vapiseva Katie kertoi hänelle, että paroni oli myös laivalla ja että hän oli juuri työntänyt hänet yli laidan. Vahvistettuaan, että Katie oli saanut avioeronsa ja että paroni ei osannut uida, kapteeni käänsi aluksen ympäri ja luopui pelastusyrityksestä.</w:t>
      </w:r>
    </w:p>
    <w:p>
      <w:r>
        <w:rPr>
          <w:b/>
        </w:rPr>
        <w:t xml:space="preserve">Tulos</w:t>
      </w:r>
    </w:p>
    <w:p>
      <w:r>
        <w:t xml:space="preserve">Missä oli Katien tyly herääminen?</w:t>
      </w:r>
    </w:p>
    <w:p>
      <w:r>
        <w:rPr>
          <w:b/>
        </w:rPr>
        <w:t xml:space="preserve">Esimerkki 2.3306</w:t>
      </w:r>
    </w:p>
    <w:p>
      <w:r>
        <w:t xml:space="preserve">Juoni pyörii Carliton (Carlos Sanz) ympärillä, joka johtaa varakasta ja vaikutusvaltaista meksikolais-amerikkalaista rikossyndikaattia Los Angelesissa. Carlito on huolissaan kiinalaisen mafian raskaasti aseistautuneen ryhmän tunkeutumisesta, ja hän määrää tappamaan heidän johtajansa Don Kimin (Keone Young). Carliton paras palkkamurhaaja, brittiläinen Chev Chelios (Jason Statham), saa tehtävään käskyn. Carlito kuitenkin aliarvioi kiinalaiset, ja iskun jälkeen kiinalaisten viha on paljon suurempi kuin Carlito odotti. Carlito katuu iskua ja pitää sitä "harkitsemattomana", ja lievittääkseen painetta Carlito tarjoaa kiinalaisille selitystä ja ratkaisua: isku ei liittynyt mitenkään häneen, ja Carlito poistaa omasta organisaatiostaan tietyt tekijät, jotka olivat vastuussa ja toimivat omilla tahoillaan. pikkurikollinen ja Cheliosin pitkäaikainen kilpailija Ricky Verona (Jose Pablo Cantillo) käyttää tilaisuutta hyväkseen ja vehkeilee yhdessä Carliton kanssa Cheliosia vastaan Cheliosin tietämättä, joka uskoo, että Carlito on yhä lojaali hänelle. Kun Chelios eräänä yönä nukkuu asunnossaan, Verona murtautuu sisään ja ruiskuttaa Cheliosiin "Pekingin cocktailin". Kyseessä on synteettinen huume, joka estää adrenaliinin virtauksen lisämunuaisista, hidastaa sydämen toimintaa ja lopulta tappaa uhrin. Chelios herää ja löytää nauhoitetun videon, jossa selitetään, että Cheliosilla pitäisi olla enää noin tunti aikaa ennen kuin myrkky pysäyttää hänen sydämensä. Chelios soittaa tohtori Milesille (Dwight Yoakam), joka toimii usein mafian henkilääkärinä, ja kertoo Cheliosille, että selvitäkseen hengissä ja pitääkseen sydämensä sykkivänä hänen on pidettävä adrenaliininsa pumppaamassa jatkuvan jännityksen ja vaaran kautta tai hankittava keinotekoista adrenaliinia, adrenaliinia. Oman adrenaliininsa pitäessä myrkyn aluksi loitolla Chelios murtautuu sairaalaan ja varastaa lukuisia lääkkeitä, paljon enemmän kuin tohtori Miles neuvoo häntä ottamaan, ja lisäksi häntä "mehustetaan" defibrillaattorin iskuilla. Hänen on pidettävä adrenaliininsa korkealla holtittomilla ja vaarallisilla teoilla, kuten tappelemalla muiden gangsterien kanssa, varastamalla tavaroita, tekemällä ryöstöjä, tappelemalla poliisin kanssa ja ajamalla autoilla läpi ostoskeskusten. koko elokuva tapahtuu yhden päivän aikana. Päivän aikana Chelios lähtee kostamaan Veronalle tietäen, ettei todennäköisesti selviä päivän loppuun asti, ja yrittää löytää Veronan ja hänen katujenginsä Cheliosin katukontaktin Kaylon (Efren Ramirez), räikeän homoseksuaalin, kautta. Chelios lähtee myös hakemaan tyttöystäväänsä Eveä (Amy Smart) ennen kuin Veronan roistot pääsevät hänen kimppuunsa. Chelios harrastaa seksiä Eevan kanssa keskellä vilkkaasti liikennöityä Chinatownin katua satojen ihmisten katsellessa vierestä pitääkseen adrenaliininsa korkealla.Lopussa paljastuu, että Chelios säästi Don Kimin hengen ja käski häntä lähtemään Los Angelesista. Elokuvan loppupuolella Chelios järjestää katolla tapaamisen Carliton, Veronan ja heidän kätyriensä kanssa, jotka lupaavat hänelle väärennetyn vastalääkkeen. Don Kim saapuu triadiensa kanssa Cheliosin avuksi, ja tulitaistelussa monet Carliton miehistä kuolevat. Kunnianhimoinen ja petollinen Verona tappaa Carliton ja yrittää lähteä pois Carliton helikopterilla. Elokuva päättyy siihen, että Chelios kohtaa Veronan helikopterissa, ja heidän taistellessaan kaksikko putoaa kopterista tuhansia metrejä Los Angelesin yläpuolella, ja kesken lennon Chelios katkaisee Veronan kaulan. Sen jälkeen hän soittaa Eevalle kännykkäänsä ja pyytää anteeksi, ettei tule enää takaisin Eevan luokse. Chelios törmää autoon, kimpoaa siitä ja laskeutuu suoraan kameran eteen. Viimeisessä otoksessa annetaan ymmärtää, että hänen adrenaliininsa todellakin virtaa yhä nopeasti; hänen sieraimensa levenevät, hän räpäyttää silmiään ja kuuluu kaksi sydämenlyöntiä.</w:t>
      </w:r>
    </w:p>
    <w:p>
      <w:r>
        <w:rPr>
          <w:b/>
        </w:rPr>
        <w:t xml:space="preserve">Tulos</w:t>
      </w:r>
    </w:p>
    <w:p>
      <w:r>
        <w:t xml:space="preserve">MIKSI CHELION JA HÄNEN TYTTÖYSTÄVÄNSÄ PITI HARRASTAA SEKSIÄ KESKELLÄ KATUA?</w:t>
      </w:r>
    </w:p>
    <w:p>
      <w:r>
        <w:rPr>
          <w:b/>
        </w:rPr>
        <w:t xml:space="preserve">Esimerkki 2.3307</w:t>
      </w:r>
    </w:p>
    <w:p>
      <w:r>
        <w:t xml:space="preserve">Lokakuun 6. päivänä 1970, kun amerikkalainen opiskelija Billy Hayes lomailee Istanbulissa Turkissa, hän kiinnittää rintaansa 2 kiloa hasislohkoja. Kun Billy yritti nousta tyttöystävänsä kanssa Yhdysvaltoihin palaavaan koneeseen, Turkin poliisi pidätti hänet terrori-iskujen pelon vuoksi. Hänet riisutaan, valokuvataan ja kuulustellaan. Jonkin ajan kuluttua paikalle saapuu hämäräperäinen amerikkalainen (jota ei koskaan nimetä, mutta Billy antaa hänelle lempinimen "Tex" paksun texasilaisen aksenttinsa vuoksi), joka vie Billyn poliisiasemalle ja kääntää Billyn puolesta yhdelle etsivistä. Kuulusteluissa Billy kertoo ostaneensa hasiksen taksikuskilta ja tarjoutuu auttamaan poliisia tämän jäljittämisessä vastineeksi vapauttamisestaan. Billy menee poliisin kanssa läheiselle torille ja osoittaa taksinkuljettajan, mutta kun he menevät pidättämään taksinkuljettajaa, käy ilmi, että poliisilla ei ole aikomustakaan pitää kiinni Billyn kanssa tekemästään sopimuksesta. Billy näkee tilaisuuden ja lähtee pakoon, mutta salaperäinen amerikkalainen ajaa hänet nurkkaan ja nappaa hänet takaisin.Ensimmäisenä yönään paikallisen vankilan vankilassa jäätävän kylmä Billy livahtaa ulos sellistään ja varastaa huovan. Myöhemmin samana yönä hän joutuu ulos sellistään ja päävartija Hamidou pahoinpitelee hänet raa'asti huopavarkauden vuoksi. muutamaa päivää myöhemmin hän herää SaÄmalcÄ±larin vankilassa länsimaalaisten vankitovereidensa Jimmyn (amerikkalainen, joka on vangittu kahden kynttilänjalan varastamisesta moskeijasta), Maxin (englantilainen heroiiniriippuvainen) ja Erichin (ruotsalainen) ympäröimänä, ja he auttavat Billyn jaloilleen. Jimmy kertoo Billylle, että vankila on vaarallinen paikka heidän kaltaisilleen ulkomaalaisille, eikä kehenkään voi luottaa - ei edes pieniin lapsiin.Billy tapaa isänsä, Yhdysvaltain edustajan ja turkkilaisen asianajajan keskustellakseen siitä, mitä hänelle tapahtuu. Billy lähetetään oikeudenkäyntiin, jossa vihainen syyttäjä nostaa häntä vastaan syytteen huumeiden salakuljetuksesta. Johtava tuomari suhtautuu Billyyn myötämielisesti ja antaa hänelle vain neljän vuoden tuomion huumeiden hallussapidosta. Billy ja hänen isänsä ovat kauhuissaan lopputuloksesta, mutta heidän turkkilainen asianajajansa vakuuttaa, että tuomio on erittäin hyvä tulos.Jimmy yrittää rohkaista Billyä osallistumaan pakoyritykseen vankilan tunnelien kautta. Billy uskoo vapautuvansa pian ja torjuu Jimmyn, joka yrittää itse karata, mutta joutuu raa'asti pahoinpidellyksi. Vuonna 1974 Turkin korkein oikeus Ankarassa kumoaa Billyn tuomion syyttäjän valituksen jälkeen (syyttäjä halusi alun perin, että hänet tuomitaan syylliseksi salakuljetukseen eikä lievempään syytteeseen hallussapidosta), ja hänet tuomitaan 30 vuoden elinkautiseen vankeusrangaistukseen rikoksestaan. Billy osallistuu Jimmyn suunnittelemaan vankilapakoon. Billy, Jimmy ja Max yrittävät paeta vankilan alla olevien katakombien kautta, mutta vankitoveri Rifki paljastaa heidän suunnitelmansa vankilaviranomaisille. Hänen oleskelustaan tulee ankaraa ja brutaalia: kauhistuttavat fyysisen ja henkisen kidutuksen kohtaukset seuraavat toisiaan, ja ne huipentuvat siihen, että Billy saa hermoromahduksen. Hän pahoinpitelee ja melkein tappaa Rifkin. Tämän romahduksen jälkeen hänet lähetetään vankilan mielisairaiden osastolle, jossa hän vaeltaa hämmentyneenä muiden häiriintyneiden ja katatonisten vankien joukossa. Hän tapaa vankitoverinsa Ahmetin, kun hän osallistuu vankien tavanomaiseen toimintaan, jossa hän kävelee ympyrää pylvään ympärillä. Ahmet väittää olevansa filosofi Oxfordin yliopistosta ja ryhtyy keskusteluun, johon Billy ei vastaa. 1975 Billyn tyttöystävä Susan tulee tapaamaan Billyä. Hän on järkyttynyt siitä, mitä Billylle on tapahtunut, ja kertoo hänelle, että hänen on pakko paeta tai hän kuolee siellä. Susan jättää Billylle leikekirjan, jonka sisälle on piilotettu rahaa, kuten "kuva hyvästä ystävästäsi herra Franklinista pankista", â toivoen, että Billy voi käyttää sitä apunaan paetakseen. Hänen vierailunsa liikuttaa Billyä voimakkaasti, ja hän tulee jälleen järkiinsä. Hän hyvästelee Maxin ja kehottaa tätä olemaan kuolematta lupaamalla palata hakemaan häntä. Hän lahjoo Hamidoun viemään hänet parantolaan, jossa ei ole vartijoita. Sen sijaan Hamidou vie Billyn parantolan ohi toiseen huoneeseen â ja valmistautuu raiskaamaan hänet. Billy taistelee vastaan ja tappaa Hamidoun vahingossa työntämällä hänet takkikoukkuun. Hän tarttuu tilaisuuteen paeta pukeutumalla vartijan univormuun ja kävelemällä ulos ulko-ovesta. Epilogissa kerrotaan, että â 4. lokakuuta 1975 yöllä â hän ylitti onnistuneesti Kreikan rajan ja saapui kotiin kolme viikkoa myöhemmin.</w:t>
      </w:r>
    </w:p>
    <w:p>
      <w:r>
        <w:rPr>
          <w:b/>
        </w:rPr>
        <w:t xml:space="preserve">Tulos</w:t>
      </w:r>
    </w:p>
    <w:p>
      <w:r>
        <w:t xml:space="preserve">Milloin Billyn tuomio kumotaan?</w:t>
      </w:r>
    </w:p>
    <w:p>
      <w:r>
        <w:rPr>
          <w:b/>
        </w:rPr>
        <w:t xml:space="preserve">Esimerkki 2.3308</w:t>
      </w:r>
    </w:p>
    <w:p>
      <w:r>
        <w:t xml:space="preserve">On uudenvuodenpäivä vuonna 2006, yli vuosi Yövartion tapahtumien jälkeen. Anton Gorodetsky, ensimmäisen elokuvan päähenkilö, joutuu keskelle lähestyvää konfliktia valoisien ja pimeiden toisten välillä, joita sitoo edelleen levoton aselepo. Anton on yhä Night Watchin agentti, joka työskentelee nyt harjoittelijansa ja romanttisen kiinnostuksensa kohteen, Svetlanan, kanssa. Koska hänen pojastaan Jegorista on nyt tullut Pimeyden Toinen, Anton joutuu tuhoamaan salaa todisteet Jegorin hyökkäyksistä tavallisia ihmisiä vastaan, mikä rikkoo sopimusta, eikä Yövartio pysty tuomitsemaan Jegoria.Hyvittääkseen edellisen virheensä, yrityksensä käyttää noitapalvelusta syntymättömän Yegorin tappamiseen (joka näytettiin ensimmäisen elokuvan alussa), Anton etsii legendaarista Kohtalon liitua, maagista liitua, jolla voi kirjoittaa historiaa uudelleen, joka oli aikoinaan Tamerlanen omaisuutta ja yksi tärkeimmistä syistä hänen lukuisiin sotilaallisiin onnistumisiinsa.Samaan aikaan Zavulon, Pimeiden Muiden ja heidän Päivävartionsa johtaja, odottaa Yegorin syntymäpäivää. Syntymäpäivänä Yegorista tulisi Suuri Muu ja hän saisi vallan, jonka avulla Pimeät Muut voisivat rikkoa sopimuksen (jota tuetaan vain siksi, että Muut pelkäävät, että osapuolet tuhoavat toisensa). Zavulonin kiitollisuus Antonia kohtaan siitä, että hän peittelee Yegorin sopimusrikkomuksia, ei estä häntä ja Päivävartiota yrittämästä lavastaa Antonia syylliseksi murhaan ja tuoda hänet inkvisition eteen. He onnistuvat siinä huolimatta Yövartion johtajan Gesserin yrityksistä suojella Antonia pimeiltä toisilta laittamalla hänet Olgan ruumiiseen. Hänen ruumiissaan ollessaan Svetlana tunnustaa rakastavansa Anttonia henkilölle, jota hän luulee Olgaksi, mikä vie heidän suhdettaan eteenpäin. Tämä tapahtuu siitä huolimatta, että Svetlana on aluksi vihainen Antonille siitä, ettei hän ole kertonut hänelle olevansa Olgan ruumiissa.Anton saa Kohtalon liidun piilopaikastaan keskiaasialaisesta kahvilasta Moskovassa ja kutsuu sillä Jegorin. He tulevat aluksi hyvin toimeen keskenään, mutta Jegor on närkästynyt, kun Anton kieltäytyy hänen pyynnöstään sovittaa asiat Jegorin äidin kanssa. Anton pukee ison takkinsa Jegorin ylle, joka tuntuu palelevan, ja lähtee tilaamaan ruokaa. Samaan aikaan Svetlana soittaa Antonin kännykkään, jonka Anton jätti takin taskuun, ja Jegor, joka on vihainen siitä, että Anton tunkeutuu hänen suhteeseensa poissaolevaan isäänsä, huutaa hänelle: "Hänellä on perhe. Älä soita enää." Hän murskaa puhelimen ja lähtee pois liidun kanssa, jonka hän vie Zavuloniin. Zavulon ei voi käyttää tai koskea liituun, koska se olisi suoranainen sopimusrikkomus, joten hän antaa Jegorin antaa sen kätyrilleen/rakastajalleen Alisialle, joka voi tehdä sillä mitä haluaa, vaikka Zavulon tietääkin, mitä Alisia aikoo tehdä sillä.Jegorin syntymäpäiväjuhlat alkavat pian tämän jälkeen; vieraat ovat Pimeyden Toisia (jotkut heistä ovat venäläisiä poptähtiä), vaikka Anton saapuu juhliin Jegorin isänä paljastaakseen murhan todellisen tekijän, josta häntä on syytetty - hänen vampyyri naapurinsa, Kostyan isän. Hän ei kuitenkaan pysty estämään katastrofia: kun Svetlana ryntää juhliin etsimään Antonia, Jegor kohtaa hänet. Svetlana yrittää välttää konfliktia, mutta Jegor haastaa hänet toistuvasti ja ilmaisee paheksuntansa Jegorin ja hänen isänsä välisestä suhteesta; Svetlana lyö vahingossa Jegoria ja vuodattaa pisaran hänen vertaan, minkä Zavulon tulkitsee sopimuksen rikkomiseksi ja käyttää näin tekosyynä julistaa täysimittaisen sodan Valon Toisia vastaan: Jegor, joka on nyt Suuri Toinen, päästää maailmanlopun valloilleen Moskovassa, tappaa suurimman osan juhlavieraista ja sokeuttaa Jegorin. Kaupunki tuhoutuu lähes kokonaan, alkaen Ostankinon tornista; sen jälkeen seuraa raju taistelu Valoisten ja Pimeiden Toisten välillä, jossa kummallakaan puolella on vain vähän eloonjääneitä. Kaaoksen keskellä eloonjäänyt Anton löytää Alisian, joka yrittää herättää kuolleen rakastajansa Kostyan henkiin, mutta siinä onnistumatta. Hän ei voi herättää häntä henkiin, koska hänen tekonsa eivät aiheuttaneet hänen kuolemaansa. Kohtaus antaa ymmärtää, että liidun käyttäjä voi muuttaa vain omia päätöksiään, ei kenenkään muun tekemiä. Anton suostuttelee Alisian antamaan liidun hänelle, jotta hän voisi estää Moskovan tuhon ja monien muiden kuoleman, mutta joutuu melkein heti paniikissa olevan Svetlanan ja raivostuneen Jegorin kynsiin. Nämä kaksi suurta toista taistelevat Antonin puolesta, mutta melkein tappavat hänet samalla. Gesser pelastaa Antonin viime hetkellä, ja hän juoksee Moskovan raunioiden halki taloon, jossa hän neljätoista vuotta sitten vieraili noidan luona - vierailu, joka aiheutti koko tapahtumasarjan ja aloitti Antonin oman vihkimisen Yövartioon. Anton kirjoittaa NO (Ð½ÐµÑ; lausutaan nyet) tämän talon seinään. Moskova palaa normaaliin, purkamattomaan tilaansa ja elokuva palaa vuoteen 1992 ja Yövartijan ensimmäiseen kohtaukseen.Epilogissa Anton miettii liitun vaikutuksesta uudelleen sopimustaan noidan kanssa, eikä siksi koskaan suostu vahingossa vahingoittamaan vaimonsa syntymätöntä lasta, joka olisi ollut Jegor. Hän kävelee ulos talosta kadulle, jossa hän tapaa Svetlanan. Zavulon ja Gesser tarkkailevat heitä puistonpenkiltä ja odottavat innokkaasti, tunnistaako Anton Svetlanan, vaikka hän ei ole koskaan tavannut häntä historian uudelleenkirjoittamisen vuoksi. Gesserin ennustus osoittautuu oikeaksi; vaikka Anton ei tiedä miten tai miksi, hän tunnistaa Svetlanan, ja he kävelevät yhdessä pois, mikä tarkoittaa, että heidän suhteensa ei ole niin ahdistunut kuin ensimmäisessä elokuvassa.</w:t>
      </w:r>
    </w:p>
    <w:p>
      <w:r>
        <w:rPr>
          <w:b/>
        </w:rPr>
        <w:t xml:space="preserve">Tulos</w:t>
      </w:r>
    </w:p>
    <w:p>
      <w:r>
        <w:t xml:space="preserve">Kenelle Jegor antaa kohtalon liidun?</w:t>
      </w:r>
    </w:p>
    <w:p>
      <w:r>
        <w:rPr>
          <w:b/>
        </w:rPr>
        <w:t xml:space="preserve">Esimerkki 2.3309</w:t>
      </w:r>
    </w:p>
    <w:p>
      <w:r>
        <w:t xml:space="preserve">Jeff Bailey (Robert Mitchum) vaikuttaa arkiselta huoltoaseman omistajalta Bridgeportissa, Kaliforniassa. Hän seurustelee paikallisen Ann Millerin (Virginia Huston) kanssa ja elää rauhallista elämää, mutta salailee menneisyyttään. Ohikulkumatkalla oleva muukalainen tunnistaa Jeffin. Myöhemmin hän palaa ja kertoo Jeffille, että Whit Sterling on etsinyt häntä. Jeff suostuu tapaamaan häntä. ennen lähtöään Jeff alkaa kertoa Annille salaperäisestä menneisyydestään. Hänen oikea nimensä on Jeff Markham. Hän ja kumppani Jack Fisher (Steve Brodie) työskentelivät yksityisetsivinä New Yorkissa. He ottivat työn vastaan rikkaalle uhkapelurille Whit Sterlingille (Kirk Douglas). Sitten elokuva palaa tuohon aikaan: Sterling palkkaa Jeffin etsimään tyttöystävänsä Kathie Moffatin (Jane Greer). Hän oli karannut ammuttuaan Sterlingin ja varastettuaan tältä 40 000 dollaria. Mies haluaa tytön ja rahat takaisin. Jeff puhuu Kathien entisen kotiapulaisen Eunicen (Theresa Harris) kanssa. Hän saa tietää, että Eunice oli pakannut lämpimään säähän, saanut rokotuksen ja lähtenyt Floridaan. Jeff tietää, ettei rokotuksia tarvita Floridaan, mutta Meksikoon niitä tarvitaan. Hän jäljittää matkatavarat Mexico Cityyn ja saa selville, että Eunice oli käynyt siellä. Sieltä jäljet johtavat Acapulcoon, josta Jeff löytää Kathien. Aluksi hän ei kerro Kathylle, että hänet on palkattu etsimään Kathyä. Myöhemmin, kun hän menee lähettämään sähkeen Whitille, hän huomaa, että Western Unionin toimisto on suljettu siestan vuoksi. Sen sijaan hän näkee Kathien uudelleen, ja he alkavat rakastua. Mies kertoo tytölle totuuden - että Whit on elossa ja haluaa vain hänet takaisin. Nainen väittää, ettei hän ottanut Whitin rahoja. Lopulta he päättävät karata yhdessä. He aikovat lähteä Jeffin hotellista seuraavana aamuna, mutta Whit ja hänen kätyri Joe Stephanos (Paul Valentine) ilmestyvät yllättäen paikalle, koska he ovat lentäneet tänne tarkistamaan Jeffin tilanteen. Hän kertoo Whitille, ettei ole vielä löytänyt Kathieta, joka on lähtenyt laivalla etelään. Kun Whit lähtee, rakastavaiset lähtevät veneellä pohjoiseen. he elävät mahdollisimman huomaamattomasti San Franciscossa, peläten, että heidät löydetään, mutta ajatellen, että todennäköisyys on yksi miljoonasta, että joku huomaa heidät. Mutta niin käy. Fisher, Jeffin vanha kumppani, huomaa hänet kilparadalla. Hän jäljittää pariskunnan metsässä sijaitsevaan mökkiin ja vaatii 40 000 dollaria vastineeksi vaikenemisesta. Syntyy nyrkkitappelu, joka päättyy, kun Kathie ampuu kiristäjäksi aikovan kuolettavasti. Sitten hän ajaa pois ja jättää Jeffin taakseen. Kathie löytää Kathien pankkikirjan ja löytää sieltä 40 000 dollarin saldon.Elokuva siirtyy sitten Jeffin ja Annin elämään. Hän kertoo, ettei nähnyt Kathieta enää koskaan, ja hänen on kerrottava Whitille kaikki, mitä on tapahtunut. Hän saapuu Whitin asunnolle ja näkee, että Kathie asuu taas hänen kanssaan. Menneisyydestä keskustelemisen sijaan Whit sanoo haluavansa palkata Jeffin hankkimaan takaisin joitakin tuloverotietoja, joilla asianajaja Leonard Eels (Ken Niles) kiristää häntä. Jeff suostuu ottamaan työn vastaan.San Franciscossa Jeff tapaa Eelsin sihteerin Meta Carsonin (Rhonda Fleming). Tämä kertoo hänelle hänen ja Whitin suunnitelmasta hankkia paperit. Kun Jeff tapaa Eelsin, tämä varoittaa häntä, ettei Whit ole kiinnostunut maksamaan Eelsille ja että hänen pitäisi luopua papereista. Myöhemmin hän palaa takaisin, mutta löytää Eelsin kuolleena. Whit oli Kathien avulla suunnitellut Eelsin murhan ja toivoi lavastavansa Jeffin syylliseksi. Jeff saa myös tietää, että Kathie kertoi Whitille, että Jeff oli tappanut hänen entisen kumppaninsa Fisherin, ja Eelsin papereiden joukossa on hänen allekirjoittamansa valaehtoinen todistus, jossa Jeff mainitaan murhaajana. Jeff menee Whitin yökerhoon, lyö johtajaa ja vie veropaperit. Hän yrittää vaihtaa ne valaehtoiseen todistukseen, mutta suunnitelma epäonnistuu.Joe yrittää metsästää Jeffiä pienellä joella, mutta kun hän yrittää ampua Jeffiä, Jimmy koukuttaa hänet onkeen ja vetää hänet jokeen, jossa hän hukkuu.Myöhemmin, kun Jeff yrittää jälleen tavata Whitiä, hän huomaa Kathien tappaneen hänet. Kathie kertoo Jeffille, että hänen on lähdettävä hänen kanssaan tai hänet pidätetään Fisherin, Eelsin ja nyt myös Whitin tappamisesta. Jeff suostuu, mutta kun Kathie hakee laukkunsa, hän soittaa puhelinsoiton. He lähtevät yhdessä, mutta joutuvat pian poliisin tiesulkuun. Kathie tajuaa, että Jeff on pettänyt hänet. Hän ampuu Jeffin pienellä revolverilla. Tämän jälkeen poliisi ampuu heidän autoaan, jolloin sekä Kathie että Jeff kuolevat.Jeffin hautajaisten jälkeen Ann kysyy hänen avustajaltaan, The Kidiltä, oliko Jeff todella lähdössä Kathien kanssa. Kid ilmoittaa, että oli. Ann ajaa pois Jimin kanssa, joka on aina rakastanut häntä. Kid valehteli, koska tiesi, että Jeff olisi halunnut sitä. Ann ei koskaan menisi naimisiin Jimin kanssa, jos hän uskoisi, että Jeff todella rakastaa häntä eikä olisi valehdellut hänelle.</w:t>
      </w:r>
    </w:p>
    <w:p>
      <w:r>
        <w:rPr>
          <w:b/>
        </w:rPr>
        <w:t xml:space="preserve">Tulos</w:t>
      </w:r>
    </w:p>
    <w:p>
      <w:r>
        <w:t xml:space="preserve">Ketä Jeff tapailee?</w:t>
      </w:r>
    </w:p>
    <w:p>
      <w:r>
        <w:rPr>
          <w:b/>
        </w:rPr>
        <w:t xml:space="preserve">Esimerkki 2.3310</w:t>
      </w:r>
    </w:p>
    <w:p>
      <w:r>
        <w:t xml:space="preserve">Paha vampyyriherttua pyrkii tappamaan ja keräämään eurooppalaisten vampyyrien kuninkaallisen perheen verta tullakseen kaikkivoipaiseksi. Perheen viimeinen elossa oleva jäsen, prinssi Kazaf, pakenee palvelijansa Pradan kanssa Hongkongiin. Siellä kiinteistönvälittäjä Momoko esittelee heidät asumaan hylättyyn kirkkoon.Vampyyrinmetsästäjä Reeve on masentunut sen jälkeen, kun vampyyrit tappavat hänen kumppaninsa Lilan. Hän päättää kouluttaa Lilan pikkusiskon, Gypsyn, perimään sisarensa tehtävän ja taistelemaan vampyyriherttua vastaan. Reeven oma sisko Helen näkee kuitenkin Gypsyn kilpailijana.samaan aikaan Kazaf tapaa Helenin ja rakastuu häneen, minkä jälkeen hän aikoo elää ihmisen elämää, mutta herttua jäljittää hänet. Helen auttaa Kazafia ja antaa tämän piiloutua kotiinsa, jossa Gypsy myöhemmin löytää heidät. Samaan aikaan Reeve joutuu herttuan ansaan metsästäessään vampyyreja. Helen ja Gypsy lyöttäytyvät yhteen pelastaakseen hänet.</w:t>
      </w:r>
    </w:p>
    <w:p>
      <w:r>
        <w:rPr>
          <w:b/>
        </w:rPr>
        <w:t xml:space="preserve">Tulos</w:t>
      </w:r>
    </w:p>
    <w:p>
      <w:r>
        <w:t xml:space="preserve">Keneen Kazaf rakastuu?</w:t>
      </w:r>
    </w:p>
    <w:p>
      <w:r>
        <w:rPr>
          <w:b/>
        </w:rPr>
        <w:t xml:space="preserve">Esimerkki 2.3311</w:t>
      </w:r>
    </w:p>
    <w:p>
      <w:r>
        <w:t xml:space="preserve">Tämä tiivistelmä on saksaksi, käännä vapaasti...--------------------------In einer nicht allzu fernen Zukunft sind nach einer Klimakatastrophe die Städte zu Sicherheitszonen erklärt worden, die von der Sphinx Corporation kontrolliert werden. Der privilegierte Teil der Menschheit lebt innerhalb dieser geschützten Bereiche, alle anderen in unwirtlichen, wüstenähnlichen Orten outside. Klonen und Genmanipulationen sind Normalität. Die ganze Biografie eines Menschen ist nun auf elektronische Pässen gespeichert. Wer keinen Pass besitzt, muss sich illegal einen besorgen, um eine andere Identität vorzutäuschen und so in die Städte zu gelangen. William, ein Versicherungsagent, tulee Seattlesta Shanghaihin, jotta hän saisi yhden "jaichte Stelle" Sphinx Corporationin passipainolaitoksessa. Hän on saanut tartunnan empatiaviruksesta, joka antaa hänen tunnistaa muiden ihmisten ajatukset. Zügig Ermittlung William die Schuldige, Maria, die er aber deckt, weil sie eine rätselhafte Anziehungskraft auf ihn ausübt. Als er Maria zufällig wieder trifft, laden William sie zum Essen ein und verbringt myöhemmin die Nacht mit ihr. Sitten hän lähtee takaisin perheeseensä Amerikassa. Doch William vihaa, että hän on rakastunut Mariaan, ja toivoo, että hän näkee hänet taas. Shanghaissa hän huomaa, että Maria Gedächtnis zwangsweise gelöscht und sein Kind abgetrieben wurde. Schließlich findet William heraus, että Maria ein Klon seiner Mutter ist und deshalb ihre Beziehung gegen den "Code 46" verstößt. Doch die beiden wollen ihre Liebe nicht aufgeben und versuchen, sich dem Überwachungsapparat zu entziehen.____________________HERE YOU GO...-----------------------------------Ei kovin kaukaisessa tulevaisuudessa ilmastokatastrofin jälkeen on julistettu kaupunkien turvavyöhykkeet, joita Sphinx Corporation valvoo. Ihmisten etuoikeutettu osa asuu näillä suojelluilla alueilla, kaikki muut vihamielisissä, aavikkoisissa paikoissa ulkopuolella. Kloonaus ja geenimanipulaatio ovat tavallisia. Koko ihmisen tarina on nyt sähköisissä passeissa. Kenellä ei ole passia, hänen on hankittava sellainen laittomasti saadakseen toisen henkilöllisyyden ja päästäkseen kaupunkeihin. William Geld (Tom Robbins), Seattlen vakuutusasiamies, tulee Shanghaihin paljastamaan "vuodon" Sphinx Corporationin passitulostuksessa. Hänellä on empatiavirus, jonka avulla hän voi tunnistaa toisten ihmisten ajatukset. William tunnistaa pian syyllisen, María Gonzálezin (Samantha Morton), mutta hän peittelee häntä, koska tuntee outoa vetovoimaa tätä kohtaan. Kun hän tapaa Marian jälleen sattumalta, William kutsuu tämän illalliselle ja viettää yön tämän kanssa. Sitten hän lentää takaisin perheensä luo Amerikkaan. William kuitenkin tuntee rakastuneensa Mariaan ja päättää tavata hänet uudelleen. Shanghaissa hän saa tietää, että Marian muisti on poistettu väkisin ja hänen lapsensa abortoitu. Lopulta William saa selville, että Maria on hänen äitinsä klooni, ja siksi heidän suhteensa rikkoo "koodia 46". Molemmat eivät kuitenkaan halua luopua rakkaudestaan ja yrittävät paeta valvontayhteiskuntaa.</w:t>
      </w:r>
    </w:p>
    <w:p>
      <w:r>
        <w:rPr>
          <w:b/>
        </w:rPr>
        <w:t xml:space="preserve">Tulos</w:t>
      </w:r>
    </w:p>
    <w:p>
      <w:r>
        <w:t xml:space="preserve">Minne William matkustaa?</w:t>
      </w:r>
    </w:p>
    <w:p>
      <w:r>
        <w:rPr>
          <w:b/>
        </w:rPr>
        <w:t xml:space="preserve">Esimerkki 2.3312</w:t>
      </w:r>
    </w:p>
    <w:p>
      <w:r>
        <w:t xml:space="preserve">Slicker Smith ja Herbie Brown (Bud Abbott ja Lou Costello) ovat jalkakäytävällä kulkevia kaupustelijoita, jotka kaupittelevat kaulaliinoja matkalaukusta. Poliisi ajaa heitä takaa ja he painuvat elokuvateatteriin, mutta eivät tajua, että sitä käytetään nyt armeijan rekrytointikeskuksena. He uskovat ilmoittautuvansa teatteripalkintoihin, mutta värväytyvätkin sen sijaan.Samaan aikaan hemmoteltu ja rikas playboy Randolph Parker (Lee Bowman) ja hänen kärsivällinen palvelijansa Bob Martin (Alan Curtis) värväytyvät myös yhdessä vanhassa teatterissa. Randolph odottaa vaikutusvaltaisen isänsä vetävän naruista, jotta hän voisi välttää asepalveluksen. Bob puolestaan ottaa sotilasvelvollisuutensa rennosti. Miesten väliset jännitteet kärjistyvät, kun leirin emäntä Judy Gray (Jane Frazee), Bobin ystävä, jonka Randolph ottaa tähtäimeensä, tulee mukaan leirille.Slicker ja Herbie saavat kokea nöyryytyksensä huomattuaan, että poliisi, joka ajoi heitä takaa, on nyt heidän ylikersantinsa (!). Randolph puolestaan saa kuulla, ettei hänen isänsä käytä vaikutusvaltaansa hänen hyväkseen, sillä hän uskoo, että vuosi Yhdysvaltain armeijassa tekisi Randolphille hyvää. Elämä leirillä ei ole niinkään huonoa, sillä Andrews Sisters esiintyy säännöllisin väliajoin laulamassa isänmaallisia tai tunteellisia lauluja, ja Herbie mokaa edelleen koulutuksessa ilman suurempia seurauksia. muutamaa päivää myöhemmin Randolph päättää jättää väliin armeijan ampumakilpailun (jonka hänen komppaniansa lopulta häviää) tavatakseen Judyn, mikä saa muun komppanian paheksumaan häntä. Sotaharjoituksen aikana Randolph kuitenkin hyvittää itsensä pelastamalla Bobin ja keksimällä juonen, jolla hän voittaa harjoituksen komppanialleen. Hänet hyväksytään vihdoin yksikkönsä jäseneksi, ja samalla hän voittaa Bobin ja Judyn ihailun. Pian Randolph saa tietää, että hänet on hyväksytty upseerikouluun, mutta kieltäytyy aluksi ajattelemasta, että isän poliittinen vaikutusvalta on syynä. Hänen komentava upseerinsa vakuuttaa hänelle kuitenkin, että hänen koulutustuloksensa (ja muiden luokkatovereiden suositukset) vaikuttivat päätökseen. Randolph saa myöhemmin tietää, että myös Bobille on tarjottu paikkaa OTS-koulutukseen, ja Judy ilmoittaa tulevansa heidän mukaansa OTS-koulutuslaitoksen emännäksi.</w:t>
      </w:r>
    </w:p>
    <w:p>
      <w:r>
        <w:rPr>
          <w:b/>
        </w:rPr>
        <w:t xml:space="preserve">Tulos</w:t>
      </w:r>
    </w:p>
    <w:p>
      <w:r>
        <w:t xml:space="preserve">Kuka hyväksytään upseerikouluun?</w:t>
      </w:r>
    </w:p>
    <w:p>
      <w:r>
        <w:rPr>
          <w:b/>
        </w:rPr>
        <w:t xml:space="preserve">Esimerkki 2.3313</w:t>
      </w:r>
    </w:p>
    <w:p>
      <w:r>
        <w:t xml:space="preserve">FAREWELL on The Lives Of Others -elokuvan tapaan uskomattomaan tositarinaan perustuva vakoiluelokuva, joka kertoo tapahtumista, jotka muuttivat historiaa. Vuonna 1981 KGB:n eversti Grigoriev (Kusturica), joka on pettynyt kommunistiseen ihanteeseen, päättää muuttaa maailmaa. Hän ottaa hienovaraisesti yhteyttä Moskovassa työskentelevään ranskalaiseen insinööriin Pierreen (Canet) ja luovuttaa hänelle lähinnä Yhdysvaltoja ja Ranskaa koskevia asiakirjoja, jotka sisältävät tietoja, jotka paljastavat Neuvostoliiton tärkeimmän kylmän sodan aikaisen vakoiluoperaation. Kahden vuoden ajan Ranskan presidentti Francois Mitterrand ja Yhdysvaltain presidentti Ronald Reagan tarkastivat henkilökohtaisesti Moskovassa tämän lähteen, jolle Ranskan salainen palvelu antoi koodinimen Farewell, toimittamat asiakirjat. Farewell salakuljetti tietoja, jotka aiheuttaisivat toimia, jotka merkitsivät Neuvostoliiton kuolemaa ennen vuosikymmenen loppua. Farewell oli omalla tavallaan pienessä roolissa maailman muuttamisessa. Tässä dramatisoinnissa, jossa ei käsitellä sitä, että oikea Grigorjev hyökkäsi rakastajattarensa kimppuun ja murhasi poliisin, hän välttää perinteisiä vakoilumenetelmiä, jotka KGB tunsi liiankin hyvin, eikä pyydä taloudellista korvausta. Hän vain seuraa kohtaloaan, jotta uusi maailma voisi koittaa hänen venäläisille maanmiehilleen ja erityisesti hänen pojalleen.</w:t>
      </w:r>
    </w:p>
    <w:p>
      <w:r>
        <w:rPr>
          <w:b/>
        </w:rPr>
        <w:t xml:space="preserve">Tulos</w:t>
      </w:r>
    </w:p>
    <w:p>
      <w:r>
        <w:t xml:space="preserve">Kuka on Ranskan presidentti?</w:t>
      </w:r>
    </w:p>
    <w:p>
      <w:r>
        <w:rPr>
          <w:b/>
        </w:rPr>
        <w:t xml:space="preserve">Esimerkki 2.3314</w:t>
      </w:r>
    </w:p>
    <w:p>
      <w:r>
        <w:t xml:space="preserve">Tämä elokuva ei ole sitä, miltä se näyttää. Ringo, joka on ottanut vastaan sormuksen fanilta, joutuu tietämättään itämaisen kultin uhrauskohteeksi. Yrittäessään päästä eroon tästä tappavasta korusta Fab Four kohtaa hulluja tiedemiehiä, Scotland Yardin, koko Nassaun poliisivoimat ja yhden omapäisen pitkänmatkan uimarin. Koska juoni on vain väline, jonka päälle ripustetaan paljon iloista hölynpölyä, se on itse asiassa elokuvan vähiten tärkeä osa. En voi sanoa enempää: Eksoottinen uskonnollinen kultti, jota johtaa mahtipontinen johtaja Clang (Leo McKern), on juuri uhraamassa nuorta nymfiä Kieli-jumalalle, kun he huomaavat, että tytöllä ei ole uhrisormusta, ja kas, se onkin Ringo Starrin sormessa. Välittömästi käynnistetään operaatio sormuksen palauttamiseksi tai ainakin sen kantajan uhraamiseksi, jotta uhria odottava jumala ei loukkaantuisi. Näin alkaa Helpin urakka, jossa hullu ryhmä, joka haluaa tyydyttää jumalansa uhrinälän, vaanii Johnia, Paulia, Georgea ja Ringoa erilaisten terävien välineiden kanssa. Beatlesin päätavoitteena on poistaa sormus Ringon sormesta ja palauttaa se kultille, jolloin vältytään kuolemalta. Yksi kultin jäsenistä, Ahme (Eleanor Bron) tuntee vetoa Fab Fouriin, erityisesti Pauliin, ja pyrkii sabotoimaan uskonnollisen kultin pyrkimyksiä. Kerta toisensa jälkeen kultti yrittää vangita Ringon, mutta joko bändin vaikeasti lähestyttävä luonne tai kultin omat taitamattomat yritykset estävät sen. Kun Fab Four hakee apua harhaluuloiselta tiedemieheltä, professori Footilta (Victor Spinetti), hän haluaa sormuksen, koska sen voima antaa hänelle vallan "hallita maailmaa" ja paeta valtion apurahojen kirousta tutkimustensa toteuttamiseksi. Siirryttäessä Scotland Yardiin poliisitarkastaja (Patrick Cargill), joka on täynnä omaa tärkeyttään, asettaa kultille ansan, mutta he onnistuvat kuitenkin vangitsemaan Ringon ja perustavat rantaan tilapäisen uhripaikan oman maansa miliisin avulla. Fab Fourin paetessa Englannista Itävaltaan Bahamalle on aina aikaa musiikkinumerolle.</w:t>
      </w:r>
    </w:p>
    <w:p>
      <w:r>
        <w:rPr>
          <w:b/>
        </w:rPr>
        <w:t xml:space="preserve">Tulos</w:t>
      </w:r>
    </w:p>
    <w:p>
      <w:r>
        <w:t xml:space="preserve">Minne Fab Four pakenee heti Englannin jälkeen?</w:t>
      </w:r>
    </w:p>
    <w:p>
      <w:r>
        <w:rPr>
          <w:b/>
        </w:rPr>
        <w:t xml:space="preserve">Esimerkki 2.3315</w:t>
      </w:r>
    </w:p>
    <w:p>
      <w:r>
        <w:t xml:space="preserve">"Darr" on pelkoa. Ja pelko sykkii jokaisen rakastajan sydämessä. Pelkoa siitä, että rakkautesi ei saa vastakaikua, pelkoa siitä, että menetät rakastamasi, pelkoa siitä, että rakkaasi voi muuttaa mielensä. Lyhyesti sanottuna pelko on jokaisen rakkaustarinan roisto. Mutta Darrissa pelko on intohimon, pakkomielteen ja uhrautumisen äärimmäinen ilmaus. "Darr" on Rahulin tarina, jonka rakkaus ja pakkomielle Kirania kohtaan vapauttaa hänet kaikista elämän ja kuoleman peloista. "Darr" on Sunilin tarina, jonka kestävä rakkaus ja intohimo Kirania kohtaan antaa hänelle rohkeutta kohdata kuolemanpelko. ja lopulta "Darr" on Kiranin tarina, joka on jäänyt yhden miehen rakkauden ja toisen miehen pakkomielteen väliin. Hän pelkää yhtä ja pelkää toisen puolesta. Toinen edustaa rakkautta ja toinen elämää.Tässä rakkauden ja elämän välisessä taistelussa ylivoimainen voittaja on rakkaus, sillä rakkaus voittaa aina, elämässä ja kuolemassa.</w:t>
      </w:r>
    </w:p>
    <w:p>
      <w:r>
        <w:rPr>
          <w:b/>
        </w:rPr>
        <w:t xml:space="preserve">Tulos</w:t>
      </w:r>
    </w:p>
    <w:p>
      <w:r>
        <w:t xml:space="preserve">Kuka on myös rakastunut Kiraniin?</w:t>
      </w:r>
    </w:p>
    <w:p>
      <w:r>
        <w:rPr>
          <w:b/>
        </w:rPr>
        <w:t xml:space="preserve">Esimerkki 2.3316</w:t>
      </w:r>
    </w:p>
    <w:p>
      <w:r>
        <w:t xml:space="preserve">Ross (Jason Schwartzman) on metamfetamiinikauppiaan Spider Miken (John Leguizamo) asiakas. Spider Mike ja hänen tyttöystävänsä Cookie (Mena Suvari) riitelevät jatkuvasti, ja Ross ystävystyy narkomaanitoverinsa Nikkin (Brittany Murphy) kanssa. Nikki vie Rossin tapaamaan poikaystäväänsä "The Cookia" (Mickey Rourke), joka toimittaa Spider Mikelle huumeita motellihuoneeseen perustetusta amfetamiinilaboratoriosta. The Cook antaa Rossille pienen määrän metamfetamiinia vastineeksi siitä, että hän tuo Nikkin kotiin, ja sanoo ottavansa yhteyttä Rossiin, jos tämä tarvitsee kuskia.Takaisin asunnollaan Ross saa viestejä äidiltään ja entiseltä tyttöystävältään Amylta, jotka toivottavat hänelle hyvää syntymäpäivää. Ross, joka olettaa Amyn yhä rakastavan häntä, soittaa Amylle satunnaisesti ja jättää viestejä tämän puhelinvastaajaan. Sitten hän menee paikalliseen strippiklubiin pilvessä, mikä johtaa voimakkaaseen pornoharhaan. Hän vie Aprilin (Chloe Hunter), yhden tanssijoista, johon hänellä on suhde, kotiin ja harrastaa tämän kanssa seksiä erilaisissa asennoissa, joista viimeisessä hän jää alasti sänkyyn sidottuna. Kun he ovat lopettaneet, kokki soittaa hätätilanteesta, joka koskee Nikkin koiraa, Tacoa, joka on vietävä eläinlääkäriin. April käskee häntä irrottamaan siteet, mutta Ross, joka on yhä pilvessä, teippaa Aprilin silmät ja suun kiinni pitääkseen hänet hiljaa ja jättää hänet käsiraudoilla sänkyyn soittaen musiikkia, joka peittää hänen tukahdutetut huutonsa. Toisaalla kaksi poliisia (Peter Stormare ja Alexis Arquette), jotka työskentelevät tv-ryhmässä, tekevät ratsian asuntovaunuun, jossa Frisbee (Patrick Fugit), toinen Spider Miken asiakkaista, asuu, ja uskovat virheellisesti, että siellä on amfetamiinilaboratorio. He ottavat Frisbeen ja hänen ylipainoisen äitinsä huostaan, jossa he uhkaavat häntä yhteistyöhön huumepidätyksessä. ajettuaan Cookin ympäri kaupunkia ostamaan efedriinipillereitä, olutta ja pornografiaa Ross palaa asunnolleen pyytämään anteeksi Aprililta. Cookin motellihuoneessa hän ja Nikki riitelevät sen jälkeen, kun paikalle saapuu prostituoitu vastauksena Cookin kutsumalle naiselle. Nikki lopettaa heidän suhteensa ja soittaa Rossille ja pyytää tätä viemään hänet linja-autoasemalle, jotta hän voisi palata Las Vegasiin, minkä Ross tekee, jättäen Aprilin edelleen sidottuna sänkyyn. Rossin ja Nikkin ollessa ulkona poliisit pakottavat Frisbeen käyttämään mikkiä ja ostamaan Spider Mikeltä metamfetamiinia, jotta he voivat pidättää hänet. Kun hän astuu sisään, Cookie yrittää vietellä hänet kostoksi siitä, että Spider Mike käyttää puhelinseksilinjaa. Kun Cookie löytää mikkijohdon ja poliisit tunkeutuvat sisään, Spider Mike, joka on raivoissaan Frisbeen petoksesta, ampuu häntä kiveksiin; Spider Mike ja Cookie pidätetään molemmat. Kun Ross ja Nikki palaavat hänen asunnolleen ja löytävät Aprilin kadonneena (hänet pelasti lesbonaapuri (Deborah Harry)), Ross jättää lopulta Nikkin linja-autoasemalle, jossa he suutelevat ja toivovat tapaavansa uudelleen, jos hän joskus lähtee Vegasiin. sillä välin Cookin metamfetamiinilaboratorio syttyy tuleen ja tuhoaa motellihuoneen, mikä pakottaa hänet palaamaan aikuisfilmien myymälään, jossa hänet pidätetään omistajan soitettua poliisille. Kun Cook pääsee takuita vastaan vapaaksi, hän soittaa Rossille ja pyytää kyytiä toisen diilerin talolle kaupunkiin, mihin Ross suostuu, jotta hän voi tavata Amyn, joka myös asuu kaupungissa. Jälleenmyyjä antaa Cookille käteistä, metamfetamiinia ja laitteet uuden laboratorion perustamiseen. Kokki lupaa Rossille kuuden kuukauden edestä metamfetamiinia vastineeksi siitä, että hän toimii hänen autonkuljettajanaan; Ross suostuu ehdolla, että hän voi ensin tavata Amyn. Amy, joka on saanut elämänsä kuntoon, ei halua olla missään tekemisissä Rossin kanssa nähtyään, että tämä käyttää yhä huumeita ja voi antaa hänelle vain 100 dollaria 450 dollarin velasta. Kun kokki ajaa masentuneen ja nukkuvan Rossin kotiin, hän kertoo, kuinka hän lapsena näki äitinsä tappavan useita koiranpentuja, joista hän ei voinut huolehtia. Rossin nukkuessa päiväunia autossaan kokki käynnistää uuden laboratorion vanhassa asuntovaunussa, mutta räjäyttää sen ja itsensä samalla.</w:t>
      </w:r>
    </w:p>
    <w:p>
      <w:r>
        <w:rPr>
          <w:b/>
        </w:rPr>
        <w:t xml:space="preserve">Tulos</w:t>
      </w:r>
    </w:p>
    <w:p>
      <w:r>
        <w:t xml:space="preserve">Kuka esittää Aprilia?</w:t>
      </w:r>
    </w:p>
    <w:p>
      <w:r>
        <w:rPr>
          <w:b/>
        </w:rPr>
        <w:t xml:space="preserve">Esimerkki 2.3317</w:t>
      </w:r>
    </w:p>
    <w:p>
      <w:r>
        <w:t xml:space="preserve">Elokuva sijoittuu vuoteen 2020, ja se alkaa, kun Ares-avaruusalus saapuu Marsin kiertoradalle. Andre Vishniac komentaa seitsemän astronautin kansainvälistä miehistöä. He yrittävät laskeutua, mutta pieni laskeutumisalus syöksyy maahan korkeusmittarivirheen vuoksi. Vishniac kuolee välittömästi, ja viisi muuta miehistön jäsentä jää jumiin kaatuneen laskeutumisaluksen sisälle, eivätkä he voi palata odottavaan Ares-emoalukseen. Koska varalaskeutumisalusta ei ole, Aresin ohjaaja Lowell palaa sen kanssa Maahan. 26 kuukautta kestää, ennen kuin Lowell voi lähettää Maasta pelastusaluksen, mutta jumiin jääneellä laskeutujamiehistöllä on tarvikkeita alle vuodeksi, ja heidän on löydettävä keinoja elintoimintojensa jatkamiseksi. Suurin ongelma on lämpösähköinen energiageneraattori, sillä ilman ja veden kierrätys vaativat sähköenergiaa. Koska laskeutuja on vaurioitunut korjauskelvottomaksi, se ei enää tarvitse polttoainetta, ja Sagan (tehtävän geologi) ehdottaa, että jäljelle jäävällä polttoaineella käynnistetään improvisoitu silikaattireaktori, jolla tuotetaan metaania ja vesihöyryä Marsin maaperästä. Sitä yritetään rakentaa, mutta laskeutumismoottorit ja polttoainesäiliöt osoittautuvat liian vaurioituneiksi pelastettaviksi. laskeutumismiehistö yrittää löytää keinoja sähköenergian säästämiseksi, mutta ankaratkin toimenpiteet pidentävät generaattorin käyttöikää vain neljätoista kuukautta. Vaadittu käyttöikä voidaan saavuttaa vain, jos miehistö supistetaan kahteen astronauttiin. Uusi komentaja Sanchez päättää, että hänen, Saganin ja Rodrigon on hylättävä alus, koska heidän erikoisosaamisensa on vähemmän tärkeää tehtävän selviytymisen kannalta. He pukevat avaruuspuvut päälleen ja kävelevät Valles Marineris -laakson reunalle, joka ei ole kaukana onnettomuuspaikasta. Orbiterin viimeaikaiset tutkakuvaukset paljastavat sokkeloisen rakenteen, joka on piilossa Valles Marineriksen paksun vesihöyrypilven alla. Rakenne vaikuttaa keinotekoiselta ja on lähes identtinen toisen Marsin etelänavan lähellä olevan rakenteen kanssa. Kolme astronauttia yrittää päästä laakson pohjalle ennen kuin happi loppuu. Sagan kuolee tukehtumalla, mutta Sanchez ja Rodrigo törmäävät laakson pohjan lähellä olevaan keinotekoiseen tunneliin, jossa on humanoidisten avaruusolentojen muumioituneita ruumiita. He huomaavat, että ilmanpaine ja happipitoisuus joissakin tunneleissa on aivan samanlainen kuin Maassa. Rodrigo kuolee, kun hän menee vahingossa tunneliin, jossa ei ole ilmakehää, mutta Sanchez onnistuu saamaan yhteyden laskeutumisaluksessa oleviin astronautteihin, jotka ovat sillä välin havainneet, että ilmanpaine vähenee vähitellen, ja ymmärtäneet, että jossain on oltava ilmavuoto. Sanchez kehottaa heitä liittymään hänen seuraansa, sillä laaksossa on tarpeeksi happea ja vettä, jotta he selviytyisivät pelastusaluksen saapumiseen asti.</w:t>
      </w:r>
    </w:p>
    <w:p>
      <w:r>
        <w:rPr>
          <w:b/>
        </w:rPr>
        <w:t xml:space="preserve">Tulos</w:t>
      </w:r>
    </w:p>
    <w:p>
      <w:r>
        <w:t xml:space="preserve">Kenet Sanchez valitsee hylkäämään käsityön?</w:t>
      </w:r>
    </w:p>
    <w:p>
      <w:r>
        <w:rPr>
          <w:b/>
        </w:rPr>
        <w:t xml:space="preserve">Esimerkki 2.3318</w:t>
      </w:r>
    </w:p>
    <w:p>
      <w:r>
        <w:t xml:space="preserve">Jai ja Suhel TV-toimittajat Intiasta etsimässä äärimmäistä uutisjuttua: tapaamista Talebanin kanssa.Imran Khan Afridi on vihatun Talebanin sotilas, jonka on paettava afgaanien vihaa ja paettava kotimaahansa Pakistaniin. Khyber, ylpeä afgaani, joka on nähnyt maansa tuhoutuvan vuosikymmenten aikana. Jessica Beckham Amerikkalainen kuvajournalisti, joka on valmis riskeeraamaan henkensä kuvatakseen talebaneja. Viisi ihmistä eri maailmoista, joiden tiet kohtalona on risteytyä sodan runtelemassa armottomassa Afganistanissa. 48 tuntia kestävä jännittävä tarina viidestä ihmisestä, joita yhdistää viha ja pelko, mutta jotka kohtalo tuo yhteen, jotta he vihdoin tunnistaisivat toisensa.Kabul Express sijoittuu syyskuun 11. päivän (marraskuu 2001) jälkeiseen Afganistaniin, jossa amerikkalaisten pommitukset ovat tuhonneet vihatuimman Taleban-hallinnon ja Taleban-sotilaat yrittävät paeta Pakistaniin välttääkseen afganistanilaisten vihan. Tätä myrskyisää taustaa vasten Jai ja Suhel, kaksi intialaista televisiotoimittajaa, ovat saapuneet Afganistaniin, ja heidän tavoitteenaan on jotenkin saada harvinainen haastattelu talibaanin kanssa. afganistanilainen opas, kääntäjä ja kuljettaja Khyber auttaa heitä talibaanin etsinnöissä Kabul Express -nimisellä Toyota Jeepillään. Kolmikko kokee seikkailuja, kun heidän silmänsä sidotaan ja heidät viedään salaisiin piilopaikkoihin vuorille haastattelemaan taleban-vankeja ja he joutuvat melkein hevosten tallaamiksi, kun he pelaavat Buzkashi-peliä (hevosilla pelattava rugby, jossa on kuollut karitsa). Heidät pelastaa tallautumiselta amerikkalainen kuvajournalisti Jessica. kaikista yrityksistä huolimatta Taleban on edelleen vaikeasti tavoitettavissa. Mutta heidän tietämättään nämä metsästäjät joutuvat itse metsästettäviksi... Eräänä kylmänä talviaamuna Kabulissa heidät sieppaa aseella uhaten Taleban-karkuri, joka haluaa paeta Pakistanin rajalle. Sieppaaja Imran on Pakistanin armeijan sotilas, joka kuului Talebaniin. Hän tietää, että toimittajina Jain ja Suhelin liikkeitä maassa ei kyseenalaisteta, ja esiintymällä heidän paikallisena oppaanaanaan hän pääsee turvaan kotimaahansa. Imran tietää, että talebanit olivat Afganistanin historian vihatuin hallinto, ja jos afganistanilaiset saisivat hänet kiinni, hänet revittäisiin kappaleiksi. tästä alkaa kahden päivän matka Kabulista Afganistanin ja Pakistanin epävakaalle rajalle. Jain ja Suhelin tehtävästä tulee painajainen, kun heidät otetaan panttivangeiksi Kabul Express -junassa ja pakotetaan ajamaan maailman vaarallisimman maan halki. Jessica näkee heidän autonsa ajavan pois Kabulista ja luulee erehdyksessä, että he ovat ison jutun jäljillä. Hän alkaa jahdata heitä. Ennen kuin hän huomaa, Jessica joutuu outoon tilanteeseen ja joutuu epähuomiossa myös Imranin panttivangiksi. Pitkän ja petollisen matkan varrella heidät pysäyttävät vaaralliset palkkasoturien aseistetut rosvot, he näkevät vihaisen väkijoukon tappavan vankeja paljain käsin, ja eräässä hulvattomassa tilanteessa heitä jahtaa jopa itsemurhan tehnyt aasi! Poliittisista ja ideologisista rajoista huolimatta kaikki viisi joutuvat toimimaan tiiminä hengenvaarallisissa tilanteissa.Elokuvan edetessä afganistanilaisen, pakistanilaisen, kahden intialaisen ja amerikkalaisen välille kehittyy erityinen suhde.Matkan lopussa Jai, Suhel ja Jessica auttavat Imrania pääsemään Pakistanin rajalle, maansa, josta hän on ylpeä ja josta hän on hyvin isänmaallinen. Mutta tuon ajan myrskyisä poliittinen tilanne pitää sisällään yllätyksen, joka odottaa heitä kaikkia.</w:t>
      </w:r>
    </w:p>
    <w:p>
      <w:r>
        <w:rPr>
          <w:b/>
        </w:rPr>
        <w:t xml:space="preserve">Tulos</w:t>
      </w:r>
    </w:p>
    <w:p>
      <w:r>
        <w:t xml:space="preserve">Mihin maahan Afridi yritti paeta?</w:t>
      </w:r>
    </w:p>
    <w:p>
      <w:r>
        <w:rPr>
          <w:b/>
        </w:rPr>
        <w:t xml:space="preserve">Esimerkki 2.3319</w:t>
      </w:r>
    </w:p>
    <w:p>
      <w:r>
        <w:t xml:space="preserve">Tuomittu murhaaja Seth Baxter herää pöytään kahlittuna heiluriterän alta. Videonauha kertoo hänelle, että hän voi vapautua puristamalla kätensä kahden puristimen väliin. Hän tekee niin, mutta terä heilahtaa silti alaspäin ja leikkaa hänet kahtia, kun joku katselee seinässä olevan reiän läpi.Lihapakkaamossa FBI:n agentti Peter Strahm ampuu Jeff Denlonin ja hänet lukitaan sairashuoneeseen. Hän löytää piilotetun uloskäynnin ja mikrokasettinauhurin, joka kehottaa häntä jäämään sairastupaan, mutta hän jättää sen huomiotta ja joutuu tunnelissa sian naamioituneen hahmon hyökkäyksen kohteeksi. Hän herää pää suljettuna laatikkoon, joka täyttyy nopeasti vedellä, mutta selviytyy suorittamalla henkitorven poiston kynällään. Ulkona etsivä Mark Hoffman toimittaa Corbett Denlonin poliisille ja väittää, että he ovat ainoat eloonjääneet, mutta järkyttyy, kun myös Strahm tuodaan ulos elossa.Lehdistötilaisuudessa Hoffman ylennetään etsivä komisarioksi ja hänelle annetaan tunnustusta tapauksen ratkaisemisesta. Hän löytää toimistostaan viestin, jossa lukee "Tiedän kuka olet", ja saa tietää Lindsey Perezin kuolemasta ottaessaan Strahmin puhelimen. Sairaalassa Strahm kertoo Hoffmanille, että Perezin viimeiset sanat olivat hänen nimensä, ja kysyy, miten hän pääsi pakenemaan laitoksesta. Strahmin luona käy myös hänen pomonsa Dan Erickson, joka määrää hänet sairauslomalle. Hoffmania epäillen ja päättäväisesti kootakseen yhteen hänen osuutensa Jigsaw'n kanssa Strahm ottaa mukaansa aiempien uhrien tapaustiedostot ja alkaa tehdä omia tutkimuksiaan.Maanalaisessa huoneessa viisi ihmistä herää, ja heidän kaulaansa on lukittu kaulapannat, jotka on liitetty asennettuihin teriin ja joiden avaimet ovat huoneen toisella puolella olevissa lasilaatikoissa. Videonauha väittää, että kaikki viisi ovat yhteydessä toisiinsa, ja kehottaa heitä "toimimaan vaistojensa vastaisesti" koko pelin ajan. Tuhopolttaja Mallick aktivoi ajastimen, ja kaikki pääsevät avaimiinsa paitsi Ashley, entinen palotarkastaja, joka saa päänsä, kun kaulukset vetäytyvät takaisin. Seuraavassa huoneessa he saavat tietää, että yläpuolella olevissa purkeissa on avaimet kolmeen pommisuojaan. Charles, tutkiva toimittaja, iskee Mallickin ja alkaa murskata purkkeja yksi kerrallaan. Kiinteistöalan varatoimitusjohtaja Brit ja kaupunkisuunnittelija Luba löytävät kumpikin avaimen, ja Charles ottaa Mallickin avaimen, mutta Luba lyö häntä ja jättää hänet kuolemaan, kun pommi räjähtää. Kolmannessa huoneessa viisi lyhyttä kaapelia on kytkettävä täyteen kylpyammeeseen oven avaamiseksi. Luba hyökkää Mallickin kimppuun käyttääkseen tämän ruumista piirien sulkemiseen, mutta Brit puukottaa häntä ja he käyttävät hänen ruumistaan sen sijaan. Neljännessä huoneessa he löytävät koneen, jossa on pyörösahat ja juomalasi, joka vaatii kymmenen tuoppia verta oven avaamiseksi. Mallick huomaa viisi käsivarrenreikää, ja he tajuavat, että kaikkien viiden oli tarkoitus toimia yhdessä selviytyäkseen pelistä. Brit selvittää myös heidän yhteytensä: he kaikki olivat mukana rakennuspalossa, jossa kuoli kahdeksan ihmistä. Koska heillä ei ollut muita vaihtoehtoja, he sahasivat käsivartensa tarjotakseen verta. sillä välin Strahm saa tietää, että Baxter tappoi Hoffmanin siskon, ja hänet vapautettiin vankilasta teknisen virheen vuoksi. Kostoksi Hoffman sieppasi ja tappoi myöhemmin Baxterin ja käytti heiluriloukkua Jigsaw'n lavastamiseen. Myöhemmin John Kramer sieppasi hänet ja kiristi Hoffmanin yhteistyöhön tämän kanssa. He järjestivät suurimman osan peleistä yhdessä, ja Hoffman sijoitti Lawrence Gordonin kynälampun ja toimitti poliisin tiedot hermokaasutalon uhreista. Strahm tajuaa lopussa, että kaikkien oli tarkoitus kuolla laitoksessa paitsi Corbettin ja Hoffmanin, josta tulisi sankari. Hänen toimintansa herättää pian Ericksonin huolen, joka kiihtyy entisestään, kun Kramerin testamentista laatikon ja videonauhan saanut Jill lähestyy Ericksonia ja väittää Strahmin vainoavan häntä. Hoffmanin soitettua Ericksonille kertoakseen hänelle Strahmin teoriasta toisesta rikoskumppanista, Erickson laittaa jäljittimen Strahmin puhelimeen. erickson seuraa jäljittäjää tarkkailuhuoneeseen ja löytää puhelimen ja oman henkilökortistonsa, jonka Hoffman on asettanut. Hän löytää myös Britin, joka onnistui ryömimään neljännestä huoneesta Mallickin sammuttua verenhukkaan. Erickson vaatii uhreille lääkärinhoitoa ja antaa Strahmille tiedotteen, joka seuraa Hoffmania kunnostettuun hermokaasuhuoneeseen ja löytää maanalaisen huoneen, jossa on kirkas laatikko täynnä lasinsiruja. Hoffmanin nauha kehottaa Strahmia menemään laatikkoon, mutta tämä pysäyttää sen ja hyökkää Hoffmanin kimppuun. Lyhyen kamppailun jälkeen hän sinetöi Hoffmanin laatikkoon, joka sinetöi huoneen uloskäynnin. Hoffman osoittaa nauhaa, joka varoittaa Strahmia, että jos hän ei mene laatikkoon, hän katoaa ja perii Jigsaw-perinnön. Laatikko lasketaan turvallisesti lattiaan, kun seinät sulkeutuvat Strahmin ympärille, joka yrittää epäonnistuneesti paeta kattoristikon läpi ja murskautuu kuoliaaksi.</w:t>
      </w:r>
    </w:p>
    <w:p>
      <w:r>
        <w:rPr>
          <w:b/>
        </w:rPr>
        <w:t xml:space="preserve">Tulos</w:t>
      </w:r>
    </w:p>
    <w:p>
      <w:r>
        <w:t xml:space="preserve">Kuka kysyy, miten Hoffman pääsi pakenemaan laitoksesta?</w:t>
      </w:r>
    </w:p>
    <w:p>
      <w:r>
        <w:rPr>
          <w:b/>
        </w:rPr>
        <w:t xml:space="preserve">Esimerkki 2.3320</w:t>
      </w:r>
    </w:p>
    <w:p>
      <w:r>
        <w:t xml:space="preserve">Elokuva sijoittuu 1950-luvulle. Sabrina Masterson on omahyväinen ja varakas teini-ikäinen, jonka oma äiti lähettää collegeen asumaan Alpha Beta Pi -nimiseen sisarkuntataloon, koska hän ei voinut enää käsitellä häntä selittäen, että hän oli liian paha. Saavuttuaan sinne kaikki toivottavat hänet tervetulleeksi ja hänet määrätään Rita Summersin, sisarkunnan puheenjohtajan ja palvotuimman ja suosituimman tytön kämppikseksi. Sabrina kiinnostuu pian tämän poikaystävästä Mortista, joka omistaa baarin rannalla, lähellä sisarkuntataloa, ja ilmoittautuu pian lääketieteelliseen kouluun toivoen pääsevänsä lääkäriksi. Sabrina yrittää flirttailla miehen kanssa, mutta hänen välinpitämättömyytensä ei innosta häntä. Pian hän alkaa purkaa kiukkuaan Ritaan ja tämän ystäviin Tiinaan ja Ellieen nolaamalla heidät usein tai tekemällä ilkeitä huomautuksia ilman, että hän kohtaa tai loukkaa heitä suoraan. Tästä huolimatta Rita yrittää edelleen ystävystyä Sabrinan kanssa ja kertoo hänelle huonosta suhteestaan äitiinsä selittäen, että hänellä on usein liian kiire puhua Sabrinan kanssa. Sabrina yrittää järkyttää häntä entisestään sanomalla, että hänen suhteensa äitiinsä on erittäin hyvä. pian käy ilmi, ettei se ole totta. Rouva Masterson tekee Sabrinalle yllätysvierailun ja ilmaisee pettymyksensä häneen. Hän kertoo Sabrinalle haluavansa, että tämä olisi enemmän hänen isosiskonsa Julian kaltainen, joka oli aikoinaan opiskelijayhdistyksen puheenjohtaja, ja lakkauttaa hänen viikkorahansa sääntöjen rikkomisen vuoksi. Myöhemmin samana päivänä Sabrina ja Ellie kuulevat, kun Tina ilmoittaa olevansa raskaana poikaystävästään Jimmystä, jota hän tapailee salaa. Tina ilmaisee huolensa ja harkitsee aborttia. Sabrina auttaa häntä välttämään kiinnijäämisen ja voittaa näin heidän luottamuksensa. Seuraavana päivänä Ellie ja Tina ehdottavat häntä sisarkunnan puheenjohtajaksi, mikä tarkoittaa, että hän kilpailee Ritaa vastaan. Kun Sabrina saa tietää, että hänestä voi tulla puheenjohtaja vain, jos hänen ranskan arvosanansa paranevat, hän viettelee opettajansa ja myöhemmin kiristää tätä. myöhemmin samana iltana hän kiristää Ritaa luopumaan sisarkunnan puheenjohtajan tittelistä uhkaamalla paljastaa, että hänen äitinsä on vankilassa, jos Rita ei suostu. Seuraavana päivänä Rita on järkyttynyt huomatessaan, ettei hänen äitinsä jaa hänen iloaan puheenjohtajuudesta ja selittää olevansa liian kiireinen osallistuakseen seremoniaan. Hän yrittää lohduttautua Mortin kanssa, mutta tämä ei peittele, ettei pidä häntä arvossa. Kateellisena hän paljastaa Ritan salaisuuden äidistään ja luulee sen lopettavan Mortin suhteen äidin kanssa. Mort kuitenkin reagoi hulluna. Myöhemmin Sabrina näkee, kuinka Rita hylkää Mortin, kun tämä yrittää maata tämän kanssa, ja hän ajattelee voivansa hyötyä tästä tiedosta saadakseen Mortin takaisin. Sabrina viettelee miehen baarissa harrastamaan seksiä hänen kanssaan. Aluksi mies torjuu hänet, mutta lopulta hän antaa periksi. Samaan aikaan Tina lähti Tijuanaan tekemään aborttia, mutta hän ei uskaltanut tehdä sitä. Koska hän ei tiedä, mitä tehdä tulevaisuutensa kanssa, hän purskahtaa itkuun. seuraavana aamuna Sabrina paljastaa, että hän on maannut Mortin kanssa. Rita ei suostu uskomaan häntä, mutta kun Mort myöntää sen, Rita raivostuu ja läimäyttää häntä. Sabrina, joka toivoo, että he voisivat vihdoin olla suhteessa, yllättyy siitä, että Mort torjuu hänet ja vannoo katuvansa sitä. Hän kertoo Joelle, joka luulee olevansa hänen poikaystävänsä, että mies raiskasi hänet. Suunnitelma kariutuu, kun Mort vakuuttaa Joelle, ettei hän tekisi niin, ja vakuuttaa hänelle myös, että Sabrina on huono uutinen. Seuraavaksi hän suostuttelee Tinan kertomaan kaikille, että Mort on hänen vauvansa isä, mikä mahdollisesti varmistaa hänen taloudellisen tukensa. Ilmoituksen jälkeen hänet potkitaan ulos kampukselta, mutta epäonnistuneen itsemurhayrityksen jälkeen hän jatkaa Mortin kiristämistä. Haavoittuvaisena hän myöntää Mortille, että Sabrina patisti häntä tähän. Hänen lähdettyään selviää, että mies nauhoitti keskustelun. Myöhemmin Tina hyväksyy Jimmyn kosinnan. Rita päättää syttyä uudelleen Mortin kanssa kuultuaan nauhoitetun keskustelun. Mustasukkainen Sabrina, joka tajuaa jääneensä kiinni, lyö Mortia mailalla ja pahoinpitelee Ritaa. Hän lukitsee heidät Mortin baariin ja sytyttää sen tuleen, jolloin he palavat kuoliaaksi. Jimmy kuitenkin pelastaa heidät ja Sabrina pidätetään.</w:t>
      </w:r>
    </w:p>
    <w:p>
      <w:r>
        <w:rPr>
          <w:b/>
        </w:rPr>
        <w:t xml:space="preserve">Tulos</w:t>
      </w:r>
    </w:p>
    <w:p>
      <w:r>
        <w:t xml:space="preserve">Kuka on kateellinen Mortille ja Ritalle?</w:t>
      </w:r>
    </w:p>
    <w:p>
      <w:r>
        <w:rPr>
          <w:b/>
        </w:rPr>
        <w:t xml:space="preserve">Esimerkki 2.3321</w:t>
      </w:r>
    </w:p>
    <w:p>
      <w:r>
        <w:t xml:space="preserve">Irena Gallier matkustaa Kanadasta New Orleansiin saadakseen yhteyden veljensä Paulin kanssa. Molemmat jäivät orvoiksi vanhempiensa kuoltua, ja Irena on ollut sijaiskodissa koko ikänsä. Paul ei ollut yhtä onnekas, vaan vietti lapsuutensa laitoksissa ja vankiloissa. He palaavat Paulin kotiin, jossa hänen kreolilainen taloudenhoitajansa Female (lausutaan feh-MAH-leh) auttaa Irenaa asettumaan veljensä taloon. Myöhemmin, kun Irena nukkuu, Paul tarkkailee häntä saalistavalla katseella. Samana yönä prostituoitu kävelee rähjäiseen motelliin tapaamaan pukua, mutta sen sijaan musta pantteri raatelee häntä. Poliisi ottaa pantterin kiinni eläintieteilijöiden avustuksella: Oliver Yates, Alice Perrin ja Joe Creigh.Samana aamuna Irena herää ja huomaa, että hänen veljensä on kadonnut. Nainen arvelee, että hän lähti lähetystyöhön ja palaa kotiin myöhemmin. Hän patistaa Irenaa nauttimaan New Orleansista yksin. Kun Irena vierailee paikallisessa eläintarhassa, häntä vetää puoleensa juuri vangittu pantteri, ja hän jää sinne pitkäksi aikaa sulkemisaikojen jälkeen. Kun eläintarhan intendentti Oliver huomaa hänet, hän juoksee ja kiipeää puuhun. Oliver rauhoittaa hänet, vie hänet illalliselle ja tarjoaa hänelle lopulta töitä lahjatavarakaupasta. Irena nauttii työstään Oliverin ja Alicen rinnalla, kunnes eräänä päivänä hän näkee uuden pantterin repivän Joen käden irti häkkien rutiinisiivouksen aikana, mikä johtaa Joen kuolemaan. Oliver päättää lopettaa kissan, mutta huomaa, että eläin on karannut ja jättänyt häkkiinsä sulaneen lihan ja sisälmysten lätäkön.Pian Paul ilmestyy paikalle ja kertoo Irenalle heidän perheensä ihmiskissaperinnöstä. Jos ihmiskissa parittelee ihmisen kanssa, se muuttuu pantteriksi, ja vain tappamalla ihmisen ihmiskissa voi saada takaisin ihmismuodon. Irena kertoo myös, että heidän vanhempansa olivat itse asiassa veli ja sisko, koska ihmiskissat ovat sukurutsaisia ja vain seksi toisen ihmiskissan kanssa estää muodonmuutoksen. Hän lähestyy siskoaan seksuaalisesti siinä toivossa, että tämä ymmärtäisi heidän ahdinkonsa ja hyväksyisi sen, mutta tämä ei ymmärrä ja pakenee. Hän juoksee ja pysäyttää poliisiauton, mutta miettii uudelleen veljensä ilmiantamista. Mutta on liian myöhäistä, sillä poliisikoira haistaa talon sisällä jotain, ja etsivä kutsutaan paikalle. Gallierien kellarista poliisi löytää kahleita, luita ja kymmenien ruumiiden jäänteitä. He päättelevät, että kellarissa on pidetty villieläintä, ja kutsuvat Oliverin tutkimaan asiaa.Vaarallista veljeään pakoon lähtenyt Irena turvautuu turhautuneeseen romanssiin Oliverin kanssa peläten, mitä voi tapahtua, jos hän harrastaa seksiä Oliverin kanssa. Eräänä yönä Paul (pantterin muodossa) murtautuu Oliverin taloon aikomuksenaan tappaa hänet saadakseen Irenan itselleen, mutta Alice ampuu hänet. Oliver tekee pantterille ruumiinavauksen, leikkaamalla sen auki, vihreä kaasu pääsee ulos ja hän löytää kissan sisältä ihmisen ruumiin. Ennen kuin hän ehtii dokumentoida löydön, eläin on sulanut samaan lihan ja sisälmysten lammikkoon kuin ennenkin.Irena on nyt loukussa. Paul oli ainoa ihminen, jonka kanssa sen oli turvallista paritella. Jos se ottaa ihmisrakastajan, sen on tapettava saadakseen takaisin ihmismuodon. Lopulta Irena harrastaa seksiä Oliverin kanssa, muuttuu pantteriksi ja pakenee, säästäen Oliverin hengen. Hän pakenee, mutta jää myöhemmin poliisin loukkuun sillalle. Pian Oliverin saavuttua paikalle Irena näkee hänet, hyppää sillalta ja pakenee. Oliver tajuaa, minne Irena on menossa, ja kohtaa Irenan syrjäisessä järvitalossa, jossa hän on saanut takaisin ihmismuodon tappamalla talon talonmiehen. Irena kertoo Oliverille, ettei hän tappanut häntä, koska rakastaa häntä, ja rukoilee häntä antamaan hänen "olla omiensa kanssa". Oliver sitoo Irenan kädet ja jalat sängyn pylväisiin ja ryhtyy harrastamaan seksiä hänen kanssaan tietäen, mikä hänestä tulee.Myöhemmin Oliver on eläintarhassa töissä. Tähän mennessä hänellä ja Alicella on romanttinen suhde. Hän kävelee häkin luokse, jossa on musta pantteri, jonka oletetaan olevan Irena, ja ruokkii ja silittää eläintä rennosti käsin.</w:t>
      </w:r>
    </w:p>
    <w:p>
      <w:r>
        <w:rPr>
          <w:b/>
        </w:rPr>
        <w:t xml:space="preserve">Tulos</w:t>
      </w:r>
    </w:p>
    <w:p>
      <w:r>
        <w:t xml:space="preserve">Kenen veli on kadonnut?</w:t>
      </w:r>
    </w:p>
    <w:p>
      <w:r>
        <w:rPr>
          <w:b/>
        </w:rPr>
        <w:t xml:space="preserve">Esimerkki 2.3322</w:t>
      </w:r>
    </w:p>
    <w:p>
      <w:r>
        <w:t xml:space="preserve">Jossain syvällä Santa Fén autiomaassa on tapahtunut useita verisiä murhia... todellinen tappokierre. Paikallinen poliisiasema on sekaisin. Ylikomisario Billings, konstaapelit Degrasso ja Wright ovat ottaneet kiinni kolme todistajaa: Konstaapeli Jack Bennet, yksi heistä, kova, mutta viimeaikaisten tapahtumien runtelema; Bobby, nuori, kokaiinin pilvessä kuin leija; ja Stephanie, kahdeksanvuotias, joka on juuri nähnyt, kuinka kaksi haalareihin, hanskoihin, saappaisiin ja kauhistuttavasti epämuodostaviin lateksinaamareihin pukeutunutta hahmoa on murhannut raa'asti hänen perheensä. FBI on nyt mukana, ja kun silminnäkijät kertovat tarinansa yksi kerrallaan FBI:n agenteille, jotka ovat nyt ottaneet ohjat käsiinsä, murhatapahtumat purkautuvat silmiemme edessä. On kuitenkin selvää, että pikku Stephanie tietää jotain muutakin. Ja sitten on löydetty vielä kolme ruumista...</w:t>
      </w:r>
    </w:p>
    <w:p>
      <w:r>
        <w:rPr>
          <w:b/>
        </w:rPr>
        <w:t xml:space="preserve">Tulos</w:t>
      </w:r>
    </w:p>
    <w:p>
      <w:r>
        <w:t xml:space="preserve">Kuinka monta ruumista löytyi vielä Stephanien vanhempien murhan jälkeen?</w:t>
      </w:r>
    </w:p>
    <w:p>
      <w:r>
        <w:rPr>
          <w:b/>
        </w:rPr>
        <w:t xml:space="preserve">Esimerkki 2.3323</w:t>
      </w:r>
    </w:p>
    <w:p>
      <w:r>
        <w:t xml:space="preserve">Tohtori Edward Pretorius (Ted Sorel) on tiedemies, joka on kehittänyt Resonaattorin, koneen, jonka avulla jokainen, joka on sen kantaman sisällä, voi nähdä normaalin havaittavan todellisuuden ulkopuolelle. Hänen apulaisensa, tohtori Crawford Tillinghast (Jeffrey Combs), aktivoi koneen ja näkee pian outoja olentoja ilmassa. Kun yksi niistä puree häntä, hän kehottaa Pretoriusta sammuttamaan koneen. Hullu Pretorius kuitenkin kieltäytyy. Tapahtumat etenevät niin pitkälle, että Crawford joutuu paniikkiin ja pakenee ulos. Kun poliisi saapuu paikalle, he löytävät Pretoriuksen mestattuna. Crawford pidätetään ja häntä syytetään murhasta.Crawford viedään psykiatriselle osastolle, jossa häntä hoitaa tohtori Katherine McMichaels (Barbara Crampton). Crawfordin kerrottua Pretoriuksen kuolemasta Katherine määrää, että Crawfordille tehdään tietokonetomografia, joka osoittaa, että Crawfordin käpyrauhanen on laajentunut ja kasvaa. Katherine on vakuuttunut Crawfordin syyttömyydestä ja vapauttaa hänet huostaansa ja aikoo viedä hänet takaisin Pretoriuksen taloon ja Resonaattoriin. Heidän mukanaan on etsivä Bubba Brownlee (Ken Foree), joka tutki Pretoriuksen kuolemaa.Palattuaan talolle Katherine ja Crawford rakentavat Resonaattorin uudelleen. Crawford aktivoi koneen uudelleen, mikä saa aikaan sen, että lisää olentoja ilmestyy. Vakavasti epämuodostunut Pretorius, joka on yhä elossa, ilmestyy ullakolle ja kertoo kolmikolle tuonpuoleisesta maailmasta, joka on tavallista todellisuutta miellyttävämpi. Paniikkiin joutunut Crawford sammuttaa resonaattorin, jolloin Pretorius ja olennot katoavat. seuraavana aamuna Katherine vaatii, että resonaattori voisi valottaa skitsofrenian uhreja ja mahdollisia hoitokeinoja, ja ehdottaa, että he laittaisivat koneen takaisin päälle, mutta Bubba ja Crawford ovat eri mieltä. Bubban ja Crawfordin nukkuessa Katherine nousee takaisin ylös tunteakseen koneen tuottaman mielihyvän ja kytkee sen takaisin päälle tuoden esiin huolestuneen Crawfordin ja nyt lähes tunnistamattoman ja mutatoituneen Pretoriuksen. Bubba astuu paikalle, kun Pretorius nappaa Katherinen ja valmistautuu syömään hänen mielensä ja viemään hänet tuonpuoleiseen maailmaan. Crawford ja Bubba menevät kellariin sammuttamaan sähköt, mutta kohtaavat jättimäisen matohirviön. Bubba onnistuu sammuttamaan virran, pelastamaan Crawfordin ja Katherinen ja lähettämään Pretoriuksen pois.Kun Bubba päättää, että heidän pitäisi lähteä talosta, yhtäkkiä Pretorius palaa jotenkin takaisin ja resonaattori käynnistyy uudelleen, kun kaikki kolme juoksevat ullakolle sammuttamaan sen. Katherinen ja Crawfordin kimppuun hyökkäävät pienet mehiläismäiset olennot, ja kun Bubba työntää ne pois tieltä, hänet ahmitaan luuhun asti. Crawford taistelee Pretoriusta vastaan ja onnistuu vapauttamaan Katherinen, mutta sitten hänen suurentunut käpyrauhasensa ponnahtaa ulos hänen otsastaan. Katherine oikosulkee koneen suihkuttamalla sitä toistuvasti sammuttimella, minkä jälkeen hän vie Crawfordin takaisin sairaalaan, jossa hänet tutkitaan mielisairauden ja skitsofrenian varalta, sillä hänen tarinansa oli aivan samanlainen kuin Crawfordin. Kun sadistinen henkilökunnan jäsen valmistelee Katherinea shokkihoitoa varten, Crawfordille on kehittynyt ylivoimainen nälkä ihmisaivoihin ja hän tappaa tohtori Blochin (Carolyn Purdy-Gordon). Katherine pakenee ja ajaa takaisin talolle pommi mukanaan ja hullu Crawford hänen perässään.Katherine laittaa pommin resonaattoriin ja lähtee lähtemään, kun Crawford hyökkää hänen kimppuunsa. Kun Crawford aikoo syödä hänen aivonsa, Crawford puree Crawfordin käpyrauhasen irti, jolloin tämä palaa järkiinsä. Täysin epämuodostunut, mutatoitunut Pretorius kuitenkin vetää Crawfordin pois ja syö hänet. Katherine pääsee lopulta pakoon, juuri kun koko ullakko räjähtää. hän laskeutuu jaloilleen, joista toinen murtuu, ja kun naapurit kerääntyvät hänen ympärilleen, hän muuttuu nyyhkytyksestä hysteeriseen nauruun kertoessaan heille: "Se söi hänet!".</w:t>
      </w:r>
    </w:p>
    <w:p>
      <w:r>
        <w:rPr>
          <w:b/>
        </w:rPr>
        <w:t xml:space="preserve">Tulos</w:t>
      </w:r>
    </w:p>
    <w:p>
      <w:r>
        <w:t xml:space="preserve">Katkaiseeko hän jalkansa laskeutuessaan?</w:t>
      </w:r>
    </w:p>
    <w:p>
      <w:r>
        <w:rPr>
          <w:b/>
        </w:rPr>
        <w:t xml:space="preserve">Esimerkki 2.3324</w:t>
      </w:r>
    </w:p>
    <w:p>
      <w:r>
        <w:t xml:space="preserve">Shanghai, 1942: Toisen maailmansodan aikainen japanilaisten miehitys tässä kiinalaisessa kaupungissa jatkuu edelleen. Rouva Mak, hienostunut ja varakas nainen, kävelee kahvilaan, soittaa puhelun ja istuu sitten odottamaan. Hän muistaa, miten hänen tarinansa alkoi useita vuosia aiemmin, vuonna 1938 Kiinassa. Itse asiassa hän ei ole rouva Mak, vaan ujo Wong Chia Chi (Tang Wei). Toisen maailmansodan ollessa käynnissä Wong on jäänyt isänsä taakse, joka on paennut Englantiin. Yliopiston ensikertalaisena hän tapaa opiskelutoverinsa Kuang Yu Minin (Wang Leehom), joka on perustanut draamayhdistyksen pönkittääkseen isänmaallisuutta. Teatteriryhmän uutena naispääosan esittäjänä Wong tajuaa löytäneensä kutsumuksensa, sillä hän kykenee liikuttamaan ja innostamaan yleisöä ja Kuangia. hän kutsuu koolle opiskelijoiden ydinryhmän toteuttamaan radikaalin ja kunnianhimoisen suunnitelman salamurhata Japanin huippuyhteistyökumppani Yee (Tony Leung). Jokaisella opiskelijalla on oma roolinsa; Wong on rouva Mak, joka voittaa Yeen luottamuksen ystävystymällä hänen vaimonsa (Joan Chen) kanssa ja vetää sitten miehen mukaan suhteeseen. Wong muuttuu täysin sisältä ja ulkoa, ja skenaario etenee käsikirjoituksen mukaan, kunnes odottamaton kohtalokas käänne saa hänet pakenemaan.Shanghai, 1941: Wong, joka on muuttanut Hongkongista, käy läpi elämänsä vaiheita, kun miehityksen loppua ei ole näkyvissä. Hänen yllätyksekseen Kuang palaa hänen elämäänsä. Hän on nyt osa järjestäytynyttä vastarintaa ja värvää hänet jälleen rouva Makiksi, jotta hän voisi jatkaa juonta Yeen tappamiseksi, josta on tullut kollaboratiivisen salaisen palvelun johtajana entistäkin tärkeämpi osa nukkehallitusta. Kun Wong palaa aiempaan rooliinsa ja joutuu yhä lähemmäs vaarallista saalistaan, hän huomaa identiteettinsä joutuvan äärirajoille...</w:t>
      </w:r>
    </w:p>
    <w:p>
      <w:r>
        <w:rPr>
          <w:b/>
        </w:rPr>
        <w:t xml:space="preserve">Tulos</w:t>
      </w:r>
    </w:p>
    <w:p>
      <w:r>
        <w:t xml:space="preserve">Toisen maailmansodan Japanin miehitys tässä kiinalaisessa kaupungissa jatkuu edelleen.mistä kaupungista juoni kertoo?</w:t>
      </w:r>
    </w:p>
    <w:p>
      <w:r>
        <w:rPr>
          <w:b/>
        </w:rPr>
        <w:t xml:space="preserve">Esimerkki 2.3325</w:t>
      </w:r>
    </w:p>
    <w:p>
      <w:r>
        <w:t xml:space="preserve">Häikäilemätön Solly Caspar taistelee säilyttääkseen Bay Cityn rikollisen toiminnan hallinnan, kun Frank Jansen (Kent Taylor), rehellinen mies ja pormestariehdokas, aloittaa voimakkaan rikollisuuden vastaisen kampanjan. Caspar antaa oikealle kädelleen Ben Gracelle tehtäväksi kaivaa likaa ehdokkaasta ja pilata hänen mahdollisuutensa tulla valituksi. ben seuraa ehdokkaan seksikästä punatukkaista sihteeriä June Lyonsia (Rhonda Fleming) vankilaan, josta tämä on noutamassa yhtä lailla tulipunapukuista ja seksikästä kleptomaanisiskoaan Dorothya (Arlene Dahl). June on myös Jansenin tyttöystävä, mutta heidän suhteensa on vielä vain sosiaalinen, eikä sillä ole mitään tekemistä töiden kanssa - mutta seuratessaan häntä Ben on alkanut ihastua Juneen. ben antaa Juneen raskauttavia todisteita Casparista, joka löi häntä, koska hän ei antanut mitään likaa Junen pomosta. Benin tekemä nauha todistaa, että Caspar tappoi Jansenia tukevan ristiretkeläisen lehtimiehen, ja Caspar joutuu lähtemään kaupungista. Ben ottaa haltuunsa rahankeräyksen Junen tietämättä, ja sillä välin hänen seksuaalisesti latautunut siskonsa tuntee vetoa Beniin. Hän yrittää iskeä häntä Casparille aiemmin kuuluneessa rantatalossa ja melkein tappaa Benin vahingossa keihäsaseella. Tyttö menee uimaan leopardikuvioisessa uimapuvussa, ja sen jälkeen näemme heidät sohvalla, tytön täysin pukeutuneena ja hyvin tyytyväisen näköisenä, kun taas Ben näyttää syylliseltä. Kun Dorothy kuulee, ettei hän ole koskaan vienyt Junea sinne, hän sanoo: "Pisteet pikkusiskolle", ja myöhemmin hän kertoo Junelle, että he harrastivat seksiä. Myöhemmin June ottaa Benin tästä puheeksi, mutta tämä ei koskaan vastaa suoraan syytökseen, vaan sanoo, että hän todella haluaa Junea. Kun Ben ja Dorothy ovat yhä rantamökillä, yksi Casparin miehistä, joka oli vangittu Benin tietojen takia, tulee hänen peräänsä aseen kanssa, mutta Ben haavoittaa häntä - ja kertoo sitten, että hän oli se, joka maksoi takuut.Kun poliisit pidättävät Dorothyn kaulakorun varastamisesta, Ben puuttuu asiaan Dorothyn puolesta, mikä saa Junen viimein tajuamaan, ettei Dorothy olekaan niin rehellinen kuin miltä hän vaikutti. Jansen, joka rakastaa Junea, vaatii, että hänen siskonsa on palattava vankilaan. caspar palaa kostamaan ja löytää Dorothyn yksin rantatalosta. Hän heittäytyy Casparin ja tämän rahojen kimppuun, eikä välitä edes siitä, että June ilmestyy paikalle ja Caspar päättää murhata hänet. June ampuu häntä ensin keihäsaseella ja sitten kahdesti omalla aseellaan.Ben saapuu paikalle ja haluaa Junen lähtevän pois hänen ja rahojen kanssa. June kieltäytyy. Caspar, joka ei ole vielä kuollut, haavoittaa Beniä, kerää sitten miehensä ja palaa viimeistelemään työn. Ben antautuu sillä ehdolla, etteivät June ja Dorothy loukkaannu, ja pilkkaa Casparia, joka ampuu häntä useita kertoja - hän ei tajua, että Ben on soittanut ystävälleen Dietzille, poliisipäällikölle, ja tämä on juuri saapumassa paikalle täydellä joukolla. Poliisi tunkeutuu taloon ja pidättää Casparin ja hänen miehensä, jolloin jengi hajoaa lopullisesti. Pahoin haavoittunut Ben viedään sairaalaan, ja hänen kohtalonsa on epävarma, ja June lähtee hänen mukaansa ja jättää Dorothyn Jansenin luo.</w:t>
      </w:r>
    </w:p>
    <w:p>
      <w:r>
        <w:rPr>
          <w:b/>
        </w:rPr>
        <w:t xml:space="preserve">Tulos</w:t>
      </w:r>
    </w:p>
    <w:p>
      <w:r>
        <w:t xml:space="preserve">Kuka on rantatalossa?</w:t>
      </w:r>
    </w:p>
    <w:p>
      <w:r>
        <w:rPr>
          <w:b/>
        </w:rPr>
        <w:t xml:space="preserve">Esimerkki 2.3326</w:t>
      </w:r>
    </w:p>
    <w:p>
      <w:r>
        <w:t xml:space="preserve">26. vuosisadalla ihmiskunta on lähtenyt ylikansoitetusta Maasta siirtolaiseksi uuteen aurinkokuntaan. Keskeiset planeetat muodostivat Allianssin ja voittivat sodan ulompia planeettoja vastaan, jotka kieltäytyivät liittymästä Allianssiin. Allianssin tiedemiehet ovat pakottaneet River Tamin (Summer Glau) psyykkiseksi salamurhaajaksi. Hänen veljensä Simon (Sean Maher) pelastaa hänet. Koulutuksensa aikana River luki vahingossa useiden upseerien ajatuksia ja sai tietää hallituksen huippusalaisuuksia. Tämän vuoksi Allianssin huippuagentti, joka tunnetaan vain nimellä Operative (Chiwetel Ejiofor), saa tehtäväkseen ottaa hänet takaisin.Sisarukset ovat löytäneet turvapaikan kuljetusalus Serenityltä kapteeni Malcolm "Mal" Reynoldsin (Nathan Fillion), perämies Zoe Washburnen (Gina Torres), lentäjä Hoban "Wash" Washburnen (Alan Tudyk), palkkasoturi Jayne Cobbin (Adam Baldwin) ja mekaanikko Kaylee Fryen (Jewel Staite) kanssa. Simonin vastalauseista huolimatta Mal ottaa Riverin mukaan pankkiryöstöön, jossa raakalaismaiset ja kannibalistiset Reaverit hyökkäävät heidän kimppuunsa. He pakenevat, mutta Simon päättää, että hän ja River lähtevät Serenitystä seuraavassa satamassa. Perillä televisiomainos saa kuitenkin Riverin hyökkäämään lukuisten baarin asiakkaiden kimppuun, ja Mal vie sisarukset takaisin alukseen. Miehistö ottaa yhteyttä erakoituneeseen hakkeri Mr Universeen (David Krumholtz), joka löytää alitajuisen viestin, joka on suunniteltu käynnistämään Riverin henkinen ehdollistaminen. Hän huomaa, että River kuiskasi "Miranda" ennen hyökkäystä, ja varoittaa, että joku muukin näki kuvamateriaalin." Mal kutsutaan tapaamaan Inara Serraa (Morena Baccarin), Serenityn entistä asukasta. Vaikka Mal tietää, että häntä pidetään panttivankina ansana, hän lähtee pelastamaan häntä. Operaatio kohtaa Malin ja lupaa päästää hänet vapaaksi, jos hän luovuttaa Riverin. Mal kieltäytyy ja pakenee Inaran kanssa. River paljastaa, että Miranda on planeetta, joka sijaitsee Reavereja kuhisevan avaruusalueen takana. Miehistö lentää Haven-planeetalle miettimään seuraavaa siirtoaan. He löytävät Havenin tuhoutuneena ja heidän vanhan ystävänsä Shepherd Bookin (Ron Glass) kuolettavasti haavoittuneena. Operatiivinen väittää olevansa vastuussa murhista. Hän lupaa jatkaa heidän takaa-ajamistaan ja tappaa kaikki heitä avustavat, kunnes saa Riverin kiinni.Miehistön vastustuksesta huolimatta Mal naamioi Serenityn Reaver-alukseksi ja matkustaa Mirandaan. Planeetalta miehistö löytää kaikki sen siirtolaiset kuolleina ja Allianssin tutkimusryhmän viimeisen elossa olevan jäsenen (Sarah Paulson) tallenteen. Hän selittää, että Mirandan ilmaan on lisätty kokeellista kemikaalia, joka on suunniteltu tukahduttamaan aggressioita. Useimmista asukkaista tuli niin tottelevaisia, että he lakkasivat suorittamasta kaikkia päivittäisiä elintoimintoja ja antoivat itsensä kuolla. Pieni osa väestöstä reagoi päinvastoin ja muuttui äärimmäisen aggressiiviseksi ja väkivaltaiseksi, muuttuen Reavereiksi." Herra Universe suostuu lähettämään tallenteen, mikä houkuttelee miehistön Operatiivin luo. Operaatio kuitenkin haavoittaa häntä kuolettavasti, tuhoaa hänen lähetyslaitteensa ja valmistelee väijytystä. Vaikka Mal epäilee ansaa, hänen on toimitettava nauhoitus. Matkalla he provosoivat Reaver-laivaston jahtaamaan heitä. Kun Reaverin laivasto törmää odottavaan Allianssin laivastoon, Serenity syöksyy maahan lähetystornin lähelle. Wash kuolee pian sen jälkeen, ja miehistö taistelee viimeisen kerran Reavereita vastaan, jotta Malilla olisi aikaa lähettää nauhoitus. Herra Universumin ennen kuolemaansa nauhoittaman viestin kautta Mal saa tietää varalähettimestä. Saatuaan vakavia vammoja miehistö vetäytyy räjähdysovien taakse, jotka eivät sulkeudu kunnolla. Reaver ampuu aukon läpi ja haavoittaa Simonia vakavasti, jolloin River sukeltaa ovien läpi ja sulkee ne, kun Reaverit raahaavat hänet pois. Varalähettimessä Mal tekee Operatiivin toimintakyvyttömäksi ja pakottaa hänet katsomaan lähetystallenteen. Mal palaa miehistön luo, ja räjähdysovet avautuvat paljastaen, että River on tappanut kaikki Reaverit. Allianssin joukot saavuttavat ryhmän, mutta Operatiivinen käskee heitä pysähtymään. Operatiivinen antaa lääkintäapua ja resursseja Serenityn korjaamiseksi. Operatiivinen kertoo Malille, että lähetys on heikentänyt Allianssin hallitusta. Vaikka hän yrittää vakuuttaa parlamentille, että River ja Simon eivät enää ole uhka, hän ei voi taata, että Allianssi lopettaa heidän takaa-ajonsa. Serenity lähtee matkaan Riverin ollessa Malin perämiehenä.</w:t>
      </w:r>
    </w:p>
    <w:p>
      <w:r>
        <w:rPr>
          <w:b/>
        </w:rPr>
        <w:t xml:space="preserve">Tulos</w:t>
      </w:r>
    </w:p>
    <w:p>
      <w:r>
        <w:t xml:space="preserve">Kuka haavoittuu kuolettavasti Havenissa?</w:t>
      </w:r>
    </w:p>
    <w:p>
      <w:r>
        <w:rPr>
          <w:b/>
        </w:rPr>
        <w:t xml:space="preserve">Esimerkki 2.3327</w:t>
      </w:r>
    </w:p>
    <w:p>
      <w:r>
        <w:t xml:space="preserve">Tohtori Benjamin Stone on lupaava nuori kirurgi, joka työskentelee Washington D.C:ssä ja aikoo ansaita enemmän rahaa työskentelemällä Beverly Hillsin plastiikkakirurgille. Viimeisenä päivänään hän tajuaa, ettei kukaan hänen kollegoistaan välitä hänestä tarpeeksi hyvästelläkseen hänet, vaan jättää hänelle kakun, jossa on kuorrutteesta tehty loukkaus. 1956 Porsche 356 Speedsterillä länteen ajava Stone väistää ohittaakseen lehmän moottoritiellä ja törmää hallitsemattomasti paikallisen asukkaan aitaan Gradyn maaseutukylässä Etelä-Carolinassa. Asukas on paikallinen tuomari Evans, joka tuomitsee Stonen rangaistukseksi yhdyskuntapalveluun läheisessä sairaalassa sen sijaan, että hän antaisi Stonen maksaa aidan käteisellä. Ben ilmoittautuu paikalliseen klinikkaan, jossa sairaanhoitaja Packer nöyryyttää häntä entisestään kirjaamalla hänen yhdyskuntapalvelutuntinsa kellottamalla hänet sisään ja ulos kuin tehdastyöläisen. vaikka Ben on järkyttynyt, hän ystävystyy pormestari Nick Nicholsonin kanssa, joka on myös kaupungin kahvilan omistaja, sekä Melvinin, paikallisen mekaanikon kanssa, jonka tehtävänä on korjata hänen autonsa. Ben huomaa pian, että klinikkatyö on rennompaa kuin päivystyspoliklinikalla, johon hän on tottunut yksinkertaisten tapausten, kuten silmälasejaan puhdistamatta jättävän iäkkään potilaan silmien edessä olevien pilkkujen, onkikoukun puukottamisen ja jopa postin lukemisen nuorelle lukutaidottomalle pariskunnalle, Kylen ja Mary Owensille, jonka vauvan hän myöhemmin synnyttää.Pikkukaupunkikokemus tekee Benistä pian nöyrän, kun hän diagnosoi erään nuoren pojan kohdalla väärin mitraaliläpän regurgitaation, joka johtaa myöhäiseen syanoosiin, ja tätä tapausta kaupungin kärttyisä lääkäri Aurelius Hogue hoitaa Coca-Colalla. Hogue selittää, että poika oli pureskellut isänsä tupakkaa ja saanut liikaa vismuttisubnitraattia happamuudensäätöaineena, mikä aiheutti sinisen värin; limonadin hiilihappokomponentti helpottaisi hänen vatsakipuaan. Heidän välilleen syntyy lopulta side, kun Ben pelastaa Hoguen tämän saatuaan lähes kuolemaan johtaneen sydänkohtauksen. Koska Hogue on innokas jäämään eläkkeelle, paikalliset kehottavat Beniä jäämään ja korvaamaan hänet, vaikka hänen orastava romanssinsa poikamaisen ambulanssinkuljettajan Vialulan, joka tunnetaan paremmin nimellä "Lou", kanssa, joka on nelivuotiaan Emman yksinhuoltajaäiti, houkuttelee häntä. Pian Ben tunnustaa hänelle, että hän on kasvanut Indianan maaseudulla sijaitsevassa pikkukaupungissa, jossa hänen vanhempansa asuivat ja kuolivat, ja kuinka hän ei voi nähdä itseään rajoittuneena pikkukaupunkiin. loun perässä juoksee myös paikallinen vakuutusmyyjä Hank Gordon. Hän odottaa Beniä pormestarin järvenrantamökillä, jossa Ben on majoittunut. Ben odottaa riitaa, mutta Hank selittää, että vaikka hän ei voi antaa Loulle sitä, mitä Ben voi, hän on silti parempi mies Loulle. Miesten keskustelun jälkeen Ben tajuaa, ettei ole tarpeeksi epäitsekäs elämään Loun kanssa, ja aikoo olla tapaamatta häntä enää. Ben armahdetaan pian yhdyskuntapalvelusta Hoguen pelastamisen vuoksi, jolloin hän voi lähteä Kaliforniaan työhaastatteluun. Kun hänen autonsa on korjattu, hän yrittää livahtaa pois kaupungista, mutta hänen lähtönsä viivästyy, kun hän löytää Kylen ja Mary Owensin tien varrelta, ja Mary on syvässä synnytyksessä. Kun hän on synnyttämässä heidän lastaan, traktorin perävaunu törmää hänen Porscheensa, ja hänen on lähdettävä kaupungista ilman sitä: koko kaupunki tulee saattamaan häntä taksilla. länsirannikolla Benin uusi pomo, tohtori Halberstrom, palkkaa hänet työhaastattelussa Hoguen yllättävän suosituksen perusteella. Pian Ben kuitenkin kyllästyy Beverly Hillsin pinnallisuuteen ja menee jopa niin pitkälle, että soittaa tarkistamaan puhelimestaan Gradyn sään. Seuraavana päivänä hän saa yllättäen töissä viestin naiselta, jolla on "raskas etelävaltioiden aksentti", ja ryntää ravintolaan, jonka parkkipaikalla hän huomaa entisöidyn Porschen. Nancy Lee, pormestarin tytär, ja Hank ovat tulleet Kaliforniaan, ja Hank kertoo Benille noudattaneensa omaa neuvoaan "tehdä se, mitä miehen on tehtävä". Ben palaa Gradyyn toivoen voivansa paikata välinsä Loun kanssa, joka ottaa hänet takaisin.</w:t>
      </w:r>
    </w:p>
    <w:p>
      <w:r>
        <w:rPr>
          <w:b/>
        </w:rPr>
        <w:t xml:space="preserve">Tulos</w:t>
      </w:r>
    </w:p>
    <w:p>
      <w:r>
        <w:t xml:space="preserve">Missä tohtori Benjamin Stone harjoitteli?</w:t>
      </w:r>
    </w:p>
    <w:p>
      <w:r>
        <w:rPr>
          <w:b/>
        </w:rPr>
        <w:t xml:space="preserve">Esimerkki 2.3328</w:t>
      </w:r>
    </w:p>
    <w:p>
      <w:r>
        <w:t xml:space="preserve">Köyhä ja köyhä Woody Woodpecker istuu ränsistyneessä mökissään kaupungin kaatopaikan reunalla, melkein kokonaan laskujen ympäröimänä. "Olisinpa rikas", hän sanoo. Kun hän puhuu, esiin putkahtaa nelilehtinen apila. Se muuttuu pieneksi, vihreäksi tikuksi, joka väittää olevansa haltija nimeltä O'Toole. Näytettyään Woodylle muutamia temppujaan menninkäinen kertoo Woodylle, että hän on tullut tuomaan hänelle kolme toivomusta. "Toivon, että olisin rikas. Anna minulle kultaa", Woody sanoo. "Löydät sen sateenkaaren päästä", O'Toole sanoo. Woody liukuu kultakasaan. Hän täyttää pussin kullalla ja lähtee juoksemaan. Woody poistuu pankin ovesta ja laukaisee hälytyksen, joka tuo poliisin paikalle. Kun kahden poliisin käsiraudoissa olevaa Woodya viedään pois, Woody sanoo O'Toolelle: "Kunpa olisin päässyt pois tästä. Vie minut kotiin." "Se on toive numero kaksi", O'Toole sanoo ja toteuttaa toiveen. Niinpä Woody on taas samassa paikassa, josta hän aloitti, laskujen ympäröimänä, kun O'Toole sanoo Woodylle, että hänen pitäisi tehdä töitä sen eteen, mitä hän saa. Kun O'Toole alkaa lähteä, Woody muistaa, että hänellä on vielä yksi toive, joten hän sanoo O'Toolelle: "Painu helvettiin". Niinpä O'Toole, menninkäinen, palaa takaisin paikasta, jonne hän kerran tuli - tulikiven ja liekkien kodistaan. Se päättyi siihen, että Dante, puupiru, kertoi O'Toolelle: "Sinä kulutit taas tervetulleeksi sinne".</w:t>
      </w:r>
    </w:p>
    <w:p>
      <w:r>
        <w:rPr>
          <w:b/>
        </w:rPr>
        <w:t xml:space="preserve">Tulos</w:t>
      </w:r>
    </w:p>
    <w:p>
      <w:r>
        <w:t xml:space="preserve">Mikä on menninkäisen nimi?</w:t>
      </w:r>
    </w:p>
    <w:p>
      <w:r>
        <w:rPr>
          <w:b/>
        </w:rPr>
        <w:t xml:space="preserve">Esimerkki 2.3329</w:t>
      </w:r>
    </w:p>
    <w:p>
      <w:r>
        <w:t xml:space="preserve">Bengalilaisten elokuvien tähti, kuuluisa näyttelijä Arindam (Uttam Kumar) on kutsuttu pääkaupunkiin vastaanottamaan arvostettu palkinto. Koska kaikki lennot on varattu, hänen on pakko matkustaa junalla Kalkutasta New Delhiin. Hän on huonolla tuulella, sillä aamun lehdet ovat täynnä hänen osallisuuttaan riitaan ja hänen uusimman elokuvansa on määrä olla hänen ensimmäinen floppinsa. ravintolavaunussa hän tapaa Aditin (Sharmila Tagore), nuoren toimittajan, joka toimittaa vakavasti otettavaa naistenlehteä. Aditi on täynnä halveksuntaa miehen kaltaisia kohtaan, mutta aikoo salaa haastatella miestä, koska hän uskoo, että siitä saisi myytävän "kopion". Se johtaa pian siihen, että mies vuodattaa esiin elämänhistoriansa. Aditi tekee salaa muistiinpanoja. Hän kuulustelee kriittisesti tähteä, ja tähti päätyy tarkastelemaan elämäänsä uudelleen. Aditin kanssa käydyissä keskusteluissa hän paljastaa menneisyytensä ja syyllisyytensä. hän puhuu Shankardasta, mentoristaan, ja vie meidät varhaisnuoruuteensa. Hän myy itsensä elokuviin ja luopuu teatterista vastoin vanhan opettajansa toiveita... Hänen ensimmäinen kuvauspäivänsä ja se, että menestynyt näyttelijä Mukunda Lahiri sivuuttaa hänet. Muutamaa vuotta myöhemmin Mukunda Lahiri, joka on nyt unohdettu näyttelijä useiden floppien jälkeen, tulee hänen luokseen anelemaan pientä roolia. Hän torjuu ikääntyvän näyttelijän kostoksi. Hän turvautuu alkoholiin. Ja hänen kieltäytymisensä auttamasta ystävää politiikassa. junamatkan loppupuolella hän on humalassa ja harkitsee itsemurhaa. Hän pyytää konduktööriä hakemaan Aditin. Hän alkaa tunnustaa suhteen naimisissa olevan naisen kanssa. Mutta Aditi pysäyttää hänet. Kyseessä oli suhde sydämettömän ja kunnianhimoisen Promilan kanssa, joka päättyi tappeluun tämän aviomiehen kanssa.Kun tähti elää uudelleen ja tutkii elämäänsä Aditin kanssa, heidän välilleen syntyy side. Aditi tajuaa, että kuuluisuudesta ja menestyksestä huolimatta Arindam on yksinäinen mies, joka tarvitsee hänen myötätuntoaan ja ymmärrystään. Kunnioittaakseen Adartin suoraa tunnustusta hän päättää salata tarinan ja repii kirjoittamansa muistiinpanot. Hän antaa sankarin säilyttää julkisuuskuvansa.</w:t>
      </w:r>
    </w:p>
    <w:p>
      <w:r>
        <w:rPr>
          <w:b/>
        </w:rPr>
        <w:t xml:space="preserve">Tulos</w:t>
      </w:r>
    </w:p>
    <w:p>
      <w:r>
        <w:t xml:space="preserve">Kenet Arindam Mukherjee tapasi junassa?</w:t>
      </w:r>
    </w:p>
    <w:p>
      <w:r>
        <w:rPr>
          <w:b/>
        </w:rPr>
        <w:t xml:space="preserve">Esimerkki 2.3330</w:t>
      </w:r>
    </w:p>
    <w:p>
      <w:r>
        <w:t xml:space="preserve">Salaperäinen nainen nimeltä Emily (Arless) suostuttelee Venturassa, Kaliforniassa sijaitsevan hotellin hotellipojan (Richard Rust) tapaamaan hänet myöhemmin samana päivänä paikallisen rauhantuomarin luona ja menemään naimisiin tarjoten hänelle tuhat dollaria korvauksena. Pyynnöstä ymmällään oleva mies suostuu. Kaksikko saapuu rauhantuomarin kotiin myöhään yöllä ja maksaa hänelle siitä, että hän vihkii heidät. Sitten Emily murhaa raa'asti rauhantuomarin kesken seremonian ja pakenee. Myöhemmin hän vahingoniloinen tekoaan mykälle, invalidille vanhukselle nimeltä Helga (jonka luona Emily on sairaanhoitajana ja joka työskentelee varakkaan perheen palveluksessa) Poliisi tutkii rikosta ja saa selville, että sairaanhoitajan nimeksi oli annettu paikallisen kukkakaupan omistaja Miriam Webster (Breslin), jolla on alibi murhayönä. Paljastuu, että Miriam ja hänen veljensä Warren, joka on hiljattain palannut Tanskasta viimeisen elossa olevan vanhempansa kuoleman jälkeen, ovat Warrenin isän perillisiä. He keskustelevat siitä, miten Warrenin isä oli Warrenia kohtaan väkivaltainen lapsena, ja testamentin yksityiskohdista. Miriam perii tilan, jos Warren kuolee ennen naimisiinmenoa, sillä Warrenin isä oli naisvihamielinen, joka teki Warrenista ainoan perijänsä, jotta vain hänen miespuolinen lapsensa voisi periä. Miram tunnustaa Warrenille myös oman hyvän uutisensa, että hän on kihloissa poikaystävänsä kanssa. samana iltana Emily murtautuu Miriamin kukkakauppaan ja tuhoaa kaupan. Hänet keskeyttää Miriamin poikaystävä, joka tulee kauppaan, koska hän ei tiennyt, että Miriam oli lähtenyt aikaisin illalla. Miriam ja hänen poikaystävänsä saapuvat seuraavana päivänä Warrenin talolle tapaamaan Helgaa ja kohtaamaan Emilyn. Helga yrittää kuumeisesti kommunikoida Miriamin kanssa, joka saa myöhemmin Warrenilta selville, että Emily on itse asiassa hänen vaimonsa; hän oli palkannut Emilyn huolehtimaan Helgasta ja meni lopulta naimisiin tämän kanssa. Myöhemmin Miriam kuulee Warrenin ja Emilyn keskustelun viereisessä huoneessa, mutta ei näe heitä yhdessä. miriamin poikaystävä saa tietää murhatusta rauhantuomarista ja siitä, että Emily muistuttaa epäiltyä. Miriam menee lopulta Warrenin ja Emilyn luokse, koska on tajunnut, että Emily on murhaaja. Hän astuu taloon ja näkee Helgan laskeutuvan portaita alas porrashissillä. Lähestyessään portaiden pohjaa Miriam näkee, kuinka Helgan irti leikattu pää putoaa hänen ruumiistaan. Tämän jälkeen Emily hyökkää hänen kimppuunsa; he tappelevat, ja Emily riisuu peruukkinsa ja hammasproteesinsa ja paljastuu Warreniksi.Sen jälkeen poliisi puhuu Miriamille, kun totuus Warrenista paljastuu: Warren oli oikeasti tyttö. Salaisuuden lapsen sukupuolesta tiesivät vain lapsen äiti, taloudenhoitaja Helga ja piirikunnan virkailija (josta tuli myöhemmin rauhantuomari), joka oli lahjottu kirjaamaan pojan syntymä. Tämä tehtiin pääasiassa siksi, että vältettäisiin Warrenin isän murhanhimoinen viha, sillä hän halusi pojan ja olisi vahingoittanut lasta. "Emily" oli vaihtoehtoinen henkilöllisyys, jonka Warren oli luonut ulkomailla voidakseen elää naisena kaukana niistä, jotka tunsivat hänet. Kun Warrenin isä kuoli ja hän sai tietää testamentin lausekkeesta, jonka mukaan häneltä olisi evätty perintö, jos olisi tiedetty, että hän oli nainen, hän otti uudelleen käyttöön Emilyn alter egon tappaakseen ja vaientaakseen ne, jotka olisivat tienneet totuuden hänestä.</w:t>
      </w:r>
    </w:p>
    <w:p>
      <w:r>
        <w:rPr>
          <w:b/>
        </w:rPr>
        <w:t xml:space="preserve">Tulos</w:t>
      </w:r>
    </w:p>
    <w:p>
      <w:r>
        <w:t xml:space="preserve">Kuka on mykkä, iäkäs nainen?</w:t>
      </w:r>
    </w:p>
    <w:p>
      <w:r>
        <w:rPr>
          <w:b/>
        </w:rPr>
        <w:t xml:space="preserve">Esimerkki 2.3331</w:t>
      </w:r>
    </w:p>
    <w:p>
      <w:r>
        <w:t xml:space="preserve">Elokuva alkaa rakennuksen ulkopuolella, jossa terroristeilla on panttivankeja ja ydinpommi. Renon sheriffin osasto saapuu paikalle helikopterilla, joka on kutsuttu asiantuntijoiksi. Kun ryhmä valmistautuu selviytymään tilanteesta, apulaisseriffi Travis Junior (Robert Ben Garant) herää ja tajuaa, että se oli unta; hän nukkui ratissa, ja ajoneuvo, jossa hän ja luutnantti Dangle ovat, syöksyy maahan.Elokuva jatkuu poliisien esittelyklipeillä, joissa kerrotaan, miten he kiinnostuivat lainvalvonnasta, Ã la COPS. Kohtauksen jälkeen, jossa tiellä on kana, joka on väärin koodattu "aseistettu henkilö katolla", Dangle kertoo kaikille, että heidät on kutsuttu Amerikan poliisikokoukseen Miami Beachille. Saapuessaan paikalle ryhmä huomaa, ettei se ole osallistujalistalla. Koska heillä ei ole majapaikkaa, he vuokraavat huoneita motellissa, joka vaikuttaa olevan laittoman toiminnan keskus. Sinä yönä poliisit yrittävät epäonnistuneesti vietellä toisiaan ja turvautuvat itsetyydytykseen. kun kaikki toipuvat krapulasta, Johnson löytää rintoihinsa tatuoinnin mystisestä miehestä, joka myöhemmin paljastuu Garciaksi. Ryhmä lähtee kokouspaikalle katsomaan, onko heidän lippunsa löydetty. Perillä he huomaavat, että rakennukseen on tehty biokemiallinen terrori-isku, ja sisällä olevat poliisit ovat karanteenissa. Ainoa ulkona oleva kaupungin virkamies on apulaispormestari Jeff Spoder (Patton Oswalt). Kansallisen turvallisuuden päällikkö pyytää Renon sheriffiosastoa järjestämään Miami Beachin lainvalvonnan. Paikalle saapuu korkea-arvoinen SWAT-agentti (Dwayne Johnson eli The Rock), joka vahingossa räjäyttää itsensä kranaatilla. tiimi ottaa vastuulleen Miamin sheriffin tehtävät ja vastaa useisiin hätäpuheluihin: alligaattorista ilmoitetaan uima-altaassa, ja naapuri kuolee toisen alligaattorin tappamana löydettyään ensimmäisen kuolleena; ilmoitukset katuprostituutiosta johdattavat tiimin löytämään Terryn, joka on Miamissa äänittämässä albumia; ja kuolleen rantavalaan, jonka he poistavat räjäyttämällä sen pienemmiksi palasiksi. Päivän aikana Jones ja Garcia joutuvat toistuvasti huumeparoni Ethanin (Paul Rudd) sieppaamiksi. He saavat selville, että Spoder oli vastuussa terrori-iskusta ja että hän oli liittoutunut Ethanin kanssa luodakseen huumeimperiumin. Spoder tappaa Ethanin paljastettuaan, että hän on mafiapomoksi tekeytyvä pikkudiileri, ja pakenee vastalääkkeen kanssa. Ryhmä jahtaa Spoderia, joka uhkaa heitä aseella, kunnes Jones ja Garcia saapuvat merijalkaväen helikopterilla ja Spoder antautuu. Luutnantti Dangle pidättää hänet. Helikopterissa istuva Wiegel laukaisee vahingossa ohjuksen kohti poliisiautoa, jossa hänet pidätetään.Seuraavana päivänä vastamyrkky jaetaan, ja Renon sheriffin osastoa onnitellaan heidän toiminnastaan. Luutnantti Dangle ottaa vastaan työpaikan Aspenin sheriffin poliisilaitokselta, joka oli aiemmin toistuvasti hylännyt hänet. Terry, jolla paljastuu olevan rikas isä, tarjoaa jäljelle jääneelle ryhmälle lentoa takaisin Renoon yksityiskoneellaan. Takaisin Renossa Garcia kertoo tiimille heidän päivän työstään. Dangle astuu sisään, keskeyttää tiedotustilaisuuden ja selittää, että Aspenissa on tiukka homoseksuaalisten sheriffien kieltävä politiikka. Dangle jatkaa tiedotusta ja paljastaa, että ryhmä on kutsuttu Scotland Yardin kokoukseen.</w:t>
      </w:r>
    </w:p>
    <w:p>
      <w:r>
        <w:rPr>
          <w:b/>
        </w:rPr>
        <w:t xml:space="preserve">Tulos</w:t>
      </w:r>
    </w:p>
    <w:p>
      <w:r>
        <w:t xml:space="preserve">Mikä on elokuvan johdantoklippi?</w:t>
      </w:r>
    </w:p>
    <w:p>
      <w:r>
        <w:rPr>
          <w:b/>
        </w:rPr>
        <w:t xml:space="preserve">Esimerkki 2.3332</w:t>
      </w:r>
    </w:p>
    <w:p>
      <w:r>
        <w:t xml:space="preserve">Lapsena Catherine [Francoise Blanchard] ja Hélène [Marina Pierro] vannoivat verivalan, että he rakastaisivat toisiaan aina ja että toinen kuolisi ensin ja toinen seuraisi perässä. Catherine kuoli ensimmäisenä. Hänet haudattiin Valmontin kryptaan suvun linnan alla. Kaksi vuotta myöhemmin eräät miehet herättivät Catherinen henkiin, kun he heittivät laittomasti myrkyllistä jätettä Valmontin holviin. Valitettavasti Catherine tarvitsee nyt elävien verta selviytyäkseen.Palattuaan juuri pitkältä matkalta Hélène soittaa Valmontin linnaan, joka on hänen tietämättään myynnissä. Catherine, joka on virtuaalinen zombi, vastaa puhelimeen ja soittaa samalla hänen ja Hélènen yhteistä soittorasiaa. Hélène ei tiedä, kuka vastasi puhelimeen, ja hän vierailee linnassa löytääkseen sieltä Catherinen ja hukkareiden, kiinteistövälittäjän ja tämän poikaystävän ruumiit. Hélène on huolissaan Catherinesta ja siivoaa sotkun, mutta luulee, että Catherine on sairas ja että hänen kuolemansa on lavastettu. Kun Hélène tajuaa, että Katariina tarvitsee ihmisverta, hän alkaa houkutella nuoria naisia linnaan toimittamaan sitä ja yrittää samalla yhä kovemmin saada Katariinan pois katatoniasta. Se onnistuu. Katariina alkaa "herätä" ja muuttua yhä vähemmän azombieksi. Hän saa takaisin kyvyn puhua ja tunnistaa tunteidensa luonteen. Hän myös ymmärtää olevansa "paha", elävä kuollut tyttö, ja kieltäytyy juomasta enempää verta. Hän rukoilee Hélèneä tappamaan hänet, mutta Hélène kieltäytyy.Samaan aikaan Barbara Simon [Carina Barone] ja hänen amerikkalainen ystävänsä Greg [Mike Marshall] ovat kaupungissa ottamassa valokuvia. Barbara on ottanut kuvan Catherinesta, joka kävelee maastossa, ja on kiinnostunut hänestä. Barbara alkaa kysellä kaupunkilaisilta, tunnistavatko he valokuvan tytön. Kaikissa tapauksissa hänet tunnistetaan Catherine Valmontiksi, joka kuoli kaksi vuotta sitten. Barbarajuuri otti kuvan päivä sitten, joten tämä on mahdotonta Gregin mielestä, joka pitää tyttöä vain Catherinen kaksoisolentona. Barbara päättää käydä Valmontin linnassa katsomassa, saisiko hän Catherinen poseeraamaan lisää valokuvissa. Kun Barbara tapaa Catherinen kasvotusten ja Catherine mumisee höpötyksiä kuolleena olemisesta, Barbara päättelee, että Catherine on häiriintynyt ja tarvitsee apua. Hélène yrittää riistää kameran Barbaralta, mutta Barbara pääsee pakenemaan. Kaupungin juhlissa samana iltana Barbara näkee Hélènen, joka on kaupungissa etsimässä seuraavaa ateriaa Katariinalle.Barbara suostuttelee Gregin lähtemään mukaansa linnaan. Huono veto. Hélènes sytyttää Barbaran tuleen ja iskee kirveen Gregin kalloon.Catherine, joka haluaa levätä rauhassa, vapauttaa viimeisimmän uhrin ja neuvoo häntä kertomaan kaikille kaupungissa, mitä tapahtui. Hélène, joka muistaa verivalan, lupaa pysyä Catherinen kanssa, vaikka tietää, mitä seurauksia siitä voi seurata. Niinpä Catherine tappaa Hélènen ja juo hänen verensä.[Alkuperäinen synopsis by bj_kuehl.]</w:t>
      </w:r>
    </w:p>
    <w:p>
      <w:r>
        <w:rPr>
          <w:b/>
        </w:rPr>
        <w:t xml:space="preserve">Tulos</w:t>
      </w:r>
    </w:p>
    <w:p>
      <w:r>
        <w:t xml:space="preserve">Mitä kansallisuutta Greg on?</w:t>
      </w:r>
    </w:p>
    <w:p>
      <w:r>
        <w:rPr>
          <w:b/>
        </w:rPr>
        <w:t xml:space="preserve">Esimerkki 2.3333</w:t>
      </w:r>
    </w:p>
    <w:p>
      <w:r>
        <w:t xml:space="preserve">Pennsylvanialaisesta teollisuuspikkukaupungista hiljattain rekrytoitu Fred Staples (Van Heflin) astuu Ramsey &amp; Co:n, suuren newyorkilaisen yrityksen palvelukseen innokkaana pääsemään uuteen työhönsä omistaja Walter Ramseyn (Everett Sloane) johtaman yritystiimin palvelukseen. Kun hän tapaa William Briggsin (Ed Begley), joka on näennäisesti hänen vanhempi työtoverinsa, hän on vaikuttunut siitä, että hänellä ja vanhemmalla miehellä on monia samanlaisia näkemyksiä tuotannon parantamisesta. Mutta kun hänen pomonsa nolostuttaa Briggsin kokouksessa, Staplesille tulee paha aavistus siitä, miksi hänet on otettu yritykseen. Kun Briggs kuolee sydänkohtaukseen erään Ramseyn julkisen pahoinpitelyn jälkeen, Staples ottaa omistajan kanssa puheeksi tämän aikeet ja yrityksen tulevaisuuden.</w:t>
      </w:r>
    </w:p>
    <w:p>
      <w:r>
        <w:rPr>
          <w:b/>
        </w:rPr>
        <w:t xml:space="preserve">Tulos</w:t>
      </w:r>
    </w:p>
    <w:p>
      <w:r>
        <w:t xml:space="preserve">Kuka on Ramsey &amp; Co:n omistaja?</w:t>
      </w:r>
    </w:p>
    <w:p>
      <w:r>
        <w:rPr>
          <w:b/>
        </w:rPr>
        <w:t xml:space="preserve">Esimerkki 2.3334</w:t>
      </w:r>
    </w:p>
    <w:p>
      <w:r>
        <w:t xml:space="preserve">Arctic Tale vie sinut maapallon huipulle ja jääkarhujen jäävaltakuntaan. Tämä on National Geographicin elokuva, jonka kertojana on Queen Latifah. Elokuvassa seurataan jääkarhunpennun, Nanun, ja mursunpennun, Seelan, alkavaa elämää. Tarina vie meidät mukaan niiden matkalle syntymästä sukukypsyyteen kahdeksan vuotta myöhemmin, kaikkine välivaiheen kamppailuineen. Näemme, että emot tekevät mitä tahansa suojellakseen poikasiaan muilta pedoilta tässä elämästä ja kuolemasta käytävässä taistelussa. Nanun ja Seelan suurin uhka on selviytyä pohjoisen ankarassa, muuttuvassa elinympäristöilmastossa, joka tuo mukanaan mahdollisuuden olla löytämättä ruokaa. Jäävaltakunta, joka on antanut niille elämän, on kirjaimellisesti sulamassa pois niiden edestä. Niiden tuleva selviytyminen riippuu jäästä. Douglas Young (the-movie-guy)</w:t>
      </w:r>
    </w:p>
    <w:p>
      <w:r>
        <w:rPr>
          <w:b/>
        </w:rPr>
        <w:t xml:space="preserve">Tulos</w:t>
      </w:r>
    </w:p>
    <w:p>
      <w:r>
        <w:t xml:space="preserve">Kuka on kertoja?</w:t>
      </w:r>
    </w:p>
    <w:p>
      <w:r>
        <w:rPr>
          <w:b/>
        </w:rPr>
        <w:t xml:space="preserve">Esimerkki 2.3335</w:t>
      </w:r>
    </w:p>
    <w:p>
      <w:r>
        <w:t xml:space="preserve">Komisario Chan Ka-Kui on alennettu maantiepoliisiksi, koska hän oli hoitanut edellisen tapauksensa (ensimmäisessä Poliisitarina-elokuvassa), johon liittyi rikollispomo Chu Taon väkivaltainen pidätys. Uusi tehtävä miellyttää hänen tyttöystäväänsä Mayta, joka on iloinen siitä, että hänen poikaystävänsä ei enää ota vastaan vaikeita tapauksia ja että hänellä on enemmän aikaa tavata häntä.Iloinen tunnelma kuitenkin muuttuu, kun Ka-Kui saa vastaansa Chu Taon ja tämän rillipäisen oikean käden miehen John Koon. Chu Tao on ilmeisesti kuolemansairas, ja hänellä on enää kolme kuukautta elinaikaa, joten hänet on vapautettu vankilasta, ja elossa ollessaan hän vannoo tekevänsä Ka-Kuin elämän vaikeaksi. John Ko ja muutama kätyri ilmestyvät Ka-Kun asunnolle ja pelottelevat häntä, mikä houkuttelee poliisin hyökkäämään. Myöhemmin John Ko ja hänen miehensä pahoinpitelevät Mayn ja hänen äitinsä. Ka Kui ei voi enää pidätellä itseään, ja hän iskee John Ko:n ja hänen miehensä kimppuun ravintolassa.Ka-Kui häpeää käytöstään ja eroaa Hongkongin kuninkaallisista poliisivoimista. Hän aikoo lähteä Balin-matkalle Mayn kanssa, mutta kun hän on matkatoimistossa ostoskeskuksessa, jotkut poliisit näkevät hänet ja ilmoittavat, että ostoskeskusta uhkaa pommi. Koska Ka Kui ei pysty vastustamaan halua osallistua poliisityöhön, hän kehottaa poliiseja soittamaan palohälytyksen ja tyhjentämään ostoskeskuksen ja suostuu ottamaan vastuun päätöksestä. Pommi todellakin räjähtää, ja räjähdys tuhoaa koko ostoskeskuksen. Ka-Kui saa kiitosta työstään, ja hänet otetaan takaisin töihin ja määrätään selvittämään pommi-iskun tapausta. Ka-Kui asentaa salakuuntelulaitteen ostoskeskuksen kiinteistöyhtiön toimistoon yrittäessään saada lisätietoja pommittajista. Tämä johtaa epäillyn jäljille, joka on kuuromykkä ja hurja taistelutaituri ja räjähdeasiantuntija. pommiryhmä, joka tietää poliisin olevan heidän jäljillään, suunnittelee samanaikaista pommi-iskua kiinteistöyhtiötä ja poliisin päämajaa vastaan. He kaksinkertaistavat lunnasvaatimuksensa 20 miljoonaan dollariin ja kidnappaavat Mayn ja houkuttelevat Ka-Kuin ansaan, jossa häneen pujotetaan räjähdeliivit ja hänet pakotetaan hakemaan kiristysrahat kiinteistöyhtiöltä. Luovutettuaan rahat Ka-Kui pystyy kuitenkin ajamaan autonsa tunneliin niin, että hänen yllään oleva pommi ei voi aktivoitua, ja hän riisuu liivin. Sitten hän lähtee pelastamaan Mayta, jota pidetään vankina ilotulitteita täynnä olevassa varastossa. Ka-Kui kohtaa jälleen kuuromykän miehen, joka heittelee häntä pienillä palopommeilla. Ka-Kui saa sitten yliotteen ja kostaa raa'asti mykälle miehelle, heittäen hänet lopulta kolmannen kerroksen käytävältä alla olevaan muovitynnyreiden kasaan.Ka-Kui pelastaa Mayn ja poistuu varastosta juuri kun se räjähtää valtavaan tulipalloon.</w:t>
      </w:r>
    </w:p>
    <w:p>
      <w:r>
        <w:rPr>
          <w:b/>
        </w:rPr>
        <w:t xml:space="preserve">Tulos</w:t>
      </w:r>
    </w:p>
    <w:p>
      <w:r>
        <w:t xml:space="preserve">Minne Chan Ka-Kui aikoo viedä Mayn?</w:t>
      </w:r>
    </w:p>
    <w:p>
      <w:r>
        <w:rPr>
          <w:b/>
        </w:rPr>
        <w:t xml:space="preserve">Esimerkki 2.3336</w:t>
      </w:r>
    </w:p>
    <w:p>
      <w:r>
        <w:t xml:space="preserve">Tämän osan juonitiivistelmä voi olla liian pitkä tai liian yksityiskohtainen. Auta parantamaan sitä poistamalla tarpeettomat yksityiskohdat ja tekemällä siitä tiiviimpi. (Elokuu 2008) (Lue, miten ja milloin voit poistaa tämän mallin mukaisen viestin)Elokuva alkaa, kun raskaana oleva nainen (Danielle Cormack) synnyttää vampyyrin. Nuorelle veljelle, 10â13-vuotiaalle Silukselle kerrotaan, että tämä lapsi, Edgar ja hän ovat samasta äidistä. Koko tämän esittelyn ajan äiti on näkyvässä tunnehädässä ja kurottautuu huoneen toisella puolella Silusta kohti yrittäen koskettaa häntä." Kuvateksti "100 vuotta myöhemmin". Jamestownin slummissa on tapahtunut sarja hyökkäyksiä naisia kohtaan, jotka kaikki löydetään kurkkuun purtuina. Lilly Squires (Saffron Burrows) johtaa näitä tapauksia tutkivaa ihmispoliisia. Hän kertoo olevansa kotoisin samassa slummissa sijaitsevasta työväentalosta, ja toteamme, että hän on yksi harvoista poliiseista, jotka välittävät siitä, mitä näille sosioekonomisen kasan pohjalla oleville ihmisille tapahtuu. Lilly löytää pienen pojan, joka todistaa erästä hyökkäystä ja kertoo, että syyllinen oli Veli. Koska poliisi ei halua aiheuttaa paniikkia kaupungissa, murhien sarja selitetään pois vallalla olevan influenssaviruksen puhkeamisen seurauksena. kirkon kardinaalit määräävät Silusin (Dougray Scott) työskentelemään ihmispoliisin kanssa, koska Veljet tietävät, että näiden hyökkäysten takana on yksi Veli; Silusin veli Edgar (Leo Gregory). Edgar on lähettänyt Silukselle tallenteen viimeisimmästä murhastaan ja haastanut hänet etsimään ja pysäyttämään hänet ennen kuin hän tappaa uudelleen. Edgar ilmoittaa seuraavan murhan tapahtumapaikan. Siluksen avulla Lilly kokoaa erikoisryhmän, jonka tehtävänä on tarkkailla aluetta, johon Edgar on ottanut kohteekseen. Edgar kuitenkin harhauttaa poliiseja ja hyökkää Lillyn kimppuun purren häntä kaulaan. Konstaapeli keskeyttää hyökkäyksen ja Edgar pakenee. Pelastaakseen Lillyn hengen Silus käskee tätä juomaan hänen vertaan, minkä hän myös tekee. Sen jälkeen Silus lähtee Edgarin perään ja onnistuu ampumaan hänet tainnutusnuolella. Silus vierailee myöhemmin Lillyn luona sairaalassa. Selvitetään, että hänellä ei ole perhettä, koska he kuolivat influenssaan. Lilly näkee näkyjä Siluksen veren juomisen vuoksi. Sanomalehdet ovat julkaisseet väärennetyn jutun tappajan kuolemasta; häiriintynyt ihminen, joka luuli olevansa Veli. Edgaria pidetään "raudoissa", piikillä varustetussa vartalonraudoituksessa kirkon kellarissa sijaitsevassa sellissä. Koska Silusista tehdään pian "sisäpiirin" jäsen, hänelle kerrotaan kaikki yksityiskohdat siitä, mitä Edgarille tapahtui. Kardinaalit ovat huolissaan siitä, että 70 vuoteen ei ole syntynyt yhtään Veljeä, eikä naisvampyyria ole koskaan syntynyt. Vaikka kirkko on julkisesti kieltänyt geenitutkimuksen, se on tehnyt sitä salassa. Edgar on kehittänyt virusta, jota ruiskutetaan raskaana oleviin naisiin, jotta lapsi syntyisi vampyyriksi. Valitettavasti virus on mutatoitunut, ja se on muuttanut naiset väkivaltaisiksi, mielipuolisiksi psykopaateiksi. Kymmenen Edgarin tutkimushenkilöistä on jo kuollut, ja viimeinen on kuolemassa. Myös Edgar on saanut tartunnan, ja hän on nyt mielenvikainen, vaikkakin vaikutus on hitaampi hänen vahvan immuunijärjestelmänsä ansiosta. silus vierailee Edgarin luona, joka vannoo pakenevansa ja lopettavansa Lillyn. Edgar syyttää Silusta siitä, että hän on rakastunut Lillyyn, vaikka veljekset on kielletty rakastamasta. Sinä yönä, kun Silus on kirkossa seremoniassa, jossa hänet vihitään kardinaaliksi, Edgar pakenee, tappaa vartijat ja vastaanottovirkailijan ja katoaa Jamestowniin. Hän pyytää paikallisen Freddyn apua auttamaan häntä Lillyn kiinniottamisessa. Edgar on asentanut kyynärvarteensa hana- ja putkijärjestelmän, jonka avulla hän voi milloin tahansa käynnistää oman tartunnan saaneen verensä virtauksen. Hän nappaa poliisitytön ja täyttää tämän suun verellään. Freddy vaatii saada myös oman osuutensa, tietämättä, että se on tartunnan saanutta.Silus vartioi Lillyä tämän asunnossa yhdessä Lillyn kollegan Jonesin kanssa. Kun Lilly nukkuu, Silus osoittaa hellyyttä häntä kohtaan kuvittelemalla suutelevansa häntä. Myöhemmin Silus lähtee tutkimaan alakerran ääntä ja Lilly ja Jones partioivat ympärillä. Kun Lilly lähestyy ikkunaa, Edgar ryntää sisään ulkopuolelta ja nappaa hänet. Silus ja Edgar kamppailevat keskenään, mutta Silus menettää kuitenkin tajuntansa niin kauan, että Edgar ja Lilly voivat kadota.Virus on levinnyt koko Jamestowniin. Hallitus on asettanut karanteenin, ja sotilaat ampuvat kaikki, jotka yrittävät poistua. Ihmiset mellakoivat kirkkojen ulkopuolella ja heittelevät rukousnauhojaan takaisin Veljille. silus saa selville, että Edgarin sijainti on Jamestownin vesilähde. Edgar tiputtaa vertaan vesijohtoverkkoon ja tartuttaa koko Jamestownin. Jokaisella esikaupungilla on kuitenkin oma erillinen vesivarastonsa. Silus on päättänyt mennä sinne ja pelastaa Lillyn, mutta toinen kardinaali kertoo hänelle, että Jamestown poltetaan maan tasalle, jotta virus ja Edgar kuolee. Hän varoittaa Silusta, että hänen oma uransa on tuhoon tuomittu, jos hän ei välitä "suuremmasta hyvästä" ja rikkoo karanteenia. silus murtautuu Jamestowniin ja suuntaa pohjavesialueelle väistellen tartunnan saaneita. Lilly on käsiraudoissa vesiputkeen lukitussa kellarissa. Edgar tulee sisään, ja Lilly yrittää taivutella häntä lopettamaan, mutta sen sijaan mies haastaa hänet kuolleesta lapsestaan ja sanoo, että hänen rotunsa on hyvä hylkäämään lapsia. Edgar löytää Siluksen ja he tappelevat. Juuri kun Silus on voittamassa, Edgar heittää hänet takaperin höyrysuuttimen piikkeihin. Kun Silus makaa maassa huokaillen ja mahdollisesti kuolemaisillaan, Edgar lähestyy kannettavan höyryinjektorin kanssa. Kun Edgar painaa liipaisinta, höyryä tulee ulos. Edgar uhkaa polttaa Siluksen kasvot, jotta Siluksesta tulisi samanlainen hirviö kuin hänestä itsestään. Lilly tulee Edgarin takaa ja tappaa hänet pistämällä toisen höyryinjektorin hänen takaraivoonsa. silus saattaa Lillyn pois vesilaitokselta. Hän suutelee Lillyä ja sanoo, että hänen on tehtävä jotain. Hän osoittaa elein rakennusta ja sanoo sitten Lillylle, että hänen on huolehdittava siitä, mitä hän löytää sieltä, ja pidettävä se poissa veljeskunnalta. Lilly astuu rakennukseen ja löytää sieltä toisen Veljeskunnan, kuolleen naisen ja vauvan. Veli kertoo Lillylle, että lapsi on ensimmäinen koskaan syntynyt naisvampyyri. Virus on luonut hänet, ja hän on todella ensimmäinen Täydellinen olento. silus leimataan harhaoppiseksi, ja hänen on pysyttävä piilossa. Sillä välin Lilly hoitaa vauvaa ja Silus vahtii häntä. Elokuva päättyy Siluksen sanoessa, että häntä jahdataan, mutta hän taistelee aina vastaan, ja jättää tilaa toiselle elokuvalle.</w:t>
      </w:r>
    </w:p>
    <w:p>
      <w:r>
        <w:rPr>
          <w:b/>
        </w:rPr>
        <w:t xml:space="preserve">Tulos</w:t>
      </w:r>
    </w:p>
    <w:p>
      <w:r>
        <w:t xml:space="preserve">Missä Edgaria pidetään vangittuna?</w:t>
      </w:r>
    </w:p>
    <w:p>
      <w:r>
        <w:rPr>
          <w:b/>
        </w:rPr>
        <w:t xml:space="preserve">Esimerkki 2.3337</w:t>
      </w:r>
    </w:p>
    <w:p>
      <w:r>
        <w:t xml:space="preserve">Vartija juoksee metroaseman läpi, lopulta hän joutuu huoneeseen, josta ei pääse pakoon, ja alkaa kerjätä peilikuvaansa henkensä edestä. Yhtäkkiä hänen peilikuvansa viiltää kurkkunsa auki peilin sirpaleella ja tappaa "oikean" vartijan." Ben Carson (Kiefer Sutherland), hyllytetty poliisietsivä, aloittaa ensimmäisen päivänsä yövartijana Mayflowerissa, ylellisessä tavaratalossa, joka tuhoutui tulipalossa ja suljettiin viisi vuotta aiemmin. Rakennuksessa on yhä lukuisia myymälästä peräisin olevia peilejä. ensimmäisenä partioyönään Ben löytää peilin, joka näyttää olevan täynnä kädenjälkiä, mutta vain lasin heijastuspuolella. Hän näkee peilikuvassa avoimen oven, vaikka se on todellisuudessa kiinni. Ajan mittaan Ben alkaa nähdä yhä voimakkaampia näkyjä, joita hän aluksi pitää hallusinaatioina. Pian hän löytää edellisen yövartijan Gary Lewisin lompakon (joka kuoli elokuvan alussa). Sen sisällä on lappu, jossa lukee "Esseker". Katseltuaan Garyn rikoskuvia Ben on vakuuttunut siitä, että peilit saavat ihmiset tekemään itselleen asioita, joita he eivät todellisuudessa tee. sillä välin Benin sisko Angie (Amy Smart) kuolee peilikuvaansa, kun se tarttuu leukaansa ja vetää hitaasti suunsa auki, jolloin hän vuotaa runsaasti verta. Ben on järkyttynyt, kun hän löytää Angien ruumiin. Vihaisena hän yrittää tuhota Mayflowerin peilit, mutta ne eivät kestä vahinkoa. Hän vaatii saada tietää, mitä peilit haluavat, ja yhteen peileistä ilmestyy halkeamia, joissa lukee sana "ESSEKER." Ben menee Mayflowerin tulvittuun kellariin ja löytää pienen kyltin, jossa lukee "Psykiatriset tutkimukset" ja sen alta "St. Matthew's Hospital". Hän siirtyy vuotokohtaan ja alkaa repiä seinän laattoja ja tiiliä ja löytää huoneen, jonka takana on peilien ympäröimä tuoli, Psychomanteum. Tajutessaan, että Mayflower on rakennettu aikaisemman sairaalan paikalle, Ben pyytää poliisiystäväänsä Larrya (Jason Flemyng) auttamaan häntä löytämään sairaalan potilas- ja työntekijäluettelon. Larry löytää nimen Anna Esseker, joka oli psykiatrisen sairaalan potilas. Hän oli tuolloin kaksitoistavuotias ja kuoli joukkoitsemurhassa. ben käy läpi Annan kansiota ja löytää hänen kuolintodistuksensa mitätöivän lupa- ja suostumuslomakkeen, jossa todetaan, että hänet oli kotiutettu sairaalasta kaksi päivää ennen itsemurhaa, ja hän uskottelee, että Anna on yhä elossa. Samaan aikaan Benin vaimo Amy (Paula Patton) huomaa poikansa Mikeyn (Cameron Boyce) heijastuksen käyttäytyvän eri tavalla kuin oikea Mikey. Paniikissa hän soittaa Benille, joka palaa välittömästi kotiin. Yhdessä he peittävät kaikki talon heijastavat pinnat vihreällä maalilla.Ben löytää Anna Essekerin lapsuudenkodin ja saa selville, että Anna oli lapsena väkivaltainen ja hallitsematon, ja hänellä todettiin vakava skitsofrenia. Hänet otti hoitoonsa St. Matthewâs -sairaalan lääkäri, joka uskoi hänen kärsivän harvinaisesta persoonallisuushäiriöstä. Hänen hoitomuotonsa oli sulkea Anna tuoliin, jota ympäröivät peilit, sillä hän uskoi, että tämä parantaisi Annan häiriön pakottamalla hänet kohtaamaan oman peilikuvansa. Benin veli kertoo Annan veljelle, että kun Anna palasi kotiinsa ilmeisesti parantuneena, heidän kotinsa peilien kanssa alkoi tapahtua outoja asioita. Tämän seurauksena hänen perheensä lähetti hänet luostariin, Saint Augustinuksen luostariin, jossa peilit ovat kiellettyjä.Ben vierailee luostarissa ja löytää Annan (Mary Beth Peil), joka selittää, että häntä oli itse asiassa riivannut demoni, joka oli vetäytynyt hänestä ja jäänyt peileihin loukkuun. Hän selittää, että se kerää tappamiensa ihmisten sieluja ja jos hän palaisi, se mahdollistaisi demonin palauttamisen kuolevaisten maailmaan. Hän kieltäytyy palaamasta takaisin.Samaan aikaan Amy huomaa, että Mikey on kadonnut kotoa ja ohut heijastava vesikerros peittää lattian kokonaan. Laitettuaan tyttärensä turvalliseen kaappiin hän löytää Michaelin, joka käyttää kokkiveitsiä raaputtaakseen maalia peileistä. Amy yrittää pysäyttää hänet, mutta mies pakenee, ilmeisesti riivattuna. uhkailtuaan Annaa aseella Ben palaa Annan kanssa Mayfloweriin ja sitoo hänet tuoliin Psykomanteumissa. Takaisin Benin talossa Mikey joutuu yhtäkkiä peilikuvansa vetämänä lattialla olevan veden läpi ja alkaa hukkua. Psykomanteumissa valot alkavat välkkyä ja rakennus alkaa täristä, kun peileissä olevat demonit vapautuvat. Ne ottavat Annan haltuunsa ja kaikki Mayflowerin peilit räjähtävät. Samanaikaisesti Mikey vapautuu demonin otteesta ja Amy pystyy vetämään hänet turvaan. Sitten Benin kimppuun hyökkää takaisin vallattu Anna. Hän onnistuu tappamaan Annan sytyttämällä läheisen kaasuputken, mikä aiheuttaa valtavan räjähdyksen. Vanha rakennus romahtaa, tappaa demonin ja vangitsee Benin katon alle, kun hän ryntää kohti uloskäyntiä.Ben vetää itsensä ulos raunioista ja kompuroi ulos rakennuksesta. Poliiseja ja palomiehiä on kaikkialla kadulla, ja ensihoitajat näkevät ruumiin, jota viedään pussissa, mutta kukaan ei huomaa Beniä. Hän katsoo vanhemman vartijan nimilappua ja huomaa, että se on kirjoitettu väärinpäin, ja tajuaa, että kaikki on väärinpäin (kuin peilissä). Hän törmää kaupungissa peilipintaan eikä näe omaa peilikuvaansa, kun hän ojentaa kätensä koskettaakseen sitä. Hän tajuaa olevansa nyt peilimaailman loukussa: elävässä maailmassa hänen kätensä näkyy kädenjälkenä lasipinnalla.</w:t>
      </w:r>
    </w:p>
    <w:p>
      <w:r>
        <w:rPr>
          <w:b/>
        </w:rPr>
        <w:t xml:space="preserve">Tulos</w:t>
      </w:r>
    </w:p>
    <w:p>
      <w:r>
        <w:t xml:space="preserve">Kuka löytää Psychomanteumin?</w:t>
      </w:r>
    </w:p>
    <w:p>
      <w:r>
        <w:rPr>
          <w:b/>
        </w:rPr>
        <w:t xml:space="preserve">Esimerkki 2.3338</w:t>
      </w:r>
    </w:p>
    <w:p>
      <w:r>
        <w:t xml:space="preserve">Shankar (Shreyas Talpade), pikkuvaras, joka tarvitsee epätoivoisesti rahaa, varastaa paikalliselta donilta (Naseeruddin Shah) ja pakenee tiensä lääkäreiden tiimiin, joka on matkalla avustustyöhön Bangkokiin. Valitettavasti hän menettää kaaoksessa tärkeän rahapussin, ja Bangkokissa hänen maailmansa kääntyy päälaelleen hierontasalongissa, jossa hän törmää Jasmineen (Lena Christensen). Ongelmana on, että Jasmine on täysin thaimaalainen, eikä mies pysty keskustelemaan hänen kanssaan lainkaan. Toivonpilkahduksen hän saa seuraavana päivänä, kun Jasmine ilmestyy paikalle epätoivoisesti lääkäriä tarvitsevana.Shankar, joka esiintyy lääkärinä yhdessä Sardarin kaverin Rachinderin kanssa, hyppää tähän pyörteeseen, kun taas Jasmine joutuu pian mukaan hänen kömpelöihin seikkailuihinsa paetessaan donia ja tämän poikaa (Vijay Maurya).</w:t>
      </w:r>
    </w:p>
    <w:p>
      <w:r>
        <w:rPr>
          <w:b/>
        </w:rPr>
        <w:t xml:space="preserve">Tulos</w:t>
      </w:r>
    </w:p>
    <w:p>
      <w:r>
        <w:t xml:space="preserve">Mitä Jasmine tarvitsee kipeästi?</w:t>
      </w:r>
    </w:p>
    <w:p>
      <w:r>
        <w:rPr>
          <w:b/>
        </w:rPr>
        <w:t xml:space="preserve">Esimerkki 2.3339</w:t>
      </w:r>
    </w:p>
    <w:p>
      <w:r>
        <w:t xml:space="preserve">Tarina alkaa Gerryn (Claudette Colbert) ja Tom Jeffersin (Joel McCrea) häistä, ja häitä seuraa kuvateksti: "Ja he elivät onnellisina elämänsä loppuun asti... vai elivätkö?". Sen jälkeen aika vilahtaa noin neljä vuotta eteenpäin Jeffersin asuntoon, jossa Wienie King (Robert Dudley) kiertää Jeffersin asuntoa todennäköisenä vuokrakohteena, koska Jeffersit eivät pysty maksamaan laskujaan. Wienie Kingin ja hänen vaimonsa kiertäessä asuntoa nolo Gerry piiloutuu kaappeihin ja kylpyhuoneeseen, piiloutuen kiertelijöiden katseilta. Wienie King sattuu näkemään Gerryn piileskelevän kylpyammeessa suihkuverhon takana ja ihastuu häneen heti niin paljon, että päättää olla ottamatta asuntoa ja antaa Gerrylle 700 dollaria laskujen maksamiseen.Samaan aikaan Tom tapaa toiveikkaan sijoittajan, joka keskustelee hänen ideastaan rakentaa kaupungin ylle ulottuva lentokenttä. Sijoittaja ei vaikuta kovin innostuneelta Tomin ideasta. Kun Tom pääsee kotiin ja saa tietää, että Gerry on ottanut rahaa tuntemattomalta, hän on järkyttynyt. Gerry rauhoittelee Tomia, mutta ehdottaa sitten, että he eroaisivat, koska Gerry uskoo, että sinkkuna hän voi hankkia Tomille rahaa, jonka tämä tarvitsee lentokentän rakentamiseen.Gerry vie Tomin illalliselle viimeisillä 14 dollarilla, jotka heillä on sen jälkeen, kun hän on maksanut laskut sinä päivänä, ja he molemmat juovat itsensä melko humalaan. Kun he palaavat kotiin, Gerry keskustelee yhä avioerosta, mutta keskustelut loppuvat, kun Tom auttaa Gerryä riisumaan hänen mekkonsa.Seuraavana aamuna Gerry pakkaa matkalaukkunsa ja kirjoittaa Tomille jäähyväiskirjeen. Hän yrittää kiinnittää kirjeen peittoon, mutta tökkää vahingossa Tomia herättäen tämän. Tom jahtaa Gerryä kaduille, mutta pennitön Gerry onnistuu pakenemaan taksilla, ja tuntemattomien, tässä tapauksessa Ale and Quail -klubin jäsenten, ystävällisyyden ansiosta hän onnistuu saamaan lipun ja yksityisvaunun junaan Palm Beachille. Ale- ja viiriäiskerho juopottelee hieman ja päättää ampua junavaunun, joten Gerry livahtaa pois ja hakee hieman rauhaa. Hän kiipeää makuupaikkaan, joka sattuu olemaan miljonääri John D. Hackensacker III:n (Rudy Vallee) makuupaikan yläpuolella, ja tämä tulee Gerryn avuksi vaatteiden, korujen jne. kanssa, kun Gerry on menettänyt tavaransa, koska Ale and Quail Clubin junavaunu on irrotettu junasta ja hylätty. Gerry ja John päättävät itse hylätä junan ja lähteä Johnin huvijahdilla Palm Beachille, ja samalla Tom tapaa Wienie Kingin, joka on päättänyt ottaa toisen asunnon talosta. Wienie King antaa Tomille rahaa, jotta hän ehtii lentokoneella Palm Beachille estääkseen Gerryn avioeron. Kun Tom tapaa junan, hän saa selville, että Gerry on hylännyt junan jahdin takia. Tom odottaa sitten Gerryä laiturilla. Sitten Tom tapaa Johnin ja Johnin siskon prinsessa Centimillian (Mary Astor), joka pitää Tomista heti. Gerry esittelee Tomin kaikille veljeksenään, ja hieman epämiellyttävä Tom suostuu tähän suunnitelmaan vain saadakseen aikaa saada Gerryn järkiinsä.Gerry suostuttelee Johnin sijoittamaan Tomin lentokentälle. Prinsessa haluaa naimisiin Tomin kanssa ja John haluaa naimisiin Gerryn kanssa. Lopulta Gerry ja Tom tajuavat, että he rakastavat toisiaan eivätkä voi erota. He molemmat tunnustavat prinsessalle ja Johnille. John päättää kuitenkin investoida Tomin lentokenttään, vaikka hän rakastaa Gerryä. Sitten John sanoo: "Kunpa sinulla olisi sisko". Gerry sanoo: "Minulla on. Kaksoissisko." Kun he yllättyvät tästä paljastuksesta, Tom paljastaa edelleen, että hänellä on myös kaksoisveli. Elokuva päättyy sitten siihen, kun Gerry ja Tom seisovat vierekkäin kaksoissisarustensa häissä Hackensackerin sisarusten kanssa, jolloin elokuva päättyy kuten se alkaa: "Ja he elivät onnellisina elämänsä loppuun asti... vai elivätkö?".</w:t>
      </w:r>
    </w:p>
    <w:p>
      <w:r>
        <w:rPr>
          <w:b/>
        </w:rPr>
        <w:t xml:space="preserve">Tulos</w:t>
      </w:r>
    </w:p>
    <w:p>
      <w:r>
        <w:t xml:space="preserve">Kuka jahtaa Tomia?</w:t>
      </w:r>
    </w:p>
    <w:p>
      <w:r>
        <w:rPr>
          <w:b/>
        </w:rPr>
        <w:t xml:space="preserve">Esimerkki 2.3340</w:t>
      </w:r>
    </w:p>
    <w:p>
      <w:r>
        <w:t xml:space="preserve">Gustavo Rojas Pinillan sotilasdiktatuurin aikana useita Bogotaan meneviä dynamiitilla lastattuja kuorma-autoja räjäytetään Calin keskustassa tuhoamalla useita historiallisia rakennuksia ja sokeritehtaiden varakkaiden omistajien taloja.Yhden perheen isoäiti kuolee jättäen perillisiksi hänen lapsensa ja kaksi lapsenlasta. Caliin matkustaa tyttö, joka on pojan päähenkilön lapsenlapsiperijätär ja sisarpuoli. Räjähdyksen jälkeen perhe päättää hakeutua turvaan yhteen kesämökkiinsä.Andres Alfonso ja Margaret, sisarpuoli, hakeutuvat isosetänsä luokse, joka on myös perillinen ja joka näyttää heille erilaisia muistoja perheestä. Molemmat sisaruspuolikkaat houkuttelevat rakastavasti insestisuhteessa on hitaasti hallussaan henget esi-isiensä tuli rakastavaiset tappaja ja vampyyrinen olentoja tehdä insestiä ja väkivaltaa, mikä sekoittaa välillä alkuperäiskansojen myyttejä alueen. Sen jälkeen, kun perheen palveluksessa oleva talonpoika on tappanut, rakastavaiset nousevat levittämään jopa kauhua.</w:t>
      </w:r>
    </w:p>
    <w:p>
      <w:r>
        <w:rPr>
          <w:b/>
        </w:rPr>
        <w:t xml:space="preserve">Tulos</w:t>
      </w:r>
    </w:p>
    <w:p>
      <w:r>
        <w:t xml:space="preserve">Missä suhteessa Andres ja Margaret ovat?</w:t>
      </w:r>
    </w:p>
    <w:p>
      <w:r>
        <w:rPr>
          <w:b/>
        </w:rPr>
        <w:t xml:space="preserve">Esimerkki 2.3341</w:t>
      </w:r>
    </w:p>
    <w:p>
      <w:r>
        <w:t xml:space="preserve">Venetsiassa paroniksi naamioitunut mestarivaras Gaston Monescu (Herbert Marshall) tapaa Lilyn (Miriam Hopkins), kauniin varkaan ja taskuvarkaan, joka myös teeskentelee olevansa aatelinen, ja nämä kaksi rakastuvat ja päättävät liittoutua. He lähtevät Venetsiasta Pariisiin ja menevät töihin kuuluisan hajuvesitehtailijan Madame Mariette Colet'n (Kay Francis) palvelukseen. Heidän tarkoituksenaan on varastaa hänen kassakaapistaan suuri summa rahaa, jonka Monescu hänen sihteerinään järjestää sinne ohjautettavaksi. Asioiden edetessä Colet alkaa flirttailla Monescun kanssa, ja tämä alkaa tuntea häntä kohtaan tunteita, mutta valitettavasti suunnitelmaan tulee mutkia, kun FranÃ§ois Filiba (Edward Everett Horton), yksi Coletin kosijoista, näkee Monescun puutarhajuhlissa. Hän ei muista, mistä tuntee Monescun, mutta kun toinen Colet'n kosijoista, majuri (Charles Ruggles), kertoo Filiballe luulleensa aikoinaan Monescua lääkäriksi, Filiba muistaa yhtäkkiä tuntevansa Monescun Venetsiasta, jossa varas ryösti hänet lääkäriksi tekeytyen. Monescu ja Lily suunnittelevat samana yönä välitöntä pakoa, kun he ovat vieneet kaikki kassakaapissa olevat rahat. colet valmistautuu lähtemään majurin pitämille illalliskutsuille, mutta ei osaa päättää, lähtisikö hän vai jäisikö hän ja harrastaisiko hän seksiä Monescun kanssa. Lopulta hän lähtee, mutta ei ennen kuin Lily saa selville, että Monescu on rakastunut hänen kilpailijaansa, ja haluaa perääntyä suunnitelmasta â joten hän ryöstää kassakaapin itse kohdattuaan kumppaninsa. Majurin luona Filiba kertoo Coletille Monescusta, mutta tämä ei suostu uskomaan, että se on totta. Hän palaa kotiin ja kyselee vihjailevasti Monesculta, joka myöntää, että kassakaappi on tyhjennetty, mutta väittää, että hän itse vei rahat. Hän kertoo myös, että hänen yrityksensä johtaja Adolph J. Giron (C. Aubrey Smith), joka on koko ajan epäillyt Monescua, on vuosien varrella varastanut yritykseltä miljoonia dollareita.Lily kohtaa sitten Coletin ja Monescun ja ilmoittaa, että hän oli se, joka varasti rahat kassakaapista. Syntyy riita, jossa Colet lopulta antaa varkaiden lähteä yhdessä. Hyvästiksi Monescu varastaa Coletilta kaulakorun, jota Lily oli silmäillyt, ja Lily puolestaan varastaa sen Coletilta ja näyttää sitä Coletille, kun taksi vie heidät pois ja he halailevat toisiaan.</w:t>
      </w:r>
    </w:p>
    <w:p>
      <w:r>
        <w:rPr>
          <w:b/>
        </w:rPr>
        <w:t xml:space="preserve">Tulos</w:t>
      </w:r>
    </w:p>
    <w:p>
      <w:r>
        <w:t xml:space="preserve">Kenen Monescue sanoo ryöstäneen kassakaapin?</w:t>
      </w:r>
    </w:p>
    <w:p>
      <w:r>
        <w:rPr>
          <w:b/>
        </w:rPr>
        <w:t xml:space="preserve">Esimerkki 2.3342</w:t>
      </w:r>
    </w:p>
    <w:p>
      <w:r>
        <w:t xml:space="preserve">Jimmy (Mathew Horne) ja Fletch (James Corden) ovat kaksi Lontoossa asuvaa ystävää, joilla on ongelmia elämässään. Tyttöystävä jättää Jimmyn ja Fletch saa potkut klovnin työstään. He päättävät paeta ongelmiaan ja vaeltaa syrjäiseen kylään Norfolkissa, jonka he löytävät vanhasta kartasta. Kun he saapuvat kylän pubiin, jossa Jimmy on järkyttynyt siitä, että Fletch on tuhonnut hänen puhelimensa, he näkevät useiden viehättävien ulkomaalaisten historianopiskelijattarien poistuvan.He toivovat löytävänsä sisältä lisää kauniita naisia, mutta heitä tervehtii alakuloinen miesjoukko, ja heitä lähestyy näennäisesti hullulta vaikuttava kirkkoherra (Paul McGann), joka uskoo, että Jimmy on paikallisen vampyyrintappajan kauan sitten kadonnut jälkeläinen. Kun baarimikko tarjoaa kahdelle miehelle ilmaista olutta anteeksipyyntönä kirkkoherralta, he saavat tietää, että aiemmin näkemänsä opiskelijat ovat menossa mökille - jossa heidän on määrä yöpyä. Jimmy ja Fletch ajavat opiskelijoiden bussia takaa ja saavuttavat sen, koska sen moottori on hajonnut, ja tutustuvat neljään tyttöön (Heidi, Lotte, Anke ja Trudi). Heidät kutsutaan bussissa järjestettäviin juhliin. ryhmä saapuu määränpäähänsä, mutta saa kuulla, että kylän yllä lepää kirous ja että jokainen naislapsi muuttuu lesbovampyyriksi kahdeksantoistavuotispäivänään. Vanha legenda kertoo, että vampyyrikuningatar Carmilla laskeutui kylään, tappoi kylän miehet ja vietteli kylän naiset pahuuteensa. Kun maan hallitsija, paroni Wolfgang Mclaren (Jimmyn suuri esi-isä) palasi ristiretkiltä, hän huomasi, että yksi Carmillan turmelemista naisista oli hänen vaimonsa Eva. Paroni takoi pyhän miekan ja voitti sitten Carmillan, mutta ennen kuolemaansa Carmilla kirosi kylän ja lisäsi, että kun viimeisen Mclarenin suvun veri sekoittuu neitseellisen tytön vereen, Carmilla herää henkiin.Fletch ja Jimmy viettävät yön naisten kanssa. Heidi, Anke ja Trudi muuttuvat vampyyreiksi. Kun Lotte vaatii, että muut yrittävät etsiä kadonneita ystäviään, he todistavat Trudin muuttumista. Eva, Carmillan rakastajatar, yrittää houkutella Lotten mukaan kasvavaan lesbovampyyriklaaninsa. Kolmikko juoksee takaisin mökille tapettuaan vampyyrit Heidin ja Anken ja linnoittautuu sisään sen jälkeen, kun vampyyrit ovat tuhonneet bussin. Jimmyn entinen tyttöystävä Judi saapuu ovelle, ja Jimmy, joka ei ole valmis luopumaan suhteesta, vie hänet makuuhuoneeseen. Lotte paljastaa Fletchille olevansa neitsyt ja haluavansa maata Jimmyn kanssa. kirkossa kirkkoherra tutkii Carmillan tappanutta vampyyrintappajaa ennen kuin aseistautuu ja lähtee etsimään Jimmyä. Judi paljastuu vampyyriksi, ja kamppailun jälkeen Fletch ja Jimmy tappavat hänet. Vampyyrit lähestyvät mökkiä, ja Jimmy kutsuu heidät vahingossa sisään. Eva saa selville, että Jimmy on Carmillan tappaneen paronin jälkeläinen ja että Lotte on neitsyt, ja sieppaa heidät. kirkkoherra pelastaa Fletchin Trudilta ja kertoo Fletchille totuuden kylästä ja Jimmyn henkilöllisyydestä. He lähtevät Jimmyn ja Lotten perään kirkkoherran krusifiksin peittämällä autolla. Kun vampyyrit valmistautuvat uhraamaan Lotten ja Jimmyn, Fletch ja kirkkoherra yrittävät saada Daeldon miekan, miekan, joka tappoi Carmillan, takaisin paronin haudasta. Samalla kun Fletch työskentelee haudan avaamiseksi, kirkkoherra tarkistaa tyttärensä Rebeccan, mutta ei huomaa, että tämä on muuttunut. Rebecca yrittää vietellä Fletchin, joka ei tiedä, mikä hän on. Kun hän hyökkää miehen kimppuun, hän joutuu vahingossa miekan puukolle. Fletch päättää olla kertomatta kirkkoherralle tyttärensä kuolemasta.Carmillan haudalla Lotte paljastaa rakkautensa Jimmyyn. Vampyyrit alkavat imeä molempien verta herättääkseen Carmillan henkiin. Miekan kanssa Fletch ja kirkkoherra ajavat Carmillan haudalle. Metsään tullessaan he ottavat mukaansa erilaisia aseita, mutta unohtavat miekan. Vaikka miekkaa ei olekaan, kaksikko saavuttaa Jimmyn ja Lotten. Kirkkoherra vapauttaa heidät, mutta ei ennen kuin Carmillan henkiin herättämiseksi on kertynyt tarpeeksi verta. Kirkkoherra uhraa itsensä, jotta muut pääsevät takaisin autolle ja miekalle. Eva erottaa Lotten miehistä, hyökkää hänen kimppuunsa ja viettelee hänet. Lotte taistelee vastaan, kun Fletch ja Jimmy hakevat aseita. Lotte tappaa Evan ristikaulakorullaan, mikä raivostuttaa Carmillan. Fletch yrittää tappaa Carmillan ennen Lotten kääntymistä, mutta jää itse vangiksi. Jimmy pelastaa heidät heittämällä miekan Carmillaa kohti, lävistää hänen sydämensä ja tuhoaa hänet lopullisesti. Kirouksen poistuttua kolme eloonjäänyttä päättää jatkaa maailman puhdistamista pahasta. elokuva päättyy otokseen, jossa "homo ihmissusi" ulvoo täysikuun edessä.</w:t>
      </w:r>
    </w:p>
    <w:p>
      <w:r>
        <w:rPr>
          <w:b/>
        </w:rPr>
        <w:t xml:space="preserve">Tulos</w:t>
      </w:r>
    </w:p>
    <w:p>
      <w:r>
        <w:t xml:space="preserve">Mikä on sen miekan nimi, joka tappoi Carmillan?</w:t>
      </w:r>
    </w:p>
    <w:p>
      <w:r>
        <w:rPr>
          <w:b/>
        </w:rPr>
        <w:t xml:space="preserve">Esimerkki 2.3343</w:t>
      </w:r>
    </w:p>
    <w:p>
      <w:r>
        <w:t xml:space="preserve">Tom Ripley on nuori mies, joka kamppailee toimeentulostaan 1950-luvun New Yorkissa. Soittaessaan pianoa New Yorkissa cocktail-tilaisuudessa häntä lähestyy varakas laivanrakentaja Herbert Greenleaf, joka luulee erehdyksessä, että Ripley kävi poikansa Dickien kanssa Princeton-yliopistoa, koska Ripleyllä on päällään lainattu Princeton-merkkinen bleiseri. Greenleaf värvää Ripleyn matkustamaan Italiaan ja suostuttelemaan Dickien palaamaan Yhdysvaltoihin, mistä hän maksaa Ripleylle 1000 dollaria (vastaa 8 834 dollaria vuonna 2015). Ripley hyväksyy ehdotuksen, vaikka hän ei ole käynyt Princetonissa eikä ole koskaan tavannut Dickietä. saapuessaan laivalla Eurooppaan Ripley tapaa varakkaan tekstiiliperijättären nimeltä Meredith Logue. Heidän lyhyen keskustelunsa aikana hän esittää impulsiivisesti Dickietä, ja myöhemmin hän kommentoi äänessä, että "on parempi olla tekaistu joku kuin oikea kukaan". Pian Italiaan saavuttuaan Ripley teeskentelee, että hän tapaa rannalla Dickien ja tämän morsiamen Marge Sherwoodin. Myöhemmin Ripley paljastaa Dickielle ja Margelle, että herra Greenleaf maksoi hänelle siitä, että hän matkustaa Eurooppaan ja suostuttelee Dickien palaamaan kotiin. Tämä paljastus raivostuttaa Dickietä; hän kieltäytyy kutsusta ja ehdottaa Ripleylle, että hän palaa Amerikkaan ja ilmoittaa isälleen, ettei hänellä ole aikomustakaan palata. Ripley sen sijaan soluttautuu Dickien elämään sillä verukkeella, että hän on jazzin ystävä. He keksivät suunnitelman, jonka avulla Ripley voi hankkia Greenleafilta lisärahoitusta lähettämällä säännöllisesti kirjeitä, joissa Dickie antaa ymmärtää, että Dickie on horjunut ja todennäköisesti palaa Amerikkaan, jos Ripley voi jäädä Italiaan ja jatkaa painostusta. retkellä Roomaan Ripley tapaa Dickien ystävän Freddie Milesin, joka kohtelee Ripleytä hädin tuskin peitellyllä halveksunnalla. Paikallinen tyttö, joka on raskaana Dickielle, hukuttaa itsensä, kun Dickie kieltäytyy auttamasta häntä taloudellisesti; tämä saa Dickien syöksykierteeseen. Hän alkaa kyllästyä Ripleyhin ja paheksuu tämän jatkuvaa läsnäoloa ja tukahduttavaa riippuvuutta. Ripleyn omia tunteita mutkistavat hänen halunsa säilyttää Dickien hänelle tarjoama yltäkylläinen elämäntyyli ja hänen kasvava seksuaalinen pakkomielteensä uutta ystäväänsä kohtaan. Ennen kuin Ripley palaa Amerikkaan, Dickie kutsuu Ripleyn hyvän tahdon eleenä mukaansa viimeiselle matkalle Sanremoon, jonne Dickie aikoo muuttaa. Merellä ollessaan Ripley ehdottaa hänelle, että hän palaa Italiaan seuraavana vuonna, ja heistä tulee kämppäkavereita. Dickie hylkää Ripleyn ajatuksen, kertoo Ripleylle aikovansa mennä naimisiin Margen kanssa ja myöntää kyllästyneensä Ripleyyn. Tästä uutisesta järkyttyneenä Ripley ottaa Dickien kanssa puheeksi tämän käytöksen ja raivostuu, lyö Dickietä toistuvasti airolla ja tappaa tämän. Peittääkseen murhan Ripley upottaa veneen, jossa on Dickien ruumis, ja ui maihin.Kun hotellin vahtimestari erehtyy luulemaan Ripleytä Dickiestä, hän tajuaa voivansa omaksua Dickien henkilöllisyyden. Hän väärentää Dickien allekirjoituksen ja alkaa elää Dickien rahastosta. Hän käyttää Dickien kirjoituskonetta kommunikoidakseen Margen kanssa ja saa tämän uskomaan, että Dickie on jättänyt hänet ja päättänyt jäädä Roomaan. Hän kirjautuu kahteen eri hotelliin omana itsenään ja Dickienä ja välittää viestejä hotellin henkilökunnan välityksellä luodakseen illuusion, että Dickie on yhä elossa. Ripleyn tilannetta vaikeuttaa Meredithin ilmestyminen takaisin, joka uskoo yhä olevansa Dickie.Ripley vuokraa suuren asunnon ja viettää eristäytyneen joulun ostamalla itselleen kalliita lahjoja. Freddie jäljittää Ripleyn Rooman asuntoon American Expressin toimiston kautta ja odottaa löytävänsä Dickien. Freddie epäilee heti Ripleytä, sillä asunto ei ole sisustettu Dickien tyyliin, kun taas Ripley näyttää omaksuneen Dickien hiustyylin ja maneerit. Lähtiessään ulos Freddie kohtaa talon vuokraemännän, joka kutsuu Ripleytä "signor Dickieksi". Epäileväinen Freddie palaa kohtaamaan Ripleyn, joka murhaa hänet. Ripley kantaa ruumiin Freddien autoon ja hylkää molemmat metsään. murhaa tutkiessaan Italian poliisi tulee etsimään "Dickietä", mutta löytää Ripleyn, joka hienovaraisesti sotkee Dickien mukaan. Ripley pakenee välitöntä kiinniottoa ja puhdistaa itsensä väärentämällä itsemurhaviestin, joka on osoitettu Ripleylle Dickien nimissä. Sitten hän muuttaa Venetsiaan ja vuokraa asunnon oikealla nimellään. Vaikka Dickien isä luottaa Ripleyhin, hän huolestuu, kun Greenleaf palkkaa amerikkalaisen yksityisetsivän Alvin MacCarronin tutkimaan Dickien katoamista. Marge epäilee Ripleyn osallisuutta Dickien kuolemaan ja asettaa hänet vastakkain löydettyään Dickien sormukset Ripleyn kylpyhuoneesta. Ripley näyttää olevan valmis murhaamaan Margen, mutta hänet keskeytetään, kun Peter Smith-Kingsley, yhteinen ystävä, astuu asuntoon Ripleyn hänelle antamalla avaimella.MacCarron paljastaa Ripleylle, että Greenleaf on pyytänyt tutkinnan lopettamista, kun hän on saanut selville joitakin kurjia yksityiskohtia Dickien menneisyydestä. MacCarron ei kerro paljastuksiaan Italian poliisille ja pyytää Ripleytä lupaamaan, että hän tekee samoin. Vastineeksi hänen suoruudestaan ja Dickien itsemurhaviestissä esitetyistä vihjailuista Greenleaf aikoo siirtää merkittävän osan Dickien rahastotuloista Ripleylle. Ratkaisusta tyrmistynyt Marge syyttää raivoissaan Ripleytä osallisuudesta Dickien katoamiseen, ennen kuin Greenleaf ja MacCarron raahaavat hänet pois.Ripley ja Peter, jotka ovat nyt rakastavaisia, lähtevät risteilylle yhdessä, ja Ripley saa selville, että myös Meredith on mukana. Hän on huomannut Peterin, vanhan tuttavan; tämä vaarantaa Ripleyn petoksen, mutta hän ei voi murhata Meredithiä, koska tämän mukana on hänen perheensä. Ripley menee Peterin hyttiin ja ehdottaa, että he pysyisivät risteilyn ajan kannen alla. Hän hylkää ajatuksen nopeasti, koska ei voi tarjota Peterille perusteltua syytä, ja kuristaa Peterin surullisesti kuoliaaksi ennen kuin palaa omaan hyttiinsä.</w:t>
      </w:r>
    </w:p>
    <w:p>
      <w:r>
        <w:rPr>
          <w:b/>
        </w:rPr>
        <w:t xml:space="preserve">Tulos</w:t>
      </w:r>
    </w:p>
    <w:p>
      <w:r>
        <w:t xml:space="preserve">Kuinka paljon Tomille maksetaan Dickien palauttamisesta?</w:t>
      </w:r>
    </w:p>
    <w:p>
      <w:r>
        <w:rPr>
          <w:b/>
        </w:rPr>
        <w:t xml:space="preserve">Esimerkki 2.3344</w:t>
      </w:r>
    </w:p>
    <w:p>
      <w:r>
        <w:t xml:space="preserve">Elokuva alkaa, kun Hongkongin poliisitarkastaja Chan Kwok Wing (Jackie Chan) juo humalassa viskiä toisensa jälkeen baarissa. Myöhemmin hän lyyhistyy kujalle, ja tuntematon mies (Nicholas Tse) löytää hänet.Aikajana siirtyy sitten vuoden taaksepäin ja näyttää Hongkongin "superkyttä" Chanin sankariteot, kun hän naamioituu uutiskameramieheksi nujertaakseen naisen panttivangiksi ottaneen miehen Central Newsissa.Pian tämän jälkeen joukko rikkaita, kapinallisia nuoria ryöstää pankin. He pyytävät pankin työntekijää soittamaan poliisille ja joutuvat poliisin eteen lakiasäätävän neuvoston rakennuksen ulkopuolella. He pelaavat sadistista peliä, jossa he saavat rahaa ampumalla poliiseja rynnäkkökiväärillä, ennen kuin pääsevät pakoon. komisario Chan ja hänen ryhmänsä kutsutaan pidättämään jengi, kun heidän piilopaikkansa paljastuu. Piilopaikka on kuitenkin viritetty, ja kymmenhenkinen poliisiryhmä putoaa yksi kerrallaan erilaisiin ansoihin. Sitten Chan löytää miehensä suuresta varastosta, joka on ripustettu korkeasta katosta köysien avulla. Jengi haastaa hänet poliiseille opetettavaan koulutukseen. Chan suostuu, jotta hän voisi vapauttaa miehensä. Chan selviytyy aluksi voittajana kolmesta kaksintaistelusta, mutta henkisen paineen vuoksi hän lopulta häviää ja hänelle jää vain hänen tuleva lankonsa pelastettavaksi. Hän yrittää turhaan pelastaa kaikki toverinsa ennen kuin räjähteet räjäyttävät rakennuksen. ainoana selviytyjänä Chan ottaa vuoden mittaisen virkavapauden poliisivoimista ja juo paljon hukuttaakseen surunsa ja syyllisyytensä. nykypäivä. Alussa ensimmäisen kerran esiintynyt muukalainen tuo hänet kotiin. Kun Chan herää, mies ilmoittaa olevansa PC 1667, Frank Cheng, hänen uusi työparinsa. Frank yrittää eri keinoin saada Chanin perumaan lomansa ja ottamaan jutun vastaan, mutta Chan kieltäytyy. Lopulta hän kuitenkin tulee järkiinsä pidättämällä samat kaksi nuorukaista, jotka ryöstivät hänet. Poliisiasemalla Frank kertoo Chanille olevansa Kwongin nuorempi veli, mikä saa Chanin tutkimaan tapausta uudelleen.Frank ja Chan vakuuttavat Sam Wongin, Chanin entisen kollegan, paljastamaan johtolangan ryöstöyön yöltä; kellon, jonka hän nappasi yhdeltä ryöstäjistä. Poliisi seuraa Chania ja Frankia, kun he lähtevät etsimään kellon omistajaa. Poliisi pidättää myös Sam Wongin auttamaan tutkimuksissa. Toinen jengiläinen, Fire, ampuu Sam Wongin kuoliaaksi, ennen kuin hän onnistuu tunnistamaan ryöstäjän (Sue). Ennen kuolemaansa Wong Sum tunnustaa Chanille, että hän petti heidän suunnitelmansa jengille ennen kuin poliisi ryhtyi toimiin. fire ja Sue onnistuvat molemmat pakenemaan rakennuksesta, ja Chan ja Frank ajavat Firea takaa. Harhauttaakseen Chania Fire ampuu bussinkuljettajaa, tappaa hänet välittömästi ja tekee koululaisia täynnä olevan bussin hallitsemattomaksi. Chan hyppää nopeasti bussin katolle ja yrittää pysäyttää sen. Sen jälkeen, kun karkaava bussi on aiheuttanut suurta tuhoa, Chan onnistuu lopulta kiipeämään sisään ja painamaan jarruja, jolloin bussi ei pääse putoamaan Victorian satamaan, samalla kun Frank ramppaa rekan, joka on täynnä kumiankkoja, bussin tielle.Välikohtauksen jälkeen Chan saa selville, että Frank ei olekaan poliisi, ja hän kohtaa hänet. Frank yrittää selittää asiaa Chanille, mutta Chan ei suostu uskomaan tarinaa. Siitä huolimatta he pysyvät yhdessä jatkaakseen jengin johtajan Joen jäljittämistä. Konstaapeli Sa Sa kertoo heille, että jengin jäsenet tulevat kaikki rikkaista perheistä ja jengin johtaja on itse asiassa poliisipäällikön poika.Sue ja Fire palaavat jengin uuteen piilopaikkaan. Sue on haavoittunut pahasti, kun Frank oli aiemmin ampunut häntä. Kun Joe näkee hänen vammansa, hän ampuu ja tappaa hänet. Joen jengi pääsee käsiksi Chanin poliisitiedostoon tietokoneella, ja Joe aikoo kostaa.Joe järjestää tapaamisen Chanin tyttöystävän Ho Yeen kanssa poliisiasemalla. Hän kietoo aikapommin tytön kaulaan ennen lähtöä. Kun Chan saa tietää pommista, hän yrittää epätoivoisesti vapauttaa tytön. Ho Yee katkaisee johdot ilman tulosta, mikä saa poliisin uskomaan, että pommi on väärennös. Mutta kun he valmistautuvat lähtemään, Ho Yeen selkään kiinnitetty pieni johto vetää toissijaisen laukaisimen ulos, jolloin pommi räjähtää. Ennen kuin hän pääsee pakenemaan, se räjähtää ja putket putoavat hänen päälleen, jolloin hän vaipuu koomaan. Chanin epäonneksi häntä syytetään virkailijan (Frank) esittämisessä avustamisesta ja virkailijan roolissa toimimisesta virantoimituksesta pidätettynä.Kun Joen jengi on pilkannut Chania ja Frankia, Sa Sa ja hänen isänsä, vankilanvartija, päästävät molemmat laittomasti vapaaksi. Kaksikko livahtaa ulos poliisiasemalta, ja kaikki jättävät tahallaan huomiotta heidän pakonsa. Poliisipäällikkö Wong jopa antaa käsiaseensa Chanin käyttöön ja käskee Chania "tuomaan sen takaisin, kun olet valmis". Chan, Frank ja Sa Sa menevät sen jälkeen tietokonekahvilaan, jossa teinit pelaavat peliä viimeisimmän tason loppuun asti ja saavat selville jengin seuraavan kohteen - Bank of Hong Kongin, joka sijaitsee kokous- ja messukeskuksen uudessa siivessä. poliisiryhmä saapuu paikalle, mutta tällä kertaa Chan estää heitä ryntäämästä sisään ja antaa heille tehtäväksi saattaa yleisö rauhallisesti ulos rakennuksesta. Kun yleisö on siirretty turvaan, jengiläisten vanhemmat lähetetään paikalle heidän yllätyksekseen. Yksi jengiläisistä, Max, häpeää itseään niin paljon, että hän yrittää juosta liukuportaita alas vanhempiensa luokse, mutta Joe ampuu hänet kuoliaaksi, minkä jälkeen Chan ja Frank juoksevat kolmen jäljellä olevan jengiläisen kimppuun. Frank onnistuu ampumaan Firea jalkaan omalla aseellaan, jolloin tämä vammautuu. Chan jahtaa toista jengiläistä, Tin Tiniä, Lego-näyttelyyn. Kun näyttelyhalli on tyhjentynyt, Chan muistuttaa häntä siitä, että kumpikaan ei voittanut edellisellä kerralla, kun he taistelivat. He käyvät lähitaistelun, jossa Chan voittaa Tin Tinin. Sen jälkeen Joe jahtaa Frankia halliin ja ampuu häntä. Ristitulessa Tin Tin Tiniä ammutaan rintaan, ja Joe onnistuu ajamaan Frankin ulos salista vain hetkeä ennen poliisin erikoisyksikön saapumista. Tin Tin nappaa lattialta aseen ja tähtää sillä Chanin selkään. Chan, joka ei huomaa, mitä hänen takanaan tapahtuu, huutaa yksikköä tuomaan lääkärin Tin Tinille. Pohdiskellessaan, mitä hän on tehnyt ja miten Chan auttaa häntä, Tin Tin Tin päättää olla ampumatta Chania. chan löytää Joen kokouskeskuksen katolta. Joe on vanginnut ja sitonut Frankin ja uhkaa heittää hänet kuolemaan. Joe haastaa Chanin kilpailemaan puoliautomaattipistoolin kokoamisesta, mikä on uusinta aiemmasta haasteesta, ja asettaa Frankin hengen panokseksi. Tällä kertaa Chan laukaisee luodin ensimmäisenä ja voittaa pelin nopeasti Joen epäuskoisena. Katolle saapuu joukko poliiseja ja Joen isä, poliisipäällikkö. Joen isä moittii häntä, kun taas Chan kertoo Joelle, että hän tietää, ettei Joe vihaa poliiseja, mutta itse asiassa hän vihaa isäänsä, koska tämä moittii häntä. Chanin ja isän sanojen vuoksi Joe myöntää lopulta tappionsa ja purkaa tarkoituksella aseessaan olevan ainoan luodin ja tähtää tyhjällä aseella Chania kohti, jotta poliiseilla olisi syy tappaa Joe. Koska poliisin tarkka-ampuja ei tiedä, että Joen ase on tyhjä, hän ampuu häntä kohti ja haavoittaa samalla Joeta. Hän itkee ja tähtää uudelleen isäänsä, jolloin tarkka-ampuja ampuu vielä kerran ja tappaa hänet. Chan ryntää pelastamaan Frankia, ja molemmat putoavat rakennuksesta. He laskeutuvat lopulta palomiehen puhalletyynylle.Sairaalassa Ho-Yee on toipunut ja valmistautuu lähtemään. Häntä vastaan tulee useita poliiseja ja sairaanhoitajia, jotka suostuttelevat hänet hyväksymään Chanin kosinnan. Aluksi hän yrittää piilottaa kasvojensa arvet Chanilta, mutta lopulta hän hyväksyy kosinnan yleisön suosionosoitusten saattelemana. Samaan aikaan konstaapeli Sa Sa vie Frankin pois. Hän jättää takkinsa kaiteelle. Kun Chan katsoo takkia, hän muistaa yhtäkkiä tavanneensa Frankin aiemmin ja saa takauman vuosien takaisesta tapahtumasta: Mannermaalta saapuu koditon mies, jolla ei ole paljon rahaa, ja hänen poikansa näkee nälkää. Hän yrittää varastaa pojalleen ruokaa 7-Eleven-kaupasta. Kun hän juoksee tien yli paetakseen kauppiasta ja poliisia, hän jää kuorma-auton alle ja kuolee. Chan saapuu paikalle ja peittää takillaan pojan isän ruumiin. Sitten Chan ostaa pojalle leivän. Hän lohduttaa poikaa sanomalla, että parasta on yrittää unohtaa menneisyys ja katsoa tulevaisuuteen. Hän kysyy pojan nimeä, johon poika vastaa: "Frank Cheng".</w:t>
      </w:r>
    </w:p>
    <w:p>
      <w:r>
        <w:rPr>
          <w:b/>
        </w:rPr>
        <w:t xml:space="preserve">Tulos</w:t>
      </w:r>
    </w:p>
    <w:p>
      <w:r>
        <w:t xml:space="preserve">Mikä on Chanin tyttöystävän nimi?</w:t>
      </w:r>
    </w:p>
    <w:p>
      <w:r>
        <w:rPr>
          <w:b/>
        </w:rPr>
        <w:t xml:space="preserve">Esimerkki 2.3345</w:t>
      </w:r>
    </w:p>
    <w:p>
      <w:r>
        <w:t xml:space="preserve">Syrjäisessä vuoristoheimossa nuori metsästäjä D'Leh (Steven Strait) on löytänyt sydämensä intohimon - kauniin Evoletin (Camilla Belle). Kun salaperäisten sotapäälliköiden joukko hyökkää hänen kyläänsä ja sieppaa Evoletin, D'Leh joutuu johtamaan pientä metsästäjäjoukkoa, joka jahtaa sotapäälliköitä maailman ääriin asti pelastaakseen Evoletin. Kohtalon ajamana epätodennäköinen soturijoukko joutuu taistelemaan sapelihammastiikereitä ja esihistoriallisia petoeläimiä vastaan, ja sankarillisen matkansa päätteeksi he paljastavat kadonneen sivilisaation. Heidän lopullinen kohtalonsa piilee mielikuvituksen ylittäneessä valtakunnassa, jossa suuret pyramidit ulottuvat taivaaseen. Siellä he ottavat kantaa mahtavaa jumalaa vastaan, joka on raa'asti orjuuttanut heidän kansansa.</w:t>
      </w:r>
    </w:p>
    <w:p>
      <w:r>
        <w:rPr>
          <w:b/>
        </w:rPr>
        <w:t xml:space="preserve">Tulos</w:t>
      </w:r>
    </w:p>
    <w:p>
      <w:r>
        <w:t xml:space="preserve">Kuka hyökkäsi D'Lehin kylään?</w:t>
      </w:r>
    </w:p>
    <w:p>
      <w:r>
        <w:rPr>
          <w:b/>
        </w:rPr>
        <w:t xml:space="preserve">Esimerkki 2.3346</w:t>
      </w:r>
    </w:p>
    <w:p>
      <w:r>
        <w:t xml:space="preserve">Elokuva kertoo kolmen tytön ystävyydestä: Sarah Elizabeth (Roma), Pooja Krishna (Parvathy) ja Sridevi (Mariya Roy), jotka kaikki opiskelevat 12. luokalla Lord's Academyssa Ootyissa. He tulevat erilaisista perhetaustoista: Sarah on rikkinäisestä kodista, jossa hänen vanhempansa (Aishwarya ja Suresh Gopi) asuvat erillään, Sridevi on onnellisesta, läheisestä perheestä, jossa hänen vanhempansa (Sukanya ja Prem Prakash) pitävät hänestä huolta, ja Pooja on koulun lähellä asuva päiväkoululainen äitinsä (Seetha) kanssa, jonka varassa kolmikko on silloin, kun heillä on ongelmia keskenään. Mutta muissa asioissa he uskovat ratkaisevansa ongelmat itse. Sreedevi rakastuu koulutoveriinsa Sooraj Menoniin (Skanda Ashok). Vaikka Sarah ja Pooja epäröivät aluksi, he hyväksyvät heidän rakkautensa vakuuttuneina Soorajin vilpittömyydestä. Goan retkellä Sreedevi ja Sooraj harrastavat seksiä, ja lopulta Sreedevi tulee raskaaksi Sarahin ja Poojan ja ennen kaikkea itsensä järkytykseksi. He pitävät uutisen omana tietonaan peläten Sreedevin vanhempien surua ja vihaa; jopa Sooraj pidetään pimennossa, koska pelkäävät, että uutinen vuotaa ulos. He päättävät tehdä abortin pienessä sairaalassa lähellä koulua. Koulun perustajapäivän juhlallisuuksien aikana kolmikko livahtaa ulos kampukselta ja pääsee sairaalaan. Pooja vahtii sairaalan ulkopuolella, kun Sarah ja Sreedevi menevät sisään, ja he vakuuttavat gynekologin tekemään abortin kertomalla useita valheita, muun muassa että Sreedevi oli raiskattu. Abortin aikana Sreedevi menettää liikaa verta ja kuolee. Sarah ja Pooja pakenevat sairaalasta kauhuissaan ja palaavat kouluun. Seuraavana päivänä heidät kuitenkin kutsutaan rehtorin kansliaan, ja kouluun tutkimusten yhteydessä tullut lääkäri tunnistaa Sarahin. Sarah tunnustaa, että raiskaustarina oli valetta ja että Sreedevi todella harrasti seksiä jonkun hänen rakastamansa henkilön kanssa, mutta hän väittää, ettei tiedä kuka tämä on. Pooja, joka pitää tulevaisuuttaan tärkeänä, ottaa etäisyyttä koko episodiin, ja jättää Sarahin hämmentyneenä ja vihaisena. Rehtori, joka on huolissaan koulun asemasta, painostaa olemaan rekisteröimättä poliisiasiaa ja erottaa Sarahin koulusta. Pooja, joka on nyt häpeissään ja järkyttynyt teoistaan, yrittää pyytää Sarahilta anteeksi, mutta kohtaa vihamielisyyttä. Pooja menettää henkisen tasapainonsa, sillä hän ei kestä paineita, kun hän on menettänyt kaksi parasta ystäväänsä yhdessä - toisen kuolemaan ja toisen omaan petokseensa. Vuosia myöhemmin, Sarahin valmistujaispäivänä, hän saa kirjeen, jonka väitetään olevan Sreedeviltä. Kirjeessä kerrotaan, että Pooja oli kuusi vuotta mielisairaalassa ja tarvitsee Sarahin seuraa. Ootyhin palaava Sarah saa tietää, että Pooja on päässyt pois mielisairaalasta. He tajuavat, kuinka paljon he ovat kaivanneet toisiaan ja palaavat koulukampukselle puun luo, jonka he olivat istuttaneet vuosia sitten.</w:t>
      </w:r>
    </w:p>
    <w:p>
      <w:r>
        <w:rPr>
          <w:b/>
        </w:rPr>
        <w:t xml:space="preserve">Tulos</w:t>
      </w:r>
    </w:p>
    <w:p>
      <w:r>
        <w:t xml:space="preserve">Kuka tunnisti Sarahin?</w:t>
      </w:r>
    </w:p>
    <w:p>
      <w:r>
        <w:rPr>
          <w:b/>
        </w:rPr>
        <w:t xml:space="preserve">Esimerkki 2.3347</w:t>
      </w:r>
    </w:p>
    <w:p>
      <w:r>
        <w:t xml:space="preserve">Vanha ystävämme Crypt Keeper vie meidät Jamaikalle ja antaa meille oppitunnin voodoosta. Kaunis tohtori (Jen Gray) ottaa suuren riskin pelastaakseen tytön ja epäonnistuu. Kun hän menettää toimilupansa Amerikassa, häntä pyydetään auttamaan eräässä oudossa tapauksessa Jamaikalla. Pian sen jälkeen, kun hän tapaa potilaan, alkaa tapahtua hyvin outoja asioita. Hänen potilaansa muuttuu zombiksi, tapahtuu outoja kuolemantapauksia ja jotkut hänen uusista ystävistään käyttävät häntä hyväkseen. hän kääntyy hyvän voodoo-papin ja hänen poikansa J.B:n, ( Gabriel Casseus) puoleen auttaakseen loitsun murtamisessa. Mutta hän kohtaa voiman, joka on liian voimakas, jotta he voisivat sopia siitä yksin. Hänen potilaansa, hyvä tohtori ja heidän ystävänsä kilpailevat keskenään ratkaistakseen pahan juonen mysteerin ja torjuakseen potilaan perheen suunnitelmat. Paljon valtaa ja rahaa on vaakalaudalla, ja voodoosta ja ahneudesta tuli vahvoja liittolaisia oikeutta vastaan.</w:t>
      </w:r>
    </w:p>
    <w:p>
      <w:r>
        <w:rPr>
          <w:b/>
        </w:rPr>
        <w:t xml:space="preserve">Tulos</w:t>
      </w:r>
    </w:p>
    <w:p>
      <w:r>
        <w:t xml:space="preserve">Mitä tapahtuu lääkärin potilaalle?</w:t>
      </w:r>
    </w:p>
    <w:p>
      <w:r>
        <w:rPr>
          <w:b/>
        </w:rPr>
        <w:t xml:space="preserve">Esimerkki 2.3348</w:t>
      </w:r>
    </w:p>
    <w:p>
      <w:r>
        <w:t xml:space="preserve">Arthur (Clive Owen) on roomalainen ratsuväen upseeri, joka tunnetaan myös nimellä Artorius Castus, roomalaisen isän ja kelttiläisen äidin poika, joka komentaa sarmatialaista ratsuväen apujoukkoyksikköä Britanniassa Rooman miehityksen loppuvaiheessa vuonna 467 jKr. Arthur on uskollinen Roomalle ja harras katolilainen, mutta noudattaa pelagianismin oppeja, joita monet pitävät harhaoppisena. Hän ja hänen miehensä vartioivat Hadrianuksen muuria Woadeja vastaan, jotka ovat roomalaisten vallan vastaisia kapinallisia, joita johtaa salaperäinen Merlin (Stephen Dillane).Elokuvan alkaessa Arthur ja hänen jäljellä olevat ritarinsa Lancelot (Ioan Gruffudd), Bors (Ray Winstone), Tristan (Mads Mikkelsen), Gawain (Joel Edgerton), Galahad (Hugh Dancy) ja Dagonet (Ray Stevenson) odottavat, että heidät vapautetaan palveluksesta keisarikunnan palveluksessa, kun he ovat uskollisesti täyttäneet viisitoista vuotta kestäneen sitoumuksensa.Kuitenkin sinä iltana, jolloin heidän on määrä saada vapautensa, piispa Germanus (Ivano Marescotti) lähettää heidät viimeiselle ja mahdollisesti itsemurha-alttiille tehtävälle, jonka tarkoituksena on pelastaa tärkeä roomalainen perhe. Marius Honorius (Ken Stott) joutuu pian saksilaisten valtaajien vangiksi, joita johtavat heidän kuninkaansa Cerdic (Stellan SkarsgÃ¥rd) ja hänen poikansa Cynric (Til Schweiger). Germanuksen mukaan Mariuksen poika Alecto on paavin suosikkikummipoika, ja hänen "kohtalonsa saattaa olla, että hänestä tulee jonain päivänä paavi." Syrjäisellä kartanolla Arthur saa selville, että Marius on vanginnut pakanoita, muun muassa Guinevere-nimisen Woadin (Keira Knightley) ja pienen pojan nimeltä Lucan. Arthur vapauttaa heidät ja päättää viedä kaikki sekä Mariuksen perheen takaisin Hadrianuksen muurille.Eräänä yönä Guinevere vie Arthurin tapaamaan Merliniä, Woadien johtajaa ja hänen isäänsä. Arthur luulee aluksi, että Guinevere on pettänyt hänet, mutta Merlin on tullut rauhassa. Välähdyksessä paljastuu, että Arthurin äiti oli kuollut Woadin hyökkäyksessä, kun hän oli poika. Arthurin kuuluisa miekka, Excalibur, oli kuulunut hänen isälleen ja merkitsi hänen hautakumpuaan. Arthur oli vetänyt sen röykkiöstä yrittäessään pelastaa äitinsä palavasta rakennuksesta. Merlin ehdottaa Woadien ja sarmatialaisten ritarien liittoutumista hyökkääviä saksilaisia vastaan, minkä jälkeen Marius pettää ryhmän ja ottaa Lucanin panttivangiksi ja yrittää tappaa Dagonetin, mutta Guinevere ampuu häntä nuolella. Etelään siirryttäessä Alecto ilmoittaa Arthurille, että Germanus teloitti Pelagiuksen loukkaannuttuaan tämän tasa-arvo-opetuksesta. Tristan palaa tiedustelemasta aluetta ja kertoo Arthurille, että saksien armeija on lähellä heidän takanaan. Ritarit jäävät pidättelemään saksilaisia ja sallivat pakolaisten paeta. Pian he kohtaavat saksit jääpeitteisellä järvellä, jota reunustavat jyrkät kalliot. Arthur, Guinevere ja ritarit, joilla on suuri alivoima, yrittävät torjua heidät nuolilla. Taistelu voitetaan, kun Dagonet juoksee jään keskelle ja murtaa sen kirveellä henkensä uhalla. Myös monet saksialaiset saavat surmansa, ja loput joutuvat palaamaan samaa reittiä kuin olivat tulleetkin.Arthur ja hänen miehensä muodostavat liittoutuman Woadien kanssa taistellakseen saksialaisia vastaan. Aivan Hadrianuksen muurin eteläpuolelle sijoittuvassa Badon Hillin taistelussa Woadit ampuvat liekehtiviä ohjuksia saksilaisten armeijaa kohti. Kun isännät kohtaavat, Guinevere ryhtyy taisteluun Cynricin kanssa. Cerdic taistelee ja tappaa Tristanin ennen kuin kohtaa Arthurin. Sillä välin Cynric riisuu Guineveren aseista ja joutuu Lancelotin kimppuun. Cynric ampuu Lancelotia saksien varsijousella. Lancelot heittää sitten miekkansa Cynriciin ja tappaa hänet. Lancelot kuolee Guinevere rinnallaan. Arthur tappaa Cerdicin, ja saksit kukistetaan. Arthur tajuaa, että hänen ihanteellinen Roomansa on vain hänen unelmissaan, ja hän on epätoivoinen miestensa kuoleman vuoksi. Elokuva päättyy Arthurin ja Guineveren avioliittoon, jonka jälkeen Merlin julistaa hänet heidän kuninkaakseen. Saksien kukistamisen ja roomalaisten vetäytymisen yhdistämänä Arthur lupaa johtaa brittiläisiä tulevia hyökkääjiä vastaan. Kolme hevosta, jotka kuuluivat Tristanille, Dagonetille ja Lancelotille, juoksentelevat vapaina maiseman halki, ja loppukertomuksessa kuvataan, miten kaatuneet ritarit elävät sukupolvelta toiselle siirtyvissä tarinoissa.</w:t>
      </w:r>
    </w:p>
    <w:p>
      <w:r>
        <w:rPr>
          <w:b/>
        </w:rPr>
        <w:t xml:space="preserve">Tulos</w:t>
      </w:r>
    </w:p>
    <w:p>
      <w:r>
        <w:t xml:space="preserve">Kenet Cynric riisuu aseista?</w:t>
      </w:r>
    </w:p>
    <w:p>
      <w:r>
        <w:rPr>
          <w:b/>
        </w:rPr>
        <w:t xml:space="preserve">Esimerkki 2.3349</w:t>
      </w:r>
    </w:p>
    <w:p>
      <w:r>
        <w:t xml:space="preserve">Antonieta Rivas Mercadon tarinan kertoo moderni ranskalainen psykologi, jota Antonietan historia kiehtoo ja joka saapuu Meksikoon oppiakseen lisää Antonietasta ja meksikolaisten viehätyksestä kuolemaan. Elokuva sijoittuu yhteen Meksikon historian verisimmistä aikakausista, ja se sisältää erittäin mielenkiintoista arkistomateriaalia Revoluciónista. Antonietan isä suunnitteli itsenäisyysmonumentin, joka tunnetaan aina nimellä El Ángel, ja yleisesti uskotaan, että Antonieta oli mallina enkelistä, joka putosi vuoden 1957 maanjäristyksessä. Hän peri omaisuuden, kun hänen isänsä kuoli vuonna 1925. Hän oli lyhyen aikaa naimisissa ja sai pojan, joka nai myöhemmin amerikkalaisen naisen, joka julkaisi Antonietasta elämäkerran Under the Shadow of the Angel (Enkelin varjossa).Vuonna 1928 presidentti Obregón salamurhattiin Guanajuatossa. Suosittu entinen opetusministeri José Vasconcellos aloitti kampanjan presidentiksi. Antonieta tuki kampanjaa rahoillaan ja ryhtyi hänen rakastajattarekseen.Vasconcellos hävisi vaalit ja lähti Pariisiin maanpakoon, ja vuonna 1931 Antonieta seurasi häntä. Hän kysyi Vasconcelosilta, tarvitseeko tämä häntä, ja kun Vasconcelos vastasi, ettei tarvitse, hän teki aseella itsemurhan Notre Damen katedraalissa.</w:t>
      </w:r>
    </w:p>
    <w:p>
      <w:r>
        <w:rPr>
          <w:b/>
        </w:rPr>
        <w:t xml:space="preserve">Tulos</w:t>
      </w:r>
    </w:p>
    <w:p>
      <w:r>
        <w:t xml:space="preserve">Minä vuonna Antonietan isä kuoli?</w:t>
      </w:r>
    </w:p>
    <w:p>
      <w:r>
        <w:rPr>
          <w:b/>
        </w:rPr>
        <w:t xml:space="preserve">Esimerkki 2.3350</w:t>
      </w:r>
    </w:p>
    <w:p>
      <w:r>
        <w:t xml:space="preserve">Elokuva alkaa, kun 7-vuotias Cassie nukkuu sängyssään. Hän herää kuullessaan pelottavaa ääntä ja näkee jotain kaapissaan ja lähtee tutkimaan asiaa. Kun hän ei näe mitään, hän sulkee oven ja kääntyy ympäri nähdäkseen valkoisiin pukeutuneen naisen, joka pitelee nallea. Cassie huumataan ja kidnapataan. Kun hän herää, hän on pimeässä kellarissa. Hän huutaa apua kaksi päivää, mutta kukaan ei tule. Lopulta kaksi päivää myöhemmin poliisi saapuu, pidättää naisen ja vapauttaa Cassien. Elokuva siirtyy 20 vuotta myöhemmin, ja Cassie opiskelee nyt yliopistossa. Kun Cassie ei onnistu jättämään väitöskirjaansa ajoissa, hänen professorinsa varoittaa häntä, että hänellä on vain kuukausi aikaa saada se valmiiksi, joten hän ryhtyy palovartijan työhön, jonka hän toivoo antavan hänelle muuta tekemistä kuin väitöskirjan loppuunsaattamisen. Eristäytyneisyys kuitenkin vaikuttaa häneen, ja kun hän huomaa, että hänen ainoa ihmiskontaktinsa, ääni radiossa, on ilmeisesti kuollut tyttö, hän haluaa pois. Samaan aikaan hänen paras ystävänsä alkaa epäillä, että joku käyttää Cassien psykologista profiilia häntä vastaan.</w:t>
      </w:r>
    </w:p>
    <w:p>
      <w:r>
        <w:rPr>
          <w:b/>
        </w:rPr>
        <w:t xml:space="preserve">Tulos</w:t>
      </w:r>
    </w:p>
    <w:p>
      <w:r>
        <w:t xml:space="preserve">Mitä valkoihoisella naisella on kädessään?</w:t>
      </w:r>
    </w:p>
    <w:p>
      <w:r>
        <w:rPr>
          <w:b/>
        </w:rPr>
        <w:t xml:space="preserve">Esimerkki 2.3351</w:t>
      </w:r>
    </w:p>
    <w:p>
      <w:r>
        <w:t xml:space="preserve">Joanna Eberhart (Katharine Ross) on nuori vaimo, joka muuttaa miehensä Walterin (Peter Masterson) ja kahden lapsensa kanssa New Yorkista Connecticutin idylliseen Stepfordin lähiöön. Yksinäisyys alkaa nopeasti, sillä Joanna, joka on lievästi kapinallinen valokuvaajaksi pyrkivä, huomaa, että kaupungin naiset ovat kaikki hyvännäköisiä ja pakkomielteisiä kotitöiden suhteen, mutta heillä on vain vähän älyllisiä kiinnostuksen kohteita. Miehet kuuluvat kaikki kerhomaisiin Stepfordin miesten yhdistykseen, johon Walter liittyy Joannan tyrmistykseksi. Naapurin Carol Van Santin (Nanette Newman) seksuaalisesti alistuva käytös aviomiestään Tediä kohtaan ja hänen omituinen, toistuva käytöksensä auto-onnettomuuden jälkeen tuntuvat myös epätavallisilta.Asiat alkavat parantua, kun Joanna ystävystyy kaupungin toisen tulokkaan, huolimattoman ja hillittömän Bobbie Markowen (Paula Prentiss) kanssa. Yhdessä kiiltokuvamaisen pokaalivaimon Charmaine Wimperisin (Tina Louise) kanssa he järjestävät Women's Lib -tietoisuuden lisäämistä koskevan kokouksen, mutta kokous epäonnistuu, kun muut vaimot kaappaavat kokouksen siivoushuolillaan. Joanna ei ole myöskään vaikuttunut töykeistä mieskerhon jäsenistä, mukaan lukien uhkaava puheenjohtaja Dale "Dis" Coba (Patrick O'Neal); salaa he keräävät tietoja Joannasta, mukaan lukien hänen kuvansa, äänensä ja muita henkilökohtaisia tietoja. Kun Charmaine muuttuu yhdessä yössä vaisusta, itsekeskeisestä tennisfanista ahkeraksi, omistautuneeksi vaimoksi, Joanna ja Bobbie alkavat yhä huolestuneempina tutkia syytä muiden vaimojen alistuvaan ja tympeään käytökseen, varsinkin kun he saavat tietää, että nämä olivat aikoinaan varsin liberaalin sosiaalipolitiikan kannattajia. pelästyneinä Bobbie ja Joanna alkavat metsästää taloja toisista kaupungeista, ja myöhemmin Joanna voittaa arvostetun urakan, johon kuuluu valokuvagalleria, jossa on joitakin valokuvia heidän omista lapsistaan. Kun Joanna kertoo innoissaan Bobbielle hyvät uutiset, hän järkyttyy huomatakseen, että hänen vapaamielinen ja liberaali ystävänsä on yhtäkkiä muuttunut jälleen kerran siistiksi, konservatiiviseksi kotiäidiksi, eikä hänellä ole aikomustakaan muuttaa pois kaupungista.Joanna joutuu paniikkiin ja käy Walterin vaatimuksesta psykiatrilla, jossa hän esittää uskomuksensa, jonka mukaan kaikki kaupungin miehet ovat salaliiton takana, jonka tarkoituksena on jotenkin muuttaa naisia. Psykiatri suosittelee Joannaa lähtemään kaupungista, kunnes hän tuntee olonsa turvalliseksi, mutta kun Joanna palaa kotiin, lapset ovat kadonneet. Avioliitto kärjistyy perheväkivallaksi, kun Joanna ja Walter joutuvat fyysiseen kahakkaan. Yrittäessään löytää lapsensa hän arvelee, että Bobbie saattaa huolehtia heistä. Joanna, joka on yhä ymmällään Bobbien käytöksestä, haluaa epätoivoisesti todistaa inhimillisyytensä, mutta puukottaa Bobbieta intuitiivisesti keittiöveitsellä. Bobbie ei kuitenkaan vuoda verta eikä kärsi, vaan hän alkaa käyttäytyä oudosti mekaanisesti, mikä paljastaa, että hän on robotti.Vaikka Joanna tuntee, että hänestä voi tulla seuraava uhri, hän hiipii kartanoon, jossa on miesten yhdistys, etsimään lapsiaan. Siellä hän löytää koko operaation suunnannäyttäjän, Dale "Dis" Coban, ja lopulta oman robottiduplikaattinsa. Joanna lamaantuu, kun hän näkee sen sieluttomat, mustat, tyhjät silmät. Sitten ehdotetaan, että Joanna-duplikaatti kuristaa oikean Joannan. Loppukohtauksessa kaksoisolento nähdään ostamassa rauhallisesti ruokatarvikkeita paikallisesta supermarketista yhdessä muiden "vaimojen" kanssa, joilla kaikilla on samanlaiset pitkät mekot ja suuret hatut ja jotka eivät sano toisilleen juuri muuta kuin hei. Viimeisessä otoksessa keskitytään Joannan silmiin, jotka ovat nyt valmiit.</w:t>
      </w:r>
    </w:p>
    <w:p>
      <w:r>
        <w:rPr>
          <w:b/>
        </w:rPr>
        <w:t xml:space="preserve">Tulos</w:t>
      </w:r>
    </w:p>
    <w:p>
      <w:r>
        <w:t xml:space="preserve">Ketä Tina Louise näyttelee elokuvassa?</w:t>
      </w:r>
    </w:p>
    <w:p>
      <w:r>
        <w:rPr>
          <w:b/>
        </w:rPr>
        <w:t xml:space="preserve">Esimerkki 2.3352</w:t>
      </w:r>
    </w:p>
    <w:p>
      <w:r>
        <w:t xml:space="preserve">Odeon Entertainmentin DVD-kotelossaan antama tiivistelmä - "Rikollisjengi hankkii vanhan armeijan kuorma-auton ja yrittää esiintyä sotilaspoliiseina. Heidän suunnitelmansa on varastaa 250 000 punnan palkka, joka on tarkoitettu sotilaille Lähi-idässä. Turpin (Stanley Baker) värvää Fennerin (Tom Bell) ja Swavekin (Helmut Schmid) muodostamaan kovan rynnäkköjoukon. Kolme rikollista suunnittelevat uskaliaan ryöstönsä tarkasti ja ajoitetusti, ja aamun sarastaessa he suuntaavat armeijan leiriin treffeille kohtalonsa kanssa. Kun päivystävä vartija nostaa esteen, Turpin tietää, että paluuta ei ole. Hänen epätoivoinen uhkapelinsä rikkauksien puolesta pelataan nyt murskaavaan huipentumaansa asti..."."</w:t>
      </w:r>
    </w:p>
    <w:p>
      <w:r>
        <w:rPr>
          <w:b/>
        </w:rPr>
        <w:t xml:space="preserve">Tulos</w:t>
      </w:r>
    </w:p>
    <w:p>
      <w:r>
        <w:t xml:space="preserve">Ketä jengi yrittää esittää?</w:t>
      </w:r>
    </w:p>
    <w:p>
      <w:r>
        <w:rPr>
          <w:b/>
        </w:rPr>
        <w:t xml:space="preserve">Esimerkki 2.3353</w:t>
      </w:r>
    </w:p>
    <w:p>
      <w:r>
        <w:t xml:space="preserve">Perustuu tositarinaan: Bounty, brittiläinen purjelaiva, jota komentaa kapteeni Bligh, purjehtii Tahitille poimiakseen leipähedelmäkasveja ja viedäkseen ne Jamaikalle, jossa ne on tarkoitus istuttaa ja auttaa toimittamaan briteille pienikokoisen, helposti kasvatettavan ja ravitsevan kasvin. Luutnantti Christian on aluksen toimeenpaneva upseeri eli toinen komentaja. Alus etenee etelään tarkoituksenaan kiertää Afrikan Hyvän toivon niemimaa ja jatkaa Intian ja Tyynenmeren kautta Tahitin saarille. Kapteeni Blighilla on kiire, sillä hänen on päästävä Tahitille, kun kasvit ovat vielä kuljetuskelpoisia. Hän päättää lyhentää matkan kestoa viidellä kuukaudella kiertämällä sen sijaan Kap Hornin (Etelä-Amerikka). Hän joutuu kuitenkin tyypilliseen kauheaan säähän, eikä pääse kulkemaan. Tämän jälkeen hän muuttaa kurssiaan (itään) ja matkustaa Tahitille alun perin suunniteltua reittiä. Tämä poikkeus vie enemmän aikaa ja takaa melko varmasti sen, että hän saapuu Tahitille myöhässä, jolloin hän joutuu jäämään sinne siihen asti, kunnes kasvit ovat kuljetuskelpoisia (ehkä 6 kuukautta).Koko tämän ajan Bligh pahoinpitelee miehiään ja upseereitaan monin eri häpeällisin ja alentavin tavoin. Hän selittää törkeää käytöstään johtajalleen (herra Christian) sillä, että pelko on ainoa asia, jonka merimiehet ymmärtävät, ja se oikeuttaa yleisen julmuuden ja hyväksikäytön. Sadistisia yksityiskohtia on lukuisia, eivätkä ne edistä juonta muuten kuin pohjustamalla mahdollista kapinaa. Idyllisen Tahitilla oleskelun jälkeen (Bligh käskee päällikkö Christiania "makaamaan" Tahitin päällikön tyttären kanssa, jotta päällikköä ei loukattaisi) tuhansilla kasveilla lastattu laiva lähtee Jamaikalle. Tällä matkan osuudella tapahtuu lisää pahoinpitelyä ja julmuutta - enimmäkseen siksi, että Bligh rajoittaa miehistön vedensaantia kasvien ruokkimiseksi (monet heistä kuolisivat muutoin, sanoo laivalla oleva puutarhur).Lopulta herra Christian hermostuu ja ottaa aluksen komentoonsa ja asettaa Blighin ja muutaman merimiehen ajelehtimaan keskellä valtamerta veneessä, jossa on tarpeeksi muonaa, jotta he pärjäisivät jonkin aikaa (he pääsevät kuitenkin takaisin Englantiin, jossa Bligh vapautetaan syytteistä merioikeudenkäynnissä, mutta häntä moititaan). Christian, joka on nyt komennossa, palaa Tahitille, poimii mukaansa muutamia alkuasukkaita ja vaeltaa merellä etsien hyvää piilopaikkaa ja löytää Pitcairnin saaren, joka on asumaton ja keskellä ei mitään ja joka on sijoitettu väärin merikarttoihin (googlaa se). kolme miehistön jäsentä tuhoaa laivan tahallaan tulipalossa Pitcairnilla estääkseen Christiania toteuttamasta ilmaisemaansa ajatusta palata Englantiin ja oikeuttaa kapina. Christian saa tulipalossa vakavia palovammoja, kun hän ryntää laivaan yrittäessään sammuttaa tulipaloa. Hän kuolee palovammoihinsa, kun hän hyvästelee kaikki kuolinkohtauksessaan.</w:t>
      </w:r>
    </w:p>
    <w:p>
      <w:r>
        <w:rPr>
          <w:b/>
        </w:rPr>
        <w:t xml:space="preserve">Tulos</w:t>
      </w:r>
    </w:p>
    <w:p>
      <w:r>
        <w:t xml:space="preserve">Kuka paloi pahasti tulipalossa?</w:t>
      </w:r>
    </w:p>
    <w:p>
      <w:r>
        <w:rPr>
          <w:b/>
        </w:rPr>
        <w:t xml:space="preserve">Esimerkki 2.3354</w:t>
      </w:r>
    </w:p>
    <w:p>
      <w:r>
        <w:t xml:space="preserve">Viikkoa ennen seuraavaa seurapiiriillallista Millicent Jordan (Billie Burke) saa tiedon, että lordi ja lady Ferncliffe, jotka hän ja hänen miehensä Oliver (Lionel Barrymore), newyorkilainen laivamagnaatti, olivat tavanneet Englannissa edellisenä vuonna, ovat hyväksyneet hänen kutsunsa. Millicent on riemuissaan tästä sosiaalisesta väännöstä, mutta hän ei huomaa Oliverin innostumattomuutta illallisia kohtaan eikä tyttärensä Paulan (Madge Evans) huolta sulhasensa Ernest DeGraffin (Phillips Holmes) lähestyvästä paluusta Euroopasta. Millicent yrittää löytää "ylimääräisen miehen" Euroopassa asuvalle naisvieraalleen, entiselle näyttämötähdelle Carlotta Vancelle (Marie Dressler), joka on ainoa naisvieras.Samaan aikaan Oliver saa huolestuttavia uutisia laivaliiketoiminnastaan, jota lama on koetellut pahasti. Carlotta, ikääntyvä, eläkkeelle jäänyt näyttelijätär ja Oliverin entinen rakastaja, käy Oliverin toimistossa ja pyytää häntä ostamaan hänen osakkeensa yrityksestä, mutta hänellä ei ole rahaa. Dan Packard (Wallace Beery), kaivosmoguli, pysähtyy käymään niin kauan, että Oliver pyytää häntä ostamaan yhtiön osakkeita. Dan suostuu vain harkitsemaan ehdotusta, minkä jälkeen hän kehuskelee vaimolleen Kittylle (Jean Harlow) ottavansa laivaliiketoiminnan haltuunsa petoksen avulla. danin tietämättä Oliver on saanut Millicentin kutsumaan Packardit illalliselleen siinä toivossa, että se lisäisi Danin halua ostaa osakkeet. Danin nuori palkintovaimo, huonokäytöksinen mutta sosiaalisesti kunnianhimoinen Kitty (Jean Harlow), on innokkaasti suostunut. Vaikka Dan aluksi kieltäytyy lähtemästä, hän uskoo, että hänet nimitetään pian kabinettivirkaan, mutta muuttaa mielensä illallisesta, kun hän saa tietää, että myös Ferncliffit, Englannin rikkain pariskunta, on kutsuttu. Dan ei myöskään tiedä, että yksi Millicentin muista vieraista, tohtori Wayne Talbot (Edmund Lowe), on harrastanut suhdetta Kittyn kanssa teeskennellessään hoitavansa tämän teeskenneltyä sairautta.Illallisen aattona Millicent, jolla on yhä pulaa ylimääräisestä miehestä, soittaa Larry Renault'lle (John Barrymore), uupuneelle mykkäelokuvatähdelle, ja antaa hänelle viime hetken kutsun, täysin tietämättä, että Paulalla on salainen rakkausuhde hänen kanssaan. Paulan kehotuksesta Larry, kolmesti eronnut ja paatunut alkoholisti, hyväksyy kutsun, mutta neuvoo paljon nuorempaa Paulaa unohtamaan hänet ja palaamaan Ernestin luo. Kun Paula kieltäytyy jääräpäisesti ottamasta Larryn kehotuksia vakavasti, samassa hotellissa asuva Carlotta näkee hänet poistumassa Larryn huoneesta.Myöhemmin samana iltana Larryn luona vierailee hänen agenttinsa Max Kane (Lee Tracy), joka kertoo, että näytelmä, jonka pääosassa hän aikoi näytellä, on menettänyt alkuperäisen tuottajansa. Max kertoo Larrylle, että näytelmän uusi tuottaja Jo Stengel (Jean Hersholt) haluaa toisen näyttelijän päärooliin, mutta on valmis harkitsemaan Larryä pieneen rooliin. Murtuneena Larry ryhtyy juomaan. Seuraavana päivänä Talbotin vaimo Lucy (Karen Morley) löytää Kittyn kanssa käymästä kompromisseja herättävästä puhelinkeskustelusta ja tunnustaa, että rakkaudestaan huolimatta hän on riippuvainen naisista ja tarvitsee apua heikkoutensa voittamiseksi. Tämän jälkeen Talbot kiidätetään tapaamaan Oliveria, joka on tullut lääkärin vastaanotolle kovien rintakipujen vuoksi. vaikka Talbot yrittää salata ennusteensa, joka on kuolemaan johtava sydämen tromboosi, Oliver päättelee viisaasti hänen sairautensa vakavuuden. Kotiin palattuaan heikentynyt Oliver yrittää selittää Millicentille levon tarpeensa, mutta Millicent on liian hysteerinen kuullakseen, koska muiden pienten katastrofien ohella Ferncliffit ovat peruneet matkansa ja ovat matkalla Floridaan. Vaikka Paula haluaisi innokkaasti kertoa Millicentille Larrysta, järkyttynyt äiti hylkää hänet ja hän joutuu kohtaamaan Ernestin yksin. Packardien luona Kitty puolestaan paljastaa Danille vihaisena, että hänellä on suhde. Avioeron uhatessa Kitty kuitenkin sanoo miehelleen, että jos hän haluaa kabinettinimityksensä sen sijaan, että Kitty paljastaisi hänelle uransa katkaisevan paljastuksen hänen kieroista liiketoimistaan, hänen on peräännyttävä Oliverin linjan haltuunotosta ja kohdeltava häntä kunnioittavammin.Juuri ennen kuin Larry lähtee illalliselle, Max ja Jo Stengel vierailevat hänen luonaan, ja Kitty haukkuu Stengeliä juovuksissaan siitä, että tämä on loukannut häntä vähäpätöisellä tarjouksellaan. Kun turhautunut Max haukkuu Larryn viimeisen uramahdollisuuden pilaamisesta ja hotellin johto pyytää häntä lähtemään, Larry laittaa hiljaa kaasutakan päälle ja tekee itsemurhan.Epäonnisella illallisella Carlotta uskoutuu kahden kesken Paulalle, joka on juuri purkamassa kihlaustaan Ernestin kanssa, Larryn kuolemasta ja neuvoo nuorta naista pysymään sulhasensa kanssa. Samaan aikaan Millicent saa Talbotilta tietää Oliverin sairaudesta. Lopulta itsekkyyteensä havahtunut Millicent ilmoittaa Oliverille olevansa valmis tekemään uhrauksia perheen hyväksi ja olemaan huomaavaisempi vaimo. Sitten, kun ahdistuneet vieraat ovat menossa illalliselle, Dan kertoo Kittyn yllyttämänä Oliverille, että hän on estänyt Jordanin varustamon valtauksen.</w:t>
      </w:r>
    </w:p>
    <w:p>
      <w:r>
        <w:rPr>
          <w:b/>
        </w:rPr>
        <w:t xml:space="preserve">Tulos</w:t>
      </w:r>
    </w:p>
    <w:p>
      <w:r>
        <w:t xml:space="preserve">Mitä tapahtui viikkoa ennen Millicentin seurusteluillallista?</w:t>
      </w:r>
    </w:p>
    <w:p>
      <w:r>
        <w:rPr>
          <w:b/>
        </w:rPr>
        <w:t xml:space="preserve">Esimerkki 2.3355</w:t>
      </w:r>
    </w:p>
    <w:p>
      <w:r>
        <w:t xml:space="preserve">Nimettömän läntisen osavaltion kuvernöörin Hubert "Happy" Hopperin (Guy Kibbee) on valittava korvaaja hiljattain kuolleelle Yhdysvaltain senaattorille Sam Foleylle. Hänen korruptoitunut poliittinen pomonsa Jim Taylor (Edward Arnold) painostaa Hopperia valitsemaan käsin valitsemansa kätyrin, kun taas suositut komiteat haluavat uudistajan. Kuvernöörin lapset haluavat, että hän valitsee Jefferson Smithin (James Stewart), Boy Rangersin johtajan. Koska Hopper ei osaa päättää Taylorin kätyrin ja uudistajan välillä, hän päättää heittää kolikkoa. Kun kolikko osuu reunalle ja lehtijutun viereen, jossa kerrotaan jostakin Smithin saavutuksista, hän valitsee Smithin laskelmoidessaan, että hänen terveellinen imagonsa miellyttää kansaa, kun taas hänen naiiviutensa tekee hänestä helposti manipuloitavan.Smith otetaan julkisesti arvostetun mutta salaa kieron senaattorin Joseph Painen (Claude Rains) siipien suojaan, joka oli Smithin edesmenneen isän vanhin ja paras ystävä, ja hän tuntee välitöntä vetovoimaa senaattorin tytärtä Susania (Astrid Allwyn) kohtaan. Säälimätön Washingtonin lehdistö leimaa Smithin nopeasti moukaksi, jolla ei ole mitään asiaa senaattoriksi. Paine ehdottaa Smithille, että hän tekisi lakiehdotuksen, jonka mukaan liittovaltion hallitus saisi lainaa, jolla ostettaisiin maata hänen kotiosavaltiostaan kansallista poikien leiriä varten, jonka nuoret eri puolilla Amerikkaa maksaisivat takaisin. Lahjoituksia tulee välittömästi. Ehdotettu leiripaikka on kuitenkin jo osa patojen rakentamista koskevaa lahjontaohjelmaa, joka sisältyy Taylorin poliittisen koneiston laatimaan ja senaattori Painen tukemaan julkisia töitä koskevaan lakiesitykseen.Paine ei halua ristiinnaulita palvovaa Smithiä, jotta heidän lahjontaohjelmansa menisi läpi, ja hän kertoo Taylorille haluavansa pois, mutta Taylor muistuttaa häntä siitä, että Paine on vallassa lähinnä Taylorin vaikutusvallan ansiosta. Painen kautta kone syyttää Smithiä siitä, että hän yrittää hyötyä lakiesityksestään esittämällä vilpillisiä todisteita siitä, että Smith omistaa kyseisen maan. Smith on liian järkyttynyt Painen petturuudesta puolustautuakseen ja pakenee, mutta Smithin esikuntapäällikkö Clarissa Saunders (Jean Arthur) on alkanut uskoa häneen ja suostuttelee hänet käynnistämään filibusterin Works-lain lykkäämiseksi ja todistamaan syyttömyytensä senaatin istuntosalissa juuri ennen äänestystä hänen erottamisestaan. Smith puhuu taukoamatta, ja hänen äänestäjänsä yrittävät kerääntyä hänen ympärilleen, mutta vakiintunut oppositio on liian voimakas, ja kaikki yritykset murskataan. Taylorin "koneiston" vaikutuksesta Smithin kotiosavaltion sanomalehdet ja radioasemat kieltäytyvät hänen määräyksestään raportoimasta Smithin sanomisista ja jopa vääristelevät faktoja senaattoria vastaan. Boy Rangersin pyrkimys levittää uutisia johtaa Taylorin kätyreiden ilkeisiin hyökkäyksiin lapsia vastaan. vaikka kaikki toivo näyttää menetetyltä, senaattorit alkavat kiinnittää huomiota Smithin lähestyessä täydellistä uupumusta. Painen hihassa on vielä yksi viimeinen kortti: hän tuo Smithin kotiosavaltiosta roskikseen kirjeitä ja sähkeitä, joissa ihmiset vaativat Smithin karkottamista. Uutisten lähes murtamana Smith löytää pienen toivonsäteen senaatin presidentin (Harry Carey) ystävällisestä hymystä. Smith vannoo painostavansa, kunnes ihmiset uskovat häntä, mutta romahtaa heti pyörtyessään. Syyllisyydentunteen vallassa Paine poistuu senaatin istuntosalista ja yrittää tappaa itsensä aseella. Kun hänet pysäytetään, hän ryntää takaisin senaatin istuntosaliin, tunnustaa äänekkäästi koko juonen ja vakuuttaa Smithin syyttömyyden.</w:t>
      </w:r>
    </w:p>
    <w:p>
      <w:r>
        <w:rPr>
          <w:b/>
        </w:rPr>
        <w:t xml:space="preserve">Tulos</w:t>
      </w:r>
    </w:p>
    <w:p>
      <w:r>
        <w:t xml:space="preserve">Mikä on senaattorin tyttären nimi?</w:t>
      </w:r>
    </w:p>
    <w:p>
      <w:r>
        <w:rPr>
          <w:b/>
        </w:rPr>
        <w:t xml:space="preserve">Esimerkki 2.3356</w:t>
      </w:r>
    </w:p>
    <w:p>
      <w:r>
        <w:t xml:space="preserve">Elokuva alkaa linturyhmästä, joka kuuluu The Feathered Friends -nimiseen järjestöön. Heidän päivän aiheensa: Big Bird. Järjestön mielestä Iso Lintu pitäisi sijoittaa lintuperheeseen, koska se vaikuttaa orvolta. Järjestö antaa edustajansa neiti Finchin auttaa Isoa Lintua. neiti Finch saapuu Seesaminkadulle ja saa pian Ison Linnun vakuuttuneeksi siitä, että sen pitäisi päästä lintuperheeseen. Ilmoitus merkitsee surullisia jäähyväisiä Big Birdin ystäville, jotka pitävät itseään hänen perheenään. Pian tämän jälkeen Iso Lintu saapuu Ocean View'hun, Illinoisiin, jossa hänet esitellään uudelle perheelleen: Do-Do:t. Iso Lintu yrittää tulla toimeen uuden perheensä kanssa, mutta hänellä on silti koti-ikävä. Eräänä päivänä herra Nuuskamuikkunen saa suuren postikortin, jossa hän haluaa tulla käymään. Do-Do:t nauravat ajatukselle, että Iso Lintu saa ystäviä, jotka eivät ole lintuja. Heidän sanansa suututtavat Iso-Lintua, joka päättää karata takaisin Seesam-kadulle. Iso-Linnun ystävät kuulevat hänen "pakomatkastaan" televisiosta sekä neiti Finchin lausunnosta, jossa hän vannoo löytävänsä Iso-Linnun ja palauttavansa hänet takaisin Do-Do:n luokse. Seuraavana päivänä Isolinnun ystävät ryhtyvät toimeen ja lähtevät autolla ja lentokoneella etsimään Isolintua. matkan varrella Isolintu kyllästyy pian kävelemiseen ja liftaa kalkkunanviljelijän kyytiin. Jonkin ajan kuluttua Iso Lintu päätyy maatilalle, jossa hän ystävystyy kahden lapsen kanssa. Yövyttyään heidän navetassaan hän auttaa heitä seuraavana päivänä askareissa. Iso Lintu kuitenkin pakenee, kun neiti Finch nähdään lähistöllä.Lopulta Iso Lintu pääsee kaupunkiin nimeltä Toadstool. Miss Finch ei kuitenkaan ole kaukana, ja Iso Lintu joutuu jälleen kerran pakenemaan. Toadstoolin laitamilla Iso Lintu tapaa kaksi pahantekijää nimeltä Sleaze Brothers. Veljekset tarjoutuvat piilottamaan Isolinnun neiti Finchiltä, mutta pian Isolintu tajuaa olevansa ansassa, kun veljekset kieltäytyvät päästämästä häntä menemään.Veljekset haistavat tuottoisen kaupan olevan käsissään, ja maalaavat Isolinnun siniseksi ja mainostavat häntä "Onnen sinilintuna". Big Birdin lavalaulu on kuitenkin surullinen, ja se laulaa siitä, että hän on kotona ystäviensä kanssa. Esityksen jälkeen kaksi lasta tapaa Isolinnun lavan takana, ja Isolintu selittää heille, että heidän on soitettava Seesam-kadulle ja kerrottava, missä hän on.Seuraavana päivänä Isolinnun ystävät hiipivät sirkustelttaan vapauttamaan hänet. Sleaze Brothers kuitenkin häipyy ennen kuin he ehtivät pelastaa hänet. Gordon ja Olivia lähtevät takaa-ajoon ja auttavat vapauttamaan Iso-Linnun, ennen kuin Sleaze Brothers pysäytetään ja heitä vastaan nostetaan syytteet pitkästä laittomien käytäntöjen ja rikosten sarjasta.Pian tämän jälkeen Iso-Lintu palaa Seesaminkadulle ystäviensä hurratessa, mutta pian hän huolestuu, kun neiti Finch ilmestyy paikalle ja lupaa yrittää sijoittaa hänet toiseen "lintuperheeseen".Maria torjuu neiti Finchin päätöksen jyrkästi väittäen, että Seesaminkadulla on kaikenlaisia ihmisiä ja asioita, ja ne kaikki ovat onnellisia yhdessä, vaikka ne eivät olekaan kaikki samanlaisia. Kuultuaan Marian todistuksen ja tajuttuaan, kuinka pitkälle hänen ystävänsä menivät saadakseen hänet takaisin, neiti Finch ilmoittaa, että Iso Lintu voi jäädä.Nyt Iso Lintu palaa pesäänsä, jossa hän on kotonaan, missä hän kuuluukin, ja tervehtii siellä herra Nuuskamuikkusen, joka oli odottanut hänen paluutaan.</w:t>
      </w:r>
    </w:p>
    <w:p>
      <w:r>
        <w:rPr>
          <w:b/>
        </w:rPr>
        <w:t xml:space="preserve">Tulos</w:t>
      </w:r>
    </w:p>
    <w:p>
      <w:r>
        <w:t xml:space="preserve">Mikä on Big Birdin uuden perheen nimi?</w:t>
      </w:r>
    </w:p>
    <w:p>
      <w:r>
        <w:rPr>
          <w:b/>
        </w:rPr>
        <w:t xml:space="preserve">Esimerkki 2.3357</w:t>
      </w:r>
    </w:p>
    <w:p>
      <w:r>
        <w:t xml:space="preserve">Päällisin puolin Saya on upea 16-vuotias, mutta nuorekas ulkomuoto kätkee sisäänsä 400 vuotta vanhan "puolitutun" piinatun sielun. Hän on syntynyt ihmisisän ja vampyyriäidin lapsena ja on vuosisatojen ajan ollut yksinäinen, jolla on ollut pakkomielle käyttää samurai-taitojaan vapauttaakseen maailman vampyyreistä, samalla kun hän tietää, että hän itse voi elää vain metsästämiensä ihmisten kaltaisella verellä. Kun salaseura, jolle hän työskentelee, lähettää hänet Tokiossa sijaitsevaan amerikkalaiseen sotilastukikohtaan, Saya aavistaa heti, että tämä saattaa olla hänen tilaisuutensa tuhota vihdoin Onigen, kaikkien vampyyrien paha patriarkka. Käyttämällä yli-ihmisen voimiaan ja miekkaansa hän alkaa vapauttaa tukikohtaa sen pahasta saastasta näyttävien ja taidokkaiden välienselvittelyjen sarjassa. Kuitenkin vasta kun hän solmii ensimmäisen ihmisystävyyden vuosisatoihin tukikohdan kenraalin nuoren tyttären kanssa, Saya oppii, että hänen suurin voimansa Onigeniin nähden saattaa hyvinkin olla hänen kykynsä luoda ihmissuhteita... [D-MAn2010]Mitä IMDB:n juonen olisi pitänyt olla: Saya, puoliksi ihminen, puoliksi vampyyri samurai, joka saalistaa ihmisverellä herkuttelevia, uskaltautuu amerikkalaiseen sotilastukikohtaan, jossa hän kohtaa Onigenin, kaikkein tappavimman vampyyrin. [D-Man2010]</w:t>
      </w:r>
    </w:p>
    <w:p>
      <w:r>
        <w:rPr>
          <w:b/>
        </w:rPr>
        <w:t xml:space="preserve">Tulos</w:t>
      </w:r>
    </w:p>
    <w:p>
      <w:r>
        <w:t xml:space="preserve">Kuinka vanha Saya on?</w:t>
      </w:r>
    </w:p>
    <w:p>
      <w:r>
        <w:rPr>
          <w:b/>
        </w:rPr>
        <w:t xml:space="preserve">Esimerkki 2.3358</w:t>
      </w:r>
    </w:p>
    <w:p>
      <w:r>
        <w:t xml:space="preserve">George (Cary Grant) ja Marion (Constance Bennett) Kerby ovat yhtä rikkaita kuin vastuuttomia. Kun George romuttaa heidän tyylikkään urheiluautonsa, he heräävät onnettomuudesta aaveina. He tajuavat, etteivät he ole taivaassa tai helvetissä, koska he eivät ole koskaan olleet tarpeeksi vastuuntuntoisia tehdäkseen hyviä tai pahoja tekoja, ja päättävät, että vanhan ystävänsä Cosmo Topperin (Roland Young) vapauttaminen hänen kurittomasta elämäntyylistään on heidän pääsylippunsa taivaaseen.Topper, varakas pankinjohtaja, on juuttunut tylsään työhönsä. Vielä pahempaa on se, että Clara (Billie Burke), hänen seurapiirivaimonsa, näyttää välittävän vain hänen nalkuttamisestaan ja kunniallisen julkisivun esittämisestä. Yrjön ja Marionin kuoltua Topper ostaa hetken mielijohteesta Georgen näyttävän urheiluauton. Pian hän tapaa kuolleiden ystäviensä haamuja, ja heti he alkavat elävöittää hänen tylsää elämäänsä juomalla ja tanssimalla, flirttailemalla ja pitämällä hauskaa. eskapadit johtavat nopeasti Cosmon pidätykseen, ja sitä seurannut skandaali vieraannuttaa hänen vaimonsa Claran, mutta jotkut niistä ihmisistä, joiden kanssa Clara haluaisi seurustella nyt Topperin skandaalin vuoksi, kiinnostuvat hänestä ja Topperista. Cosmo muuttaa hotelliin Marionin kanssa, joka väittää, ettei hän ole enää naimisissa, koska hän on kuollut. Clara pelkää menettäneensä Cosmon lopullisesti. Topperien uskollinen hovimestari ehdottaa, että Clara keventäisi hieman elämäänsä; Clara päättää, että hovimestari on oikeassa, ja pukeutuu alusvaatteisiin ja muuhun "eteenpäin pyrkivän naisen" vaatetukseen.Kun Cosmolla on läheltä piti -elämys ja hän on vähällä liittyä Georgen ja Marionin seuraan tuonpuoleisessa elämässä, Cosmo ja Clara palaavat onnellisina yhteen, ja George ja Marion lähtevät iloisin mielin taivaaseen hyväntekeväisyytensä jälkeen.</w:t>
      </w:r>
    </w:p>
    <w:p>
      <w:r>
        <w:rPr>
          <w:b/>
        </w:rPr>
        <w:t xml:space="preserve">Tulos</w:t>
      </w:r>
    </w:p>
    <w:p>
      <w:r>
        <w:t xml:space="preserve">Kuka on Topperin vaimo?</w:t>
      </w:r>
    </w:p>
    <w:p>
      <w:r>
        <w:rPr>
          <w:b/>
        </w:rPr>
        <w:t xml:space="preserve">Esimerkki 2.3359</w:t>
      </w:r>
    </w:p>
    <w:p>
      <w:r>
        <w:t xml:space="preserve">Aileen Wuornos, ikääntyvä prostituoitu, tapaa Selbyn Daytona Beachin baarissa. Itsekeskeinen Selby pitää Aileenista melkein heti; hän pitää siitä, että "Lee" haluaa palvella häntä kädestä pitäen ja huolehtia hänestä. Rullaluisteluradalla Aileen osoittaa kykynsä selvittää miesten epänormaalit seksuaaliset taipumukset yhdellä silmäyksellä. Heillä on intohimoinen kohtaaminen luistellessaan yhdessä ja he sitoutuvat nopeasti toisiinsa, minkä jälkeen he muuttavat yhdessä motelliin. aina rahaa tarvitseva Aileen työskentelee maanteillä. Eräs pultsari ajaa hänet metsään ja hakkaa hänet tajuttomaksi, minkä jälkeen hän raa'asti sodomoi häntä hereillä. Varman murhan edessä Aileen vapautuu ja tappaa miehen omalla aseellaan. Voimaantuneena hän päättää lopettaa prostituution. Kaikki rahat juhlitaan pois, kun Aileen yrittää löytää laillista työtä. Se ei ole helppo tehtävä, sillä hänellä ei ole pätevyyttä tai kokemusta, ja hänellä on erittäin paha luonne, jota hän usein osoittaa työhaastatteluissa. Selby vaatii rahaa pelkkään ruokaan, mutta haluaa myös kodin ja lomia. Aileen palaa väistämättä takaisin ammattiinsa, vaikka mato on kääntynyt. Nyt hän vaanii naisia ja tappaa heitä rahan ja autojen takia, kun hän yrittää perustella verenhimonsa raiskaajien ja murhaajien uhrina. Kun Selby lopulta tajuaa totuuden, se ajaa kiilan rakastavaisten välille. rakastavaiset eroavat ja Aileen pidätetään. Hän puhuu Selbylle viimeisen kerran vankilassa ollessaan. Selby paljastaa puhelimessa raskauttavia tietoja, ja Aileen tajuaa, että Selby on poliisin palveluksessa. Suojellakseen Selbyä Aileen ilmoittaa tehneensä murhat yksin. Aileenin oikeudenkäynnissä Selby todistaa Aileenia vastaan, Aileenin rakastavalla suostumuksella.Aileen Wuornos tuomitaan kuolemaan ja Floridan osavaltio teloittaa hänet.</w:t>
      </w:r>
    </w:p>
    <w:p>
      <w:r>
        <w:rPr>
          <w:b/>
        </w:rPr>
        <w:t xml:space="preserve">Tulos</w:t>
      </w:r>
    </w:p>
    <w:p>
      <w:r>
        <w:t xml:space="preserve">Miten Aileen tappoi ensimmäisen Johninsa?</w:t>
      </w:r>
    </w:p>
    <w:p>
      <w:r>
        <w:rPr>
          <w:b/>
        </w:rPr>
        <w:t xml:space="preserve">Esimerkki 2.3360</w:t>
      </w:r>
    </w:p>
    <w:p>
      <w:r>
        <w:t xml:space="preserve">Calveran (Eli Wallach) johtamat rosvot ryöstävät säännöllisesti meksikolaisen kylän ruokaa ja tarvikkeita. Kun Calvera miehineen ratsasti pois viimeisimmältä vierailultaan, hän oli luvannut palata hakemaan lisää saalista ja ryöstämään kylän uudelleen. Kylän johtajat ottavat mukaansa vähäiset tavaransa ja ratsastavat Yhdysvaltain rajan sisäpuolella sijaitsevaan kaupunkiin, jossa he toivovat voivansa vaihtaa aseita puolustautuakseen. Kuunneltuaan heidän tarinansa Chris ehdottaa, että kylä palkkaisi lisää pyssymiehiä, koska he olisivat halvempia kuin aseet ja ammukset. Kylän miehet yrittävät säälimättömästi saada Chrisin ryhtymään heidän pyssymiehekseen; aluksi hän suostuu auttamaan heitä vain miesten etsimisessä, mutta lopulta hän päättää auttaa heitä henkilökohtaisesti ja löytää kuusi muuta miestä liittymään heihin, vaikka palkka on huono.Muihin miehiin kuuluvat kuumapäinen ja kokematon Chico (Horst Buchholz), Chrisin ystävä Harry Luck (Brad Dexter), joka uskoo Chrisin etsivän aarretta, sekä kulkuri Vin (Steve McQueen), joka on mennyt rahapelien jälkeen vararikkoon ja joka ei mielellään suostu ottamaan vastaan kaupan myyjän paikkaa; Bernardo O'Reilly (Charles Bronson), irlantilais-mexikolaista syntyperää oleva pyssymies, joka on joutunut vaikeuksiin; cowboy Britt (James Coburn), joka liittyy mukaan haasteen vuoksi; ja itseluottamuskriisissä oleva, karkuteillä oleva asemies Lee (Robert Vaughn). Ryhmä tiedostaa olevansa alakynnessä, mutta toivoo, että kun Calvera tajuaa, että kylä on ottanut heidät mukaansa, hän siirtyy toiseen kylään." Saavuttuaan kylään seitsemän alkaa kouluttaa kyläläisiä puolustautumaan. He kaikki huomaavat ystävystyvänsä kyläläisten kanssa ja jakavat aterian, jonka kylän naiset ovat tehneet heille, kun he huomaavat, että kyläläisillä itsellään on vain vähän ruokaa. Chico on ihastunut Petraan, yhteen kylän nuorista naisista, ja Bernardo alkaa ystävystyä kylän kolmen pikkupojan kanssa. Lee puolestaan kamppailee painajaisten kanssa ja pelkää taitojensa menettämistä. Calvera ja hänen rosvonsa saapuvat pian paikalle, kärsivät raskaita tappioita ja ajetaan pois kylästä aseistettujen miesten ja kyläläisten yhteisvoimin. Chico, joka on meksikolainen, seuraa Calveraa takaisin leiriinsä ja tekeytyy yhdeksi rosvojoukon jäsenistä. Siellä hän saa tietää, että Calvera aikoo palata ja ryöstää kylän, koska hän tarvitsee epätoivoisesti ruokaa ruokkiakseen miehiään. chico ilmoittaa tästä Chrisille ja muille miehille. Vaikka osa ryhmästä on sitä mieltä, että heidän pitäisi lähteä, Chris vaatii heitä jäämään, ja he ratsastavat tekemään yllätyshyökkäyksen Calveran leiriin. Leiri on kuitenkin tyhjä, ja palatessaan kylään he huomaavat, että pelokkaat kyläläiset antoivat Calveran ottaa vallan. Calvera säästää pyssymiesten hengen uskoen, että he ovat oppineet, etteivät yksinkertaiset maanviljelijät ole taistelun arvoisia. Calvera pelkää myös Yhdysvaltain armeijan kostotoimia. Seitsemän saatetaan tylysti pois kylästä. Ryhmä keskustelee seuraavasta askeleestaan, ja Harrya lukuun ottamatta kaikki suostuvat palaamaan ja vapauttamaan kylän Calverasta. Harry uskoo, että yritys johtaa heidän kuolemaansa, ja hän ratsastaa yksin pois. syttyy tulitaistelu, ja kyläläiset, jotka tunnistavat asemiesten rohkeuden, liittyvät pian taisteluun. Bernardo saa surmansa suojellessaan lapsia, joiden kanssa hän oli ystävystynyt, ja sekä Britt että Lee kuolevat tapettuaan huomattavan määrän rosvoja. Mielensä muuttanut Harry saapuu ajoissa suojelemaan Chrisiä, mutta häntä ammutaan kuolettavasti. Pian rosvot on kukistettu, ja Chris ampuu Calveran. Calvera kysyy häneltä kuollessaan: "Tulitko takaisin ... tällaiseen paikkaan, miksi?". Sinunlaisesi mies, miksi?" Kolme jäljellä olevaa pyssymiestä auttavat hautaamaan omat ja kyläläisten kuolleet. Chico ilmoittaa jäävänsä Petran luo, ja Chris ja Vin lähtevät ratsastamaan pois. Kylän vanhin hyvästelee heidät ja toteaa, että vain kyläläiset ovat todella voittaneet: "Olette kuin tuuli, joka puhaltaa maan yli ja ... kulkee eteenpäin ... ¡Vaya con Dios!" "Vaya con Dios!" Kun he kuitenkin lähtevät ja ohittavat kaatuneiden toveriensa haudat, Chris toteaa fatalistisesti: "Vanhus oli oikeassa. Vain maanviljelijät voittivat. Me hävisimme. Me häviämme aina.</w:t>
      </w:r>
    </w:p>
    <w:p>
      <w:r>
        <w:rPr>
          <w:b/>
        </w:rPr>
        <w:t xml:space="preserve">Tulos</w:t>
      </w:r>
    </w:p>
    <w:p>
      <w:r>
        <w:t xml:space="preserve">Mikä on kulkijan nimi?</w:t>
      </w:r>
    </w:p>
    <w:p>
      <w:r>
        <w:rPr>
          <w:b/>
        </w:rPr>
        <w:t xml:space="preserve">Esimerkki 2.3361</w:t>
      </w:r>
    </w:p>
    <w:p>
      <w:r>
        <w:t xml:space="preserve">Ryan Bingham työskentelee irtisanomisavustuksiin erikoistuneessa henkilöstöhallinnon konsulttiyrityksessä ja saa elantonsa matkustamalla työpaikoille eri puolille Yhdysvaltoja ja suorittamalla irtisanomisia ja potkuja työnantajien puolesta. Hän pitää myös motivoivia puheita, joissa hän käyttää analogiaa "Mitä repussasi on?" ylistääkseen elämää, jossa ei ole rasittavia suhteita ihmisiin eikä asioihin. Ryan lentää paljon, nauttii matkoista ja haluaa olla seitsemäs ja nuorin henkilö, joka on kerännyt kymmenen miljoonaa lentomailia American Airlinesilla. Matkoillaan hän tapaa toisen kanta-asiakkaan nimeltä Alex, ja he aloittavat rennon suhteen.Ryan kutsutaan takaisin yhtiönsä toimistoon Omahaan, Nebraskaan. Natalie Keener, nuori ja kunnianhimoinen uusi työntekijä, edistää ohjelmaa, jonka tarkoituksena on vähentää kustannuksia toteuttamalla irtisanomiset videoneuvottelujen välityksellä. Ryan esittää huolensa siitä, että ohjelma saattaisi vaikuttaa irralliselta ja välinpitämättömältä, ja väittää, ettei Natalie tiedä mitään irtisanomisprosessin todellisuudesta tai siitä, miten käsitellä järkyttyneitä ihmisiä. Sitten hän näyttelee erotetun työntekijän roolia osoittaakseen Natalien kokemattomuuden. Ryanin pomo antaa hänelle tehtäväksi ottaa Natalie mukaan seuraavalle irtisanomiskierrokselle näyttääkseen hänelle, miten homma toimii.Kun he matkustavat yhdessä, Natalie kyseenalaistaa Ryanin elämänfilosofian, erityisesti ihmissuhteet ja rakkauden, mutta Ryan vakuuttaa olevansa enemmän kuin tyytyväinen elämäntyyliinsä. Matkan aikana Natalie murtuu, kun hänen poikaystävänsä jättää hänet tylysti tekstiviestillä, ja Ryan ja Alex yrittävät lohduttaa häntä. Myöhemmin Natalie luennoi Ryanille siitä, että tämä kieltäytyy harkitsemasta sitoutumista Alexin kanssa huolimatta heidän ilmeisestä yhteensopivuudestaan, ja raivostuu; hän pyytää myöhemmin anteeksi, mutta pian sen jälkeen heidät molemmat määrätään takaisin Omahaan toteuttamaan Natalien ohjelmaa. Koekäytössä Ryanin aiemmin esittämät huolenaiheet osoittautuvat aiheellisiksi; eräs irtisanottu henkilö murtuu itkuun kameran edessä, eikä Natalie pysty lohduttamaan häntä. sen sijaan, että Ryan palaisi välittömästi Omahaan, hän suostuttelee Alexin mukaansa nuoremman sisarensa häihin. Hän saa selville, että pariskunta on antanut hänen ottaa kuvia heistä eri paikoissa olevasta leikekuvasta, koska heillä ei ole varaa häämatkaan. Kun sulhanen saa kylmät jalat, Ryanin vanhempi sisko suostuttelee Ryanin käyttämään motivaatiotaitojaan saadakseen sulhasen suostumaan häihin. Vaikka tämä on vastoin Ryanin henkilökohtaista filosofiaa, hän argumentoi onnistuneesti, että elämän tärkeät hetket ovat harvoin jakamatta. Häät sujuvat ongelmitta, mutta Ryan alkaa miettiä uudelleen elämäänsä ja filosofiaansa. Kun hän alkaa pitää "Mitä repussasi on?" -puheensa Las Vegasin kongressissa, hän tajuaa, ettei enää usko siihen, ja kävelee pois lavalta. Hetken mielijohteesta hän lentää Alexin kotiin Chicagoon. Kun Alex avaa oven, Ryan huomaa hämmästyneenä, että nainen on naimisissa ja hänellä on lapsia, ja lähtee ennen kuin hänen miehensä ehtii epäillä mitään. Myöhemmin hän kertoo miehelle puhelimessa, että hänen perheensä on hänen oikea elämänsä ja mies on hänelle vain pako.Ryanin kotilennolla miehistö ilmoittaa, että hän on juuri ylittänyt kymmenen miljoonan kilometrin rajan, ja hänelle järjestetään pienet juhlat. Lentoyhtiön päälentäjä tulee ulos ohjaamosta tapaamaan Ryania. Hän toteaa, että Ryan on nuorin henkilö, joka on saavuttanut virstanpylvään. Kun Ryanilta kysytään, mistä hän on kotoisin, hän voi lannistuneena vastata vain: "täältä." Ryan pyytää lentoyhtiötä siirtämään viisisataatuhatta mailia kummallekin hänen siskolleen ja lankolleen, jotta he voisivat lentää maailman ympäri häämatkalleen. Hänen pomonsa kertoo Ryanille, että nainen, jonka hän ja Natalie erottivat matkan aikana, on tappanut itsensä ja että järkyttynyt Natalie on irtisanoutunut tekstiviestillä. Yhtiö myös keskeyttää etälomautusohjelman.Natalie hakee töitä San Franciscosta, jossa hänelle tarjottiin töitä ennen kuin hän seurasi nykyistä ex-poikaystäväänsä Omahaan. Haastattelija on vaikuttunut Natalien pätevyydestä ja Ryanin loistavasta suosituksesta ja palkkaa hänet. Elokuva päättyy siihen, kun Ryan seisoo valtavan määränpään taulun edessä, katsoo ylöspäin ja päästää irti matkalaukustaan.</w:t>
      </w:r>
    </w:p>
    <w:p>
      <w:r>
        <w:rPr>
          <w:b/>
        </w:rPr>
        <w:t xml:space="preserve">Tulos</w:t>
      </w:r>
    </w:p>
    <w:p>
      <w:r>
        <w:t xml:space="preserve">Kuka edistää ohjelmaa, jonka tarkoituksena on vähentää kustannuksia toteuttamalla irtisanomiset videokonferenssin välityksellä?</w:t>
      </w:r>
    </w:p>
    <w:p>
      <w:r>
        <w:rPr>
          <w:b/>
        </w:rPr>
        <w:t xml:space="preserve">Esimerkki 2.3362</w:t>
      </w:r>
    </w:p>
    <w:p>
      <w:r>
        <w:t xml:space="preserve">Elizabeth von Arnimin romaani kertoo neljästä erilaisesta 1920-luvun Englannissa asuvasta naisesta, jotka lähtevät sateisesta ja harmaasta ympäristöstään lomalle Italiaan. Rouva Arbuthnot ja rouva Wilkins, jotka kuuluvat samaan naiskerhoon mutta eivät ole koskaan puhuneet keskenään, tutustuvat toisiinsa luettuaan lehti-ilmoituksen, jossa kerrotaan Välimeren rannalla sijaitsevasta pienestä keskiaikaisesta linnasta, joka vuokrataan kalustettuna huhtikuuksi. Yhteistä heille on se, että kumpikin yrittää tehdä parhaansa onnettomasta avioliitostaan. Päätettyään etsiä muita naisia auttamaan kulujen jakamisessa he ottavat vastentahtoisesti vastaan ampiaismaisen, iäkkään rouva Fisherin ja upean mutta etäisen Lady Caroline Desterin. Neljä naista kokoontuu yhteen linnaan ja löytää ympäristönsä rauhallisesta kauneudesta virkistystä sekä toivon ja rakkauden uudelleen löytämisen.</w:t>
      </w:r>
    </w:p>
    <w:p>
      <w:r>
        <w:rPr>
          <w:b/>
        </w:rPr>
        <w:t xml:space="preserve">Tulos</w:t>
      </w:r>
    </w:p>
    <w:p>
      <w:r>
        <w:t xml:space="preserve">Ovatko elokuvan naiset onnellisissa avioliitoissa?</w:t>
      </w:r>
    </w:p>
    <w:p>
      <w:r>
        <w:rPr>
          <w:b/>
        </w:rPr>
        <w:t xml:space="preserve">Esimerkki 2.3363</w:t>
      </w:r>
    </w:p>
    <w:p>
      <w:r>
        <w:t xml:space="preserve">Jesminder "Jess" Bhamra (Parminder Nagra) on Lontoossa asuvien punjabi-sikhien 18-vuotias tytär. Juliette "Jules" Paxton (Keira Knightley) on samanikäinen ja englantilaisen perheen tytär. Jess on ihastunut jalkapalloon, mutta koska hän on nainen, hänen perheensä ei anna hänen pelata. Joskus hän kuitenkin pelaa puistossa poikien kanssa, joihin kuuluu myös hänen paras ystävänsä Tony (Ameet Chana), joka on kaappihomoseksuaali. lenkillä puistossa Jules huomaa Jessin taidot, ystävystyy hänen kanssaan ja kutsuu hänet kokeilemaan paikalliseen naisten jalkapallojoukkueeseen, Hounslow Harriersiin, jota valmentaa Joe (Jonathan Rhys Meyers). Jess on erittäin iloinen ja innoissaan kokeista, vaikka Joe suhtautuu epäilevästi uuden pelaajan liittymiseen joukkueeseen. Nähtyään Jessin taidot Joe hyväksyy hänet joukkueeseen, ja Jess valehtelee Joelle, että hänen vanhempansa eivät hyväksy ajatusta.Jess alkaa tuntea vetoa Joeta kohtaan, ja kun joukkue pelaa Hampurissa ja lähtee klubille, Jules, joka on myös ihastunut Joeen, saa heidät kiinni suutelemasta, mikä turmelee Jessin ja Julesin ystävyyden, sillä Jules on jääräpäinen siitä, että hän oli kertonut Jessille ihastumisestaan. Kun Jess menee Julesin luokse yrittäen paikata heidän ystävyyttään, Julesin äiti (Juliet Stevenson) on harhaanjohdettu ja luulee, että he salaavat lesbosuhteen.Samaan aikaan, kun Jess on huomannut, että Jess on pelannut jalkapalloa heidän selkänsä takana, Jessin vanhemmat (Anupam Kher) ja (Shaheen Khan) muuttuvat tiukemmiksi ja kieltävät Jessiä pelaamasta enää yhtään ottelua. Vanhemmat Bhamrat ovat myös hajamielisiä, sillä he suunnittelevat häitä Jessin isosiskolle Pinkylle (Archie Panjabi).Jessin ja Julesin taitojen ansiosta Harriers pääsee liigaturnauksen finaaliin. Valitettavasti finaali ja Pinkyn häät ovat samana päivänä. Joe pyytää herra Bhamraa antamaan Jessin pelata, mutta herra Bhamra kieltäytyy ja paljastaa, ettei hän halua Jessin kärsivän samalla tavalla kuin hän itse, kun hänet potkittiin ulos krikettikerhosta intialaisuutensa vuoksi. Joe hyväksyy, ettei Jess saa pelata, ja finaali alkaa ilman häntä. Mutta Pinkyn häiden puolivälissä Tony suostuttelee herra Bhamran päästämään Jessin menemään. Hän suostuu, ja Tony vie Jessin peliin, jossa Harriers on häviöllä 1-0, kun puoli tuntia on jäljellä. Jess ja Jules tasoittavat pelin, ja kun Jess saa vapaapotkun, hänen on taivutettava pallo pelaajamuurin ympäri tehdäkseen maalin. Hän onnistuu, ja Harriers voittaa turnauksen. Jessille ja Julesille tarjotaan stipendejä Santa Claran yliopistoon Kaliforniassa, mistä Jules kertoo vanhemmilleen heti, kun taas Jessillä on vaikeuksia kertoa omilleen.Jules ja hänen äitinsä saapuvat häihin, jotta Jules voi juhlia Jessin kanssa. Kun rouva Paxton syyttää Jessiä tekopyhäksi ja lesboksi, Jules tarttuu äitiinsä ja juoksee häpeissään karkuun.Jess ei ole vieläkään kertonut vanhemmilleen stipendistä. Tony päättää valehdella perheelle ja kertoo olevansa kihloissa Jessin kanssa, kunhan tämä pääsee mihin tahansa yliopistoon. Jess paljastaa valheen, ja hänen äitinsä syyttää Jessin isää siitä, että tämä sallii hänen pelata ja kieltäytyy Tonyn kosinnasta. Jessin isä suostuttelee äidin hyväksymään Tonyn kerrottuaan, ettei hän halua Jessin kärsivän kuten hän itse.Jess pakenee jalkapallokentälle kertomaan Joelle vanhempiensa päätöksestä. He melkein suutelevat, mutta Jess vetäytyy pois sanomalla, että hänen vanhempansa vastustaisivat sitä ja että vaikka he olivat tulleet tarpeeksi pitkälle päästääkseen hänet Amerikkaan pelaamaan, hän ei usko, että he pystyisivät käsittelemään hänen uutta kulttuurikapinaansa.Jessin ja Julesin lentopäivänä Julesin äiti antaa tyttärelleen jalkapallopaidan ja toivottaa tälle onnea. He ovat juuri nousemassa koneeseen, kun Joe saapuu paikalle ja tunnustaa rakastavansa Jessiä. He suutelevat, ja Jess lupaa selvittää heidän suhteensa (ja vanhempiensa), kun hän palaa jouluksi.Jess ja Jules lähettävät vanhemmilleen joukkuekuvan, ja paljastuu, että Pinky on raskaana. Herra Bhamra harjoittelee krikettiä Joen avustuksella.</w:t>
      </w:r>
    </w:p>
    <w:p>
      <w:r>
        <w:rPr>
          <w:b/>
        </w:rPr>
        <w:t xml:space="preserve">Tulos</w:t>
      </w:r>
    </w:p>
    <w:p>
      <w:r>
        <w:t xml:space="preserve">Kuinka vanha Jess on?</w:t>
      </w:r>
    </w:p>
    <w:p>
      <w:r>
        <w:rPr>
          <w:b/>
        </w:rPr>
        <w:t xml:space="preserve">Esimerkki 2.3364</w:t>
      </w:r>
    </w:p>
    <w:p>
      <w:r>
        <w:t xml:space="preserve">Elokuva alkaa auto-onnettomuudella Brooklynin sillalla, ja siinä esitellään onnettomuudesta selvinnyt Henry Letham (Ryan Gosling), joka istuu palavan auton vieressä sillalla.Psykiatri Sam Foster (Ewan McGregor) ja hänen tyttöystävänsä, taideopettaja Lila (Naomi Watts) esitellään sitten uudessa kohtauksessa. Sam keskustelee potilaastaan Henrystä, yliopisto-opiskelijasta ja pyrkivästä taiteilijasta, jota hän kuvailee masentuneeksi ja vainoharhaiseksi. Joskus Henry kuulee ääniä, ja hän näyttää pystyvän ennustamaan tulevia tapahtumia. Henry suhtautuu Samiin epäluuloisesti myös siksi, että tämä on yhtäkkiä korvannut hänen tavallisen psykiatrinsa Beth Levyn (Janeane Garofalo). Henry on kertonut Samille, että hän, Henry, tappaa itsensä tuona lauantaina keskiyöllä, mikä on Samin mielestä hyvin huolestuttavaa. Lila, joka on selvinnyt aiemmasta itsemurhayrityksestä, tarjoutuu auttamaan, jotta Henry ei tekisi itsemurhaa. sam tutkii Henryn olosuhteita yrittäen auttaa. Yritettyään toistuvasti tavoittaa tohtori Levyn, hän tulee tämän asunnolle ja löytää hänet sieltä sekavana ja vaisuna, mumisevana ja mumisevana, ja hän mumisee epäjohdonmukaisia lauseita, kuten "En koskenut häneen; tiedän, ettei häntä saa liikuttaa". Henry väittää tappaneensa molemmat vanhempansa, mutta Sam löytää Henryn äidin (Kate Burton) ja tämän koiran asumasta paljaasta talosta, joka on hämmentynyt Samin henkilöllisyydestä (hän vaatii, että hän on Henry) ja kieltäytyy vastaamasta hänen kysymyksiinsä. Henryn äiti vaatii Samin ruokkimista, mutta kun hän avaa jääkaapin, se on täysin tyhjä. Hänen päästään alkaa vuotaa verta, ja kun Henry yrittää auttaa häntä, hänen koiransa puree Samia. klinikalla, jossa hänen kätensä sidotaan, Sam keskustelee vierailusta poliisin kanssa, joka on utelias siitä, miksi hän kävi kyseisessä talossa. Sam selittää, mitä tapahtui, mutta poliisi kertoo hänelle, että talossa asunut nainen on kuollut. Tämä näyttää sysäävän Samin fuugaan, jossa sama kohtaus toistuu useita kertoja. myöhemmin Sam ottaa yhteyttä tarjoilijaan nimeltä Athena (Elizabeth Reaser), jonka Henry on maininnut ja johon hän on rakastunut. Nainen on aloitteleva näyttelijätär, ja mies tapaa hänet käsikirjoitustilaisuudessa, jossa nainen lukee repliikkejä Hamletista toisen miehen kanssa. Nainen suostuu viemään miehen Henryn luo, mutta pitkän matkan jälkeen kiemurtelevissa portaissa hän kadottaa naisen. Kun hän palaa harjoitussaliin, nainen on siellä lukemassa samoja repliikkejä kuin tavatessaan hänet ensimmäisen kerran. etsintä jatkuu lauantaihin kello 23.33 asti, vajaa puoli tuntia ennen kuin Henry aikoo tappaa itsensä. Kirjakaupasta, jossa Henryn tiedetään käyneen, Sam löytää Henryn maalaaman taulun ja vaihtaa sen Henryn suosikkitaiteilijasta kertoviin kirjoihin. Hän saa tietää, että taiteilija oli tappanut itsensä Brooklyn Bridgellä kaksikymmentäkympin syntymäpäivänään. Henryn kahdeskymmenesensimmäinen syntymäpäivä on sunnuntai, ja Sam tajuaa, että Henry aikoo tehdä itsemurhan Brooklyn Bridgellä taiteilijaa jäljitellen. sam löytää Henryn Brooklyn Bridgeltä fyysisessä ilmapiirissä, joka on yhä enemmän purkautumassa. Sam kääntyy pois, kun Henry laittaa aseen suuhunsa ja vetää liipaisimesta. ensimmäisen kohtauksen auto-onnettomuus toistuu. Henry haavoittui onnettomuudessa kuolettavasti, mutta viimeisinä hetkinään hän kärsii selviytyjän syyllisyydestä. Jokainen aiemmin elokuvassa esitellyistä hahmoista oli itse asiassa satunnainen katsoja onnettomuuspaikalla, mukaan lukien lääkäri Sam ja sairaanhoitaja Lila, jotka hoitavat Henryä yrittäessään pelastaa hänet. Heidän tekemänsä lyhyet huomautukset ovat samoja, jotka heidän unimaailman kollegansa ovat aiemmin elokuvassa kuulleet. He eivät onnistu pelastamaan Henryä, ja Henry kuolee, mutta ei ennen kuin hän näkee Lilan Athenana ja kosii häntä, minkä Lila hyväksyy myötätunnosta.Koko elokuva Henryn kuolemaan asti oli ollut olemassa vain hänen mielessään - hänen viimeisinä hetkinään... (juonikeino, jota on käytetty tunnetuimmin novellissa Tapahtuma Owl Creek Bridgellä). On kuitenkin viitteitä siitä, että ihmiset, jotka ympäröivät Henryä hänen kuollessaan, olivat itse asiassa jollakin tavalla joutuneet toiseen maailmaan. Esimerkiksi sen jälkeen, kun Henry kuolee ja häntä lastataan ruumissäkkiin, Janeane Garofalon hahmon kuullaan kertovan nimensä poliisille: Elizabeth Levy. Koska Henry kuoli ennen kuin hän kuuli tämän, hänellä ei olisi ollut mitään keinoa tietää, miten "uneksia" hänen oikea nimensä. Lisäksi ennen eroa Sam näyttää saavan mielessään välähdyksen Henryn rakentamista hänen ja Lilan välisistä kokemuksista ja pyytää Lilaa kahville.</w:t>
      </w:r>
    </w:p>
    <w:p>
      <w:r>
        <w:rPr>
          <w:b/>
        </w:rPr>
        <w:t xml:space="preserve">Tulos</w:t>
      </w:r>
    </w:p>
    <w:p>
      <w:r>
        <w:t xml:space="preserve">Mikä on Sam Fosterin ammatti?</w:t>
      </w:r>
    </w:p>
    <w:p>
      <w:r>
        <w:rPr>
          <w:b/>
        </w:rPr>
        <w:t xml:space="preserve">Esimerkki 2.3365</w:t>
      </w:r>
    </w:p>
    <w:p>
      <w:r>
        <w:t xml:space="preserve">Liz on Los Angelesin katuprostituoitu. Yleisö näkee hänet ensimmäisen kerran yrittämässä saada asiakasta vilkkaalla keskustan kadulla lähellä tunnelia. Hän puhuu katsojille suoraan elämästään ja ongelmistaan koko elokuvan ajan. Kun ohi pysähtyy pakettiauto, Liz antaa sille selkäsaunan ja muistelee viimeistä kertaa, kun hän palveli miestä pakettiautossa: kävi ilmi, että pakettiautossa oli useita muitakin miehiä, jotka joukkoraiskasivat hänet ja jättivät hänet kuolemaan. Ohikulkija antaa hänelle nenäliinansa ja tarjoutuu viemään hänet sairaalaan. Nainen kieltäytyy, keksii poikaystävä-tarinan ja pyytää rahaa. Hän lähettää miehelle rahat takaisin kiitoskirjeen ja uuden nenäliinan kera.Liz ei kuitenkaan yritä vain saada asiakasta: hän yrittää paeta parittajaansa Blakea. Blake on hyvin pukeutunut, asiallinen ja äärimmäisen kontrolloiva mies. kun Liz pysähtyy strippiklubille drinkille, hän selittää, miten hän päätyi tällaiseksi: hän oli pikkukaupungin tyttö, joka meni naimisiin väkivaltaisen juopon nimeltä Charlie (Frank Smith) kanssa. Vaikka heillä on yhteinen lapsi, hän ei enää kestä sitä ja jättää miehen, ottaen poikansa mukaansa, sillä tämä nukkuu unta. Hän ottaa töitä hautausmaavuorosta ruokalassa, ja kun eräs asiakas tarjoaa hänelle lisää rahaa, jotta hän saisi harrastaa seksiä hänen kanssaan, hän päättää, ottaen huomioon melko alhaisen palkkansa, ottaa sen vastaan. Hän tekee tätä itsenäisesti jonkin aikaa, kunnes tapaa Blaken, joka vie hänet Los Angelesiin. Vaikka Blake tekee joitakin asioita hänen hyväkseen (muun muassa tatuoi hänet), hän on lopulta yhtä julma kuin hänen aviomiehensä, joten Liz päättää paeta häntä.Paikallinen koditon/katutaiteilija nimeltä Rasta päättää tarjota Lizin elokuviin. Vaikka Rasta on hieman pelottava (hänen esitykseensä kuuluu rikkinäisen lasin päällä käveleminen), Liz suostuu. Tässä vaiheessa kohtaukset, joissa Liz ja Rasta ovat elokuvassa, leikataan Blaken kanssa, joka selittää yleisölle elämästään, jolloin syntyy vaikutelma, että Liz ja Rasta katsovat Blaken yksinpuhelua.Elokuvan jälkeen Liz puhuu yleisölle pojastaan, jota hän selvästi rakastaa, vaikka tämä on nyt sijaiskodissa. Hän saa vihdoin asiakkaan ja palvelee häntä. Mies saa sydänkohtauksen, ja Liz joutuu paniikkiin ja yrittää elvyttää häntä suusta suuhun, siinä kuitenkaan onnistumatta. Silloin sattuu Blake paikalle. Hän vie Lizin rahat ja yrittää ryöstää kuolleen asiakkaan. Kun Liz yrittää pysäyttää hänet, Blake yrittää kuristaa Lizin ja uhkaa panna hänen poikansa homoprostituutioon, mihin Liz vastaa: "Tapan sinut ensin!". Rasta tulee apuun ja tappaa Blaken. Kiitollinen Liz kiittää ja kävelee pois.</w:t>
      </w:r>
    </w:p>
    <w:p>
      <w:r>
        <w:rPr>
          <w:b/>
        </w:rPr>
        <w:t xml:space="preserve">Tulos</w:t>
      </w:r>
    </w:p>
    <w:p>
      <w:r>
        <w:t xml:space="preserve">Mitä Blake tekee Lizille, kun tämä yrittää estää häntä?</w:t>
      </w:r>
    </w:p>
    <w:p>
      <w:r>
        <w:rPr>
          <w:b/>
        </w:rPr>
        <w:t xml:space="preserve">Esimerkki 2.3366</w:t>
      </w:r>
    </w:p>
    <w:p>
      <w:r>
        <w:t xml:space="preserve">Innoissaan siitä, että Papelucho yrittää tietää kaiken marsilaisista, hän päättää pyydystää yhden marsilaisen kokeidensa avulla. Eräänä päivänä Papelucho löytää yllättäen todellisen marsilaisen nimeltä Det, marsilaislapsen, joka on äärimmäisen utelias ihmisistä ja päättää ajattelematta esitellä itsensä Papeluchon kehossa.Papelucho alkaa elää Detin kanssa suonissaan ja solmii syvän ystävyyden tämän kanssa, mutta lopulta hän ajattelee, että Det ei voi enää elää Maassa ja että hänen on palattava Marsiin. Sitä varten Papelucho alkaa rakentaa avaruusalusta, jolla hän voi lentää Marsiin ja tuoda ystävänsä takaisin kotiin tietämättä, mitä Detille tapahtuu.</w:t>
      </w:r>
    </w:p>
    <w:p>
      <w:r>
        <w:rPr>
          <w:b/>
        </w:rPr>
        <w:t xml:space="preserve">Tulos</w:t>
      </w:r>
    </w:p>
    <w:p>
      <w:r>
        <w:t xml:space="preserve">Mikä on marsilaisen Papelucho-löydön nimi?</w:t>
      </w:r>
    </w:p>
    <w:p>
      <w:r>
        <w:rPr>
          <w:b/>
        </w:rPr>
        <w:t xml:space="preserve">Esimerkki 2.3367</w:t>
      </w:r>
    </w:p>
    <w:p>
      <w:r>
        <w:t xml:space="preserve">1950-luvun Christchurchissa Uudessa-Seelannissa 14-vuotias työläisperheen tyttö Pauline Parker (Lynskey) ystävystyy varakkaamman englantilaisen 15-vuotiaan Juliet Hulmen (Winslet) kanssa, kun Juliet siirtyy Paulinen kouluun. Heitä yhdistää yhteinen historia vakavista lapsuuden sairauksista ja eristävistä sairaalajaksoista, ja ajan mittaan heistä kehittyy tiivis ystävyys. Pauline ihailee Julietin suorapuheista ylimielisyyttä ja kauneutta. Yhdessä he maalaavat, kirjoittavat tarinoita, tekevät muovailuvahahvisteisia hahmoja ja luovat lopulta fantasiamaailman nimeltä Borovnia. Se on heidän yhdessä kirjoittamiensa seikkailuromaanien näyttämönä, ja he toivovat, että ne julkaistaisiin ja että niistä tehtäisiin lopulta elokuvia Hollywoodissa. Ajan myötä se alkaa olla heille yhtä todellinen kuin oikea maailma. Paulinen suhde äitiinsä Honoraan muuttuu yhä vihamielisemmäksi, ja he riitelevät jatkuvasti. Tämä vihainen ilmapiiri on vastakohta Julietin rauhalliselle älylliselle elämälle, jonka hän jakaa perheensä kanssa. Pauline viettää suurimman osan ajastaan Hulmesien luona, jossa hän tuntee olevansa hyväksytty. Juliet esittelee Paulinelle ajatuksen "neljännestä maailmasta", taivaasta ilman kristittyjä, jossa musiikkia ja taidetta juhlitaan. Juliet uskoo pääsevänsä sinne kuollessaan. Tietyt näyttelijät ja muusikot ovat "pyhimyksiä" tässä tuonpuoleisessa elämässä.Päiväretkellä Port Levyyn Julietin vanhemmat ilmoittavat lähtevänsä pois ja aikovat jättää Julietin taakseen. Julian pelko yksin jäämisestä saa hänet hysteeriseksi, mikä huipentuu hänen ensimmäiseen välittömään kokemukseensa neljännestä maailmasta, jonka hän kokee maana, jossa kaikki on kaunista ja jossa hän on turvassa. Hän pyytää Paulinea mukaansa, ja Julian näkemä maailma tulee näkyväksi myös Paulinelle. Tämä esitetään yhteisenä henkisenä näynä, vahvistuksena heidän "Neljännen maailman" uskomukselleen, joka vaikuttaa tyttöjen vallitsevaan todellisuuteen ja vaikuttaa heidän käsitykseensä arkimaailman tapahtumista.Julialla diagnosoidaan tuberkuloosi ja hänet lähetetään klinikalle. Jälleen kerran hänen vanhempansa lähtevät maasta, jolloin Juliet jää yksin ja kaipaa epätoivoisesti Paulinea. Pauline on lohduton ilman häntä, ja he aloittavat kiihkeän kirjeenvaihdon, jossa he kirjoittavat paitsi omina itsenään myös Borovnian kuninkaallisen pariskunnan rooleissa. Tänä aikana Pauline aloittaa seksisuhteen vuokralaisen kanssa, mikä saa Julian mustasukkaiseksi. Molemmille heidän fantasiaelämästään tulee hyödyllinen pakopaikka, kun he ovat stressaantuneita todellisesta maailmasta, ja he harrastavat yhä väkivaltaisempia, jopa murhanhimoisia fantasioita heitä sortavista ihmisistä. Neljän kuukauden kuluttua Juliet pääsee pois klinikalta, ja heidän suhteensa tiivistyy. Julietin isä syyttää suhteen intensiivisyydestä Paulinea ja puhuu Julietin vanhemmille, jotka vievät hänet lääkäriin. Lääkäri epäilee, että Pauline on homoseksuaali, ja pitää tätä syynä Paulinen lisääntyvään vihaan äitiä kohtaan sekä dramaattiseen laihtumiseen.Juliet saa kiinni äitinsä suhteesta erään psykiatrian asiakkaansa kanssa ja uhkaa kertoa siitä isälleen, mutta äiti kertoo Paulinen tietävän asiasta. Pian tämän jälkeen he ilmoittavat aikovansa erota, mikä järkyttää Julietia. Pian päätetään, että perhe lähtee Christchurchista, ja Juliet jätetään sukulaisen luo Etelä-Afrikkaan. Juliet muuttuu yhä hysteerisemmäksi ajatuksesta jättää Pauline, ja tytöt suunnittelevat karkaavansa yhdessä. Kun suunnitelma osoittautuu mahdottomaksi, he alkavat puhua Paulinen äidin murhaamisesta, sillä he näkevät hänet tärkeimpänä esteenä heidän yhdessäololleen. Kun Julietin lähtöpäivä lähestyy, päätetään, että tytöt viettävät viimeiset kolme viikkoa yhdessä Julietin talossa. Tuon ajan päätyttyä Pauline palaa kotiin, ja he viimeistelevät murhasuunnitelmat. Honora suunnittelee heille kolmelle yhteistä päivää Victoria Parkissa, ja tytöt päättävät, että tämä on se päivä. Juliet laittaa rikkinäisen tiilenpalan sukkaan ja he lähtevät puistoon. Teehetken jälkeen he kävelevät polkua pitkin, ja kun Honora kumartuu poimiakseen tyttöjen sinne laittaman vaaleanpunaisen amuletin, Juliet ja Pauline lyövät hänet kuoliaaksi.Jälkikirjoituksessa paljastuu, että seuraavana päivänä löydettiin Paulinen päiväkirja, jossa oli hahmoteltu murhasuunnitelma, joka johti Paulinen ja Julietin pidätykseen. Molemmat joutuvat oikeuteen, heidät tuomitaan ja he joutuvat vankilaan. Heidän vapautumisensa ehtona on, etteivät he enää koskaan tapaa toisiaan.</w:t>
      </w:r>
    </w:p>
    <w:p>
      <w:r>
        <w:rPr>
          <w:b/>
        </w:rPr>
        <w:t xml:space="preserve">Tulos</w:t>
      </w:r>
    </w:p>
    <w:p>
      <w:r>
        <w:t xml:space="preserve">Kenen päiväkirja löytyi?</w:t>
      </w:r>
    </w:p>
    <w:p>
      <w:r>
        <w:rPr>
          <w:b/>
        </w:rPr>
        <w:t xml:space="preserve">Esimerkki 2.3368</w:t>
      </w:r>
    </w:p>
    <w:p>
      <w:r>
        <w:t xml:space="preserve">Bowie (Granger) pakenee vankilasta pankkiryöstäjien Chicamaw (DaSilva) ja T-Dub (Flippen) kanssa. Bowie tuomittiin epäoikeudenmukaisesti murhasta. Kolmikko suunnittelee pankkiryöstöä. Bowie tarvitsee rahaa palkatakseen asianajajan todistamaan syyttömyytensä. Auto-onnettomuudessa loukkaantunut Bowie löytää turvaa huoltoaseman omistajan tyttären, Keechien (O'Donnell) luota. He menevät naimisiin ja aikovat elää rehellistä elämää. Mutta sitten Chicamaw ja T-Dub palaavat ja vaativat Bowieta tulemaan heidän mukaansa vielä yhteen keikkaan. Bowie kieltäytyy, mutta huomaa, ettei hän voi paeta lain jahtaamista. Hänet petetään ja hän saa traagisen lopun. Keechie jatkaa ja on raskaana heidän lapselleen.</w:t>
      </w:r>
    </w:p>
    <w:p>
      <w:r>
        <w:rPr>
          <w:b/>
        </w:rPr>
        <w:t xml:space="preserve">Tulos</w:t>
      </w:r>
    </w:p>
    <w:p>
      <w:r>
        <w:t xml:space="preserve">Mikä on Keechien isän ammatti?</w:t>
      </w:r>
    </w:p>
    <w:p>
      <w:r>
        <w:rPr>
          <w:b/>
        </w:rPr>
        <w:t xml:space="preserve">Esimerkki 2.3369</w:t>
      </w:r>
    </w:p>
    <w:p>
      <w:r>
        <w:t xml:space="preserve">Vuonna 1905 Kansasissa Oscar "Oz" Diggs työskentelee taikurina kiertävässä sirkuksessa. Kun hänen ystävänsä Annie kertoo, että John Gale on kosinut häntä, sirkuksen voimamies saa selville, että Oscar flirttaili hänen vaimonsa kanssa, ja uhkailee häntä. Oscar pakenee kuumailmapallolla, mutta joutuu tornadoon, joka vie hänet Ozin maahan. Siellä hän kohtaa kauniin mutta naiivin noidan, Theodoran. Hän uskoo, että Oscar on velho, jonka on ennustettu voittavan Ozin kuninkaan tappaneen pahan noidan ja ottavan tämän paikan seuraavana kuninkaana; ajatus siitä, että hänestä tulisi suunnattoman rikas hallitsija, saa Oscarin hyväksymään sen välittömästi. Matkalla Smaragdikaupunkiin Theodora rakastuu Oscariin, vaikka tämä ei vastaa hänen tunteisiinsa. He kohtaavat siniseen univormuun pukeutuneen lentävän apinan, Finleyn, joka lupaa Oscarille elinkautisen velan, kun tämä pelastaa hänet leijonalta. Oscar paljastaa Finleylle matkan varrella petoksensa ja pakottaa tämän auttamaan pitämään yllä valhetta, että hän on "velho", Finleyn harmiksi.Smaragdikaupungissa Oscar tapaa Theodoran kauniin vanhemman siskon Evanoran, kuninkaallisen neuvonantajan. Evanora kertoo hänelle, että paha noita asuu pimeässä metsässä ja että hänet voidaan tappaa tuhoamalla hänen taikasauvansa, joka on hänen voimiensa lähde; vasta sitten Evanora suostuu siihen, että hänestä tulee Ozin kuningas. Matkalla metsään Oscarin ja Finleyn seuraan liittyy China Girl, nuori, elävä posliininukke, jonka kylän ja perheen tuhosivat Pahan Noidan lentävät paviaanit. Oscar korjaa China Girlin murtuneet jalat liimalla. He pääsevät metsään ja hakevat sauvan, mutta huomaavat, että "paha noita" on oikeasti Glinda, hyvä noita, joka esittäytyy edesmenneen kuninkaan tyttäreksi ja paljastaa, että Evanora on oikea paha noita. Evanora näkee tämän kristallipallollaan ja huijaa naiivia Theodoraa uskomaan, että Oscar yrittää kosiskella kaikkia kolmea noitaa. Hän tarjoaa sydänsuruiselle Theodoralle taikaomenan, jonka hän sanoo poistavan hänen pahat tunteensa Oscaria kohtaan; Theodora puree siihen ja tajuaa, että Evanora huijasi sekä häntä että Oscaria, ennen kuin hän muuttuu kammottavaksi, vihreänahkaiseksi noidaksi. Glinda vie Oscarin ja hänen ryhmänsä valtakuntaansa Ozin eteläosaan pakoon Evanoran vinkeistä ja lentävistä paviaaneista koostuvaa armeijaa. Hän uskoutuu Oscarille tietävänsä, ettei tämä ole oikeasti velho, mutta uskoo silti, että hän voi auttaa pysäyttämään Evanoran. Kun Theodora vastahakoisesti ottaa vastuulleen kvadlingien, tinkereiden ja munchkinien "armeijan", hän astuu Glindan valtakuntaan ja paljastaa vihaisena Oscarille uuden, kammottavan ulkonäkönsä. Hän uhkaa tappaa hänet ja hänen liittolaisensa Smaragdikaupungin hyvin valmistellun armeijan avulla. Oscar on epätoivoinen voittomahdollisuuksiensa suhteen. Kerrottuaan China Girlille sankarinsa Thomas Edisonin urotöistä hän keksii juonitteluun perustuvan suunnitelman ja valmistautuu siihen Glindan ja hänen ryhmänsä kanssa. glinda ja hänen alamaisensa järjestävät tekaistun hyökkäyksen Smaragdikaupunkiin käyttämällä armeijaa variksenpelättimen nukkeja, joiden todellisen luonteen peittää sakea sumu. Noitia huijataan lähettämään lentävät paviaanit tappavien unikkopeltojen läpi, mikä saa ne vaipumaan ikuiseen uneen. Kaksi paviaania ja Evanora kuitenkin vangitsevat Glindan, joka tuodaan kaupungin aukiolle ja kahlitaan. Oscar soluttautuu Smaragdikaupunkiin liittolaistensa kanssa, mutta näyttää hylkäävän heidät kuumailmapallolla, jonka hän lastaa varastetulla kullalla. Theodora tuhoaa ilmapallon tulipallolla, mutta Oscar ei koskaan ollutkaan ilmapallossa. Kun pahat sisaret valmistautuvat tappamaan Glindan, Oscar paljastaa salaa ystävilleen suunnitellun kuolemansa. Piilotetun savukoneen ja kuvaprojektorin avulla hän esittää jättimäisen kuvan kasvoistaan savun ja liekkien keskellä "todellisena olomuotonaan" ja kutsuu "itse tähdet" (ilotulitusnäytös) pelotellakseen pahoja sisaria. Evanora piiloutuu pelokkaasti linnaan, kun taas Theodora lentää pois luudallaan sen jälkeen, kun hänen hyökkäyksensä eivät ole onnistuneet vahingoittamaan "voittamatonta" velhoa. Oscar huutaa Evanoran perään ja sanoo, että hän on tervetullut takaisin, jos voittaa pahuutensa, mutta Theodora huutaa hänelle uhmakkaasti ja lentää länteen jättäen Oscarin surullisena. China Girl vapauttaa Glindan, joka käy maagisen kaksintaistelun Evanoran kanssa valtaistuinsalissa. Taistelun aikana Glinda tuhoaa pahan noidan smaragdikaulakorun, joka kätkee hänen todellisen, vanhentuneen, kruunun kaltaisen ulkonäkönsä. Kaksi jäljellä olevaa lentävää paviaania pelastavat karkotetun Evanoran, joka vannoo kostoa, kun hänet kannetaan itään.Oscar, joka on nyt Ozin kuningas, päättää jatkaa projektorinsa käyttöä pitääkseen yllä uskoa, että hän on voimakas velho. Hän myös antaa lahjoja ystävilleen: Mestari Tinker, joka auttoi hänen koneidensa rakentamisessa, saa Oscarin retkeilytyökalun; Knuck, äreä Munchkin-sanansaattaja, saa naamion, jossa on hymyilevät kasvot; kauan kärsinyt Finley saa Oscarin ystävyyden (vihdoin) yhdessä silinterihattunsa kanssa; ja Kiina-tyttö hyväksyy ystävänsä uudeksi perheekseen. Lopuksi Oscar vie Glindan projektorinsa verhojen taakse, kiittää häntä siitä, että hän on tehnyt hänestä paremman ihmisen, hyväksyy elämänsä Ozissa, ja he suutelevat.</w:t>
      </w:r>
    </w:p>
    <w:p>
      <w:r>
        <w:rPr>
          <w:b/>
        </w:rPr>
        <w:t xml:space="preserve">Tulos</w:t>
      </w:r>
    </w:p>
    <w:p>
      <w:r>
        <w:t xml:space="preserve">Kuka on Ozin kuningas?</w:t>
      </w:r>
    </w:p>
    <w:p>
      <w:r>
        <w:rPr>
          <w:b/>
        </w:rPr>
        <w:t xml:space="preserve">Esimerkki 2.3370</w:t>
      </w:r>
    </w:p>
    <w:p>
      <w:r>
        <w:t xml:space="preserve">Punkkarin on tehtävä mitä punkkarin on tehtävä Crowsissa: Episodi 0", kolmas elokuva tuottelias japanilainen maverick Takashi Miike iski festivaalipiirissä niin monta kuukautta, jälkeen "Like a Dragon" ja "Sukiyaki Western Django." Muistuttaa useita tappeleva opiskelija kuvia Aasiasta - ja pelaa joskus kuin vakava versio Etelä-Korean "Conduct Zero" (2002) - tämä esiosa suunnitellun mukauttaminen manga Hiroshi Takahashi, joka myi yli 32 miljoonaa kappaletta Japanissa, avaa paikallisesti 27. lokakuuta. Lännessä "Varikset" nostattanee metelin kultti-DVD-nimikkeenä.</w:t>
      </w:r>
    </w:p>
    <w:p>
      <w:r>
        <w:rPr>
          <w:b/>
        </w:rPr>
        <w:t xml:space="preserve">Tulos</w:t>
      </w:r>
    </w:p>
    <w:p>
      <w:r>
        <w:t xml:space="preserve">Herättääkö "Crows" todennäköisesti meteliä kultti-DVD-nimikkeenä lännessä?</w:t>
      </w:r>
    </w:p>
    <w:p>
      <w:r>
        <w:rPr>
          <w:b/>
        </w:rPr>
        <w:t xml:space="preserve">Esimerkki 2.3371</w:t>
      </w:r>
    </w:p>
    <w:p>
      <w:r>
        <w:t xml:space="preserve">Ishaan Awasthi (Darsheel Safary) on kahdeksanvuotias, jonka maailma on täynnä ihmeitä, joita kukaan muu ei tunnu arvostavan; värit, kalat, koirat ja leijat eivät ole tärkeitä aikuisten maailmassa, jossa heitä kiinnostavat paljon enemmän kotitehtävät, arvosanat ja siisteys. Ishaan ei vain tunnu saavan tunnilla mitään oikein aikaiseksi.Kun hän joutuu paljon suurempiin vaikeuksiin kuin hänen vanhempansa kestävät, hänet pakataan sisäoppilaitokseen kurinpitoa varten. Hänen uudessa koulussaan asiat eivät muutu, ja Ishaan joutuu kamppailemaan perheeneron aiheuttaman trauman kanssa.Eräänä päivänä paikalle ryntää uusi taideopettaja, Ram Shankar Nikumbh (Aamir Khan), joka tartuttaa oppilaat ilolla ja optimismilla. Hän rikkoo kaikkia sääntöjä siitä, miten asiat tehdään, pyytämällä heitä ajattelemaan, unelmoimaan ja kuvittelemaan, ja kaikki lapset vastaavat innostuneesti, kaikki paitsi Ishaan. Nikumbh huomaa pian, että Ishaan on hyvin onneton, ja hän lähtee selvittämään syytä. Ajan, kärsivällisyyden ja huolenpidon avulla hän lopulta auttaa Ishaania löytämään itsensä.</w:t>
      </w:r>
    </w:p>
    <w:p>
      <w:r>
        <w:rPr>
          <w:b/>
        </w:rPr>
        <w:t xml:space="preserve">Tulos</w:t>
      </w:r>
    </w:p>
    <w:p>
      <w:r>
        <w:t xml:space="preserve">Mitä tapahtuu, kun Ishaanin vanhemmat eivät pysty käsittelemään häntä?</w:t>
      </w:r>
    </w:p>
    <w:p>
      <w:r>
        <w:rPr>
          <w:b/>
        </w:rPr>
        <w:t xml:space="preserve">Esimerkki 2.3372</w:t>
      </w:r>
    </w:p>
    <w:p>
      <w:r>
        <w:t xml:space="preserve">Jack DeVries (Chris Mulkey), hiljainen kansalainen, jolla ei ole rikollista menneisyyttä, ryöstää Los Angelesin Wells Fargo -pankin, tappaa kaikki pankin turvamiehet ja johtaa Los Angelesin poliisin takaa-ajoon. Takaa-ajo päättyy, kun DeVries törmää poliisin saartoon, jota valvoo etsivä Thomas Beck (Michael Nouri). DeVriesiä ammutaan useita kertoja, hän murtautuu saartoesteen läpi ja romuttaa ajamansa Ferrarin. DeVries viedään sairaalaan, jossa lääkäri ilmoittaa Beckille ja hänen parilleen, etsivä Cliff Willisille (Ed O'Ross), että DeVriesin ei odoteta selviävän yöstä.Palattuaan LAPD:n päämajaan Beck ja hänen esimiehensä, luutnantti John Masterson (Clarence Felder), tapaavat FBI:n erikoisagentti Lloyd Gallagherin (Kyle MacLachlan), joka ilmoittaa heille, että Beck on saanut tehtäväkseen työskennellä Gallagherin kanssa DeVriesin jäljittämiseksi. Kun Gallagherille kerrotaan DeVriesin tilasta, hän lähtee kiireesti sairaalaan.Samaan aikaan sairaalassa DeVries herää yhtäkkiä. Hän irrottaa hengityskoneensa ja lähestyy viereisessä sängyssä koomassa olevaa miestä, Jonathan P. Milleriä (William Boyett). Kun DeVries pakottaa Millerin suun auki, DeVriesin suusta nousee etanan näköinen muukalainen, joka siirtyy Millerin kehoon. Gallagher saapuu paikalle ja löytää DeVriesin kuolleena lattialta ja Millerin sängyn hylättynä. Gallagher käskee Beckiä panemaan Millerin etsintäkuulutukseen, mutta tämä kieltäytyy, koska Millerillä ei ole rikoshistoriaa.Miller menee levykauppaan, jossa hän hakkaa kaupan omistajan kuoliaaksi. Sitten hän menee autoliikkeeseen, jossa hän tappaa kolme miestä ja varastaa punaisen Ferrarin. Sitten hän käy strippiklubilla, jossa avaruusolio jättää Millerin ruumiin ja ottaa haltuunsa Brenda-nimisen stripparin (Claudia Christian) ruumiin. Gallagher pyytää poliisia jäljittämään Brendaa, kun hän näkee tämän kuvan Millerin ruumiin vieressä. Sitten Brendaa kosii kissanhuutelija, joka hyväksyy ehdotuksen ja seuraa miestä tämän autolle. He harrastavat ajoneuvoseksiä parkkipaikalla, mikä johtaa miehen kuolemaan. Sen jälkeen Brenda vie miehen auton. Gallagher ja Beck ajavat Brendan perään katolle, jossa he haavoittavat häntä kuolettavasti tulitaistelussa. Kun Brenda kuolee, Gallagher tähtää häntä oudon muotoisella muukalaisella aseella, mutta Brenda hyppää katolta. Kun Masterson saapuu talostaan ottamaan tapahtumapaikan haltuunsa, avaruusolio siirtyy Brendan kuolevasta ruumiista Mastersonin koiraan." Turhautuneena Gallagherin jatkuvaan kieltäytymiseen selittää outoa ilmiötä, jossa tavalliset kansalaiset muuttuvat hulluiksi murhaajiksi, Beck pidättää hänet ja laittaa hänet putkaan. Beck saa pian tietää, että "Gallagher" on huijari, joka esiintyy oikeana agentti Gallagherina, joka on kuollut. Kun Beck kohtaa "Gallagherin" tämän tiedon kanssa, "Gallagher" kertoo hänelle, että hän ("Gallagher") on maan ulkopuolinen lainvalvoja ja että he itse asiassa jahtaavat avaruusolentojen jännitysmurhaajaa, jolla on kyky ottaa haltuunsa ihmiskehoja. Beck hylkää tarinan mielipuolisena ja jättää "Gallagerin" vangittuna poliisiaseman selliin." Takaisin Mastersonin talossa avaruusolio jättää koiran ruumiin ja ottaa haltuunsa luutnantin ruumiin. Aamulla Masterson menee poliisiasemalle ja takavarikoi useita aseita, mikä saa aikaan tulitaistelun hänen ja aseman poliisien välillä, kun hän yrittää jäljittää "Gallagheria". Koska Beck on vakuuttunut "Gallagherin" tarinasta Mastersonin liialliselle luodinkestävyydelle antaman immuniteetin vuoksi, hän vapauttaa hänet sellistään, ja nämä kaksi kohtaavat Mastersonin. Tulitaistelun aikana Masterson vahvistaa, että "Gallagher" on Alhague-niminen muukalaislainvalvoja, joka on jahdannut muukalaista siitä lähtien, kun se murhasi hänen perheensä ja kumppaninsa toisella planeetalla. Vaikka Beck onnistuu pysäyttämään Mastersonin, Alhague/Gallagher paljastaa, että hänen aseensa ei voi tappaa muukalaista, kun se on ihmisen kehossa, koska ase ei toimi ihmisen iholla, joten hänen on oltava läsnä, kun se vaihtaa isäntää. He eivät pysty estämään avaruusoliota hylkäämästä Mastersonin ruumista Beckin kumppanin Willisin ruumiiseen, joka pakenee asemalta.Willisin valtakirjoja käyttäen avaruusolio yrittää päästä senaattori Holtin, todennäköisen presidenttiehdokkaan, luokse hotelliin, jossa senaattori asuu. Alhague/Gallagher ja Beck seuraavat Willisiä, ja Beckin ja Willisin välille syntyy tulitaistelu, jossa Beck haavoittuu vakavasti. Willisin roolissa muukalainen ajaa senaattori Holtin nurkkaan ja tunkeutuu hänen ruumiiseensa ennen kuin Alhague/Gallagher ehtii pysäyttää hänet. "Holt" kutsuu sitten lehdistötilaisuuden ja ilmoittaa ehdokkuudestaan presidentiksi. Alhague/Gallagher joutuu hyökkäämään Holtin kimppuun kesken lehdistötilaisuuden; vaikka poliisi ja senaattorin henkivartijat ampuvat häntä useita kertoja, Alhague/Gallagher pääsee tarpeeksi lähelle ja voi käyttää liekinheittimellä Holtia. Kun avaruusolio nousee Holtin hiiltyneestä ruumiista järkyttääkseen kaikkia, Alhague/Gallagher tappaa sen aseellaan ennen kuin hän itse romahtaa.Kun hänet viedään sairaalaan, jossa Beckiä hoidetaan, Alhague/Gallagher saa selville, että Beck on lähellä kuolemaa. Todistaessaan Beckin vaimon ja tyttären emotionaalista kärsimystä Alhague/Gallagher siirtää elämänvoimansa Gallagherista Beckiin Beckin kuollessa. Nähdessään ihmeellisesti "toipuneen" isänsä Beckin tytär epäröi aluksi, kun isä ojentaa kätensä häntä kohti, mutta hymyilee sitten ja tarttuu isän käteen.</w:t>
      </w:r>
    </w:p>
    <w:p>
      <w:r>
        <w:rPr>
          <w:b/>
        </w:rPr>
        <w:t xml:space="preserve">Tulos</w:t>
      </w:r>
    </w:p>
    <w:p>
      <w:r>
        <w:t xml:space="preserve">Näyttääkö tämä siltä, että se kertoo rakastavasta nuoresta pariskunnasta vai toimintatrilleristä?</w:t>
      </w:r>
    </w:p>
    <w:p>
      <w:r>
        <w:rPr>
          <w:b/>
        </w:rPr>
        <w:t xml:space="preserve">Esimerkki 2.3373</w:t>
      </w:r>
    </w:p>
    <w:p>
      <w:r>
        <w:t xml:space="preserve">Tätä jaksoa on laajennettava. Voit auttaa lisäämällä sitä. (Maaliskuu 2015)Charlotte on "siveä" kiltti tyttö, joka näkee pahoja unia seksistä. Hänen unissaan hänen unelmiensa rakastaja on tumma, komea vampyyri; se on kuitenkin pieni pulma hänen tosielämän poikaystävälleen, joka ei ole aivan yhtä kiehtova kuin vampyyrin unelmapoika. Charlotte joutuu valitsemaan, pysyykö hän elämässään sellaisena kuin hän sen tuntee vai liittyykö hän vampyyrin maailmaan. Mukana on myös tavanomainen kamppailu tällaisten vastakkaisten entiteettien välillä, sillä Charlotte näkee, että hänen ei tarvitse valita vain poikaystävänsä ja salaperäisen yöllisen vierailijansa välillä, vaan myös valon ja pimeyden sekä hyvän ja pahan välillä. Lopulta, suudeltuaan lyhyesti Miloa ja jouduttuaan kampuksen lutka Elizan keskeyttämänä (jonka vampyyri tappoi lyömällä päänsä seinään ja nuolemalla sitten verta seinästä), Charlotte päätyy näkemään unen vielä kerran. Tällä kertaa vampyyri kehottaa häntä tulemaan hänen luokseen, koska hän uskoo, ettei hänellä ole enää mitään jäljellä täällä (maan päällä). Muutaman unikohtauksen jälkeen Charlotte on lopulta tornissa vampyyrin kanssa. Chris (hänen poikaystävänsä) on siellä, mutta vampyyri työntää Chrisin pois ja on aikeissa purra häntä, kun hän lausuu Chrisin nimen; vampyyri käskee häntä aluksi olemaan ajattelematta Chrisiä ja sen sijaan ajattelemaan itseään ja häntä pariskuntana. Sitten, kun Charlotte lausuu Chrisin nimen uudelleen, vampyyri sanoo sitten, ettei hän voi viedä hänen elämäänsä ikuiseen elämään, ja katoaa. Charlotte ja Chris heräävät aamulla ja suutelevat, ja vampyyri tuhoutuu makoillessaan auringonsäteessä.</w:t>
      </w:r>
    </w:p>
    <w:p>
      <w:r>
        <w:rPr>
          <w:b/>
        </w:rPr>
        <w:t xml:space="preserve">Tulos</w:t>
      </w:r>
    </w:p>
    <w:p>
      <w:r>
        <w:t xml:space="preserve">kun vampyyri tuhotaan?</w:t>
      </w:r>
    </w:p>
    <w:p>
      <w:r>
        <w:rPr>
          <w:b/>
        </w:rPr>
        <w:t xml:space="preserve">Esimerkki 2.3374</w:t>
      </w:r>
    </w:p>
    <w:p>
      <w:r>
        <w:t xml:space="preserve">Elokuva alkaa, kun joukko huppupäisiä karibu-parkkeihin pukeutuneita ihmisiä ajaa moottorikelkalla lumen halki. Kun he saapuvat lähes hautautuneeseen rakennukseen, he löytävät sisältä kuolemaa tekevän miehen videoidun päiväkirjan. Videolla esiintyvä mies kertoo, että Yellowstonen kalderan purkaus on vaikuttanut lähes kaikkeen Yhdysvalloissa ja haudannut suuren osan maata usean metrin pituisen vulkaanisen tuhkan alle.Elokuva siirtyy sitten viisi vuotta ennen tapahtumaa, jolloin turistit nähdään katsomassa Old Faithfulia ja tutkimassa Yellowstonen kansallispuiston hydrovulkaanisia piirteitä. Vierailijakeskuksen sisällä nähdään sama mies videolehdestä, Rick Lieberman, Yellowstonen tulivuoriobservatoriosta (YVO) vastaava USGS:n tutkija, joka esitelmöi väkijoukolle Yellowstonen seismisestä aktiivisuudesta. Hän toteaa esityksen aikana Virgil-nimistä kuvitteellista hologrammiprojektoria käyttäen, että Yellowstone on purkauksen partaalla, ja kun hän syöttää nykyiset tiedot hologrammiohjelmaan, näkyviin tulee kauhistuttava kuva. Sen sijaan, että ryhmä olisi kuvitellut yhden tai kahden aukon räjähtävän tulivuoren, näkyviin tulee yli viisi aukkoa, ja holografinen ohjelma sammuu sanoen, että se on ylikuormittunut. He näkivät yli 5 aukkoa vain muutaman sekunnin ajan, mikä saa heidät huolestumaan ja miettimään, kuinka paljon totuutta heidän näkemässään oli oikeasti.Myöhemmin elokuvan aikana ilmenee yhä enemmän merkkejä seismisestä toiminnasta, jotka kaikki viittaavat Yellowstonen lähestyvään purkaukseen (kuten geysirien räjähdykset, maanjäristykset, Old Faithfulin hiljeneminen ja villieläinten joukkopako Yellowstonesta), vaikka Rick ja useimmat hänen kollegansa yrittävätkin olla aiheuttamatta yleisön paniikkia sanomalla, etteivät nämä seismiset toiminnot välttämättä viittaa lähestyvään tulivuorenpurkaukseen. Kun Jock Galvinin sarkastinen pilkkaaminen tilanteesta kuitenkin herättää jatkuvaa spekulointia tiedotusvälineissä, se herättää julkista hälytystä, jota auttavat osaltaan CNN:n nainen, joka painostaa jatkuvasti Rickiä vahvistamaan purkauksen raporttejaan varten, ja Rick Liebermanin lanko, joka myy supervulkaneja käsittelevää kirjaa nimeltä "Super Bangs". Seismisen aktiivisuuden lisääntyessä hallituksen vuotanut uutisraportti, jossa tunnustetaan mahdollinen purkaus, aiheuttaa laajaa paniikkia. Rickin tiimi yllättyy, kun se tekee tutkimusta Yellowstonen vieressä sijaitsevassa USGS:n kenttätoimistossa, kun tulivuori purkautuu rajusti ja syöksyy taivaalle tonneja kiveä ja pyroklastista materiaalia. Yrittäessään paeta kaksi hänen kollegaansa, Nancy ja Matt, kuolevat pyroklastista virtaa pakoon yrittäessään, ja vain loukkaantunut Jock selviää purkauksesta ja pakenee helikopterilla. Rick ja hänen lankonsa ovat palaamassa konferenssista, kun heidän koneensa lentää tuhkapilven läpi, moottorit sammuvat ja joutuvat tekemään pakkolaskun Cheyenneen, Wyomingiin. Kun tuhkaa alkaa sataa heidän päälleen maassa, he hakeutuvat suojaan läheiselle Yhdysvaltain lentotukikohdalle.Jännitys alkaa kasvaa liittovaltion hätätilavirastossa (FEMA), kun yhä useammat aukot avautuvat magmakammion yläpuolelle koko purkauksen ajan (aivan kuten hologrammiohjelma oli ennustanut elokuvan alussa). Kolmantena päivänä tuhka tuhoaa toisen Y.V.O.-tukikohdan Bozemanissa ja tappaa toisen kollegan, Daven. Ihmiset kirjaimellisesti hukkuvat vulkaaniseen tuhkaan, ja kuolleiden määrä nousee satoihin tuhansiin. Hitaasti lämpökuvat alkavat paljastaa aukkojen synnyttämän uuden kalderan ääriviivat, ja viranomaiset alkavat ymmärtää ongelman vakavuuden. Hyvin pian viranomaiset ovat epätoivoisia ja yrittävät löytää keinon pelastaa maan keski- ja länsiosassa loukussa olevat amerikkalaiset. FEMA:ssa Jock herättää jännitystä sanomalla, että vaikka 2 500 kuutiokilometriä magmaa olisi purkautunut, se voisi vielä jatkua, koska Yellowstonen maksimikapasiteetti on 25 000 kuutiokilometriä, eli kymmenkertainen jo purkautuneeseen määrään verrattuna. Ja Rick, joka on yhteydessä F.E.M.A:han, mainitsee, että koko tuliperäinen järjestelmä voisi romahduksen jälkeen murtua kokonaan. Onneksi asiat kääntyvät parempaan suuntaan juuri kun kaikki toivo on jo lähes menetetty: viikon kuluttua purkauksesta magmakammion yläpuolella oleva kuori romahtaa, mikä on seurausta - ja siten osoitus - paineen laskusta magmakammion sisällä. Kuoren romahdus sulkee kammion, ja titaaninen räjähdys estyy. kuten käy ilmi, elokuva päättyy siihen, että kolme neljäsosaa Yhdysvalloista on keskimäärin lähes senttimetrin pituisen vulkaanisen tuhkan peitossa, kun uhkaava rikkidioksidipilvi kulkeutuu maapallon ylle, nielaisee maapallon pohjoisen pallonpuoliskon ja syöksyy sen seurauksena tulivuoriperäiseen talveen. elokuva päättyy samalla tavalla kuin se alkoi, mutta tällä kertaa mieheksi paljastuu mies, joka on Rick, joka nähdään yhdessä lankonsa ja USA:n ilmavoimien lentäjän kanssa. Myöhemmin hän lentää helikopterilla takaisin Yellowstoneen katsomaan, mitä on tapahtunut tulivuorelle, jota hän on tutkinut koko ikänsä. Hän näkee Etelämannerta muistuttavan jäätyneen maiseman, jossa ei ole näkyvissä kasvillisuutta eikä eläimiä; mutta hän sanoo optimistisesti, että vaikka se on monen elämän loppu, elämä myös alkaisi tämän tapahtuman seurauksena.Lopuksi viimeisessä kohtauksessa kamera panoroi Yellowstonen purkautumisalueelta satelliittikuvasarjassa, jossa lopulta näkyy Pohjois-Amerikan manner, joka on nykyään tundraa, ja siitä aiheutunut kataklysmisen suuri maankamaran kaldera Wyomingin kokoon nähden.</w:t>
      </w:r>
    </w:p>
    <w:p>
      <w:r>
        <w:rPr>
          <w:b/>
        </w:rPr>
        <w:t xml:space="preserve">Tulos</w:t>
      </w:r>
    </w:p>
    <w:p>
      <w:r>
        <w:t xml:space="preserve">Mistä Rick vastaa elokuvan alussa?</w:t>
      </w:r>
    </w:p>
    <w:p>
      <w:r>
        <w:rPr>
          <w:b/>
        </w:rPr>
        <w:t xml:space="preserve">Esimerkki 2.3375</w:t>
      </w:r>
    </w:p>
    <w:p>
      <w:r>
        <w:t xml:space="preserve">Akeem Joffer (Eddie Murphy), kuvitteellisen afrikkalaisen Zamunda-maan prinssi ja kruununperijä, on tyytymätön siihen, että häntä on hemmoteltu koko hänen elämänsä ajan. Viimeinen pisara tulee, kun hänen vanhempansa, tunkkainen kuningas Jaffe (James Earl Jones) ja kuningatar Aeoleon (Madge Sinclair), lahjoittavat hänelle morsiamen (Vanessa Bell), jota hän ei ole koskaan ennen tavannut ja joka on koulutettu tottelemaan älyttömästi hänen jokaista käskyään.Akeem keksii suunnitelman matkustaa Amerikkaan löytääkseen vaimon, jota voi sekä rakastaa että kunnioittaa ja joka hyväksyy hänet persoonallisuutensa eikä asemansa vuoksi ja joka voi olla vapaa ajattelija. Hän ja hänen uskollinen palvelijansa Semmi (Arsenio Hall) saapuvat Queensiin, New Yorkiin, koska Akeemin mukaan "mikä olisi parempi paikka löytää kuningatar kuin Queensin kaupunki?". He vuokraavat asunnon Jamaikan slummialueelta. Yökerhoja ja paikkoja koluavien etsintöjen aikana Akeem tapaa ja rakastuu Lisaan (Shari Headley), paikallisen pikaruokaravintoloitsijan Cleo McDowellin tyttäreen. Halutessaan kosiskella Lisaa sekä Akeem että Semmi ottavat töitä McDowell'sissa ja esiintyvät vaihto-opiskelijoina.Lisalla on juuri ne ominaisuudet, joita prinssi etsii. Elokuvan loppuosa keskittyy Akeemin yrityksiin voittaa Lisan käsi naimisiin, samalla kun hän sopeutuu elämään Amerikassa ja väistelee kuninkaallisia velvollisuuksiaan ja etuoikeuksiaan. Valitettavasti Semmi ei viihdy köyhän miehen elämässä ja aiheuttaa siten tahattomasti lähes katastrofin, kun hälytettyään anomuksesta saada lisää taloudellista apua Samundian kuninkaallinen pariskunta matkustaa Yhdysvaltoihin ja paljastaa itsensä McDowelleille. vaikka hänen isänsä on haltioissaan siitä, että hänen tyttärensä on herättänyt prinssin kiinnostuksen, Akeemiin ihastunut Lisa suuttuu ja hämmentyy siitä, miksi Akeem valehteli tyttärelleen henkilöllisyydestään. Lisa kieltäytyy menemästä Akeemin kanssa naimisiin, ja Akeem palaa Zamundaan särkynein sydämin, ja Akeem alistuu nailemaan vanhempiensa hänelle valitseman naisen.Viimeisen kohtauksen hääkulkueessa Akeem odottaa masentuneena alttarilla, kun hänen tuleva morsiamensa kulkee alttarille. Mutta kun hän nostaa huntua suudellakseen naista, hän löytää järjestetyn kumppaninsa sijasta Lisan. Seremonian jälkeen he lähtevät onnellisina vaunuihin.</w:t>
      </w:r>
    </w:p>
    <w:p>
      <w:r>
        <w:rPr>
          <w:b/>
        </w:rPr>
        <w:t xml:space="preserve">Tulos</w:t>
      </w:r>
    </w:p>
    <w:p>
      <w:r>
        <w:t xml:space="preserve">Suostuuko Lisa aluksi naimisiin Akeemin kanssa?</w:t>
      </w:r>
    </w:p>
    <w:p>
      <w:r>
        <w:rPr>
          <w:b/>
        </w:rPr>
        <w:t xml:space="preserve">Esimerkki 2.3376</w:t>
      </w:r>
    </w:p>
    <w:p>
      <w:r>
        <w:t xml:space="preserve">New Orleansin huumepoliisi Anthony Stowe (Jean-Claude Van Damme) on heroiiniriippuvainen, joka horjuu unohduksen partaalla, eikä hän voisi vähempää välittää. Tällä hetkellä hän yrittää saada kiinni entisen kumppaninsa Gabriel Callahanin (Stephen Rea), josta on tullut huumekuningas. Callahan yrittää ja onnistuu hitaasti ottamaan New Orleansin alamaailman haltuunsa. stowe möhlii Callahaniin kohdistuvan salakuvaoperaation, jonka seurauksena kuolee poliisikollega Maria Ronson (Rachel Grant), jonka kihlattu, poliisikollega Van Huffel (Adam Leese), melkein riitautuu hänen kanssaan sen vuoksi. Poliisipäällikkö Mac Baylor (Gary Beadle) keskustelee hyvin suorasukaisesti Stowen kanssa, joka suhtautuu asiaan torjuvasti. Kollega Walter Curry (Trevor Cooper) lähestyy Stowea auttaakseen tämän veljenpoikaa selviytymään huumekauppasyytteestä; sen sijaan hän luovuttaa Curryn Baylorille, joka antaa hänelle potkut. Barrikadoiduttuaan aseman vessaan Walter kohtaa katumattoman Stowen ja tuomitsee hänet poliisikollegoidensa pettämisestä.Samana iltana Stowe tapaa vieraantuneen vaimonsa Valerien (Selina Giles), joka kertoo Stowelle, että tämä on raskaana, mutta että hän ei ole lapsen isä. Valerie, jonka avioliitto Stowen kanssa on lähellä romahdusta, on seurustellut Mark Rossini (Mark Dymond) -nimisen miehen kanssa, joka on liikunnanopettaja koulussa, jonka rehtori hän on. Mutta hänkään ei välttämättä ole isä. Stowe syyttää räväkästi Valeriea siitä, että Callahan on saattanut hänet raskaaksi, ja Valerie kertoo miehelle, ettei halua enää koskaan tavata häntä.Ainoa asia, joka estää Stowea täydelliseltä romahdukselta, on hänen sinnikäs Callahanin jahtaaminen. Hän kuitenkin kompastuu humalassa Callahanin suunnittelemaan väijytykseen, ja Callahanin oikea käsi Jimmy (Stephen Lord) ampuu häntä päähän. Stowe joutuu hätäleikkaukseen ja päätyy koomaan. Kuukausia myöhemmin hän toipuu niin pitkälle, että avaa silmänsä, ja hänet siirretään hänen ja Valerien taloon toipumaan kunnolla. 7 kuukautta myöhemmin Stowe oppii hitaasti kävelemään ja puhumaan uudelleen. Hän onnistuu selviytymään poliisilta näyttävän henkilön tekemästä murhayrityksestä. Hän yrittää saada työpaikkansa takaisin, mutta päällikkö Baylor kieltäytyy, koska hänen heroiiniriippuvuutensa on paljastunut. Kooma on johtanut hänen päätökseensä tulla paremmaksi ihmiseksi ja korjata joitakin vääryyksiä. Hän tekee sovinnon vaimonsa kanssa, vaikkakin hankalasti, ja antaa Walterille merkittävän osan vakuutusrahoista, joilla korvattiin hänen koomassa olonsa aika. Lopuksi hän vierailee poliisikollegansa Sergein (William Ash) haudalla, joka aikoinaan pelasti Stowen hengen, mutta jonka tuntematon hyökkääjä on tappanut toisen epäonnistuneen salakatseluoperaation jälkeen.Valerie pakkaa tavaransa muuttaakseen pois talosta, jotta hän voi asua Markin kanssa, mutta tajuttuaan Stowen kokeman muutoksen hän päättää myöhemmin jättää Markin ja tulla kotiin. Stowe saa ystävänsä Chad Mansenin (Wes Robinson) vakuuttuneeksi siitä, ettei hänen pidä päästää vaimoaan menemään, ja lähtee hänen peräänsä. He myöhästyvät toisistaan muutamalla minuutilla. juuri kun Valerie palaa ja tapaa Chadin, paikalle ilmestyy Callahanin miehiä. Jimmy tappaa Chadin ja sieppaa Valerien. Stowe palaa taloon ja löytää Chadin ruumiin sekä Jimmyn odottamassa häntä.Jimmy vie Stowen varastoon, jossa Callahan odottaa. Matkan varrella Stowe onnistuu voittamaan Jimmyn ja ottamaan tämän aseen, mutta hän huomaa, että mahdollisuudet häntä vastaan ovat mahdottomat ja Callahanilla on Valerie panttivankina. Van Huffel paljastuu Callahanin myyräksi poliisivoimissa, ja elokuvan alussa ollut salakuvaoperaatio oli lavastus. Walter saapuu yllättäen paikalle ja pelastaa Stowen. Yhdessä he tappavat kaikki Callahanin miehet, myös Jimmyn ja Van Huffelin, kun Callahan yrittää paeta Valerien kanssa helikopteriinsa. Juuri kun he ovat saavuttamassa sitä, Stowe tarttuu Callahaniin ja ampuu laukauksen, joka tappaa Callahanin. Päällikkö Baylor antaa Stowelle hänen työnsä takaisin. Kolme vuotta myöhemmin Valerie saa 3-vuotiaan tyttären, jonka kanssa Valerie oli raskaana.</w:t>
      </w:r>
    </w:p>
    <w:p>
      <w:r>
        <w:rPr>
          <w:b/>
        </w:rPr>
        <w:t xml:space="preserve">Tulos</w:t>
      </w:r>
    </w:p>
    <w:p>
      <w:r>
        <w:t xml:space="preserve">Missä Stowe ammutaan?</w:t>
      </w:r>
    </w:p>
    <w:p>
      <w:r>
        <w:rPr>
          <w:b/>
        </w:rPr>
        <w:t xml:space="preserve">Esimerkki 2.3377</w:t>
      </w:r>
    </w:p>
    <w:p>
      <w:r>
        <w:t xml:space="preserve">Wheatonin sisaruksilla on yhteinen koti ja lukio, mutta molemmilla on mielestään vain vähän muuta yhteistä. 18-vuotiaan Alexian (Katherine Heigl) päivät pyörivät sen ympärillä, että hän on suosittu, pukeutuu tyylikkäästi ja viettää aikaa urheilijapoikaystävänsä kanssa, ja samalla hän ponnistelee vain vähän akateemisesti. 15-vuotias Hayley (Danielle Harris) on sosiaalisesti varautunut ja ihailee isosiskonsa suosiota etäältä, mutta menestyy erinomaisesti opinnoissaan, erityisesti luonnontieteissä ja matematiikassa. Hayley ja Alexia eivät tule lainkaan hyvin toimeen keskenään, sillä Hayley paheksuu sitä, että hän on riippuvainen usein myöhästyvästä siskostaan koulukyydin saamiseksi, ja Alexia ei halua näyttäytyä vähemmän coolin nuoremman siskonsa kanssa.Eräänä iltana Hayley tutkii ulkona yötaivasta luonnontieteiden kurssia varten, kun taas Alexia rentoutuu ulkona poreammeessa poikaystävänsä Kylen (Don Jeffcoat) kanssa. Kun Hayley näkee tähdenlennon, hän toivoo ääneen, että hänestä tulisi siskonsa Alexia, ja kääntyy sitten katsomaan, että myös Alexia katselee taivasta. Seuraavana aamuna he heräävät ja huomaavat olevansa loukussa toistensa ruumiissa. Hayley ottaa vastuun vaihdoksesta mainiten toiveensa. järkyttyneenä Alexia kieltää Hayleya menemästä kouluun hänen sijastaan, ja hän käynnistää Hayleylle erilaisia toivomusyrityksiä heidän tilansa korjaamiseksi, jotka kaikki epäonnistuvat. Hayley tyytyy täyttämään siskonsa roolin päivän ajan, sillä nyt hän voi kokea Alexian elämän loiston omakohtaisesti.Ensimmäisen päivän päätyttyä he tajuavat, että he saattavat olla jumissa näin jonkin aikaa. Kumpikin viettää seuraavan päivän yrittäen tarkoituksella pilata kaiken toiselle tärkeän, kuten sosiaalisen maineensa ja koulun ulkopuolisen toimintansa. Hayley (Alexian kehossa) pukeutuu samaan asuun kuin edellisenä päivänä, ja Alexia (Hayleyn kehossa) menee kouluun pukeutuneena dominaattoriksi.Heidän vanhempansa päättävät olla puuttumatta asiaan, sillä he olivat juuri aloittaneet "hands off" -periaatteen vanhemmuudessa. Lopulta Hayley ja Alexia oppivat katsomaan elämäänsä uudesta näkökulmasta. Kun kumpikin tottuu toistensa elämään, he alkavat suhtautua toisiinsa paremmin ja lähentyvät sisaruksina.Vietettyään illan ulkona etsien tähdenlentoa, jotta he voisivat toteuttaa toiveensa vaihtaa takaisin, he päättävät viettää vielä yhden päivän toistensa seurassa. Hayleyn (Alexian kehossa) tehtävänä on auttaa vakuuttamaan opettajat siitä, että Alexia ei ole "ilmapallo", ja Alexian (Hayleyn kehossa) tehtävänä on auttaa näyttämään Hayleylle, miten helposti Hayley saa pojan. Hayleyn ja Alexian suunnitelmat toimivat, ja he päättävät, että heidän on aika vaihtaa takaisin. Valitettavasti sinä yönä he nukahtavat aikaisin; Hayley herää yöllä ajoissa toivomaan tähteä. Kun hän herää seuraavana aamuna, hän huomaa, etteivät he vaihtaneet takaisin, ja uskoo, etteivät he koskaan pysty palaamaan omaan kehoonsa, mutta ei kerro Alexialle.Alexia ja Hayley osallistuvat Talvipäivän tansseihin, joissa Hayley murtuu ja kertoo Alexialle, etteivät he voi vaihtaa takaisin. Alexia tunnustaa sitten, että hän näki ensimmäisen tähdenlennon ollessaan Kylen kanssa ja toivoi olevansa Hayley, koska oli ollut kateellinen Hayleyn älykkyydelle ja tarkkaan suunnitelluille tulevaisuudensuunnitelmille.Ymmärtäessään, että heidän yhteinen toivomisensa aiheutti heidän vaihtumisensa, he istuvat ulkona ja toivovat yhdessä tähdenlennon nähdessään olevansa taas oma itsensä. Kun he avaavat silmänsä, he huomaavat ilahtuneina, että heidän toiveensa on toteutunut. He palaavat talvijuhlille, jossa Alexia kruunataan kuningattareksi. Sitten hän tanssii lavalla poikaystävänsä kanssa, kun taas Hayley löytää heidän uuden naapurinsa Simonin ja tanssii hänen kanssaan.</w:t>
      </w:r>
    </w:p>
    <w:p>
      <w:r>
        <w:rPr>
          <w:b/>
        </w:rPr>
        <w:t xml:space="preserve">Tulos</w:t>
      </w:r>
    </w:p>
    <w:p>
      <w:r>
        <w:t xml:space="preserve">Kuinka vanha Hayley on?</w:t>
      </w:r>
    </w:p>
    <w:p>
      <w:r>
        <w:rPr>
          <w:b/>
        </w:rPr>
        <w:t xml:space="preserve">Esimerkki 2.3378</w:t>
      </w:r>
    </w:p>
    <w:p>
      <w:r>
        <w:t xml:space="preserve">Elokuva kertoo kahden lukiolaisen, Yoo Shi-eunin (Lee Young-jin) ja Min Hyo-shinin (Park Ye-jin) välisestä suhteesta. Kun tytöt alkavat seurustella romanttisesti, heidän tabuystävyytensä aiheuttaa sen, että muut oppilaat syrjäyttävät heidät. Shi-Eun ei pysty selviytymään sosiaalisista paineista, joita samaa sukupuolta oleva rakastaja aiheuttaa, ja hän yrittää ottaa etäisyyttä yhä riippuvaisempaan Hyo-shiniin. Hyo-shin reagoi huonosti Shi-eunin muuttuneeseen asenteeseen ja pitää sitä sekä petoksena että hylkäämisenä. Hyo-shin tekee itsemurhan hyppäämällä koulun katolta. On myös vahvasti vihjailtu, että hän oli kuollessaan raskaana, ja isä oli kirjallisuudenopettaja Goh.Juoni etenee epälineaarisesti, usein opiskelutoveri Soh Min-ahin (Kim Min-sun) näkökulmasta. Min-ah kiinnostuu yhä enemmän Shi-eunista ja Hyo-shinistä, kun hän löytää kahden vieraantuneen tytön pitämän päiväkirjan. Päiväkirja antaa hänelle hämmentäviä oivalluksia suhteen luonteesta ja vetää hänet syvemmälle koulun outoon tapahtumaketjuun. Hyo-shinin kuoleman jälkeen yliluonnolliset tapahtumat alkavat terrorisoida kaikkia suhteen tuomitsevia oppilaita. Myöhemmin paljastuu, että Hyo-shinin henki kummittelee pahansuovasti koulussa hänen päiväkirjaan jättämiensä jäänteiden kautta.</w:t>
      </w:r>
    </w:p>
    <w:p>
      <w:r>
        <w:rPr>
          <w:b/>
        </w:rPr>
        <w:t xml:space="preserve">Tulos</w:t>
      </w:r>
    </w:p>
    <w:p>
      <w:r>
        <w:t xml:space="preserve">joka tekee itsemurhan hyppäämällä koulun katolta?</w:t>
      </w:r>
    </w:p>
    <w:p>
      <w:r>
        <w:rPr>
          <w:b/>
        </w:rPr>
        <w:t xml:space="preserve">Esimerkki 2.3379</w:t>
      </w:r>
    </w:p>
    <w:p>
      <w:r>
        <w:t xml:space="preserve">Vuonna 1961 Lontoossa Jenny Mellor on 16-vuotias koulutyttö, joka valmistautuu Oxfordin yliopistoon, kun hän tapaa Bristol 405 -autoa kuljettavan viehättävän vanhemman miehen, David Goldmanin, joka jahtaa häntä romanttisesti. Mies vie tytön konsertteihin, klubeille ja hienoihin ravintoloihin, hurmaa ja manipuloi helposti tytön vanhemmat hyväksymään suhteen. Myöhemmin Jenny saa selville, että David on huijari, joka tienaa rahaa erilaisilla hämärillä keinoilla. Hän on aluksi järkyttynyt, mutta vaientaa epäilyksensä Davidin viehätysvoiman edessä. Jennyn vanhemmat kutsuvat Jennyn syntymäpäiväjuhliin Grahamin, pojan, jonka Jenny tuntee nuoriso-orkesterista, mutta David saapuu paikalle ja Graham lähtee kotiin. Muutamaa päivää myöhemmin David vie Jennyn syntymäpäivälahjaksi Pariisiin, jossa Jenny menettää miehelle neitsyytensä. Kun David kosii häntä, Jenny suostuu ja jättää koulun. Myöhemmin hän kuitenkin saa tietää, että David on jo naimisissa. Kun Jenny paljastaa löytönsä Davidille, tämä katoaa näkyvistä. Jenny on epätoivoinen ja tuntee heittäneensä elämänsä hukkaan, mutta suosikkiopettajansa avulla hän jatkaa opintojaan ja pääsee seuraavana vuonna Oxfordiin.</w:t>
      </w:r>
    </w:p>
    <w:p>
      <w:r>
        <w:rPr>
          <w:b/>
        </w:rPr>
        <w:t xml:space="preserve">Tulos</w:t>
      </w:r>
    </w:p>
    <w:p>
      <w:r>
        <w:t xml:space="preserve">Kuinka vanha Jenny Mellor on?</w:t>
      </w:r>
    </w:p>
    <w:p>
      <w:r>
        <w:rPr>
          <w:b/>
        </w:rPr>
        <w:t xml:space="preserve">Esimerkki 2.3380</w:t>
      </w:r>
    </w:p>
    <w:p>
      <w:r>
        <w:t xml:space="preserve">Vuonna 1962 Montgomeryssä, Alabamassa, kun rotuvihan liekit pyyhkäisevät koko osavaltiota, yksi perhe on yksin ja joutuu kohtaamaan rohkeuden ja lojaalisuuden suurimman testin. Osavaltion syyttäjä Richmond Flowers on ainoa mies, joka on valmis nousemaan esiin ja taistelemaan kaupunkiaan tuhoavaa kauhistuttavaa epäoikeudenmukaisuutta vastaan. Mutta hänen päättäväisyytensä saattaa koitua hänen perheensä tuhoksi. Hänen poikansa Rich haluaa epätoivoisesti todistaa, että hän pärjää vastoin kaikkia odotuksia, mutta joutuu kuitenkin taistelemaan pelkän selviytymisen puolesta. Kun perhe joutuu yhä raaempien hyökkäysten kohteeksi raivostuneen yhteisön taholta, heidän on löydettävä niin suuri voima, että se voi voittaa heitä ympäröivän vihan.[6][7].</w:t>
      </w:r>
    </w:p>
    <w:p>
      <w:r>
        <w:rPr>
          <w:b/>
        </w:rPr>
        <w:t xml:space="preserve">Tulos</w:t>
      </w:r>
    </w:p>
    <w:p>
      <w:r>
        <w:t xml:space="preserve">Minä vuonna tämä tarina tapahtui?</w:t>
      </w:r>
    </w:p>
    <w:p>
      <w:r>
        <w:rPr>
          <w:b/>
        </w:rPr>
        <w:t xml:space="preserve">Esimerkki 2.3381</w:t>
      </w:r>
    </w:p>
    <w:p>
      <w:r>
        <w:t xml:space="preserve">Nuori, tuore aviopuoliso Marge Farrell (Gloria Talbott) huomaa, että hänen uusi aviomiehensä Bill (Tom Tryon) käyttäytyy oudosti: hän ei osoita minkäänlaisia merkkejä kiintymyksestä Margea tai mitään muutakaan kohtaan, ei myöskään lemmikkikoiriaan kohtaan, joita hän ennen rakasti. Marge on myös hyvin huolissaan, koska hän ei voi tulla raskaaksi. sitten hän huomaa, että muut hänen sosiaalisessa piirissään olevat aviomiehet käyttäytyvät kaikki samalla tavalla. Eräänä iltana hän seuraa Billiä, kun tämä lähtee kävelylle. Hän saa selville, että mies ei olekaan se mies, jonka kanssa hän meni naimisiin, vaan ulkomaalainen huijari: Maan ulkopuolinen elämänmuoto jättää ihmiskehonsa ja astuu piilotettuun avaruusalukseen. nainen kohtaa Billin, ja lopulta tämä selittää, että kaikki hänen planeettansa naiset ovat nyt kuolleet sukupuuttoon ja että hän ja muut hänen lajinsa miehet ottavat ihmismiesten paikan haltuunsa, jotta he voivat paritella Maan naisten kanssa ja pelastaa rotunsa sukupuutolta. Marge kauhistuu tätä näkymää ja yrittää varoittaa muita muukalaisten juonesta, mutta liian monet kaupungin miehet on jo vallattu, mukaan lukien kaupungin poliisipäällikkö. lopulta hänen lääkärinsä (Ken Lynch) alkaa uskoa Margen villiä tarinaa, ja hän kokoaa joukon hyökätäkseen muukalaisten kimppuun heidän piilotetussa avaruusaluksessaan. Vaikka luodit eivät voi vahingoittaa hyökkääjiä, ne ovat puolustuskyvyttömiä saksanpaimenkoiria vastaan, joita joukko käyttää; lopulta koirat tappavat kaikki avaruusoliot.Avaruusalukseen tunkeutuessaan joukko löytää kaikki ihmisvangit elossa, myös Billin. Pian tämän jälkeen nähdään avaruusalusten laivue, joka lähtee liikkeelle eri puolilta maailmaa; avaruusolioiden on etsittävä naaraita muualta, nyt kun heidän lisääntymissuunnitelmansa Maassa on paljastunut.</w:t>
      </w:r>
    </w:p>
    <w:p>
      <w:r>
        <w:rPr>
          <w:b/>
        </w:rPr>
        <w:t xml:space="preserve">Tulos</w:t>
      </w:r>
    </w:p>
    <w:p>
      <w:r>
        <w:t xml:space="preserve">Mitä vastaan hyökkääjät ovat puolustuskyvyttömiä?</w:t>
      </w:r>
    </w:p>
    <w:p>
      <w:r>
        <w:rPr>
          <w:b/>
        </w:rPr>
        <w:t xml:space="preserve">Esimerkki 2.3382</w:t>
      </w:r>
    </w:p>
    <w:p>
      <w:r>
        <w:t xml:space="preserve">Kun traaginen onnettomuus vie Luke Gibsonin (Gooding Jr.) vaimon ja syntymättömän lapsen hengen, hän saa vakavia vammoja ja menettää muistinsa. Hexx Corporationin uusi teknologinen läpimurto - Luken aivoihin kiinteästi kytketty Psi-Comp-implantti - pelastaa hänen henkensä, mutta Luke saa pian tietää, että uudella teknologialla on hintansa ja että Hexx Corporationilla on pahaenteisiä suunnitelmia uutta laitetta varten. Uusien liittolaistensa avulla Luke yrittää saada takaisin menneisyytensä muistot ja paljastaa samalla Hexx Corporationin todelliset motiivit.Sen jälkeen, kun Luke (projekti 660) oli saanut aivoleikkauksen, hän alkaa nähdä Hexx Corporationin mainoksia eri tuotteista. Tämän vuoksi hän menee lääkärin luo, joka oli istuttanut Hexx-sirun hänen päähänsä. Hän aikoo saada selville niiden ihmisten nimet, jotka ovat vastuussa tästä. Hexx-yhtiö oli aktivoinut Luken lopettamisen, mutta hänet pelastaa näppäimistöryhmä. He tekevät Lukelle ehdotuksen, että hän auttaa heitä tappamaan Virgilin (Val Kilmer) - Hexx Corporationin johtajan, ja vastineeksi he auttavat Lukea saamaan muistinsa takaisin. Luke suostuu.Keyboard ilmoittaa Lukelle, että Hexx-yhtiö oli valinnut hänet kokeiluunsa, ja siksi he peruuttivat hänen vakuutuksensa ja järjestivät myös onnettomuuden. Luke alkaa Keyboardin tiimin kanssa selvittää, kuka oli tappanut Luken vaimon. Luke tappaa Virgilin voittaakseen raivonsa, mutta tässä prosessissa Keyboard ja hänen isänsä kuolevat. Luke yrittää punkredin ja punkbluen kanssa pelastaa muita, jotka ovat osa koetta.</w:t>
      </w:r>
    </w:p>
    <w:p>
      <w:r>
        <w:rPr>
          <w:b/>
        </w:rPr>
        <w:t xml:space="preserve">Tulos</w:t>
      </w:r>
    </w:p>
    <w:p>
      <w:r>
        <w:t xml:space="preserve">Miksi Luke Gibsonille jää kriittisiä vammoja ja täydellinen muistinmenetys?</w:t>
      </w:r>
    </w:p>
    <w:p>
      <w:r>
        <w:rPr>
          <w:b/>
        </w:rPr>
        <w:t xml:space="preserve">Esimerkki 2.3383</w:t>
      </w:r>
    </w:p>
    <w:p>
      <w:r>
        <w:t xml:space="preserve">Irakilainen kenraali Mohammed Al-Rawi (Yigal Naor) pakenee 19. maaliskuuta 2003 asunnostaan Bagdadin pommitusten keskellä. Ennen poistumistaan hän ojentaa avustajalleen Seyyedille muistikirjan, jossa hän kehottaa tätä varoittamaan upseereitaan menemään turvataloihinsa ja odottamaan hänen merkkiään.Neljä viikkoa myöhemmin Yhdysvaltain armeijan ylikersantti Roy Miller (Matt Damon) ja hänen joukkonsa tarkastavat varastorakennuksen irakilaisten joukkotuhoaseiden varalta. Millerin yllätykseksi varastoa ei ole varmistettu, vaan ryöstäjät kulkevat sinne ja sieltä ulos, sillä 101. ilmarynnäkködivisioonan sotilaita on liian vähän, jotta he voisivat tehdä paljon. Tulitaistelun jälkeen tarkka-ampujan kanssa Miller toteaa, että varasto on tyhjä, ja tämä on kolmas kerta peräkkäin, kun hän ei löydä mitään. Myöhemmin Miller tuo jälkipuinnissa esiin, että suurin osa hänelle annetuista tiedoista on epätarkkoja ja nimettömiä. Korkea-arvoiset virkamiehet torjuvat nopeasti hänen huolensa. Sen jälkeen CIA:n agentti Martin Brown (Brendan Gleeson) kertoo Millerille, että YK:n ryhmä on tarkastanut kaksi kuukautta aiemmin seuraavan paikan, jota hänen on määrä tutkia, ja sekin on todettu tyhjäksi.Samaan aikaan Yhdysvaltain puolustusministeriön virkamies Clark Poundstone (Greg Kinnear) toivottaa lentokentällä tervetulleeksi palanneen irakilaisen maanpaossa olevan poliitikon Ahmed Zubaidin (Raad Rawi). Siellä Wall Street Journalin toimittaja Lawrie Dayne (Amy Ryan) kuulustelee Poundstonea. Hän sanoo haluavansa puhua suoraan "Magellanille", mutta Poundstone torjuu hänet.Samaan aikaan, kun Miller on tarkistamassa toista lupaamatonta paikkaa, häntä lähestyy irakilainen, joka kutsuu itseään "Freddyksi" (Khalid Abdalla). Freddy kertoo nähneensä eräiden Baath-puolueen VIP-jäsenten kokoontuvan läheisessä talossa. Heidän joukossaan on Al-Rawi ja hänen Bagdadissa olevat upseerinsa ja avustajansa, jotka keskustelevat tämänhetkisestä tilanteesta. Al-Rawi päättää odottaa, että amerikkalaiset tarjoavat hänelle sopimusta, ja hyökätä, jos he eivät tarjoa. Kokouksen päättyessä Miller ja hänen miehensä ryntäävät taloon. Al-Rawi pakenee täpärästi, mutta Seyyed jää kiinni. Ennen kuin Miller ehtii saada paljon tietoa, erikoisoperaatioiden henkilöstö vie Seyyedin pois - Miller kuitenkin pitää Al-Rawin muistikirjan. Dayne valittaa jälleen Poundstonelle, mutta tämä toteaa, että panokset ovat paljon suuremmat kuin hänen roolinsa sanomalehtien myynnissä.Miller menee Brownin hotellihuoneeseen vihreällä vyöhykkeellä, jossa hän kertoo Brownille, mitä tapahtui, ja antaa hänelle muistikirjan. Brown järjestää Millerin pääsyn vankilaan, jossa Seyyediä kuulustellaan. Sen jälkeen Millerin luo tulee Dayne, joka kuulustelee häntä vääristä joukkotuhoaseita koskevista vääristä raporteista. Miller bluffaa itsensä sisään tapaamaan Seyyediä. Lähes kuollessaan kidutuksen jälkeen hän kertoo Millerille, että he "tekivät kaiken, mitä pyysit kokouksessa". Kun Miller kysyy, mistä kokouksesta hän puhuu, hän sanoo vain yhden sanan: "Jordania". Miller puhuu Daynelle hänen julkaisemistaan valheellisista tiedoista, mutta tämä kieltäytyy paljastamasta lähdettään Magellania. Millerin kerrottua hänelle epäilevänsä, että Al-Rawi on Magellan, Dayne vahvistaa vastentahtoisesti, että Magellan tapasi korkea-arvoisen virkamiehen helmikuussa Jordaniassa.Miller tajuaa, että Poundstonen miehet jahtaavat Al-Rawia, ja keksii vain yhden syyn: Al-Rawi vahvisti, ettei Irakin joukkotuhoaseohjelmaa ole olemassa, ja on nyt suuri rasite. Poundstone takavarikoi Martinilta muistikirjan, joka sisältää Al-Rawin turvatalojen sijainnit. Kun Miller yrittää järjestää tapaamisen Al-Rawin kanssa, Al-Rawin miehet sieppaavat hänet sen jälkeen, kun Poundstone on ilmoittanut päätöksestään hajottaa koko Irakin armeija. Al-Rawi kertoo Millerille ilmoittaneensa Poundstonelle, että joukkotuhoaseohjelma oli purettu ensimmäisen Persianlahden sodan jälkeen; Poundstone kuitenkin ilmoitti, että Al-Rawi oli vahvistanut joukkotuhoaseiden olemassaolon, jotta Yhdysvaltain hallitus saisi tekosyyn hyökkäykseen. Poundstonen miehet hyökkäävät muistikirjaan merkittyihin paikkoihin. Kun he pääsevät kenraalin piilopaikkaan, hän pakenee ja käskee yhtä miestä tappamaan Millerin. Miller onnistuu tappamaan vangitsijansa ja juoksee Al-Rawin perään. Miller saa lopulta Al-Rawin kiinni, mutta Freddy ilmestyy yhtäkkiä paikalle ja ampuu kenraalin todeten, että Irakin kohtalo "ei ole hänen päätettävissään". Koska hänen ainoa todistajansa Poundstonea vastaan on nyt kuollut, Miller käskee Freddyä pakenemaan.Myöhemmin Miller kirjoittaa murskaavan raportin. Hän kohtaa Poundstonen kokouksessa ja antaa hänelle raportin, mutta Poundstone hylkää sen ja sanoo Millerille, ettei joukkotuhoaseilla ole väliä. Sitten Poundstone palaa kokoukseen, mutta näkee, että Irakin ryhmittymien johtajat hylkäävät Yhdysvaltain Irakin johtajaksi valitseman Zubaidin amerikkalaisena sätkynukkena ja ryntäävät ulos. Sen jälkeen Dayne saa Millerin raportin sähköpostitse. Vastaanottajalistalla on toimittajia suurista uutistoimistoista ympäri maailmaa.</w:t>
      </w:r>
    </w:p>
    <w:p>
      <w:r>
        <w:rPr>
          <w:b/>
        </w:rPr>
        <w:t xml:space="preserve">Tulos</w:t>
      </w:r>
    </w:p>
    <w:p>
      <w:r>
        <w:t xml:space="preserve">Kenet Clark Poundstone toivottaa tervetulleeksi lentokentällä?</w:t>
      </w:r>
    </w:p>
    <w:p>
      <w:r>
        <w:rPr>
          <w:b/>
        </w:rPr>
        <w:t xml:space="preserve">Esimerkki 2.3384</w:t>
      </w:r>
    </w:p>
    <w:p>
      <w:r>
        <w:t xml:space="preserve">B-17-pommikone "Memphis Belle" lähestyy historiallista 25. tehtäväänsä, joka on amerikkalaisten pommikoneiden miehistöjen virkamatka. Se on ensimmäinen kone, joka on selviytynyt tarpeeksi kauan saavuttaakseen tämän uroteon, ja sen miehistö on todennäköisesti ensimmäinen, joka palaa onnistuneesti Yhdysvaltoihin. 25. tehtävässä kapteeni Dearborn (Matthew Modine) ja hänen miehistönsä eivät kuitenkaan ole mukana. Kun PR-mies everstiluutnantti Derringer (John Lithgow) leijuu ympärillä odottamassa voiton loistavaa hetkeä, Memphis Belle joutuu suorittamaan viimeisen tehtävänsä. Ylin johto ei myöskään aio antaa heille "lypsyreissua" Ranskan yllä, josta he voisivat helposti selvitä - heidän ryhmänsä seuraava kohde on Hampuri, Saksa. Saksan yllä kone joutuu ilmatorjuntatulen kohteeksi, vihollisen hävittäjät hyökkäävät sen kimppuun ja yksi miehistön jäsen haavoittuu pahasti. He kaikki pääsevät lopulta takaisin runnellulla Memphis Belle -lentokoneella, ja amerikkalaisessa lehdistössä heitä juhlitaan sankareina.Elokuva tarjoaa huomattavan katsauksen niiden lentäjien jokapäiväiseen elämään, joiden palvelusura kesti usein vain muutaman lennon. Monilla miehillä on onnenloitsuja, jotka suojelevat heitä, kun taas toiset kirjoittavat useita kirjeitä kotiin vakuuttaakseen perheelleen ja ystävilleen, että he ovat elossa. Britit puolestaan järjestävät tansseja, joissa lentomiehillä on mahdollisuus tanssia (ja joskus enemmänkin) kauniiden englantilaisten tyttöjen kanssa. Varsinaiset lennot antavat käsityksen siitä, miten nopeasti saksalaiset hävittäjät voivat syöksyä auringosta ja miten FLAK voi repiä kappaleiksi jopa mahtavan "Lentävän linnoituksen".</w:t>
      </w:r>
    </w:p>
    <w:p>
      <w:r>
        <w:rPr>
          <w:b/>
        </w:rPr>
        <w:t xml:space="preserve">Tulos</w:t>
      </w:r>
    </w:p>
    <w:p>
      <w:r>
        <w:t xml:space="preserve">Mikä saksalainen kaupunki oli Memphis Bellen kohde?</w:t>
      </w:r>
    </w:p>
    <w:p>
      <w:r>
        <w:rPr>
          <w:b/>
        </w:rPr>
        <w:t xml:space="preserve">Esimerkki 2.3385</w:t>
      </w:r>
    </w:p>
    <w:p>
      <w:r>
        <w:t xml:space="preserve">Lucy (Rosanna Arquette) työskentelee tarjoilijattarena New Yorkin Chelsean ravintolassa, jossa hän tapaa juuri palkatun baarimikon, salaperäisen Monten (David Bowie). Monte tarvitsee Green Cardia ja lyö vetoa toisen baarimikon kanssa, että hän saa sen viikon loppuun mennessä menemällä naimisiin yhden tarjoilijattarista. Lucy ihastuu Harry Houdinin perintöön ja kun hän näkee kuuluisan taikurin käyttämän sormuksen Miraclen (Viveca Lindfors) kaupassa. Lucy päättää ryöstää ravintolan, jossa hän työskentelee, ja Monte suostuu auttamaan sillä ehdolla, että Lucy menee hänen kanssaan naimisiin ja mahdollistaa Green Cardin saamisen. Kävi ilmi, että trendikkään yöpaikkaravintolan omistajat ovat kaksi hölmöä tyyppiä, Cecil (Buck Henry) ja Dante (Andre Gregory), jotka ovat aiemmassa kokemuksessa voittaneet Monten kanssa kahden miljoonan dollarin vedon, minkä vuoksi Monte palvelee baarimikkona tässä vaiheessa ravintolassa. Monte joutuu joko tuottamaan rahat tai luopumaan elämästään, joten hän lyö vetoa Cecilin ja Danten kanssa siitä, että Lucy todella pystyy suorittamaan vaarallisen Houdini-illuusion menestyksekkäästi ravintolan loppuunmyydylle yleisölle. Panokset nousevat kahden onnettoman kaupunkilaisen onnellisen liiton puolesta.</w:t>
      </w:r>
    </w:p>
    <w:p>
      <w:r>
        <w:rPr>
          <w:b/>
        </w:rPr>
        <w:t xml:space="preserve">Tulos</w:t>
      </w:r>
    </w:p>
    <w:p>
      <w:r>
        <w:t xml:space="preserve">Miksi Monte työskentelee siellä?</w:t>
      </w:r>
    </w:p>
    <w:p>
      <w:r>
        <w:rPr>
          <w:b/>
        </w:rPr>
        <w:t xml:space="preserve">Esimerkki 2.3386</w:t>
      </w:r>
    </w:p>
    <w:p>
      <w:r>
        <w:t xml:space="preserve">Holly Berenson (Katherine Heigl) on pienen atlantalaisen leipomon omistaja ja Eric Messer (Josh Duhamel), joka tunnetaan nimellä Messer, on lupaava tv-tekninen urheilujohtaja Atlanta Hawksissa. Heidän parhaiden ystäviensä (Peter ja Alison) järjestämien katastrofaalisten ensitreffien jälkeen heitä yhdistää vain keskinäinen vastenmielisyys ja rakkaus yhteiseen kummityttöön, Sophie Christina Novakiin, joka on Peterin ja Alisonin yhteinen lapsi, mutta kun auto-onnettomuudessa kuolevat sekä Peter että Alison, he jäävät yksivuotiaan Sophien laillisiksi huoltajiksi. He yrittävät laittaa erimielisyytensä syrjään, sillä heitä neuvotaan muuttamaan molemmat Sophien kotiin, jotta Sophie tarvitsisi mahdollisimman vähän sopeutua uuteen tilanteeseen. He kamppailevat oppiakseen huolehtimaan Sophiesta ja tulemaan toimeen keskenään. Tämä jatkuu, ja kerran Holly jättää Sophien Messerin luokse, kun tämä kattaa tärkeän pitopalvelutehtävän - samana iltana, kun hän saa tilaisuuden ohjata suuren koripallo-ottelun. Kun Messer menettää keskittymisensä Sophien jatkuvan itkun takia pelin ohjauksen aikana, hän palaa kotiin riitelemään Hollyn kanssa. Myöhemmin hän palaa takaisin ja tekee sovinnon Hollyn kanssa. Holly osallistuu treffeille Sam-nimisen lääkärin (Josh Lucas) kanssa (jota Messer kutsuu lempinimellä "Doctor Love"), joka on myös Sophien lastenlääkäri. Nämä treffit keskeytyvät, kun Messer soittaa ja selittää, että Sophie voi huonosti, koska hänellä on kuumetta, ja Messerin on vietävä Sophie sairaalaan. Myöhemmin Messer näkee Hollyn suutelevan Samia. Elämä jatkuu, kunnes he näkevät kuukausittaiset laskut ja huomaavat, että ne ovat paljon suuremmat kuin he odottivat. Sitten Holly myöntää Messerille, että kodin talouden takia hänellä ei ole varaa jatkaa catering-yrityksensä toimintaa, joten Messer tarjoutuu antamaan hänelle rahaa. hän kieltäytyy ottamasta sitä, joten Messer tarjoaa sitä sijoituksena, johon Holly suostuu. Pari suostuu menemään treffeille juhlimaan, ja kun he palaavat kotiin, he päätyvät harrastamaan seksiä yhdessä ja alkavat kehittää tunteita toisiaan kohtaan. Heidän lastensuojeluviranomaistensa sosiaalityöntekijä ilmestyy paikalle ja kertoo heille, että heidän suhteensa on erittäin huono ajatus. Messerille tarjotaan johtajan paikkaa Phoenixissa, Arizonassa Phoenix Sunsissa. Koska tämä on ollut hänen uratavoitteensa jo useiden vuosien ajan, hän harkitsee vakavasti siirtymistä, mutta ei keskustele asiasta Hollyn kanssa. Kun Holly kuulee ehdotetusta muutosta naapuruston korttelijuhlissa, hän suuttuu ja käskee Messeriä lähtemään Phoenixiin. kiitospäivänä Messer palaa Atlantaan toivoen voivansa paikata välinsä Hollyn kanssa, mutta huomaa tämän olevan suhteessa "tohtori Loveen". Hän ja Holly vaihtaa kuumia sanoja, jotka alkoivat, koska Sam "Doctor Love" kertoo Messer he myyvät talon, koska se on liian paljon maksaa, sitten Messer kertoo Holly keittiössä ennen kuin hän kertoo hänelle, että hän rakastaa häntä, ja aina on. Hollyn ohjeistettua häntä Messer lähtee lentokentälle. Lentokonetta odotellessaan hän katselee videoita, jotka he tekivät Sophien ensimmäisestä kävelystä ja hymyilee, ja vieressä istuva nainen sanoo, että hänellä on kaunis perhe... Sam sanoo Hollylle samana iltana, että jos hän ja hänen ex-vaimonsa olisivat riidelleet noin, he olisivat vielä nytkin yhdessä, ja lähtee sen jälkeen. Kun heidän lastensuojeluviranomaistensa sosiaalityöntekijä ilmestyy viimeiselle tapaamiselle katsomaan, ovatko Holly ja Messer sopivia vanhempia Sofialle, Holly tajuaa, että hän ei voi huolehtia Sofiasta ilman häntä, että hän rakastaa Messeria, ja ajaa sosiaalityöntekijän kanssa lentokentälle. Holly huomaa, että lento on lähtenyt ja palaa pettyneenä kotiin, jossa hän yllätyksekseen löytää Messerin istumassa sohvalla, koska hän kertoo Hollylle, että Peter ja Alison valitsivat heidät Sophien vanhemmiksi, koska he ovat perhe ja sitten he jakavat suudelman. Sitten on Sophien toiset syntymäpäiväjuhlat, naapurit ja sukulaiset ja ystävät on kutsuttu. Ja Holly tekee Sophielle valtavan kuppikakun näköisen kakun ja myös Messerille ja itselleen kakun, jossa on numero 1, mikä osoittaa, että he ovat tehneet yhden kokonaisen vuoden yhdessä. Elokuva päättyy siihen, kun Messer kuvaa, kuinka kaikki laulavat Sophien "Hyvää syntymäpäivää".</w:t>
      </w:r>
    </w:p>
    <w:p>
      <w:r>
        <w:rPr>
          <w:b/>
        </w:rPr>
        <w:t xml:space="preserve">Tulos</w:t>
      </w:r>
    </w:p>
    <w:p>
      <w:r>
        <w:t xml:space="preserve">Millaisen yrityksen Holly omistaa?</w:t>
      </w:r>
    </w:p>
    <w:p>
      <w:r>
        <w:rPr>
          <w:b/>
        </w:rPr>
        <w:t xml:space="preserve">Esimerkki 2.3387</w:t>
      </w:r>
    </w:p>
    <w:p>
      <w:r>
        <w:t xml:space="preserve">Alkuperäisten Woodsboron murhien 15. vuosipäivänä uusi Ghostface hyökkää lukiolaisten Jenny Randallin ja Marnie Cooperin kimppuun ja tappaa heidät raa'asti, kun he katsovat Stab 7 -elokuvaa, joka on "elokuva elokuvan sisällä" ja jossa on myös "elokuva elokuvan sisällä".Seuraavana päivänä Sidney Prescott palaa Woodsboroon mainostamaan uutta kirjaansa tiedottajansa Rebecca Waltersin kanssa. Kun Sidneyn vuokra-autosta löytyy todisteita, Sidneystä tulee murhista epäilty, ja hänen on jäätävä kaupunkiin, kunnes murhat selvitetään. Sidneyn teini-ikäinen serkku Jill, joka käsittelee entisen poikaystävänsä Trevor Sheldonin pettämistä, saa uhkaavan puhelun Ghostface-yritykseltä. Häntä ja hänen ystäviään Olivia Morrisia ja Kirby Reediä kuulustelee puheluista Dewey Riley, joka on nyt kaupungin sheriffi, ja yksi hänen apulaisistaan, Judy Hicks, avustaa häntä jutussa. Samaan aikaan Deweyn vaimo Gale Weathers-Riley kamppailee kirjailijapulan kanssa. Hän luopuu kirjoittamisesta ja päättää sen sijaan tutkia murhaa.Sidney asuu tätinsä Kate Robertsin luona. Myöhemmin samana iltana Ghostface hyökkää Jillin ja Katen naapurissa asuvan Olivian kimppuun ja murhaa hänet raa'asti Jillin ja Kirbyn katsellessa kauhuissaan. Sidney ja Jill ryntäävät pelastamaan Oliviaa, mutta murhaaja haavoittaa heitä ja pääsee karkuun. Sidney ja Jill kiidätetään sairaalaan. Sairaalan parkkihallissa Ghostface murhaa Rebeccan. Gale, joka yrittää selvittää murhia, pyytää apua kahdelta lukion elokuvahullulta Charlie Walkerilta ja Robbie Merceriltä, jotka selittävät, että tappaja käyttää elokuvien uusintafilmatisointien sääntöjä murhiin. Charlie päättelee, että tappaja iskee todennäköisesti samana iltana järjestettävissä juhlissa. gale menee juhliin tutkimaan asiaa, jolloin Ghostface hyökkää ja puukottaa häntä, mutta pakenee Deweyn saapuessa paikalle. Dewey vie hänet sairaalaan. Jillin talossa Sidney huomaa, että taloa vartioimaan määrätyt poliisit ovat kuolleet. Hän saa myös selville, että Jill on lähtenyt talosta ja mennyt Kirbyn luokse. Sidney menee alas kertomaan asiasta Katelle, mutta murhaaja ilmestyy paikalle ja jahtaa häntä ja Katea. Seuraavassa yrityksessä estää Ghostfacea pääsemästä taloon Katea puukotetaan ja hänet tapetaan. Apulaisseriffi Judy Hicksin saavuttua paikalle Sidney ryntää Kirbyn talolle pelastaakseen Jillin yksin. Jill, Kirby, Charlie, Robbie ja Trevor ovat Kirbyn talolla, kun Ghostface ilmestyy paikalle ja puukottaa ja tappaa humalaisen Robbien. Sidney saapuu talolle. Kirby joutuu vastaamaan kauhuelokuvien tietovisaan pelastaakseen Charlien, joka on sidottuna ulkona. Sidney menee yläkertaan etsimään Jilliä ja lupaa palata Kirbyn luo. Kun Kirby on vastannut Ghostfacen kysymyksiin, hän menee ulos vapauttamaan Charlien ja uskoo voittaneensa pelin. Yhtäkkiä mies puukottaa häntä vatsaan ja paljastuu Ghostfaceksi ennen kuin jättää hänet kuolemaan. Tämän jälkeen Charlie kohtaa Sidneyn ja alistaa hänet, mutta Sidney onnistuu pakenemaan, mutta toinen Ghostface, joka paljastuu Jilliksi, puukottaa häntä reiteen. He selittävät tehneensä murhat osana ensimmäisen murhan uusintaversiota. Jill paljastaa lisäksi, että hän teki sen vihan ja kateuden vuoksi Sidneyn kuuluisuudesta ja hän haluaa huomiota, jota Sidney sai murhista selviytymisestä. He paljastavat myös aikovansa lavastaa Trevorin Ghostfaceksi. Charlie vetää Trevorin ulos kaapista, jonka Jill ampuu ensin nivusiin, koska hän oli pettänyt häntä, ja sitten päähän. Charlie pyytää Jilliä puukottamaan häntä, jotta he näyttäisivät uhreilta; Jill vastaa puukottamalla hänet kuoliaaksi tarkoituksenaan saada hänet Trevorin rikoskumppaniksi ja tehdä itsestään ainoa selviytyjä. Jill puukottaa Sidneyta vatsaan ja alkaa vahingoittaa itseään, jotta näyttäisi siltä, että Trevor hyökkäsi hänen kimppuunsa. Myöhemmin Dewey, Judy ja muut poliisit törmäävät verilöylyyn, minkä jälkeen Jill viedään sairaalaan. Saatuaan selville, että Sidney oli selvinnyt hengissä, hän menee Sidneyn sairaalahuoneeseen ja yrittää lopettaa hänet. Dewey, Gale ja Judy puuttuvat tilanteeseen, sillä he ovat saaneet vihiä Galen vammoihin liittyvästä yksityiskohdasta, jonka Jill jotenkin tiesi. Jill nujertaa kaikki Sidneyn pelastajat Deweyn aseella, mikä antaa Sidneylle tilaisuuden tehdä sähköiskun Jilliin ja ampua häntä sitten rintaan, jolloin hän lopulta kuolee. Dewey kutsuu paikalle kaikki poliisiyksiköt, kun ulkona olevat mediatoimittajat vahvistavat Jillin olevan "ainoa eloonjäänyt sankari" ja "sankari suoraan elokuvista", mikä antaa Jillille sen viidentoista minuutin kuuluisuuden, jota hän niin epätoivoisesti kaipasi.</w:t>
      </w:r>
    </w:p>
    <w:p>
      <w:r>
        <w:rPr>
          <w:b/>
        </w:rPr>
        <w:t xml:space="preserve">Tulos</w:t>
      </w:r>
    </w:p>
    <w:p>
      <w:r>
        <w:t xml:space="preserve">Kuka kuolee Jillin ja Kirbyn katsellessa kauhuissaan?</w:t>
      </w:r>
    </w:p>
    <w:p>
      <w:r>
        <w:rPr>
          <w:b/>
        </w:rPr>
        <w:t xml:space="preserve">Esimerkki 2.3388</w:t>
      </w:r>
    </w:p>
    <w:p>
      <w:r>
        <w:t xml:space="preserve">Epäonnisella Bernie Lootzilla (William H. Macy) ei ole juuri mitään positiivista: hän asuu ankeassa paikassa - yksiössä ränsistyneessä motellissa lähellä Las Vegas Stripiä; hän ei muista, milloin viimeksi oli fyysisessä kosketuksessa naisen kanssa; hän on velkaa Shangri-La-kasinopomo Shelly Kaplow'lle (Alec Baldwin), joka vuosia aiemmin paransi hänet uhkapeliriippuvuudestaan murtamalla hänen polvilumpionsa. Kaplow oli myös maksanut Lootzin kasinovelat, ja Bernie on selvittänyt tuota suurta velkaa Shellylle useiden vuosien ajan ja velka on lähes maksettu. Lootz on kyllästynyt kasinobisnekseen ja kertoo Kaplow'lle lähtevänsä pian Las Vegasista. Hänen tuleva menestyksensä onnen "viilentäjänä" muuttuu, kun cocktail-tarjoilija Natalie Belisario (Maria Bello) näyttää kiinnostuvan hänestä, ja hänen onnensaÂ â â ja hänen lähipiirinsä onniÂ â kääntyy parempaan suuntaan. Bernie ei vielä tiedä, että Shelly on maksanut Natalielle, jotta tämä viettelisi hänet jäämään ja työskentelemään Shangri-Laan. Shelly ei myöskään tiedä, että Natalie on itse asiassa rakastunut Bernieen ja päinvastoin. Lisäkomplikaatioita syntyy, kun Shelly, joka on suhteellisen vanha tekijä ja joka paheksuu Vegasin disneyfiointia, vastustaa Shangri-Lan uuden omistajan neuvonantajien, muun muassa Ivy League -tutkinnon suorittaneen ja alentuvasti ylpeilevän Larry Sokolovin (Ron Livingston), pyrkimyksiä päivittää kasinohotellin kiinteistö ja tuoda se 2000-luvulle. Lootz saa myös tietää, että hänen harvoin nähty aikuinen poikansa on palannut kaupunkiin ja sekaantuu vaimonsa kanssa Shangri-Lan toimintaan. Vaikka Shellyllä on yhä tiettyjen mafiakumppanien, kuten gangsteri Nicky Fingersin, tuki, uusien nuorten Ivy League -kasinon omistajien kasvava valta vähentää hänen valta-asemaansa kasinolla ja hänen todella rakastamassaan liiketoiminnassa.</w:t>
      </w:r>
    </w:p>
    <w:p>
      <w:r>
        <w:rPr>
          <w:b/>
        </w:rPr>
        <w:t xml:space="preserve">Tulos</w:t>
      </w:r>
    </w:p>
    <w:p>
      <w:r>
        <w:t xml:space="preserve">Kuka on kiinnostunut Berniestä?</w:t>
      </w:r>
    </w:p>
    <w:p>
      <w:r>
        <w:rPr>
          <w:b/>
        </w:rPr>
        <w:t xml:space="preserve">Esimerkki 2.3389</w:t>
      </w:r>
    </w:p>
    <w:p>
      <w:r>
        <w:t xml:space="preserve">Jay Austin haluaa myydä sinulle auton, eikä hänelle ole väliä, miten hän sen tekee. Hän on epärehellinen liiketoiminnassaan, ja juuri niin hän toimii myös yksityiselämässään. Hän on epärehellinen kaikissa ihmissuhteissaan - jopa hänen vaimonsa ja poikansa tietävät, etteivät he voi luottaa häneen. Kun Jay kuitenkin työskentelee klassisen vuoden 1958 Triumph TR3A -avoauton entisöinnin parissa, hän joutuu kohtaamaan todellisuuden, että hänen elämänsä on karkaamassa käsistä hänen tekemiensä valintojen ja tapojensa takia, joilla hän on toiminut liiketoiminnassaan ja ihmissuhteissaan. Hän päättää luovuttaa elämänsä ja liiketoimintansa Jumalalle ja tehdä Jumalasta "pomon", ja alkaa elämänsä kyyti! Huolimatta siitä, että autojen myyminen rehellisin hinnoin saattaa johtaa siihen, että hän menettää liiketoimintansa (koska se olisi ollut vaikeaa jopa niillä epärehellisillä hinnoilla, joilla hän oli myynyt autoja), hän päättää, että hän aikoo olla rehellinen kaikissa asioissaan. Hän luovuttaa liiketoimintansa Jumalalle ja sanoo, että se on hänen autoliikkeensä ja että hän voi tehdä sillä, mitä haluaa. Jos liike menee nurin, se johtuu siitä, että Jumala salli sen; jos liike menestyy, se johtuu siitä, että Jumala pelasti sen... Hän haluaa vain lopettaa hyvin kunnioittamalla Jumalaa tavalla, jolla hän hoitaa liiketoimintaansa, ja todellakin kunnioittaa Jumalaa kaikissa ihmissuhteissaan.</w:t>
      </w:r>
    </w:p>
    <w:p>
      <w:r>
        <w:rPr>
          <w:b/>
        </w:rPr>
        <w:t xml:space="preserve">Tulos</w:t>
      </w:r>
    </w:p>
    <w:p>
      <w:r>
        <w:t xml:space="preserve">Millaista autoa Jay Austin entisöi?</w:t>
      </w:r>
    </w:p>
    <w:p>
      <w:r>
        <w:rPr>
          <w:b/>
        </w:rPr>
        <w:t xml:space="preserve">Esimerkki 2.3390</w:t>
      </w:r>
    </w:p>
    <w:p>
      <w:r>
        <w:t xml:space="preserve">Halloween-iltana vuonna 1998 Cornellin yliopistossa Bill Clintoniksi pukeutunut Tom Bailey Jr. (Patrick Dempsey) menee sänkyyn ennalta sovitun seurustelukumppaninsa Monican kanssa. Se osoittautuu vääräksi naiseksi, Monican kämppäkaveriksi Hannahiksi (Michelle Monaghan), josta Tom pitää, koska Monica on niin rehellinen eikä heittäydy miehelle. Kymmenen vuotta myöhemmin Hannah ja Tom ovat parhaita ystäviä. Tom on hyvin varakas, koska hän on keksinyt "kahvikauluksen" ja saa joka kerta, kun sitä käytetään, kymmenen senttiä. Tom on joka viikko eri tytön kanssa, kun taas Hannah keskittyy uraansa taidemuseossa. Tom on hyvin tyytyväinen elämäänsä ja epäilee, että Hannah on myös tyytyväinen.Kun Tom on vienyt Hannahin isänsä (Sydney Pollack) kuudennet häät, Hannah kertoo Tomille, että hänen on lähdettävä Skotlantiin töihin. Hänen poissa ollessaan Tom huomaa, että ilman Hannaa toisen naisen kanssa oleminen viikko toisensa jälkeen ei ole kovin antoisaa. Hän tajuaa rakastavansa Hannahia ja päättää kertoa tälle tunteistaan, kun tämä palaa. Palattuaan Hannah ilmoittaa yllättäen olevansa kihloissa varakkaan skotlantilaisen Colinin (Kevin McKidd) kanssa. Hannah pyytää Tomia morsiusneidoksi häihinsä. Keskusteltuaan asiasta ystäviensä kanssa Tom päättää ryhtyä Hannahin morsiusneidoksi vain viettääkseen aikaa Hannahin kanssa ja yrittäessään vakuuttaa hänelle, ettei hän edes tunne Colinia, sekä saadakseen hänet tajuamaan, että Hannah rakastaa häntä ja että hänen pitäisi mennä naimisiin hänen kanssaan.Saavuttuaan Skotlantiin Eilean Donanin linnaan häitä varten Tom tajuaa, ettei hänellä ole enää aikaa pysäyttää Hannahia. Hän tapaa koko Colinin perheen ja joutuu esiintymään Highland Games -tapahtuman muunnelmassa, jossa sulhasen on kilpailtava osoittaakseen olevansa morsiamensa arvoinen. Tom osallistuu kilpailuun myös Colinin kanssa, mutta häviää viimeisellä kierroksella. Tom vie Hannahin kävelylle toivoen voivansa kertoa Hannahille tunteistaan. Muut morsiusneidot keskeyttävät Hannahin polttareihin. Morsiusiltana Hannah paraatipaikalla pubissa ja myy suukkojaan vaihtorahasta. Kierrellessään Hannah sitten suutelee Tomia. Vaikka se alkoi vain nuolaisuna poskelle, se muuttuu intohimoiseksi suudelmaksi. sinä iltana Hannah kohtaa Tomin kysyäkseen suudelmasta. Kun hän pääsee Tomin huoneeseen, hänen humalainen serkkunsa on siellä ja yrittää harrastaa seksiä Tomin kanssa. Hannah lähtee, ja Tom juoksee hänen peräänsä. Hän koputtaa Hannahin oveen ja anelee Hannahia päästämään hänet sisään. Nainen kieltäytyy ja kysyy suudelmasta. Mies kertoo, että hän tiesi, että hän, ei Colin, oli se oikea hänelle. Nainen kieltäytyy sanomasta, että hänkin ajattelee niin, ja sen sijaan hän kertoo Tomille odottavansa yhä menevänsä naimisiin Colinin kanssa seuraavana päivänä. Tom ei jaksa katsoa, kun Hannah ja Colin menevät naimisiin, joten hän päättää lähteä kotiin. kun Hannahilta kysytään hänen äkillisestä lähdöstään juuri ennen häitä, hän kertoo Colinille, että Tom vain pelkää menettävänsä hänet. Kotimatkalla Tom tajuaa, että hänen on keskeytettävä häät, ja palaa takaisin hevosen selässä. Juuri kun pappi pyytää vastalauseita, Tom lentää hevosen selästä kappelin ovien läpi. Nähdessään parhaan ystävänsä lattialla Hannah ryntää hänen luokseen. Kun Hannah kamppailee noustakseen ylös, hän kertoo Hannahille rakastavansa häntä enemmän kuin mitään muuta ja että hänen pitäisi mennä hänen kanssaan naimisiin. Sitten he suutelevat. Hannah kertoo Colinille olevansa hyvin pahoillaan ja että hän on täydellinen mies, mutta ei vain täydellinen mies hänelle. Colinin isoäiti käskee sitten Colinia skotlantilaisittain "peittämään" Tomin, minkä tämä tekee epäröimättä. hannah ja Tom menevät lopulta naimisiin. Melissa nappaa kimpun ja yhdistää sitten kätensä Tomin isän kanssa, johon tämä vastaa "numero 6?" ja hänen asianajajansa sanoo "7". Hannah ja Tom lähtevät häämatkalle. Tom sytyttää valon nähdäkseen, onko hän saanut oikean tytön, ja Hannah vastaa: "Sinä saat". He suutelevat, ja kun Hannah sammuttaa valon, Tom sanoo "Voi, Monica" ja Hannah vastaa "Voi, Bill".</w:t>
      </w:r>
    </w:p>
    <w:p>
      <w:r>
        <w:rPr>
          <w:b/>
        </w:rPr>
        <w:t xml:space="preserve">Tulos</w:t>
      </w:r>
    </w:p>
    <w:p>
      <w:r>
        <w:t xml:space="preserve">Ketä Hannah suutelee?</w:t>
      </w:r>
    </w:p>
    <w:p>
      <w:r>
        <w:rPr>
          <w:b/>
        </w:rPr>
        <w:t xml:space="preserve">Esimerkki 2.3391</w:t>
      </w:r>
    </w:p>
    <w:p>
      <w:r>
        <w:t xml:space="preserve">Elokuva kerrotaan Groverin ja TJ:n näkökulmasta kehyskertomukseksi kutsutun kirjallisen keinon avulla. Heidät näytetään siluettina katsomassa alkuperäistä elokuvaa House Arrest, joka on tyyliltään lähes identtinen Mystery Science Theater 3000:n kanssa. Grover keskeyttää elokuvan pikakelatakseen kohtauksiaan, mutta TJ:n protesti yllyttää Groveria kertomaan taustatarinansa. jossa näytetään Beindorfit, Janet (Jamie Lee Curtis), Ned (Kevin Pollak), Gregory, jonka lempinimi on "Grover" (Kyle Howard), ja Stacy (Amy Sakasitz), oletettavasti onnellinen perhe, joka elää tyypillistä perhe-elämää Defiance'n esikaupunkialueella Ohiossa. Paljastuu, että Janet ja Ned eivät ole onnellisia ja itse asiassa he eroavat, vaikka he kertovat lapsilleen, ettei kyseessä ole avioero. Grover ja Stacy yrittävät ensin luoda uudelleen vanhempiensa häämatkan talonsa kellarissa, mutta se ei tuo onnea heidän suhteeseensa. Tämän jälkeen lapset lähtevät kellarista ja kertovat vanhemmilleen, että heidän on hankittava heille toinen yllätys yläkertaan. He menevät ylös, sulkevat oven ja naulaavat sen kiinni. He vannovat pitävänsä sen kiinni, kunnes heidän vanhempansa selvittävät ongelmansa." Seuraavana päivänä Grover kertoo parhaalle ystävälleen Matt Finleylle (Mooky Arizona), mitä hän on tehnyt, ja T.J. Krupp (Russel Harper), varakas paikallinen kiusaaja, kuulee keskustelun. Matt menee Beindorfien talolle katsomaan lasten töitä ja on vaikuttunut. T.J. ilmestyy katsomaan ja asentaa itse asiassa uudemman, turvallisemman oven, joka pitää vanhemmat ansassa. Sitten hän ja Matt lähtevät hakemaan vanhempia ja vievät heidät Beindorfien taloon lukitsemaan heidätkin. Mattin isä Vic (Wallace Shawn) ei koskaan pidä vaimoa kahta vuotta kauempaa, eikä T.J:n isä Donald (Christopher McDonald) kohtele vaimoaan Gwennaa (Sheila McCarthy) hyvin. Matt tuo mukanaan myös bulldogginsa Cosmon ja kaksi nuorempaa veljeään, Teddyn ja Jimmyn (jotka ovat varustautuneet makuupusseilla), ja T.J. tuo mukanaan Spotin, lemmikkiboa constrictorinsa. Kun Grover kysyy, mitä on tekeillä vastauksena siihen, että hänen ystävänsä pystyttävät leirin hänen talolleen, T.J. vastaa: "Vanhempamme voivat olla siellä alhaalla kuukausia!" Janet ja Ned melkein puhuvat Groverille, että hän päästäisi heidät kaikki ulos, mutta T.J.:n isä Donald (joka on asianajaja) uhkaa häntä oikeustoimilla. Grover saa selville, että hänen unelmiensa tytöllä, Brooke Figlerillä (Jennifer Love Hewitt), on myös vanhempien ongelmia: hänen äitinsä Cindy (Jennifer Tilly) käyttäytyy kuin teini-ikäinen ja menee niin pitkälle, että yrittää hengailla Brooken ystävien kanssa. Grover kutsuu hänet lukitsemaan Cindyn muiden vanhempien kanssa. Lapset lukitsevat kaikki vanhempansa ja alkavat auttaa heitä ratkaisemaan ongelmiaan. He yrittävät löytää ulospääsyn kellarista samalla kun he tulevat toimeen keskenään ja näkevät, mitä kunkin ongelmat ovat. Lapset selvittävät myös erimielisyyksiään toistensa kanssa edellä. Lopulta he antavat periksi ja antautuvat poliisille, ja heidän vanhempansa vapautetaan. Lopussa paljastuu, että Groverin vanhemmat tekivät sovinnon ja lähtivät toiselle häämatkalle Havaijille. Mattin vanhempien häät kestivät yli kaksi vuotta ja he odottavat toista lasta. T.J:n vanhemmat erosivat, vaikka hänen äitinsä palasi myöhemmin takaisin oikeustieteelliseen ja he avasivat yhdessä asianajotoimiston. Brooken äiti alkoi tapailla muita miehiä sen sijaan, että olisi tunkeutunut Brooken treffeille. Myös Groverista ja Brookesta tuli poikaystävä ja tyttöystävä, ja Brooke suutelee häntä intohimoisesti heidän luokkatovereidensa edessä koulussa hyvin pitkään, mikä aiheuttaa hieman kiusallisen hetken sivullisille. Hän kuitenkin totesi, että jos heidän vanhempansa yrittävät vielä joskus erota, hän saattaa ajatella lukitsevansa heidät ullakolle. Elokuvan loppukohtauksessa Matt Finley, Donald Krupp, Ned, Janet ja Stacy liittyvät Groverin ja TJ:n seuraan katsomaan elokuvaa uudelleen elokuvateatterissa. Kun elokuva häipyy pimeäksi, TJ muistuttaa Groverille, että hän ei edelleenkään pärjää hyvin väkijoukoissa.</w:t>
      </w:r>
    </w:p>
    <w:p>
      <w:r>
        <w:rPr>
          <w:b/>
        </w:rPr>
        <w:t xml:space="preserve">Tulos</w:t>
      </w:r>
    </w:p>
    <w:p>
      <w:r>
        <w:t xml:space="preserve">KUKA ÄITI YRITTI SEURUSTELLA TYTTÄRENSÄ POIKAYSTÄVÄN KANSSA?</w:t>
      </w:r>
    </w:p>
    <w:p>
      <w:r>
        <w:rPr>
          <w:b/>
        </w:rPr>
        <w:t xml:space="preserve">Esimerkki 2.3392</w:t>
      </w:r>
    </w:p>
    <w:p>
      <w:r>
        <w:t xml:space="preserve">Bella valmistautuu häihinsä. Vastaanoton aikana Jacob palaa kuultuaan Bellan ja Edwardin kihlauksesta. Kun Bella tanssii hänen kanssaan metsässä, kaukana kaikista muista, hän myöntää, että hän ja Edward aikovat solmia avioliittonsa häämatkalla, kun hän on vielä ihminen. Jacob raivostuu, koska tietää, että Edward voisi helposti tappaa Bellan. Sam ja muut pidättelevät häntä ja lähtevät vihaisena pois.häiden jälkeen pari viettää häämatkansa Isle Esmellä ja he rakastelevat ensimmäistä kertaa. Seuraavana aamuna Edward huomaa, että Bellalla on lukuisia mustelmia, ja hän on vihainen itselleen siitä, että satutti häntä, vaikka Bella vakuuttaa nauttineensa kokemuksesta. Edward vannoo, ettei rakastele enää ennen kuin Bella muuttuu vampyyriksi. Kaksi viikkoa häämatkan jälkeen Bella tajuaa olevansa raskaana puoliksi kuolemattomalle, puoliksi kuolemattomalle lapselle. Edward on kauhuissaan uutisesta, sillä hän tietää, ettei Bella välttämättä selviä raskaudesta. Hän sanoo, että Carlisle poistaa lapsen. Carlisle kieltäytyy, sillä hän haluaa pitää vauvan ja suostuttelee Edwardin siskon Rosalien, joka on aina halunnut lapsen, auttamaan vauvan suojelemisessa. He lentävät takaisin kotiin Forksiin, Washingtoniin. Bella on ollut raskaana vasta kaksi viikkoa, mutta vauva kasvaa hyvin nopeasti.Jacob ryntää Cullenien talolle ja huomaa Bellan olevan jo vahvasti raskaana. Hän hermostuu ja sanoo, että heidän pitäisi poistaa se mahdollisimman pian. Bella sanoo, että se on hänen valintansa. Kun hän kasvaa, hänen terveytensä laatu heikkenee ja paranee sitten nopeasti, kun hän alkaa juoda ihmisverta tyydyttääkseen vauvan vampyyrisen verenjanon. Edward alkaa rakastaa vauvaa yhtä paljon kuin Bella, kun hän lukee sen ajatuksia ja oppii, että hänen lapsensa rakastaa Bellaa vastavuoroisesti eikä halua satuttaa tätä. pian sen jälkeen Bella pudottaa kupillisen verta ja kun hän kumartuu nostamaan sitä, vauva murtaa hänen selkänsä. Hän melkein kuolee synnytykseen. Pelastaakseen Bellan hengen Edward ruiskuttaa Bellan sydämeen myrkkyään muuttaakseen hänet vampyyriksi, mutta mitään ei tunnu tapahtuvan, ja Bellan oletetaan kuolleen. Jacob on hyvin järkyttynyt ja yrittää tappaa vauvan, mutta pysähtyy tajutessaan, että hän on painautunut vauvaan.Kun ihmissudet saavat tietää Bellan kuolemasta, ne hyökkäävät Cullenien taloon yrittäessään tappaa vauvan, koska ne pelkäävät, että siitä tulisi uhka. Edward, Alice ja Jasper puolustavat kotiaan ja perhettään, ja myöhemmin Carlisle, Esme ja Emmett auttavat heitä. Jacob juoksee sitten ulos lopettamaan taistelun ja muuttaa muotoaan. Jacob ja Sam kommunikoivat pian toistensa kanssa telepaattisesti. Edward lukee Jacobin ajatukset ja ilmoittaa, että Jacob on painanut Renesmeen muistijäljen ja koska susien laki kieltää vahingoittamasta ketään, johon on painettu muistijälki, heidän on pakko perääntyä. Kun Bella on puhdistettu ja puettu, hänen vaikean synnytyksen aiheuttamat haavat paranevat myrkyn levitessä hänen kehossaan. Viimeisessä kohtauksessa Bella avaa punaiset silmänsä vastasyntyneenä vampyyrina.jälkilähetyskohtauksessa Aro ja hänen veljensä Marcus ja Caius saivat kirjeen Carlislelta.</w:t>
      </w:r>
    </w:p>
    <w:p>
      <w:r>
        <w:rPr>
          <w:b/>
        </w:rPr>
        <w:t xml:space="preserve">Tulos</w:t>
      </w:r>
    </w:p>
    <w:p>
      <w:r>
        <w:t xml:space="preserve">Kuka antoi Bellalle hänen mustelmansa?</w:t>
      </w:r>
    </w:p>
    <w:p>
      <w:r>
        <w:rPr>
          <w:b/>
        </w:rPr>
        <w:t xml:space="preserve">Esimerkki 2.3393</w:t>
      </w:r>
    </w:p>
    <w:p>
      <w:r>
        <w:t xml:space="preserve">Vuonna 1999 Freddy Krueger on palannut ja tappanut lähes kaikki Springwoodin kaupungissa Ohiossa, lukuun ottamatta Alice Johnsonia ja hänen poikaansa Jacobia, jotka ovat muuttaneet pois. Ainoa eloonjäänyt teini, joka tunnetaan vain nimellä "John Doe", kohtaa Freddyn unessa ja Freddy työntää hänet Springwoodin kaupungin rajojen ohi. Kaupunginraja toimii esteenä, jota Freddy ei voi ylittää, ja reikä, jonka John tekee mennessään esteen läpi, sulkeutuu heti, kun Freddy koskettaa sitä. Kun John kuitenkin menee esteen läpi, hän lyö päänsä kiveen eikä muista, kuka hän on tai miksi hän on Springwoodin ulkopuolella.Ongelmanuorten turvakodissa Spencer, Carlos ja Tracy juonivat juonen karata turvakodista. Vanhemmat pahoinpitelivät Carlosia fyysisesti, minkä seurauksena hänellä on kuulovamma, Tracy joutui isänsä raiskaamaksi ja Spencer oli pössyttelijä. Johnista, jonka poliisi ottaa kiinni, tulee turvakodin asukas ja tohtori Maggie Burroughsin potilas. Maggie huomaa Johnin taskussa lehtileikkeen Springwoodista. Parantaakseen Johnin muistinmenetyksen hän suunnittelee automatkan Springwoodiin. Tracy, Carlos ja Spencer piiloutuvat pakettiautoon paetakseen turvakodista, mutta heidät löydetään, kun John saa hallusinaatioita ja melkein romuttaa pakettiauton aivan Springwoodin ulkopuolella.Yritettyään lähteä Springwoodista Tracy, Spencer ja Carlos lepäävät läheisessä hylätyssä talossa, joka muuttuu 1428 Elm Streetiksi, Freddy Kruegerin entiseksi kodiksi. John ja Maggie vierailevat Springwoodin orpokodissa ja saavat selville, että Freddyllä oli lapsi. John uskoo olevansa lapsi, koska Freddy antoi hänen elää. Takaisin Elm Streetillä Carlos ja Spencer nukahtavat ja Freddy tappaa heidät. Maggie herättää Tracyn, mutta John, joka meni Tracyn kanssa unimaailmaan yrittäessään auttaa Spenceriä, nukkuu yhä. Maggie ja Tracy vievät hänet takaisin turvakotiin. Paluumatkalla Krueger tappaa Johnin unessa, mutta ei ennen kuin paljastaa, että Kruegerin lapsi on tyttö. Kun John kuolee, hän paljastaa tämän tiedon Maggielle. Tracy ja Maggie palaavat turvakotiin, mutta he huomaavat, ettei kukaan muista Johnia, Spenceriä tai Carlosia paitsi Doc, joka on oppinut hallitsemaan uniaan. Maggie muistaa, mitä John kertoi hänelle, ja löytää omat adoptiopaperinsa ja saa tietää olevansa Freddyn tytär. Hänen syntymänimensä oli Katherine Krueger. Hänen nimensä muutettiin laillisesti Maggie BurroughsiksiTohtori saa selville, että Freddyn voima tulee "unidemonien" avulla, jotka herättävät hänet jatkuvasti henkiin, ja että Freddy voidaan tappaa, jos hänet vedetään reaalimaailmaan. Maggie päättää, että hän on se, joka tunkeutuu Freddyn mieleen ja vetää hänet todelliseen maailmaan. Unimaailmaan päästyään hän laittaa 3-D-lasit päähänsä ja menee Freddyn mieleen. Siellä hän saa selville, että Freddyä kiusattiin lapsena, hänen sijaisisisänsä pahoinpiteli häntä, hän pahoinpiteli itseään teini-ikäisenä ja murhasi vaimonsa. Freddy sai tulisilta demoneilta voiman tulla kuolemattomaksi. Kamppailun jälkeen Maggie vetää Freddyn oikeaan maailmaan. maggie ja Freddy päätyvät lähitaisteluun toisiaan vastaan. Samalla kun Maggie jatkaa taistelua Freddyä vastaan, hän käyttää useita turvakodin potilailta takavarikoituja aseita. Raivostuneena tiedosta, mitä Freddy on tehnyt, hän riisuu Freddyn aseista kynsikäsineensä. Lopulta Maggie puukottaa Freddyä vatsaan Freddyn omalla hanskalla tämän ollessa lähellä. Tracy heittää Maggielle putkipommin. Pistettyään Freddyn kiinni teräksiseen tukipalkkiin hän heittää pommin Freddyn rintaan. Hän sanoo "Hyvää isänpäivää", suutelee miestä ja juoksee. Kolme unen demonia lentää ulos Freddystä sen jälkeen, kun putkipommi tappaa hänet, eivätkä pysty herättämään häntä henkiin todellisessa maailmassa. Maggie hymyilee Tracylle ja Doc sanoo: "Freddy on kuollut".</w:t>
      </w:r>
    </w:p>
    <w:p>
      <w:r>
        <w:rPr>
          <w:b/>
        </w:rPr>
        <w:t xml:space="preserve">Tulos</w:t>
      </w:r>
    </w:p>
    <w:p>
      <w:r>
        <w:t xml:space="preserve">Kenen unessa Freddy esiintyi?</w:t>
      </w:r>
    </w:p>
    <w:p>
      <w:r>
        <w:rPr>
          <w:b/>
        </w:rPr>
        <w:t xml:space="preserve">Esimerkki 2.3394</w:t>
      </w:r>
    </w:p>
    <w:p>
      <w:r>
        <w:t xml:space="preserve">JuoniselostusKaksi mustaa FBI-agenttia, Kevin ja Marcus (Shawn ja Marlon Wayans), ovat menneet peitetehtäviin pidättääkseen huumekauppiaan, mutta heidän keikkansa epäonnistuu. Heidän pomonsa antaa heille uuden tehtävän saattaa kaksi hotelliperijätär Brittany ja Tiffany Wilson Hamptonsiin. FBI on saanut tiedon, että Hamptonsissa on suunnitteilla sisarusten sieppaaminen. Kun he ajavat lentokentältä Hamptonsiin, tytön pieni koira menee ikkunasta ulos ja aiheuttaa heille kolarin. Molemmat tytöt saavat kolarissa viiltohaavoja kasvoihinsa. Brittany ja Tiffany ottavat kantaa ja kieltäytyvät lähtemästä Hamptonsiin tämän näköisinä. Jos he eivät mene, kidnappausjuoni ei toteudu. Kevin ja Marcus epäonnistuvat jälleen ja menettävät todennäköisesti työnsä. He päättävät naamioitua Wilsonin sisaruksiksi ja ottaa sieppaajat kiinni. Douglas Young (the-movie-guy)**************************************************************Plot Synopsis Juoni alkaa lähikaupasta, jossa kaksi FBI:n agenttia ja veljestä, Kevin Copeland ja Marcus Copeland (Shawn ja Marlon Wayans), yrittävät ottaa kiinni sellaisen järjestön jäseniä, joka myy huumeita jäätelörasioissa (jossa he naamioituvat vanhoiksi karibialaisiksi miehiksi, jotka ovat huumeiden vastaanottajia). Syntyy tulitaistelu, jossa Kevin ja Marcus lopulta tyrmäävät rikolliset ja jättävät paikan raunioiksi. Pian heille kuitenkin selviää, että miehet myyvät oikeasti oikeaa jäätelöä. Hetkeä myöhemmin oikeat huumekauppiaat saapuvat paikalle ja pakenevat. FBI:n valvoja Elliott Gordon (Frankie Faison) ja muutama agentti saapuvat paikalle perässä. Paikka muuttuu hyvin sotkuiseksi heidän saapuessaan. Hän antaa kahdelle agentille viimeisen mahdollisuuden pysyä FBI:ssä antamalla heille tehtäväksi suojella megarikkaita miljardööri-risteilijäperijättäriä Brittany ja Tiffany Wilsonia (Maitland Ward ja Anne Dudek) kidnappausjuonelta (joka tunnetaan nimellä seurapiirikaappaukset). Kun Wilsonin sisarukset saavat auto-onnettomuudessa kasvohaavoja, he kieltäytyvät poistumasta hotellista ulkonäkönsä vuoksi (vaikka heidän haavat ovat tuskin havaittavissa). Tämän jälkeen agentit naamioituvat valkoisiksi naisiksi Wilsonin siskojen kaksoisolennoiksi pelastaakseen työpaikkansa. Hamptons-hotellissa Kevin ja Marcus tapaavat Brittanyn ja Tiffanyn kolme parasta ystävää, Karenin, Torin ja Lisan. He tapaavat myös vihollisensa Megan ja Heather Vandegeldin. Marcuksen vaimo Gina alkaa epäillä, kun hän kuulee naisen äänen ollessaan puhelimessa Kevinin kanssa. Heidän avioliittonsa käy läpi kuoppaisen tien. Kevin osoittaa kiinnostusta uutistoimittaja Denise Porteria kohtaan, ja heillä on pitkä kuoppainen tie, jolla he yrittävät olla miehiä, Marcus vaimolleen ja Kevin Deniselle sekä yrittävät olla naisia hotellissa. Lopulta he osallistuvat "valkoisten" juhliin, oikeat Tiffany ja Brittany Wilson ilmestyvät paikalle eivätkä he tiedä mitä tehdä, mutta jotain tärkeämpää tapahtuu, he huomaavat epäilyttävän miehen, jolla on ase juhlissa.</w:t>
      </w:r>
    </w:p>
    <w:p>
      <w:r>
        <w:rPr>
          <w:b/>
        </w:rPr>
        <w:t xml:space="preserve">Tulos</w:t>
      </w:r>
    </w:p>
    <w:p>
      <w:r>
        <w:t xml:space="preserve">Miten Kevin ja Marcus ovat sukua toisilleen?</w:t>
      </w:r>
    </w:p>
    <w:p>
      <w:r>
        <w:rPr>
          <w:b/>
        </w:rPr>
        <w:t xml:space="preserve">Esimerkki 2.3395</w:t>
      </w:r>
    </w:p>
    <w:p>
      <w:r>
        <w:t xml:space="preserve">Lastenpsykologi Catherine Deane (Jennifer Lopez) on asiantuntija koomapotilaiden kokeellisessa hoidossa: virtuaalitodellisuuslaitteessa, jonka avulla hän pääsee potilaidensa mieleen ja yrittää houkutella heidät tajuihinsa. Kun sarjamurhaaja Carl Rudolph Stargher (Vincent D'Onofrio) vaipuu koomaan, ennen kuin FBI löytää hänen viimeisen uhrinsa, agentti Peter Novak (Vince Vaughn) suostuttelee Deanen menemään Stargherin mieleen ja selvittämään uhrin sijainnin.[1] Stargherin uhri on vangittuna lasikotelon muotoiseen selliin, joka täyttyy hitaasti vedellä automaattisen ajastimen avulla.Deane tunkeutuu Stargherin kieroutuneeseen mieleen, jossa hän kohtaa sekä väkivaltaisen että viattoman osan tappajan psyykestä. Viaton puoli näyttää hänelle isänsä pahoinpitelyn ja patologiansa synnyn, kun hän hukutti loukkaantuneen linnun armomurhana. Deane yrittää vaalia Stargherin mielen viatonta puolta, mutta murhanhimoinen puolisko tekee hänelle joka käänteessä tyhjäksi.Deanen parhaista yrityksistä huolimatta hän jää Stargherin synkkään unimaailmaan loukkuun. Novak menee vapaaehtoisesti Stargherin mieleen ja yrittää pelastaa Deanen. Hän vapauttaa Deanin Stargherin otteesta ja löytää vihjeitä uhrinsa olinpaikasta. Novak kertoo paljastuksistaan tiimilleen, ja he pystyvät jäljittämään Stargherin uhrin sijainnin (Stargher oli saanut erään yrityksen tehtäväksi huolehtia kehittyneestä vesipumpusta, jolla hän täytti sellin vedellä). Novak löytää Stargherin salaisen maanalaisen huoneen ja pelastaa Stargherin uhrin juuri ajoissa. Samaan aikaan Deane päättää kääntää prosessin päinvastaiseksi ja vetää Stargherin mielen omaansa. Hän esittää Stargherin viattoman puolen paratiisin, mutta hänen murhaava puolensa on aina läsnä ja ilmenee käärmeenä. Tällä kertaa Deanella on kuitenkin kaikki valta; hän hyökkää käärmeen/Stargherin kimppuun vain huomatakseen, ettei hän voi tuhota toista puoliskoa tappamatta toista. Stargherin viaton puoli muistuttaa häntä linnusta, jonka hän hukutti, ja hän tappaa hänet päästääkseen hänet kärsimyksistään. Hän adoptoi Stargherin koiran ja käyttää menestyksekkäästi uutta tekniikkaansa toiseen koomapotilaaseen (Colton James).</w:t>
      </w:r>
    </w:p>
    <w:p>
      <w:r>
        <w:rPr>
          <w:b/>
        </w:rPr>
        <w:t xml:space="preserve">Tulos</w:t>
      </w:r>
    </w:p>
    <w:p>
      <w:r>
        <w:t xml:space="preserve">Kuka vaipuu koomaan?</w:t>
      </w:r>
    </w:p>
    <w:p>
      <w:r>
        <w:rPr>
          <w:b/>
        </w:rPr>
        <w:t xml:space="preserve">Esimerkki 2.3396</w:t>
      </w:r>
    </w:p>
    <w:p>
      <w:r>
        <w:t xml:space="preserve">Ben Hildebrand ja 12-vuotias Eric Kirby lähtevät laskuvarjohyppäämään Isla Sornan vesillä. Tuntematon olento hyökkää ja tappaa veneen miehistön, mikä pakottaa Benin irrottamaan köyden; hän ja Eric ajautuvat kohti saarta. Mantereella tohtori Alan Grant on tullut kuuluisaksi osallistuttuaan Jurassic Parkiin, ja Ellie Sattler on naimisissa ja hänellä on kaksi lasta. Grant keskustelee Sattlerin kanssa siitä, että petolinnut ovat paljon älykkäämpiä kuin he olivat aiemmin uskoneet. Kaivauspaikalla Grantin avustaja Billy Brennan esittelee, miten hän voi 3D-tulostimella jäljentää Velociraptorin kurkunpään. Paul ja Amanda Kirby, näennäisesti varakas pariskunta, tarjoavat Grantille rahoitusta hänen tutkimuksiinsa, jos hän antaa heille lentokierroksen Isla Sornalla. Tutkimustukea epätoivoisesti tarvitseva Grant suostuu vastahakoisesti. Hän lentää sinne yhdessä Paulin, Amandan, Billyn ja Kirbyjen palkkasoturikavereiden Udeskyn, Cooperin ja heidän lentäjänsä Nashin kanssa. Lentokoneessa Grant saa tietää, että Kirbyt todella aikovat laskeutua saarelle. Kun Grant vastustaa sitä, Cooper tyrmää hänet ja herää siihen, että Amanda käyttää megafonia. Tämä houkuttelee paikalle Spinosauruksen, joka ahmii Cooperin ja Nashin ja saa lentokoneen syöksymään metsään. Pakenevat, ja selviytyjät menettävät Spinosauruksen hetkeksi, mutta kohtaavat Tyrannosaurus rexin. Spinosaurus palaa, mutta ryhmä pakenee, kun nämä kaksi lihansyöjää taistelevat toisiaan vastaan. Spinosaurus voittaa T. rexin ja tappaa sen. Grant saa tietää, että Kirbyt ovat itse asiassa keskiluokkainen eronnut pariskunta, joka etsii poikaansa Ericiä ja Amandan poikaystävää Beniä, jotka ovat olleet kadoksissa saarella kahdeksan viikkoa. Myöhemmin ryhmä löytää aurinkopurjeen, johon on kiinnitetty Benin ruumis. Ryhmä ottaa varjopurjeen, ja kohtaa sen jälkeen petolintujen pesiä. He löytävät hylätyn InGenin alueen, jossa Amanda joutuu raptorin väijytykseen. Ryhmä onnistuu vangitsemaan sen, mutta se pakenee ja ottaa yhteyttä muuhun laumaansa. Ryhmä pakenee Corythosaurus- ja Parasaurolophus-laumaan, joka aiheuttaa ryntäyksen ja erottaa Grantin ja Udeskyn muista. Grant hakee Billyn laukun, kun taas Udesky joutuu petoeläinten tappamaksi.Grant epäilee petoeläinten etsivän jotakin, kun hän näkee kahden niistä kommunikoivan keskenään. Sen jälkeen raptorit väijyvät häntä ja ajavat hänet nurkkaan, mutta Eric pelastaa hänet, koska hän on onnistunut selviytymään kaatuneessa vesiautossa. Seuraavana päivänä Grant ja Eric kuulevat Paulin satelliittipuhelimen soivan, ja he saavat jälleen yhteyden Kirbyihin ja Billyyn. Paul selittää antaneensa puhelimen Nashille ennen kuin tämä ahmii hänet, ennen kuin Spinosaurus hyökkää ryhmän kimppuun. Ryhmän paettua Grant saa selville, että Billy otti kaksi raptorin munaa rahoittaakseen niitä, mikä aiheutti raptorin hyökkäykset. Hän päättää pitää munat varmistaakseen ryhmän selviytymisen. Ryhmä menee tietämättään suureen lintuhuoneeseen, jossa pidetään Pteranodoneja, jotka hyökkäävät ryhmän kimppuun ja lentävät Ericin kanssa pois. Billy pelastaa Ericin Benin varjopurjeen avulla, mutta sitten Pteranodonit hyökkäävät hänen kimppuunsa ja näyttävät tappavan hänet. Loput ryhmästä pakenee lintuhuoneesta ja jättää tahattomasti oven lukitsematta. Ryhmä kuulee samana yönä puhelimen soivan, joka on haudattu Spinosauruksen ulosteeseen, ja se löytää sen. Sateen sattuessa Grant yrittää ottaa yhteyttä Sattleriin, mutta Spinosaurus hyökkää veneen kimppuun. Grant ja Paul pelästyttävät sen pois sytyttämällä veneen polttoaineen tuleen. Seuraavana päivänä ryhmä suuntaa kohti rantaviivaa, mutta joutuu jälleen petoeläinten saartamaksi. Munat luovutetaan raptoreille, kun taas Grant käyttää kopioitua raptorin kurkunpäätä hämmentääkseen laumaa, joka pakenee munien kanssa. Ryhmä pakenee rannikolle ja huomaa, että Sattler oli kutsunut Yhdysvaltain merijalkaväen ja laivaston pelastamaan heidät. He huomaavat, että Billy on yhä elossa, vaikka onkin vakavasti loukkaantunut. Kun he lähtevät saarelta, he näkevät pteranodonien lentävän vapaana, ja Grant pohtii, että ne etsivät uusia pesäpaikkoja.</w:t>
      </w:r>
    </w:p>
    <w:p>
      <w:r>
        <w:rPr>
          <w:b/>
        </w:rPr>
        <w:t xml:space="preserve">Tulos</w:t>
      </w:r>
    </w:p>
    <w:p>
      <w:r>
        <w:t xml:space="preserve">Missä Pteranodonit ovat?</w:t>
      </w:r>
    </w:p>
    <w:p>
      <w:r>
        <w:rPr>
          <w:b/>
        </w:rPr>
        <w:t xml:space="preserve">Esimerkki 2.3397</w:t>
      </w:r>
    </w:p>
    <w:p>
      <w:r>
        <w:t xml:space="preserve">Vuonna 1956 Gabriella (Veronica Moriconi) - tyttö, jolla on ilmeisiä psyykkisiä kykyjä - tuodaan tohtori Meyerin (Cesare Barbetti) valtavaan taloon Chartresiin, Ranskaan. Meyer aikoo tehdä kokeen, jossa testataan tytön kykyjä. Hän vie tytön kellariinsa, jossa tyttö yhtäkkiä putoaa polvilleen ja alkaa kaivaa multaa. "Täälläkö sinä piileskelet?" "Täälläkö sinä piileskelet?" Meyer huutaa. Hän ryntää yläkertaan hakemaan apua avustajiltaan ja jättää Gabriellan yksin. Jokin näkymätön hyökkää hänen kimppuunsa ja hänet viedään sairaalaan. Kellarista kaivettaessa paljastuu mädäntynyt ruumis, ja lähellä oleva lompakko tunnistaa kuolleen miehen Paolo Zederiksi. Tohtori Meyer tajuaa, että maa, johon Zeder haudattiin, oli "K-vyöhyke".Nykypäivän Bolognassa kirjailija Stefano (Gabriele Lavia) saa vaimoltaan Alessandralta (Anne Canovas) syntymäpäivälahjaksi vanhan kirjoituskoneen. Eräänä iltana, kun Alessandra on mennyt nukkumaan, hän löytää kirjoituskoneen nauhalta sarjan kirjoitettuja kirjaimia. Kun hän lukee nauhaa, hän huomaa, että se on tiedemies Paolo Zederin kirjoittama essee, jossa käsitellään K-vyöhykkeiden olemassaoloa - alueita, joilla kuolema lakkaa olemasta. Zederin esseen mukaan näihin vyöhykkeisiin haudatut ruumiit voivat palata kuolleista.Stefano tutkii kirjoituskoneen nauhaan jätettyä viestiä. Hän tapaa ihmisiä, jotka tekevät selväksi, etteivät he arvosta mitään Paolo Zederiin tai K-vyöhykkeisiin liittyviä kysymyksiä. Hänen kokemansa vastarinta kiehtoo häntä kuitenkin vielä enemmän. Hänestä tulee pakkomielle saada vastauksia mysteeriin ja hän jättää väliaikaisesti vaimonsa. Tutkimukset johtavat hänet valtavaan vanhaan kiinteistöön, joka on näennäisesti hylätty mutta jota suojaavat sähköaidat. Läheinen huoltoaseman hoitaja kertoo Stefanolle, että ranskalaiset sijoittajat ovat rakentamassa kiinteistölle jättimäistä hotellia, mutta mitään töitä ei ole koskaan nähty. Stefano hiipii kiinteistölle ja löytää valvontalaitteiston, jonka lukuisilla monitoreilla näkyy arkkuun haudatun miehen kuolleet kasvot. Stefano katselee monitoreita. Kuollut mies on Don Luigi Costa, entinen pappi, joka hylkäsi valansa sairastuttuaan parantumattomaan sairauteen. Zederin työtä jatkaen Costa hautasi itsensä kiinteistölle, jota epäillään K-Zoneksi, ja hänen kuolleista uudelleen syntymisensä tallentuu kameraan. Stefano onnistuu pakenemaan kokeelliseen työhön osallistuneita salaliittolaisia, mutta huomaa, että he ovat murhanneet hänen vaimonsa. Yöllä Stefano hautaa vaimonsa hylätyllä tontilla sijaitsevaan K-Zoneen. Nainen herää henkiin ja lähestyy miestään. Pimeässä Stefano alkaa huutaa kauheasti.</w:t>
      </w:r>
    </w:p>
    <w:p>
      <w:r>
        <w:rPr>
          <w:b/>
        </w:rPr>
        <w:t xml:space="preserve">Tulos</w:t>
      </w:r>
    </w:p>
    <w:p>
      <w:r>
        <w:t xml:space="preserve">Mikä on kuolleen miehen nimi?</w:t>
      </w:r>
    </w:p>
    <w:p>
      <w:r>
        <w:rPr>
          <w:b/>
        </w:rPr>
        <w:t xml:space="preserve">Esimerkki 2.3398</w:t>
      </w:r>
    </w:p>
    <w:p>
      <w:r>
        <w:t xml:space="preserve">Delhi, Intia 1885. Työskennellessään kirjeenvaihtajana Northern Star -sanomalehden toimituksessa Kiplingiä (Christopher Plummer) lähestyy rähjäinen, mielipuoliselta vaikuttava hylkiö, joka paljastuu hänen vanhaksi tuttavakseen Peachy Carnehaniksi (Michael Caine). Peachy kertoo Kiplingille tarinan siitä, kuinka hän ja hänen taistelutoverinsa Danny Dravot (Sean Connery) matkustivat syrjäiseen Kafiristaniin (nyky-Afganistanin provinssi), tulivat jumaliksi ja lopulta menettivät kaiken. viisi vuotta aiemmin. Konnapari oli tavannut Kiplingin tämän toimistossa. Allekirjoitettuaan sopimuksen, jossa he vannovat keskinäistä uskollisuuttaan ja luopuvat juomasta ja naisista, kunnes he saavuttavat mahtipontiset tavoitteensa, Peachy ja Danny lähtevät eeppiselle maamatkalle pohjoiseen Khyberin solan taakse, "matkustavat yöllä ja välttelevät vihamielisiä afganistanilaisia kyliä", taistelevat rosvoja, lumimyrskyjä ja lumivyöryjä vastaan, tuntemattomaan Kafiristanin maahan (afgaanin dari-kielillä kirjaimellisesti "(ei-muslimien) vääräuskoisten maa").Muutamaa päivää myöhemmin Peachy ja Danny törmäävät entiseen Gurkha-sotilaaseen, joka käyttää nimeä Billy Fish (Saeed Jaffrey) ja on ainoa eloonjäänyt kartoitusretkikunnasta useita vuosia aiemmin. Billy puhuu sekä englantia että paikallista kieltä, ja juuri hän, joka toimii kääntäjänä ja tapojen tulkitsijana, tasoittaa Peachyn ja Dannyn tietä, kun he aloittavat nousunsa tarjoamalla ensin palveluksiaan sotilaallisina neuvonantajina, kouluttajina ja sodanjohtajina erään paljon ryöstetyn kylän päällikölle.Peachy ja Danny kokoavat joukon hyökätäkseen kyläläisten vihatuimman vihollisen kimppuun. Ensimmäisessä taistelussaan alkuasukkaat päättävät, että Dannyn täytyy olla jumala, kun hän on vahingoittumaton saatuaan nuolen osuman rintaan. Itse asiassa nuoli pysäytettiin hänen vaatteidensa alle kätketyn rannekorun avulla. Kun voitto seuraa voittoa, voitetut soturit värvätään mukaan paisuvaan armeijaan. Lopulta kukaan ei enää ole heidän tiellään, ja heidät kutsutaan pyhään Sikandergulin kaupunkiin. Siellä pyhä päämies järjestää nuolivälikohtauksen uusintaesityksen, jotta Dannyn verenvuodon perusteella voitaisiin päätellä, onko hän ihminen vai jumala. Kun Danny hätkähtää, munkit tarttuvat häneen ja repivät hänen paitansa auki, mutta Dannyn vapaamuurari-jalokivi (jonka vapaamuurari Kipling antoi hänelle onneksi) pysäyttää heidät. Sattumalta jalokivessä oleva symboli vastaa Sikanderin (Aleksanteri Suuri) symbolia, joka oli kulkenut läpi vuosisatoja sitten ja luvannut palata. Pyhät miehet ovat vakuuttuneita siitä, että Danny on Sikanderin jälleensyntymä. He tervehtivät häntä kuninkaaksi ja johdattavat miehet varastohuoneisiin, jotka ovat täynnä aarteita (kultaa, hopeaa, platinaa, timantteja, rubiineja, smaragdeja jne.), jotka kuuluivat Sikanderille ja jotka nyt kuuluvat Dannylle.Kuukausien kuluessa Peachy haluaa lähteä Kafiristanista kaiken mahdollisen aarteen kanssa, ennen kuin talvi sulkee Intiaan johtavat vuoristosolat (ja ennen kuin alkuasukkaat saavat tietää totuuden). Danny on kuitenkin sitä vastaan ja hänelle kehittyy suuruudenhulluutta, kun jumalakuninkaan valta nousee hänen päähänsä (mikä johtaa kaksikon tuhoon). Ensin Danny ehdottaa, että Peachy kumartaisi hänelle kuten muutkin. Sitten hän alkaa tehdä suunnitelmia maan muuttamiseksi moderniksi maaksi, jopa siinä määrin, että hän visioi tapaavansa kuningatar Victorian "tasavertaisena". Peachy päättää inhoissaan ottaa vanhan ystävänsä siunauksella pienellä muulijunalla niin paljon saalista kuin pystyy kuljettamaan.Samaan aikaan Danny päättää ottaa vaimon nähtyään kauniin Roxannen (Shakira) Peachyn jyrkästä varoituksesta huolimatta. Roxanne, jolla on taikauskoinen pelko siitä, että hänet lyödään kuoliaaksi, jos hän seurustelee jumalan kanssa, yrittää kuumeisesti paeta ja puree Dannya kesken hääseremonian. Puremasta vuotaa verta, ja kun kaikki näkevät sen, he tajuavat, että Danny on sittenkin ihminen. vihaiset alkuasukkaat jahtaavat häntä ja Peachya, kun he yrittävät paeta kaupungista. Billy yrittää voittaa aikaa hyökkäämällä rohkeasti Khukurin kanssa yksinään väkijoukkoa vastaan, mutta pari jää pian kiinni. Danny joutuu kävelemään keskelle köysisiltaa syvän rotkon yli; hän pyytää anteeksi Peachylta ennen kuin köydet katkeavat ja hän putoaa kuolemaan. Peachy ristiinnaulitaan kahden männyn väliin, mutta hänet kaadetaan seuraavana päivänä, kun hän selviää koettelemuksesta. Lopulta hän pääsee takaisin Intiaan, vaikka hänen mielensä on mennyt sekaisin kärsimyksistään.Loppukohtauksessa, kun Peachy lopettaa tarinansa, hän esittää Kiplingille Dannyn mätänevän, katkaistun pään, jossa on yhä kruunu, ja todistaa näin tarinan olevan totta.</w:t>
      </w:r>
    </w:p>
    <w:p>
      <w:r>
        <w:rPr>
          <w:b/>
        </w:rPr>
        <w:t xml:space="preserve">Tulos</w:t>
      </w:r>
    </w:p>
    <w:p>
      <w:r>
        <w:t xml:space="preserve">Mitä persikka esittelee Kiplingille?</w:t>
      </w:r>
    </w:p>
    <w:p>
      <w:r>
        <w:rPr>
          <w:b/>
        </w:rPr>
        <w:t xml:space="preserve">Esimerkki 2.3399</w:t>
      </w:r>
    </w:p>
    <w:p>
      <w:r>
        <w:t xml:space="preserve">Jakso 1: OukashouTakaki Tono ja hänen läheinen ystävänsä Akari Shinohara ajautuivat erilleen valmistuttuaan peruskoulusta. Akari muutti vanhempiensa työn vuoksi Tochigin prefektuuriin, kun taas Takaki kävi yläastetta Tokiossa. He pitivät yhteyttä kirjoittamalla kirjeitä, mutta huolimatta heidän välillään olleista erityisistä tunteista, ainoa asia, joka pysyi, oli aika. Kun Takaki sai tietää, että hänen perheensä muuttaisi Kagoshimaan, hän päätti mennä tapaamaan Akaria, koska he olisivat muuton jälkeen liian kaukana toisistaan, jotta he voisivat tavata toisiaan. Kun päivä kuitenkin koitti, kova lumimyrsky viivästytti Takakin matkaa, ja kestäisi tunteja ennen kuin hän saapuisi Iwafuneen, jossa he lupasivat tavata.Jakso 2: KosmonauttiTakaki on nyt lukion kolmannella luokalla Tanegashimassa, jossa sijaitsee Tanegashiman avaruuskeskus. Takakin luokkatoveri Kanae Sumita tuntee Takakia kohtaan erityisiä tunteita, mutta hänellä ei ole rohkeutta ilmaista rakkauttaan Takakille. Myöhemmin hän huomaa, että Takaki tuijottaa aina kaukaisuuteen, aivan kuin etsisi jotakin kaukana kaukana.Jakso 3: Byousoku 5 CentimeterOn nyt vuosi 2008, ja kaikki kolme hahmoa ovat lähteneet omille teilleen. Takaki on nyt tietokoneohjelmoija Tokiossa, ja Akari valmistautuu avioitumaan. Eräänä päivänä Takaki lähtee ulos ja näkee rautatieristeyksessä tutun näköisen naisen kasvot. Kohtaamisesta hämmentyneenä hän yrittää katsoa takaisin, mutta juna tulee ja katkaisee hänen näkönsä.Juoniselostus on lisensoitu GNU Free Documentation License -lisenssin ehdoilla.</w:t>
      </w:r>
    </w:p>
    <w:p>
      <w:r>
        <w:rPr>
          <w:b/>
        </w:rPr>
        <w:t xml:space="preserve">Tulos</w:t>
      </w:r>
    </w:p>
    <w:p>
      <w:r>
        <w:t xml:space="preserve">Missä Takaki kävi yläasteen?</w:t>
      </w:r>
    </w:p>
    <w:p>
      <w:r>
        <w:rPr>
          <w:b/>
        </w:rPr>
        <w:t xml:space="preserve">Esimerkki 2.3400</w:t>
      </w:r>
    </w:p>
    <w:p>
      <w:r>
        <w:t xml:space="preserve">Julie James oli juuri viettänyt tuskallisen kesän juostessaan henkensä edestä ja selvittäessään Helen Shiversin ja Barry Coxin raakoja murhia, jotka kostonhimoinen kalastaja Ben Willis oli tehnyt. Vuotta myöhemmin Julie on paennut kotikaupungistaan opiskelemaan Bostoniin ja jättänyt tuskalliset muistot taakseen. Karla Wilson (Brandy), Julien reipas ystävä ja kämppäkaveri, voittaa neljän hengen Bahama-loman heinäkuun neljännen päivän viikonloppuna, jos hän osaa nimetä Brasilian pääkaupungin. Hän vastaa "Rio", ja hänelle kerrotaan, että hän on oikeassa. Julie haluaa kutsua poikaystävänsä Rayn mukaan matkalle, mutta tämä kieltäytyy. Häntä loukkaa Julian kieltäytyminen vierailemasta hänen luonaan Southportissa, jossa murhat tapahtuivat edellisenä kesänä. Niinpä Julie, Karla, Tyrell ja heidän uusi ystävänsä Will Benson lähtevät Bahamalle. Perillä he huomaavat, että muut hotellivieraat ovat lähdössä, koska hurrikaanikausi on alkanut. Pian lomakeskuksessa tapahtuu useita murhia, ja Julie joutuu kertomaan muille menneisyydestään. Epäilykset kohdistuvat voodoota harjoittavaan portieeriin Estesiin, joka yrittää suojella heitä. Paljastuu, että loma oli järjestetty erityisesti Julielle, eikä Karla oikeastaan voittanut mitään, koska hän vastasi Brasilia-kysymykseen väärin. Estes johdattaa heidät hautausmaalle, jonne Ben Willisin perhe on haudattu, ja siellä on yksi hautakivi, johon on kirjoitettu Julian nimi ja vuosiluvut verellä, ja jossa on avoin reikä, johon Ben aikoo heittää Julian ruumiin tapettuaan hänet. Kävi ilmi, että toinen Willisin perheen jäsenistä on elossa. Will Benson on itse asiassa Ben Willisin poika, ja hän raahaa Julien pois muiden luota tapettuaan Estesin, Tyrellin ja Nancyn. Will vie Julien perheensä hautausmaalle ja esittelee Julien isälleen, Ben Willisille. Julie ei tiennyt, että Will oli sukua Ben Willisille. Selviytyjät yrittävät piiloutua pieneen rakennukseen, mutta se ei onnistu. Ray saapuu paikalle juuri kun Ben saa Julien ja Willin kiinni. Rayn ja Willin välisessä tappelussa Ben puukottaa poikaansa vahingossa omalla koukullaan. Sitten Julie ampuu Ben Willisin Rayn aseella. Sen jälkeen Ray ja Julie ovat kotona, vastikään ostamassaan talossa. Kun Julie menee makuuhuoneeseensa ja istuutuu sängylle, hän katsoo seinän alaosaan nojaavaan peiliin ja huomaa sänkynsä alla olevan kalastajan. Elokuva päättyy, kun Ben Willis tarttuu Julieta nilkoista ja vetää hänet sänkynsä alle.</w:t>
      </w:r>
    </w:p>
    <w:p>
      <w:r>
        <w:rPr>
          <w:b/>
        </w:rPr>
        <w:t xml:space="preserve">Tulos</w:t>
      </w:r>
    </w:p>
    <w:p>
      <w:r>
        <w:t xml:space="preserve">Minne Will vie Julien tapettuaan Estesin, Tyrellin ja Nancyn?</w:t>
      </w:r>
    </w:p>
    <w:p>
      <w:r>
        <w:rPr>
          <w:b/>
        </w:rPr>
        <w:t xml:space="preserve">Esimerkki 2.3401</w:t>
      </w:r>
    </w:p>
    <w:p>
      <w:r>
        <w:t xml:space="preserve">Vuosi sen jälkeen, kun esihistorialliset piraijat teurastivat Victoria-järvellä, järvi on hävittämiskampanjan seurauksena muuttunut asuinkelvottomaksi, ja itse kaupunki on suurelta osin hylätty järven kuivumisen seurauksena. Samaan aikaan Cross Lake -järvellä kaksi maanviljelijää (Gary Busey ja Clu Gulager) etsii kuolleen lehmän ruumista. Lehmän sisälle munitut piraijanmunat kuoriutuvat, ja parvi tappaa maanviljelijät, mutta ennen kuin he molemmat kuolevat, toinen maanviljelijä pulpahtaa vedestä, puree yhden piraijan pään irti ja sylkäisee sen ilmaan ennen kuin vajoaa takaisin veteen.Maddy (Danielle Panabaker), meribiologian opiskelija, palaa kesäksi kotiinsa vesipuistoon, jonka osaomistaja hän on. Hän huomaa kauhukseen, että toinen osaomistaja, hänen isäpuolensa Chet (David Koechner), aikoo lisätä vesipuistoon aikuisille suunnatun osaston, jossa on "vedellä sertifioituja strippareita", ja avata sen uudelleen nimellä "Big Wet". Vesipuiston juhlissa samana iltana Maddy tapaa useita vanhoja tuttuja, muun muassa poliisin ex-poikaystävänsä Kylen (Chris Zylka) ja Barryn (Matt Bush), joka on ollut salaa ihastunut häneen ala-asteelta lähtien. Hän törmää myös kahteen läheiseen ystäväänsä, Ashleyyn (Meagan Tandy) ja Shelbyhyn (Katrina Bowden). Shelby ja hänen poikaystävänsä Josh (Jean-Luc Bilodeau) lähtevät naku-uinnille järveen, jossa piraija tunkeutuu hänen vaginaansa. Samaan aikaan Ashley ja hänen poikaystävänsä Travis alkavat harrastaa seksiä pakettiautossaan, mutta Ashley laukaisee vahingossa käsijarrun jalallaan, jolloin pakettiauto kaatuu järveen. Travis, joka on käsiraudoilla kiinni pakettiautossa esileikkien aikana eikä pääse pakenemaan, joutuu ahmimaan itsensä, kun Ashley kutsuu apua pakettiauton katolla. Kukaan ei kuule hänen huutojaan, pakettiauto uppoaa järveen ja tappajakala syö Ashleyn elävältä.Seuraavana päivänä Maddy lohduttaa Shelbyä heidän kadonneista ystävistään. Kun he istuvat laiturilla, piraijaparvi hyökkää molempien kimppuun. He onnistuvat tappamaan yhden, ja Maddy, Kyle ja Barry vievät sen meriasiantuntija Carl Goodmanin (Christopher Lloyd) tutkittavaksi. Hän kertoo heille, että piraijat saattavat liikkua järvien välisiä viemäriputkia ja maanalaisia jokia pitkin, ja niitä houkuttelevat uima-altaiden puhdistusaineissa olevat kemikaalit, jotka vastaavat niiden kutureittejä. Laajempi maailma ei kuitenkaan kuuntele hänen teoriaansa, jonka mukaan kalat voisivat kehittyä maastokelpoisiksi. Kolmikko palaa järvelle, jossa he toteavat, että piraijat eivät pääse järven ja vesipuiston yhdistäviin poistoputkiin. Kun Shelby ja Josh harrastavat seksiä, Shelbyn emättimessä oleva piraija puree Joshin penistä, jolloin Joshin on pakko katkaista elin veitsellä. Molemmat joutuvat sairaalaan, mutta selviävät hengissä. Kyle paljastuu korruptoituneeksi ja lahjuksia ottavaksi Chetiltä, joka pumppaa salaa vettä maanalaisesta joesta vesipuistoon alentaen kustannuksiaan ja kasvattaen voittojaan. Chet määrää Kylen estämään Maddya saamasta selville hänen häijyjä suunnitelmiaan. "Big Wet" avautuu seuraavana päivänä. Ensimmäisten vieraiden joukossa ovat apulaissheriffi Fallon (Ving Rhames), joka selvisi edellisestä koettelemuksestaan piraijojen kanssa mutta menetti jalkansa, ja entinen kameramies Andrew Cunningham (Paul Scheer). Samalla kun kaksikko yrittää voittaa vesipelkonsa sen jälkeen, kun heidän kimppuunsa hyökättiin vuosi sitten, myös David Hasselhoff esiintyy julkkisten hengenpelastajana.Kun Maddy saa selville puiston ja maanalaisen joen välisen yhteyden, hän yrittää sulkea vesipuiston, mutta Chet ja Kyle estävät häntä. Piranhat pääsevät alueelle ja hyökkäävät tappaen monia hengenpelastajia ja vesipuiston kävijöitä. Fallon kiinnittää jalkaansa haulikko-proteesin pelastaakseen kävijöitä, kun taas Hasselhoff, pelastettuaan David-nimisen pikkupojan (Matthew Lintz), iloitsee siitä, että hänestä on vihdoin tullut oikea hengenpelastaja. Kaaoksessa Chet kieltäytyy auttamasta eloonjääneitä, mukaan lukien Kiki (Irina Voronina), jonka kala syö. Hän tarjoaa vastahakoisesti rahaa nuorelle tytölle, jonka äiti on kuollut, mutta ajaa sitten vahingossa golfkärryllään tytön päälle. Kun hän yrittää ajaa turvaan, Chet saa päähänsä roikkuvasta vaijerista.Maddy neuvoo Barrya aloittamaan altaiden tyhjennyksen, mutta pelastaessaan ihmisiä vedestä hän jää imun alle ja hänet vedetään altaan pohjalle. Kun Kyle kieltäytyy pelastamasta Maddya, koska pelkää piranjoja, Barry hyppää alas ja nostaa Maddyn pintaan, vaikka hän ei osaa uida, minkä jälkeen Maddy herää henkiin. Sen jälkeen hän ja Barry suutelevat.Toinen työntekijä, Big Dave, kaataa putkiin puhdasta klooria ja sen jälkeen sytytettyä sätkää. Räjähdys tappaa suurimman osan piraijoista, kun taas Kyle kuolee putoavaan kolmikantaan. Juhlat jäävät kuitenkin lyhyiksi, kun Maddy saa puhelinsoiton kauhistuneelta herra Goodmanilta, joka ilmoittaa heille, että karanneet piraijat ovat kehittyneet ja pystyvät nyt liikkumaan maalla, mihin Maddy vastaa tietävänsä. Elokuva päättyy, kun Piranha Queen nousee altaasta ja katkaisee Davidin (pieni lapsi, jonka Hasselhoff pelasti aiemmin) pään, jolloin Hasselhoff vitsailee "Little ginger moron", samalla kun eloonjääneet kävijät ottavat puhelimensa ja ottavat kuvia kuolleesta lapsesta.Jälkikohtauksessa Hasselhoff juoksee rannalla pitelemässä kolmipiikkiä, joka on mainos elokuvasta nimeltä Fishhunter.</w:t>
      </w:r>
    </w:p>
    <w:p>
      <w:r>
        <w:rPr>
          <w:b/>
        </w:rPr>
        <w:t xml:space="preserve">Tulos</w:t>
      </w:r>
    </w:p>
    <w:p>
      <w:r>
        <w:t xml:space="preserve">Kuka pumppaa vettä maanalaisesta joesta vesipuistoon?</w:t>
      </w:r>
    </w:p>
    <w:p>
      <w:r>
        <w:rPr>
          <w:b/>
        </w:rPr>
        <w:t xml:space="preserve">Esimerkki 2.3402</w:t>
      </w:r>
    </w:p>
    <w:p>
      <w:r>
        <w:t xml:space="preserve">Tätä jaksoa on laajennettava. Voit auttaa lisäämällä sitä. (Syyskuu 2014)Tarina seuraa toimittaja Richard Deesiä, joka seuraa ja yrittää saada kiinni murhaajaa, joka tappaa uhrinsa vampyyrityylillä. Murhaaja lentää jokaiselle murhapaikalle mustalla Skymaster-koneella. Eräässä vaiheessa Dees saa lentokoneen kiinni ja löytää sen sisältä likaa ja sisätilat veren peitossa, mikä lisää elokuvan jännitystä. Juoni huipentuu Deesin kohtaamiseen "Yölentäjän" kanssa ja hänen omaan mielenterveytensä menettämiseen.Deesin toissijainen konflikti liittyy nuoreen naistoimittajaan nimeltä Katherine Blair, joka liittyy hyväksikäyttöä harjoittavan "Inside View" -lehden henkilökuntaan, jossa Dees on vanhempi toimittaja. Aluksi Dees hylkää naisen naiivina ja parhaimmillaankin "Jimmynä" (kuten "Jimmy Olsen") ja käyttää häntä aktiivisesti hyväksi. Lopulta hän selviää miehestä ja kirjoittaa Deesin kuolemasta, ja hänen artikkelinsa on näkyvästi esillä "Inside View" -lehden etusivulla.</w:t>
      </w:r>
    </w:p>
    <w:p>
      <w:r>
        <w:rPr>
          <w:b/>
        </w:rPr>
        <w:t xml:space="preserve">Tulos</w:t>
      </w:r>
    </w:p>
    <w:p>
      <w:r>
        <w:t xml:space="preserve">Mikä on riistolehden nimi?</w:t>
      </w:r>
    </w:p>
    <w:p>
      <w:r>
        <w:rPr>
          <w:b/>
        </w:rPr>
        <w:t xml:space="preserve">Esimerkki 2.3403</w:t>
      </w:r>
    </w:p>
    <w:p>
      <w:r>
        <w:t xml:space="preserve">Elokuva alkaa kuvalla kohdussa olevasta vauvasta, jota äidin ääni rauhoittaa. Vauva perääntyy kuin lyötynä. Odottava äiti Sarah (Alysson Paradis) on joutunut auto-onnettomuuteen, ja hänen miehensä on kuollut. Kuukausia myöhemmin jouluaattona Sarah tekee viimeisiä valmisteluja seuraavana päivänä tapahtuvaa synnytystä varten. Miehensä kuoleman vuoksi Sarah on nyt alakuloinen ja masentunut, ja samana iltana Sarahin ovelle saapuu salaperäinen nainen (Béatrice Dalle), joka pyytää häntä käyttämään puhelinta avunpyyntöä varten. Epäileväinen Sarah valehtelee, että hänen miehensä nukkuu eikä hän halua tulla häirityksi, mutta nainen kertoo tietävänsä, että mies on kuollut. Kun vieras jatkaa sinnikkäästi sisään tulemista, Sarah, joka on ammattivalokuvaaja, yrittää ottaa hänestä kuvan ikkunan läpi ja soittaa poliisille. Kun he saapuvat paikalle, nainen on jo kadonnut. Poliisi vakuuttaa Sarahille, että hänellä ei ole hätää, mutta järjestää partioauton käymään koko yön ajan. kehittäessään valokuviaan Sarah tunnistaa naisen Sarahin aiemmin ottaman valokuvan taustalta, mikä viittaa siihen, että nainen on vainonnut Sarahia viime päivinä. Sarah soittaa työnantajalleen ja pyytää, että kuvat parannettaisiin. kun Sarah menee nukkumaan, nainen hiipii hänen kotiinsa ja saapuu makuuhuoneeseen, jolloin Sarah herää sakset puhkaisevat hänen napansa. Sarah taistelee vierailijaa vastaan ja lukitsee itsensä kylpyhuoneeseen, jonne nainen yrittää päästä sisään. Nainen tekee selväksi, että hänen tarkoituksenaan on ottaa Sarahin syntymätön lapsi itselleen. Sarahin työnantaja saapuu paikalle ja myöhemmin hänen äitinsä, jotka molemmat eivät ole tietoisia Sarahin ahdingosta. Sarah luulee häntä hyökkääjäksi ja tappaa vahingossa äitinsä. Myöhemmin salaperäinen nainen puukottaa hänen työnantajansa kuoliaaksi. Hieman myöhemmin kaksi poliisia saapuu tarkistamaan Sarahia, ja kun he huomaavat, mitä on tekeillä, he yrittävät pidättää Sarahin hyökkääjän, mutta salaperäinen nainen murhaa heidätkin.Sarahin ja naisen välille syntyy lopullinen yhteenotto, jossa molemmat haavoittavat toisiaan erilaisilla kodinkoneilla. Sarah onnistuu saamaan yliotteen hyökkääjästään ja polttaa puolet naisen kasvoista pois aerosolipullolla ja sytytetyllä savukkeella, jota nainen polttaa. Pahoin palanut nainen pakenee, ja kun Sarah saa hänet kiinni olohuoneessa, hän paljastaa henkilöllisyytensä: hän oli Sarahin auto-onnettomuuden toinen kuljettaja, ja koska hän oli tuolloin raskaana, hän oli saanut keskenmenon ja menettänyt lapsensa. (Näin ollen kohdussa oleva vauva elokuvan alussa ja äidin ääni elokuvan alussa ei ollutkaan Sarahin, vaan naisen.) Kaksikko keskeytyy yhden poliisin herätessä henkiin; nainen oli ampunut häntä lähietäisyydeltä mellakka-aseellaan, mutta hän selvisi hyökkäyksestä hengissä ja sai sen sijaan aivovamman. Nykyisessä mielentilassaan hän sekoittaa Sarahin tämän hyökkääjään ja hakkaa tätä raa'asti nuijallaan. Nainen tulee Sarahin avuksi ja tappaa poliisin, mutta on liian myöhäistä; Sarah on alkanut synnyttää ja vauva on jumissa. Epätoivoisesti pelastaakseen lapsen nainen ryhtyy suorittamaan Sarahille improvisoitua keisarinleikkausta saksillaan.Loppukohtauksessa Sarah makaa kuolleena portailla veressä, kun murhanhimoinen häiriintynyt nainen, joka on onnistunut synnytyksessä, istuu keinutuolissa ja lohduttaa vastasyntynyttä lasta.FINE</w:t>
      </w:r>
    </w:p>
    <w:p>
      <w:r>
        <w:rPr>
          <w:b/>
        </w:rPr>
        <w:t xml:space="preserve">Tulos</w:t>
      </w:r>
    </w:p>
    <w:p>
      <w:r>
        <w:t xml:space="preserve">Elääkö Sarah?</w:t>
      </w:r>
    </w:p>
    <w:p>
      <w:r>
        <w:rPr>
          <w:b/>
        </w:rPr>
        <w:t xml:space="preserve">Esimerkki 2.3404</w:t>
      </w:r>
    </w:p>
    <w:p>
      <w:r>
        <w:t xml:space="preserve">Ranskan presidentiksi valitaan äärioikeistolainen ehdokas, mikä aiheuttaa mellakoita Pariisissa. Alex (Aurélien Wiik), Tom (David Saracino), Farid (Chems Dahmani), raskaana oleva Yasmine (Karina Testa) ja hänen veljensä Sami (Adel Bencherif) toivovat pääsevänsä pakoon Pariisista, mutta tarvitsevat käteistä, joten he käyttävät kaaosta hyväkseen ja tekevät ryöstön. Sami ammutaan ja ryhmä hajaantuu: Alex ja Yasmine vievät Samin sairaalaan, ja Tom ja Farid vievät rahat perheomisteiseen majataloon lähellä rajaa. Majatalon isännät Gilberte (Estelle Lefébure) ja Klaudia (Amélie Daure) väittävät, että heidän huoneensa ovat vapaita, ja viettelevät kaksi miestä.Sairaalassa ensiapu ilmoittaa Samin loukkaantumisesta poliisille. Sami vaatii Yasminen pakenemaan ennen kuin poliisi saa hänet kiinni. Hänen viimeinen toiveensa on, ettei Yasmine tekisi aborttia. Alex ja Yasmine pakenevat ja soittavat ystävilleen saadakseen ohjeet majataloon. Tom ja Farid antavat heille suunnan, mutta pian sen jälkeen Gilberte, Klaudia ja Goetz (Samuel Le Bihan) hyökkäävät raa'asti heidän kimppuunsa. Kun Tom ja Farid yrittävät paeta, Goetz ajaa heidän autonsa jyrkänteeltä alas. Loukkaantuneet miehet vaeltavat kaivoskuiluun, jossa Tom otetaan nopeasti kiinni. Farid joutuu selviytymään kaivoksessa perheen hylkäämien lasten kanssa. Alex ja Yasmine saapuvat vaarasta tietämättöminä majataloon ja joutuvat perheen vangiksi. Alex ja Yasmine kahlitaan mutaisella lattialla olevaan sikolättiin. Alex katkaisee Yasminen kahleet ja päästää hänet pakoon. Kun vangitsijat huomaavat Yasminen paon, perheen patriarkka von Geisler (Jean-Pierre Jorris) katkaisee Alexin akillesjänteet. Samaan aikaan Farid löytää kaivoksesta uhrien varastotilan. Perhe huomaa, että kaivoksessa on jotain vialla, ja Hans (JoÃ "l Lefranã§ois) jahtaa Faridia kattilaan, jossa Farid keitetään elävältä. Yasmine pakenee majatalosta, mutta Goetz ottaa hänet nopeasti takaisin kyytiin. Takaisin sikalassa von Geisler täyttää henkilökohtaisesti Alexin viimeisen toiveen, joka on nopea lopetus. Aluksi von Geisler toivoo, että Karl (Patrick Ligardes) "nai" Yasminen jatkaakseen suvun perimää, mutta kun von Geisler saa tietää, että Yasmine on jo raskaana, hän uskoo tytön nöyrälle Evalle (Maud Forget), joka kertoo Yasminen tulleensa perheeseen hyvin samankaltaisella tavalla ja olevansa tottelevainen, koska perhe lupasi, että hänen vanhempansa palaisivat jonain päivänä hakemaan häntä. Eva kertoo Yasminen myös hylätyistä lapsista, joita hän ja Hans hoitavat kaivoksessa. lopulta Eva johdattaa Yasminen alas päivälliselle, jossa perhe odottaa häntä. Von Geisler paljastuu entiseksi (ja edelleen harjoittavaksi) natsiksi. Von Geisler kohottaa maljan uudelle verelle, ja Yasmine nappaa nopeasti suuren veitsen ja ottaa von Geislerin panttivangiksi. Hans nappaa haulikon ja ampuu von Geislerin sekasorron aikana; Karl puolestaan ampuu Hansin kuoliaaksi. Yasmine pakenee, ja Karl ja Goetz jahtaavat häntä kaivokseen. Yasmine pääsee lopulta erääseen ruumiin varastohuoneeseen, jossa hän taistelee Goetzin kanssa. Verisen kamppailun jälkeen hän lyö miestä toistuvasti kirveellä ennen kuin puukottaa hänet pyörivään pöytäsahaan. Karl saa Yasminen kiinni, kun tämä yrittää palata pinnalle, mutta Eva tulee apuun ja ampuu Karlin pään irti. Yasmine etsii auton avaimia, mutta Gilberte ja Klaudia väijyvät häntä. Ammuskelun aikana Yasmine osuu kaasusäiliöön, joka räjäyttää huoneen. Gilberte selviää räjähdyksestä ja yrittää tappaa Yasminen, mutta Gilberte repii hänen kurkkunsa auki. Kun kaikki muut ovat kuolleet, Yasmine yrittää suostutella Evan lähtemään mukaansa, mutta Eva jää huolehtimaan kaivoksen lapsista. Matkalla Yasmine törmää poliisin saartoon, jossa hän antautuu viranomaisille.</w:t>
      </w:r>
    </w:p>
    <w:p>
      <w:r>
        <w:rPr>
          <w:b/>
        </w:rPr>
        <w:t xml:space="preserve">Tulos</w:t>
      </w:r>
    </w:p>
    <w:p>
      <w:r>
        <w:t xml:space="preserve">Kuka hakee Yasminen takaisin?</w:t>
      </w:r>
    </w:p>
    <w:p>
      <w:r>
        <w:rPr>
          <w:b/>
        </w:rPr>
        <w:t xml:space="preserve">Esimerkki 2.3405</w:t>
      </w:r>
    </w:p>
    <w:p>
      <w:r>
        <w:t xml:space="preserve">Joan Collins ja Gregory Peck kohtauksessa elokuvasta.Jim Douglas (Gregory Peck) on karjatilallinen, joka jahtaa neljää lainsuojatonta sen jälkeen, kun hänen vaimonsa on murhattu kuusi kuukautta aiemmin. Hän ratsastaa Rio Arribaan, jossa neljä miestä, Alfonso Parral (Lee Van Cleef), Bill Zachary (Stephen Boyd), Ed Taylor (Albert Salmi) ja Lujan (Henry Silva), ovat vankilassa odottamassa teloitusta. Seriffi Eloy Sanchez (Herbert Rudley) päästää Douglasin tapaamaan miehiä.Kaupungissa Douglas tapaa Josefa Velarden (Joan Collins), jonka hän tapasi viisi vuotta aiemmin New Orleansissa. Hän on hoitanut edesmenneen isänsä tilaa. Douglas paljastaa, että hänellä on tytär (Maria Garcia Fletcher). Muita kaupunkilaisia ovat Gus Steimmetz, hänen tyttärensä Emma (Kathleen Gallant) ja tämän sulhanen (Barry Coe). teloittaja Simms saapuu paikalle, ja sen lisäksi, että hän juo Douglasin kanssa lyhyen drinkin, hän ei näytä olevan juurikaan kiinnostunut seurustelusta tai tehtävänsä ennakkosuunnittelusta. Simms odottaa, kunnes kaupunki on kirkossa, ja sitten, kun hän teeskentelee arvioivansa hirtettäviä miehiä, hän puukottaa seriffiä selkään. Sheriffi ampuu ja tappaa Simmsin, mutta vangit jättävät sheriffin tajuttomaksi, pakenevat ja ottavat Emman panttivangiksi. Haavoittunut sheriffi tulee kirkkoon ja kertoo, että vangit ovat paenneet. Joukko ratsastaa välittömästi paikalle, mutta Douglas odottaa aamuun asti. Joukko pysähtyy solassa, kun yksi neljästä karkurista jää suojaamaan solaa. Douglas saa heidät kiinni ja ottaa kiinni Parralin, joka anelee henkensä puolesta. Douglas tappaa hänet, sitoo sitten toisen lainsuojattoman, Taylorin, jaloista ja ripustaa hänet ylösalaisin puuhun. Kaksi jäljellä olevaa karkulaista saapuvat John Butlerin (Gene Evans) taloon, joka on kaivosmies ja Douglasin naapuri. Zachary tappaa Butlerin, minkä jälkeen Lujan varastaa Butlerin säkillisen kolikoita. He näkevät ratsastajien lähestyvän ja pakenevat jättäen Emman taakseen. Ne osoittautuvat Josefaksi ja Douglasiksi, jotka tulevat eri suunnista. Myös etsintäpartio saapuu paikalle ja löytää Zacharyn raiskaaman Emman talosta. Douglas palaa tilalleen hakemaan uusia hevosia, mutta huomaa, että karkurit ovat vieneet hänen viimeiset hevosensa. Hän jättää Josefan tyttärensä kanssa. Meksikon rajalla Douglas menee baariin, löytää Zacharyn ja tappaa hänet tulitaistelussa. Sen jälkeen hän menee neljännen miehen, Lujanin, kotiin. Kun Lujanille näytetään valokuva Douglasin murhatusta vaimosta, hän vakuuttaa, ettei ole koskaan ennen nähnyt tätä naista. Hän muistelee, että hän ja hänen seuralaisensa ratsastivat tilan ohi. Douglas osoittaa Lujanin säkkiä ja toteaa, että hänen vaimonsa tappaneet miehet varastivat sen, jossa olivat perheen säästöt. Lujan selittää ottaneensa säkin Butlerin kuolleesta kädestä, jolloin Douglas tajuaa, että Butler oli se, joka tappoi hänen vaimonsa. tietäen nyt, että neljällä miehellä, joita hän ajoi takaa, ei ollut mitään tekemistä hänen vaimonsa kuoleman kanssa, Douglas tajuaa, ettei hän ole yhtään sen parempi kuin hekään, sillä hän on kylmäverisesti tappanut. Hän palaa kaupunkiin ja menee kirkkoon anomaan anteeksiantoa. Pappi (Andrew Duggan) sanoo, että Douglas teki sen, mitä hänestä tuntui oikealta, ja hänen pitäisi turvautua siihen, että he olivat joka tapauksessa lainsuojattomia. Josefa saapuu paikalle Douglasin tyttären kanssa, ja he poistuvat kirkosta yhdessä.</w:t>
      </w:r>
    </w:p>
    <w:p>
      <w:r>
        <w:rPr>
          <w:b/>
        </w:rPr>
        <w:t xml:space="preserve">Tulos</w:t>
      </w:r>
    </w:p>
    <w:p>
      <w:r>
        <w:t xml:space="preserve">Kuka paljastaa, että hänellä on tytär?</w:t>
      </w:r>
    </w:p>
    <w:p>
      <w:r>
        <w:rPr>
          <w:b/>
        </w:rPr>
        <w:t xml:space="preserve">Esimerkki 2.3406</w:t>
      </w:r>
    </w:p>
    <w:p>
      <w:r>
        <w:t xml:space="preserve">22. vuosisadan puolivälissä ihmiskunta on saavuttanut teknologisessa kehityksessä pisteen, joka mahdollistaa siirtokuntien asuttamisen maailmankaikkeuden kaukaisimmille alueille. Keinoälyllisillä "termostellaarisilla laukaisulaitteilla" varustettu tiedustelualus "Dark Star" miehistöineen on ollut 20 vuotta yksin avaruudessa tuhoamassa "epävakaita planeettoja", jotka saattaisivat uhata muiden planeettojen tulevaa kolonisaatiota.Aluksen miehistöön kuuluvat luutnantti Doolittle (ruorimies ja aluksi varapäällikkö), kersantti Pinback (pommimies), kersantti Boiler (navigaattori) ja Talby (maalitauluasiantuntija). "Dark Starin" komentaja Powell kuoli hyperajon aikana takaistuimensa paneelin takana olleen sähköisen oikosulun seurauksena, mutta hän on edelleen aluksella kryogeenisessa tilassa. Miehistön jäsenet tekevät työtään äärimmäisen tylsistyneinä, sillä tehtäviensä tylsyys 20 vuoden aikana on ajanut heidät "nurkan taakse". "Dark Star" -aluksella on jatkuva rappeutuminen ja toistuvat järjestelmäviat (esimerkiksi säteilyvuoto, jota ei voi korjata, heidän lastinsa älykkäät puhuvat pommit laskeutuvat pommilokerosta ilman käskyä, räjähdys tuhoaa heidän nukkumahuoneensa, ruoanvalmistustietokone tarjoilee toistuvasti kananmakuisia nestemäisiä aterioita ja varastotila "tuhoutuu itsestään" ja tuhoaa aluksen koko vessapaperivaraston), ja seurana on vain laivatietokoneen pehmeä naisääni. He ovat luoneet itselleen häiriötekijöitä: Doolittle, entinen surffaaja Kalifornian Malibusta, on rakentanut soittopullon urut; Talby viettää aikaansa aluksen näköalahuoneessa katsellen tyytyväisenä maailmankaikkeuden menoa; Boiler leikkaa pakkomielteisesti viiksiään, nauttii sikarinpolttamisesta ja ampuu käytävällä maaleja aluksen hätälaserkiväärillä; Pinback taas tekee piloja miehistön jäsenille, pitää videopäiväkirjaa ja on ottanut aluksen maskotiksi ilkikurisen "rantapallon" näköisen avaruusolion, joka ei suostu pysymään varastohuoneessa, mikä pakottaa Pinbackin jahtaamaan sitä ympäri alusta. Pinback ei ehkä olekaan "kersantti Pinback"; videopäiväkirjassaan hän ilmoittaa olevansa nestemäisen polttoaineen erikoislääkäri Bill Froug, joka vahingossa otti "oikean" kersantti Pinbackin paikan tehtävässä. On kuitenkin epäselvää, onko tämä vainoharhainen harhakuvitelma, jonka kersantti Pinback on luonut, koska hän on työskennellyt pitkään syvässä avaruudessa.Matkalla seuraavaan kohteeseensa (Veil Nebula[2]) "Dark Star" saa myrskyn aikana osuman sähkömagneettisen energian salamasta, mikä aiheuttaa jälleen yhden toimintahäiriön aluksella, ja "Thermostellar Bomb #20" saa käskyn laukaista sen. Aluksen tietokone saa pommin #20 vakuuttuneeksi siitä, että käsky oli virheellinen, ja saa pommin purkamaan itsensä ja palaamaan pommitilaan. Talby huomaa toimintahäiriön ja päättää tutkia vian (miehistötovereidensa täydellisen epäkiinnostuksen vastaisesti) ja löytää hätäluukusta vaurioituneen viestintälaserin, kun miehistö on aloittamassa seuraavaa pommitusajoa. Kun he yrittävät korjata sitä, laserissa tapahtuu toimintahäiriö, joka sokeuttaa Talbyn ja vie hänet tajuttomaksi, ja laukaisee tahattomasti vakavamman ongelman, joka aiheuttaa laajoja vaurioita aluksen päätietokoneeseen ja vahingoittaa pommin laukaisumekanismia pommissa nro 20. Aluksen tietokoneen vaurioitumisen vuoksi miehistön jäsenet huomaavat, etteivät he voi aktivoida laukaisumekanismia, ja yrittävät keskeyttää pudotuksen. Kaiken kukkuraksi pommi #20 kieltäytyy kahden aikaisemman vahingossa tapahtuneen laukaisun jälkeen räjähtämästä, kuten se on ohjelmoitu, ja se ei suostu purkamaan tai keskeyttämään lähtölaskentaa. Pinbackin ja Boilerin yrittäessä puhua pommille, ettei se räjähtäisi aluksen alla, Doolittle herättää komentaja Powellin henkiin, joka neuvoo häntä puhumaan pommille ja opettamaan pommille fenomenologian alkeet. Pukeuduttuaan avaruuspukuun ja poistuttuaan aluksesta lähestyäkseen pommia suoraan Doolittle käy filosofista keskustelua pommin nro 20 kanssa, kunnes se päättää keskeyttää lähtölaskennan ja vetäytyä pommitilaan pohdiskelemaan lisää. Katastrofi näyttää olevan vältetty, mutta yrittäessään palata alukseen Doolittle heittää Talbyn vahingossa ulos ilmalukosta. Kun Doolittle yrittää pelastaa nyt tajuissaan olevan Talbyn, joka leijuu pois "Dark Starista", Pinback puhuttelee pommia sisäpuhelimessa yrittäen jälleen purkaa sen. Valitettavasti Doolittle on erehdyksessä opettanut pommille kartesiolaisen epäilyn, ja sen seurauksena pommi #20 päättää, että se voi luottaa vain itseensä eikä ulkoisiin syötteisiin. Vakuuttuneena siitä, että vain se on olemassa ja että sen ainoa tarkoitus elämässä on räjähtää, pommi #20 sanoo: "Tulkoon valo", ja räjähtää välittömästi. Pinback ja Boiler kuolevat välittömästi. Komentaja Powell lentää avaruuteen jäähän koteloituneena, ja Talby ja Doolittle räjähtävät vastakkaisille lentoradoille ajautuen poispäin toisistaan. Talby ajautuu Phoenixin asteroideihin (hehkuva asteroidiryhmä, joka on kiehtonut häntä jo pitkään), ja hänen kohtalonaan on kiertää maailmankaikkeutta ikuisesti. Kun Doolittle menettää yhteyden Talbyyn, hän näkee tämän putoavan kohti epävakaata planeettaa. Tajutessaan, että hän palaa ilmakehässä, hän ajautuu "Pimeän tähden" roskiin, löytää sopivasti surffilaudan muotoisen roskakimpaleen ja "surffaa" alas planeetan ilmakehään kuollakseen putoavana tähtenä.</w:t>
      </w:r>
    </w:p>
    <w:p>
      <w:r>
        <w:rPr>
          <w:b/>
        </w:rPr>
        <w:t xml:space="preserve">Tulos</w:t>
      </w:r>
    </w:p>
    <w:p>
      <w:r>
        <w:t xml:space="preserve">Kuka on kryogeenisessä suspensiossa?</w:t>
      </w:r>
    </w:p>
    <w:p>
      <w:r>
        <w:rPr>
          <w:b/>
        </w:rPr>
        <w:t xml:space="preserve">Esimerkki 2.3407</w:t>
      </w:r>
    </w:p>
    <w:p>
      <w:r>
        <w:t xml:space="preserve">Vuonna 1941 kahdeksanvuotias Hannibal Lecter asuu Lecterin linnassa Liettuassa. Hitlerin hyökkäys Neuvostoliittoon muuttaa Baltian alueen osaksi toisen maailmansodan verisintä rintamalinjaa. Lecter, hänen nuorempi sisarensa Mischa ja heidän vanhempansa matkustavat perheen metsästysmajalle metsään paetakseen eteneviä saksalaisjoukkoja. Kolmen vuoden kuluttua natsit ajetaan lopulta pois maista, jotka pian joutuvat Neuvostoliiton miehittämiksi. Perääntymisensä aikana he kuitenkin tuhoavat neuvostoliittolaisen panssarivaunun, joka oli pysähtynyt Lecterin perheen mökille etsimään vettä. Räjähdys tappaa kaikki muut paitsi Lecterin ja Mischan. He selviytyvät mökillä, kunnes viisi entistä liettualaista miliisimiestä, joita johtaa Vladis Grutas -niminen natsiyhteistyökumppani, ryntäävät mökille ja ryöstävät sen. Miehet eivät löydä muuta ruokaa Itämeren katkeran kylmässä talvessa, ja he katsovat uhkaavasti Lecteriä ja Mischaa. 1949 Lecterin linna on muutettu neuvostoliittolaiseksi orpokodiksi, ja siellä asuu ironisesti internoitu orpo Hannibal Lecter. Käsiteltyään väkivaltaisesti kiusaajan kanssa Lecter pakenee Linnan orpokodista Pariisiin asumaan leskeksi jääneen tätinsä, Lady Murasakin luokse. Ranskassa ollessaan Lecter kukoistaa opiskelijana. Ensimmäisen murhansa hän tekee teini-ikäisenä, kun hän tappaa paikallisen teurastajan, joka loukkasi hänen tätiään. Häntä epäilee murhasta komisario Popil, ranskalainen etsivä, joka myös menetti perheensä sodassa. Osittain tätinsä väliintulon ansiosta Lecter pääsee vastuusta rikoksesta. lopulta Lecteristä tulee nuorin henkilö, joka on koskaan hyväksytty lääketieteelliseen tiedekuntaan Ranskassa. Hän työskentelee Pariisissa, jossa hän saa työtä ruumiiden preparoinnissa. Eräänä päivänä Lecter näkee, kuinka tuomittu sotarikollinen saa natriumtiopentaalipistoksen, jonka avulla hän pystyy muistamaan yksityiskohtia sotarikoksistaan. Yrittäessään palauttaa mieleensä sisarensa kuolemasta vastuussa olevien nimet Lecter pistää itselleen liuosta. Hänen myöhempi takaumansa paljastaa katsojille, että Mischan tappaneet miehet olivat myös kannibalisoineet hänet. Lecter palaa Liettuaan etsimään sisarensa jäänteitä. Hän kaivaa esiin sen mökin rauniot, jossa hänen perheensä kuoli, ja löydettyään Mischan jäännökset hän antaa tälle asianmukaiset hautajaiset. Hän kaivaa esiin myös sisarensa tappaneiden karkureiden koiramerkit. Yksi heistä, Dortlich, yrittää tappaa hänet, mutta Lecter tekee hänet toimintakyvyttömäksi. Kun Lecter on haudannut Mischan jäännökset, hän pakottaa Dortlichin paljastamaan lopun jenginsä jäsenten olinpaikan ja mestaa Dortlichin hevosen vetämällä hihnapyörällä. Dortlichin veri roiskuu Lecterin kasvoille, ja tämä nuolee sen pois. lecter vierailee sitten Kolnasin ravintolassa Fontainbleaussa. Hän löytää tämän nuoren tyttären ja huomaa Mischan rannekorun tyttäressä. Hän antaa tytölle Kolnasin koiramerkin. Dortlichin murha saa muun ryhmän hälytystilaan, ja koska se muistuttaa ensimmäistä murhaa, Popil epäilee Lecteriä uudelleen. Grutas, joka on nyt seksikauppias, lähettää ryhmän toisen jäsenen, Zigmas Milkon, tappamaan hänet. Lecter tappaa Milkon sen sijaan hukuttamalla hänet formaldehydiin laboratoriossaan. Sen jälkeen Popil yrittää saada hänet luopumaan jengin metsästyksestä. Yhteenoton aikana Lady Murasakin kanssa hän rukoilee Lecteriä olemaan kostamatta ja väittää, että hän on tehnyt lupauksen Mischalle. Hän hyökkää Grutasin kimppuun tämän kotona, mutta Grutasin henkivartijat pelastavat hänet. grutas kidnappaa Lady Murasakin ja soittaa Lecterille käyttäen häntä syöttinä. Lecter tunnistaa Kolnasin ravintolansa lintujen äänet taustalla. Lecter menee sinne ja pelaa Kolnasin tunteilla uhkaamalla tämän lapsia. Kolnas kertoo Grutasin veneen sijainnin, mutta Lecter tappaa hänet, kun Kolnas menee Lecterin aseen perään. Lecter menee asuntoveneelle. Viimeisessä yhteenotossa Grutas väittää, että myös Lecter oli syönyt sisarensa sotilaiden hänelle syöttämään liemeen ja että hän tappoi heidät pitääkseen tämän tosiasian salassa. Raivostuneena Lecter suolistaa hänet kaiverruttamalla sisarensa nimikirjaimet hänen ruumiiseensa. Lady Murasaki, joka on vihdoin järkyttynyt hänen käytöksestään, pakenee häntä, vaikka hän kertoo rakastavansa häntä. Talovene tuhoutuu, mutta kuolleeksi oletettu Lecter nousee metsästä. Lecter jahtaa ryhmän viimeistä jäsentä, Grentziä, Kanadassa.</w:t>
      </w:r>
    </w:p>
    <w:p>
      <w:r>
        <w:rPr>
          <w:b/>
        </w:rPr>
        <w:t xml:space="preserve">Tulos</w:t>
      </w:r>
    </w:p>
    <w:p>
      <w:r>
        <w:t xml:space="preserve">Missä Hannibal Lecter asuu?</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docId:968C45897D84C86DDAE3F4C5C27B2DF1</keywords>
  <dc:description>generated by python-docx</dc:description>
  <lastModifiedBy/>
  <revision>1</revision>
  <dcterms:created xsi:type="dcterms:W3CDTF">2013-12-23T23:15:00.0000000Z</dcterms:created>
  <dcterms:modified xsi:type="dcterms:W3CDTF">2013-12-23T23:15:00.0000000Z</dcterms:modified>
  <category/>
</coreProperties>
</file>