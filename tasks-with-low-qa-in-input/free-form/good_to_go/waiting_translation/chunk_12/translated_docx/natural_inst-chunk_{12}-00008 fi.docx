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2.2441</w:t>
      </w:r>
    </w:p>
    <w:p>
      <w:r>
        <w:t xml:space="preserve">Fort Polkissa, Louisianassa, syyskuussa 1971 sotamies Bozz (Colin Farrell) liittyy jalkaväkikomppaniaan oltuaan korjaushuollossa, ja hänelle on varattu kahdeksan viikon koulutus, joka päättyy loppukokeeseen Tigerlandissa, Yhdysvaltain harjoitusalueella, joka on viimeinen pysähdyspaikka ennen Vietnamia. Bozz ei halua lähteä sotaan ja käyttäytyy sen mukaisesti. Vaikka hänen viikonloppuvapaansa on peruttu, hän lähtee silti kaupunkiin ja päätyy hotellihuoneeseen kahden tytön ja sotilastoverinsa Paxtonin (Matthew Davis) kanssa. Bozz ja Paxton ystävystyvät erilaisista näkemyksistään huolimatta; Paxton on värväytynyt palvelukseen ja haluaa lähteä Vietnamiin kokemuksen vuoksi.Tukikohdassa Bozz osoittaa, että hän pystyy olemaan hyvä sotilas, kun hän haluaa, mutta hän saa edelleen kurinpitorangaistuksia sekä sotilastovereidensa, erityisesti erään Wilsonin (Shea Whigham), suuttumusta. Ylempiarvoinen henkilökunta on väkivaltaista, erityisesti kersantti Thomas (James MacDonald), joka eräänä yönä lyö nuoren sotamiehen Cantwellin (Tom Guiry) kappaleiksi. Kun Bozz saa tietää, että Cantwell on naimisissa ja neljän lapsen isä, hän auttaa Cantwellia pääsemään pois asepalveluksesta. Pian tämän jälkeen joukkueenjohtajaksi nimitetty sotamies Miter (Clifton Collins Jr.) joutuu hermoromahduksen partaalle, kun upseerit haukkuvat häntä siitä, ettei hän onnistu hallitsemaan ryhmäänsä. Vaikka Bozz jatkaa käskyjen noudattamatta jättämistä, kersantti Landers (Afemo Omilami) on päättänyt tehdä hänestä sotilaan ja tekee hänestä uuden joukkueenjohtajan. Kun Miter murtuu ja haluaa lähteä tukikohdasta, Bozz auttaa häntä pääsemään pois armeijasta mielenterveydellisistä syistä. Pian Bozzilla on maine sotilaiden kotiuttamisena, eivätkä hänen esimiehensä pidä siitä yhtään. Tigerlandia edeltävänä viikonloppuna sotamies Wilson aloittaa tappelun Bozzin kanssa; kun Bozz voittaa tappelun, heidän vihamielisyytensä kärjistyy. Pian ampumaharjoituksissa Wilson melkein ampuu Bozzin, minkä estää vain aseiden toimintahäiriö, ja kapteeni Saunders (Nick Searcy) poistaa Wilsonin joukkueesta.Tigerland. Kersantti Cotan (Cole Hauser) valvonnassa, joka kertoo omista kokemuksistaan Vietnamista, miehet etenevät metsään. Paxton jää uupuneena jälkeen. Kun he kohtaavat toisen joukkueen sotasimulaatiossa, Wilson osoittautuu toisen joukkueen johtajaksi. Hän menettää malttinsa Bozzille ja Paxtonille, ja hänen joukkueensa häviää harjoituksen. Yöllä Bozz on lähdössä pakoon, kun sotamies Johnson (Russell Richardson) suostuttelee hänet jäämään. Seuraavana aamuna he ottavat jälleen kerran Wilsonin joukkueen harjoitukseen. Bozzin johtaessa keskuudessaan puroa pitkin Wilson järjestää väijytyksen ja lataa aseeseensa eläviä ammuksia. Kun Bozz tulee näkyviin, hän ampuu; hän ampuu ohi, ja Cota riisuu hänet aseista, mutta Bozz käyttää hämmennyksen hetken hyväkseen ja ampuu paukkupatruunalla Paxtonin päähän, jotta tämä ei pääse Vietnamiin. loppukohtauksessa Paxton kiittää Bozzia ja hyvästelee, kun joukkue lähtee bussilla. Paxton sanoo kirjoittavansa kirjan Bozzista, mutta Bozzilla on Paxtonin muistikirja ja hän alkaa repiä sitä, kun bussi ajaa pois. Paxton kertoo kertovansa, ettei hän enää koskaan nähnyt Bozzia eikä voi olla varma, mitä hänelle tapahtui.</w:t>
      </w:r>
    </w:p>
    <w:p>
      <w:r>
        <w:rPr>
          <w:b/>
        </w:rPr>
        <w:t xml:space="preserve">Tulos</w:t>
      </w:r>
    </w:p>
    <w:p>
      <w:r>
        <w:t xml:space="preserve">Mikä estää Wilsonia ampumasta Bozzia?</w:t>
      </w:r>
    </w:p>
    <w:p>
      <w:r>
        <w:rPr>
          <w:b/>
        </w:rPr>
        <w:t xml:space="preserve">Esimerkki 2.2442</w:t>
      </w:r>
    </w:p>
    <w:p>
      <w:r>
        <w:t xml:space="preserve">Aamulla Pariisissa Driss ajaa Philippen Maseratia kovaa vauhtia. Poliisi jahtaa heitä kaduilla, ja lopulta he jäävät kiinni. Driss väittää, että neliraajahalvaantunut Philippe on vietävä kiireesti ensiapuun; Philippe teeskentelee saavansa kohtauksen, ja huijatut poliisit saattavat heidät sairaalaan. kahden miehen välisen ystävyyden tarina kerrotaan sitten takaumana: Philippe, varakas neliraajahalvaantunut, joka omistaa ylellisen hÃ´tel particulier -hotellin, ja hänen avustajansa Magalie haastattelevat ehdokkaita hänen omaishoitajakseen. Ehdokkaana olevalla Drissillä ei ole mitään tavoitteita tulla palkatuksi. Hän haluaa vain saada allekirjoituksen, joka osoittaa, että hänet on haastateltu ja hylätty, jotta hän saisi jatkossakin sosiaaliavustuksia. Häntä pyydetään palaamaan seuraavana aamuna hakemaan allekirjoitettu kirje.Seuraavana päivänä Driss palaa ja saa tietää, että hän on koeajalla hoitajan virassa. Vaikka Driss ei ole kiinnostunut työstä ja hänellä ei ole ammattikokemusta, hän hoitaa Philippeä hyvin, vaikka hänen toimintatapansa ovatkin epäsovinnaisia. Driss oppii Philippen vamman laajuuden ja seuraa Philippeä hänen elämänsä jokaisessa hetkessä ja auttaa häntä kaikin tarvittavin tavoin. Philippen ystävä paljastaa Drissin rikosrekisterin, johon kuuluu kuusi kuukautta vankilassa ryöstöstä. Philippe toteaa, ettei hän välitä Drissin menneisyydestä, koska hän on ainoa, joka ei kohtele Drissiä säälien. Hän sanoo, ettei anna Drissille potkuja, kunhan tämä tekee työnsä kunnolla.Philippe paljastaa Drissille, että hän vammautui varjoliito-onnettomuuden seurauksena ja että hänen vaimonsa kuoli synnyttämättä lapsia. Vähitellen Driss saa Philippen laittamaan yksityiselämäänsä järjestystä, ja hän on muun muassa tiukempi adoptiotyttärensä Elisan kanssa. Driss tutustuu moderniin taiteeseen, oopperaan ja jopa maalaamiseen. Philippen syntymäpäivänä hänen olohuoneessaan järjestetään yksityinen klassisen musiikin konsertti. Driss kokee konsertin liian tylsäksi ja soittaa Earth, Wind &amp;amp; Firen "Boogie Wonderland" -kappaleen, jolloin Philippen syntymäpäivä ei ole yhtä tylsä.Driss saa selville, että Philippellä on puhtaasti kirjeenvaihtosuhde Dunkerquessa asuvan Eléonore-nimisen naisen kanssa. Driss rohkaisee häntä tapaamaan naisen, mutta Philippe pelkää naisen reaktiota, kun tämä huomaa hänen vammansa. Driss saa lopulta Philippen puhumaan Eléonoren kanssa puhelimessa. Philippe suostuu Drissin kanssa lähettämään tytölle kuvan hänestä pyörätuolissa, mutta Philippe epäröi ja pyytää avustajansa Yvonnea lähettämään kuvan hänestä sellaisena kuin hän oli ennen onnettomuuttaan. Eléonoren ja Philippen välille sovitaan treffit. Viime hetkellä Philippe ei uskalla tavata Eléonorea ja lähtee Yvonnen kanssa ennen Eléonoren saapumista. Sitten Philippe soittaa Drissille ja kutsuu tämän mukaansa yksityiskoneellaan varjoliitoviikonloppuun.Adama, Drissin nuorempi serkku, joka on vaikeuksissa jengin kanssa, tulee noutamaan Drissin Philippen kartanosta postinjakelun varjolla. Kuultuaan asian Philippe ymmärtää Drissin tarpeen tukea perhettään ja vapauttaa hänet työstään ehdottaen, ettei hän ehkä halua työntää pyörätuolia koko elämäänsä.Driss palaa urbaaneihin projekteihinsa ystäviensä luokse ja onnistuu auttamaan nuorempaa serkkuaan. Sillä välin Philippe on palkannut hoitajia Drissin tilalle, mutta hän ei ole tyytyväinen kehenkään heistä. Hänen työmoraalinsa on hyvin heikko, ja hän lakkaa huolehtimasta itsestään. Yvonne huolestuu ja ottaa yhteyttä Drissiin, joka saapuu paikalle ja päättää ajaa Philippeä Maseratilla, mikä tuo tarinan takaisin elokuvan ensimmäiseen kohtaukseen, poliisin takaa-ajoon. Kun he ovat päässeet poliisia pakoon, Driss vie Philippen meren rannalle. Ajettuaan partansa ja pukeuduttuaan tyylikkäästi Philippe ja Driss saapuvat Cabourg-ravintolaan, josta on upeat näkymät merelle. Driss poistuu yhtäkkiä pöydästä ja toivottaa Philippeen onnea lounastreffeille. Muutamaa sekuntia myöhemmin paikalle saapuu Eléonore. Tunteitaan liikuttuneena Philippe katsoo ikkunasta ja näkee Drissin ulkona hymyilemässä hänelle. Driss hyvästelee Philippen ja kävelee pois.Elokuva päättyy kuviin, joissa Philippe Pozzo di Borgo ja Abdel Sellou, henkilöt, joihin elokuva perustuu, ovat yhdessä rinteessä, mikä muistuttaa elokuvan aiempaa varjoliitokohtausta. Lopputekstissä todetaan, että miehet ovat edelleen läheisiä ystäviä.</w:t>
      </w:r>
    </w:p>
    <w:p>
      <w:r>
        <w:rPr>
          <w:b/>
        </w:rPr>
        <w:t xml:space="preserve">Tulos</w:t>
      </w:r>
    </w:p>
    <w:p>
      <w:r>
        <w:t xml:space="preserve">Kuka huolestuu ja ottaa yhteyttä Drissiin?</w:t>
      </w:r>
    </w:p>
    <w:p>
      <w:r>
        <w:rPr>
          <w:b/>
        </w:rPr>
        <w:t xml:space="preserve">Esimerkki 2.2443</w:t>
      </w:r>
    </w:p>
    <w:p>
      <w:r>
        <w:t xml:space="preserve">Clelia tulee Roomasta kotikaupunkiinsa Torinoon perustamaan uutta muotisalonkia. Ensimmäisenä iltana hänen hotellihuoneensa naapurissa asuva nainen ottaa yliannostuksen pillereitä. Clelia seurustelee tämän naisen, Rosettan, ja kolmen hänen rikkaan naisystävänsä, Mominan, Nenen ja Mariellan, kanssa. Momina on muita vanhempi ja asuu erillään miehestään. Hänen nykyinen rakastajansa on Cesare, Clelian salongin arkkitehti. Nene on lahjakas keramiikkataiteilija, ja hän asuu sulhasensa, taidemaalari Lorenzon kanssa. Mariella on oikukas nainen, joka on kiinnostunut vain hauskanpidosta. Clelia kiintyy arkkitehdin assistenttiin Carliin, mutta muut naiset halveksivat häntä, koska hän on lähtöisin työväenluokkaisesta taustasta. Momina saa Clelian avulla selville, että Rosetta rakastui Lorenzoon, kun tämä maalasi hänen muotokuvaansa. Momina rohkaisee sitten Rosettaa lähtemään Lorenzon perään, vaikka hänen ja Nenen oli tarkoitus mennä pian naimisiin.</w:t>
      </w:r>
    </w:p>
    <w:p>
      <w:r>
        <w:rPr>
          <w:b/>
        </w:rPr>
        <w:t xml:space="preserve">Tulos</w:t>
      </w:r>
    </w:p>
    <w:p>
      <w:r>
        <w:t xml:space="preserve">Kuka näistä naisista on lahjakas keramiikkataiteilija?</w:t>
      </w:r>
    </w:p>
    <w:p>
      <w:r>
        <w:rPr>
          <w:b/>
        </w:rPr>
        <w:t xml:space="preserve">Esimerkki 2.2444</w:t>
      </w:r>
    </w:p>
    <w:p>
      <w:r>
        <w:t xml:space="preserve">Ihmisrodun ovat vallanneet pienet loisevat avaruusolennot, joita kutsutaan "sieluiksi". Ne matkustavat planeetoille asettautuen planeetan hallitsevan lajin isäntäkehoon ja tukahduttaen samalla isännän tietoisuuden. Ne pääsevät käsiksi isännän muistoihin, ja miehitetyt isännät tunnistaa isännän silmissä olevista hopearenkaista.Pakomatkalla oleva ihminen, Melanie Stryder, vangitaan ja häneen istutetaan sielu nimeltä "Wanderer". Seeker pyytää Wandereria pääsemään käsiksi Melanien muistoihin löytääkseen sulautumattomien ihmisten taskun sijainnin. Melanien tietoisuutta ei kuitenkaan ole täysin eliminoitu, ja se kamppailee saadakseen ruumiinsa takaisin hallintaansa. Melanie ja Wanderer käyvät sisäistä keskustelua ja väittelyä keskenään ja muodostavat ystävyyden: Wanderer kertoo Seekerille, että Melanie oli matkalla veljensä Jamien ja tämän poikaystävän Jared Howen kanssa etsimässä Melanien setää Jebiä aavikolta. Wanderer myöntää, että Melanie on yhä läsnä, joten Seeker päättää siirtyä Melanien kehoon saadakseen itse tiedon. Melanien avulla Wanderer pakenee ja pääsee autiomaahan, jossa hänet löytää Jeb, joka vie hänet vuoren sisään kätkettyihin luoliin, joissa ihmiset (myös Jared ja Jamie) piileskelevät. kaikki muut paitsi Jeb ja Jamie suhtautuvat Wandererin läsnäoloon vihamielisesti. Melanie neuvoo Wandereria olemaan kertomatta kenellekään, että hän on yhä elossa, koska se provosoisi heitä, mutta myöhemmin hän sallii Wandererin kertoa asiasta Jamien kanssa. Vaeltaja alkaa olla vuorovaikutuksessa ihmisten kanssa ja alkaa vähitellen saada heidän luottamuksensa, ja hän muodostaa siteen Ian O'Shean kanssa.Etsijä johtaa etsintäpartiota aavikolle löytääkseen Vaeltajan. He pysäyttävät yhden turvakodin huoltoryhmän, ja sitä seuranneessa takaa-ajossa Aaron ja Brandt tekevät itsemurhan välttääkseen kiinnijäämisen. Takaa-ajon aikana Seeker tappaa vahingossa toisen Soulin, mikä saa hänen esimiehensä perumaan etsinnät.Palatessaan luoliin Jared ja Kyle siirtyvät tappamaan Wandererin, jolloin Jamie paljastaa, että Melanie on tajuissaan. Jeb ja Ian hyväksyvät tämän, mutta Jared ei suostu uskomaan sitä, kunnes hän yrittää selvittää totuuden suutelemalla Wandereria, mikä provosoi Melaniea ottamaan kontrollin takaisin ja lyömään häntä. Kyle yrittää tappaa Wandererin, mutta vaarantaa oman henkensä ja päätyy Wandererin pelastamaksi. Ian uskoo, että Kyle hyökkäsi Wandererin kimppuun, ja kertoo tälle rakastavansa häntä. Wanderer myöntää, että hänen täytyy rakastaa Jaredia, koska hän on Melanien kehossa, mutta hänellä on omia tunteita, ja he suutelevat. Wanderer menee yhteisön lääkintätiloihin ja saa selville, että tohtori on kokeillut tapoja poistaa sieluja ja sallia isännän mielen saada hallintaansa takaisin, mikä on johtanut monien sielujen ja isäntien kuolemaan epäonnistuneiden kokeidensa seurauksena. Eristäydyttyään useiden päivien ajaksi Wanderer saa tietää, että Jamie on vakavasti sairas ja hänen jalassaan on tulehdus. Hän soluttautuu Sielujen hoitolaitokseen varastamaan osan niiden muukalaislääkkeistä ja pelastaa Jamien hengen. Seeker on jatkanut Wandererin etsimistä yksin, mutta Jeb ottaa hänet kiinni ja vangitsee hänet luoliin. Wanderer tarjoutuu näyttämään Docille oikean menetelmän Sielujen poistamiseksi sillä ehdolla, että tämä poistaa hänet Melanien ruumiista ja antaa tämän kuolla. Doc käyttää tekniikkaa poistaakseen Etsijän isännästään, ja sekä isäntä että sielu jäävät henkiin. Wanderer vie Seekerin avaruusolennon Sielun avaruusmatkailupaikkaan, jonne hän lähettää sen niin kauas Maasta, ettei se voi palata moneen sukupolveen. Wanderer panee Docin lupaamaan, että hän antaa Seekerin kuolla, kun hänet on poistettu, eikä kerro kenellekään. Heidän ystävänsä puuttuvat Docin asioihin, joka sitten asettaa Wandererin Petiin, ihmiseen, joka jäi aivokuolleeksi sen jälkeen, kun hänen sisällään oleva Soul poistettiin. Nyt kun Wandererilla on oma keho, hän solmii suhteen Ianin kanssa, kun taas Melanie tapaa Jaredin.Muutamaa kuukautta myöhemmin Wanderer, Melanie, Ian ja Jared jäävät vangiksi, kun he ovat tarvikekeräysmatkalla. He saavat selville, että heidän vangitsijansa ovat ihmisiä, jotka paljastavat, että on olemassa myös useita muita ihmisryhmiä. He saavat myös tietää, että eräs tähän ryhmään kuuluva sielu on Wandererin tavoin asettunut ihmisten vastarinnan puolelle, eivätkä he ehkä ole viimeisiä sieluja, jotka tekevät niin.</w:t>
      </w:r>
    </w:p>
    <w:p>
      <w:r>
        <w:rPr>
          <w:b/>
        </w:rPr>
        <w:t xml:space="preserve">Tulos</w:t>
      </w:r>
    </w:p>
    <w:p>
      <w:r>
        <w:t xml:space="preserve">Kuka tekee Docin lupauksen?</w:t>
      </w:r>
    </w:p>
    <w:p>
      <w:r>
        <w:rPr>
          <w:b/>
        </w:rPr>
        <w:t xml:space="preserve">Esimerkki 2.2445</w:t>
      </w:r>
    </w:p>
    <w:p>
      <w:r>
        <w:t xml:space="preserve">Eräänä lumisena yönä salaperäinen muukalainen, jonka kasvot ovat siteiden peitossa ja jonka silmät on peitetty tummilla suojalaseilla, ottaa huoneen The Lion's Head Inn -hotellissa englantilaisessa Ipingin kylässä Sussexissa. Mies vaatii, että hänet jätetään rauhaan. Myöhemmin majatalon isäntä, herra Hall (Forrester Harvey), saa vaimoltaan (Una O'Connor) tehtäväkseen häätää muukalaisen, kun tämä sotkee huoneensa tutkimustyötä tehdessään ja jää vuokranmaksun jälkeen. Suuttuneena muukalainen heittää herra Hallin alas portaita. Poliisin ja paikallisten kyläläisten kohtaamana hän riisuu siteensä ja suojalasit ja paljastaa olevansa näkymätön. Nauraen maanisesti, hän riisuu vaatteensa, jolloin hän on täysin huomaamaton, ja ajaa piinaajansa karkuun ennen kuin pakenee maaseudulle.Muukalainen on tohtori Jack Griffin (Claude Rains), kemisti, joka on löytänyt näkymättömyyden salaisuuden suorittaessaan kokeita, joissa käytetään monokaani-nimistä hämärää lääkettä. Flora Cranley (Gloria Stuart), Griffinin kihlattu ja Griffinin työnantajan, tohtori Cranleyn (Henry Travers) tytär, on järkyttynyt Griffinin pitkästä poissaolosta. Cranley ja hänen toinen assistenttinsa, tohtori Kemp (William Harrigan), tutkivat Griffinin tyhjän laboratorion ja löytävät kaapista vain yhden lapun. Cranley huolestuu, kun hän lukee sen. Kemikaalien luettelossa on monokaani, jonka Cranley tietää olevan erittäin vaarallinen; sitä sisältänyt injektio teki koiran hulluksi Saksassa. Griffin ei näytä tietävän tästä mitään, sillä hän on oppinut monokaanista englanninkielisistä kirjoista, jotka on painettu ennen tapahtumaa." Illalla, kun Griffin pakenee majatalosta, hän ilmestyy Kempin kotiin. Hän pakottaa Kempin ryhtymään näkyväksi kumppanikseen juonessa, jonka tarkoituksena on hallita maailmaa hirmuhallinnolla, joka alkaa "muutamalla murhalla siellä sun täällä". He ajavat takaisin majataloon hakemaan Kempin muistikirjat näkymättömyysprosessista. Sisään hiipiessään Griffin huomaa, että poliisitutkinta on käynnissä, ja sitä johtaa virkamies, joka uskoo, että kaikki on huijausta. Varmistettuaan kirjansa hän hyökkää virkamiehen kimppuun ja tappaa hänet. kotiin palattuaan Kemp soittaa ensin Cranleylle ja pyytää apua ja sitten poliisille. Flora suostuttelee isänsä päästämään hänet mukaan. Hänen läsnä ollessaan Griffin muuttuu rauhallisemmaksi ja kutsuu häntä "kultaseni". Kun hän tajuaa, että Kemp on pettänyt hänet, hänen ensimmäinen reaktionsa on saada Flora pois vaarasta. Luvattuaan Kempille, että seuraavana iltana kello 10 hän murhaa tämän, Griffin pakenee ja lähtee tappamaan. Hän aiheuttaa junan suistumisen raiteilta, mikä johtaa sadan ihmisen kuolemaan, ja heittää kaksi vapaaehtoista etsivää jyrkänteeltä. Poliisi tarjoaa palkkion sille, joka keksii keinon saada Näkymätön mies kiinni. etsinnöistä vastaava ylikomisario (Dudley Digges) käyttää Kempiä syöttinä, koska hän uskoo Griffinin yrittävän lunastaa lupauksensa, ja keksii erilaisia ovelia ansoja. Kempin vaatimuksesta poliisi naamioi hänet poliisin univormuun ja antaa hänen ajaa autonsa pois kotoa. Griffin kuitenkin piileskelee auton takapenkillä. Hän päihittää Kempin ja sitoo hänet etupenkille. Sitten Griffin lähettää auton alas jyrkkää mäkeä ja jyrkänteen yli, jossa se räjähtää törmäyksessä." Griffin hakee suojaa lumimyrskyltä ladosta. Maanviljelijä kuulee kuorsausta ja näkee heinän, jossa Griffin nukkuu, liikkuvan. Mies ilmoittaa asiasta poliisille. Poliisi piirittää rakennuksen ja sytyttää navetan tuleen. Kun Griffin tulee ulos, ylikomisario näkee hänen jalanjälkensä lumessa ja avaa tulen haavoittaen häntä kuolettavasti. Griffin viedään sairaalaan, jossa hän kuolinvuoteellaan myöntää Floralle, että hän oli peukaloinut jotain, joka oli tarkoitettu jätettäväksi rauhaan. Kuoltuaan hänen ruumiinsa muuttuu vähitellen jälleen näkyväksi.</w:t>
      </w:r>
    </w:p>
    <w:p>
      <w:r>
        <w:rPr>
          <w:b/>
        </w:rPr>
        <w:t xml:space="preserve">Tulos</w:t>
      </w:r>
    </w:p>
    <w:p>
      <w:r>
        <w:t xml:space="preserve">Missä maassa monokaania ruiskutettu koira tuli hulluksi?</w:t>
      </w:r>
    </w:p>
    <w:p>
      <w:r>
        <w:rPr>
          <w:b/>
        </w:rPr>
        <w:t xml:space="preserve">Esimerkki 2.2446</w:t>
      </w:r>
    </w:p>
    <w:p>
      <w:r>
        <w:t xml:space="preserve">Kaupungista kotoisin oleva nuori pariskunta Mike ja Sheryl lähtee retkeilemään Länsi-Virginian maaseudulle. Rakastellessaan metsässä heidät löytää kolme paikallista nuorta miestä, joilla on kiväärit ja purkki itse valmistettua alkoholia, jota he myyvät heille väkisin. He vaikuttavat pahiksilta, mutta kuten tulemme huomaamaan, he eivät ole. He tapaavat metsäpolulla myös keski-ikäisen, melko konservatiivisesti pukeutuneen naisen, jolla on pienet puukärryt, ja joka lähettää heidät Timber Falls -polulle väittäen, että se olisi kaikista palkitsevin. Nainen myös kysyy heiltä, ovatko he naimisissa, mitä he eivät ole (muistakaa tämä myöhempää varten). Seuraava henkilö, jonka he tapaavat, on puistonvartija, joka vakuuttaa heille Timber Falls -polun kauneudesta. Tämä tapahtuu pian sen jälkeen, kun Sheryl pakottaa Miken hankkiutumaan eroon käsiaseestaan. Hän heittää luodit pieneen puroon. he saapuvat kauniille järvelle, jossa he pystyttävät teltan ja rakastelevat yöllä. Joku tarkkailee heitä teltan ulkopuolelta.Seuraavana aamuna Sheryl käy uimassa järvessä ja hänet sieppaa oudon näköinen hahmo. Mike herää ja löytää vedestä vain Sherylin kaulakorun. tavattuaan uudelleen kaksi kolmesta miehestä ja riideltyään heidän kanssaan epäiltyään heitä Sherylin sieppauksesta, Mike jää karhunloukkuun ja sammuu. hän herää maatilalla ja hänestä huolehtii nainen, jonka he tapasivat aiemmin, nimeltään Ida. Hetken kuluttua mies alkaa epäillä ja pyytää naista soittamaan puistopalveluun, josta nainen kieltäytyy. Pian todellinen juoni selviää: kaikki on Idan ja puistonvartija Clyden virittämä ansa, joka on itse asiassa siellä asuva pariskunta, joka yrittää epätoivoisesti saada lapsen, mutta kaikki heidän tähänastiset yrityksensä ovat epäonnistuneet, koska sikiöt kuolevat kohdussa. He haluavat (naimisissa olevan!) pariskunnan, jotta aviomies voi saada vaimonsa raskaaksi heidän kellarikammiossaan ja yhdeksän kuukauden kuluttua he toivottavasti saavat lapsensa (nuori pariskunta tapettaisiin tietenkin heti sen jälkeen). Kaikki heidän kuolleet sikiönsä (10 tai 12!) ovat tyrmässä esillä suurissa purkeissa, joihin on kiinnitetty nimikyltit. nyt pääsemme täysin tutustumaan maalaistalon alla olevan tyrmän outoon kauneuteen: hulluun ja vääristyneeseen katoliseen pyhäkköön, jossa on iso ristiinnaulittu Jeesus, jonka ympärillä on vilkkuva jouluvaloketju ja paljon kynttilöitä. Sheryl on sidottu gynekologin tuoliin, ja yrittäessään pelastaa hänet Mike jää kiinni ja hänet kahlitsee viereisen kidutuskammion kattoon groteskisti epämuodostunut mies (hän vei Sherylin järvestä), joka myöhemmin tunnistetaan Idan veljeksi Deaconiksi, joka sai vuosia sitten "onnettomuudessa" pahoja palovammoja kasvoihinsa, jolloin hampaat ovat jatkuvasti esillä. Hän ei puhu, koska myös hänen äänihuulensa tuhoutuivat. Hänen lempiaseensa on kaksiteräinen sirppi. Surrealististen "häiden" jälkeen, joissa Clyde toimii pappina ("Lapsen on tultava raskaaksi avioliitossa", he toteavat olevansa täysin sekopäisiä fundamentalistikatolisia), Mike ja Sheryl jätetään yksin harrastamaan seksiä, ja Miken on tarkoitus tehdä nainen raskaaksi, mistä hän kieltäytyy. Deacon kiduttaa Mikea ruoskalla ja alkoholilla. Myöhemmin, kun hän kieltäytyy edelleen kiroilemalla ja kutsumalla heitä sairaiksi perversseiksi, häntä poltetaan tulikuumalla polttoraudalla, mutta hän kieltäytyy edelleen. Sheryliltä hakataan pikkusormi irti, koska koska mies kieltäytyy, häntä kidutetaan. Sheryl paljastaa myös olevansa jo kahdella kuukaudella raskaana, mikä tekee "häistä" hyödyttömät, koska lapsi on saanut alkunsa "synnissä".Muut puistonvartijat saavat hälytyksen, kun pariskunnan katoamisesta tulee ilmoitus. Myös kolme nuorta paikallista epäilevät ja yrittävät pelastaa Miken ja Sherylin, mutta kaikki kuolevat väkivaltaisen ja verisen kuoleman. lopulta Ida mestataan, Clyden kurkku leikataan skalpellilla, Deacon poltetaan elävältä ja Mike ja Sheryl ovat selvinneet koettelemuksistaan. vuotta myöhemmin, kotona, he nukuttavat suloisen vauvansa, Mike kävelee yhä kepin kanssa, kun kamera siirtyy ikkunaan....ja näemme Deaconin kaksiteräisen sirpin ilmestyvän ulos. LOPPURAPORTTI.</w:t>
      </w:r>
    </w:p>
    <w:p>
      <w:r>
        <w:rPr>
          <w:b/>
        </w:rPr>
        <w:t xml:space="preserve">Tulos</w:t>
      </w:r>
    </w:p>
    <w:p>
      <w:r>
        <w:t xml:space="preserve">Missä Sheryl ui?</w:t>
      </w:r>
    </w:p>
    <w:p>
      <w:r>
        <w:rPr>
          <w:b/>
        </w:rPr>
        <w:t xml:space="preserve">Esimerkki 2.2447</w:t>
      </w:r>
    </w:p>
    <w:p>
      <w:r>
        <w:t xml:space="preserve">Nuori englantilaisnainen Nicky Ferris (Hayley Mills) lähtee kansanmusiikintutkija-tätinsä Francesin (Joan Greenwood) kanssa matkalle pieneen rantataloon kreikkalaisella Kreetan saarella.Majatalon omistaja Sophia (Irene Papas) kieltäytyy antamasta heille lupaa yöpyä majatalossaan, The Moon-Spinnersissä, mutta Frances-täti ja Sophian teini-ikäinen Alexis-poika (Michael Davis) saavat hänet muuttamaan mielensä. Kun Nicky ja Frances-täti ovat huoneessaan, Sofian veli Stratos (Eli Wallach) vaatii tietää, miksi he päättivät asua sisarensa majatalossa, ja sanoo, että heidän pitäisi lähteä, mutta Frances-täti vaatii heitä jäämään. Stratos suostuu vastahakoisesti antamaan heille luvan jäädä yhdeksi yöksi.Myöhemmin samana iltana majatalossa järjestettävien hääjuhlien aikana Nicky tapaa vieraan nimeltä Mark (Peter McEnery), joka kutsuu hänet ja Frances-tädin syömään kanssaan. He suostuvat. Heidän illallistapaamisensa herättää Stratosin epäluuloisen katseen, jonka Nicky huomaa ja huomauttaa Markille. Mark vihjaa, että Stratos on enemmän kuin näyttää. Illan päätteeksi Mark ehdottaa, että hän ja Nicky voisivat tavata aamulla ja mennä uimaan Delfiinilahteen. Nicky suostuu. Seuraavana aamuna Nicky tulee alakertaan ja saa nopeasti tietää, että Mark on kirjautunut ulos majatalosta. kävellessään saarella Nicky törmää Markiin, joka on ammuttu. ja niin alkaa hänen seikkailunsa, joka johtaa hänet salaperäisen varakkaan naisen luo, jota esittää entinen mykkäelokuvatähti Pola Negri viimeisessä elokuvaroolissaan.</w:t>
      </w:r>
    </w:p>
    <w:p>
      <w:r>
        <w:rPr>
          <w:b/>
        </w:rPr>
        <w:t xml:space="preserve">Tulos</w:t>
      </w:r>
    </w:p>
    <w:p>
      <w:r>
        <w:t xml:space="preserve">Minne nuori englantilaisnainen lähtee matkalle tätinsä kanssa?</w:t>
      </w:r>
    </w:p>
    <w:p>
      <w:r>
        <w:rPr>
          <w:b/>
        </w:rPr>
        <w:t xml:space="preserve">Esimerkki 2.2448</w:t>
      </w:r>
    </w:p>
    <w:p>
      <w:r>
        <w:t xml:space="preserve">Elokuvassa seurataan varakasta Squirea (Xu Jin Jiang), jolla on yksi pakkomielle: olla paras seksitaiteessa. Hän on kuitenkin äärimmäisen tiukka oman tyttärensä Yaun (Loretta Lee) kanssa. Kun tyttö lähetetään opiskelemaan, hän on naamioinut hänet pojaksi ja pukenut tyttärensä ylle terävillä pyörivillä terillä varustetun siveyslaitteen suojellakseen häntä itsensä kaltaisilta miehiltä. Tyttö kuitenkin rakastuu nuoreen miekkamieheen, joka jahtaa tappavaa demonia nimeltä Mirage Lady (Shu Qi). Demoni käyttää hänen seksuaalista voimaansa imemään ihmisistä energiaa, jotta he kuolisivat. Ja tappava yhteenotto on väistämättä edessä, kun Mirage Lady on naimisissa Yausin isän kanssa.</w:t>
      </w:r>
    </w:p>
    <w:p>
      <w:r>
        <w:rPr>
          <w:b/>
        </w:rPr>
        <w:t xml:space="preserve">Tulos</w:t>
      </w:r>
    </w:p>
    <w:p>
      <w:r>
        <w:t xml:space="preserve">Mikä on talonpojan tyttären nimi?</w:t>
      </w:r>
    </w:p>
    <w:p>
      <w:r>
        <w:rPr>
          <w:b/>
        </w:rPr>
        <w:t xml:space="preserve">Esimerkki 2.2449</w:t>
      </w:r>
    </w:p>
    <w:p>
      <w:r>
        <w:t xml:space="preserve">1930-luvun lopun Arezzoon, Italiaan, sijoittuva juutalainen mies ja runoilija Guido Orefice (Roberto Benigni) käyttää ovelaa nokkeluutta valloittaakseen italialaisen opettajatar Doran (Nicoletta Braschi), joka on menossa naimisiin toisen miehen kanssa. Hurmaamalla hänet "Buongiorno Principessalla", ajoittamalla hänet joka kerta täydellisesti ja viemällä hänet pois vihreällä hevosella (älä kysy!) he elävät pian onnellisesti yhdessä Guidon sedän, Eliseo Oreficen (Giustino Durano) talossa. He kasvattavat 5-vuotiasta poikaansa Giosuéa (Giorgio Cantarini), ja sota jatkuu heidän huomaamattaan, kunnes eräänä kohtalokkaana päivänä saksalaiset pidättävät Guidon ja hänen poikansa sedän talossa Giosuén syntymäpäiväjuhlien valmistelujen aikana ja siirtävät heidät keskitysleirille. Dora vaatii, että hänetkin viedään, joten Guido on järkyttynyt nähdessään ei-juutalaisen vaimonsa nousevan junaan. suojellessaan poikaansa ilkeältä totuudelta Guido kertoo Giosuélle, että he ovat vain suurella juhlapäivällä, ja hän tekee leiristä Giosuélle suuren pelin väittäen, että heidän on voitettava 1000 pistettä, jotta he saisivat oikean panssarivaunun ja pääsisivät pois. Hänen iäkäs setänsä on kuitenkin eri "joukkueessa", ja hänet johdatetaan ensin suihkuun. Guidon on suoritettava "tehtäviä" leirin "moderaattoreille" (eli natsi-SS:lle) ja samalla vältettävä uhkaavaa kohtaloa kaikin mahdollisin keinoin. Hänen nopea ajattelunsa pelastaa Giosuén totuudelta, kun saksalainen upseeri tarvitsee tulkkia. Vaikka Guido ei puhu sanaakaan saksaa, hän astuu esiin ja keksii saksalaisen kehonkielestä "Regole del Campon", jossa hän väittää, että leirillä on panssarivaunuja, tulostauluja ja piiloleikkejä, ja toteaa samalla ovelasti, että Giosué ei saa itkeä, pyytää äitiään tai ilmoittaa olevansa nälkäinen, mikä johtaa "pelin" häviämiseen, toisin sanoen kuolemaan.Myöhemmin Giosué kieltäytyy suihkussa käymästä ja pakenee tietämättään kaasutusta, joten Guido piilottaa hänet muiden italialaisvankien avulla, koska muita lapsia ei ole. Perhe rakentaa toivoa soittamalla viestejä radiopuhelimen kautta Doralle, joka on vankina leirin toisella puolella, mutta SS:n toimesta se vain vähenee. Guidon entisen saksalaisen ystävän, herra Lessingin, avulla Guido voi piilottaa Giosuén saksalaisten lasten joukkoon odottaessaan saksalaisen upseerin aterioita. Päivien muuttuessa jatkuvasti huonommiksi Guido ymmärtää, että aika on vähissä ja että hänen on tehtävä tiettyjä uhrauksia, jos hänen poikansa haluaa nähdä panssarivaunujen vyöryvän kukkuloiden yli ja päästä takaisin äitinsä luokse. Giosué on pessimistinen, eikä usko, että on olemassa oikeita tankkeja tai pelejä. piilottaessaan Giosuén viimeisen kerran kytkentälaatikkoon ja kertoessaan hänelle, että kaikki etsivät häntä, Guido vaarantaa oman selviytymisensä estääkseen saksalaisia löytämästä Giosuéa ja yrittää samalla vapauttaa Doran antaen samalla oman henkensä pois. Amerikkalaiset murtautuvat seuraavana aamuna näennäisesti autioksi jääneeseen leiriin. Giosué uppoaa juuri, kun panssarivaunu ajaa kulman takaa. Kun Giosué pääsee pois, hän näkee pian äitinsä, ja elokuva päättyy.</w:t>
      </w:r>
    </w:p>
    <w:p>
      <w:r>
        <w:rPr>
          <w:b/>
        </w:rPr>
        <w:t xml:space="preserve">Tulos</w:t>
      </w:r>
    </w:p>
    <w:p>
      <w:r>
        <w:t xml:space="preserve">Kuka on Guidon entinen ystävä?</w:t>
      </w:r>
    </w:p>
    <w:p>
      <w:r>
        <w:rPr>
          <w:b/>
        </w:rPr>
        <w:t xml:space="preserve">Esimerkki 2.2450</w:t>
      </w:r>
    </w:p>
    <w:p>
      <w:r>
        <w:t xml:space="preserve">Hadleyvillessä, New Mexicon territoriossa sijaitsevassa pikkukaupungissa, sheriffi Will Kane (Cooper), joka on juuri avioitunut Amy Fowlerin (Grace Kelly) kanssa, valmistautuu jäämään eläkkeelle. Onnellinen pariskunta on lähdössä uuteen elämään, perustamaan perhettä ja pitämään kauppaa toisessa kaupungissa, mutta saapuu sana, että Frank Miller (Ian MacDonald), häijy lainsuojaton, jonka Kane lähetti vankilaan, on vapautunut ja saapuu keskipäivän junalla. Millerin jengi - hänen nuorempi veljensä Ben (Sheb Wooley), Jack Colby (Lee Van Cleef) ja Jim Pierce (Robert J. Wilke) - odottaa Millerin saapumista juna-asemalle; on selvää, että Miller aikoo kostaa.Amylle, joka on uskovainen kveekari ja pasifisti, ratkaisu on yksinkertainen: lähteä kaupungista ennen Millerin saapumista; mutta Kanen velvollisuus- ja kunniantunto on vahva. "He pakottavat minut pakenemaan", Kane sanoo. "En ole koskaan ennen paennut ketään." Sitä paitsi Miller ja hänen jenginsä jahtaavat häntä joka tapauksessa. Amy antaa Kanelle uhkavaatimuksen: hän lähtee keskipäivän junalla, joko Kanen kanssa tai ilman häntä. Odottaessaan junaa hotellissa Amy tapaa Helen RamÃrezin (Katy Jurado), joka oli aikoinaan Millerin ja sitten Kanen rakastajatar ja on myös lähdössä. Amy ymmärtää, miksi Helen pakenee, mutta päinvastoin: Helen kertoo Amylle, että jos Kane olisi hänen miehensä, hän ei hylkäisi häntä hädän hetkellä.Kanen yritykset koota joukko tavernassa ja kirkossa kohtaavat pelkoa ja vihamielisyyttä. Monet kaupunkilaiset uskovat, että Kanen lähtö purkaisi tilanteen; tulitaistelu kaduilla olisi huono asia kaupungin maineelle. Toiset taas ovat Millerin ystäviä ja paheksuvat sitä, että Kane ylipäätään siivosi kaupungin. Kanen nuori apulaisseriffi Harvey Pell (Lloyd Bridges), joka on katkera siitä, että Kane ei suositellut häntä seuraajakseen, sanoo seisovansa Kanen rinnalla vain, jos Kane menee kaupungin isien luo ja "laittaa sanansa sanomaan" hänen puolestaan. Kane torjuu vastapalveluksen, ja Pell luovuttaa virkamerkkinsä. Kanen vanhat ystävät ja liittolaisetkaan eivät voi auttaa häntä: Hänen edeltäjänsä, sheriffi Howe (Lon Chaney Jr.) on vanha ja nivelrikkoinen; tuomari Percy Mettrick (Otto Kruger), joka tuomitsi Millerin, pakenee hevosen selässä ja kehottaa Kanea tekemään samoin; yksisilmäinen kaupungin juoppo (Jack Elam) tarjoaa palveluksiaan, mutta Kane kieltäytyy; kaupunkilainen Herb Baker (James Millican) suostuu sijaiseksi, mutta perääntyy, kun hän huomaa olevansa ainoa vapaaehtoinen; Sam Fuller (Harry Morgan) piileskelee kotonaan ja lähettää vaimonsa ovelle kertomaan Kanelle, ettei hän ole kotona.Kane kirjoittaa testamenttiaan, kun hänen toimistonsa kello tikittää kohti keskipäivää. Tallilla Pell satuloi hevosen ja yrittää suostutella Kanen nousemaan sen selkään ja lähtemään kaupungista. Heidän keskustelustaan tulee riita ja sitten nyrkkitappelu. Lopulta Kane lyö entisen apulaissheriffinsä tajuttomaksi ja lähtee sitten kadulle kohtaamaan Millerin ja hänen jenginsä. Yhdessä elokuvahistorian ikonisimmista otoksista kamera nousee ylös ja laajenee ja näyttää Kanen seisovan yksin autiolla kadulla autiossa kaupungissa, kun lainsuojattomat lähestyvät ja tulitaistelu alkaa. Kane ampuu Ben Millerin ja Colbyn, mutta haavoittuu samalla. Kun juna lähtee asemalta, Amy kuulee laukaukset, hyppää junasta ja juoksee takaisin kaupunkiin. Valitsemalla miehensä hengen uskonnollisen vakaumuksensa sijaan hän ottaa Ben Millerin aseen ja ampuu Piercen takaapäin, jolloin jäljelle jää vain Frank Miller, joka tarttuu Amyyn kilpenä pakottaakseen Kanen avantoon. Amy kynsii Millerin kasvoja, ja Miller työntää hänet maahan, jolloin Kane pääsee ampumaan Millerin kuoliaaksi, ja Kane auttaa morsiamensa jaloilleen ja he syleilevät toisiaan. Kun kaupunkilaiset astuvat esiin, Kane katsoo heitä halveksivasti, heittää marsalkan tähtensä multaan ja lähtee Amyn kanssa vaunuihinsa.</w:t>
      </w:r>
    </w:p>
    <w:p>
      <w:r>
        <w:rPr>
          <w:b/>
        </w:rPr>
        <w:t xml:space="preserve">Tulos</w:t>
      </w:r>
    </w:p>
    <w:p>
      <w:r>
        <w:t xml:space="preserve">Kenen kanssa Kane lähtee?</w:t>
      </w:r>
    </w:p>
    <w:p>
      <w:r>
        <w:rPr>
          <w:b/>
        </w:rPr>
        <w:t xml:space="preserve">Esimerkki 2.2451</w:t>
      </w:r>
    </w:p>
    <w:p>
      <w:r>
        <w:t xml:space="preserve">Elokuva alkaa pre-credit-jaksolla, jossa kuvataan operaatio Flipperiä, brittiläisen kommandoryhmän hyökkäystä, jonka tavoitteena on salamurhata Rommel. Se epäonnistuu.Krediittien jälkeen tarinan esittelee kertoja Michael Rennie, joka dubaa silloisen everstiluutnantti Desmond Youngin äänen, joka esittää elokuvassa itseään. Young joutuu vangiksi ja tapaa Rommelin lyhyesti sotavankina; hän toteaa, että Rommel ei ollut vain hänen silloinen vihollisensa vaan myös sivilisaation vihollinen, ja ottaa sodan jälkeen tehtäväkseen selvittää, mitä Rommelille todella tapahtui hänen elämänsä viimeisinä vuosina â Youngin kirjoittaessa kirjansa uskottiin, että Rommel oli kuollut haavoihin, jotka hän oli saanut, kun liittoutuneiden hävittäjä oli ampunut hänen esikunta-autoaan.Elokuvassa palataan kauteen 1941-42, jolloin britit valmistautuvat vastahyökkäykseen Egyptiin kenraali Bernard Montgomeryn johdolla: Saksalaiset kukistetaan El Alameinissa vuonna 1942. Tilanne pahenee, kun Adolf Hitler (Luther Adler) käskee Rommelia pysymään paikoillaan eikä perääntymään, vaikka liittoutuneet ovat ylivoimaisessa ylivoimassa miehissä ja tarvikkeissa, mutta perääntyminen sallitaan. Rommel pettyy Hitleriin yhä enemmän sen jälkeen, kun hänen pyyntönsä evakuoida miehensä hylätään. Sairaana oleva Rommel lähetetään takaisin Saksaan toipumaan, kun hänen rakastettu Afrika Korps ajetaan takaisin Pohjois-Afrikan halki ja tuhotaan.Sairaalassa ollessaan Rommelia lähestyy vanha perheystävä, tohtori Karl Strölin (Cedric Hardwicke), ja pyytää häntä liittymään ryhmään, joka suunnittelee Hitlerin syrjäyttämistä. Rommel on hyvin epäröivä. Strölin lähtee ja pakenee heti sen jälkeen Gestapon agenttia, joka on määrätty vahtimaan häntä. Rommel saa tehtäväkseen puolustaa Atlantin muuria liittoutuneiden odotettua hyökkäystä vastaan, vaikka hän tietää, että "muuri" tarjoaa vain vähän suojaa. Kun liittoutuneet rantautuvat Ranskaan 6. kesäkuuta 1944, häntä ja hänen esimiestään, kenttämarsalkka Gerd von Rundstedtiä (Leo G. Carroll) haittaa Hitlerin astrologinen uskomus, jonka mukaan kyseessä on harhautus, ja todellinen hyökkäys tapahtuu Doverin salmessa. Tämän seurauksena heiltä evätään kipeästi tarvitsemat vahvistukset, ja liittoutuneet pääsevät varmistamaan rantautumispaikan. Tämä on viimeinen pisara. Rommel liittyy salaliittoon. Kun hän kuitenkin yrittää värvätä Rundstedtin, tämä puolustautuu toteamalla olevansa liian vanha tällaiseen, mutta toivottaa Rommelille kaikkea hyvää ja sanoo, että hän seuraa häntä aamulla. (Myöhemmin kuulemme, että Rommelia ei nimitetty hänen seuraajakseen.) Suunnitelmat Hitlerin syrjäyttämiseksi käynnistyvät. Rommel vaatii lopulta tapaamaan Hitlerin henkilökohtaisesti saadakseen hänet järkiinsä. Hitler ei kuuntele Rommelin synkkiä ennustuksia sodasta ja huutaa, että kehitteillä olevat ihmeaseet kääntävät tilanteen. Pian tämän jälkeen Rommel loukkaantuu vakavasti, kun liittoutuneiden lentokone tulittaa hänen autoaan. Niinpä hän toipuu sairaalassa, kun eversti Claus von Stauffenberg (Eduard Franz) 20. heinäkuuta 1944 sijoittaa pommin Hitlerin kokoushuoneeseen. Pommi räjähtää, mutta FÃ¼hrer selviää hengissä. Tuhannet epäillyt jäljitetään ja teloitetaan. Hitler lähettää kenraali Wilhelm Burgdorfin (Everett Sloane) esittämään Rommelille tiukan vaihtoehdon: syytetäänkö häntä maanpetoksesta, josta rangaistuksena on tuskallinen kuolema kuristamalla, vai tehdäänkö kivuton itsemurha. Rommellin ilmoitettaisiin kuolleen aiempiin vammoihinsa, hän saisi sankarihautajaiset, hänen maineensa säilyisi ja Hitlerin hallinto välttyisi skandaalilta. Rommel päättää aluksi puolustaa itseään kansantuomioistuimessa, mutta kun Burgdorf vihjaa, että Rommelin perhe kärsisi hänen päätöksestään, hän päättää tehdä itsemurhan pelastaakseen heidät. Hänellä on mahdollisuus saada Burgdorfin tuoma kivuton lääke, ja hänen on tehtävä se ennen iltaa. Hän jättää vaimonsa Lucien (Jessica Tandy), apulaiskomentajansa (Richard Boone) ja poikansa Manfredin (joka ei epäile mitään väärää) ja lähtee Burgdorfin kanssa. Kun auto ajetaan pois, elokuva päättyy Desmond Youngin (Michael Rennien ääni) spekulaatioihin Rommelin viimeisistä ajatuksista ja lyhyisiin visuaalisiin välähdyksiin Rommelin aiemmista voitoista läntisen aavikon kampanjassa Tobrukista El Alameiniin, Lopuksi lähikuvassa Rommel seisoo panssarivaununsa tykkitornissa panssarijoukkojensa johtajana Afrikassa, ja "natsi-Saksan ankarimman vihollisen" Winston Churchillin sodanjälkeisessä puheessaan parlamentille lausuma kunnianosoitus, jossa hän ylistää kuuluisaa Aavikkokettua.</w:t>
      </w:r>
    </w:p>
    <w:p>
      <w:r>
        <w:rPr>
          <w:b/>
        </w:rPr>
        <w:t xml:space="preserve">Tulos</w:t>
      </w:r>
    </w:p>
    <w:p>
      <w:r>
        <w:t xml:space="preserve">Kuka on kertoja?</w:t>
      </w:r>
    </w:p>
    <w:p>
      <w:r>
        <w:rPr>
          <w:b/>
        </w:rPr>
        <w:t xml:space="preserve">Esimerkki 2.2452</w:t>
      </w:r>
    </w:p>
    <w:p>
      <w:r>
        <w:t xml:space="preserve">Lokakuussa 1986 nuori nainen löydetään raiskattuna ja murhattuna ojasta lähellä peltoa. Pian tämän jälkeen toinen nainen löydetään raiskattuna ja murhattuna pellolta. Paikallinen etsivä Park Doo-man, joka ei ole aiemmin käsitellyt näin vakavaa tapausta, on häkeltynyt; keskeiset todisteet on kerätty väärin, poliisin tutkimusmenetelmät ovat epäilyttäviä ja rikostekninen teknologia on lähes olematonta. Rikoskomisario Seo Tae-yoon lähetetään Soulista avuksi; heidän metodinsa ovat ristiriidassa, eikä hän pysty vakuuttamaan, että kyseessä on sarjamurhaaja, ennen kuin hänen ennustuksensa uudesta murhasta käyvät toteen. Hän tajuaa, että murhaaja odottaa sateiseen yöhön ja tappaa vain punaisiin pukeutuneita naisia. Naispoliisi huomaa, että paikallista radioasemaa pyydetään aina soittamaan tiettyä kappaletta murhayönä.Samalla kun Seo tutkii ja yrittää koota johtolankoja yhteen, Park ja hänen miehensä hakevat tunnustuksia arpeutuneelta kehitysvammaiselta pojalta, jonka he uhkaavat tappaa ja jopa pakottavat hänet kaivamaan oman hautansa, sekä paikalliselta mieheltä, joka löydetään masturboivan erään rikoksen tapahtumapaikalta. Seo vapauttaa molemmat epäillyt ja seuraa johtolankoja komeaan tehdastyöläiseen, joka oli muuttanut alueelle vain vähän aikaa ennen ensimmäistä murhaa. Etsivät eivät pysty yhdistämään häntä mihinkään; kun he huomaavat, että vammainen poika näki yhden rikoksista ja yrittävät puhua hänelle, he pelästyttävät hänet niin pahasti, että hän juoksee vastaantulevan junan eteen ja kuolee.Lopulta, kun jälleen yksi murha tehdään ja Yhdysvaltoihin tutkittavaksi lähetetyt DNA-todisteet palaavat tuloksettomina, Seon turhautuminen valuu yli ja hän napsahtaa. Hän saa raivokohtauksen ja pahoinpitelee tehtaan työntekijän; vain Park estää Seoa ampumasta epäiltyä.Lopulta rikokset jäävät selvittämättä. Vieraillessaan rikospaikalla vuosia myöhemmin vuonna 2003 Park Doo-man, joka on nykyään liikemies, kuulee pikkutytöltä, että paikalla oli hiljattain vieraillut toinen tuntematon mies, jolla oli "tavalliset" kasvot. Pikkutyttö oli kysynyt mieheltä, miksi tämä mies katseli ojaa, ja tämä kertoi muistelevansa jotain, mitä hän teki siellä kauan sitten.</w:t>
      </w:r>
    </w:p>
    <w:p>
      <w:r>
        <w:rPr>
          <w:b/>
        </w:rPr>
        <w:t xml:space="preserve">Tulos</w:t>
      </w:r>
    </w:p>
    <w:p>
      <w:r>
        <w:t xml:space="preserve">Miksi mies sanoi, että se tapahtui ojassa?</w:t>
      </w:r>
    </w:p>
    <w:p>
      <w:r>
        <w:rPr>
          <w:b/>
        </w:rPr>
        <w:t xml:space="preserve">Esimerkki 2.2453</w:t>
      </w:r>
    </w:p>
    <w:p>
      <w:r>
        <w:t xml:space="preserve">Viktoriaanisessa Lontoossa nuori lääkäri Mortimer Granville kamppailee vakiinnuttaakseen asemansa. Hänet palkkaa tohtori Robert Dalrymple, joka on tunnettu siitä, että hän hoitaa naisten hysteriadiagnoosin saaneita naisia "lantiohieronnan" avulla. Hysteria määriteltiin alun perin naisille ominaiseksi neuroottiseksi tilaksi, jonka ajateltiin johtuvan kohdun toimintahäiriöstä. 1800-luvulle tultaessa hysteria alettiin määritellä yleisemmäksi seksuaaliseksi toimintahäiriöksi. Mortimer keksii erilaisia lantion hierontamenetelmiä ja tekee erilaisia kokeita.Tohtori Granville ryhtyy ongelman asiantuntijaksi ja etsii laitteita ongelman korjaamiseksi. Hänelle kehittyy kuitenkin karpaalitunneli kaiken stimulaatiossa vaadittavan käsityön vuoksi. Hänen keksintönsä on vibraattori.Tohtori Dalrymplen kaksi tytärtä kiinnostuvat nuoresta tohtori Granvillestä ja yrittävät molemmat kosiskella häntä.</w:t>
      </w:r>
    </w:p>
    <w:p>
      <w:r>
        <w:rPr>
          <w:b/>
        </w:rPr>
        <w:t xml:space="preserve">Tulos</w:t>
      </w:r>
    </w:p>
    <w:p>
      <w:r>
        <w:t xml:space="preserve">Mitä tohtori Granville keksii?</w:t>
      </w:r>
    </w:p>
    <w:p>
      <w:r>
        <w:rPr>
          <w:b/>
        </w:rPr>
        <w:t xml:space="preserve">Esimerkki 2.2454</w:t>
      </w:r>
    </w:p>
    <w:p>
      <w:r>
        <w:t xml:space="preserve">Eversti Flynn O'Flynn (Lee Marvin), kova juoppo amerikkalainen, manipuloi brittiläistä aristokraattia Sebastian Oldsmithia (Roger Moore) auttamaan norsunluun salametsästyksessä Tanganyikassa, joka on osa Saksan hallitsemaa Saksan Itä-Afrikan aluetta ennen ensimmäistä maailmansotaa. Kuultuaan uutisen amerikkalaisen paluusta Herman Fleischer, eteläisten provinssien paikallinen saksalainen komentaja, jahtaa O'Flynniä säälimättömästi Schutztruppeninsa kanssa.Myöhemmin Sebastian tapaa O'Flynnin tyttären Rosan (Barbara Parkins) ja rakastuu häneen. He menevät naimisiin ja saavat yhteisen tyttären. Samaan aikaan salametsästys jatkuu. Fleischer panee sotalaivan ryntäämään ja upottamaan O'Flynnin arabialaisen dhow'n (laivan), jossa oli salametsästettyä norsunluuta. Mutta hyökätessään O'Flynnin kotiin Fleischerin komennossa oleva Schutztruppe tappaa Sebastianin tyttären Marian. O'Flynn ja Sebastian päättävät mennä tappamaan Fleischerin kostoksi pikkutytön kuolemasta. Mutta kun selviää, että Britannia on sodassa Saksan kanssa, liittoutuneiden upseerit suostuttelevat O'Flynnin etsimään ja tuhoamaan korjausta odottavan saksalaisen sota-aluksen.O'Flynn, Sebastian ja Rosa lähtevät Fleischerin perään, joka sattuu olemaan myös sota-aluksella. Lopulta he löytävät aluksen lahdesta ja upottavat sen.</w:t>
      </w:r>
    </w:p>
    <w:p>
      <w:r>
        <w:rPr>
          <w:b/>
        </w:rPr>
        <w:t xml:space="preserve">Tulos</w:t>
      </w:r>
    </w:p>
    <w:p>
      <w:r>
        <w:t xml:space="preserve">Kuka muu ajoi Fleischeriä takaa Sebastianin ja Rosan kanssa?</w:t>
      </w:r>
    </w:p>
    <w:p>
      <w:r>
        <w:rPr>
          <w:b/>
        </w:rPr>
        <w:t xml:space="preserve">Esimerkki 2.2455</w:t>
      </w:r>
    </w:p>
    <w:p>
      <w:r>
        <w:t xml:space="preserve">Elokuva kertoo Larasta, joka kasvaa kuurojen vanhempien tyttärenä. Lara itse on kuuleva ja puhuu sujuvasti viittomakieltä. Jo pienenä hän toimii vanhempiensa tulkkina monissa tilanteissa. Hän tulkkaa esimerkiksi pankin luottoneuvottelussa, joskaan ei aina täysin totuudenmukaisesti.jouluna Lara saa Clarissa-tädiltään, joka on innokas muusikko, klarinetin. Lara tutustuu musiikin maailmaan, jossa hänen vanhempansa eivät voi seurata häntä. Seuraavina vuosina Lara paljastuu lahjakkaaksi klarinetinsoittajaksi.Kun Laran äiti Kai kuolee polkupyöräonnettomuudessa, Laran isä Martin tuntee itsensä hylätyksi. Kun 18-vuotias Lara haluaa opiskella musiikkikonservatoriossa Berliinissä, perhe näyttää hajoavan. Loppu näyttää sovittavan kaiken yhteen: Laran isä yrittää ymmärtää tyttärensä tuntemaa rakkautta musiikkiin, ja elokuva päätyy Martinin ja Laran varovaiseen jälleennäkemiseen.</w:t>
      </w:r>
    </w:p>
    <w:p>
      <w:r>
        <w:rPr>
          <w:b/>
        </w:rPr>
        <w:t xml:space="preserve">Tulos</w:t>
      </w:r>
    </w:p>
    <w:p>
      <w:r>
        <w:t xml:space="preserve">Mikä vamma Laran vanhemmilla oli?</w:t>
      </w:r>
    </w:p>
    <w:p>
      <w:r>
        <w:rPr>
          <w:b/>
        </w:rPr>
        <w:t xml:space="preserve">Esimerkki 2.2456</w:t>
      </w:r>
    </w:p>
    <w:p>
      <w:r>
        <w:t xml:space="preserve">Mitch ja Dave ovat parhaita ystäviä, jotka ovat kasvaneet yhdessä. Heidän elämänsä ovat kulkeneet eri polkuja. Dave on menestyvä mutta stressaantunut asianajaja, aviomies ja kolmen lapsen isä. Mitch taas on sinkkumies ja vastuuntuntoinen. eräänä iltana, runsaan juomisen jälkeen, he saapuvat suihkulähteelle virtsaamaan. He toteavat, että he toivovat, että heillä olisi toistensa elämä. Heidän tietämättään se on toivelähde. Seuraavana päivänä he heräävät ja huomaavat olevansa toistensa kehossa. nyt he elävät toistensa elämää, mutta pian he huomaavat, että ruoho ei ole vihreämpää. He palaavat etsimään suihkulähdettä, mutta huomaavat, että se on siirretty. Tilanteeseensa jumiutuneen Mitchin on mentävä Daven asianajotoimistoon viemään tärkeitä asiakirjoja. Daven on osallistuttava Mitchin kuvauksiin, mutta hän huomaa, että kyseessä on pehmopornofilmi. He yrittävät parhaansa mukaan välttää sotkemasta toistensa elämää samalla, kun he löytävät tien takaisin omaan elämäänsä.</w:t>
      </w:r>
    </w:p>
    <w:p>
      <w:r>
        <w:rPr>
          <w:b/>
        </w:rPr>
        <w:t xml:space="preserve">Tulos</w:t>
      </w:r>
    </w:p>
    <w:p>
      <w:r>
        <w:t xml:space="preserve">Kuinka monta lasta Davella on?</w:t>
      </w:r>
    </w:p>
    <w:p>
      <w:r>
        <w:rPr>
          <w:b/>
        </w:rPr>
        <w:t xml:space="preserve">Esimerkki 2.2457</w:t>
      </w:r>
    </w:p>
    <w:p>
      <w:r>
        <w:t xml:space="preserve">Marraskuussa 1984 neuvostoliittolainen sukellusveneen kapteeni Marko Ramius (Sean Connery) komentaa Punainen Lokakuu -nimistä uutta Typhoon-luokan ydinohjus-sukellusvenettä, jossa on häivetekniikka, joka tekee siitä passiivisen kaikuluotaimen havaitsemattoman. Ramius lähtee satamasta harjoituksiin hyökkäyssukellusvene V. K. Konovalovin kanssa, jota komentaa hänen entinen oppilaansa kapteeni Tupolev (SkarsgÃ¥rd). Merellä ollessaan Ramius tappaa salaa poliittisen upseerin Ivan Putinin (Peter Firth) ja välittää väärän käskyn, jonka mukaan heidän on määrä suorittaa ohjusharjoituksia Amerikan itärannikon edustalla.Seuraavana aamuna CIA:n analyytikko ja entinen merijalkaväen sotilas Jack Ryan (Alec Baldwin), neuvoteltuaan asiasta vara-amiraali James Greerin (James Earl Jones) kanssa, tiedottaa Yhdysvaltojen hallituksen virkamiehille Punaisesta Lokakuuta ja sen aiheuttamaa uhkaa. Virkamiehet saavat tiedotustilaisuudessa tietää, että pääosa Neuvostoliiton laivastosta on lähetetty upottamaan Punainen Lokakuu, ja he pelkäävät, että Ramius suunnittelee luvatonta ydiniskua Yhdysvaltoja vastaan. Ryan kuitenkin olettaa, että Ramius aikoo sen sijaan loikata, ja lähtee tapaamaan amerikkalaista hyökkäyssukellusvenettä USS Dallasia todistaakseen teoriansa. Samaan aikaan Tupolev, joka ei pysty jäljittämään Punainen Lokakuu -alusta, arvelee entisen mentorinsa reitin ja asettaa kurssin sen pysäyttämiseksi.Typhoon-luokan sukellusvene, joka on samaa tyyppiä kuin kuvitteellinen Punainen Lokakuu.Tuntemattoman sabotoijan toimien vuoksi Punainen Lokakuu -aluksen telaketjujen voimansiirto pettää riskialttiissa manööverissä kapean merenalaisen kanjonin läpi. Dallasissa työskentelevä kaikuluotausteknikko aliupseeri Jones (Courtney B. Vance) on keksinyt keinon havaita Punainen Lokakuu vedenalaisen akustiikan avulla ja suunnittelee torjuntakurssin. Ryan järjestää vaarallisen tapaamisen keskellä valtamerta ja nousee Dallasiin, jossa hän yrittää taivutella sen kapteenia, komentaja Bart Mancusoa (Scott Glenn) ottamaan yhteyttä Ramiukseen ja selvittämään tämän aikeet.Neuvostoliiton suurlähettiläs ilmoittaa Yhdysvalloille, että Ramius on luopio, ja pyytää apua Punaisen Lokakuun upottamisessa. Tämä käsky lähetetään Yhdysvaltain laivastolle, myös Dallasille, joka on löytänyt neuvostosukellusveneen. Ryan on kuitenkin vakuuttunut siitä, että Ramius aikoo loikata upseeriensa kanssa, ja vakuuttaa Mancuson ottamaan yhteyttä Ramiukseen ja tarjoamaan apua. Ramius, ällistyneenä siitä, että amerikkalaiset arvasivat hänen suunnitelmansa oikein, suostuu. Sitten hän järjestää ydinreaktorin "hätätilanteen" ja käskee miehistönsä jättää aluksen. Kun amerikkalainen fregatti havaitaan, Ramius sukeltaa. Sillä välin Ryan, Mancuso ja Jones tulevat alukselle pelastussukellusveneen kautta, jolloin Ramius pyytää turvapaikkaa Yhdysvalloista itselleen ja upseereilleen. punaisen lokakuun kimppuun hyökkää yhtäkkiä Konovalov, joka on jäljittänyt heidät Atlantin yli. Kun kaksi neuvostoliittolaista sukellusvenettä manööveröi, yksi Punaisen Lokakuun kokkeista, Loginov (Arana), GRU:n peiteagentti ja salainen sabotööri, avaa tulen. Hän haavoittaa kuolettavasti yliperämies Vasily Borodinia (Sam Neill) ennen kuin hän vetäytyy ydinohjusvarastoon Ryanin ja Ramiuksen takaa-ajamana. Loginov ampuu Ramiusta haavoittaen häntä, mutta Ryan tappaa Loginovin ennen kuin tämä ehtii räjäyttää ohjuksen. Samaan aikaan Punainen Lokakuu tekee väistöliikkeitä Dallasin tarjoaman harhautuksen avulla, jolloin Konovalov tuhoutuu sen omaan laukaistuun torpedoon. Punaisen Lokakuun miehistö, joka on nyt pelastettu, seuraa räjähdystä yhdysvaltalaisen fregatin kannelta; he eivät tiedä toisesta neuvostosukellusveneestä ja uskovat, että Ramius on uhrannut itsensä ja upottanut Punaisen Lokakuun välttääkseen sen, että se joutuisi alukselle. Ryan ja Ramius, joiden harhautus on valmis, ohjaavat Punaisen Lokakuun Penobscot-joelle Mainessa. Ramius myöntää loikkauksensa syyksi sen, että saatuaan käsiinsä Red Octoberin, ydinsodan ensi-iskuaseen, suunnitelmat hän päätteli, ettei voisi koskaan tukea sellaista toimintaa. Sukellusveneen purjehduskannen päältä Ramius, joka on tyytyväinen päästyään Amerikkaan, tarjoaa Ryanille lainauksen Kristoffer Kolumbukselta. Ryan nyökkää myöntävästi ja tarjoaa vastineeksi: "Tervetuloa uuteen maailmaan, sir."</w:t>
      </w:r>
    </w:p>
    <w:p>
      <w:r>
        <w:rPr>
          <w:b/>
        </w:rPr>
        <w:t xml:space="preserve">Tulos</w:t>
      </w:r>
    </w:p>
    <w:p>
      <w:r>
        <w:t xml:space="preserve">Mitä jokea Ryan ja Ramius navigoivat?</w:t>
      </w:r>
    </w:p>
    <w:p>
      <w:r>
        <w:rPr>
          <w:b/>
        </w:rPr>
        <w:t xml:space="preserve">Esimerkki 2.2458</w:t>
      </w:r>
    </w:p>
    <w:p>
      <w:r>
        <w:t xml:space="preserve">Vuonna 2009 jättiläisrobotteja ohjaavat avaruusolennot ovat valloittaneet Maan ja pakottaneet ihmiskunnan elämään maan alla. He ovat tehneet tämän muuttamalla ympäristöä ja aiheuttamalla jatkuvia sateita ja pimeyttä. Yli 300 vuotta myöhemmin, monien sukupolvien maan alla elämisen jälkeen, pieni joukko ihmiskapinallisia suunnittelee viimein ottavansa maailmansa takaisin mekaanisilta valloittajilta. He saavat kuitenkin pian tietää, että avaruusolennot eivät ohjaa robotteja, vaan ovat itse robotteja. luutnantti Blackthornin (Thomas Downey) johtama partio lähetetään vangitsemaan yksi roboteista, Z-robotti, jotta sen toimintakykyä voidaan tutkia. Partio joutuu yhtäkkiä useiden robottien väijytykseen, ja jotkut niistä pystyvät muokkaamaan itseään ja paljastamaan erilaisia asejärjestelmiä. Nämä yksiköt, "transmorphers", väijyvät ihmisiä esiintymällä maaston arkipäiväisinä piirteinä ja jopa huijaamalla havaitsemisjärjestelmiä. Robotit käyttävät "aivoskannauksia" lukeakseen ihmisten ajatuksia saadakseen selville heidän taistelusuunnitelmansa." Kun Blackthornin partio on tuhottu koneiden toimesta, ihmisten vastarintaryhmän naispuolinen johtava upseeri, kenraali Van Ryberg (Eliza Swenson), kiistelee sotilas- ja tiedekiltojen upseeritovereidensa kanssa siitä, miten sotaa tulisi käydä. Vastalauseista huolimatta Van Ryberg päättää ottaa takaisin palvelukseensa häpäisty sotilas Warren Mitchellin (Matthew Wolf), joka joutui sotaoikeuteen yhdessä oikean kätensä Itchyn (Griff Furst) kanssa ja jäädytettiin kryogeenisesti niskoittelun vuoksi. He olivat tappaneet yksikkönsä upseerin viisi vuotta aiemmin. Mitchell on iloinen, kun hänet palautetaan palvelukseen, mutta saa tietää, että hänen entinen rakastettunsa, hävittäjälentäjä Karina Nadir (Amy Weber), on nyt naimisissa kenraali Van Rybergin kanssa.Mitchell kokoaa pienen sotilaspartioryhmän, jossa Itchy on hänen apulaisensa ja lentokomentaja Xandria Lux (Shaley Scott) hänen sotilaallinen neuvonantajansa. Partio lähetetään vangitsemaan ehjä Z-robotti, jotta sen polttokennoja voidaan tutkia. He toivovat voivansa sammuttaa koneet saastuttamalla polttoainekennon ja sijoittamalla sen suureen radiotorniin, jonka oletetaan ohjaavan koneita.Mitchell ja hänen ryhmänsä hyökkäävät väijytykseen ja tuhoavat joukon partion koneita, ja onnistuvat vangitsemaan yhden. Taistelun aikana Karina ja toinen naissotilas Blair (Sarah Hall) juuttuvat vihollislinjojen taakse aivan radiotornin lähelle. He joutuvat piiloutumaan tornin ympärillä oleviin raunioihin odottaessaan avun saapumista.Tuodessaan Z-robotin takaisin maanalaiseen kaupunkiinsa Mitchell tajuaa, että polttokennoon on istutettu seurantalaite, joka johtaa koneet ihmisten maanalaiseen kaupunkiin. Van Ryberg ryhtyy ihmisten armeijan kenttäkomentajaksi ja johtaa heidät viimeiseen yritykseen kukistaa robotit ja pelastaa vaimonsa.Mitchell saa sitten yllättäen kuulla paikallisen tiedemiehen, tohtori Voloslov Alextzavichin (Michael Tower), että hän itse on tohtori Alextzavichin rakentama androidi, jolla on inhimilliset tunteet ja ymmärrys. Mitchell tajuaa, että hänen on saatava Z-robotin polttokenno radiotorniin ja istutettava se ohjaustietokoneeseen, jotta robotit saadaan sammutettua. Luxin johtaman ilmaiskujoukon tukemana Mitchellin ryhmä lentää ulos ja pääsee radiotorniin, jossa he pystyvät pelastamaan Karinan ja Blairin. Ryhmä murtautuu rakennukseen, mutta ihmisten vastaiset vastatoimet tekevät kaikki heistä sairaita, eivätkä he pääse päävalvomoon. Tilanne mutkistuu, kun torni paljastuu jättimäiseksi robotiksi.Samaan aikaan kenraali Van Ryberg ja hänen sotilaansa saavuttavat yhden terraforming-asemista ja yrittävät ottaa sen pois käytöstä. He yrittävät pidätellä maanalaiseen kaupunkiin hyökkäävää valtavaa robottiarmeijaa. Lux saapuu sitten hävittäjälaivueensa kanssa pommittamaan hyökkääviä robotteja.Takaisin radioasemalla Mitchell uhrautuu androidikykyjensä avulla ja tuhoaa tornin, mikä antaa muulle tiimille tarpeeksi aikaa paeta. Kun torni on tuhottu, robotit kaikkialla maailmassa sammuvat. Taistelun voitettuaan Karina ja Van Ryberg palaavat yhteen, ja eloonjääneet ihmiset näkevät auringon paistavan pilvien läpi ensimmäistä kertaa vuosisatoihin.</w:t>
      </w:r>
    </w:p>
    <w:p>
      <w:r>
        <w:rPr>
          <w:b/>
        </w:rPr>
        <w:t xml:space="preserve">Tulos</w:t>
      </w:r>
    </w:p>
    <w:p>
      <w:r>
        <w:t xml:space="preserve">Mitä partio lähetetään vangitsemaan?</w:t>
      </w:r>
    </w:p>
    <w:p>
      <w:r>
        <w:rPr>
          <w:b/>
        </w:rPr>
        <w:t xml:space="preserve">Esimerkki 2.2459</w:t>
      </w:r>
    </w:p>
    <w:p>
      <w:r>
        <w:t xml:space="preserve">Yhdysvaltain sisällissodan aikana eversti Cord McNally (John Wayne) saa sähkösähköpostitse ohjeet läheiselle ystävälleen, luutnantti Ned Forsythelle (Peter Jason), joka johtaa unionin joukkoja unionin armeijan palkkaliikenteen junassa. Kapteeni Pierre Cordonan (Jorge Rivero) ja kersantti Tuscarora Phillipsin (Christopher Mitchum) johtamat konfederaatiot kaappaavat kuitenkin junan. Heidän suunnitelmansa on kuunnella lennätinjohtoja, voidella raiteet pysäyttääkseen junan, irrottaa palkkavaunu veturista niin, että se rullaa takaisin alas mäkeä, pakottaa unionin vartijat Hornet-pesän avulla hyppäämään pois junasta ja ottaa sitten juna kiinni monilla puihin sidotuilla köysillä. Luutnantti Forsythe haavoittuu tässä prosessissa kuolettavasti. sitä seuranneissa taisteluissa he huijaavat McNallya ja ottavat hänet kiinni, mutta McNally johtaa heidät unionin leiriin, työntää oksaa eteenpäin ja antaa sen heilahtaa taaksepäin tyrmätäkseen Tuscaroran hevosensa selästä ja huutaa sitten leiriin. Kun liittoutuneet pakenevat, McNally hyppää Cordonan kimppuun. McNally tajuaa, että petturin on myytävä tietoja Konfederaatiolle, jotta kaappaukset onnistuisivat. McNally kuulustelee kaksikkoa, mutta he eivät anna hänelle mitään tietoja, ja heidät vangitaan. kun sota päättyy, McNally käy heidän luonaan, kun heitä ollaan vapauttamassa, ja pyytää heitä kertomaan, keneltä he ovat saaneet tietonsa. Kun Tuscarora huomauttaa, että he olivat ne, jotka olivat tappaneet McNallyn ystävät, mutta McNallylla ei ole mitään heitä vastaan, McNally vastaa, että tappaminen oli sotatoimi, kun taas se, joka myi heille tiedot, oli petturi. Valitettavasti he eivät tiedä pettureiden henkilöllisyyttä, sillä he ovat nähneet heidät vain kaukaa. Toinen oli iso, tummahiuksinen, viiksekäs mies, ja toinen oli hyvin valkotukkainen ja kalpea. McNally kertoo sitten Cordonalle ja Tuscaroralle, että jos he vielä joskus törmäävät näihin miehiin, he voivat ottaa häneen yhteyttä ystävänsä Pat Croninin (Bill Williams) kautta, joka on Blackthornen sheriffi Texasissa. Tuscarora on matkalla Rio Loboon, Teksasiin, jossa hän kasvoi. myöhemmin Cronin ottaa yhteyttä McNallyyn Cordonan ohjeiden mukaan. Kun hän saapuu Blackthorneen, Cordona kuitenkin nukkuu hotellihuoneessa naisen kanssa. Shasta Delaney (Jennifer O'Neill), saapuu hotelliin ja haluaa ilmoittaa Rio Lobossa tapahtuneesta murhasta. Cronin selittää, ettei hän voi puuttua asiaan, koska Rio Lobo on hänen toimialueensa ulkopuolella. Myöhemmin Rio Lobosta saapuu paikalle osasto, joka haluaa viedä Delaneyn pois. Hän kuitenkin väittää, että joukkueen johtaja "Whitey" (Robert Donner) on se murhaaja, josta hän on puhunut. kun yksi joukkueen jäsenistä tähtää Croninia aseella, Shasta ampuu Whiteyn pöydän alta, ja Cronin ja McNally hoitavat joukkueen hengiltä. Kun viimeinen aikoo ampua McNallyn, Cordona ilmestyy portaiden yläpäähän ja ampuu ampujan. Shasta pyörtyy tappamisen aiheuttamasta järkytyksestä. Cordona kertoo McNallylle, että Whitey oli toinen niistä kahdesta miehestä, joita McNally etsi. Hän jatkaa kertomalla McNallylle, että Tuscarora oli ottanut häneen yhteyttä ja kertonut nähneensä toisen McNallyn etsimistä miehistä Rio Lobossa. Hän kertoo myös, että Rio Lobossa on ongelmia ja että Tuscarora tarvitsee apua. Hänen isäänsä ja muita karjatilallisia kiusaa Ketcham-niminen mies, joka asetti sheriffinsä "Blue Tom" Hendricksin (Mike Henry) sen jälkeen, kun Hendricks oli tappanut edellisen viranhaltijan." McNally, Cordona ja Shasta lähtevät Rio Loboon, jossa he havaitsevat lahjontaa ja korruptiota. Hendricks pidättää Tuscaroran keksittyjen syytteiden perusteella. Lisäapua he hakevat Tuscaroran isältä, Old Man Philipsiltä (Jack Elam). Kun kolmikko hiipii Ketchamin tilalle, McNally saa tietää, että Ketcham on oikeasti vääpeli Ike Gorman (Victor French), petturi. McNally lyö häntä turpaan ja pakottaa hänet allekirjoittamaan tilojen omistuskirjat takaisin niiden oikeille omistajille. Sitten Philips kytkee kaksoispiippuisen haulikkonsa liipaisimet takaisin, jolloin he voivat käskeä Hendricksin ja hänen miehensä ulos vankilasta . He ottavat kaupungin vankilan haltuunsa ja vapauttavat Tuscaroran, kun taas Cordona menee ratsuväen kimppuun. Samaan aikaan Tuscaroran tyttöystävä Maria Carmen (Susana Dosamantes) ja hänen ystävänsä Amelita (Sherry Lansing) antavat apua. Tämän vuoksi Hendricks viiltää Amelitan kasvot, ja Amelita vannoo McNallylle tappavansa Hendricksin. ketchamin miehet ottavat kuitenkin Cordonan kiinni. Ketchamin jengi tarjoutuu vaihtamaan Cardonan Ketchamiin. Sillä välin sana kaupasta leviää, ja noin 20 karjatilallista ilmoittautuu auttamaan, koska he tietävät, että jos McNally epäonnistuu, kaupunki ei ole saanut mitään palautetuista kauppakirjoista. Vanginvaihdon aikana Cordona sukeltaa sillalta jokeen, jossa Tuscarora piileskeli. McNally huutaa, että Ketcham on nyt konkurssissa, koska hän on allekirjoittanut kauppakirjat takaisin, joten raivostunut sheriffi ampuu Ketchamin, ja McNally puolestaan ampuu sheriffiä jalkaan. Sen jälkeen yksi apulaisseriffeistä ampuu McNallya jalkaan, ja Philips raahaa hänet takaisin kanttiiniin.Kun McNallyn joukkojen räjäyttämisyritys kanttiinissa epäonnistui, muut avuksi tulleet karjatilalliset ovat jääneet jäljelle jääneiden rosvojen jalkoihin ja aseistetut. Hendricksin miehet huomaavat tämän ja pakenevat. Hendricks ampuu heitä kohti, mutta hän oli käyttänyt kivääriään kävelykeppinä, ja se oli tukkeutunut mutaan, ja se räjähtää hänen kasvoillaan. Kun hän kompuroi hevosensa luo, Amelita ampuu hänet alas ja pitää näin sanansa. McNally kertoo karjatilallisille, että he saivat kaupunkinsa takaisin.</w:t>
      </w:r>
    </w:p>
    <w:p>
      <w:r>
        <w:rPr>
          <w:b/>
        </w:rPr>
        <w:t xml:space="preserve">Tulos</w:t>
      </w:r>
    </w:p>
    <w:p>
      <w:r>
        <w:t xml:space="preserve">Mitä Hendricks käytti kävelykeppinä?</w:t>
      </w:r>
    </w:p>
    <w:p>
      <w:r>
        <w:rPr>
          <w:b/>
        </w:rPr>
        <w:t xml:space="preserve">Esimerkki 2.2460</w:t>
      </w:r>
    </w:p>
    <w:p>
      <w:r>
        <w:t xml:space="preserve">"All the Right Moves" sijoittuu fiktiiviseen, taantuvaan, pieneen terästehtaan kaupunkiin Ampipeen (lyhenne fiktiivisestä American Pipe Worksista), joka on tyypillinen monista tällaisista kaupungeista ja tehtaista, jotka sijaitsevat Lounais-Pennsylvaniassa lähellä Pittsburghia.Elokuva kuvattiin vuonna 1983 osittain Johnstownin kaupungissa, PA:ssa, joka on yksi tällaisista kaupungeista.Tämän tiivistelmän nykyinen kirjoittaja asuu oikeassa Ambridgen kaupungissa Ohio-joen varrella Pittsburghista luoteeseen, joka on saanut nimensä American Bridge Worksin mukaan, joka aikoinaan kukoisti täällä. 70- ja 80-luvuilla olemme nähneet useiden tehtaiden sulkemisen ja useiden vanhojen teräskaupunkiemme, jotka olivat aikoinaan kukoistavia, rappeutumisen jatkuvan. Niin sanotut ruskeat peltoalueet ovat usein korvanneet aikoinaan ylpeät teollisuusalueet. Laudoitetut kauppojen julkisivut ja nyt tyhjillään olevat tehtaat rikkinäisine ikkunariveineen heittävät synkän varjon.Elokuvassa Stefen on älykäs lukion jalkapallo-opiskelija, joka toivottavasti näkee urheilusuoritustensa olevan lippu yliopistostipendiin, insinöörin tutkintoon ja elämään kuolemassa olevan tehdaskaupungin toivottomuuden ulkopuolella. Yhteenotot valmentajan kanssa kuitenkin murskaavat nämä toiveet, kun Stefen erotetaan joukkueesta "asenneongelmansa" vuoksi.Tämä on joskus tuskallinen, joskus koskettava katsaus nuoruuden kulissien taakse teollisen Amerikan pienten, yhä enemmän lamaantuvien pikkukaupunkien usein kovassa, usein karussa maailmassa.</w:t>
      </w:r>
    </w:p>
    <w:p>
      <w:r>
        <w:rPr>
          <w:b/>
        </w:rPr>
        <w:t xml:space="preserve">Tulos</w:t>
      </w:r>
    </w:p>
    <w:p>
      <w:r>
        <w:t xml:space="preserve">Mitä lajia Stefen pelaa?</w:t>
      </w:r>
    </w:p>
    <w:p>
      <w:r>
        <w:rPr>
          <w:b/>
        </w:rPr>
        <w:t xml:space="preserve">Esimerkki 2.2461</w:t>
      </w:r>
    </w:p>
    <w:p>
      <w:r>
        <w:t xml:space="preserve">Tarina pyörii Santoshin (Rajpal Yadav) ympärillä, joka on naimisissa Shantin (Neha Dhupia) kanssa. Santosh työskentelee pankissa Mumbaissa ja on hyvin yksinkertainen mies. Hänen yksinkertaisuutensa ja tahdikkuutensa puute saa hänet kuitenkin usein ajautumaan kotiriitoihin Shantin kanssa. Säännölliset riidat alkavat vaikuttaa Santoshin työelämään, ja myös hänen pomonsa Prem (Aashish Chaudhary) alkaa usein halveksia häntä, sillä hän kehuskelee aina sillä, kuinka sujuvaa hänen oma avioelämänsä on ja kuinka ymmärtäväinen hänen vaimonsa Khushi (Amrita Arora) on. Todellisuudessa myös hänen vaimonsa nalkuttaa hänelle paljon ja hän on ajoittain yhtä häiriintynyt kuin Santosh.Elokuvassa on monia käänteitä, kuten monia kohtauksia, joissa Santosh kuvittelee olevansa muiden satunnaisten naisten poikaystävä tai aviomies. Lopulta hän joutuu vaikeuksiin poliisin kanssa, mutta kun Shanti maksaa takuut, he pääsevät yhteisymmärrykseen ja tajuavat, että tällaiset asiat ovat normaali osa jokaista avioliittoa ja että heidän on opittava elämään sen kanssa.</w:t>
      </w:r>
    </w:p>
    <w:p>
      <w:r>
        <w:rPr>
          <w:b/>
        </w:rPr>
        <w:t xml:space="preserve">Tulos</w:t>
      </w:r>
    </w:p>
    <w:p>
      <w:r>
        <w:t xml:space="preserve">Kuka on Primin vaimo?</w:t>
      </w:r>
    </w:p>
    <w:p>
      <w:r>
        <w:rPr>
          <w:b/>
        </w:rPr>
        <w:t xml:space="preserve">Esimerkki 2.2462</w:t>
      </w:r>
    </w:p>
    <w:p>
      <w:r>
        <w:t xml:space="preserve">Freedonian maassa rikas seurapiirikaunotar rouva Teasdale (Margaret Dumont) suostuu antamaan pienelle maalle 20 miljoonaa dollaria pelastaakseen sen konkurssilta edellyttäen, että Rufus T. Firefly (Groucho Marx) nimitetään uudeksi johtajaksi. Virkaanastujaisseremonian aikana Firefly kosiskelee leskeksi jäänyttä rouva Teasdalea ja loukkaa hänen ystäväänsä Trentinoa (Louis Calhern), naapurimaa Sylvanian roistomaisen suurlähettilästä. Sen jälkeen Firefly laulaa, että jos freedonialaiset luulevat, että heidän maansa on nyt huonossa jamassa, "odottakaa vain, kun minä saan sen läpi" ("These Are the Laws of My Administration").Samaan aikaan Trentino juonittelee viettelevän latinalaislaulaja Vera Marcalin (Raquel Torres) kanssa ja käskee tätä pitämään Fireflyn poissa tieltä, kun hän yrittää voittaa rouva Teasdalen käden avioliitossa. Trentino palkkaa myös hot dog- ja maapähkinämyyjä Chicolinin (Chico Marx) ja Fireflyn hölmön ja mykän autonkuljettajan Pinkien (Harpo Marx) vakoilemaan Fireflya. Sekä Chicolini että Pinkie joutuvat kuitenkin tekemisiin epäystävällisen limonadikauppiaan (Edgar Kennedy) kanssa silloin tällöin, joka luulee, että Chicolinin maapähkinäkioski vie häneltä bisneksen. firefly toimii kabinettinsa puheenjohtajana. Hän kieltäytyy keskustelemasta veroista tai mistään muusta, mikä liittyy hallitukseen. Hän lyhentää työntekijöiden työaikaa lyhentämällä heidän lounastauojaan vastoin hänen henkilökohtaisen sihteerinsä Bob Rollandin (Zeppo Marx) vastalauseita. Seuraavaksi Firefly palkkaa Chicolinin sotaministerikseen uskoen, että hän ärsyttää muuta kabinettia. Firefly ja Bob Rolland päättävät, että he haluavat aloittaa sodan Sylvanian kanssa aiheuttamalla henkilökohtaisen riidan Trentinon kanssa. piknikillä Firefly keskeyttää Trentinon yrityksen kosia rouva Teasdalea. Kun Trentino haukkuu häntä nousukkaaksi, Firefly läimäyttää häntä hanskalla ja julistaa sodan Freedonian ja Sylvanian välille. Rouva Teasdale järjestää, että miehet tekevät rauhan samana iltana. Firefly kysyy Trentinolta vitsaillen, miksi tämä kutsui häntä aiemmin. Kun Trentino vastaa "nousukas", Firefly läimäyttää häntä uudelleen ja julistaa jälleen sodan.Vera on vieraana rouva Teasdalen talossa. Samana iltana hän soittaa Trentinolle ja kertoo hänelle tilanteestaan ja siitä, että Firefly on siellä Freedonan Sylvaniaa koskevien sotasuunnitelmien kanssa. Trentino lähettää Chicolinin ja Pinkien talolle varastamaan sotasuunnitelmat. Chicolini lukitsee Fireflyn kylpyhuoneeseensa ja pukeutuu Fireflyn näköiseksi silmälaseilla ja väärennetyillä paksulla rasvamaalilla maalatuilla viiksillä ja kulmakarvoilla. Pinkie pukeutuu myös Fireflyksi. Sekä Chicolini että Pinkie yrittävät huijata rouva Teasdalea antamaan heille sotasuunnitelmat. Firefly kuitenkin murtautuu ulos kylpyhuoneestaan ja yrittää löytää häntä esittävät miehet. Kuuluisassa kohtauksessa Pinkie rikkoo suuren peilin ja matkii Fireflyn liikkeitä, mikä tunnetaan myöhemmin nimellä "peilijakso". Firefly luulee jonkin aikaa, että hänen kaksoisolentonsa on hänen peilikuvansa, kunnes Chicolini ilmestyy paikalle ja Firefly ottaa hänet kiinni, kun taas Pinkie pakenee. Chicolini joutuu oikeuteen, mutta kaoottinen oikeudenkäynti pysähtyy, kun rouva Teasdale kertoo Fireflylle, että Trentino on matkalla oikeustalolle tekemään viimeisen yrityksensä sodan välttämiseksi. Firefly suostuu pyytämään Trentinolta anteeksi loukkausta, mutta miettii, että Trentino saattaa kieltäytyä kättelemästä häntä ystävyyden vuoksi. Kun Trentino astuu sisään, Firefly läimäyttää häntä välittömästi sen sijaan, että kärsisi mahdollisesta torjumisesta ja loukkaantumisesta. Trentino ryntää ulos ja julistaa sodan. Firefly, Chicolini, Pinkie ja Bob Rolland laulavat kaikki kuorossa lähestyvästä sodasta ("The Country's Going To War"). "Suuri sota" puhkeaa Freedonian ja Sylvanian välille. Kun Firefly saa uutisia ja käskyjä rintamalta, vihollisen tykistökranaatti tuhoaa osan hänen päämajaansa. Sen jälkeen hän ottaa käyttöön Tommy-konepistooli, mutta ampuu useita omia miehiään. Saadakseen uusia alokkaita Pinkie vaeltaa maaseudulla ja taistelukentillä (kuvamateriaalia ensimmäisen maailmansodan taisteluista) kantaen plakaattia, jossa lukee: "Chicolini ilmestyy Fireflyn päämajaan väittäen, että hän on juuri karannut Trentinon armeijasta ja liittynyt Freedoniaan, koska siellä tarjoillaan parempaa ruokaa. Rouva Teasdale soittaa Fireflylle ja väittää, että hänen taloonsa hyökkäävät vihollissotilaat. Firefly, Chicolini, Pinkie ja Bob ryntäävät avuksi, mutta he jäävät taloon loukkuun. Juuri kun näyttää siltä, että vihollisjoukkojen rynnätessä taloon he ovat hävinneet, he ottavat Trentinon kiinni, kun hänen sotilaansa murtautuvat taloon. Neljä miestä pamauttaa Trentinoa appelsiinilla, kunnes hän luovuttaa. Firefly julistaa, että: "Freedonia on voittanut sodan!" He jatkavat vangittuna olevan Trentinon hakkaamista appelsiineilla ja muilla hedelmillä. Viimeisessä otoksessa, kun onnellinen rouva Teasdale laulaa Freedonian kansallislaulua, neljä miestä hakkaavat häntä.</w:t>
      </w:r>
    </w:p>
    <w:p>
      <w:r>
        <w:rPr>
          <w:b/>
        </w:rPr>
        <w:t xml:space="preserve">Tulos</w:t>
      </w:r>
    </w:p>
    <w:p>
      <w:r>
        <w:t xml:space="preserve">Missä Trentin yrittää kosia rouva Teasdalea?</w:t>
      </w:r>
    </w:p>
    <w:p>
      <w:r>
        <w:rPr>
          <w:b/>
        </w:rPr>
        <w:t xml:space="preserve">Esimerkki 2.2463</w:t>
      </w:r>
    </w:p>
    <w:p>
      <w:r>
        <w:t xml:space="preserve">Tarina kertoo kahdesta vaikeuksissa olevasta hiirimuusikosta, Danielista ja Janista. Kun he saavat potkut viimeisimmästä keikastaan (heidän musiikkinsa on liian vanhanaikaista eikä ole ajan tasalla), Daniel menee panttilainaamoon kitaraansa ostaakseen ruokatarvikkeita. Jan vaeltaa omille teilleen ja kohtaa valkoiseen pukuun pukeutuneen hämäräperäisen matelijahahmon, joka esittäytyy levytuottajaksi B.L. Zebubbiksi. Hän ja hänen apulaisensa Weez Weezel tarjoavat Janille mainetta ja omaisuutta vastineeksi siitä, että hän allekirjoittaa sopimuksen verellä. Jan ei lue pienellä präntättyä tekstiä ja luottaa B.L.:ään, jolloin hän luovuttaa itsensä hänen levytuotantoyhtiölleen. Hän ei aavista, että B.L. ei ole kukaan muu kuin itse paholainen, joka palaa Janin kuuluisuuden huipulla hakemaan hänen sielunsa. Avukseen Weez taikoo tyhjästä kolme bändin jäsentä: kanin (Rabbit Delight), majavan (Boom Boom Beaver) ja rukoilijasirkan (Pray Mantis). "Funky Jan" -nimellä Jan on pian planeetan suosituin rocktähti, kun taas tietämätön Daniel jää kylmäksi. Mutta kun B.L. tulee hakemaan hänen sielunsa ja hän tajuaa, mitä on tehnyt, järkyttynyt Jan hakee apua Danielilta. Janin sielusta järjestetään yöllinen oikeudenkäynti metsässä, jossa Weez toimii tuomarina ja Daniel Janin asianajajana. Lisäpalkkiona Paholainen ilmoittaa, että jos Daniel häviää oikeudenkäynnin, hänen sielunsa sekä Janin sielu otetaan maksuksi. Aluksi oikeudenkäynti vaikuttaa toivottomalta, sillä Danielilla ei ole lainkaan asianajajan koulutusta eikä hän pysty esittämään edes alkuunkaan järkevää perustelua Janin vapauttamiseksi. koska hänellä ei ole mitään muuta tarjottavaa, Daniel alkaa laulaa sydämellisen laulun. Jan yhtyy siihen, samoin kuin hänen kolme toistaiseksi avutonta bändin jäsenensä. Muut oikeudenkäyntiä seuraavat eläimet alkavat laulaa ja taputtaa mukana, ja niin tekee myös eksyneistä sieluista koostuva valamiehistö. Raivostunut Paholainen yrittää kutsua esiin demoneita pysäyttääkseen sankarit, mutta myös hänen taikomansa henget joutuvat Danielin musiikin vietäväksi. turhautunut Paholainen lähtee lopulta pois, palaa helvettiin ja vie Weezin ja kaikki muut kätyrinsä mukanaan. Hiiret syleilevät toisiaan elokuvan päättyessä.</w:t>
      </w:r>
    </w:p>
    <w:p>
      <w:r>
        <w:rPr>
          <w:b/>
        </w:rPr>
        <w:t xml:space="preserve">Tulos</w:t>
      </w:r>
    </w:p>
    <w:p>
      <w:r>
        <w:t xml:space="preserve">Kuka on maailman suosituin rocktähti?</w:t>
      </w:r>
    </w:p>
    <w:p>
      <w:r>
        <w:rPr>
          <w:b/>
        </w:rPr>
        <w:t xml:space="preserve">Esimerkki 2.2464</w:t>
      </w:r>
    </w:p>
    <w:p>
      <w:r>
        <w:t xml:space="preserve">Parhaat ystävät Joe Bill "Rack" Racklin (Toby Keith) ja Lonnie Freeman (Rodney Carrington) ovat apulaisseriffejä Mangumin pikkukaupungissa Oklahomassa, jotka nauttivat sikajahdista ja juopottelusta paikallisessa baarissa Thirsty Monkey.Sen jälkeen kun hänen tyttöystävänsä Cammie (Gina Gershon) jättää hänet, kun hän ei löydä aikaa hänelle työnsä ja ystäviensä kanssa hengailun takia, Rack saa tietää, että hänen vanha liekkinsä, Annie Streets (Claire Forlani), on palannut kotiinsa Chicagosta hoitamaan sairasta äitiään. Rack, Lonnie ja heidän ystävänsä ja apulaisseriffikollegansa Skunk Tarver (Ted Nugent) pidättävät kolme paikallista rikollista ja meksikolaisen huumeparonin Tito Garzan (Greg Serano) varastettuaan lannoitteita, joista on tarkoitus valmistaa metamfetamiinia. Garza on määrä luovuttaa FBI:lle liittovaltion syytteitä varten, kun Annie katoaa salaperäisesti treffien jälkeen Rackin kanssa, joka saa selville, että Titon vanhempi veli Manuel Garza (Carlos Sanz), joka johtaa suurta meksikolaista huumekartellia, on siepannut Annien. Manuel ottaa yhteyttä poliisiin ja vaatii, että Manuelin huippu palautetaan hänelle Santa Lunaan, Meksikoon, tai hän tappaa Annien. vaikka heidän pomonsa, sheriffi Landry (Tom Skerritt), ottaa hänet pois jutusta, Rack, Lonnie ja Skunk ryöstävät Titon vankilasta ja vievät hänet Meksikoon. Matkan varrella he lähestyvät nuorta huoraa nimeltä Harveyetta, ja heitä auttaa joukko sirkusviihdyttäjiä, joita johtaa Charlie (Willie Nelson), joka antaa heille kannullisen kotitekoista viskiä, joka tunnetaan nimellä "circus jolly". Meksikossa jätettyään Harveyettan he joutuvat tulitaisteluun Garzan miesten kanssa, ja paljastuu, että Annien rikas ja vaikutusvaltainen isäpuoli Buck Baker (Barry Corbin) on Garzan kumppani ja että hänen United Farm Enterprises -yrityksensä on Oklahoman suurimman metamfetamiinitoiminnan tukikohta. Baker paljastaa, että paikallinen piirisyyttäjä Levin (Curtis Armstrong) on korruptoitunut ja että hän on antanut Annien äidille "hölmöä mehua", jotta tämä näyttäisi sairastavan Alzheimerin tautia. Entisen rikollisen Johnny Franksin avulla, josta tulee FBI:n peiteagentti Levon Spurlock, Rack tappaa Buckin ja pelastaa Annien. Rack, Lonnie ja Skunk luovuttavat Manuelin ja Titon FBI:lle Oklahoma Cityyn ja palaavat Mangumiin. Siellä paikalliset varikset hurraavat heille Thirsty Monkeyssa. Landry moittii heitä käskyjen noudattamatta jättämisestä, mutta ei pidätä heitä, ja kaikki kohottavat maljan "viskiä miehilleni, olutta hevosilleni" ja tarjoilevat samalla "sirkusjollia", johon Skunk sanoo.</w:t>
      </w:r>
    </w:p>
    <w:p>
      <w:r>
        <w:rPr>
          <w:b/>
        </w:rPr>
        <w:t xml:space="preserve">Tulos</w:t>
      </w:r>
    </w:p>
    <w:p>
      <w:r>
        <w:t xml:space="preserve">Miksi Annie Streets on palannut Chicagosta?</w:t>
      </w:r>
    </w:p>
    <w:p>
      <w:r>
        <w:rPr>
          <w:b/>
        </w:rPr>
        <w:t xml:space="preserve">Esimerkki 2.2465</w:t>
      </w:r>
    </w:p>
    <w:p>
      <w:r>
        <w:t xml:space="preserve">Alfredo LÃ³pez on Montoya-kustantamon kiihtynyt tietosanakirjojen myyjä ja asuu uskollisen vaimonsa Carmenin kanssa Espanjassa vuonna 1973. Kustannusyhtiö Montoya antaa Carmenille ja Alfredolle mahdollisuuden tehdä pornofilmejä, jotka tuodaan Skandinavian maihin sillä varjolla, että ne ovat audiovisuaalinen tietosanakirja ihmisen lisääntymisestä. Heillä ei ole muuta vaihtoehtoa, sillä Alfredon tietosanakirjan myynti on käytännössä nolla ja Carmen menettää työpaikkansa. Tietämättään Carmenista tulee aikuisfilmitähti Pohjois-Euroopan maissa, vaikka hän saa elokuvistaan hyvin palkkaa. Sillä välin Alfredo ja Carmen yrittävät saada lapsen, ja Carmen saa selville, että Alfredon siittiöiden määrä on nolla. innostuneena elokuvantekijäksi Alfredo kirjoittaa Ingmar Bergmanin innoittaman pitkäkestoisen elokuvan Torremolinos 73. Hänen pomonsa tarjoutuu rahoittamaan sen kuvaukset, joissa Alfredo on ohjaaja ja Carmen naistähti. Alfredo saa myös tanskalaisen kuvausryhmän auttamaan tuotannossa. Pääroolia tarjotaan MÃ¡ximo Valverdelle, joka kieltäytyy siitä, joten roolia tarjotaan Magnukselle, yhdelle elokuvaryhmän jäsenistä. Carmenin ehdotuksesta Alfredon pomo muuttaa loppukohtausta niin, että Carmenin on harrastettava seksiä miespuolisen kanssatähtensä kanssa, jotta hän tulisi raskaaksi. Alfredo on aluksi järkyttynyt, mutta hyväksyy lopulta tämän, ja elokuva päättyy siihen, että pariskunta saa tyttären ja Alfredo aloittaa uuden uran hääelokuvien ohjaajana.</w:t>
      </w:r>
    </w:p>
    <w:p>
      <w:r>
        <w:rPr>
          <w:b/>
        </w:rPr>
        <w:t xml:space="preserve">Tulos</w:t>
      </w:r>
    </w:p>
    <w:p>
      <w:r>
        <w:t xml:space="preserve">Mitä Alfred ja Carmen saavat selville Alfredin siittiöiden määrästä?</w:t>
      </w:r>
    </w:p>
    <w:p>
      <w:r>
        <w:rPr>
          <w:b/>
        </w:rPr>
        <w:t xml:space="preserve">Esimerkki 2.2466</w:t>
      </w:r>
    </w:p>
    <w:p>
      <w:r>
        <w:t xml:space="preserve">Chandrasekaran, Gnanasekaran ja Gunasekaran ovat kolme intialaista maahanmuuttajaveljestä, jotka ovat kotoisin Maduraista, Tamil Nadusta ja asuvat Rangoonissa, Burmassa. Heidän nuorempi sisarensa Kalyani kasvoi heidän kotikaupungissaan isänsä Manickampillain toimesta. Vuonna 1942, toisen maailmansodan aikana, hänen avioliittonsa järjestetään kirjailija Thangappanin kanssa, ja veljekset aikovat käydä Maduraissa osallistumassa häihin. Sotaolosuhteiden ja Japanin Burman satamien pommitusten vuoksi laivayhtiö tarjoaa vain yhden lipun, ja Gunasekaran, nuorin veli, ottaa sen ja lähtee Tamil Naduun. Laiva ei kuitenkaan ehdi ajoissa perille sodan aiheuttamien vaarojen vuoksi, ja Kalyanin häät pidetään ilman, että kukaan hänen veljistään on paikalla. Mutta sinä päivänä, kun hän synnyttää lapsensa, Thangappan kuolee onnettomuudessa ja Manickampillai kuolee sokkiin, ja Kalyani ja hänen lapsensa jäävät varattomiksi. Hänen talonsa huutokaupataan, ja hän hankkii elantonsa myymällä ruokaa kadulla. Gunasekaran saapuu vihdoin Tamil Nadun Madrasiin, kun hän on ollut merellä useita kuukausia. Tanssiesitystä katsellessaan häneltä kuitenkin ryöstetään kaikki hänen omaisuutensa päihtyneenä. Köyhyyteen vajonneena hän raivostuu aikoinaan loistokkaan Tamil Nadun tilasta ja teeskentelee hulluutta ryhtymällä lukuisiin temppuihin elääkseen. Gunasekaran törmää lopulta Maduraissa köyhään sisareensa, joka on saanut tietää isänsä kuolemasta ja köyhyydestä. Hän jatkaa mielenvikaisen leikkiä eikä paljasta tyttärelleen todellista henkilöllisyyttään köyhyytensä vuoksi, vaan leijuu tämän ympärillä. Kalyani on ärsyyntynyt muukalaisen käytöksestä tietämättä, että tämä on hänen veljensä. Venu-niminen kulkuri melkein ahdistelee Kalyania, mutta Gunasekaran pelastaa hänet. Myöhemmin hän lähtee Maduraista ja saapuu Tiruchiin, jossa hän saa töitä mustan kauppiaan Narayana Pillain palvelijattarena, joka myös yrittää ahdistella häntä. Hänen vaimonsa Kantha kuitenkin pelastaa hänet ja jättää työn. Siskoaan etsiessään Gunasekaran saapuu Tiruchiin ja törmää varakkaaseen Vimalaan, jolle hän selittää hänen ja siskonsa surkean aseman yhteiskunnassa. Levättyään vaimon talossa hetken aikaa hän lähtee hiljaa jatkamaan Kalyanin etsimistä.Samaan aikaan, kun japanilaisten pommitukset Burmassa kiihtyvät, Chandrasekaran ja Gnanasekaran päättävät palata Intiaan. Chandrasekaran pääsee vaimonsa Saraswatin saattelemana turvallisesti Tiruchiin ja ryhtyy tuomariksi, mutta Gnanasekaran eksyy matkalla ja menettää jalkansa pommituksissa ennen Intiaan saapumistaan. Hän kerjää elantonsa kerjäämällä, perustaa kerjäläisten yhdistyksen ja yrittää uudistaa heitä. Kalyani saapuu Chandrasekaranin palatsitaloon etsimään ruokaa, mutta Chandrasekaran heittää hänet ulos tunnistamatta häntä. Myöhemmin hän saapuu temppeliin etsimään apua, mutta myös pujari (pappi) yrittää ahdistella häntä. Elämäänsä turhautunut Kalyani, joka ei pysty ruokkimaan lastaan, heittää tämän jokeen ja yrittää itsemurhaa, mutta hänet pidätetään pian lapsen tappamisesta ja tuodaan oikeuteen.Oikeudessa Kalyani puolustaa lapsenmurhaa Chandrasekaranin tuomarin edessä, joka kuultuaan Kalyanin traagisen tarinan tajuaa, että Kalyani on hänen sisarensa, ja pyörtyy. Myös Gunasekaran tuodaan oikeuteen, koska hän oli hyökännyt papin kimppuun, joka yritti ahdistella hänen sisartaan. Oikeudenkäynnin aikana Gunasekaran selittää hänelle ja hänen perheelleen tapahtuneet onnettomuudet ja perustelee tekonsa. Gunasekaranin urhea puolustautuminen oikeudessa herättää kaikki huomaamaan yhteiskunnan epäkohdat. Oikeudenkäynnin edetessä Vimala saapuu paikalle ja tuo esiin Kalyanin lapsen, jonka paljastui pudonneen turvallisesti hänen veneeseensä joen sijasta. Kalyani ja Gunasekaran armahdetaan ja vapautetaan oikeudessa, ja he pääsevät vihdoin Chandrasekaranin luo. Myös Gnanasekaran, joka kerää lahjoituksia kerjäläisyhdistykselleen, liittyy yllättäen heidän seuraansa. Vimala ja Gunasekaran päättävät mennä naimisiin, ja perhe avaa orpojen hyvinvointikodin.</w:t>
      </w:r>
    </w:p>
    <w:p>
      <w:r>
        <w:rPr>
          <w:b/>
        </w:rPr>
        <w:t xml:space="preserve">Tulos</w:t>
      </w:r>
    </w:p>
    <w:p>
      <w:r>
        <w:t xml:space="preserve">Kenen kanssa Madurai on järjestetty naimisiin?</w:t>
      </w:r>
    </w:p>
    <w:p>
      <w:r>
        <w:rPr>
          <w:b/>
        </w:rPr>
        <w:t xml:space="preserve">Esimerkki 2.2467</w:t>
      </w:r>
    </w:p>
    <w:p>
      <w:r>
        <w:t xml:space="preserve">Gopal Kishan (Shahrukh Khan) on varakas liikemies. Hän on syvästi rakastunut lapsuudenystäväänsä Radhaan (Madhuri Dixit). Gopal ja Radha menevät naimisiin. Gopal osoittaa aina rakkautta vaimolleen, mutta tämä ei tunnu rakastavan häntä vastavuoroisesti.Niin paljon kuin hän rakastaakin Radhaa, Gopal ei voi sietää tämän nuorempaa veljeä Prashantia (Atul Aghnihotri), joka on taloudellisesti riippuvainen heistä. Gopalia ärsyttää entisestään se, että hänen vaimonsa puhuu jatkuvasti puhelimessa lapsuudenystävänsä Surajin (Salman Khan) kanssa, joka on nostattava laulaja. Gopal alkaa epäillä, että Radhalla on suhde Surajin kanssa, ja hän on äärimmäisen mustasukkainen.Gopal heittää Radhan pian ulos talosta ja antaa hänelle myöhemmin avioerokirjeen, joka jättää Radhan murtuneena. Suraj on kauhistunut siitä, että näin on tehty hänen lapsuudenystävälleen, ja hän järjestää tapaamisen Gopalin kanssa yrittäen saada hänet vakuuttuneeksi siitä, että hän on tehnyt väärin. Gopal tuo tapaamiseen ladatun aseen. Tapaamisessa Gopal syyttää Surajia hänen ja Radhan välisistä ongelmista - Suraj tuntee nyt syyllisyyttä ja lupaa pysyä lopullisesti erossa Radhasta.</w:t>
      </w:r>
    </w:p>
    <w:p>
      <w:r>
        <w:rPr>
          <w:b/>
        </w:rPr>
        <w:t xml:space="preserve">Tulos</w:t>
      </w:r>
    </w:p>
    <w:p>
      <w:r>
        <w:t xml:space="preserve">Gopal epäilee, että Radhalla on suhde kenen kanssa?</w:t>
      </w:r>
    </w:p>
    <w:p>
      <w:r>
        <w:rPr>
          <w:b/>
        </w:rPr>
        <w:t xml:space="preserve">Esimerkki 2.2468</w:t>
      </w:r>
    </w:p>
    <w:p>
      <w:r>
        <w:t xml:space="preserve">The Losers on Yhdysvaltojen erikoisjoukkojen eliittijoukko, jota johtaa Clay (Jeffrey Dean Morgan) ja jonka muodostavat Roque (Idris Elba), Pooch (Columbus Short), Jensen (Chris Evans) ja Cougar (Ãscar Jaenada). Heidät lähetetään Boliviaan etsimään ja tuhoamaan huumeparonin johtamaa aluetta. Maalatessaan kohdetta tulevaa ilmaiskua varten Losersit näkevät orjalapsia kompleksissa ja yrittävät perua hyökkäyksen, mutta heidän esimiehensä, koodinimeltään "Max" (Jason Patric), ei välitä heidän pyynnöistään.Koska muuta vaihtoehtoa ei ole, Losersit tunkeutuvat kompleksiin, pelastavat onnistuneesti lapset ja tappavat samalla huumeparonin. Kun helikopteri saapuu noutamaan heidät, Max, joka on vakuuttunut siitä, että he tietävät liikaa, määrää helikopterin tuhottavaksi tietämättä, että he päättivät pelastaa lapset ensin. Luuserit katsovat, kun ohjus tuhoaa helikopterin ja tappaa 25 viatonta. Koska he tietävät, että hyökkäyksen tarkoituksena oli tappaa heidät, he lavastavat kuolemansa ja jäävät Boliviaan jumiin päättäväisinä kostamaan salaperäiselle Maxille. 4 kuukautta myöhemmin Clayta lähestyy salaperäinen Aisha (Zoe Saldana), joka tarjoaa hänelle mahdollisuutta tappaa Max, jolle hän haluaa kostaa. Clay suostuu, ja Aisha järjestää Losersin paluun Yhdysvaltoihin, jossa he hyökkäävät Maxia muka kuljettavan saattueen kimppuun, mutta huomaavat, että Aisha on huijannut heidät varastamaan Maxin salaisuuksia sisältävän kovalevyn.Koska Jensen ei pääse käsiksi tiedostoihin, hän soluttautuu levyn valmistaneeseen yritykseen ja varastaa algoritmin, jonka avulla hän voi murtaa koodin. Hän saa selville, että levy sisältää Maxin nimissä 400 miljoonan dollarin tilisiirron, jonka hän sai myytyään kansainvälisille terroristeille "Snukeja", eli ympäristöystävällisiä pommeja, joiden teho vastaa ydinkärjen tehoa, mutta joissa ei ole laskeumia. Jäljitettäessä rahavirtoja Los Angelesin kansainväliseen maahantulosatamaan, jonka Luuserit päättelevät olevan Maxin tukikohta, laaditaan suunnitelma hyökätä sinne ja tappaa Max.Tutkiessaan asemaa Jensen saa selville, että heidän tehtävänsä Boliviassa oli peiteoperaatio, jonka avulla Max pystyi eliminoimaan huumeparonin, joka oli saanut selville hänen suunnitelmansa, ja että Aisha on miehen tytär, joka haluaa kostaa Maxin kuoleman. Kun peite paljastuu, Aisha ampuu Jensenin ja pakenee. Koska luuserit uskovat Aishan voivan pettää heidät, he päättävät nopeuttaa hyökkäystään Maxin tukikohtaan, mutta Roque pettää heidät, ja Max ja hänen oikea kätensä ja turvallisuuspäällikkönsä Wade (Holt McCallany) ottavat heidät kiinni.Kun luuserit on asetettu teloitettavaksi, Aisha palaa takaisin ja hyökkää Maxin ryhmän kimppuun. Seuraavassa taistelussa Clay vahvistaa tappaneensa Aishan isän. Roque yrittää varastaa Maxin koneen, joka on lastattu hänen rahoillaan, ja yrittää paeta. Kun Roquen kone suuntaa kiitoradalle, Wade ottaa moottoripyörän ja lähtee perään noutamaan Maxin rahoja. Cougar ampuu moottoripyörän moottoria, jolloin Wade sinkoutuu suihkukoneen moottoriin ja liekehtivä moottoripyörä lentokoneen ohjaamoon, joka räjähtää ja tappaa Roquen.Jensenin, Cougarin ja Aishan auttaessa Poochia, jota yksi Maxin turvamiehistä on ampunut molempiin jalkoihin, Clay ajaa Maxin perään nosturille, jossa Max sanoo aktivoineensa Snuken, joka tuhoaa Los Angelesin, ja Clayn on valittava, deaktivoiko hän sen vai tappaako Maxin. Clay valitsee ensin mainitun ja Max pakenee, mutta Clay vakuuttaa, että hän tietää nyt, miltä Max näyttää, ja löytää hänet pian.Max pakenee bussilla ja kaksi roistoa ryöstää hänet. Hänen kohtalonsa tämän jälkeen on tuntematon.Pian tämän jälkeen luuserit auttavat Poochia pääsemään sairaalaan, jossa hänen raskaana oleva vaimonsa synnyttää heidän poikaansa, ja osallistuvat Jensenin 8-vuotiaan veljentyttären jalkapallo-otteluun.</w:t>
      </w:r>
    </w:p>
    <w:p>
      <w:r>
        <w:rPr>
          <w:b/>
        </w:rPr>
        <w:t xml:space="preserve">Tulos</w:t>
      </w:r>
    </w:p>
    <w:p>
      <w:r>
        <w:t xml:space="preserve">Kenet Aisha haluaa Clayn tappavan?</w:t>
      </w:r>
    </w:p>
    <w:p>
      <w:r>
        <w:rPr>
          <w:b/>
        </w:rPr>
        <w:t xml:space="preserve">Esimerkki 2.2469</w:t>
      </w:r>
    </w:p>
    <w:p>
      <w:r>
        <w:t xml:space="preserve">Alan Mitchell on Korean sodasta palannut veteraani, joka liittyy isänsä Walterin vaatealan yritykseen Roxton Fashionsiin. Yritys on maksanut suojelurahaa Artie Ravidgen johtamille gangstereille pitääkseen ammattiliiton poissa.Walterin osakas Fred Kenner suhtautuu myötämielisesti ammattiliiton tavoitteisiin. Kun hän on kehottanut Walteria katkaisemaan suhteensa huligaanien järjestysmiehiin, Kenner saa surmansa, kun tavarahissi, johon hän astuu ja jonka eräs korjaajaksi naamioitunut huligaani oli juuri "korjannut", syöksyy 12 kerrosta alas kuilun pohjalle. Tulio Renata on tehtaan järjestäytymistä yrittävä ammattiyhdistysjärjestäjä, joka myös myöhemmin joutuu Ravidgen miesten murhaamaksi, ja hänen vaimonsa Theresa Renata joutuu kestämään itseensä ja heidän lapseensa kohdistuvia uhkauksia.Alan Mitchell alkaa tuntea myötätuntoa työläisten ahdinkoa kohtaan. Kun hän lopulta saa isänsä suostuteltua hänet erottamaan ammattiliittoa hajottavat gangsterit, Walter tapetaan ja Ravidge yrittää ottaa tehtaan haltuunsa. Theresa Renata vie kopiot Mitchellin asiakirjoista poliisille, joka pidättää Ravidgen.</w:t>
      </w:r>
    </w:p>
    <w:p>
      <w:r>
        <w:rPr>
          <w:b/>
        </w:rPr>
        <w:t xml:space="preserve">Tulos</w:t>
      </w:r>
    </w:p>
    <w:p>
      <w:r>
        <w:t xml:space="preserve">Kuka kuoli tavarahississä?</w:t>
      </w:r>
    </w:p>
    <w:p>
      <w:r>
        <w:rPr>
          <w:b/>
        </w:rPr>
        <w:t xml:space="preserve">Esimerkki 2.2470</w:t>
      </w:r>
    </w:p>
    <w:p>
      <w:r>
        <w:t xml:space="preserve">Elokuvassa on kaksi erilaista tarinaa, jotka kerrotaan peräkkäin ja joissa kummassakin on kyse romanssista, johon liittyy poliisi. Lukuun ottamatta lyhyttä hetkeä, jolloin ensimmäinen tarina päättyy ja toinen alkaa, nämä kaksi tarinaa eivät liity toisiinsa. Toisen tarinan kolme päähenkilöä esiintyvät kuitenkin kukin hetkellisesti ensimmäisen tarinan aikana.Ensimmäinen tarinaEnsimmäinen tarina kertoo taiwanilaissyntyisestä poliisista He Qiwusta, joka tunnetaan myös nimellä Poliisi 223 (jota esittää Kaneshiro). Qiwun tyttöystävä May erosi hänestä 1. huhtikuuta (aprillipäivänä). Hänen syntymäpäivänsä on 1. toukokuuta, ja hän päättää odottaa Mayta kuukauden ajan ennen kuin jatkaa elämäänsä. Joka päivä hän ostaa ananaspurkin, jonka viimeinen käyttöpäivä on 1. toukokuuta. Tämän ajan päättyessä hän tuntee, että hän joko saa rakkautensa takaisin tai että se on vanhentunut lopullisesti. Samaan aikaan vaalea peruukki (Brigitte Linin esittämä nainen) yrittää selviytyä huumeiden alamaailmassa sen jälkeen, kun salakuljetusoperaatio menee pieleen. Toukokuun 1. päivänä Qiwu, joka etsii romantiikkaa, lähestyy vaalea peruukki-naista baarissa (Bottoms Up Club). Nainen on kuitenkin uupunut ja nukahtaa hotellihuoneeseen, jolloin hän jää katsomaan elokuvia yksin. Hän lähtee aamulla ja ampuu huumeparonin (Thom Bakerin esittämä), joka oli järjestänyt hänelle ansan. Qiwu lähtee lenkille ja saa hakulaitteeseensa viestin, jossa nainen toivottaa hänelle hyvää syntymäpäivää. Sen jälkeen hän käy tavallisessa välipalakaupassaan, jossa hän törmää uuteen työntekijään, Fayeen. Tässä vaiheessa alkaa uusi tarina.Toinen tarinaToisessa tarinassa nimeltä mainitsematon poliisi 663 (Tony Leung) joutuu samalla tavalla selvittämään eroa, tällä kertaa lentoemännästä (Valerie Chow). Hän tapaa Fayen, välipalabaarin uuden tytön (näyttelee Faye Wong). Tyttö ihastuu Fayeen salaa ja murtautuu usein päivisin Fayeen asuntoon sisustaakseen ja "parantaakseen" hänen elämäntilannettaan. Vähitellen Fayen juonet auttavat poliisia 663 piristymään, ja lopulta hän tajuaa, että Faye pitää hänestä, ja järjestää treffit ravintolassa California. Faye kuitenkin hylkää miehen viime hetken päätöksensä nähdä maailmaa ennen kuin asettuu aloilleen; hän jättää miehelle väärennetyn maihinnousukortin, johon on merkitty päivämäärä vuoden päästä. Viimeisessä kohtauksessa Faye saapuu takaisin Hongkongiin, nyt lentoemäntänä; hän huomaa, että poliisi 663 on ostanut välipalabaarin ja muuttaa sen ravintolaksi. Heidän tulevaisuutensa pysyy kuitenkin aina epäselvänä.</w:t>
      </w:r>
    </w:p>
    <w:p>
      <w:r>
        <w:rPr>
          <w:b/>
        </w:rPr>
        <w:t xml:space="preserve">Tulos</w:t>
      </w:r>
    </w:p>
    <w:p>
      <w:r>
        <w:t xml:space="preserve">Millä nimellä He Qiwu tunnetaan?</w:t>
      </w:r>
    </w:p>
    <w:p>
      <w:r>
        <w:rPr>
          <w:b/>
        </w:rPr>
        <w:t xml:space="preserve">Esimerkki 2.2471</w:t>
      </w:r>
    </w:p>
    <w:p>
      <w:r>
        <w:t xml:space="preserve">Doug Madsen (Tim Allen), Woody Stevens (John Travolta), Bobby Davis (Martin Lawrence) ja Dudley Frank (William H. Macy) ovat neljä keski-ikäistä lähiömiestä, jotka asuvat Cincinnatin lähiössä ja ovat turhautuneita arjen tahtiin ja seikkailujen puutteeseen. Doug on hammaslääkäri, jolla on vaikeuksia suhtautua poikaansa Billyyn (Dominic Janes), Dudley on yksinelävä kömpelö tietokoneohjelmoija, joka ei uskalla puhua naisille. Bobby on nirso putkimies, jonka vaimo on pakottanut hänet palaamaan töihin pidettyään vuoden vapaata kirjoittaakseen epäonnistuneesti kirjaa, ja Woody on rikas asianajaja, joka on naimisissa supermallin kanssa. Viikonloppuisin he löytävät pakopaikan arjesta ajamalla yhdessä moottoripyörillä ja esiintymällä "Wild Hogs" -nimisenä prätkäjenginä.Eräänä päivänä, kun Woody saa tietää, että hänen vaimonsa on eroamassa hänestä ja jättämässä hänet konkurssiin, hän lähtee ystäviensä kanssa moottoripyörillä road tripille Kaliforniaan. Kohtaamisen jälkeen he päätyvät paikalliseen baariin, jossa he tapaavat paljon suuremman Del Fuegos -nimisen motoristijengin, jota johtaa Jack Blade (Ray Liotta). Jack kutsuu Wild Hogsia "posereiksi" ja panee jenginsä ottamaan Dudleyn pyörän sen jälkeen, kun he ovat tehneet valekaupan Dudleyn pyörän vaihtamisesta uuteen pyörään, joka on itse asiassa vanha ja ränsistynyt, ja pakottavat miehet lähtemään Dudleyn kanssa Woodyn pyörään kiinnitetyssä sivuvaunussa.Woody palaa Del Fuegosin baariin ja hakee Dudleyn pyörän, katkaisee samalla heidän pyöriensä polttoainevarastot ja keksii muille Wild Hogsille tarinan siitä, miten hän "neuvotteli" heidän kanssaan pyörän palauttamisesta. Kun Del Fuegot kuulevat Wild Hogien ajavan takaisin baarin ohi, he yrittävät ajaa heitä takaa, mutta pyörät pysähtyvät. Jack pudottaa vahingossa sytytetyn savukkeensa maahan, mikä sytyttää pyöristä vuotavan polttoaineen ja saa baarin räjähtämään. Woody, joka on nähnyt räjähdyksen kaukaa, suostuttelee muut jatkamaan matkaa. Lopulta Wild Hogsilta loppuu bensa ja he päätyvät Madridiin, New Mexicoon, jossa he törmäävät ruokalaan ja ottavat vettä ja olutta maksamatta ensin oluesta. Tämän seurauksena kaupunkilaiset luulevat heitä ensin Del Fuegoiksi. Kun Wild Hogit selittävät tekonsa, he saavat tietää, että Del Fuegot ovat terrorisoineet kaupunkia usein, kun taas paikalliset poliisit eivät pysty tekemään mitään kaupungin suojelemiseksi. Vaikka Woody on yhä hermostunut Del Fuegoista, muut vakuuttavat hänet jäämään kaupunkiin yöksi. Kaupungissa ollessaan Dudley rakastuu kuppilan omistajaan Maggieen (Marisa Tomei), kun hän on etsimässä Wild Hogs -ryhmää, Jackin lähimpiä motoristijäseniä Red &amp;amp; Murdock huomaa ryhmän ja ilmoittaa Jackille heidän sijaintinsa. Jack käskee kaksikkoa olemaan vahingoittamatta Wild Hogsia ennen kuin hän saapuu paikalle. Bobby huomaa Red &amp; Murdockin ennen kuin hän kohtaa parin, roiskii olutta ja suihkuttaa ketsuppia ja sinappia heidän vaatteisiinsa ennen kuin hän lopulta lyö Del Fuegon jäseniä kahdesti, jolloin he eivät pysty enää taistelemaan vastaan. Kaupungin asukkaat pitävät Wild Hogsia sankareina ja juhlivat kaupunkilaisten kanssa pitkälle yöhön.Seuraavana päivänä Woody vakuuttaa muille, että heidän on lähdettävä, mutta heidän lähtönsä on pilalla, kun Del Fuegot saapuvat. Jack uhkaa hyökätä kaupunkiin, elleivät Wild Hogit maksa baarille aiheutuneita vahinkoja. Woody myöntää Wild Hogsille, mitä hän todella teki saadakseen Dudleyn pyörän takaisin sekä matkan todellisen syyn, mikä järkyttää muita. Jack ja loput Del Fuegoista ottavat Maggien kuppilan haltuunsa, mutta kun hän uhkaa polttaa sen, Dudley ottaa heidät vastaan ja hänet otetaan kiinni ja sidotaan köydestä puuta vasten. Muut yrittävät pelastaa Dudleyn, mutta epäonnistuvat. Sitten he päättävät taistella Del Fuegon jengiä vastaan ja antavat Jackin, Redin, Murdockin ja erään taistelulajeissa koulutetun jäsenen taistella ryhmää vastaan 4 vastaan 4 -taistelussa, mutta Wild Hogit lyödään toistuvasti. Kaupunkilaiset lyöttäytyvät yhteen taistellakseen Del Fuegoja vastaan, mutta juuri kun Jack uhkaa ottaa loputkin kaupungista vastaan Damien Blade (Peter Fonda), Jackin isä ja Del Fuegojen perustaja, saapuu paikalle ja lopettaa taistelun. Blade luennoi Jackille siitä, että hän antoi neljän "posersin" pidättää kokonaisen prätkäjengin, kysyi ääneen, kumpi osapuoli oli "posers", ja sanoi, että baari oli pelkkä vakuutushuijaus ja siksi hän oli iloinen, että Wild Hogs tuhosi sen. Blade kehottaa Del Fuegoja lähtemään kaupungista ja ajamaan avoimella tiellä, kunnes he muistavat, mitä ratsastaminen oikeastaan on, ja mainitsee lähtiessään, että Jack "on äitinsä näköinen." Dougin ja Bobbyn vaimot saapuvat, ja Doug tekee sovinnon poikansa kanssa. Bobbyn vaimo käskee Bobbyn palata hänen kanssaan, mutta Bobby kieltäytyy ja suostuttelee Bobbyn lopettamaan ratsastuksen. Wild Hogs lähtee ja saapuu Kaliforniaan. Jälkiteksteissä paljastuu, että Wild Hogs kutsui Extreme Makeover: Home Editionin antamaan Del Fuegoille uuden baarin ja katsomaan tapahtumaa televisiosta.</w:t>
      </w:r>
    </w:p>
    <w:p>
      <w:r>
        <w:rPr>
          <w:b/>
        </w:rPr>
        <w:t xml:space="preserve">Tulos</w:t>
      </w:r>
    </w:p>
    <w:p>
      <w:r>
        <w:t xml:space="preserve">Minne Woody ja hänen ystävänsä tekevät road tripin?</w:t>
      </w:r>
    </w:p>
    <w:p>
      <w:r>
        <w:rPr>
          <w:b/>
        </w:rPr>
        <w:t xml:space="preserve">Esimerkki 2.2472</w:t>
      </w:r>
    </w:p>
    <w:p>
      <w:r>
        <w:t xml:space="preserve">Dahlia taistelee ex-miehensä Kylen kanssa heidän Cecilia-tyttärensä huoltajuudesta. Kyle haluaa Cecilian asuvan lähempänä asuntoaan Jersey Cityssä, mutta Dahlia haluaa muuttaa halvemmalle Roosevelt Islandille, josta hän on löytänyt hyvän koulun.Dahlia ja Cecilia katsovat asuntoa Roosevelt Islandilla sijaitsevasta ränsistyneestä asuinkompleksista, joka on muutaman korttelin päässä Cecilian uudesta koulusta. Cecilia hiipii katolle ja löytää Hello Kitty -repun rakennuksen vesitornin läheltä; isännöitsijä Murray lupaa Cecilialle, että hän saa sen, jos kukaan ei vaadi sitä. Cecilia, joka ei pitänyt asunnosta, haluaa nyt asua siellä. Dahlia tekee tarjouksen samana päivänä. pian sen jälkeen, kun he ovat muuttaneet sisään, makuuhuoneen katto alkaa vuotaa tummaa vettä. Dahlia huomaa, että yläpuolella oleva asunto, 10F, tulvii jokaisesta hanasta. Hän löytää perhekuvan entisistä vuokralaisista, Rimskyn perheestä: äiti, isä ja Cecilian ikäinen tyttö. Dahlia valittaa vedestä Murraylle ja isännöitsijä Veeckille, mutta Veeck väittää, ettei hän ole putkimies, ja syyttää teini-ikäisiä vandaaleja. Veeckin huonosti paikkaama katto vuotaa jälleen. Dahlia pelottelee asunnossa olevia teinejä ja näkee pesukoneessa huutavan tytön kasvot. Cecilian opettajaa vaivaa Cecilian mielikuvitusystävä Natasha. Cecilia näyttää riitelevän Natashan kanssa ja menettävän kätensä hallinnan maalatessaan. Kylpyhuoneessa hän pyörtyy, kun vessasta ja lavuaarista pursuaa tummaa vettä. Dahlia on kiireinen tapaamaan asianajajaansa Jeff Platzeria, joten Kyle vie Cecilian asuntoonsa. sinä yönä Dahlia seuraa askelia katolle ja näkee, että vesitornista valuu vettä. Sisällä hän löytää Natashan ruumiin. Veeck pidätetään huolimattomuudesta; hän oli tietoinen Natasan ruumiista, minkä vuoksi hän kieltäytyi korjaamasta kompleksin putkisto-ongelmia. Dahlia ja Platzer saavat selville, että Natashan vanhemmat olivat jättäneet Natashan jälkeensä, koska kumpikin uskoi Natashan olevan toisensa luona. Natasha jätettiin yksin, ja hän putosi vesitorniin ja hukkui. Dahlia suostuu muuttamaan lähemmäs Kylea, jotta yhteinen huoltajuus olisi helpompaa. Kun hän pakkaa, hupulliseen kylpytakkiin pukeutunut tyttö pyytää häntä lukemaan hänelle. Kun Dahlia kuulee Cecilian olevan kylpyhuoneessa, hän tajuaa, että tyttö on Natasha. Natasha rukoilee Dahliaa olemaan jättämättä häntä, mutta Dahlia ryntää kylpyhuoneeseen pelastamaan Ceciliaa. Natasha lukitsee Cecilian suihkukaappiin ja pitää häntä veden alla. Dahlia rukoilee Natashaa päästämään tyttärensä menemään ja lupaa olla hänen äitinsä ikuisesti. Tulvat valtaavat asunnon, ja Natashan ja Dahlian henget kulkevat käytävällä äitinä ja tyttärenä. viikkoja myöhemmin Kyle ja Cecilia hakevat loputkin tavarat. Hississä Dahlian haamu punoo Cecilian hiuksia ja kertoo Cecilialle olevansa aina hänen kanssaan.</w:t>
      </w:r>
    </w:p>
    <w:p>
      <w:r>
        <w:rPr>
          <w:b/>
        </w:rPr>
        <w:t xml:space="preserve">Tulos</w:t>
      </w:r>
    </w:p>
    <w:p>
      <w:r>
        <w:t xml:space="preserve">Kuka on hupullisessa kylpytakissa oleva tyttö?</w:t>
      </w:r>
    </w:p>
    <w:p>
      <w:r>
        <w:rPr>
          <w:b/>
        </w:rPr>
        <w:t xml:space="preserve">Esimerkki 2.2473</w:t>
      </w:r>
    </w:p>
    <w:p>
      <w:r>
        <w:t xml:space="preserve">Vuonna 1988 Yhdysvaltain Ohio-luokan sukellusvene USS Montana kohtaa tunnistamattoman vedenalaisen esineen ja uppoaa lähellä Cayman-joen laaksoa. Neuvostoliiton alusten yrittäessä pelastaa sukellusveneen ja hurrikaanin lähestyessä aluetta Yhdysvaltain hallitus päättää lähettää SEAL-joukkueen Deep Coreen, yksityisomistuksessa olevalle vedenalaiselle koeporausalustalle, jota käytetään tukikohtana Cayman-joen lähellä. Alustan suunnittelija, tohtori Lindsey Brigman, vaatii päästä mukaan SEAL-joukkueeseen, vaikka hänen vieraantunut aviomiehensä Virgil "Bud" Brigman on sen nykyinen työnjohtaja. montanan alkututkimusten aikana tiimin sukellusveneiden sähkökatkos johtaa siihen, että Lindsey näkee oudon valon kiertävän sukellusveneen ympärillä. Samaan aikaan yksi Deep Coren miehistön jäsenistä, "Jammer", vaurioittaa hengityslaitteensa ilmeisessä paniikissa ja vaipuu koomaan. Tämä saa operaatiosta vastaavan amiraalin lähettämään SEAL-joukkueen johtajan luutnantti Coffeyn ottamaan yhden minisukellusveneistä ja nostamaan Trident-ohjuksen taistelukärjen Montanasta, juuri kun myrsky iskee yläpuolella. Coffey ei saa lupaa Deep Coren miehistöltä. Myrsky ravistelee Benthic Exploreria, johon Deep Core on kiinnitetty, ja vaijerinosturi repeää irti aluksesta. Nosturi putoaa kaivantoon, ja ilman minisukellusvenettä, joka voisi irrottaa kaapelin, Deep Corea raahataan kohti kaivantoa, mutta se pysähtyy juuri ja juuri ennen sitä. Lautta jää osittain veden alle, mikä tappaa useita miehistön jäseniä ja vahingoittaa sen sähköjärjestelmiä. Coffey ei osoita juurikaan katumusta palatessaan SEAL-joukkojensa kanssa vaurioituneeseen tukikohtaan, ja Lindsey lähetetään sukellusvarusteissa hakemaan happipulloja vaurioituneesta lauttaosasta, jotta miehistöllä olisi tarpeeksi aikaa odottaa myrskyä. Työskennellessään häntä lähestyy pieni, ketterästi liikkuva vaaleanpunainen/lila laite, jota seuraa paljon suurempi. Ennen kuin hän ehtii ottaa kuvan todisteeksi, suuri alus zoomaa alaspäin kaivantoon, ja hän joutuu ottamaan sumeat, tahraiset kuvat sitä seuraavasta pienemmästä. Hän keksii termin "maan ulkopuolinen älykkyys" eli "NTI". Kun miehistö kamppailee kylmyyttä vastaan, he huomaavat, että NTI on muodostanut elävän vesipatsaan ja tutkii tukikohtaa. Vaikka he suhtautuvat siihen uteliaisuudella, Coffey hermostuu siitä ja leikkaa sen kahtia sulkemalla sen painerajan, jolloin se vetäytyy. Miehistö tulee vakuuttuneeksi siitä, että Coffey kärsii korkeapainehermosyndroomasta johtuvasta vainoharhaisuudesta. He vakoilevat häntä kauko-ohjattavan ajoneuvon avulla ja huomaavat, että hän ja toinen SEAL ovat virittämässä taistelukärkeä hyökätäkseen NTI:n kimppuun, ja he kilpailevat pysäyttääkseen hänet. Bud taistelee Coffeya vastaan, mutta Coffey pakenee minisukellusveneessä, jossa on viritetty ydinkärki, ja Bud ja Lindsay lähtevät takaa-ajoon toisella sukellusveneellä. Coffey onnistuu laukaisemaan taistelukärjen kaivantoon, mutta hänen sukellusveneensä vaurioituu ja ajautuu kaivannon reunan yli, ja hän murskautuu, kun sukellusvene implodoituu korkean paineen vuoksi. Myös toinen minisukellusvene on vaurioitunut ja imee vettä; Lindsay, jolla on vain yksi toimiva sukelluspuku, päättää siirtyä syvään horrokseen, kun valtameren kylmä vesi nielaisee hänet, ja Bud ui ruumiinsa kanssa takaisin alustalle. Siellä hän ja miehistö elvyttävät ja elvyttävät hänet. Bud ja Lindsay vahvistavat uudelleen menetetyn rakkautensa.Yksi SEAL, joka ei tuolloin tiennyt Coffeyn suunnitelmasta, auttaa paikallistamaan taistelukärjen, joka on pysähtynyt useiden tuhansien metrien syvyydessä olevaan reunaan. Bud ilmoittautuu vapaaehtoiseksi käyttämään kokeellista sukelluspukua, joka on varustettu nestehengityslaitteella, jotta hän voi selviytyä tuohon syvyyteen asti, vaikka hän pystyy kommunikoimaan vain puvun näppäimistön kautta. Bud aloittaa sukelluksen Lindsayn äänen avustamana, joka pitää hänet johdonmukaisena kasvavan paineen vaikutuksia vastaan, ja saavuttaa ydinkärjen. SEAL opastaa häntä sen purkamisessa, mutta hänen ainoa valonlähteensä on keltainen, mikä saa kaksi kontrastikasta raidallista johtoa näyttämään identtisiltä ja pakottaa hänet tekemään 50-50 valinnan siitä, kumman johdon hän katkaisee. Kun happea ei ole enää juuri lainkaan, Bud kirjoittaa, että hän tiesi tämän olevan yksisuuntainen matka, ja kertoo Lindsaylle rakastavansa häntä. Kuolemaa odotellessaan NTI lähestyy Budia ja tarttuu hänen käteensä. Hänet ohjataan muukalaisalukseen syvemmälle kaivantoon. Syvällä sisällä NTI luo Budille ilmataskun, jonka avulla hän voi hengittää normaalisti. NTI toistaa Budin viestin hänen vaimolleen, ja he katsovat toisiaan ymmärtäväisesti.Deep Coressa miehistö odottaa pelastusta, kun he näkevät Budin lähettämän viestin, jossa hän kertoo tavanneensa ystäviä ja varoittaa heitä pitämään kiinni. Tukikohta tärisee ja valot kaivannosta tuovat muukalaisaluksen saapumisen. Se nousee meren pintaan, ja Deep Core ja useat pinta-alukset ajavat sen rungon päälle karille. Deep Coren miehistö poistuu alustalta yllättyneenä siitä, etteivät he kärsi dekompressiopahoinvoinnista, kun he näkevät Budin kävelevän ulos muukalaisaluksesta. Lindsay ryntää halaamaan Budia.Special Edition[edit]Laajennetussa versiossa elokuvan tapahtumat esitetään Yhdysvaltojen ja Neuvostoliiton välisen konfliktin taustalla, jossa on mahdollisuus täysimittaiseen sotaan; Montanan uppoaminen ruokkii aggressiota. Budin ja Lindsayn välillä on enemmän ristiriitoja heidän entisen suhteensa suhteen. Tärkein lisäys on loppu: kun Bud viedään muukalaisalukseen, hänelle näytetään aluksi kuvia sodasta ja aggressiosta uutislähteistä ympäri maailmaa. Sen jälkeen avaruusolennot luovat massiivisia hyökyaaltoja, jotka uhkaavat maailman rannikoita, mutta pysäyttävät ne ennen kuin ne ehtivät iskeä. Sitten ne näyttävät Budille hänen viestinsä Lindsaylle ja antavat hyökyaaltojen hajota vahingoittumatta varoituksena ihmiskunnalle.</w:t>
      </w:r>
    </w:p>
    <w:p>
      <w:r>
        <w:rPr>
          <w:b/>
        </w:rPr>
        <w:t xml:space="preserve">Tulos</w:t>
      </w:r>
    </w:p>
    <w:p>
      <w:r>
        <w:t xml:space="preserve">Kenen kanssa Coffey työskentelee aseistaakseen ydinkärjen?</w:t>
      </w:r>
    </w:p>
    <w:p>
      <w:r>
        <w:rPr>
          <w:b/>
        </w:rPr>
        <w:t xml:space="preserve">Esimerkki 2.2474</w:t>
      </w:r>
    </w:p>
    <w:p>
      <w:r>
        <w:t xml:space="preserve">Elokuva kertoo vaikeasta tilanteesta, johon erityisesti pakistanilaiset ja muslimit yleensä ovat joutuneet syyskuun 11. päivän jälkeen. Fundamentalistien ja liberaalien muslimien välillä on käynnissä sota. Tämä tilanne aiheuttaa ajautumista paitsi länsimaailman ja muslimien välille myös muslimiyhteisön sisällä. Koulutetut ja nykyaikaiset muslimit ovat vaikeassa tilanteessa elämänkatsomuksensa ja länsimaisen pukeutumisensa vuoksi. Fundamentalistit arvostelevat ja ahdistelevat heitä, ja toisaalta länsimaailma pitää heitä potentiaalisina terrorismiepäiltyinä vain heidän musliminimensä vuoksi. tämä paradoksi aiheuttaa suurta kärsimystä eteenpäin pyrkiville muslimeille. Tämä on elokuvan "Khuda Ke Liay" teema, joka tarkoittaa suomeksi "Jumalan tähden!". Koska elokuva on tarkoitettu Etelä-Aasian markkinoille, nimi on tulkittu väärin sen alkuperäisestä nimestä, joka oli kirjoitettu urdu-kielellä.Mielenkiintoista tässä elokuvassa on se, miten se yhdistää tapahtumat kolmella mantereella, toisin kuin tavanomaiset intialaiset ja pakistanilaiset elokuvat, jotka perustuvat romanttisiin saagoihin, tansseihin ja lauluihin, tämä elokuva perustuu joihinkin hyvin vakaviin asioihin, jotka herättävät kiistanalaisia kysymyksiä, jotka työllistävät muslimien mieliä nykyään.</w:t>
      </w:r>
    </w:p>
    <w:p>
      <w:r>
        <w:rPr>
          <w:b/>
        </w:rPr>
        <w:t xml:space="preserve">Tulos</w:t>
      </w:r>
    </w:p>
    <w:p>
      <w:r>
        <w:t xml:space="preserve">Mikä on englanninkielinen käännös sanonnalle "Khuda Ke Liay" ?</w:t>
      </w:r>
    </w:p>
    <w:p>
      <w:r>
        <w:rPr>
          <w:b/>
        </w:rPr>
        <w:t xml:space="preserve">Esimerkki 2.2475</w:t>
      </w:r>
    </w:p>
    <w:p>
      <w:r>
        <w:t xml:space="preserve">Ympäristönsuojeluviraston agentti Steve Malone lähetetään Alabamassa sijaitsevaan sotilastukikohtaan testaamaan sotilastoimien mahdollisia vaikutuksia ympäröivään ekologiseen järjestelmään. Mukana ovat hänen teini-ikäinen tyttärensä Marti ensimmäisestä avioliitostaan, hänen toinen vaimonsa Carol ja Martin velipuoli Andy. Matkalla tukikohtaan he pysähtyvät huoltoasemalla. Vessassa MP:n jäsen uhkaa Martia veitsellä. Kun Marti huomaa Marin pelon, hän päästää Marista irti tyytyväisenä siihen, että Marti osoittaa tunnereaktiota. Ennen kuin Marti poistuu huoneesta, mies varoittaa häntä: "He saavat sinut, kun nukut." Steve ja hänen perheensä muuttavat uuteen kotiinsa tukikohdassa, ja Marti ystävystyy tukikohdan komentajan tyttären Jennin kanssa. Ensimmäisenä päivänä päiväkodissa Andy karkaa, koska hänet tunnistetaan ulkopuoliseksi muiden jotenkin sopeutuvien lasten joukossa. Helikopterilentäjä Tim ottaa hänet kyytiin ja tuo hänet kotiin. Marti ja Tim tuntevat nopeasti vetoa toisiinsa. Samaan aikaan maaperänäytteitä tutkiessaan Steveä lähestyy lääkintäupseeri majuri Collins, joka kysyy häneltä psykologisista vaikutuksista, erityisesti narkofobiasta (unenpelosta), ja niiden mahdollisesta yhteydestä ympäristön myrkytykseen. Steve uskoo, että fysiologinen reaktio olisi todennäköisempi." Illalla Marti ja Jenn menevät aseman sotilashenkilöstön käyttämään baariin, jossa he tapaavat Timin lisäksi myös sotilaspoliisin, joka uhkaili Martia huoltoasemalla. Hän kiistää, että he olisivat tavanneet aiemmin. Samana iltana joukko sotilaita nähdään poimimassa jättiläiskapseleita tukikohdan ohi virtaavasta joesta. Kun Andy herää ja astuu äitinsä huoneeseen, Carol murtuu tomuksi, kun taas sieluton kaksoisolento ilmestyy kaapista. Kukaan ei usko Andyn tarinaa siitä, että hänen oikea äitinsä on kuollut ja Carolia esittävä henkilö on vain huijari. Seuraavana yönä Marti ja hänen isänsä joutuvat melkein myös "valtauksen" kohteeksi, kun kaksoisolennot nousevat esiin jättiläiskapseleista. Carol yrittää vakuuttaa Stevelle, että haltuunotto on hyvä asia, ja väittää, että se lopettaa hämmennyksen ja vihan. Hän väittää myös, ettei ole paikkaa, minne mennä, sillä invaasio ei ole yksittäinen tapaus. Steve melkein järkyttyneenä ja surullisena suostuu, mutta Marti ja Andy raahaavat hänet ulos ovesta. Carol päästää kirskuvan ja mekaanisen huudon, joka hälyttää muut "kapselin ihmiset" ihmisen läsnäolosta. Nyt ne ovat lukumääräisesti enemmistönä ja parveilevat tukikohdassa jäljelle jääneiden ihmisten perässä. piilotettuaan Martin ja Andyn varastoon Steve menee majuri Collinsin toimistoon. Hysteerinen majuri yrittää soittaa apua, mutta linja on tukossa. Nielaistessaan unilääkkeitä Collins ilmoittaa, että on liian myöhäistä paeta; he voivat vain taistella. Heidän keskustelunsa keskeytyy, kun tukikohdan komentajan kenraali Plattin johtama ryhmä kapselihenkilöitä saapuu paikalle. Kun Steve piileskelee, kapseliväki yrittää vakuuttaa majurille, että yksilö ei ole tärkeä ja että vain yhdenmukaisuus voi ratkaista maailman ongelmat. Majuri ampuu itsensä mieluummin kuin elää tällaisessa maailmassa.Steve palaa lastensa luo ja kehottaa heitä seuraamaan häntä väittäen löytäneensä ulospääsyn. He ajavat päämäärättömästi läpi sotilastukikohdan, kun kaiuttimet huutavat ohjeita invaasion levittämiseksi kuljettamalla kapseleita kuorma-autoilla. Tajutessaan, että hänen isänsä kopioitiin hänen poissa ollessaan, Marti väistää auton sivuun ja yrittää paeta veljensä kanssa. Paikalle saapuu Tim, joka pakeni entisiä tovereitaan, jotka yrittivät muuttaa hänet yhdeksi heistä. Marti ottaa hänen aseensa ja ampuu isäänsä esittävän henkilön. Isän kaksoiskappale kutistuu massaksi kuohuvaa, veristä mönjää. tim onnistuu saamaan käsiinsä helikopterin, mutta Marti ja Andy joutuvat kapseliväen vietäviksi. He rauhoittavat molemmat ja vievät heidät tukikohdan sairastuvalle, jossa jäljellä olevat ihmiset kopioidaan järjestelmällisesti kapseleilla. Tim onnistuu pelastamaan Martin, ja vaikka Jenn ja Andy (jotka ovat nyt itsekin kopioita) yrittävät pysäyttää heidät, Tim ja Marti onnistuvat pakenemaan helikopterilla.Elokuvan loppu on epäselvä. Tim tuhoaa kapseleilla täytetyt kuorma-autot helikopterin raketeilla, kun taas Marti tunnustaa syvää vihaansa voice-over-kerronnassa, mikä vihjaa humanitaarisen laadun menettämisestä. Kun he laskeutuvat toiselle tukikohdalle, kuullaan Martin äitipuolen aiemmin elokuvassa lausumat sanat, mikä viittaa siihen, että ilmiö on saattanut jo levitä armeijan tukikohdan ulkopuolelle: "Minne aiot mennä, minne aiot paeta, minne aiot piiloutua?". Ei minnekään... Koska kaltaisiasi ei ole enää ketään."</w:t>
      </w:r>
    </w:p>
    <w:p>
      <w:r>
        <w:rPr>
          <w:b/>
        </w:rPr>
        <w:t xml:space="preserve">Tulos</w:t>
      </w:r>
    </w:p>
    <w:p>
      <w:r>
        <w:t xml:space="preserve">Kuinka monta lasta Stevellä on?</w:t>
      </w:r>
    </w:p>
    <w:p>
      <w:r>
        <w:rPr>
          <w:b/>
        </w:rPr>
        <w:t xml:space="preserve">Esimerkki 2.2476</w:t>
      </w:r>
    </w:p>
    <w:p>
      <w:r>
        <w:t xml:space="preserve">Babelissa keskitytään neljään toisiinsa liittyvään tilanteeseen ja henkilöhahmoihin, ja monet tapahtumat paljastuvat epäjärjestyksessä. Seuraava juonitiivistelmä on yksinkertaistettu, eikä se näin ollen vastaa valkokankaan tapahtumien tarkkaa järjestystä.Marokko[edit]Marokon autiomaassa vuohipaimen Abdullah ostaa naapuriltaan Hassan Ibrahimilta .270 Winchester M70 -kiväärin ja laatikollisen ammuksia ampuakseen sakaaleja, jotka ovat saalistaneet hänen vuohiaan. Abdullah antaa kiväärin kahdelle nuorelle pojalleen, Yussefille ja Ahmedille, ja lähettää heidät hoitamaan karjaa. Vanhempi Ahmed arvostelee Yussefia siitä, että tämä vakoilee siskoaan tämän vaihtaessa vaatteita. He epäilevät kiväärin väitettyä kolmen kilometrin kantamaa, mutta päättävät testata sitä ja tähdätä ensin kiviin, alla olevalla moottoritiellä liikkuvaan autoon ja sitten länsimaalaisia turisteja kuljettavaan bussiin. Yussefin luoti osuu bussiin ja haavoittaa vakavasti Susan Jonesia (Cate Blanchett), San Diegosta kotoisin olevaa amerikkalaisnaista, joka on miehensä Richardin (Brad Pitt) kanssa lomamatkalla. 3 Pojat tajuavat, mitä on tapahtunut, ja pakenevat paikalta piilottaen kiväärin kukkuloille. 4. Välähdykset television uutislähetyksistä paljastavat, että Yhdysvaltain hallitus pitää ammuskelua terroritekona ja painostaa Marokon hallitusta pidättämään syylliset. Jäljitettyään kiväärin Hassanille Marokon poliisi tunkeutuu hänen kotiinsa ja kuulustelee häntä ja hänen vaimoaan kovakouraisesti, kunnes he paljastavat, että kiväärin oli antanut hänelle japanilainen mies, joka sitten myi sen Abdullahille. Pojat näkevät poliisit tiellä ja tunnustavat isälleen, mitä ovat tehneet, uskoen tuolloin, että amerikkalainen nainen on kuollut haavoihinsa. He pakenevat talostaan ja hakevat kiväärin mennessään. Poliisi ajaa heidät kukkulan kallioisella rinteellä nurkkaan ja avaa tulen. Ahmedin osuttua jalkaan Yussef vastaa tulitukseen ja osuu yhtä poliisia olkapäähän. Poliisit jatkavat ampumista ja osuvat Ahmedia selkään, mikä saattaa vahingoittaa häntä kuolettavasti. Isänsä raivostuessa surusta Yussef antautuu ja tunnustaa rikoksensa anoen armahdusta perheelleen ja lääkärin apua veljelleen. Poliisi ottaa hänet säilöön." Tätä ensimmäistä juonikuviota vuorottelevat kohtaukset Richardista ja Susanista, jotka tulivat lomalle Marokkoon päästäkseen eroon omista murheistaan ja parantaakseen niitä. Heidän kolmannen lapsensa kuolema imeväisikäisenä SIDS:iin on rasittanut heidän avioliittoaan huomattavasti, ja he kamppailevat turhautumisensa, syyllisyytensä ja syyllisyytensä välittämisen kanssa. Kun Susania ammutaan matkabussissa, Richard käskee bussinkuljettajan lähimpään kylään, Tazarineen. Siellä paikallinen eläinlääkäri ompelee Susanin haavan kiinni verenhukan hillitsemiseksi. Richard ottaa yhteyttä Yhdysvaltain suurlähetystöön ja pyytää ambulanssia. Muut turistit odottavat jonkin aikaa, mutta lopulta he vaativat lähtöä peläten kuumuutta ja sitä, että he saattavat joutua uusien hyökkäysten kohteeksi. Richard kehottaa turistiryhmää odottamaan ambulanssia, joka ei koskaan saavu, ja lopulta bussi lähtee ilman heitä. Pariskunta jää bussin matkanjohtajan Anwarin kanssa odottamaan kuljetusta sairaalaan. Yhdysvaltain ja Marokon väliset poliittiset ongelmat estävät nopean avun, mutta lopulta helikopteri saapuu ja kuljettaa Richardin ja Susanin Casablancan sairaalaan, jossa Susanin odotetaan toipuvan. Richard soittaa sairaalasta lastensa lastenhoitajalle Amelialle, ja he sopivat, etteivät he vielä kerro lapsille, että Susania on ammuttu. Richard itkee poikansa kertoessa koulupäivästään.Japani[edit]Chieko Wataya (ç¶¿è°- åæµå Wataya Chieko, Rinko Kikuchi) on kapinallinen, kuuro japanilainen teinityttö, joka on traumatisoitunut äitinsä äskettäisestä itsemurhasta. Hän on katkera isäänsä Yasujiro Watayaa (ç¶¿è°- å®äºé Wataya YasujirÅ, KÅji Yakusho) ja ikäisiään poikia kohtaan ja on seksuaalisesti turhautunut. Hän alkaa käyttäytyä seksuaalisesti provosoivasti, osittain vastauksena lentopallojoukkueensa jäsenen vähätteleviin kommentteihin. Ystäviensä kanssa ulkona ollessaan Chieko löytää teini-ikäisen pojan viehättävänä, ja epäonnistuneen seurusteluyrityksen jälkeen hän paljastaa itsensä tälle pöydän alla. Chieko kohtaa kaksi poliisietsivää, jotka kuulustelevat häntä isästään. Hän ja hänen ystävänsä ottavat ekstaasipillereitä julkisesti ja osallistuvat raveihin. Chieko näkee yhden ystävistään suutelevan toista poikaa, jonka hän pitää viehättävänä, ja lähtee juhlista yksin.Hän kutsuu yhden etsivistä, Kenji Mamiyan (çå®®® è³¢æ²" Mamiya Kenji, Satoshi Nikaido), takaisin kerrostaloasuntoon, jonka hän jakaa isänsä kanssa. Hän luulee virheellisesti, että etsivät tutkivat hänen isänsä osallisuutta äitinsä itsemurhaan, ja selittää Mamiyalle, että hänen isänsä nukkui, kun hänen äitinsä hyppäsi parvekkeelta, ja että hän näki tämän itse. Kävi ilmi, että etsivät tutkivat Yasujiron metsästysretkeä Marokossa. Pian tämän tiedon saatuaan Chieko lähestyy Mamiyaa alasti ja yrittää vietellä hänet. Mies vastustaa hänen lähestymistään, mutta lohduttaa häntä, kun tämä purskahtaa itkuun. Ennen kuin Mamiya lähtee, Chieko kirjoittaa hänelle viestin, jossa hän ilmoittaa, ettei halua Mamiyan lukevan sitä ennen kuin hän on lähtenyt.Asunnosta lähtiessään Mamiya kohtaa Yasujiron ja kyselee tältä kivääristä. Yasujiro selittää, ettei kyse ole mustasta pörssistä, vaan hän antoi kiväärin lahjaksi Hassan Ibrahimille, joka oli hänen metsästysoppaansa Marokon matkalla. Lähdössä Mamiya esittää osanottonsa vaimon itsemurhan johdosta. Yasujiro kuitenkin hämmentyy parvekkeen mainitsemisesta ja vastaa vihaisena: "Vaimoni ampui itseään päähän. Chieko löysi ruumiin ensimmäisenä. Olen selittänyt tämän poliisille monta kertaa." Lähdettyään Mamiya pysähtyy baariin lukemaan Chiekon viestin. Viestin sisältö ei paljastu. Chieko nojaa parvekkeelle, kun hänen isänsä astuu asuntoon, ja he syleilevät toisiaan Chiekon murtuessa kyyneliin. yhdysvallat/meksiko[muokkaa]Richardin ja Susanin meksikolainen lastenhoitaja Amelia (Adriana Barraza) hoitaa heidän lapsiaan Debbietä (Elle Fanning) ja Mikea (Nathan Gamble) San Diegon, Kalifornian, kodissaan heidän ollessaan Marokossa. Kun Amelia saa tietää Susanin loukkaantumisesta, hän joutuu hoitamaan lapsia suunniteltua pidempään ja huolestuu siitä, että myöhästyy poikansa häistä. Koska hän ei saa muuta apua lastenhoitoon, hän pyytää neuvoa Richardilta, joka kertoo, että hänen on jäätävä lasten luokse. Ilman miehen lupaa Amelia päättää ottaa lapset mukaansa häihin, jotka pidetään maaseutuyhteisössä lähellä Tijuanaa Meksikossa. Hänen veljenpoikansa Santiago (Gael GarcÃa Bernal) tarjoutuu viemään hänet ja lapset häihin. He ylittävät rajan ongelmitta, ja lapset joutuvat pian tutustumaan meksikolaiseen kulttuuriin ja katukuvaan. Hääjuhla jatkuu pitkälle iltaan, ja lapset viihtyvät juhlissa. Sen sijaan, että Amelia jäisi yöksi Meksikoon lasten kanssa, hän päättää ajaa Santiagon kanssa takaisin Yhdysvaltoihin. Santiago on juonut paljon, ja rajavartijat alkavat epäillä häntä ja autossa olevia amerikkalaislapsia. Amelialla on kaikkien neljän matkustajan passit, mutta ei lasten vanhempien suostumuskirjettä, jonka perusteella hän voisi viedä lapset pois Yhdysvalloista. Päihtyneenä ja huolestuneena Santiago ylittää rajan. Pian hän hylkää Amelian ja lapset autiomaahan ja yrittää johtaa poliisia karkuun. ilman ruokaa ja vettä jääneet Amelia ja lapset joutuvat viettämään yön autiomaassa. Kun Amelia tajuaa, että he kaikki kuolevat, jos hän ei saa apua, hän jättää lapset etsimään jotakuta ja käskee heitä olemaan liikkumatta. Lopulta hän löytää Yhdysvaltain rajavartijan. Kun Amelia on pidätetty, hän ja poliisi palaavat sinne, minne hän oli jättänyt lapset, mutta lapset eivät ole siellä. Amelia viedään takaisin rajavartioasemalle, jossa hänelle lopulta ilmoitetaan, että lapset on löydetty ja että Richard on närkästyneenä suostunut olemaan nostamatta syytettä. Hänelle kuitenkin kerrotaan, että hänet karkotetaan Yhdysvalloista, jossa hän on työskennellyt laittomasti. Hänen vetoomuksensa siitä, että hän on ollut Yhdysvalloissa 16 vuotta ja huolehtinut lapsista (joita hän pitää "omina lapsinaan") koko heidän elämänsä ajan, ei takaa lievempää kohtelua. Amelia tapaa poikansa Meksikon puolella Tijuanan rajanylityspaikalla. Hänellä on yhä punainen hääpuku, joka hänellä oli yllään häissä ja joka on nyt repeytynyt ja likaantunut aavikolla vietetyn ajan jäljiltä.</w:t>
      </w:r>
    </w:p>
    <w:p>
      <w:r>
        <w:rPr>
          <w:b/>
        </w:rPr>
        <w:t xml:space="preserve">Tulos</w:t>
      </w:r>
    </w:p>
    <w:p>
      <w:r>
        <w:t xml:space="preserve">Kuka keskittyy neljään toisiinsa liittyvään tilannekokonaisuuteen?</w:t>
      </w:r>
    </w:p>
    <w:p>
      <w:r>
        <w:rPr>
          <w:b/>
        </w:rPr>
        <w:t xml:space="preserve">Esimerkki 2.2477</w:t>
      </w:r>
    </w:p>
    <w:p>
      <w:r>
        <w:t xml:space="preserve">Tämän artikkelin juonitiivistelmä voi olla liian pitkä tai liian yksityiskohtainen. Auta parantamaan sitä poistamalla tarpeettomia yksityiskohtia ja tekemällä siitä tiiviimpi. (Heinäkuu 2016) (Lue, miten ja milloin voit poistaa tämän mallin mukaisen viestin)Nick Hume (Kevin Bacon), hänen vaimonsa Helen (Kelly Preston) ja hänen kaksi poikaansa, Brendan (Stuart Lafferty) ja Lucas (Jordan Garrett), katsovat Brendanin jääkiekkopeliä. Kun Nick ja Brendan ajavat pelistä kotiin, he keskustelevat jälkimmäisen mahdollisesta tulevaisuudesta jääkiekkoammattilaisena. He pysähtyvät pikaisesti huoltoasemalla erittäin huonossa kaupunginosassa. Huoltoaseman näennäisen ryöstön aikana Joe Darley (Matt O'Leary), uusi tulokas ja jengin johtajan pikkuveli, viiltää Brendanin kurkun auki machetella. Nick yrittää väijyä roistoja ja onnistuu repimään Joen naamion pois ja näkemään hänen kasvonsa, mutta Joe pakenee vain jäädäkseen auton alle. Nick kiidättää Brendanin sairaalaan, mutta Brendan kuolee suureen verenhukkaan.Nick tunnistaa Joen tunnistuksessa, mutta tavatessaan piirisyyttäjän, hän suuttuu syyttäjälle, joka esittää vahvan jutun, jonka puolustus tekee sopimuksen 3-5 vuoden vankilatuomion. Syyttäjä selittää, että ainoa todistaja on Nick, valvontakameroita ei ollut, ja puolustus voisi saada sympatiaa Darleylle. Oikeudenkäyntiä edeltävässä kuulemistilaisuudessa Nick peruu tunnistuksensa, jotta Joe pääsee vapaaksi. Hän seuraa jengiä nähdäkseen, missä he piileskelevät, ja palaa myöhemmin takaisin ja puukottaa Joen löydettyään hänet yksin. Seuraavana aamuna jengin johtaja Billy (Garrett Hedlund) haluaa kostaa. Kun hän on nopeasti hylännyt muiden jengien jäsenet syyllisiksi, eräs hänen jengiläisistään kertoo, että hänen siskonsa näki sinä yönä pukumiehen. Varmistettuaan, että kyseessä oli Nick sanomalehdessä julkaistun kuvan perusteella, ja nähdessään, missä hän työskentelee, he väijyvät häntä seuraavana päivänä kadulla. Kun he ovat jahdanneet häntä läpi kaupungin, he pysähtyvät monikerroksisen parkkihallin huipulle, jossa Nick joutuu tappeluun yhden jäsenen kanssa ja vangitsee tämän autoon ja lähettää hänet parkkihallin reunan yli. seuraavana päivänä yksi jengin jäsenistä saapuu sitten toimistoon, jossa Nick työskentelee, tuomaan hänen matkalaukkunsa, jonka hän pudotti takaa-ajon aikana. Nick soittaa laukusta löytyneeseen puhelinnumeroon, joka kuuluu jengin johtajalle Billylle. Billy varoittaa, että Nick on ostanut "kuolemantuomion" perheelleen, ja paljastaa, että Joe Darley oli hänen veljensä. Nick soittaa välittömästi Brendanin tapaukseen määrätylle poliisietsivälle Jessica Wallisille (Aisha Tyler), joka on jo tietoinen siitä, mitä Nick aloitti. Hän myöntää Nickin perheelle poliisisuojelua ja antaa etsintäkuulutuksen Billystä ja hänen jengistään. Samana yönä Nickin talossa olevat poliisit tapetaan salaa, mutta kun Nick tajuaa sen, hän huomaa jengiläisten jo päässeen sisälle. He hyökkäävät Nickin kimppuun ja taltuttavat hänet, minkä jälkeen he raahaavat Helenin ja Luken alakertaan ja ampuvat heidät kaikki.Nick ja Luke selviävät hengissä, mutta Helen ei. Kun etsivä Wallis pitää lyhyen puheen siitä, että sotia ei koskaan ratkaista, hän antaa Nickin käydä lyhyesti katsomassa nyt koomassa olevaa poikaansa, jossa tämä pyytää anteeksi, ettei ollut parempi isä. Nick pakenee sairaalasta ja lähtee jäljelle jääneiden jengiläisten perään hankkimalla aseita mustan pörssin asekauppiaalta nimeltä Bones (John Goodman), Billyn isältä, joka hyväksyy sen, että Nick haluaa tappaa poikansa. Nick jäljittää Hecon, toisen jengin jäsenen, ja kuulustelee häntä siitä, missä muut jäsenet ovat, ja saa selville, että heidän piilopaikkansa on hylätty mielisairaala, jota he kutsuvat "The Office" -nimellä. Hän pakottaa Hecon aseella uhaten soittamaan Billyn kännykkään ja teloittaa Hecon Billyn kuunnellessa. Bones kohtaa Billyn ja arvostelee häntä, mutta Billy tappaa hänet. Nick suuntaa "The Officeen" tappamaan loput jengistä. Kiihkeän tulitaistelun jälkeen hän ja Billy kohtaavat ja haavoittavat toisiaan vakavasti sairaalan kappelissa. Samassa penkissä istuva Billy väittää tehneensä Nickistä häijyn kylmäverisen tappajan, aivan kuten hänkin. Nick ottaa esiin yhden aseistaan ja kysyy Billyltä, onko tämä "valmis". Kohtauksen lopussa Nick tappaa Billyn. kun hänen perheensä on nyt kostettu, Nick palaa kotiin ja alkaa katsella kotivideoita ja odottaa väistämätöntä pidätystään. Etsivä Wallis tulee pidättämään Nickin, mutta ilmoittaa hänelle ensin, että hänen poikansa on ihmeellisesti muuttanut ja jää nyt eloon. Nick helpottuu ja katsoo takaisin televisioon, jossa Luke, Helen, Nick ja Brendan laulavat sohvalla. Nickin lopullinen kohtalo jää tuntemattomaksi. Elokuvan laajennetussa versiossa Nick menehtyy vammoihinsa.</w:t>
      </w:r>
    </w:p>
    <w:p>
      <w:r>
        <w:rPr>
          <w:b/>
        </w:rPr>
        <w:t xml:space="preserve">Tulos</w:t>
      </w:r>
    </w:p>
    <w:p>
      <w:r>
        <w:t xml:space="preserve">Kenet Billy tappaa?</w:t>
      </w:r>
    </w:p>
    <w:p>
      <w:r>
        <w:rPr>
          <w:b/>
        </w:rPr>
        <w:t xml:space="preserve">Esimerkki 2.2478</w:t>
      </w:r>
    </w:p>
    <w:p>
      <w:r>
        <w:t xml:space="preserve">Kay Brannan (Janet Gaynor) on niin kyllästynyt elämäänsä, että hän voi hädin tuskin sietää perhettään ja tulevaa kosijaansa Elmeriä (James Stewart). Liikenteen harhautus tuo satoja Yale-Harvardin jalkapalloilijoita kaupungin läpi. Yksi heistä, Robert Dakin (Robert Taylor), Bostonista kotoisin oleva yhteiskunnallisesti merkittävä kirurgi, kysyy tytöltä tietä suosittuun tienvarsiravintolaan ja vie hänet sinne osallistuakseen hauskanpitoon. myöhemmin Bob juopuu niin paljon, että hän vaatii, että rauhantuomari menee heidän kanssaan naimisiin. Kay ei ole aivan yhtä humalassa, mutta hän suostuu, sillä hän kaipaa pakoa tylsyydestä. Seuraavana aamuna Bobin vanhemmat (Lewis Stone, Nella Walker) pitävät Kaysta, mutta ovat järkyttyneitä siitä, että Bob, jonka oli määrä mennä kahden viikon kuluttua naimisiin seurapiirikaunotar Priscilla Hyden (Binnie Barnes) kanssa, olisi niin uhkarohkea. Välttääkseen skandaalin Bob ehdottaa Kaylle, että he teeskentelisivät olevansa onnellisesti naimisissa kuusi kuukautta ja eroaisivat sitten kaikessa hiljaisuudessa. Vaikka Kay on loukkaantunut, hän suostuu, ja lavastetun "häämatkan" jälkeen Dakinin perheen jahdilla he palaavat Bostoniin. Vähitellen he alkavat rakastua toisiinsa, mutta pitävät silti toisistaan etäisyyttä.Kun Priscilla palaa Euroopan-lomalta, hän ja Bob alkavat tapailla toisiaan salaa. Eräänä yönä Kay saa puhelinsoiton Bobin klinikalta, jossa häntä pyydetään kiireellisesti suorittamaan kiireellinen aivoleikkaus nuorelle potilaalle, Jimmylle. Kun Priscilla ei anna hänen puhua Bobin kanssa puhelimessa, Kay menee Priscillan asunnolle hakemaan häntä. Bob aloittaa leikkauksen, mutta ei ole varma, onko hän tarpeeksi selvä pelastaakseen Jimmyn, joten hän pyytää kollegaansa tohtori Underwoodia suorittamaan arkaluonteisen leikkauksen.Kotona Bob tuntee itsensä epäonnistuneeksi. Kay alkaa epäröiden kertoa hänelle tunteistaan, mutta Priscilla soittaa ja hän lähtee. Hän kertoo Bobin vanhemmille palaavansa kotiin, ja vähän myöhemmin paikallisessa sanomalehdessä mainitaan, että Bobin huhutaan lähtevän Renoon eroamaan. Kay lähtee kävelylle ja tapaa Elmerin, joka kosii, mutta juuri silloin Bob ajaa paikalle. Kerrottuaan Kaylle, että hän on eksynyt Renoon eikä halua enää koskaan löytää sitä, he ajavat yhdessä pois.</w:t>
      </w:r>
    </w:p>
    <w:p>
      <w:r>
        <w:rPr>
          <w:b/>
        </w:rPr>
        <w:t xml:space="preserve">Tulos</w:t>
      </w:r>
    </w:p>
    <w:p>
      <w:r>
        <w:t xml:space="preserve">Kuka on Kayn mahdollinen kosija?</w:t>
      </w:r>
    </w:p>
    <w:p>
      <w:r>
        <w:rPr>
          <w:b/>
        </w:rPr>
        <w:t xml:space="preserve">Esimerkki 2.2479</w:t>
      </w:r>
    </w:p>
    <w:p>
      <w:r>
        <w:t xml:space="preserve">Zandalee Martin on New Orleansissa asuva nuori putiikin omistaja, joka on seksuaalisesti turhautunut ja tuntee olonsa täyttymättömäksi avioliitossaan Thierry Martinin kanssa ja lopulta sotkeutuu intohimoiseen, aistilliseen ja kiihkeään aviorikokseen miehensä salaperäisen ja vapaamielisen vanhan ystävän Johnny Collinsin kanssa. Zandaleen ja Thierryn avioliitto on ajautunut vaikeuksiin ja näyttää rapistuvan miehen intohimon puutteen vuoksi. Zan tarvitsee tutkimuksia, kun taas Thierry haluaa vetäytyä, ja heidän suhteestaan on tullut yhä etäisempi ja impotentimpi. Hän oli ennen runoilija, mutta on nyt ottanut isänsä kuoleman jälkeen haltuunsa perheen viestintäyrityksen. Ajan myötä Thierryn on myytävä yritys ja hänestä tulee käytännössä (varatoimitusjohtajan) keulakuva. Hän on emotionaalisesti tuuliajolla, kun hänen unelmansa väistyvät pettymyksen tieltä.Johnny, joka on ammatiltaan taidemaalari, on työskennellyt Thierryn yrityksessä tukeakseen maalauksiaan. Hänen ainoa uskontonsa on itsensä tyydyttäminen. Johnny myös myy ja kuljettaa kokaiinia paikalliselle huumekauppiaalle toisena tulonlähteenä itselleen.Koska he eivät ole nähneet toisiaan vähään aikaan, he törmäävät toisiinsa polttareissa. Juhlien jälkeen Thierry vie Johnnyn kotiin tapaamaan Zandaleeta ja tämän isoäiti Tattaa (Viveca Lindfors). Puhuessaan vanhoista ajoista Johnny tarjoutuu maalaamaan Thierryn muotokuvan heidän kotonaan. myöhemmin toisessa kohtauksessa, maalauksen valmistuttua, Johnny näyttää sitä Thierrylle, Zandaleelle ja Tattaalle. Heidän siirtyessään muihin huoneisiin ja aistien Zandaleen turhautumisen ja haavoittuvuuden, Collins lähentelee häntä. Johnny jatkaa hänen peräänsä, ja kun he törmäävät toisiinsa sademyrskyn aikana, Johnny käyttää tilaisuutta hyväkseen ja siirtyy viettelemään Zandaleeta ensin vintillään vihaisessa intohimoisessa kohtauksessa (mielenkiintoista on, että Zanin vihkisormus on sängyn vieressä olevalla pöydällä), jota seuraa Zandaleen eroottinen sormimaalaus. Heidän seksuaaliset suhteensa jatkuvat eri paikoissa, kuten hänen pyykkituvassaan pesukoneen päällä Thierryn ja vieraiden syödessä päivällistä. Thierry epäilee pian, että heillä on suhde.Kun suhde kiihtyy, Johnny tapaa Zandaleen kirkossa ja pyytää häntä jättämään miehensä. Zandalee kuitenkin tuntee, ettei hän saa koskaan hylätä tosirakkauttaan Thierryä, ja lopettaa nopeasti suhteensa Johnnyn kanssa sen jälkeen, kun tämä pakottaa hänet rippikoulussa. Hän ja Thierry sitoutuvat uudelleen toisiinsa, mutta Johnny, joka on nyt pakkomielteinen nainen, ei anna periksi niin helposti. Hän jäljittää heidät heidän lomapaikalleen Bayou-joelle. Kaikki tämä asettaa nämä kolme tuhoisalle törmäyskurssille traagisen tapahtumasarjan myötä: Kun Thierry saa selville, että Johnnylla on todellakin ollut suhde Zandaleen kanssa, hänestä tulee humalassa ja vastakkainasetteleva (hän vetää aseen esiin), mikä johtaa siihen, että hänestä tulee uhkarohkea, kun hän vie Zanin ja Johnnyn pikaveneajelulle Bayou'hun, mikä päättyy siihen, että hän putoaa veneestä ja hukkuu, eikä häntä suostu pelastamaan Zan tai Johnny, jotka sukeltavat veteen pelastamaan häntä. Sekä Zandalee että Johnny järkyttyvät Thierryn kuolemasta ja alkavat eristäytyä: Zan lenkkeilee pitkiä aikoja ja Johnny yrittää työstää maalauksiaan, mutta muuttuu yhä itsetuhoisemmaksi. Eräässä kohtauksessa Johnny repii raivoissaan joitakin maalauksiaan ja kaataa mustaa maalia päälleen. Hän myös kuluttaa osan kokaiinista, jota hänen oli tarkoitus myydä, mistä hän joutuu vaikeuksiin tavarantoimittajansa kanssa.Kun Johnny tapaa Zandaleen toivoen, että heidän romanssinsa alkaisi uudelleen ja että heillä olisi mahdollinen yhteinen tulevaisuus nyt, kun Thierry on poissa kuvioista, Zandalee pysyy emotionaalisesti etäällä ja lähtee sen sijaan kävelylle vanhaan kortteliin Johnnyn seuratessa häntä. Loppukohtauksessa, kun Johnnyn huumetoimittaja yrittää tappaa Johnnyn ampumalla häntä kirkon ulkopuolella, jossa Zandalee käy, Johnny näkee, mitä on tapahtumassa, ja suojelee Johnnya, mutta häntä ammutaan kuolettavasti. Huumekauppias pakenee rikospaikalta (sanomalla "sinun on tehtävä tilit maksettavaksi") ja jättää Johnnyn, joka on nyt yksin ja pitää Zandaleen ruumista sylissään. Elokuva päättyy, kun hän kävelee kirkon eteen Zandalee sylissään.</w:t>
      </w:r>
    </w:p>
    <w:p>
      <w:r>
        <w:rPr>
          <w:b/>
        </w:rPr>
        <w:t xml:space="preserve">Tulos</w:t>
      </w:r>
    </w:p>
    <w:p>
      <w:r>
        <w:t xml:space="preserve">Kuka putoaa veneestä ja hukkuu?</w:t>
      </w:r>
    </w:p>
    <w:p>
      <w:r>
        <w:rPr>
          <w:b/>
        </w:rPr>
        <w:t xml:space="preserve">Esimerkki 2.2480</w:t>
      </w:r>
    </w:p>
    <w:p>
      <w:r>
        <w:t xml:space="preserve">Cooper (Chris Marquette) on laiskuri ja työskentelee puhelinmyyjänä. Eräänä perjantaina hän myöhästyy töistä, ja hänen pomonsa Maureen (Deborah Geffner) antaa hänelle potkut. Hän saa potkut, koska hän tulee myöhässä, ajaa asiakkaat pois ja pelleilee toimistossa. Pian kuuluu ääni, ja Cooper pyörtyy tuskastunut ilme kasvoillaan.Cooper herää muutamaa päivää myöhemmin, hän huomaa olevansa pahoinvoiva, heikko ja verkkojen peitossa (koteloituneena) toimistossaan. Kun Cooper kamppailee ulos kotelosta, iso ötökkä hyökkää hänen kimppuunsa. Hän torjuu ötökän ja auttaa Maureenin ulos kotelosta. Maureen muistaa, että hänen tyttärensä Sara (Brooke Nevin) odottaa häntä toimiston ulkopuolella. Cooper ja Maureen menevät toimistolle katsomaan Saraa, joka on tajuton ja loukussa kotelon sisällä. Kun Cooper auttaa Saraa ulos kotelosta, Maureenin kimppuun hyökkää lentävä ötökkä, joka jää vangiksi. Muut ötökät piirittävät heidät ja he pakenevat ravintolaan, jossa he herättävät henkiin Cindyn (Kinsey Packard), Hugon (E. Quincy Sloan), Hugon isän Albertin (Wesley Thompson), Leecheen (Linda Park), Rogerin (Bru Muller), PJ:n (Vlado Mihailov) ja poliisin (Todd Jenson). PJ ja Roger päättävät paeta Rogerin autolla vastoin muiden neuvoja. Ötökät hyökkäävät heidän kimppuunsa ja kaaoksessa PJ, Roger ja poliisi saavat surmansa. Albertia pistää ötökkä, Cooper pelastaa Cindyn joutumasta Rogerin rekan alle ja loput ryhmästä päättää jäädä sisätiloihin.Leechee tajuaa, että ötökät ovat sokeita ja ne käyttävät ääntä uhrinsa jäljittämiseen. He käyttävät radiota pyydystääkseen ötökän ja lypsääkseen sen, jotta sen myrkyn sisältö voidaan tunnistaa. Leechee analysoi myrkyn ja huomaa, että se sisältää rauhoittavia aineita ja joitakin proteiineja. He päättävät mennä seuraavana päivänä Gibsonin lähimmälle sotilaslentotukikohdalle ja päättävät leiriytyä yöksi samaan rakennukseen. He näkevät myös ötökkäpesän, joka erittää punaisen väristä kaasua. Leechee päättää jäädä takaisin auttamaan useampien ihmisten elvyttämisessä ja tutkimaan ötököitä. muu ryhmä lähtee liikkeelle ja menee ensin Hugon ja Albertin talolle. Albertin vaimo näyttää kuolleen luonnollisista syistä. Seuraavaksi he menevät Cindyn veljen, Chadin (Mike Straub) talolle. Cindy löytää kälynsä Susanin (Daniela Tonova) koteloituneena ja elvyttää hänet. He löytävät myös Chadin, mutta hän on muuttunut hybridiksi, ihmisruumiiksi, jolla on ötökkäjalat. Chad kerää koteloituja ihmisiä ja hyökkää ryhmän kimppuun, hän tappaa Susanin, tyrmää Saran, puukottaa Cooperin, kun tämä yrittää pelastaa Cindyn, ja lopulta Hugo ja Albert tappavat hänet.He leiriytyvät yöksi Chadin talolle ja Sara paikkailee Cooperin. Cindy haluaa Cooperin jättävän ryhmän ja tulevan mukaansa, mutta Cooper on rakastunut Saraan ja kieltäytyy tarjouksesta. Seuraavana päivänä he päättävät mennä Cooperin isän, Ethanin (Ray Wise) talolle. Ethan on entinen sotilas, jolla on kotona aseita ja bunkkeri. Sara ilmoittaa Cooperille, että hän aikoo mennä ötökkäpesään etsimään äitiään. Cooper yrittää suostutella Sara tulemaan mukaansa armeijan lentotukikohtaan, mutta Sara ei suostu. He törmäävät muutamaan lentävään ötökkään ja piiloutuvat sillan alle. Cindy näkee Cooperin ja Saran pitävän toisiaan kädestä, mikä suututtaa hänet ja hän huutaa houkutellakseen ötökät ryhmää kohti. Albert ampuu Cindyn pelastaakseen ryhmän, mutta Sara jää ötököiden vangiksi. Lopulta ryhmä pääsee Ethanin talolle ja Albert muuttuu hybridiksi. Hugo ampuu isäänsä pelastaakseen muut.Cooper yrittää saada Ethanin auttamaan Saran pelastamisessa, mutta epäonnistuttuaan hän jättää Ethanin ja Hugon taakseen. Toinen ryhmä ottaa Cooperin kiinni ja lukitsee hänet vankilaan. Siellä hän tapaa puertoricolaisen miehen, joka kertoo hänelle, että hän oli osa Leechee-ryhmää ja että muut kuolivat räjähdyksessä, jonka aiheutti ötököiden vapauttama syttyvä punavärinen kaasu. Hugo ja Ethan joutuvat saman ryhmän vangiksi. Paljastuu, että Ethania on pistetty ja puertoricolainen mies muuttuu hybridiksi. Ethan käyttää harhautusta tappaakseen toisen ryhmän jäsenet.Samaan aikaan Sara herää ötökkäpesässä ja törmää kuningattareen, joka syö koteloituneita ihmisiä. Ethan, Hugo ja Cooper saavuttavat pesän. Ethan sitoo Cooperin käsiraudoilla puuhun ja lyö Hugoa päähän. Hän jättää avaimet, jotta Cooper ja Hugo voivat paeta. Ethan menee yksin pesään tuhoamaan sen ja törmää Saraan. Sara tarjoutuu viemään Ethanin kuningattaren luo. Kuningatar hyökkää Ethanin ja Saran kimppuun. Hugo ja Cooper menevät ötökkäpesään ja saapuvat ajoissa auttamaan Saraa ja Ethania. Hugo heittää räjähteet kuningattaren suuhun. Ethan pyytää Saraa, Cooperia ja Hugoa pakenemaan ötökkäpesästä samalla kun hän laukaisee räjähteen. Ethan muuttuu kuitenkin hybridiksi, Copper ottaa kaukosäätimen isältään ja laukaisee räjähteen. elokuva päättyy, kun Cooper, Sara ja Hugo kääntyvät kohti suuren jyrinän ääntä. Tämän jyrinän lähdettä ei täsmennetä, sillä elokuva muuttuu sitten mustaksi cliffhangerissa. Jyrinän arvellaan olevan joko hyönteisten paluu tai armeijan saapuminen hyökkäämään muukalaispesäkkeen kimppuun.</w:t>
      </w:r>
    </w:p>
    <w:p>
      <w:r>
        <w:rPr>
          <w:b/>
        </w:rPr>
        <w:t xml:space="preserve">Tulos</w:t>
      </w:r>
    </w:p>
    <w:p>
      <w:r>
        <w:t xml:space="preserve">Kenet Cooper haluaa pelastaa?</w:t>
      </w:r>
    </w:p>
    <w:p>
      <w:r>
        <w:rPr>
          <w:b/>
        </w:rPr>
        <w:t xml:space="preserve">Esimerkki 2.2481</w:t>
      </w:r>
    </w:p>
    <w:p>
      <w:r>
        <w:t xml:space="preserve">Phil Green (Gregory Peck) on vastikään leskeksi jäänyt isä ja kirjailija, jonka suuri kaupunkilehti palkkaa kirjoittamaan antisemitismiä käsittelevän sarjan. Lehden kustantaja John Minify (Albert Dekker) haluaa, että Green uppoutuu aiheeseen eikä luota siihen, mitä lehden tutkimusosasto pystyy toimittamaan. Monien kirjoituskoneen näppäimiä hakkaavien öiden ja runsaan sielunmaiseman jälkeen Green päätyy ajatukseen, että hän kertoo kaikille olevansa juutalainen saadakseen puolueettoman vastauksen niiltä, joiden kanssa hän on tekemisissä. Green tulee heti tietoiseksi kohteliaassa yhteiskunnassa vallitsevasta "herrasmiessopimuksesta", jonka mukaan kristittyjen ja juutalaisten väliset puolueelliset asenteet ovat vaikenemisen salaliitto, joka mahdollistaa ennakkoluulojen kukoistuksen. Tämä on ongelmallista hänen juuri tapaamalleen uudelle tytölle, Kathy Laceylle (Dorothy McGuire), joka rakastaa Greeniä, mutta on tyrmistynyt teeskentelystä, jolla pyritään saamaan selville totuus juutalaisten kärsimästä tekopyhästä kohtelusta. Kathy on kristitystä Connecticutin perheestä, ja kun hän esittelee Philin perheelleen, teeskentely hänen juutalaisuudestaan saa suhteen jännittymään. Kun Philin pitkäaikainen ystävä Dave Goldman (John Garfield) tulee vierailulle armeijasta ja saa tietää ystävänsä esiintyvän juutalaisena saadakseen sisäpiiritietoa, hän varoittaa Philiä siitä, että tämä on antanut itsensä ja poikansa Tommyn (Dean Stockwell) joutua ennakkoluulojen hiljaisen hyökkäyksen kohteeksi. Philin jatkaessa totuuden etsimistä hän herkistyy kohtelulle, jota hän saa muilta, kun he luulevat, ettei hän ole kristitty, ja oppimiskokemus osoittautuu arvokkaaksi hänen henkilökohtaiselle kasvulleen ja hänen lähipiirilleen.</w:t>
      </w:r>
    </w:p>
    <w:p>
      <w:r>
        <w:rPr>
          <w:b/>
        </w:rPr>
        <w:t xml:space="preserve">Tulos</w:t>
      </w:r>
    </w:p>
    <w:p>
      <w:r>
        <w:t xml:space="preserve">Missä Janen koti on?</w:t>
      </w:r>
    </w:p>
    <w:p>
      <w:r>
        <w:rPr>
          <w:b/>
        </w:rPr>
        <w:t xml:space="preserve">Esimerkki 2.2482</w:t>
      </w:r>
    </w:p>
    <w:p>
      <w:r>
        <w:t xml:space="preserve">Lokakuussa 1899, kuusi kuukautta sen jälkeen kun Dorothy Gale on palannut kotiin Ozin maasta, hän on alakuloinen. Em-täti ja Henry-setä vievät hänet sähköhoidoista tunnetun tohtori Worleyn luo ja jättävät hänet sairaanhoitaja Wilsonin hoitoon. Ukkosmyrskyn aikana laboratoriossa tapahtuu sähkökatkos, ja Dorothyn pelastaa salaperäinen tyttö. He pakenevat hoitaja Wilsonin takaa-ajamina ja putoavat jokeen. Dorothy kiipeää kanalan päälle, mutta toinen tyttö näyttää kadonneen veden alle. herättyään Dorothy huomaa olevansa jälleen Ozin alueella kanansa Billinan kanssa, joka osaa nyt puhua. He löytävät Smaragdikaupungin raunioina ja sen asukkaat (mukaan lukien Peltimies ja Pelkurileijona) kivettyneinä. Pyöräilijöiden (ihmisten, joilla on käsien ja jalkojen sijasta pyörät) jahtaamat Dorothy ja Billina piiloutuvat huoneeseen, johon pääsee Billinan aiemmin löytämän glyfiavaimen avulla. He tapaavat mekaanisen miehen, Tik-Tokin, joka selittää, että Nome-kuningas, joka on vastuussa Smaragdikaupungin tuhosta, on vanginnut Linnunpelättimen. He vierailevat prinsessa Mombin luona saadakseen lisätietoja, mutta tämä työskentelee Nome-kuninkaan kanssa ja vangitsee heidät.Dorothy, Billina ja Tik-Tok tapaavat Jack Pumpkinheadin, joka selittää, että hänet herätettiin henkiin Mombin elämänjauheella. Dorothy käyttää Elämänjauhetta herättääkseen henkiin Gumpin, hirvimäisen eläimen pään, jonka ruumiin he kokosivat kahdesta sohvasta, palmunlehdistä, luudasta ja köydestä. Käyttäen Gumpia kulkuvälineenä ryhmä pakenee ja lentää Kuoleman autiomaan halki Nome-kuninkaan vuorelle. Maanalaisessa valtakunnassaan Nome-kuningas kertoo Dorothylle, että Variksenpelätin varasti häneltä smaragdit Smaragdikaupungin rakentamista varten ja että häntä pitäisi rangaista. Hän ei kuuntele, kun Dorothy protestoi, että smaragdit olivat ennen Variksenpelättimen kaupunkia. Variksenpelätin on muutettu koristeeksi, ja ryhmän on kolmella arvauksella kumpikin tunnistettava, mikä hän on, tai heidät muutetaan itse koristeiksi. Gump, Jack ja Tik-Tok epäonnistuvat kukin, ja heidät muutetaan koristeiksi. Nome-kuningas antaa Dorothylle mahdollisuuden palata kotiin vahingoittumattomana, sillä hänellä on Dorothyn hylätyt rubiinitossut, mutta Dorothy kieltäytyy käyttämästä niitä jättääkseen seuralaisensa.Viimeisellä arvauksellaan Dorothy löytää variksenpelättimen, sillä hän on päättänyt, että Ozin ihmiset muuttuvat vihreiksi koristeiksi. Vihreiden koristeiden metsästys tuottaa Jackin ja Gumpin, mutta raivostunut Nome King, joka on vanginnut Mombi häkkiin, kohtaa Dorothyn ja seurueen ja muuttuu hirviömäiseen muotoon, jossa hän syö Gumpin sohvakehon. Hän yrittää syödä Jackin, mutta Jackin päähän piiloutunut Billina munii peloissaan munan, joka putoaa Nome Kingin suuhun. Koska munat ovat myrkyllisiä nomeille, nome-kuningas ja hänen maanalainen valtakuntansa murenevat palasiksi Dorothyn ja hänen ystäviensä ympärillä. Dorothy löytää rubiiniset tossut ja toivoo, että hän ja hänen ystävänsä palaisivat palautettuun Smaragdikaupunkiin. Siellä he surevat Tik-Tokin menetystä, kunnes Billina huomaa vihreän mitalin, joka on kiinni yhdessä Gumpin sarvesta; Dorothy käyttää vielä yhden "arvauksen", ja Tik-Tok materialisoituu.Juhlissa Dorothya pyydetään Ozin kuningattareksi, mutta hän kieltäytyy ymmärtäen, että hänen on lopulta palattava Kansasiin. Hän saa tietää, että tyttö, joka auttoi häntä pakenemaan sairaalasta, on prinsessa Ozma, Jackin kauan kadoksissa ollut luoja ja Ozin oikea hallitsija, jonka Mombi oli lumonnut Nome-kuninkaan pyynnöstä. Ozma antaa anteeksi Mombille, joka ei enää taikoa. Hän ottaa paikkansa valtaistuimella, ja Dorothy luovuttaa hänelle rubiiniset tossut. Billina päättää jäädä Oziin. Ozma lähettää Dorothyn kotiin ja lupaa, että Dorothy on tervetullut takaisin.Takaisin Kansasissa Dorothyn perhe löytää hänet joen rannalta. Em-täti paljastaa, että Worleyn sairaalaan iski salama ja se paloi, ja Worley kuoli yrittäessään pelastaa koneitaan. He näkevät sairaanhoitaja Wilsonin, joka on pidätetty ja lukittu häkkiin hevoskärryihin. Palattuaan maalaistaloon Dorothy näkee Billinan ja Ozman katsovan häntä makuuhuoneen peilistä. Kun Dorothy pyytää Em-tätiä tulemaan huoneeseensa tapaamaan Ozmaa, Ozma neuvoo häntä hiljaa pitämään hänet ja Ozin salaisuutena.</w:t>
      </w:r>
    </w:p>
    <w:p>
      <w:r>
        <w:rPr>
          <w:b/>
        </w:rPr>
        <w:t xml:space="preserve">Tulos</w:t>
      </w:r>
    </w:p>
    <w:p>
      <w:r>
        <w:t xml:space="preserve">Mitä Dorothyn pyydetään olevan?</w:t>
      </w:r>
    </w:p>
    <w:p>
      <w:r>
        <w:rPr>
          <w:b/>
        </w:rPr>
        <w:t xml:space="preserve">Esimerkki 2.2483</w:t>
      </w:r>
    </w:p>
    <w:p>
      <w:r>
        <w:t xml:space="preserve">YK:n joukkojen kanssa Kongon demokraattisessa tasavallassa työskentelevä merijalkaväen kersantti Brandon Beckett (Chad Michael Collins), tunnetun tarkka-ampujan Thomas Beckettin poika, saa käskyn pelastaa eurooppalainen maanviljelijä, joka on jäänyt loukkuun keskelle vihamielistä kapinallisaluetta.Kun hän ja hänen miehensä saapuvat maatilalle, salaperäinen tarkka-ampuja hyökkää heidän kimppuunsa, haavoittaa Beckettiä ja tappaa kaikki muut. Isänsä entisen suojatin, tarkka-ampujakouluttaja Richard Millerin (Billy Zane) avulla Beckettin on opittava ajattelemaan tarkka-ampujan tavoin jäljittääkseen salamurhaajan, ennen kuin tämä palaa viimeistelemään työnsä. kaiken lisäksi hänen on myös jäljitettävä käskyjen antaja ja paljastettava salaliitto.</w:t>
      </w:r>
    </w:p>
    <w:p>
      <w:r>
        <w:rPr>
          <w:b/>
        </w:rPr>
        <w:t xml:space="preserve">Tulos</w:t>
      </w:r>
    </w:p>
    <w:p>
      <w:r>
        <w:t xml:space="preserve">Ketä hänen on myös jäljitettävä?</w:t>
      </w:r>
    </w:p>
    <w:p>
      <w:r>
        <w:rPr>
          <w:b/>
        </w:rPr>
        <w:t xml:space="preserve">Esimerkki 2.2484</w:t>
      </w:r>
    </w:p>
    <w:p>
      <w:r>
        <w:t xml:space="preserve">Miehensä hylkäämä, toipuva huumeriippuvainen Kathy Nicolo asuu yksin pienessä talossa San Franciscon lahden lähistöllä ja jättää huomiotta häätöilmoitukset, jotka hänelle on virheellisesti lähetetty, koska hän ei ole maksanut lääninveroja. Hän luulee, että väärinkäsitys oli selvitetty kuukausia sitten, ja yllättyy, kun sheriffin apulaissheriffi Lester Burdon saapuu häätämään hänet väkisin. Kun Burdon kertoo Kathylle, että hänen kotinsa aiotaan huutokaupata, hän tuntee sympatiaa Kathya kohtaan, auttaa häntä muuttamaan pois ja neuvoo häntä hakemaan oikeusapua saadakseen talonsa takaisin.Entinen keisarillisen Iranin armeijan eversti Massoud Amir Behrani, joka pakeni kotimaastaan perheensä kanssa, asuu nykyään Bay Area -alueella tehden useita alhaisia töitä. Hän elää yli varojensa, mutta pitää yllä kunniallisen liikemiehen julkisivua, jotta hän ei häpäisisi vaimoaan Naderehia, poikaansa Esmailia ja tytärtään Sorayaa.Kun hän näkee Kathyn talon huutokaupan sanomalehdessä, hän ostaa sen neljäsosalla sen todellisesta arvosta aikomuksenaan kunnostaa ja myydä talo. Samaan aikaan Kathy saa häädön motellilta, jossa hän asuu. Koska hänellä ei ole muuta paikkaa, mihin mennä, hän viettää yön autossaan kotinsa ulkopuolella. Seuraavana aamuna Kathy suuttuu nähdessään, että hänen taloaan kunnostetaan, ja hän kohtaa työmiehet ja loukkaa jalkansa. Nadereh ja Esmail hoitavat hänen haavansa, mutta kateus siitä, että Kathy näkee Behranien asettuneen taloonsa, saa hänet vain päättäväisemmäksi saada talonsa takaisin.Lesterin neuvoja kuunnellen Kathy löytää asianajajan, joka vakuuttaa, että piirikunnan virheen vuoksi he palauttavat Massoudin rahat ja Kathy saa talon takaisin. Massoud, joka on jo käyttänyt rahaa talon kunnostamiseen, ei suostu hyväksymään vähempää kuin paljon korkeampi kiinteistön arvioitu arvo, jota piirikunta ei suostu maksamaan. Koska Kathy tietää, että hänen ainoa vaihtoehtonsa on haastaa piirikunta oikeuteen, hän yrittää vakuuttaa Massoudin myymään talon takaisin maksetulla hinnalla kertomalla, että hän ja hänen veljensä ovat perineet talon isältään. Massoud kieltäytyy ja pakottaa Kathyn raivoissaan takaisin autoonsa. epätoivoisesti apua kaipaava Kathy etsii Lesterin ja viettelee hänet hylkäämään vaimonsa ja lapsensa ja ryhtymään Kathyn suojelijaksi. Lester kohtaa Massoudin salanimen avulla ja uhkaa karkottaa hänet, jos hän kieltäytyy myymästä taloa takaisin piirikunnalle. Massoud ilmoittaa tästä poliisille ja tunnistaa Lesterin valokuvasta, minkä seurauksena sisäinen tutkinta antaa hänelle huomautuksen ja varoittaa Kathya raivokkaasti, että hänen on peräännyttävä ja jätettävä hänet ja hänen perheensä rauhaan. Nyt kun Kathy on tietoinen siitä, että Lester on vaikeuksissa, hän soittaa veljelleen Frankille, mutta ei saa itseään myöntämään, että hän on koditon, eikä veli pysty auttamaan häntä. lohduttomana Kathy harkitsee ensin ajamista talolle ja sen polttamista, mutta humaltuttuaan yrittää sen sijaan itsemurhaa pihatiellä Lesterin käsiaseella. Massoud löytää hänet autosta, jossa hän on humalassa ja kykenemätön laukaisemaan asetta, ja tuo hänet sisälle. Kathy yrittää jälleen tappaa itsensä pillereillä, mutta Nadereh pelastaa hänet saamalla hänet oksentamaan. Kun hän ja hänen miehensä kantavat Kathyn makuuhuoneeseen, Lester murtautuu taloon, hakee käsiaseensa, näkee Kathyn tajuttomana ja lukitsee Behranit omaan kylpyhuoneeseensa, eikä päästä heitä ulos ennen kuin Massoud suostuu luopumaan talosta. Massoud tarjoutuu lopulta myymään talon takaisin piirikunnalle maksamallaan hinnalla ja antaa Kathylle rahat vastineeksi siitä, että Kathy laittaa talon hänen nimiinsä. Lester suostuu viemään Massoudin ja Esmailin piirikunnan toimistoon viimeistelemään kaupan, ja Kathy suostuu vastahakoisesti suunnitelmaan.Toimiston ulkopuolella Lester alkaa pahoinpidellä Massoudia, ja Esmail tarttuu Lesterin aseeseen ja tähtää sillä häntä. Massoud tarttuu Lesteriin ja huutaa apua, mikä herättää läheisten poliisien huomion, jotka tulkitsevat tilanteen väärin ja ampuvat Esmailin. Massoud pidätetään, mutta hänet vapautetaan Lesterin tunnustuksen jälkeen, ja hän joutuu vankilaan.Massoud kiiruhtaa sairaalaan ja siellä ollessaan hän rukoilee rukoillen Jumalaa pelastamaan poikansa ja vannoo tekevänsä elämässään mitä tahansa muutoksia. Mutta hän huomaa, ettei hänen poikansa selvinnyt hengissä. Järkyttyneenä ja surun murtamana Massoud palaa kotiin ja uskoen, ettei heillä ole enää mitään elettävää, tappaa Naderehin sekoittamalla hänen teeseensä pillereitä. Sitten hän pukeutuu vanhaan sotilaspukuunsa, teippaa muovisen pölysuojan päänsä päälle ja tukehduttaa itsensä vaimonsa kädestä puristaen. Kathy löytää lopulta pariskunnan ja yrittää kuumeisesti elvyttää Massoudia, mutta hän on liian myöhässä. Kun ensihoitajat vievät Massoudin ja Naderehin ruumiit pois, poliisi kysyy Kathylta, onko talo hänen. Pitkän tauon jälkeen Kathy vastaa hiljaa: "Ei, se ei ole minun taloni".</w:t>
      </w:r>
    </w:p>
    <w:p>
      <w:r>
        <w:rPr>
          <w:b/>
        </w:rPr>
        <w:t xml:space="preserve">Tulos</w:t>
      </w:r>
    </w:p>
    <w:p>
      <w:r>
        <w:t xml:space="preserve">Mistä Massoud löytää Dunken Kathyn?</w:t>
      </w:r>
    </w:p>
    <w:p>
      <w:r>
        <w:rPr>
          <w:b/>
        </w:rPr>
        <w:t xml:space="preserve">Esimerkki 2.2485</w:t>
      </w:r>
    </w:p>
    <w:p>
      <w:r>
        <w:t xml:space="preserve">Tämän artikkelin juonitiivistelmä voi olla liian pitkä tai liian yksityiskohtainen. Auta parantamaan sitä poistamalla tarpeettomia yksityiskohtia ja tekemällä siitä tiiviimpi. (Lokakuu 2015) (Lue, miten ja milloin voit poistaa tämän mallin mukaisen viestin)Kultaiset kukat täyttävät keisarillisen palatsin Zhong Yangin aattona. Keisari (Chow Yun-fat) palaa sotaretkeltään toisen poikansa, prinssi Jain (Jay Chou) kanssa juhliakseen perheensä kanssa. 3 vuoden ajan keisarinnalla (Gong Li) on ollut kolmen vuoden ajan suhde poikapuolisoonsa, kruununprinssi Waniin (Liu Ye), joka on syntynyt keisarin ensimmäisestä vaimosta. Kruununprinssi Wan ei ole kiinnostunut valtaistuimesta ja haluaa karata salaisen rakastajattarensa, keisarillisen lääkärin tyttären Jiang Chanin (Li Man) kanssa. Sillä välin prinssi Jai (keisarinnan ensimmäinen poika) huolestuu äitinsä huonosta terveydestä ja ihmettelee tämän äkillistä pakkomiellettä kultaisiin kukkiin. Keisarinna paljastaa, että hän aikoo syrjäyttää keisarin, joka on myrkyttänyt hänet. Prinssi Jai suostuu johtamaan keisarinnan sotilaita.Salaperäinen nainen ilmoittaa keisarinnalle, että häntä myrkytetään persialaisella mustalla sienellä, mutta heti raportin jälkeen kruununprinssi Wan ottaa naisen kiinni ja vie hänet keisarin luo. Nainen ilmoittaa olevansa Jiang Shi (Chen Jin), keisarillisen lääkärin vaimo. Keisari on järkyttynyt nähdessään naisen ja päättää olla rankaisematta häntä, vaikka hänen koko perheensä oli tapettu pian hänen valtaannousunsa jälkeen. Hän palaa yhteen miehensä ja tyttärensä kanssa. Keisari päättää myös ylentää tohtorin läheisen Suzhoun maakunnan kuvernööriksi, joten tohtori perheineen pakkaa tavaransa ja lähtee matkaan.Kruununprinssi Wan on surullinen siitä, että tohtorin tytär lähtee. Hän juoksee heidän saattueensa perässä ja puhuu tytön kanssa ja kuulee, että keisarinna on kutonut kymmeniätuhansia krysanteemikuvioilla koristeltuja huiveja ja lähettänyt ne keisarillisen armeijan kenraalille jälkikäteen. Koska Wan pelkää, että tämä saattaa olla jonkin salaliiton alku, hän kiiruhtaa takaisin palatsiin ja kohtaa keisarinnan, joka tunnustaa suunnittelevansa vallankaappausta. Järkytyksestä ja tuskasta kruununprinssi Wan puukottaa itseään tikarilla ja joutuu hoitoon.Tohtorin perhe joutuu keisarin salamurhaajien pettämäksi ja hyökkäyksen kohteeksi. Hänen palvelijansa ja sotilaansa yrittävät uskollisesti taistella heitä vastaan, mutta Tohtori kuolee. Tohtorin vaimo ja tytär pakenevat hevosen selässä kohti palatsia. Perillä he keskeyttävät krysanteemiseremonian ja vaativat keisaria vastaamaan, miksi hän haluaa heidät tapettavan. Kun hän pysyy vaiti, keisarinna selittää kaikille, että Tohtorin vaimo on kruununprinssi Wanin äiti, jonka keisari hylkäsi kruunusta käydyssä kamppailussa. Tohtorin tytär ja kruununprinssi Wan ovat koko ajan olleet puolisisaruksia. Tohtorin tytär huutaa tämän kuultuaan ja pakenee palatsista, jossa hän ja hänen äitinsä joutuvat pian useampien salamurhaajien surmaamiksi. yhtäkkiä nuorin poika, prinssi Yu, tappaa äkkiä kruununprinssi Wanin miekalla ja kutsuu ryhmän omia sotilaitaan tappamaan keisarin ja valtaamaan valtaistuimen. Hän paljastaa tietävänsä keisarin myrkyttäneen keisarinnan, tämän suhteesta Wanin kanssa ja sitä seuranneista vallankaappaussuunnitelmista sekä Wanin suhteesta lääkärin tyttären kanssa. Julistettuaan muun perheen kelvottomaksi hän aikoo vallata valtaistuimen itse. Lisää keisarin salamurhaajia laskeutuu kuitenkin katosta ja tappaa helposti prinssi Yun sotilaat. Keisarinna vain poistuu huoneesta, kun keisari hakkaa prinssi Yun kuoliaaksi vyöllään. 10 000 sotilasta, joilla on kultainen haarniskansa ja kultaiset krysanteemitunnukset, ryntää palatsiin prinssi Jain johdolla. He päihittävät helposti keisarin salamurhaajat ja etenevät palatsin sisäaukiolle tallaten seremoniaa varten asetetut kultaiset kukat. Massiiviset hopeakilvet estävät kuitenkin heidän tiensä sisään, ja tuhannet hopeapanssaroidut jousimiehet ilmestyvät heitä ympäröiville seinille. Kultaiset sotilaat yrittävät aluksi taistella, mutta hopeakilpien muuri on läpäisemätön, ja he joutuvat perääntymään. Heidän takanaan olevat portit on tukittu, ja heidät ammutaan viimeiseen mieheen asti.Prinssi Jai nousee kuolleiden merestä ja joutuu keisarin sotilaiden vangiksi. Hänen takanaan palvelijoiden legioona siivoaa pihaa mekaanisella tehokkuudella: ruumiit siirretään pois, lattiat jynssätään ja päällystetään matoilla ja keltaisia krysanteemeja istutetaan ruukkuihin, jolloin näyttää siltä, kuin koko epäonnistunutta kapinaa ei olisi koskaan ollutkaan. Krysanteemifestivaali alkaa keskiyöllä aikataulun mukaisesti, ja keisari puhuu prinssi Jain ja keisarinnan kanssa terassin juhlapöydän ääressä. Hän ilmaisee pettymyksensä Jain toimintaan ja paljastaa, että hän oli aina suunnitellut antavansa Wanin jäädä eläkkeelle ja tekevänsä Jain perillisekseen. Kun prinssi Jai vahvistaa, että hän liittyi kapinaan vain siksi, että hänen äitinsä oli myrkytetty, keisari tarjoutuu antamaan pojalleen anteeksi edellyttäen, että tämä tarjoilee äitinsä "lääkettä" henkilökohtaisesti joka päivä. Prinssi Jai kieltäytyy, pyytää äidiltään anteeksi kapinan epäonnistumista ja tappaa itsensä miekalla. Myrkytettyä maljaa tarjotaan vielä keisarinnalle, mutta tämä kiljuu ja lyö sen pois. Elokuva päättyy, kun roiskunut lääke näkyy syöpyvän välittömästi pöydän kaiverrettuun puiseen krysanteemiin, mikä viittaa kiinalaiseen sananlaskuun éçå ¶å¤è´¥çµ®å ¶ä¸; JÄ "n yÃ¹ qÃ wÃ i, bÃ i xÃ¹ qÃ zhÅng, joka on käännetty idiomaattisesti: kaikki, mikä kiiltää, ei ole kultaa.</w:t>
      </w:r>
    </w:p>
    <w:p>
      <w:r>
        <w:rPr>
          <w:b/>
        </w:rPr>
        <w:t xml:space="preserve">Tulos</w:t>
      </w:r>
    </w:p>
    <w:p>
      <w:r>
        <w:t xml:space="preserve">Kuka myrkytti keisarinnan?</w:t>
      </w:r>
    </w:p>
    <w:p>
      <w:r>
        <w:rPr>
          <w:b/>
        </w:rPr>
        <w:t xml:space="preserve">Esimerkki 2.2486</w:t>
      </w:r>
    </w:p>
    <w:p>
      <w:r>
        <w:t xml:space="preserve">1200-luvulla Sigfried von Rhoneberg allekirjoitti sopimuksen paholaisen kanssa. Rhonebergin sielun mukana Saatana vaati, että jokaisen sukupolven vanhin tytär palvelisi häntä succubuksena. Tästä syystä nykyinen paroni von Rhoneberg [Jean Servais] tappoi esikoistyttärensä toivoen voivansa estää kirouksen. Paroni ei kuitenkaan tiennyt, että myös hänen kuollut veljensä Rudolph oli siittänyt tyttären piian kanssa.kuuden hengen turistibussi [kukin edustaa yhtä kuolemansyntiä] - seminaarilainen Albin Corvelle [Lorenzo Terson?], rikas herra [?] ja rouva [Colette Emmanuelle] Foster, kyyninen vanha herra Mason [Lucien Raimbourg?] ja rouva [Colette Emmanuelle] Foster.] ja kaksi kaunista tyttöä, Regine [Shirley Corrigan] ja Corinne [Ivana Novak] -- sekä aina nälkäinen matkaopas Matt Ducard [Christian Maillet?] joutuvat pakenemaan Rhonebergin linnaan tien tukkeuduttua ja myrskyn uhatessa. Heidän seuraansa liittyy pian heidän saavuttuaan sisäkön kaunis ja irstas tytär Lisa Muller [Erika Blanc]. Pitkän yön aikana Lisa johdattaa kaikki turistit yksi kerrallaan kuolemaan. Ahmatti Matt Ducard tukehtuu viinilasiin, ahne rouva Foster putoaa kullan juoksuhiekkaan, herra Foster (kateudesta?) giljotoidaan, siveetön Corinne puukotetaan rautanaiseen, käärme saa laiskan Reginen, ja Lisa työntää kyynisen herra Masonin tornin ikkunasta, jotta hänet puukotettaisiin alla olevaan takorauta-aitaan. Ainoastaan seminaarilainen Albin Sorelle näyttää olevan immuuni Lisan viettelevälle viehätykselle. Kun kaikki kuusi turistia ovat kuolleet, Saatana [Daniel Emilfork] kutsuu Albinin luokseen. Ylpeässä uskossaan, että hän voi päihittää kenet tahansa shakkipelissä, Albin tekee sopimuksen Saatanan kanssa - hän tarjoaa sielunsa, jos Saatana herättää kuolleet turistit henkiin. Saatana suostuu. Seuraavana aamuna kaikki heräävät kuin mitään ei olisi tapahtunut. Jopa Albin muistaa sen vain unena.Valitettavasti paroni haavoittuu samana aamuna miekkailussa hovimestari Hansin [Jacques Monseau] kanssa. Albin päättää jäädä linnaan, kun turistit jatkavat matkaa. Kun Albin ja Lisa katselevat turistibussia, joka suuntaa takaisin päätielle, bussi väistää yhtäkkiä hautajaisvaunuja (joita ajaa Saatana) ja syöksyy jyrkänteelle, jolloin kaikki kyydissä olleet kuolevat. Albin sulkee syliinsä ihastuttavan Lisan, ja Saatana hymyilee. [Original Synopsis by bj_kuehl.]</w:t>
      </w:r>
    </w:p>
    <w:p>
      <w:r>
        <w:rPr>
          <w:b/>
        </w:rPr>
        <w:t xml:space="preserve">Tulos</w:t>
      </w:r>
    </w:p>
    <w:p>
      <w:r>
        <w:t xml:space="preserve">Mitä paroni von Rhoneberg teki kirouksen pysäyttämiseksi?</w:t>
      </w:r>
    </w:p>
    <w:p>
      <w:r>
        <w:rPr>
          <w:b/>
        </w:rPr>
        <w:t xml:space="preserve">Esimerkki 2.2487</w:t>
      </w:r>
    </w:p>
    <w:p>
      <w:r>
        <w:t xml:space="preserve">Oscar (Will Smith-ääni) on pieni kala, joka työskentelee valaanpesussa kielenpesijänä, kalojen organisaatiokaavion pohjalla. Oscar haaveilee siitä, että hänestä tulisi jonain päivänä joku ja hän asuisi riutan huipulla. Oscar on saanut pomoltaan, puskurikala Sykesiltä (Martin Scorsese-ääni) ennakkoa palkastaan, jotta hän voisi lyödä vetoa merihevoskilpailuista. Don Lino (Robert DeNiro-ääni) on Riutan ravintoketjun huipulla oleva valkohaimafian pomo, joka haluaa, että hänen kaksi poikaansa Lenny (Jack Black-ääni) ja Frankie (Michael Imperioli-ääni) ottaisivat liiketoiminnan haltuunsa. Don Lino määrää Sykesin maksamaan velkansa. Sykes puolestaan käskee Oscarin maksamaan hänelle 5 000-klaamillisen velan. Oscar saa simpukat parhaalta ystävältään Angielta (Renee Zellweger-ääni), joka on salaa ihastunut häneen. Oscarin on tarkoitus maksaa Sykesille kilparadalla; valitettavasti Oscar lyö 5 000 simpukan vedon, ja Sykes päätyy määräämään meduusansa tappamaan Oscarin. Frankie on aikeissa syödä Oscarin, kun ankkuri osuu häneen ja tappaa hänet. Oscar ottaa kunnian hain tappamisesta, ja hänestä tulee haiden tappaja ja riutan suojelija. Kasvissyöjä Lennystä tulee Oscarin ystävä ja hän auttaa häntä huijauksessa. Don Lino haluaa kostaa poikansa kuoleman käskemällä kaikki hait etsimään ja syömään Oscarin. Douglas Young (elokuvakaveri)</w:t>
      </w:r>
    </w:p>
    <w:p>
      <w:r>
        <w:rPr>
          <w:b/>
        </w:rPr>
        <w:t xml:space="preserve">Tulos</w:t>
      </w:r>
    </w:p>
    <w:p>
      <w:r>
        <w:t xml:space="preserve">Missä Oscar haluaa asua?</w:t>
      </w:r>
    </w:p>
    <w:p>
      <w:r>
        <w:rPr>
          <w:b/>
        </w:rPr>
        <w:t xml:space="preserve">Esimerkki 2.2488</w:t>
      </w:r>
    </w:p>
    <w:p>
      <w:r>
        <w:t xml:space="preserve">Päähenkilö Sakthivelu Nayakar (Kamal Hassan) on hallituksen vastaisen ammattiyhdistysjohtajan poika. Poliisi huijaa Velu-lapsen etsimään isänsä, ja sitten hän näkee isänsä kuoleman poliisin ampumisessa. Suoritettuaan isänsä viimeiset riitit hän tappaa henkilön, joka oli syypää hänen isänsä kuolemaan. Orvoksi jääneenä hän pakenee Bombayhin, ja suurkaupungin kodittomana hänet pelastaa hyväsydäminen muslimikalastaja, joka ottaa hänet luokseen Dharavin slummiin. Hänen kasvattisisänsä on myös pienimuotoinen salakuljettaja, joka tunnetaan anteliaisuudestaan slummissa. Kun hän joutuu tekemisiin vanhemman rikollispomon, korruptoituneen paikallisen poliisin komisario Kelkartin kanssa, kalastaja pidätetään salakuljetussyytteistä ja myöhemmin murhataan. Velu Naiker, joka on nyt nuori ja omilleen löytänyt mies, lähtee etsimään konstaapelia ja pieksee hänet kuoliaaksi.Tämän teon myötä hänet nähdään slummin asukkaiden keskuudessa samanaikaisesti sekä pelastajana että pelättävänä miehenä. Heidän kummisetänään ja suojelijana hän kukoistaa jatkamalla kuolleen kasvattisisänsä paikallista salakuljetustoimintaa. Hän menee naimisiin köyhän prostituoiduksi muuttuneen koulutytön (Saranya) kanssa ja saa kaksi lasta. Salakuljetusmaailman kilpaillussa verkostossa syntyy konflikteja ja valtataisteluita, joissa Velun vaimosta tulee uhri. Velun lapset joutuvat sen seurauksena Chennaihin ja palaavat vuosia myöhemmin nuorina aikuisina isänsä kotiin, josta poika Surya (Nizhalgal Ravi) haluaa liittyä isänsä toimintaan. Hän palkkaa ulkopuolisia roistoja eliminoimaan mahdollisen todistajan isäänsä vastaan. He onnistuvat eliminoimaan todistajan, mutta heidän epäonnistumisensa jälkiensä peittämisessä johtaa poliisit hänen jäljilleen huoltoasemalla, ja onnettomuus maksaa hänen henkensä. Velu on murtunut. Velun tytär (Karthika) on riidoissa isänsä kanssa tämän oikeudenkäyttötavasta ja murhista. Veljensä kuolema oli viimeinen pisara, ja hän katkaisee suhteensa isäänsä ja jättää hänet.Vastikään nimitetty apulaispoliisipäällikkö (Nassar) aloittaa uudelleen metsästyksen saadakseen Velu Nayakarin oikeuden eteen tämän väitetyistä toimista, ja hän onnistuu hankkimaan pidätysmääräyksen. Komisario on tietämättään Velun vävy, sillä hänen tyttärensä oli mennyt salaa naimisiin Velun kanssa. Jatkuvan takaa-ajon jälkeen Velu antautuu poliisille, jotta slumminsa asukkaiden henki säästyisi. Hän joutuu poliisin pahoinpitelemäksi ja slumminsa asukkaiden itsemurhaksi. Velu joutuu oikeuteen, mutta hänet vapautetaan, koska hänen väitetyistä rikollisista toimistaan ei ole riittäviä todisteita. Oikeustalolle kerääntyy tukeva ja tunteikas väkijoukko odottamaan Velun vapauttamista. Velu ilmestyy tervehtimään myrskyisää väkijoukkoa, mutta komisario Kelkarin kehitysvammainen poika, jonka Velu oli adoptoinut, ampuu hänet yllättäen sen jälkeen, kun hän saa tietää, että Velu oli tappanut isänsä kauan sitten.Kiitos Wikipedian</w:t>
      </w:r>
    </w:p>
    <w:p>
      <w:r>
        <w:rPr>
          <w:b/>
        </w:rPr>
        <w:t xml:space="preserve">Tulos</w:t>
      </w:r>
    </w:p>
    <w:p>
      <w:r>
        <w:t xml:space="preserve">Minne Velu meni murhan jälkeen?</w:t>
      </w:r>
    </w:p>
    <w:p>
      <w:r>
        <w:rPr>
          <w:b/>
        </w:rPr>
        <w:t xml:space="preserve">Esimerkki 2.2489</w:t>
      </w:r>
    </w:p>
    <w:p>
      <w:r>
        <w:t xml:space="preserve">Vuonna 2079 CIA:n agentti Snow pidätetään salaisen agentti Frank Armstrongin murhasta, joka oli paljastanut todisteet siitä, että toinen agentti myi avaruusohjelman salaisuuksia. Salaisen palvelun johtaja Scott Langral tuomitsee presidentin neuvosta Snow'n murhasta ja vakoilusta. Snow tuomitaan kolmeksikymmeneksi vuodeksi korkeimman turvallisuusluokan avaruusvankilaan MS Oneen, jossa vangit pidetään staasissa tuomionsa ajan. Snow'n ystävä ja agenttikollega Harry Shaw yrittää löytää Snow'n yhteyshenkilön Mace'n, joka tietää, minne Frankin salkku, joka sisältää varastetut salaisuudet, on piilotettu.Samaan aikaan presidentin tytär Emilie saapuu MS Oneen tutkimaan väitteitä, joiden mukaan vankien pitäminen staasissa voi aiheuttaa heille henkistä epävakautta. Johtaja antaa Emilieelle luvan haastatella Hydelliä, häiriintynyttä vankia. Hydell onnistuu pakenemaan ja vapauttaa kaikki vangit, mikä aiheuttaa hänen veljensä Alexin johtaman mellakan. Emilietä ammutaan, ja hänet vangitaan muiden mukana. Shaw vakuuttaa Langralin ja presidentin lähettämään Snow'n pelastamaan Emilien sen sijaan, että hän vaarantaisi henkensä piirityksessä. Snow on aluksi vastahakoinen lähtemään, mutta suostuu, kun Shaw kertoo hänelle, että Mace on MS 1:llä ja voi auttaa Snowta todistamaan syyttömyytensä. Langral yrittää aluksi huijata Alexia vapauttamaan Emilien, mutta se menee pieleen ja Snow joutuu soluttautumaan MS Oneen. Alex tajuaa, että Emilie on presidentin tytär, ja ottaa hänet turvaan, mutta Emilie pakenee henkivartijansa Hockin kanssa, ja he piiloutuvat turvalliseen huoneeseen. Hockin happiongelma saa hänet uhraamaan henkensä itsemurhalla estääkseen itseään kuluttamasta happea, jotta Emilie saisi lisää aikaa. snow murtautuu turvahuoneeseen ja pelastaa Emilien. Snow vaihtaa Emilien hiukset peittääkseen hänen sukupuolensa, minkä ansiosta he voivat kulkea vankilan väen läpi huomaamatta. He löytävät Macen, mutta staasi on aiheuttanut hänelle dementiaa ja tehnyt hänestä sekavan. Snow ja Emilie ottavat Macea mukaansa ja yrittävät päästä pakokapseliin. Koska kukaan ei ole ohjaimissa, vankila putoaa kiertoradalta ja törmää kansainväliseen avaruusasemaan. Törmäys aiheuttaa rungon rikkoutumisen, ja Mace kuolee. Snow vie Emilien pelastuskapseliin, mutta huomaa, että siinä on vain yksi paikka. Hän tajuaa, että hänet on lähetetty sinne kuolemaan, ja lähettää Emilien matkaan, mutta Emilie antaa kapselin lähteä matkaan ilman häntä, koska hän uskoo, että jäljellä olevat panttivangit tapetaan. Hydell ottaa yhteyttä Emilieen ja uhkaa panttivankeja, ellei tämä paljasta sijaintiaan; sen jälkeen hän kuitenkin tappaa heidät kuitenkin.Snow ja Emilie löytävät todisteita siitä, että vankeja käytettiin laittomasti koehenkilöinä. Alex löytää ja vangitsee Emilien; hän myös ampuu Snow'n ja jättää tämän kuolemaan. Alex saa tietää, että Hydell on tappanut kaikki panttivangit; hän ottaa yhteyttä presidenttiin ja uhkaa antaa Hydellin ja vankien raiskata Emilien, jos heitä ei vapauteta. Presidentti kieltäytyy sallimasta piiritystä ja vaarantamasta Emilietä, minkä vuoksi Langral vapauttaa hänet väliaikaisesti komennostaan. Langral antaa määräyksen tuhota MS One. Hydell yrittää raiskata Emilien, kuten oli luvattu, mutta Alex pysäyttää hänet. Hydell ja Alex tappelevat, minkä seurauksena Alex kuolee. Hydell yrittää sitten puukottaa Emilien, mutta Snow saapuu paikalle ja tyrmää hänet. Snow ja Emilie pakenevat Hydellia ja jäljellä olevia vankeja. Sillä välin Langralin miehet asettavat pommin vankilaan. Snow ja Emilie käyttävät avaruuspukuja ja hyppäävät MS 1:stä, kun pommi räjähtää. Pukujensa avulla Snow ja Emilie palaavat Maan ilmakehään ja laskeutuvat turvallisesti New Yorkiin, jossa Snow pidätetään.Myöhemmin Emilie tajuaa, että Macein sekava höpötys oli itse asiassa koodi, joka paljasti Frankin salkun sijainnin. Snow antaa salkun Shaw'lle, joka avaa sen, mutta järkyttyneenä huomaa sen olevan tyhjä. Snow toteaa, ettei hän ollut antanut Shaw'lle avauskoodia, ja Shaw paljastuu myyräksi ja hänet pidätetään. Snow vapautetaan ja hänen omaisuutensa palautetaan, mukaan lukien sytytin, jonka Frank antoi hänelle ennen kuolemaansa. Tutkiessaan sytytintä Snow löytää muistikortin, jonka sisälle on kätketty todellinen salainen tieto. Emilie tapaa Snow'n ja kiusaa häntä saatuaan selville, että hänen etunimensä on Marion; pari lähtee yhdessä pois.</w:t>
      </w:r>
    </w:p>
    <w:p>
      <w:r>
        <w:rPr>
          <w:b/>
        </w:rPr>
        <w:t xml:space="preserve">Tulos</w:t>
      </w:r>
    </w:p>
    <w:p>
      <w:r>
        <w:t xml:space="preserve">Mikä putoaa kiertoradalta?</w:t>
      </w:r>
    </w:p>
    <w:p>
      <w:r>
        <w:rPr>
          <w:b/>
        </w:rPr>
        <w:t xml:space="preserve">Esimerkki 2.2490</w:t>
      </w:r>
    </w:p>
    <w:p>
      <w:r>
        <w:t xml:space="preserve">Sam Lawton on matkalla kollegoidensa kanssa yrityksen retriittiin. Kun heidän bussinsa ylittää North Bayn siltaa, Sam saa aavistuksen, että silta romahtaa ja tappaa kaikki sillalla olevat, paitsi hänen entisen tyttöystävänsä Molly Harperin, jonka hän onnistuu saamaan turvallisesti sillan yli. Paniikissa hän suostuttelee useita ihmisiä poistumaan sillalta ennen sen romahtamista, mukaan lukien Molly, hänen ystävänsä Nathan Sears ja Peter Friedkin, Peterin tyttöystävä Candice Hooper, hänen pomonsa Dennis Lapman sekä työtoverit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uskovat tämän olevan hölynpölyä, eivät välitä hänen varoituksistaan ja lähtevät pois.Myöhemmin Candice menee voimisteluharjoituksiin Peterin kanssa. Tuulettimesta irtoava ruuvi putoaa tasapainopalkille, ja kun voimistelija laskeutuu siihen, hän putoaa tuskissaan ja kaataa jauhemaisen liidun, joka osuu tuulettimeen ja muodostaa liidupilven. Tämän seurauksena Candice lentää partaalta ja katkaisee selkärankansa, jolloin Peter on järkyttynyt. Seuraavana päivänä Isaac kuolee, kun putoava Buddha-patsas murskaa hänen päänsä akupunktiosession aikana kiinalaisessa kylpylässä. Bludworth, joka on ollut läsnä molempien kuolemantapausten aikana, kertoo jäljelle jääneille eloonjääneille, että jos he haluavat huijata kuolemaa, heidän on tapettava joku, jonka ei koskaan ollut tarkoitus kuolla sillalla, ja siten lunastettava jäljellä oleva elinaikansa. Samana päivänä Olivia menee silmäleikkausklinikalle hoitamaan likinäköisyyttään. Silmälääkärin ollessa etsimässä tiedostoja laserissa on toimintahäiriö, joka polttaa hänen silmänsä ja kätensä. Olivia onnistuu vapautumaan, kun Sam ja Molly saapuvat pelastamaan häntä, mutta hän kompastuu ja putoaa ikkunasta alla olevaan autoon. Myöhemmin Sam tajuaa, että eloonjääneet kuolevat sillalla siinä järjestyksessä kuin heidän oli tarkoitus kuolla. Hän ja Molly tutkivat Kuoleman suunnitelmaa ja tajuavat, että Nathan on seuraavana Kuoleman listalla. sillä välin tehtaalle palannut Nathan tappaa vahingossa typerän työtoverinsa Roy Carsonin riidan aikana työntämällä tämän nostokoukun eteen, joka puukottaa tämän leuan läpi. Nathan välittää tämän tiedon jäljellä oleville eloonjääneille, jotka tajuavat, että hän vei Royn jäljellä olevan eliniän tappamalla hänet, ja siksi hänen on oltava turvassa. Kun Dennis saapuu kuulustelemaan Nathania tapauksesta, hihnahiomakoneen laukaisema jakoavain osuu häntä kasvoihin ja tappaa hänet. samana iltana Sam työskentelee ravintolassa ja pyytää töiden jälkeen esimiestään varaamaan ravintolan treffejä varten Mollyn kanssa. Peter, josta on Candicen kuoleman jälkeen tullut vainoharhainen ja mielisairas, keskeyttää treffit kertoakseen, että hän on vakuuttanut itsensä siitä, että hän voisi tappaa jonkun toisen ottaakseen heidän elinkaarensa, ja on päättänyt tappaa Mollyn. Peterin vedettyä aseen esiin Sam ja Molly pakenevat molemmat ravintolan keittiöön. Agentti Block kuulee laukaukset ulkopuolelta, mutta kun hän astuu ravintolaan, Peter ampuu hänet. Peter uskoo olevansa nyt turvassa kuolemalta ja päättää tappaa sekä Mollyn että Samin poistaakseen kaikki todistajat. Peter jahtaa Mollya, johon Sam puuttuu. Peter ja Sam tappelevat ja Peter tyrmää Samin. Juuri kun Peter on aikeissa puukottaa Mollya keittiöveitsellä, Sam herää ja puukottaa häntä selkään isolla vartaalla tappaen hänet. Sam uskoo vaatineensa Blockin hengen. 2 viikkoa myöhemmin Sam ja Molly nousevat Volee Airlinesin lennolle 180 Pariisiin. Kun he istuvat paikoilleen, kahden matkustajan (Alex Browning ja Carter Horton) välille puhkeaa tappelu, ja heidät poistetaan koneesta useiden muiden matkustajien kanssa. Lentoon noustessa Sam kuulee, että yksi matkustajista näki näyn koneen tuhoutumisesta, mikä paljastaa, että elokuva on esiosa ensimmäiselle elokuvalle, mutta on liian myöhäistä lähteä, ja sekä hän että Molly kuolevat koneen räjähtäessä. Royn muistotilaisuudessa Nathan saa työkaveriltaan tietää, että Royn ruumiinavauksessa paljastui, että hänellä oli aivojen aneurysma, joka olisi puhjennut "minä päivänä tahansa". Kun Nathan tajuaa olevansa yhä vaarassa, lennon 180 laskuteline syöksyy katon läpi ja murskaa hänet.</w:t>
      </w:r>
    </w:p>
    <w:p>
      <w:r>
        <w:rPr>
          <w:b/>
        </w:rPr>
        <w:t xml:space="preserve">Tulos</w:t>
      </w:r>
    </w:p>
    <w:p>
      <w:r>
        <w:t xml:space="preserve">Kuka on Peterin tyttöystävä?</w:t>
      </w:r>
    </w:p>
    <w:p>
      <w:r>
        <w:rPr>
          <w:b/>
        </w:rPr>
        <w:t xml:space="preserve">Esimerkki 2.2491</w:t>
      </w:r>
    </w:p>
    <w:p>
      <w:r>
        <w:t xml:space="preserve">Peter Parker kamppailee tasapainoillakseen rikosten torjunnan ja tavallisen elämänsä vaatimusten välillä. Peter on vieraantunut sekä rakkaudestaan Mary Jane Watsonista että parhaasta ystävästään Harry Osbornista, ja lisäksi hän saa tietää, että hänen May-tätinsä on häätöuhan alla.Harry, joka on nyt Oscorpin tutkimusosaston johtaja, sponsoroi nerokkaan ydintieteilijä Otto Octaviuksen fuusiovoimaprojektia, joka ystävystyy Peterin kanssa ja tarjoaa hänelle elämänneuvoja. Vaarallisia aineita käsitellessään Octavius käyttää valjaissa voimakkaita robottilonkerovarsien lonkeroita, joissa on tekoälyä. Julkisen esittelyn aikana, johon Peter ja Harry osallistuvat, tehopiikki saa fuusioreaktorin horjumaan. Octavius kieltäytyy sammuttamasta reaktoria, joka menee kriittiseen tilaan, tappaa vaimonsa ja rikkoo estosirun, joka estää käsivarsien yhteyden hänen hermostoonsa. Hämähäkkimies saapuu paikalle ja sammuttaa kokeen tuhoten sen. sairaalassa lääkärit valmistautuvat poistamaan Octaviuksen valjaat kirurgisesti. Onnettomuuden seurauksena käsivarret ovat kuitenkin kehittäneet tunteensa ja hyökkäävät miehistön kimppuun. Palattuaan tajuihinsa ja nähdessään verilöylyn Octavius pakenee ja hakeutuu satamaan. Koska aseiden tekoäly vaikuttaa yhä enemmän Octaviukseen, hän ryöstää pankin, jossa Peter ja May sattumalta vierailevat, rahoittaakseen toisen kokeen. Octavius ottaa Mayn panttivangiksi, mutta Peter pelastaa hänet Hämähäkkimiehenä, vaikka pystyykin pakenemaan rahojen kanssa. Daily Bugle nimittää Octaviusta myöhemmin tohtori Octopukseksi.Mary Jane kihlautuu astronautti John Jamesonin kanssa, joka on Bugle-päällikön J. Jonah Jamesonin poika. Peter kärsii henkisestä romahduksesta ja menettää väliaikaisesti voimansa. Hän luopuu Hämähäkkimies-identiteetistään, palaa normaaliin elämäänsä ja yrittää tehdä sovinnon Mary Janen kanssa. Roskakuski tuo Hämähäkkimiehen puvun Jamesonille, joka ottaa kunnian siitä, että Hämähäkkimies piiloutui. Peter päättää kertoa May-tädille totuuden Ben-sedän kuolemasta ja siitä, miten hän on siitä vastuussa. May antaa hänelle anteeksi, mutta New Yorkin rikollisuuden lisääntyminen huolestuttaa Peteriä.Octavius, joka tarvitsee isotooppia tritiumia reaktorinsa polttoaineeksi, käy Harryn luona vaatimassa sitä. Harry suostuu vastineeksi Hämähäkkimiehen hengestä. Hän kehottaa Octaviusta etsimään Peterin, joka on muka Hämähäkkimiehen hyvä ystävä, mutta pyytää Octaviusta olemaan vahingoittamatta häntä. Octavius etsii Peterin, käskee tämän etsiä Hämähäkkimiehen ja vangitsee Mary Janen. Peterin voimat palautuvat, ja juuri kun Jameson myöntää olleensa väärässä Hämähäkkimiehen suhteen, hän varastaa pukunsa takaisin Buglesta ja lähtee Octaviuksen perään. kun Hämähäkkimies taistelee Octaviusta vastaan, he putoavat pikajunan R-junaan. Octavius sabotoi hallintalaitteet ja jättää Hämähäkkimiehen pelastamaan matkustajat, minkä hän tekee suuren fyysisen uhrauksen uhalla. uupumuksesta pyörtyessään kiitolliset matkustajat pelastavat hänet putoamiselta ja tuovat hänet vaunuun. Octavius palaa hakemaan Peteriä ja ottaa hänet kiinni, vaikka matkustajat yrittävät suojella häntä. Octavius toimittaa Hämähäkkimiehen Harrylle. annettuaan Octaviukselle tritiumin Harry valmistautuu tappamaan Hämähäkkimiehen, mutta järkyttyy nähdessään Peterin naamion alla. Peter asettaa Octaviuksen pysäyttämisen tärkeämmäksi kuin heidän riitansa ja suostuttelee Harryn ohjaamaan hänet Octaviuksen piilopaikkaan. Hämähäkkimies saapuu tohtorin rantalaboratorioon ja yrittää pelastaa Mary Janen huomaamattomasti. Octavius löytää hänet, ja he taistelevat jälleen kerran ydinreaktion paisuessa yhä suuremmaksi. Lopulta Hämähäkkimies nujertaa Octaviuksen, paljastaa henkilöllisyytensä ja taivuttelee Octaviuksen luopumaan unelmastaan suuremman hyvän vuoksi. Lopulta Octavius käskee lonkeroita tottelemaan häntä ja antaa henkensä tuhota kokeen, lunastaen itsensä kuollessaan. Mary Jane näkee Hämähäkkimiehen todellisen identiteetin ja tunteet sekä sen, miksi he eivät voi olla yhdessä. Hämähäkkimies palauttaa Mary Janen Johnille ja lähtee.Harryn luona vierailee näky hänen isästään, joka pyytää Harrya kostamaan tämän kuoleman. Kieltäytyen satuttamasta Peteriä Harry rikkoo peilin ja paljastaa tahattomasti salaisen huoneen, jossa on Vihreän peikon varusteita. Hääpäivänään Mary Jane jättää Johnin alttarille ja juoksee Peterin asuntoon. Heidän suudeltuaan he kuulevat poliisin sireenit, ja Mary Jane kannustaa miestä pelastamaan hänet.</w:t>
      </w:r>
    </w:p>
    <w:p>
      <w:r>
        <w:rPr>
          <w:b/>
        </w:rPr>
        <w:t xml:space="preserve">Tulos</w:t>
      </w:r>
    </w:p>
    <w:p>
      <w:r>
        <w:t xml:space="preserve">Kenen luona Octavius käy?</w:t>
      </w:r>
    </w:p>
    <w:p>
      <w:r>
        <w:rPr>
          <w:b/>
        </w:rPr>
        <w:t xml:space="preserve">Esimerkki 2.2492</w:t>
      </w:r>
    </w:p>
    <w:p>
      <w:r>
        <w:t xml:space="preserve">Samalla kun Scrat aiheuttaa tahattomasti Pangaean hajoamisen, Manny ja Ellie joutuvat selviytymään teini-ikäisen tyttärensä Peachesin koettelemuksista ja vaikeuksista, sillä hänellä on vaikeuksia sopeutua ikätovereidensa joukkoon. Ellie yrittää tukea tytärtään, mutta Mannystä tulee äärimmäisen ylisuojeleva. Samaan aikaan Sidin perhe palaa, mutta vain sen verran, että he jättävät iäkkään mummon ja hylkäävät sitten molemmat. Pian tämän jälkeen Manny joutuu eroon laumastaan mannermaisen eron vuoksi. Manny on jäänyt liikkuvan jään päälle Sidin, mummon ja Diegon kanssa, eikä Mannyllä ole muuta vaihtoehtoa kuin selviytyä virrasta. Samaan aikaan jättiläismäinen maansiirtymä hyökkää Ellien, Peachesin ja maalle jääneiden kimppuun, ja ne joutuvat suuntaamaan kohti maasiltaa.Samaan aikaan Scrat löytää sivuhistoriassa tammenterhon, jossa on aarrekartta, joka ohjaa hänet kohti saarta. Kun raju sää työntää heidät yhä kauemmas maasta, Mannyn ryhmä joutuu kelluvalla jäävuorella purjehtivan merirosvojoukon vangiksi, jota johtaa Gigantopithecus, kapteeni Gutt, joka yrittää pakottaa heidät miehistöönsä. Kun he kieltäytyvät, Gutt yrittää teloittaa heidät, mikä johtaa heidän pakoonsa, joka vahingossa aiheuttaa aluksen ja ruokavarastojen uppoamisen. Guttin ensimmäinen perämies, naispuolinen sapelihammas nimeltä Shira, liittyy heihin sen jälkeen, kun hänet on jätetty kuolemaan. lauma huuhtoutuu rantaan Switchback Coveen, joka antaa virran takaisin kotiinsa. Manny koordinoi suunnitelman, jossa käytetään hyrax-ryhmää varastamaan uusi jäävuori-alus, jota Gutt aikoo käyttää, ja he pääsevät pakenemaan aluksen avulla, Shira jää Guttin seuraan. Gutt muodostaa toisen aluksen ja suunnittelee kostoa Mannylle.Pakenettuaan niukasti sireenilaumaa Manny, Sid, Diego ja Granny palaavat kotiin vain huomatakseen, että maasilta on tuhoutunut ja että Gutt on voittanut heidät ja ottanut Ellien, Peachesin ja muun lauman panttivangeiksi. Syntyy taistelu, kun Grannyn lemmikkivalas Precious saapuu paikalle ja torjuu Guttin miehistön. Manny voittaa Guttin viimeisessä kaksintaistelussa jäälautalla ja yhdistyy jälleen perheensä ja ystäviensä kanssa. Tämän jälkeen Gutt kohtaa sireenin, joka ottaa Gigantopithecus-naaraan muodon, ja hänet syödään elävältä. Kun heidän kotinsa on tuhoutunut, Precious vie koko miehistön, myös Shiran, rehevälle saarelle. elokuvan epilogissa Scrat löytää kartalla olevan saaren, joka tunnetaan nimellä Scratlantis (Atlantiksen parodia), mutta hänen hallitsematon halunsa metsästää tammenterhoja tammenterhoja sisältävässä kaupungissa aiheuttaa vahingossa koko saaren uppoamisen, kun hän irrottaa tammenterhojen viemärinpidikkeen; Scrat joutuu tämän jälkeen syöksymään vastikään syntyneeseen aavikkoon, joka tunnetaan nyt nimellä Death Valley, Kalifornia.</w:t>
      </w:r>
    </w:p>
    <w:p>
      <w:r>
        <w:rPr>
          <w:b/>
        </w:rPr>
        <w:t xml:space="preserve">Tulos</w:t>
      </w:r>
    </w:p>
    <w:p>
      <w:r>
        <w:t xml:space="preserve">Kuka jää loukkuun liikkuvan jään päälle?</w:t>
      </w:r>
    </w:p>
    <w:p>
      <w:r>
        <w:rPr>
          <w:b/>
        </w:rPr>
        <w:t xml:space="preserve">Esimerkki 2.2493</w:t>
      </w:r>
    </w:p>
    <w:p>
      <w:r>
        <w:t xml:space="preserve">Vuonna 1934 Don Drake palaa Chicagoon pitkän merimatkan jälkeen. Hän saa tietää, että hänen veljensä on tuomittu vaimonsa murhasta. Drake ei pysty pelastamaan häntä sähkötuolilta, mutta hän on vakuuttunut veljensä syyttömyydestä ja haluaa puhdistaa tämän nimen. Tutkimukset johtavat hänet Loveland Ballroomiin, murhapaikalle, jossa hänen veljensä oli mukana Jim Mossin järjestämässä tanssimaratonissa. Drake alkaa nähdä kuolleen veljensä kävelevän sumuisilla kaduilla. Drake tappaa Perdido-nimisen miehen, joka myöhemmin kiipeää arkussa olevasta arkusta ja hyökkää hänen kimppuunsa. Poliisiluutnantti Reardon ei usko Draken tarinaa, ja myöhemmin Reardon huomaa, että Perdido on elossa ja voi hyvin. Kun Drake jatkaa tutkimuksiaan, hän kuulee salaperäisestä Varrick-nimisestä miehestä, jota kukaan ei ole koskaan nähnyt ja joka saattaa käyttää haitilaista voodoota herättääkseen ihmisiä kuolleista.</w:t>
      </w:r>
    </w:p>
    <w:p>
      <w:r>
        <w:rPr>
          <w:b/>
        </w:rPr>
        <w:t xml:space="preserve">Tulos</w:t>
      </w:r>
    </w:p>
    <w:p>
      <w:r>
        <w:t xml:space="preserve">Mitä Donin veljelle tapahtui hänen poissa ollessaan?</w:t>
      </w:r>
    </w:p>
    <w:p>
      <w:r>
        <w:rPr>
          <w:b/>
        </w:rPr>
        <w:t xml:space="preserve">Esimerkki 2.2494</w:t>
      </w:r>
    </w:p>
    <w:p>
      <w:r>
        <w:t xml:space="preserve">Fred Madison (Bill Pullman), Los Angelesin saksofonisti, saa kotinsa sisäpuhelimeen viestin tuntemattomalta mieheltä, joka sanoo: "Dick Laurent on kuollut". Eräänä iltana keikkatauon aikana Fred soittaa kotiinsa, mutta vaimo René (Patricia Arquette) ei vastaa mihinkään kodin soittimiin. Saapuessaan kotiin myöhemmin Fred löytää vaimon nukkumasta heidän sängystään. Seuraavana aamuna RenÃ©e löytää heidän kuistiltaan VHS-kasetin, joka sisältää videonauhan heidän kodistaan. Kun Fred on harrastanut seksiä eräänä yönä, hän näkee Renéen kasvot kalpeana vanhana miehenä ja kertoo Renéelle unesta, jossa joku Renéä muistuttava henkilö on hyökännyt hänen kimppuunsa. Päivien kuluessa saapuu lisää nauhoja, joilla näkyy heidän talonsa sisätiloja ja jopa otoksia pariskunnasta nukkumassa sängyssä. Fred ja René soittavat poliisille, mutta heidän lähettämänsä etsivät eivät tarjoa mitään apua.Fred ja René osallistuvat juhliin, jotka järjestää Andy (Michael Massee), Renéen ystävä. Juhlissa Fredin unta nähnyt kalpea vanha mies lähestyy Frediä ja väittää tavanneensa hänet aiemmin. Sitten mies sanoo olevansa Fredin talossa juuri sillä hetkellä ja jopa vastaa jotenkin talon puhelimeen, kun Fred soittaa siihen. Fred kysyy Andylta, kuka mies on, ja Andy vastaa: hän on Dick Laurentin ystävä. Fred lähtee kauhuissaan ja hämmentyneenä juhlista ja suuntaa kotiin Renéen kanssa. Seuraavana aamuna saapuu toinen nauha, ja Fred katsoo sen yksin. Kauhukseen hän näkee siinä Fredin leijumassa Renéen paloitellun ruumiin yllä. Hänet pidätetään Renéen murhasta, hänet tuomitaan kuolemaan. Pian kuolemanselliin päästyään Frediä vaivaavat toistuvat päänsäryt ja oudot näyt mysteerimiehestä, palavasta mökistä aavikolla ja oudosta miehestä, joka ajaa pimeää valtatietä pitkin.Rutiininomaisen sellien tarkastuksen aikana vanginvartija järkyttyy huomatessaan, että Fredin sellissä oleva mies on nyt Pete Dayton (Balthazar Getty), nuori automekaanikko. Koska Pete ei ole syyllistynyt rikokseen, hänet vapautetaan vanhempiensa huostaan, jotka ottavat hänet kotiinsa. Sitten Peteä seuraa kaksi etsivää, jotka yrittävät selvittää hänestä lisää. Seuraavana päivänä Pete palaa töihin autokorjaamolle, jossa gangsteri Eddy (Robert Loggia) pyytää häntä pian korjaamaan autonsa. Herra Eddy vie Peten ajelulle, jonka aikana Pete näkee, kuinka herra Eddy jahtaa ja pahoinpitelee takaa-ajajan. Seuraavana päivänä herra Eddy palaa korjaamolle rakastajattarensa Alice Wakefieldin (myös Arquette) ja Cadillacinsa kanssa Peten korjattavaksi. Myöhemmin Alice palaa autotalliin yksin ja kutsuu Peten illalliselle. Pian Pete ja Alice aloittavat salaisen seurustelusuhteen ja tapaavat toisiaan joka ilta ränsistyneissä motelleissa. Pian Alice alkaa pelätä, että herra Eddy tietää heidän suhteestaan, ja sepittää suunnitelman, jonka mukaan hän ryöstää ystävänsä Andyn ja lähtee kaupungista. Sitten Alice paljastaa Peten paljastavan, että herra Eddy on itse asiassa amatööripornotuottaja Dick Laurent. kotona Pete saa puhelun herra Eddylta ja mysteerimieheltä (joka peilaa pelottavasti Fredin ja mysteerimiehen aiempaa keskustelua), mikä ahdistaa Peteä niin paljon, että hän päättää lähteä mukaan Alicen pakosuunnitelmaan. Alice kertoo Petelle, mitä hänen on tehtävä toteuttaakseen suunnitelmansa Andyn ryöstämiseksi, mutta Andy esittää odottamatonta vastarintaa ja päätyy kuolemaan, kun hän vahingossa puukottaa itsensä lasisen sohvapöydän reunaan. Pete huomaa valokuvan, jossa Alice ja Renée ovat yhdessä, ja Alice väittää, että kuvan vaalea nainen on hän. Myöhemmin, kun poliisi on talossa tutkimassa Andyn kuolemaa, samassa valokuvassa näkyy vain René Andyn ja herra Eddyn kanssa; Alice puuttuu kuvasta selittämättömästi.Pete ja Alice saapuvat tyhjään mökkiin autiomaassa, samaan mökkiin, jonka Fred oli kuvitellut. He alkavat harrastaa seksiä, mutta kesken aktin Alice nousee ylös, kävelee mökin portaita ylös ja katoaa sisälle. Pete muuttuu yhtäkkiä takaisin Fred Madisoniksi. Tutkiessaan aavikkomökkiä hän tapaa mysteerimiehen, joka alkaa kuvata ja jahdata Frediä käsivideokameralla ja paljastuu aiemmaksi kameramieheksi. Fred pakenee ja ajaa Lost Highway -hotelliin, jossa hän löytää herra Eddyn ja Renéen harrastamassa seksiä. Renéen lähdettyä Fred sieppaa herra Eddyn, pahoinpitelee hänet ja viiltää kurkun auki. Mysteerimies ampuu herra Eddyn kuoliaaksi ja kuiskaa Fredille jotain. Mysteerimies katoaa ja Fred ajaa pois herra Eddyn autolla. Fred ajaa vanhaan taloonsa, soittaa sisäpuhelimeen ja sanoo: "Dick Laurent on kuollut". Kun kaksi etsivää sitten ajaa talon luokse, Fred juoksee takaisin autoonsa ja ajaa pois etsivät perässään. Pimeän laskeutuessa Fred ajelee moottoritiellä poliisien perässä. Fred alkaa yhtäkkiä kouristella ja huutaa, ennen kuin nähdään tuttu kuva yölliseltä moottoritieltä.</w:t>
      </w:r>
    </w:p>
    <w:p>
      <w:r>
        <w:rPr>
          <w:b/>
        </w:rPr>
        <w:t xml:space="preserve">Tulos</w:t>
      </w:r>
    </w:p>
    <w:p>
      <w:r>
        <w:t xml:space="preserve">Mihin Pete ja Alice saapuvat autiomaassa?</w:t>
      </w:r>
    </w:p>
    <w:p>
      <w:r>
        <w:rPr>
          <w:b/>
        </w:rPr>
        <w:t xml:space="preserve">Esimerkki 2.2495</w:t>
      </w:r>
    </w:p>
    <w:p>
      <w:r>
        <w:t xml:space="preserve">Vuonna 2084 rakennustyöläinen Douglas Quaid (Arnold Schwarzenegger) näkee huolestuttavia unia Marsista ja siellä asuvasta salaperäisestä naisesta. Hänen vaimonsa Lori (Sharon Stone) torjuu unet ja estää häntä ajattelemasta Marsia, jossa kuvernööri Vilos Cohaagen (Ronny Cox) taistelee kapinallisia vastaan etsiessään huhuttua muukalaisesineitä, jotka sijaitsevat kaivoksissa. Rekall-yrityksessä, joka tarjoaa muisti-implantteja lomamatkoista, Quaid valitsee muistimatkan Marsiin salaisen agentin fantasiana. Toimenpiteen aikana, ennen muistin istuttamista, jokin menee kuitenkin pieleen, ja Quaid alkaa paljastaa aiemmin tukahdutettuja muistojaan todellisesta salaisen agentin työstä. Yhtiö rauhoittaa hänet, pyyhkii hänen muistinsa vierailusta ja lähettää hänet kotiin. Kotimatkalla Quaidin kimppuun hyökkäävät hänen ystävänsä Harry (Robert Costanzo) ja muutama rakennustyöläinen; hänen on pakko tappaa heidät käyttämällä taistelutaitojaan. Sitten hänen kimppuunsa hyökkää asunnossaan Lori, joka toteaa, ettei hän koskaan ollut hänen vaimonsa; heidän avioliittonsa oli vain valemuisti-implantti, ja Cohaagen lähetti hänet agentiksi tarkkailemaan Quaidia. Sitten hänen kimppuunsa hyökkäävät ja häntä jahtaavat aseistetut roistot, joita johtaa Richter (Michael Ironside), Lorin oikea aviomies ja Cohaagenin agentti.Väisteltyään hyökkääjiä Quaid saa matkalaukun, jossa on rahaa, vempaimia, väärennettyjä henkilöllisyystodistuksia, valepuku ja videotallenne. Videolla on Quaid itse, joka esittäytyy nimellä "Hauser" ja selittää, että hän työskenteli ennen Cohaagenille, mutta sai tietää artefaktista ja kävi läpi muistinpoiston suojellakseen itseään. "Hauser" käskee Quaidia poistamaan kallossaan olevan jäljityslaitteen ja käskee häntä sitten menemään Marsiin ja kirjautumaan Hilton-hotelliin väärennetyllä henkilöllisyydellä. Quaid pääsee Marsiin ja seuraa johtolankoja Venusvilleen, siirtokunnan punaisen valon kaupunginosaan, jossa asuu pääasiassa ihmisiä, jotka ovat mutatoituneet huonon säteilysuojauksen seurauksena. Hän tapaa taksinkuljettaja Bennyn (Mel Johnson Jr.) ja Melinan (Rachel Ticotin), naisen hänen unelmistaan, mutta Melina torjuu hänet, koska uskoo Quaidin työskentelevän yhä Cohaagenille.Myöhemmin Quaid kohtaa tohtori Edgemarin (Roy Brocksmith) ja Lorin, jotka väittävät, että Quaid on kärsinyt "skitsoidisesta emboliasta" ja että hän on vangittuna mielikuvitukseensa, joka perustuu istutettuihin muistoihin. Edgemar varoittaa, että Quaid on menossa hulluuteen (hänen kuvauksensa ennakoi löyhästi myöhempiä tapahtumia) ja lobotomiaan, jos hän ei palaa todellisuuteen, ja tarjoaa Quaidille pillerin, joka herättäisi hänet unesta. Quaid laittaa pillerin suuhunsa, mutta nähtyään Edgemarin hikoilevan pelosta, hän tappaa Edgemarin ja sylkee pillerin ulos. Lori hälyttää Richterin joukot, jotka ryntäävät huoneeseen ja ottavat Quaidin kiinni, mutta Melina pelastaa hänet, ja Quaid tappaa samalla Lorin. Molemmat juoksevat takaisin Venusvillen baariin ja pakenevat Bennyn kanssa tunneleihin. Koska Cohaagen ei löydä Quaidia, hän sulkee Venusvillen ilmanvaihdon ja tukehduttaa hitaasti sen asukkaat. Quaid, Melina ja Benny viedään vastarintaliikkeen tukikohtaan, ja Quaid tutustuu Kuatoon (Marshall Bell), veljensä vatsaan kiinnittyneeseen loiskaksoseen. Kuato lukee Quaidin ajatuksia ja kertoo hänelle, että muukalaisesine on turbiniumreaktori, joka aktivoituessaan luo Marsiin hengitettävän ilmakehän ja poistaa Cohaagenin väkivaltaisen monopolin hengitettävään ilmaan. Cohaagenin joukot tunkeutuvat sisään ja tappavat suurimman osan vastarintaliikkeestä, mukaan lukien Kuaton, joka neuvoo Quaidia käynnistämään reaktorin. Benny paljastaa työskentelevänsä myös Cohaagenille ja hälyttäneensä Cohaagenin joukot. Quaid ja Melina viedään Cohaagenin luo, joka selittää, että Quaidin roolihahmo oli Hauserin juoni, jolla hän soluttautui mutanttien joukkoon ja johdatti Cohaagenin Kuaton luo, jolloin vastarintaliike tuhoutui. Cohaagen määrää, että Hauserin muisti istutetaan uudelleen Quaidiin ja Melina ohjelmoidaan Hauserin tottelevaiseksi vaimoksi, mutta Quaid ja Melina pakenevat kaivoksiin, joissa reaktori sijaitsee. He pääsevät reaktorin valvomoon, ja Benny hyökkää heidän kimppuunsa kaivinkoneella. Quaid tappaa Bennyn, sitten hän kohtaa Richterin ja hänen miehensä ja tappaa heidätkin.Quaid pääsee reaktorin valvomoon, jossa Cohaagen odottaa pommin kanssa. Seuraavan kamppailun aikana Cohaagen laukaisee pommin, mutta Quaid heittää sen pois, jolloin yksi valvomon seinistä räjähtää ja aiheuttaa räjähdysmäisen purkautumisen. Kun Quaid tavoittelee reaktorin hallintalaitteita, hän tyrmää Cohaagenin, ja hänet imetään ulos Marsin pinnalle, jossa hän kuolee hapen ja paineen puutteeseen. Quaid onnistuu aktivoimaan reaktorin ennen kuin hänet ja Melina vedetään ulos. Reaktori päästää ilmaa Marsin ilmakehään, jolloin Quaid, Melina ja muu Marsin väestö pelastuvat. Kun ihmiset kävelevät planeetan pinnalle sen uudessa ilmakehässä, Quaid pysähtyy hetkeksi miettimään, näkeekö hän unta, ennen kuin kääntyy suutelemaan Melinaa.</w:t>
      </w:r>
    </w:p>
    <w:p>
      <w:r>
        <w:rPr>
          <w:b/>
        </w:rPr>
        <w:t xml:space="preserve">Tulos</w:t>
      </w:r>
    </w:p>
    <w:p>
      <w:r>
        <w:t xml:space="preserve">Mistä planeetasta Douglas Quaid näki huolestuttavia unia?</w:t>
      </w:r>
    </w:p>
    <w:p>
      <w:r>
        <w:rPr>
          <w:b/>
        </w:rPr>
        <w:t xml:space="preserve">Esimerkki 2.2496</w:t>
      </w:r>
    </w:p>
    <w:p>
      <w:r>
        <w:t xml:space="preserve">"Smiler" Grogan (Jimmy Durante), entinen vanki, jonka poliisi on etsintäkuuluttanut tonnikalatehtaan ryöstöstä viisitoista vuotta sitten ja joka on tällä hetkellä karkuteillä, ajaa vuoden 1957 Ford Fairlanellaan mutkaiselta, vuoristoiselta valtatie 74:ltä lähelle Palm Springsin kaupunkia Etelä-Kaliforniassa ja syöksyy maahan. Viisi autoilijaa pysähtyy auttamaan häntä: Melville Crump (Sid Caesar), hammaslääkäri, Lennie Pike (Jonathan Winters), huonekalumuuttaja, Dingy Bell (Mickey Rooney) ja Benjy Benjamin (Buddy Hackett), kaksi ystävää, jotka ovat matkalla Las Vegasiin, ja J. Russell Finch (Milton Berle), yrittäjä, joka omistaa Pacific Edible Seaweed Companyn Fresnossa. Juuri ennen kuolemaansa (kirjaimellisesti potkaisten ämpäriin) Grogan kertoo viidelle miehelle 350 000 dollarista, jotka on haudattu Santa Rosita State Parkiin lähelle Meksikon rajaa "The Big W:n" alle.Aluksi autoilijat yrittävät järkeillä keskenään ja jakaa rahat, mutta pian he käyvät kilpajuoksua saadakseen rahat ensin. Heidän kaikkien tietämättään Santa Rositan poliisilaitoksen rikospoliisipäällikkö, ylikomisario T.G. Culpeper (Spencer Tracy) on työskennellyt kärsivällisesti Smiler Groganin tapauksen parissa jo vuosia toivoen, että hän voisi jonain päivänä ratkaista sen ja jäädä eläkkeelle. Kun hän saa tietää kuolemaan johtaneesta onnettomuudesta, hän epäilee, että Grogan on saattanut antaa vihjeen ohikulkijoille, joten hän laittaa heidät eri poliisiyksiköiden jäljitettäväksi. Heidän käyttäytymisensä vahvistaa hänen epäilyksensä. Jokainen kokee useita takaiskuja matkalla rahojen perässä. Crump ja hänen vaimonsa Monica (Edie Adams) vuokraavat vanhan ensimmäisen maailmansodan aikaisen Jenny-kaksitasokoneen ja pääsevät lopulta Santa Rositaan, mutta joutuvat pian tietämättään lukkojen taakse rautakaupan kellariin, jonka omistaja (Edward Everett Horton) lukitsee. Lopulta he vapautuvat dynamiitin avulla. Bell ja Benjamin vuokraavat nykyaikaisen lentokoneen, mutta kun sen rikas alkoholisti-lentäjä (Jim Backus) lyö itsensä humalassa tajuttomaksi, he joutuvat lentämään ja laskeutumaan itse. Finch, hänen vaimonsa Emmeline (Dorothy Provine) ja hänen kovaääninen ja vastenmielinen anoppinsa rouva Marcus (Ethel Merman) joutuvat auto-onnettomuuteen Piken vuoden 1954 Ford-huonekalupakettiauton kanssa. Kolme liputtaa brittiarmeijan upseeri everstiluutnantti J. Algernon Hawthornen (Terry-Thomas) vuoden 1951 Willys-kombi-autolla ja suostuttelevat hänet ajamaan heidät Santa Rositaan. Monien riitojen jälkeen, joista suurimman osan on aiheuttanut rouva Marcus, hän ja Emmeline kieltäytyvät menemästä pidemmälle, ja Finch ja Hawthorne jättävät heidät tien varteen Yucca Valleyhin.Pike yrittää saada autoilija Otto Meyerin (Phil Silvers) norsunluunvärisellä vuoden 1948 Ford-avoautollaan viemään hänet Santa Rositaan, mutta hänet petetään, ja ahne Meyer juoksee rahojen perässä yksin, jolloin Pike jää pulaan vain huonekalupakettiautostaan löytyvän pienen tytön polkupyörän kanssa. Raivostunut Pike tapaa myöhemmin Meyerin, joka on päättänyt kostaa. Meyerin raivostuttamana Pike kirjaimellisesti tuhoaa kahden veljeksen, Rayn ja Irwinin (Arnold Stang ja Marvin Kaplan), omistaman huoltoaseman omin käsin.Pike varastaa Rayn ja Irwinin Dodge M37 -hinausauton ja tapaa rouva Marcuksen ja Emmelinen ja noutaa heidät. Plaster City -nimisessä kaupungissa ollessaan rouva Marcus soittaa Santa Rositan lähellä Silver Strand Beachilla asuvalle uskolliselle, voimakastahtoiselle mutta heikkotahtoiselle pojalleen Sylvesterille (Dick Shawn) hakemaan heille rahaa, mutta väärinymmärrettyään ja luullessaan äitinsä olevan pulassa hän sen sijaan ryntää hänen luokseen punaisella vuoden 1962 Dodge Dart -avoautollaan. Meyer kokee omia vastoinkäymisiä, muun muassa uppoaa autonsa yrittäessään ylittää Kern-joen ja melkein hukkuu. Hän onnistuu varastamaan ohikulkevan autoilijan (Don Knotts) sinisen Ford Sunlinerin vuodelta 1956 kertomalla olevansa CIA:n palveluksessa ja lähtee jälleen metsästämään. Koko ajan Culpeper ja poliisi tarkkailevat heidän toimintaansa etäältä. Samoihin aikoihin kaksi taksinkuljettajaa (Peter Falk ja Eddie "Rochester" Anderson) osallistuu takaa-ajoon vuoden 1959 Plymouth Yellow Cab -autoillaan.Lopulta kaikki hahmot saapuvat samaan aikaan Santa Rosita State Parkiin ja etsivät isoa W:tä. Emmeline, joka ei halua olla osallisena rahoista, katsoo ylös ottaessaan juomaa suihkulähteestä ja näkee kaukana "Ison W:n", joka koostuu neljästä palmusta, jotka kasvavat "W"-kirjaimen muotoisina. Pike löytää sen seuraavaksi ja ilmoittaa siitä kaikille muille. Culpeper, joka näki Emmelinen löydön, määrää kaikki poliisit poistumaan alueelta ja menee yksin hakemaan rahat. Kärsittyään päivän aikana asteittaisesta mutta laajasta henkilökohtaisesta romahduksesta hän aikoo nyt kuitenkin viedä rahat Meksikoon paetakseen häiriintynyttä perhettään ja ilmeisesti arvostamatonta uraansa hyvin pienellä eläkkeellä. Kun kaikki ovat kaivaneet rahat esiin, Culpeper ilmoittautuu ja suostuttelee heidät antautumaan lupaamalla valamiehistön olevan lempeämpi. Mutta kun ryhmä näkee Culpeperin pakenevan rahojen kanssa, he tajuavat, mitä on tapahtumassa, ja lähtevät takaa-ajoon kahdella vuoden 1959 Plymouth-taksilla. Tässä vaiheessa päällikkö Aloysius (William Demarest), joka oli kiristänyt (Culpeperin tietämättä) pormestaria kolminkertaistamaan Culpeperin eläkkeen, repii vastentahtoisesti eläkepaperit ja määrää Culpeperin pidätettäväksi.Pitkän takaa-ajojakson jälkeen kaikki miehet päätyvät puretun toimistorakennuksen palotikkaille. Rahalaukku aukeaa, ja rahat putoavat alla oleville kaduille, josta ohikulkijat kauhovat ne ylös. Miehet yrittävät kaikki kiivetä alas paloauton jatkotikkaita, vaikka palomies (Sterling Holloway) käski heitä "yksi kerrallaan". Heidän yhteinen painonsa aiheuttaa sen, että palomiehet menettävät tikkaiden hallinnan, jolloin tikkaat heittelevät heitä eri paikkoihin, mikä aiheuttaa monia vammoja ja kaikki miehet joutuvat vankilan sairaalasiipeen. Eri vaiheissa oleva ryhmä arvostelee Culpeperia rahojen ottamisesta, mutta hän moittii heitä sanomalla, että he todennäköisesti pääsevät helpolla heidän holtittomuudestaan huolimatta, koska hän saa ankarimman tuomion. Hän miettii, saako mikään häntä enää koskaan nauramaan, kun otetaan huomioon, että hänen vaimonsa on eroamassa, anoppi nostaa vahingonkorvauskanteen, hänen tyttärensä on muuttamassa laillisesti nimeään ja hän on menettämässä eläkkeensä. Tuolloin rouva Marcus, jota Monica ja Emmeline tukevat, astuu sisään, alkaa haukkua kaikkia ja liukastuu banaaninkuoreen, jonka yksi miehistä oli heittänyt huolimattomasti ennen kuin naiset tulivat huoneeseen, ja hänet kannetaan paareilla ulos, ja hän haukkuu edelleen kaikkia, myös niitä, jotka hänet ulos vievät. Sylvesteria lukuun ottamatta kaikki miehet alkavat nauraa hysteerisesti kivusta huolimatta, ja sekunneissa jopa Culpeper yhtyy nauruun.</w:t>
      </w:r>
    </w:p>
    <w:p>
      <w:r>
        <w:rPr>
          <w:b/>
        </w:rPr>
        <w:t xml:space="preserve">Tulos</w:t>
      </w:r>
    </w:p>
    <w:p>
      <w:r>
        <w:t xml:space="preserve">Mitä matkalaukusta putoaa?</w:t>
      </w:r>
    </w:p>
    <w:p>
      <w:r>
        <w:rPr>
          <w:b/>
        </w:rPr>
        <w:t xml:space="preserve">Esimerkki 2.2497</w:t>
      </w:r>
    </w:p>
    <w:p>
      <w:r>
        <w:t xml:space="preserve">Vuonna 1905 William Crichton (Kenneth More) on tehokas hovimestari Lontoossa, jossa asuu Loamin jaarli (Cecil Parker) ja hänen perheensä. Crichton tietää paikkansa erittäin luokkatietoisessa englantilaisessa yhteiskunnassa. Jaarli vaatii, että kaikki ihmiset ovat tasa-arvoisia, ja todistaakseen sen hän käskee tyttäriään kohtelemaan henkilökuntaa kuin vieraita epämiellyttävän iltapäiväteen aikana. Lady Brocklehurst (Martita Hunt) saapuu paikalle ja paheksuu järjestelyä jyrkästi, kuten Crichtonkin.Kun Lady Catherine (Mercy Haystead), yksi jaarlin tyttäristä, pidätetään suffragettien mielenosoituksessa, Crichton suosittelee perheelle matkaa jaarlin höyryjahtiin Etelämerelle, kunnes skandaali laantuu. Kun jahdin moottorit räjähtävät myrskyssä, kaikki joutuvat jättämään laivan. Kun Crichton pelastaa vielä nukkuvan "tweeny"-piian Elizan (Diane Cilento), pelastusveneet ovat jo lähteneet. He hyppäävät veteen ja joutuvat väärään veneeseen, joka on varattu yläluokalle. Crichton, Eliza, jaarli, hänen tyttärensä Mary (Sally Ann Howes), Catherine ja Agatha (Miranda Connell), pappi John Treherne (Jack Watling) ja lordi Ernest Woolley (Gerald Harper) rantautuvat autiolle saarelle. Aristokraatit osoittautuvat avuttomiksi oudossa uudessa ympäristössään. Crichtonin tehtäväksi jää sytyttää tuli, tarjota suojaa ja löytää ruokaa.Kun hylätty jahti ilmestyy ja ajautuu rannikon edustalla olevaan kalliomuodostelmaan, Crichton ui sinne pelastaakseen, mitä voi. Palattuaan takaisin muut kuitenkin määräävät häntä seuraavalla matkallaan hakemaan turhia ylellisyyksiä elintärkeiden tarvikkeiden sijaan. Hän suostuu vastahakoisesti, mutta illallisella hän vaatii, että hänen on otettava ohjat käsiinsä. Sen sijaan jaarli erottaa hänet. Jaarli ja hänen seurueensa tajuaa pian, etteivät he pärjää ilman Crichtonia, ja he antautuvat, ja Mary on ainoa vastarinta. Lopulta hänkin joutuu antamaan periksi.Kahden vuoden kuluttua yhteiskuntajärjestys on täysin järkkynyt: Crichton, joka tunnetaan nyt hellästi nimellä "päällikkö", on vallassa, ja hänen entiset alaisensa ovat hänen palvelijoitaan. Itse asiassa aristokraatit ovat karaistuneet ihailtavasti ja ovat varsin tyytyväisiä kohtaloonsa. Romanttisesti tilanne on kuitenkin sekaisin, sillä kaikki odottavat, valitseeko Crichton Maryn vai "Tweenyn" (kuten Elizaa nyt kutsutaan), jotka molemmat ovat syvästi rakastuneita häneen. Kaikki kolme muuta miestä ovat ihastuneet Tweenyyn. lopulta Crichton valitsee Maryn. Juuri kun he ovat vaihtamassa vihkivaloja, nähdään kuitenkin alus. Mary pyytää muita olemaan sytyttämättä merkkitulta ja muistuttamaan heitä siitä, kuinka onnellisia he ovat olleet saarella, mutta lopulta Crichton tekee niin. Kun pelastuspartio rantautuu, hän on pukeutunut hovimestarin univormuunsa ja palannut palvelustehtäviinsä, mikä on muiden harmiksi.Haaksirikkoutuneet palaavat Lontooseen. Woolley kirjoittaa heidän kokemuksistaan kirjan, jossa hänet kuvataan ryhmän pelastajana. Lady Brocklehurst, joka epäilee, että teos on täynnä valheita, vaatii kuulustelemaan kaikkia ryhmäläisiä kahden kesken. Crichton kertoo totuuden, mutta niin, että kaikki salataan. Herttuattaren lähdettyä hän esittää eronpyyntönsä. Kun jaarli tarjoaa rahallista apua yrityksen perustamista koskevaan suunnitelmaan, Crichton näyttää hänelle pussillisen arvokkaita helmiä, jotka hän on hankkinut saarella ollessaan. Mary rukoilee häntä palaamaan sinne kanssaan, mutta Crichton sanoo, etteivät he voi taistella sivistystä vastaan. Lopulta Tweeny on haltioissaan, kun hän hyväksyy Crichtonin tarjouksen lähteä mukaansa.</w:t>
      </w:r>
    </w:p>
    <w:p>
      <w:r>
        <w:rPr>
          <w:b/>
        </w:rPr>
        <w:t xml:space="preserve">Tulos</w:t>
      </w:r>
    </w:p>
    <w:p>
      <w:r>
        <w:t xml:space="preserve">Mitä Earl ja hänen seurueensa tajusivat pian?</w:t>
      </w:r>
    </w:p>
    <w:p>
      <w:r>
        <w:rPr>
          <w:b/>
        </w:rPr>
        <w:t xml:space="preserve">Esimerkki 2.2498</w:t>
      </w:r>
    </w:p>
    <w:p>
      <w:r>
        <w:t xml:space="preserve">Pohjois-Ontariossa sijaitsevassa Weedsvillen pikkukaupungissa Dexter (Scott Speedman) on lopettamassa heroiiniriippuvuuttaan osittain siksi, että hän haluaa olla kuivilla, mutta kun hänen kaverinsa Royce (Wes Bentley) soittaa kertoakseen, että heidän ystävänsä Matilda (Taryn Manning) on ottanut yliannostuksen ja kuollut, tilanne muuttuu jännittäväksi. Lisäksi huumekauppias Omarin (Raoul Bheneja) uhkailut vaativat suuren summan käteistä huumeita vastaan, joita hän on antanut kahdelle pössyttelijälle, mikä saa Dexin ja Roycen yrittämään välttää poliisin sekaantumista ja hautaamaan Mattien hylättyyn Drive-In-teatteriin. Kuoppaa kaivettaessa heidät keskeyttää Abelin (Greg Bryk) johtama saatananpalvojien ryhmä, joka uskoo Mattiesta, että hänellä on erikoisvoimia erityisesti siksi, että hän herää henkiin ja alkaa juosta ryhmää pakoon. Abel päättää, että Mattie olisi ihmisuhri, mutta Dex ja Royce pelastavat hänet, kun kolmikko keksii suunnitelman ryöstää paikallisen liikemiehen rahakkaan kassakaapin maksaakseen Omarille ja pelastaakseen henkensä. Abel kuitenkin kidnappaa Mattien, ja Dexin ja Roycen pidättää ostoskeskuksen vartija Martin (Jordan Prentice), joka uskoo, että kaksi onnetonta laiskuria ovat kuuntelijoiden jahtaamia, ja hän päästää heidät vapaaksi. Martin kidnapataan ja kidutetaan saadakseen tietoja, ja Abel jättää hänet kuolemaan. Dex ja Royce ovat onnistuneet saamaan haltuunsa kassakaapin, jonka he uskovat sisältävän käteistä rahaa, jonka he tarvitsevat Omarille ja tarvitsevat vain yhdistelmän, jonka Mattie on oppinut. Kaksi pössyttelijää keräävät rohkeutta pelastaakseen Mattyn Abelilta, mutta eivät ilman vartija Martinin johtaman kääpiökeskiaikaisten ritarisoturien joukkoa.</w:t>
      </w:r>
    </w:p>
    <w:p>
      <w:r>
        <w:rPr>
          <w:b/>
        </w:rPr>
        <w:t xml:space="preserve">Tulos</w:t>
      </w:r>
    </w:p>
    <w:p>
      <w:r>
        <w:t xml:space="preserve">Kuka potkaisee sankarihimonsa pois ?</w:t>
      </w:r>
    </w:p>
    <w:p>
      <w:r>
        <w:rPr>
          <w:b/>
        </w:rPr>
        <w:t xml:space="preserve">Esimerkki 2.2499</w:t>
      </w:r>
    </w:p>
    <w:p>
      <w:r>
        <w:t xml:space="preserve">Elokuva sijoittuu brittiläiseen Etelä-Afrikkaan, Natalin maakuntaan, tammikuussa 1879. Elokuvan ensimmäinen näytös pyörii Kapin siirtomaan hallintoviranomaisten ja virkamiesten, erityisesti äärimmäisen ylimielisen lordi Chelmsfordin ja juonittelevan Sir Henry Bartle Freren, ympärillä. Molemmat haluavat murskata naapurissa sijaitsevan zulujen imperiumin, joka nähdään uhkana Kapin siirtomaan nousevalle teolliselle taloudelle. Bartle Frere esittää zulujen kuninkaalle Cetshwayolle mahdottoman uhkavaatimuksen, jossa hän vaatii tätä hajottamaan zulujen valtakunnan. Cetshwayo kieltäytyy, mikä antaa Kap Siirtokunnalle tekosyyn hyökätä Zululandiin. Kap Siirtokunnan korkean seurapiirin johtavien jäsenten ja Ison-Britannian vastalauseista huolimatta Bartle Frere valtuuttaa lordi Chelmsfordin johtamaan brittiläisiä hyökkäysjoukkoja Zululandiin.Elokuvan loppuosa keskittyy brittiläisten hyökkäykseen Zululandiin ja Isandlwanan taisteluun johtaneeseen taisteluun. Hyökkäävä brittiläinen armeija, joka on kuormattu valtavilla huoltovaunuilla, tunkeutuu Zululandiin ja marssii kohti Ulundia, zulujen pääkaupunkia. Brittijoukot, jotka haluavat innokkaasti taistella suuressa taistelussa, jossa ne voisivat käyttää huippuluokan sotilasteknologiaansa valtavaa zuluarmeijaa vastaan, turhautuvat yhä enemmän, kun zulujen pääarmeija kieltäytyy hyökkäämästä brittien kimppuun ja taistelut rajoittuvat muutamiin pieniin kahakoihin brittien ja zulujen tiedustelijoiden välillä. Koska brittijoukot ovat huolissaan siitä, että heidän huoltolinjansa ovat käymässä ahtaiksi ja että zulujen pääarmeija on yhä vapaana, ne alkavat kiduttaa vangittuja zulusotureita saadakseen selville zuluarmeijan sijainnin ja taktiikan. Puolimatkassa Ulundiin Chelmsford pysäyttää armeijansa Isandhlwana-vuoren juurelle ja jättää huomiotta buurien neuvot, joiden mukaan leiriä tulisi linnoittaa ja huoltovaunuja laakeroida, jolloin leiri on vaarallisen altis. Yöllä eversti Durnford ja viidenkymmenen ratsastavan basuton saattue lähestyvät leiriä. Lordi Chelmsford käskee Durnfordia palaamaan yksikkönsä luo ja tuomaan heidät välittömästi leiriin eversti Pulleinen tueksi. Luutnantti Verekerin pitäisi liittyä Durnfordin seuraan adjutanttina.Väärään tiedustelutietoon reagoidessaan Chelmsford johtaa puolet brittiarmeijasta, mukaan lukien parhaat jalkaväki-, ratsuväki- ja tykistöjoukot, ajojahtiin kauas leiristä aavemaisen zuluarmeijan perään. Taistelupäivänä Durnford ja hänen joukkonsa saapuvat kello 11.00 Isandlwanan leiriin. Samaan aikaan zuluvangit pakenevat kiduttajiltaan ja ryhmittyvät uudelleen zuluarmeijan kanssa ja ilmoittavat heille brittiarmeijan suunnan ja vahvuuden. Lounastettuaan eversti Pulleinen ja luutnantti Verekerin kanssa Durnford päättää nopeasti lähettää Verekerin tiedustelemaan kukkuloita. Sitten Durnford päättää viedä myös oman komennuskuntansa ulos leiristä ja tiedustella iNyoni-kukkuloita. luutnantti Verekerin tiedustelujoukon miehet löytävät myöhemmin koko zuluarmeijan. Kun he ajavat takaa useita zululauman paimentolaisia, jotka yrittävät kiirehtiä karjaansa pois, he löytävät tuhansista henkilöistä koostuvan zuluvihollisen pääjoukon laakson pohjukasta. Luutnantti Vereker lähettää luutnantti Raw'n varoittamaan leiriä siitä, että siihen aiotaan hyökätä. kun zulu-impis laskeutuu leiriin, Durnfordin ratsuväki vetäytyy dongalle yrittäen pidätellä zulujen etenemistä. Pakotettuna takaisin, britit kärsivät raskaita tappioita, mukaan lukien Congreven rakettipatteri, jonka zulut valtaavat. Aluksi brittiläinen jalkaväki onnistuu puolustamaan leiriä, ja zulujoukot vetäytyvät tykistötulen alla. Leiriä puolustavat brittiläiset yksiköt hajaantuvat nyt vaarallisesti ja eivät huomaa zulujoukkoja, jotka liikkuvat vuoren reunojen ympäri piirittäen sitä. Kun brittiläisiltä jalkaväkimiehiltä alkavat loppua ammukset Quartermasterin epäpätevän jakelun vuoksi ja kun brittiläinen ratsuväki ajetaan takaisin kohti leiriä, zulusoturit hyökkäävät joukoittain brittijoukkoja vastaan ja kärsivät hirvittäviä tappioita, mutta onnistuvat murtamaan brittien linjat.Kun brittijoukot murtuvat ja pakenevat kohti leiriä, taistelu kärjistyy brittiläisten sotilaiden ja zulusotureiden väliseksi lähitaisteluksi telttojen, kaatuneiden sotilaiden ja huolto vaunujen jäänteiden seassa. Suuri määrä zulusotureita hukuttaa brittisotilaat ja heidän afrikaner-liittolaisensa, jotka teurastetaan leirissä, ja jotkut heistä kaadetaan, kun he yrittävät paeta kohti Natalia. Taistelun viimeisinä minuutteina leirin komentaja, eversti Pulleine, antaa 24. jalkaväkirykmentin 2. pataljoonan kuningattarenvärit kahdelle nuoremmalle upseerille, luutnantti Pulleinelle, ja hänen mukaansa heidän on pakko ottaa ne haltuunsa. Melvillille ja Coghillille, jotka yrittävät kuljettaa ne turvaan Nataliin, mutta joutuvat karmaiseviin kohtauksiin, kun zulusoturit jahtaavat brittiläisiä ja afrikkalaisia jalkaväkimiehiä, jotka yrittävät paeta joen yli.Buffalo-joen ylityksessä zulut tappavat kolme luutnanttia, ja värit (rykmentin tunnuksilla kirjailtu Unionin lippu) joutuvat vangiksi. Vereker, joka makaa haavoittuneena, kenties kuolemaan asti, ampuu ja tappaa värit hallussaan pitävän zulun, ja värit putoavat sulavasti jokeen, jossa ne kannetaan ulottumattomiin.Illalla Chelmsford ja muu brittiarmeija palaavat Isandlwanaan, ja heitä tervehtii teurastettujen toveriensa näky ja uutinen, jonka mukaan zulujen joukkoarmeija on hyökännyt Nataliin ja piirittänyt Rorke's Driftin. Elokuva päättyy, kun zulusoturit raahaavat siluettikuvioidussa voittokulkueessa vangittua brittiläistä tykistöä takaisin Ulundiin.</w:t>
      </w:r>
    </w:p>
    <w:p>
      <w:r>
        <w:rPr>
          <w:b/>
        </w:rPr>
        <w:t xml:space="preserve">Tulos</w:t>
      </w:r>
    </w:p>
    <w:p>
      <w:r>
        <w:t xml:space="preserve">Mikä on zulujen pääkaupunki?</w:t>
      </w:r>
    </w:p>
    <w:p>
      <w:r>
        <w:rPr>
          <w:b/>
        </w:rPr>
        <w:t xml:space="preserve">Esimerkki 2.2500</w:t>
      </w:r>
    </w:p>
    <w:p>
      <w:r>
        <w:t xml:space="preserve">Vuonna 1980 palkkamurhaajat Danny Bryce (Jason Statham), Hunter (Robert DeNiro), Davies (Dominic Purcell) ja Meier (Aden Young) ovat Meksikossa murhaamassa erästä miestä. Danny tappaa hänet tietämättään pienen poikansa nähden ja loukkaantuu pakomatkalla. Tästä lopputuloksesta järkyttyneenä Danny jää eläkkeelle ja palaa kotimaahansa Australiaan.Vuotta myöhemmin Danny kutsutaan Omaniin, jossa Hunteria pidetään vangittuna . Hän tapaa varjoisen yhteyshenkilönsä, joka tunnetaan vain nimellä Agentti (Adewale Akinnuoye-Agbaje), joka järjestää palkkasotureille tehtäviä, ja saa tietää, että Hunter otti vastaan kuuden miljoonan dollarin arvoisen toimeksiannon, mutta ei onnistunut suorittamaan sitä. Jos Danny ei suorita Hunterin tehtävää, Agentin esimiehet teloittavat Hunterin.Danny tutustuu Sheikh Amriin, pienen Omanin alueen syrjäytettyyn kuninkaaseen, joka haluaa Dannyn tappavan kolme entistä SAS-agenttia: Steven Harrisin (Lachy Hulme), Warwick Steven Creggin ja Simon McCannin, koska he tappoivat Amrin kolme vanhinta poikaa Dhofarin kapinan aikana. Dannyn on videoitava heidän tunnustuksensa ja saatava heidän kuolemansa näyttämään onnettomuuksilta, ja hänen on tehtävä se ennen kuin kuolemansairas sheikki kuolee. Näin sheikin neljäs poika Bakhait (Firass Dirani) voi saada takaisin isänsä hallitseman aavikkoalueen. Jos Danny epäonnistuu, virasto tappaa Hunterin. Danny tapaa jälleen Daviesin ja Meierin. He suostuvat auttamaan häntä vastineeksi osuudesta rahoista.Kun Danny ja Meier hiipivät ensimmäisen kohteensa, Steven Harrisin, taloon Omanissa, Davies kyselee paikallisilta baarin asiakkailta entisistä SAS:n jäsenistä. Tästä ilmoitetaan Feathermenille, entisten agenttien salaseuralle, joka suojelee omiaan. Heidän johtava järjestyksenvalvojansa Spike Logan (Clive Owen) lähetetään tutkimaan asiaa." Kun Harris on tunnustanut videonauhalla, Danny ja Meier vievät hänet kylpyhuoneeseen. Heidän suunnitelmansa on katkaista hänen niskansa vasaralla, jonka laatat muistuttavat kylpyhuoneen lattian laattoja, jotta Harris näyttäisi liukastuneen ja murtaneen niskansa. Harrisin tyttöystävän saapuminen häiritsee Dannya, ja kun hän palaa kylpyhuoneeseen, hän huomaa, että Meier joutui tappamaan Harrisin hätäisesti kamppailussa.Takaisin Lontoossa Davies löytää toisen kohteen, Warwick Creggin, valmistautumassa pitkälle yölliselle marssille talvisessa säässä paikallisessa SAS-tukikohdassa. Davies teeskentelee siviiliä, jolla on auto-ongelmia tukikohdan aidan ulkopuolella, jolloin Danny pääsee soluttautumaan tukikohtaan. Siellä hän huumaa Creggin kahvia aiheuttaakseen shokin ja saadakseen Creggin kuolemaan hypotermiaan marssin aikana. Danny, univormussa, seuraa Creggia marssilla, ja houraileva Cregg tunnustaa videonauhalla Dannylle ennen kuolemaansa.Viimeisen kohteensa, Simon McCannin, nykyisin palkkasotilaan, luokse mentäessä he virittävät kuorma-auton reagoimaan kauko-ohjaukseen uuden ja kokemattoman ryhmän jäsenen, Jaken (Michael Dorman), avulla. Kun McCann on matkalla tekaistuun työhaastatteluun, Meier ja Jake ottavat kuorma-auton hallintaansa toisesta autosta ja saavat sen liikkumaan McCannin auton eteen tappaen hänet. Logan ja hänen miehensä kuitenkin vahtivat McCannia. Seurauksena on tulitaistelu satamassa, ja Jake tappaa Meierin vahingossa kokemuksen puutteen vuoksi.Danny palaa Omaniin ja antaa sheikille viimeisen nauhoitetun tunnustuksen, jonka hän on väärentänyt. Hunter vapautetaan ja hän palaa perheensä luokse, kun taas Danny suuntaa takaisin Australiaan ja tapaa tyttöystävänsä Annen (Yvonne Strahovski), lapsuuden tuttavan. Pian hän saa agentilta tiedon, että sheikin poikien murhiin osallistui vielä yksi mies ja että tämä mies, Ranulph Fiennes, on julkaisemassa kirjaa kokemuksistaan SAS:n jäsenenä.Danny käskee Annen lähteä Hunterin kanssa Ranskaan Hunterin suojelemiseksi, kun tämä suorittaa viimeisen keikan. Sheikin poika vahvistaa, että Harris oli syytön mies. Logan puolestaan jäljittää Dannyn agentin kautta ja lähettää ryhmän suojelemaan kirjailijaa, mutta Jake harhauttaa heidät, jolloin Danny pääsee soluttautumaan rakennukseen ja ampumaan kirjailijan. Hän päättää kuitenkin vain haavoittaa kirjailijaa, mutta ottaa kuvia, joissa kirjailija näyttää kuolleelta. Logan jahtaa ja ottaa Dannyn kiinni ja vie hänet hylättyyn varastoon, mutta hänet keskeytetään, kun Britannian hallituksen agentti (joka on painostanut Sulkamiehiä kutsumaan Loganin pois) saapuu paikalle ja paljastaa, että Britannian hallitus on tapahtumien takana sheikin arvokkaiden öljyvarantojen vuoksi. Syntyy kolmikantataistelu, jossa Danny pakenee ja Logan ampuu hallituksen agentin.Danny ja Hunter lähtevät Omaniin antamaan sheikille kuvat. Logan saapuu kuitenkin ensin ja kohtaa sheikin, kertoo hänelle, että kuvat ovat väärennöksiä ja puukottaa hänet sitten kuoliaaksi. Sheikin poika ei välitä ja antaa Dannylle ja Hunterille tarkoitetut rahat Loganille. Hunter näkee Loganin lähtevän, ja he jahdataan häntä sekä sheikin miehiä. pysäytettyään sheikin miehet Danny ja Hunter kohtaavat Loganin aavikkotiellä. Danny sanoo, että Logan voi pitää rahat (vaikka Hunter ottaa osan rahoista kulujaan ja perhettään varten). He antavat loput Loganille ja kertovat, että hän tarvitsee niitä aloittaakseen uuden elämän kaukana hallituksesta tapettuaan sheikin ja toimittuaan Feather Menin ja Britannian hallituksen toiveita vastaan. Danny sanoo, että tämä on hänen osaltaan ohi ja että Loganin on tehtävä oma päätöksensä. He jättävät hänet sinne ja sanovat lähettävänsä taksin hakemaan häntä lentokentältä." Viimeisessä kuvassa Danny tapaa Annen Ranskassa aloittaakseen alusta.</w:t>
      </w:r>
    </w:p>
    <w:p>
      <w:r>
        <w:rPr>
          <w:b/>
        </w:rPr>
        <w:t xml:space="preserve">Tulos</w:t>
      </w:r>
    </w:p>
    <w:p>
      <w:r>
        <w:t xml:space="preserve">Vuotta myöhemmin, mihin Danny kutsutaan ?</w:t>
      </w:r>
    </w:p>
    <w:p>
      <w:r>
        <w:rPr>
          <w:b/>
        </w:rPr>
        <w:t xml:space="preserve">Esimerkki 2.2501</w:t>
      </w:r>
    </w:p>
    <w:p>
      <w:r>
        <w:t xml:space="preserve">Narada (Sivaji Ganesan), tietäjä ja taivaallinen häirikkö, aloittaa taistelun vierailemalla Saraswatin (Savitri), tiedon jumalattaren, luona ja ärsyttää häntä tarkoituksella sanomalla, että rikkaus on tärkeämpää ja runsaampaa. Saraswati sanoi vihaisena, että hän todistaa, että hänen voimansa, tieto, on tärkeämpi. Sitten Narada menee Vaikunthaan tapaamaan Lakshmia (Devika), rikkauden jumalatarta, ja ärsyttää myös häntä sanomalla, että koulutus on runsaampaa ja parasta. Lakshmi vastasi myös, että Hän todistaa, että Hänen voimansa rikkaus on tärkeämpi. Narada menee lopulta Kailas-vuorelle etsimään Parvatia (Padminia), vallan ja voiman jumalatarta, ja ärsyttää myös Häntä sanomalla, että rikkaus ja tieto ovat tärkeämpiä. Myös Parvati korosti, että hän aikoo todistaa, että hänen voimansa on tärkeämpi.Käännyttyään toisiaan vastaan kolme jumalatarta päättävät kumpikin valita jonkun maan päältä ja siunata hänelle voimia, jotta kukin heistä voi todistaa voimansa ja saada kaksi muuta jumalatarta häviämään. Saraswati siunaa mykän henkilön, Vidyapatin (Sivaji Ganesan), puhumaan ja antaa hänelle kaiken maailman tiedon. Eräässä paikassa hallitsee maharadja, mutta hänellä ei ole lapsia. Hän on kuolemaisillaan, joten hänen ministerinsä lähettää kuninkaallisen elefantin kaduille seppeleen kanssa. Henkilöstä, jonka kaulaan norsu laittaa seppeleen, tulee seuraava Maharani tai Maharaja. Lakshmi hallitsee kuninkaallista elefanttia ja saa sen antamaan seppeleen kauniille kerjäläistytölle (K.R. Vijaya). Nyt kerjäläistyttö on hyvin varakas maharani ja asuu palatsissa. Hänen kauneutensa vuoksi kaikki haluavat naimisiin hänen kanssaan. On eräs, joka on ollut pelkuri koko elämänsä (Gemini Ganesan), jonka Parvati siunaa tulemaan hyvin vahvaksi.Sattumalta jumalattarien valitsemat kolme ihmistä kuuluvat samaan maahan.Heistä kolmesta tuli niin ylpeitä toistensa vahvuudesta. Mykällä ihmisellä on tietoa, kerjäläistytöllä rahaa ja kauneutta ja pelkurilla rohkeutta. Eräänä päivänä soturi kruunattiin sotilasjohtajaksi. Kun laulajalle annettiin kultainen riipus, hän hylkäsi lahjan ja solvaa sitten kuningatarta kaikkien läsnäollessa, että tämä on aivoton hallitsija. Yhtäkkiä soturi määräsi laulajan vangittavaksi ilman kuningattaren lupaa. Itse asiassa kuningatar oli rakastunut muusikkoon korviaan myöten. Salaa hän meni vankilaan ja pyysi miestä naimisiin kanssaan, jos tämä laulaa hänen ylistystään. Mies kieltäytyi. Kuningatar suuttui ja osoitti vihansa soturille. Soturi, joka oli hyvin vihainen, tappoi kaikki kuningattaren sotilaat ja korvasi heidät omilla sotilaillaan. Pian kaikki kuuntelivat vain hänen käskyjään. Eräänä päivänä soturi aikoi tappaa sekä kuningattaren että muusikon, mutta yhtäkkiä hänen miekkansa katosi. Lopulta pyhän kolminaisuuden jumalat, herrat Shiva(Harnath), Vishnu (Sivakumar) ja Brahma ratkaisevat riidan selittämällä tiedon, rikkauden ja voiman merkityksen yhdessä ja kuinka vaarallista on, jos kukin voima menee erikseen. Lopulta kolme jumalatarta sopivat keskenään, ja heidän siunaamansa kolme jumalattarta sekä tavallinen kansa yhdistyvät ja ymmärtävät, että tieto, rikkaus ja voima ovat kaikki yhtä tärkeitä monin tavoin. Kolme jumalatarta siunaa maan ja tietäjä Naradan ja kiittää häntä siitä, että hän on saanut maailman ymmärtämään tiedon, rikkauden ja voiman ykseyden ja myös yhdistänyt ne, mikä merkitsee elokuvan loppua.</w:t>
      </w:r>
    </w:p>
    <w:p>
      <w:r>
        <w:rPr>
          <w:b/>
        </w:rPr>
        <w:t xml:space="preserve">Tulos</w:t>
      </w:r>
    </w:p>
    <w:p>
      <w:r>
        <w:t xml:space="preserve">Kuka on rikkauden jumalatar?</w:t>
      </w:r>
    </w:p>
    <w:p>
      <w:r>
        <w:rPr>
          <w:b/>
        </w:rPr>
        <w:t xml:space="preserve">Esimerkki 2.2502</w:t>
      </w:r>
    </w:p>
    <w:p>
      <w:r>
        <w:t xml:space="preserve">Eom Joong-ho on epärehellinen ex-etsivä, josta on tullut parittaja ja joka on taloudellisissa vaikeuksissa, koska kaksi hänen tyttöään on kadonnut. Eräänä yönä hän lähettää Mi-jinin, yhden harvoista jäljellä olevista tytöistään, asiakkaan luokse. Sitten hän tajuaa, että tämä on sama henkilö, joka oli viimeinen, joka näki hänen kadonneet tyttönsä. Hän uskoo, että tämä mies jälleenmyy naisiaan, ja lähtee etsimään Mi-jiniä ottamalla yhteyttä vanhaan poliisiryhmäänsä. He eivät kuitenkaan voi auttaa, koska heidän vartioimansa Soulin pormestari on juuri joutunut hyökkäyksen kohteeksi. Poliisi on nyt mediamyrskyn vallassa, koska heitä on nöyryytetty, koska he eivät ole onnistuneet suojelemaan pormestaria.Mi-jin herää sidottuna kylpyhuoneessa. Hänen "asiakkaansa" Je Yeong-min kertoo hänelle rauhallisesti, että edelliseltä uhrilta leikattiin kieli irti, koska hän huusi liikaa. Mies yrittää kiduttaa Mi-miniä, mutta Mi-min vastustelee ja Je Yeong-min satuttaa kätensä. Hetkeä myöhemmin paikalliseen kirkkoon saapuu soittajia, jotka kyselevät sen omistajasta, herra Parkista. Yeong-minillä ei ole aikaa lopettaa Mi-jiniä, joten hän kutsuu iäkkään pariskunnan sisälle ja teurastaa heidät. yrittäessään jättää pariskunnan autoa, hän törmää Joong-hon autoon. Joong-ho aistii, että mies salaa jotain, ja soittaa asiakkaan kännykkään ja toteaa, että tämä on mies, jota hän etsii. Yeong-min yrittää paeta, mutta Joong-ho ottaa hänet kiinni ja pahoinpitelee hänet. Epäilyttävä paikallinen poliisi pidättää molemmat miehet. Asemalla Yeong-min myöntää rennosti, että hän on tappanut jopa yhdeksän ihmistä. Syntyy kahakka, kun kilpailevat osastot haluavat kaikki tutkia alueen korkean profiilin selvittämättömiä murhia.Tunnustuksesta huolimatta poliisilla ei ole fyysisiä todisteita, joten he eivät voi pidättää Yeong-minia. Todisteiden hankkimiseksi Joong-ho menee Mi-jinin asuntoon keräämään DNA-näytteitä. Asunnossa hän löytää Mi-jinin tyttären Eun-ji:n, joka on yksin kotona. Vastahakoisesti hän ottaa tytön mukaansa, kun hän seuraa johtolankaa Yeong-minin kotikaupungissa. Siellä hän saa tietää, että epäilty oli joutunut kolmeksi vuodeksi vankilaan, koska hän oli tehnyt lobotomian omalle veljenpojalleen. Joong-ho löytää rähjäisen huoneen, jossa Yeong-min oli aikoinaan asunut. Seinillä on paljon uskonnollisia piirroksia. Eun-ji lähtee seuraamaan äitiään muistuttavaa naista. Kameran ulkopuolella hän ilmeisesti jää auton alle yliajon seurauksena. Kuumeisen etsinnän jälkeen Joong-ho löytää hänet ja vie hänet sairaalaan. Hän allekirjoittaa lomakkeet tytön isänä.Poliisin aika on loppunut. Syyttäjänvirasto määrää Yeong-minin vapauttamista, koska poliisilla ei ole todisteita. Syyttäjä kertoo päällikölle, että pidätys, epäillyn vammat ja nopea tunnustus kuvataan poliisin yrityksenä pelastaa kasvonsa. Poliittisten ongelmien välttämiseksi Yeong-min vapautetaan ilman syytteitä. Samaan aikaan päällikkö määrää Joong-ho:n pidätettäväksi syntipukiksi, koska hän hyökkäsi epäillyn kimppuun. Entinen poliisi pakenee poliisia jatkaakseen Mi-jinin etsimistä. sillä välin Mi-jin on päässyt vapaaksi ja paennut talosta ja puutarhan täynnä ihmisjäännöksiä. Pahoin loukkaantuneena hän löytää apua läheisestä kulmakaupasta. Yeong-min pysähtyy samaan kauppaan ostamaan savukkeita. Kauppias kertoo hänelle viattomasti, mitä Mi-jinille on tapahtunut ja että "hullu" on vapaana. Hän tappaa myyjän ennen kuin tappaa ja mestaa Mi-jinin. Pian tämän jälkeen Joong-ho saapuu paikalle ja huomaa, että poliisi on eristänyt kadun ja kauppa on verilöyly. poliisi, joka on nyt tajunnut joutuneensa jälleen kerran nöyryytetyksi, heittää kaiken peliin Yeong-minin etsimiseksi. Joong-ho, joka on järkyttynyt tapahtuneesta, käy paikallisessa kirkossa, joka on linkki kotikäyttäjien ja Yeong-minin ajaman auton välillä. Joong-ho huomaa, että ristiinnaulitun Jeesuksen patsas vastaa piirroksia, jotka hän oli nähnyt huoneessa. Kyselyt diakoniatyöntekijältä johtavat hänet veistoksen "apulaisen" luo, joka asui herra Parkin talossa. saapuessaan paikalle Joong-ho huomaa, että nyt tyylikkäästi pukeutunut Yeong-min, jolla on mukanaan työkalulaukku, on juuri lähdössä. Syntyy massiivinen tappelu, jossa Mi-jinin päätä ja ruumiinosia sisältävä akvaario hajotetaan. Lopulta Joong-ho voittaa, mutta juuri kun hän aikoo lyödä vasaralla Yeong-minin kalloa, poliisi ryntää sisään ja pidättelee entisen poliisin. Kun Joong-ho työnnetään kasvot alaspäin maahan, hän katsoo Mi-jinin kuolleisiin silmiin.Elokuva päättyy Joong-ho istuu hiljaa sairaalahuoneessa Eun-jenin sängyn vieressä. Hän ottaa tytön käden omaan käteensä.</w:t>
      </w:r>
    </w:p>
    <w:p>
      <w:r>
        <w:rPr>
          <w:b/>
        </w:rPr>
        <w:t xml:space="preserve">Tulos</w:t>
      </w:r>
    </w:p>
    <w:p>
      <w:r>
        <w:t xml:space="preserve">Kenet Eom Joong-ho lähettää samalle asiakkaalle uskoo olevansa vastuussa 2 muun tytön menetyksestä?</w:t>
      </w:r>
    </w:p>
    <w:p>
      <w:r>
        <w:rPr>
          <w:b/>
        </w:rPr>
        <w:t xml:space="preserve">Esimerkki 2.2503</w:t>
      </w:r>
    </w:p>
    <w:p>
      <w:r>
        <w:t xml:space="preserve">Min-jae on lukiolainen, joka asuu isänsä, lentäjän, kanssa ja kamppailee opintojensa kanssa. Hän on jo jonkin aikaa ollut ihastunut Su-jiniin, samassa kerrostalossa asuvaan samanikäiseen tyttöön, mutta ei ole uskaltanut lähestyä häntä. Su-jin puolestaan on turhautunut perhe-elämäänsä ja haluaa päästä pois. Hän aikoo ryhtyä eläinlääkäriksi, vaikka ei olekaan hyvä eläinten kanssa.Min-jae ja Su-jin joutuvat yllättäen yhteen, kun heidät molemmat painostetaan liittymään paikalliseen balettituntiin. Ajan myötä he tutustuvat toisiinsa sekä muihin outoihin hahmoihin, jotka muodostavat luokan muut jäsenet.</w:t>
      </w:r>
    </w:p>
    <w:p>
      <w:r>
        <w:rPr>
          <w:b/>
        </w:rPr>
        <w:t xml:space="preserve">Tulos</w:t>
      </w:r>
    </w:p>
    <w:p>
      <w:r>
        <w:t xml:space="preserve">Mihin ammattiin Su-jin haluaa ryhtyä?</w:t>
      </w:r>
    </w:p>
    <w:p>
      <w:r>
        <w:rPr>
          <w:b/>
        </w:rPr>
        <w:t xml:space="preserve">Esimerkki 2.2504</w:t>
      </w:r>
    </w:p>
    <w:p>
      <w:r>
        <w:t xml:space="preserve">Kauan sitten pisara auringonvaloa muuttui kultaiseksi kukaksi, joka kykeni parantamaan sairauksia, rappeutumista ja vammoja. Äiti Gothel käyttää kukkaa satojen vuosien ajan säilyttääkseen nuoruutensa, kunnes läheisen Coronan kuningaskunnan sotilaat löytävät sen. He käyttävät kukkaa parantaakseen sairaan kuningattarensa, joka pian sen jälkeen synnyttää prinsessa Rapunzelin. Yrittäessään saada kukkaa takaisin Gothel huomaa, että Rapunzelin hiuksissa on kukan parantavia ominaisuuksia. Yritys ottaa vain hiukset leikkaamalla niistä pala tuhoaa kuitenkin niiden voiman, joten hän sieppaa Rapunzelin ja kasvattaa hänet omana tyttärenään eristyneessä tornissa. Kerran vuodessa kuningas ja kuningatar päästävät taivaan lyhdyt ilmaan Rapunzelin syntymäpäivänä toivoen tyttärensä paluuta. 18-vuotissyntymäpäivänsä lähestyessä Rapunzel pyytää Göteliltä lupaa lähteä tornista ja löytää lyhtyjen lähteen, mutta Götel kieltäytyy kertomalla, että ulkomaailma on vaarallinen paikka. Toisaalla Flynn Rider -niminen varas on varastanut Rapunzelin kruunun valtakunnasta ja löytää vahingossa tornin, kun hän on jättänyt apurinsa, Stabbingtonin veljekset, pulaan. Rapunzel ottaa Flynnin kiinni ja löytää kruunun, mutta ei tiedä sen merkitystä. Rapunzel aikoo näyttää Flynnin Gothelille todistaakseen, että hän osaa huolehtia itsestään, mutta kun Gothel raivostuu Rapunzelin sinnikkäästä halusta lähteä, hän pyytää erikoismaalia, jonka hankkiminen ja palauttaminen vie Gothelilta kolmen päivän edestakaisen matkan. Gothel suostuu ja lähtee. Rapunzel suostuttelee Flynnin saattamaan hänet katsomaan lyhtyjä vastineeksi kruunusta.Retkellä Flynn vie Rapunzelin Snuggly Ducklingiin, pubiin, joka on täynnä pelottavia ihmisiä, joista Götheel varoitti Rapunzelia, mutta jotka sen sijaan ovat ihastuneet Rapunzelin viattomuuteen. Kun kuninkaalliset sotilaat ilmestyvät etsimään Flynniä, pubin kanta-asiakkaat auttavat kaksikkoa pakenemaan. Sotilaat lähtevät takaa-ajoon Maximuksen johdolla, joka on yksi kuninkaallisen armeijan johtavista hevosista, ja löytävät heidät padolta. Pato rikkoutuu vahingossa, ja tulva vangitsee Flynnin ja Rapunzelin tulvavaan luolaan. Flynn pelkää, että tämä on loppu, ja paljastaa oikean nimensä olevan Eugene Fitzherbert. Rapunzel alkaa paljastaa, että hänen hiuksensa hehkuvat, kun hän laulaa, mutta sitten hän tajuaa, että tämä on heidän pakonsa avain, sillä hänen hiuksensa antavat tarpeeksi valoa, jotta he löytävät tien ulos luolasta. Eugene ja Rapunzel pakenevat metsään, jossa Gothel, joka on nyt liittoutunut Stabbingtonien kanssa, antaa kruunun Rapunzelille ja ehdottaa, että hän käyttäisi sitä haastaakseen Eugenen kiinnostuksen häneen.Seuraavana aamuna Maximus löytää kaksikon ja yrittää vangita Eugenen, mutta Rapunzel järjestää syntymäpäivänsä kunniaksi aselevon. Ryhmä pääsee valtakuntaan ja nauttii juhlallisuuksista, jotka huipentuvat iltaristeilyyn lyhtyjen päästessä irti. Siellä Rapunzel antaa Eugenelle kruunun. Kun Eugene näkee Stabbingtonit rannalla, hän jättää Rapunzelin ja aikoo antaa kruunun heille. Sen sijaan veljekset sitovat Eugenin veneeseen ja ottavat Rapunzelin vastaan väittäen, että Eugene pakenee kruunun kanssa. Gothel järjestää pelastuksen pettämällä veljekset ja palauttaa Rapunzelin torniin, kun kuninkaalliset vartijat pidättävät Eugenin ja Stabbingtonit.Takaisin tornissa Rapunzel tunnistaa valtakunnan symbolin, jonka hän oli vuosien varrella alitajuisesti sisällyttänyt maalauksiinsa. Hän tajuaa olevansa kauan kadoksissa ollut prinsessa ja kohtaa Gothelin. Kun Eugenia ollaan viemässä teloitettavaksi, Snuggly Ducklingin vakiojäsenet pelastavat hänet, ja Maximus kantaa hänet takaisin Gothelin torniin. Eugene pääsee torniin kiipeämällä Rapunzelin hiuksia pitkin, mutta löytää Rapunzelin sidottuna ketjuilla ja suukapulana nenäliinalla. Gothel puukottaa häntä veitsellä ja yrittää lähteä pois kamppailevan Rapunzelin kanssa. Rapunzel suostuu elinikäiseen vankeuteen, jos hän saa parantaa Eugenen, mutta ennen kuin hän ehtii pelastaa hänet, Eugene leikkaa hänen hiuksensa irti, jolloin ne muuttuvat kultaisen vaaleista ruskeiksi ja tuhoavat sen taikuuden. Götelin ikä saavuttaa hänet nopeasti, ja hän putoaa tornista hajoten tomuksi. Kun Eugene kuolee, sydämensä särkeneen Rapunzelin kyynel, jossa on vielä hiukan auringon voimaa, laskeutuu hänen poskelleen ja palauttaa hänen elämänsä. Molemmat palaavat valtakuntaan, jossa Rapunzel saa jälleen yhteyden vanhempiinsa. Valtakunta puhkeaa juhlaan, ja Eugene saa armahduksen rikoksistaan. Rapunzel ja Eugene menevät lopulta naimisiin.</w:t>
      </w:r>
    </w:p>
    <w:p>
      <w:r>
        <w:rPr>
          <w:b/>
        </w:rPr>
        <w:t xml:space="preserve">Tulos</w:t>
      </w:r>
    </w:p>
    <w:p>
      <w:r>
        <w:t xml:space="preserve">Mitä esinettä Äiti Göthe käyttää säilyttääkseen nuoruutensa?</w:t>
      </w:r>
    </w:p>
    <w:p>
      <w:r>
        <w:rPr>
          <w:b/>
        </w:rPr>
        <w:t xml:space="preserve">Esimerkki 2.2505</w:t>
      </w:r>
    </w:p>
    <w:p>
      <w:r>
        <w:t xml:space="preserve">Kalifornian Noyon kalastajakylän kalastajat saalistavat hirviöltä vaikuttavan kalan. Yhden kalastajan nuori poika putoaa veteen, ja jokin näkymätön vetää hänet pinnan alle. Toinen kalastaja valmistelee valopistoolia, mutta hän liukastuu ja ampuu sen vahingossa kannelle, joka on kastunut pojan aiemmin pudottamasta bensiinistä. Alus syttyy liekkeihin ja räjähtää; kaikki aluksella olevat kuolevat. Jim Hill (McClure) ja hänen vaimonsa Carol todistavat räjähdystä. Myöhemmin Jimin ja Carolin koira katoaa, ja pariskunta löytää sen paloitellun ruumiin läheiseltä rannalta.Seuraavana päivänä teini-ikäiset Jerry Potter (Meegan King) ja Peggy Larson (Lynn Schiller) lähtevät rannalle uimaan. Jerry vedetään yllättäen veden alle. Peggy uskoo, että kyseessä on pilailu, kunnes hän löytää Jerryn silvotun ruumiin. Peggy huutaa ja yrittää päästä rannalle, mutta hirviömäinen hahmo hyökkää hänen kimppuunsa ja raahaa hänet hiekalle. Ihmismäinen olento repii Peggyn uimapuvun pois ja raiskaa hänet.Samana yönä kaksi muuta teiniä leiriytyy samalle rannalle. Billy (David Strassman) on juuri harrastamassa seksiä tyttöystävänsä Beckyn (Lisa Glaser) kanssa, kun toinen humanoidihirviö kynsii sisäänsä, tappaa Billyn ja jahtaa Beckyä rannalle. Becky pakenee hyökkääjäänsä, mutta juoksee sitten toisen hirviön syliin, joka heittää hänet hiekalle ja raiskaa hänet. Hyökkäyksiä seuraa lisää; kaikki eivät onnistu, mutta vain harvat silminnäkijät jäävät henkiin kertomaan tapahtumista; vain Peggy löydetään elossa, vaikkakin vakavasti traumatisoituneena. Myös Jimin veli joutuu hyökkäyksen kohteeksi, mikä saa Jimin kiinnostumaan asiasta henkilökohtaisesti.Canco-niminen yhtiö on ilmoittanut suunnittelevansa valtavan säilyketehtaan rakentamista Noyon lähelle. Murhanhimoiset, sukupuolta janoavat mutaatiot ovat ilmeisesti seurausta Cancon kokeiluista, joissa se on käyttänyt kasvuhormonia, jota se on aiemmin antanut lohille. Lohet karkasivat Cancon laboratoriosta mereen myrskyn aikana, ja suuret kalat söivät ne, jotka sitten mutatoituivat raaoiksi, turmeltuneiksi humanoideiksi, jotka ovat alkaneet terrorisoida kylää.Kun Jim ja Cancon tiedemies tohtori Susan Drake (Turkel) ovat saaneet selville, mistä on kyse, kylän vuotuinen festivaali on jo alkanut. Festivaaleille ilmestyy monia humanoideja, jotka murhaavat miehiä ja raiskaavat jokaisen naisen, jonka saavat kiinni. Jim keksii suunnitelman humanoidien pysäyttämiseksi pumppaamalla bensiiniä lahteen ja sytyttämällä sen tuleen, jolloin humanoidien perääntymistie katkeaa. Sillä välin Carol joutuu kotona kahden olennon hyökkäyksen kohteeksi, mutta onnistuu tappamaan ne ennen Jimin saapumista.Festivaalin jälkeisenä aamuna kylään näyttää palanneen normaali elämä. Jim kysyy sheriffiltä tohtori Drakesta. Seriffi mutisee, että hän palasi laboratorioon, jossa hän valmentaa raskaana olevaa Peggyä, joka on selvinnyt seksuaalisesta hyökkäyksestään. Peggy on juuri synnyttämässä, kun hänen hirviömäinen jälkeläisensä puhkeaa hänen kohdustaan, ja Peggy huutaa kiljuvalle vauvalle.</w:t>
      </w:r>
    </w:p>
    <w:p>
      <w:r>
        <w:rPr>
          <w:b/>
        </w:rPr>
        <w:t xml:space="preserve">Tulos</w:t>
      </w:r>
    </w:p>
    <w:p>
      <w:r>
        <w:t xml:space="preserve">Kuka käy uimassa rannalla?</w:t>
      </w:r>
    </w:p>
    <w:p>
      <w:r>
        <w:rPr>
          <w:b/>
        </w:rPr>
        <w:t xml:space="preserve">Esimerkki 2.2506</w:t>
      </w:r>
    </w:p>
    <w:p>
      <w:r>
        <w:t xml:space="preserve">Berliinin metrossa yliopisto-opiskelija Cheryl jää pois pysäkillään autiolla metroasemalla ja joutuu salaperäisen, naamioituneen miehen jahtaamaksi. Sen sijaan, että mies kävisi hänen kimppuunsa, hän tarjoaa hänelle lippuja ilmaiseen näytökseen Metropolissa, syrjäisessä ja hiljattain kunnostetussa paikallisessa elokuvateatterissa. Cheryl suostuttelee ystävänsä Kathyn lähtemään mukaansa, ja he jättävät tunnit väliin mennäkseen katsomaan elokuvaa. Täyteen ahdetussa elokuvateatterissa he tapaavat kaksi yläluokkaista opiskelijapoikaa, Georgen ja Kenin, jotka pitävät tytöistä välittömästi ja auttavat heitä saamaan kolajuomatölkin automaatista. Nelikko istuu yhdessä teatterissa. yleisössä on paljon ihmisiä kaikista yhteiskuntaluokista: sokea mies ja hänen opastava tyttärensä, iäkäs aviopari, poikaystävä ja tyttöystävä sekä parittaja Tony ja hänen kaksi prostituoitua, jotka katselevat teatterin esittelyrekvisiittaa aulassa. Toinen prostituoiduista, Rosemary, raapii kasvojaan oudolla näytösnaamarilla ennen kuin he menevät sisään katsomaan elokuvaa. Elokuva on väkivaltainen, häiritsevä kauhuelokuva, jossa on aulan naamion näköinen naamio. Se kertoo neljästä teini-ikäisestä, jotka löytävät vanhan haudan ja kaivavat esiin 1500-luvulla eläneen Nostradamus-nimisen ennustajan haudan. Kun teinit kaivavat Nostradamuksen arkun ylös, he eivät löydä ruumista, vain vanhan kirjan ja naamion, joka on identtinen aulassa olleen oudon naamion kanssa. Kun yksi hahmoista laittaa naamion päähänsä, se raapii häntä, aivan kuten Rosemarya raapaisi sen kaksoisolento. Hetkeä myöhemmin hän muuttuu pahaksi ja teurastaa ystävänsä veitsellä, Rosemary tuntee itsensä sairaaksi ja menee kylpyhuoneeseen, jossa naarmu hänen kasvoissaan puhkeaa auki ja oksentaa märkää. Pian hän muuttuu elokuvan kaltaiseksi verenhimoiseksi, vihreänahkaiseksi, punasilmäiseksi ja hampaalliseksi demoniksi. Rosemary hyökkää ystävänsä Carmenin kimppuun, joka sitten repii valkokankaan läpi ja muuttuu demoniksi muiden elokuvissa kävijöiden nähden. Ryhmä ei-tartunnan saaneita ihmisiä juoksee kilpaa kaikkiin uloskäytäviin, mutta huomaavat, että kaikki uloskäytävät on muurattu umpeen, joten pakeneminen on mahdotonta. Vaikka he yrittävät linnoittautua parvekkeelle, demonit hyökkäävät monien kimppuun ja tartuttavat heidät. Yksi demoneista pakenee kaupunkiin, kun neljä punttia murtautuu rakennukseen takaoven kautta. Pian myös punkeista tulee demoneja.Elokuvateatterissa vain George ja Cheryl pysyvät tartunnatta. He ajavat näytösmoottoripyörän ja eteisestä löytyvän miekkarekvisiitan avulla läpi salin ja viiltävät alas monia demoneja. George tappaa lähes kaikki, kun yhtäkkiä katon läpi syöksyy helikopteri. George ja Cheryl kiipeävät hätäkoukun ja vinssin avulla katolle, jossa salaperäinen mies metrosta hyökkää heidän kimppuunsa. He pystyvät tappamaan hänet pistämällä hänen päänsä paljaaseen raudoitustankoon. He kiipeävät alas kadulle ja huomaavat, että demoninen tartunta on levinnyt koko Berliiniin. He joutuvat demonilauman jahtaamiksi, kunnes hyvin aseistettujen eloonjääneiden (isä ja hänen kaksi pientä lastaan) jeeppi ottaa heidät kyytiin, ja he pääsevät pakoon. Kun he ajavat kaupungista turvaan, Cheryl muuttuu demoniksi. Yksi muista matkustajista ampuu hänet ja tappaa hänet, ja hän putoaa tielle, jolloin George jää elokuvan ainoaksi eloonjääneeksi.</w:t>
      </w:r>
    </w:p>
    <w:p>
      <w:r>
        <w:rPr>
          <w:b/>
        </w:rPr>
        <w:t xml:space="preserve">Tulos</w:t>
      </w:r>
    </w:p>
    <w:p>
      <w:r>
        <w:t xml:space="preserve">Kuka on yliopisto-opiskelija?</w:t>
      </w:r>
    </w:p>
    <w:p>
      <w:r>
        <w:rPr>
          <w:b/>
        </w:rPr>
        <w:t xml:space="preserve">Esimerkki 2.2507</w:t>
      </w:r>
    </w:p>
    <w:p>
      <w:r>
        <w:t xml:space="preserve">Tämä artikkeli kaipaa parempaa juonitiivistelmää. (Lokakuu 2015)Zenon Kar on nyt 18-vuotias ja kilpailee voittaakseen Galactic Teen Supreme -kilpailun ja juhliakseen Moonstock-festivaaleilla. Zenon haluaa voittaa komean kilpailijan Bronley Halen. Hän myös tapaa jälleen Kuun suojeluaktivisti Sage Borealiksen. Sage haluaa epätoivoisesti estää Kuun kolonisoimisen ja hyväksikäytön ja haluaa Zenonin apua. sillä välin komentaja Edward Plankin ja Judy Clingin tädin uusi kasvattityttö Dasha on Zenonin tähdenlento ja hänen on vaikea pysyä poissa ongelmista. Galactic Teen Supreme -kilpailun viimeisen kilpailun aikana kuujumalatar Selena ilmestyy ja uhkaa tuhota Maan. Zenonin tehtävänä on pelastaa kaikki tältä vihaiselta jumalalta.Lopulta Zenon, Sage, Dasha ja hänen ystävänsä Margie, Cassie ja Bronley lyöttäytyvät yhteen pelastaakseen päivän. He evakuoivat kaikki Protozoan kiertuebussissa ja yrittävät poistaa Kuukupolin, ja jokainen ottaa mukaansa ilmatyynyaluksen. Kupoli on kuitenkin liian painava nostettavaksi, kunnes komentaja Plank ja Dashaa etsivä Judy-täti ilmestyvät auttamaan ryhmää. He pystyvät auttamaan kupolin nostamisessa ja antavat sen ajautua avaruuteen. Selena tuhoaa sitten loput tukikohdasta ja vilkuttaa hyvästiksi, kun ystävät palaavat Maahan. Selenan aiheuttama hurja sää on loppunut. Lopulta Sage ja Zenon suutelevat, ja Protozoa-yhtye Microbe ja uusi hittibändi Cosmic Blush pitävät yhteisen konsertin.</w:t>
      </w:r>
    </w:p>
    <w:p>
      <w:r>
        <w:rPr>
          <w:b/>
        </w:rPr>
        <w:t xml:space="preserve">Tulos</w:t>
      </w:r>
    </w:p>
    <w:p>
      <w:r>
        <w:t xml:space="preserve">Mikseivät he voi nostaa Kuukupolia?</w:t>
      </w:r>
    </w:p>
    <w:p>
      <w:r>
        <w:rPr>
          <w:b/>
        </w:rPr>
        <w:t xml:space="preserve">Esimerkki 2.2508</w:t>
      </w:r>
    </w:p>
    <w:p>
      <w:r>
        <w:t xml:space="preserve">Miljardeja vuosia sitten universumin vartijoiksi kutsutut olennot käyttivät tahdonvoiman vihreää olemusta luodakseen galaksienväliset poliisivoimat nimeltä Green Lantern Corps. He jakoivat maailmankaikkeuden 3600 sektoriin, ja jokaisella sektorilla oli yksi Vihreä Lyhty. Yksi tällainen Vihreä Lyhty, sektorin 2814 Abin Sur, voitti pahansuovan olennon Parallaxin ja vangitsi hänet Kadonneeseen sektoriin autiolle Ryut-planeetalle. Nykypäivänä Parallax pakenee vankilastaan, kun hän on vahvistunut kohdattuaan planeetalla onnettomuudesta selviytyneitä, ja hän saa voimaa heidän pelostaan, ennen kuin jahtaa ja melkein tappaa Abin Surin, joka pakenee ja syöksyy maahan, jossa hän käskee voimasormustaan etsimään arvoisensa seuraajan. sormus valitsee Hal Jordanin, joka on röyhkeä testilentäjä, joka työskentelee Ferris Aircraftilla, ja hänet siirretään putoamispaikalle, jossa kuoleva Abin Sur nimittää hänet Vihreäksi Lyhdyksi ja käskee häntä ottamaan lyhdyn ja lausumaan valan. Kotona hän sanoo valan ja hänet viedään myöhemmin Vihreän Lyhdyn joukon kotiplaneetalle Oalle, jossa hän tapaa ja harjoittelee joukon veteraanien Tomar-Re ja Kilowog sekä joukon johtajan Sinestron kanssa, jonka mielestä hän on kelvoton ja pelokas. Jordan eroaa ja palaa Maahan pitäen voimasormuksen ja lyhdyn. sillä välin tiedemies Hector Hammond kutsutaan hänen silmiinpistävän viehättävän ja lihaksikkaan[3] isänsä, senaattori Robert Hammondin, kutsumana hallituksen salaiseen laitokseen suorittamaan ruumiinavaus Abin Surin ruumiille Amanda Wallerin valvovan silmän alla. Ruumiin sisällä oleva kappale Parallaxia tunkeutuu Hammondiin ja antaa hänelle telepaattisia ja telekineettisiä kykyjä, mikä maksaa hänen mielenterveytensä. Saatuaan selville, että hänet valittiin salaiseen työhön vain isänsä vaikutuksesta, Hammond yrittää tappaa isänsä sabotoimalla telekineettisesti tämän helikopterin juhlissa. Jordan pelastaa senaattorin ja juhlavieraat, mukaan lukien hänen lapsuudenrakkaansa Carol Ferris. Myöhemmin Hammond onnistuu tappamaan isänsä polttamalla tämän elävältä ja iskee Wallerin telekineettisesti kattoon, mikä oletettavasti tappaa tai haavoittaa häntä vakavasti. Kohtaamisen aikana Jordan kuulee Parallaxin tulosta Maahan.Takaisin Oalla Vartijat kertovat Sinestrolle, että Parallax oli kerran yksi heidän omistaan, kunnes hän halusi hallita pelon keltaista olemusta, mutta hänestä tuli pelon itsensä ruumiillistuma. Väittäen, että pelkoa vastaan taistellaan pelon itsensä avulla, Sinestro pyytää Vartijoita takomaan sormuksen samasta keltaisesta voimasta ja valmistautuu myöntämään Maan tuhon Parallaxille suojellakseen Oaa. Jordan ilmestyy paikalle ja yrittää vakuuttaa Vartijoille, että pelko muuttaa käyttäjät pahoiksi, jos sen voimaa käytetään, mutta he hylkäävät hänen pyyntönsä, ja hän palaa Maahan yrittämään voittaa Parallaxin yksinään tuntien olonsa hävinneeksi. palattuaan Maahan Lyhtynä Jordan pelastaa Ferrisin Hammondilta lyhyen yhteenoton jälkeen. Parallax saapuu paikalle, kuluttaa Hammondin elämänvoiman, tappaa hänet ja tekee sitten tuhoa Coast Cityssä. Kovan taistelun jälkeen Jordan houkuttelee uudella voimallaan Parallaxin pois Maasta ja kohti Aurinkoa, tuhoaa ja tappaa Parallaxin. Hän menettää tajuntansa taistelun jälkeen ja putoaa kohti Aurinkoa, mutta Sinestro, Kilowog ja Tomar-Re pelastavat hänet. Myöhemmin koko Green Lantern Corps onnittelee häntä rohkeudestaan. Sinestro kertoo Jordanille, että hän kantaa nyt vastuun sektorinsa suojelemisesta Vihreänä Lyhtynä." Lopputekstien puolivälissä Sinestro varastaa jostain syystä keltaisen sormuksen ja kiinnittää sen sormeensa, jolloin hänen vihreä pukunsa ja silmänsä muuttuvat keltaisiksi.</w:t>
      </w:r>
    </w:p>
    <w:p>
      <w:r>
        <w:rPr>
          <w:b/>
        </w:rPr>
        <w:t xml:space="preserve">Tulos</w:t>
      </w:r>
    </w:p>
    <w:p>
      <w:r>
        <w:t xml:space="preserve">Mikä on Hector Hammondin isän ammatti?</w:t>
      </w:r>
    </w:p>
    <w:p>
      <w:r>
        <w:rPr>
          <w:b/>
        </w:rPr>
        <w:t xml:space="preserve">Esimerkki 2.2509</w:t>
      </w:r>
    </w:p>
    <w:p>
      <w:r>
        <w:t xml:space="preserve">Elokuva kertoo 1920-luvun nuoresta ja vapautuneesta Rosariosta, joka on juuri saapunut New Yorkista ja viettää lomansa heidän haciendallaan. 1920-luvulla hän tapaa ja rakastuu Vicenteen, vanhempaan mieheen, joka johtaa Rosarion perheen omistamaa tupakkaviljelmää. Kun Rosarion isä saa tietää tyttärensä skandaalimaisesta suhteesta, hän lähettää Rosarion luostariin, josta hän pakenee ja karkaa Vicenten kanssa Manilaan, jossa he perustavat perheen. Rosarion avio-onnellinen elämä kuitenkin murtuu hitaasti, kun Vicente sairastuu tuberkuloosiin ja hänet houkutellaan tekemään aviorikosta. Kiusaukset ja skandaalit jahtaavat yhä Rosariota, joka uhmaa edelleen aikansa moraalisia rajoituksia.Tositapahtumiin perustuva ROSARIO, joka sijoittuu yhteen Filippiinien historian värikkäimmistä aikakausista, on tarkoitettu filippiiniläisen elokuvantekemisen moderniksi mestariteokseksi. Se on monumentaalinen mutta samalla intiimi muotokuva naisen vapautumisesta ja siitä, millaisia joskus tuskallisia seurauksia omien halujen seuraamisesta seuraa.</w:t>
      </w:r>
    </w:p>
    <w:p>
      <w:r>
        <w:rPr>
          <w:b/>
        </w:rPr>
        <w:t xml:space="preserve">Tulos</w:t>
      </w:r>
    </w:p>
    <w:p>
      <w:r>
        <w:t xml:space="preserve">Mihin sairauteen Vicente sairastui?</w:t>
      </w:r>
    </w:p>
    <w:p>
      <w:r>
        <w:rPr>
          <w:b/>
        </w:rPr>
        <w:t xml:space="preserve">Esimerkki 2.2510</w:t>
      </w:r>
    </w:p>
    <w:p>
      <w:r>
        <w:t xml:space="preserve">Kate Parker hyvästelee ystävänsä Detroitissa, Michiganissa ja pikkusiskonsa Bellan, sillä hän lähtee kotoa koe-esiintymiseen Amerikan suurimpaan tanssikouluun, American Ballet Academyyn. Kate ei pääse sinne, ja hänen tilalleen valitaan Suzanne Von Stroh, koska koulun johtajan Jonathanin ja yhden opettajan, Cooper Nielsonin, joka on palannut ABA:han sen jälkeen, kun hänen balettiseurueensa menetti rahoituksensa, välille syntyy riita. Nuori tanssija Tommy Anderson on ällistynyt Katesta ja on varma, että hän läpäisi ja pääsi akatemiaan, mutta pian hän saa tietää, että hänet hylättiin, ja hänen parikseen tulee Suzanne. New Yorkissa koditon Kate menee The Foundry -nimiselle klubille, jossa hän löytää Tommyn ja tekee tanssiliikkeillään ja energisyydellään vaikutuksen sekä Tommyyn että klubin omistajaan Saliin, joka on Tommyn paras ystävä. Hän saa työpaikan klubilla ja nukkuu yläkerran toimistossa. Koska hänen on löydettävä asunto, hän suostuu auttamaan Tommya tanssissa, jos tämä maksaa hänelle. pian he aloittavat kurssit, Tommy löytää asunnon, hänestä tulee loistava oppilas ja hän saa tilaisuuden tanssia Suzannen kanssa kuuluisan koreografin Monica Strausin tanssia. Samaan aikaan Tommy ja Kate alkavat tuntea tunteita toisiaan kohtaan ja heistä tulee pari. He eroavat sen jälkeen, kun Kate näkee Tommyn tanssivan Suzannen kanssa gaalassa, ja tanssin päätteeksi Suzanne suutelee häntä. Seuraavana päivänä Tommy löytää Bellan odottamassa ABA:ssa ja vie hänet Katen luo. Sitten hän tunnustaa siskolleen, ettei häntä hyväksytty kouluun. Kate päättää luopua tanssimisesta ja lähteä Bellan kanssa kotiin Detroitiin. seuraavana aamuna bussia odotellessaan Bella näyttää Katelle Tommyn hänelle antaman lehtisen, jossa mainostetaan koe-esiintymistä "Lasinen kenkä" - Broadwayn balettiversioon Tuhkimosta, jota Monica Strauss valitsee. Kate päättää antaa tanssihaaveelleen viimeisen mahdollisuuden. Kate pääsee viimeiseen koe-esiintymiseen kahden muun tytön, joista Suzanne on yksi, ja kolmen pojan, myös Tommyn, kanssa. Monica Straus pyytää Tommya tanssimaan Suzannen kanssa, mutta Tommy kieltäytyy ja tarjoaa tanssia Katen sijaan. Tommy saa prinssin osan ja Kate Tuhkimon.</w:t>
      </w:r>
    </w:p>
    <w:p>
      <w:r>
        <w:rPr>
          <w:b/>
        </w:rPr>
        <w:t xml:space="preserve">Tulos</w:t>
      </w:r>
    </w:p>
    <w:p>
      <w:r>
        <w:t xml:space="preserve">Kuka on Katen pikkusisko?</w:t>
      </w:r>
    </w:p>
    <w:p>
      <w:r>
        <w:rPr>
          <w:b/>
        </w:rPr>
        <w:t xml:space="preserve">Esimerkki 2.2511</w:t>
      </w:r>
    </w:p>
    <w:p>
      <w:r>
        <w:t xml:space="preserve">Alexander Armsworth perheineen muuttaa hämyiseen vanhaan louisianalaiseen kartanoon, joka oli aikoinaan pahamaineisen jokimerirosvon koti. Ennen pitkää Alexander näkee salaperäisen pikkutytön ja hänen koiransa, jotka molemmat osoittautuvat aaveiksi. Pikkutytön haamu kertoo Alexanderille, että hänen nimensä on Inez, ja vetoaa häneen lasilapsen löytämiseksi. uuden ystävänsä Blossomin avulla Alexander saa selville, että Inez oli sen jokimerirosvon uhri, jonka talossa hänen perheensä nyt asuu. Merirosvo tappoi nuoren tytön, kun tämä kieltäytyi kertomasta etsimänsä aarteen sijaintia; lisäksi hän langetti tytön päälle kirouksen, joka on saanut hänet vaeltelemaan plantaasilla kuoleman jälkeen. Kun kirouksen pysyväksi tulemiseen on enää muutama päivä aikaa, Alexander ja Blossom ryntäävät etsimään lasilasta ja vapauttamaan Inezin hengen." Alexanderin ja Blossomin tärkein vihje mysteerin ratkaisemisessa oli seuraava runo: "Nukkuu murhattu tyttö, turhaan kutsuu lasilasta. Kun nämä kaksi ovat yhtä, on hengen matka tehty."</w:t>
      </w:r>
    </w:p>
    <w:p>
      <w:r>
        <w:rPr>
          <w:b/>
        </w:rPr>
        <w:t xml:space="preserve">Tulos</w:t>
      </w:r>
    </w:p>
    <w:p>
      <w:r>
        <w:t xml:space="preserve">Onko Inezin kirous pysyvä?</w:t>
      </w:r>
    </w:p>
    <w:p>
      <w:r>
        <w:rPr>
          <w:b/>
        </w:rPr>
        <w:t xml:space="preserve">Esimerkki 2.2512</w:t>
      </w:r>
    </w:p>
    <w:p>
      <w:r>
        <w:t xml:space="preserve">Elokuvan alkaessa Andreas Ramsfjell (Trond Fausa AurvÃ¥g) on maan alla juna-asemalla katsomassa pariskunnan suutelua; suudelmasta puuttuu kuitenkin kaikki esteettisyyden merkit - päinvastoin, se näyttää vastenmieliseltä ja kammottavalta. Andreas vaikuttaa yhä levottomammalta, kunnes lopulta hän astuu eteenpäin ja hyppää raiteilta metrojunan eteen, ja kohtaus päättyy äkillisesti. Seuraavassa kohtauksessa hän on bussissa, joka päästää hänet ulos autiolla huoltoasemalla keskellä ei mitään. Vanhempi mies tervehtii Andreasta tervetulokyltillä ja saattaa hänet autoon. Sieltä hän suuntaa ihanteelliseen kaupunkiin, josta hän löytää pian työpaikan, kalustetun asunnon ja kauniin tyttöystävän (Petronella Barker). Näennäisen täydellinen elämä osoittautuu pian tyhjäksi. Andreas tuntuu olevan kaupungin ainoa ihminen, joka kykenee kokemaan aistimuksia ja tunteita. Ainoa hengähdystauko tyhjyyteen on merkityksetön materialismi. Hieman epämiellyttävän muuttuessa absurdiksi Andreas yrittää paeta, mutta huomaa, ettei kaupungista ole ulospääsyä. Aloituskohtaus paljastuu jälleen keskellä hänen kurjuuttaan, kun hänen sydämensä särkyy ja hän astuu junaraiteille vain huomatakseen, ettei edes itsemurha ole tie ulos täydellisestä kaupungista. Lopulta hän tapaa Hugon (Per Schaaning), siivoojan, joka on löytänyt kellarinsa seinistä halkeaman, josta virtaa ihanaa musiikkia. He kaivavat kuumeisesti ja salaa seinän läpi ja huomaavat, että se johtaa taloon, oletettavasti takaisin oikeaan maailmaan. Andreas onnistuu saamaan kätensä taloon ja nappaa pöydältä kourallisen kakkua, mutta molemmat jäävät kiinni ja heidät raahataan ulos kellarista. Andreas heitetään ulos kaupungista samalla bussilla, joka toi hänet sinne. Elokuva päättyy väkivaltaiseen matkaan jäätyneeseen erämaahan, jonne bussi jättää Andreaksen yksin lumimyrskyyn.</w:t>
      </w:r>
    </w:p>
    <w:p>
      <w:r>
        <w:rPr>
          <w:b/>
        </w:rPr>
        <w:t xml:space="preserve">Tulos</w:t>
      </w:r>
    </w:p>
    <w:p>
      <w:r>
        <w:t xml:space="preserve">Mikä on Hugon työ?</w:t>
      </w:r>
    </w:p>
    <w:p>
      <w:r>
        <w:rPr>
          <w:b/>
        </w:rPr>
        <w:t xml:space="preserve">Esimerkki 2.2513</w:t>
      </w:r>
    </w:p>
    <w:p>
      <w:r>
        <w:t xml:space="preserve">Helen Lyle, chicagolainen jatko-opiskelija, joka tutkii urbaaneja legendoja, kuulee paikallisesta legendasta, joka tunnetaan nimellä Candyman. Legendan mukaan Candyman voidaan kutsua koolle sanomalla hänen nimensä viisi kertaa peilin edessä, jolloin hän murhaa kutsujan koukulla, joka on juuttunut hänen oikean kätensä veriseen tyngään. Hän tapaa kaksi siivoojaa, jotka kertovat hänelle Ruthie Jean -nimisen naisen murhasta, joka asui pahamaineisessa Cabrini-Greenin asuinalueella ja jonka he väittävät olleen Kandymanin uhri. Helenin tutkimukset paljastavat, että alueella on 25 muuta Ruthie Jeanin murhaa muistuttavaa murhaa. Myöhemmin samana iltana Helen ja hänen ystävänsä Bernadette Walsh, jotka epäilevät Kandimiehen olemassaoloa, huutavat Kandimiehen nimeä Helenin kylpyhuoneen peiliin, mutta mitään ei tapahdu.Helen saa tietää professori Philip Purcellilta, että Kandimies oli orjan poika, joka vaurastui kehitettyään kenkien massatuotantojärjestelmän sisällissodan aikana. Hän kasvoi kohteliaassa seurassa ja hänestä tuli tunnettu taiteilija, jota etsittiin hänen lahjakkuudestaan muotokuvien tekemiseen. Rakastuttuaan valkoiseen naiseen ja saatuaan lapsen valkoisen naisen kanssa Candyman joutui rakastajattarensa isän palkkaaman lynkkausjoukon hyökkäyksen kohteeksi; he leikkasivat Candymanin maalauskäden irti ja korvasivat sen koukulla. Hänet voideltiin mehiläistarhasta varastetulla hunajalla, ja paikalliset lauloivat "Candyman", kun nälkäiset mehiläiset pistivät hänet kuoliaaksi. Hänen ruumiinsa poltettiin roviolla, ja hänen tuhkansa siroteltiin alueelle, jossa Cabrini-Green nykyään sijaitsee." Helen päättää kirjoittaa opinnäytetyönsä siitä, miten Cabrini-Greenin asukkaat käyttivät Kandimies-legendaa selviytyäkseen siellä asumisen vaikeuksista. Helen ja Bernadette menevät asuinalueelle käymään Ruthie Jeanin murhapaikalla. Siellä he tapaavat Anne-Marie McCoyn, yhden asukkaista, ja nuoren pojan nimeltä Jake, joka kertoo heille järkyttävän tarinan lapsesta, jonka Candyman kastroi julkisessa vessassa. Helenin tutkiessa ränsistynyttä vessaa hänen kimppuunsa hyökkää jengijohtaja, joka kantaa koukkua ja on ottanut Candyman-nimimerkin omakseen parantaakseen "katu-uskottavuuttaan". Helen selviää hyökkäyksestä ja pystyy tunnistamaan hyökkääjänsä poliisille, joka uskoo tämän olevan vastuussa Kandimiehen tekemistä murhista. Sitten Helen kertoo Jakelle, että Kandimies on keksitty hahmo, joka ei eroa Draculan hahmosta, eikä siksi ole todellinen. parkkihallissa Helen kohtaa oikean Kandimiehen, joka selittää, että koska Helen on saattanut hänen legendansa huonoon valoon, hänen on "vuodatettava viatonta verta" ylläpitääkseen uskoa itseensä ja jatkaakseen olemassaoloaan. Helen menettää tajuntansa ja herää Anne-Marien asunnossa veren peitossa. Anne-Marie, jonka rottweiler on mestattu ja jonka Anthony-vauva on kateissa, hyökkää Helenin kimppuun; kesken puolustautumisen poliisi pidättää Helenin. Trevor, Helenin aviomies, vapauttaa Helenin takuita vastaan vankilasta, mutta Candyman ilmestyy jälleen Helenin luo ja viiltää hänen kaulaansa, jolloin hän vuotaa verta tajuttomuuteen asti. Bernadette ilmestyy asuntoon, ja Candyman murhaa hänet, ja lavastaa Helenin syylliseksi murhaan. Helen rauhoitetaan ja hänet sijoitetaan psykiatriseen sairaalaan. kuukauden sairaalassa olon jälkeen Helen joutuu psykologin haastatteluun valmistautuakseen tulevaan murhaoikeudenkäyntiin. Kun Helen on pidätettynä, hän yrittää todistaa syyttömyytensä soittamalla Candymanille. Candyman ilmestyy, tappaa psykologin ja päästää Helenin pakenemaan. Hän palaa kotiin ja kohtaa lyhyesti Trevorin, joka asuu nyt yhdessä Staceyn kanssa, joka on yksi hänen naispuolisista opiskelijoistaan. Helen pakenee sitten CabriniâGreeniin kohdatakseen Candymanin ja etsiäkseen Anthonyn ja löytää seinämaalauksia, jotka kuvaavat Candymanin lynkkausta. Hän löytää Kandimiehen tämän tilapäisestä piilopaikasta, ja Kandimies käskee Heleniä antautumaan hänelle Anthonyn turvallisuuden takaamiseksi. Tarjoten Helenille kuolemattomuutta, Kandyman avaa takkinsa ja paljastaa mehiläisten seppelöimän rintakehän ja suutelee Heleniä. Kun Kandyman katoaa Anthonyn kanssa, Helen löytää Kandymania esittävän seinämaalauksen, jonka vieressä on häntä hyvin paljon muistuttava nainen ja viesti "Se olit aina sinä Helen", mikä viittaa siihen, että hän saattaa olla Kandymanin rakastajan reinkarnaatio.Kandyman lupaa vapauttaa Anthonyn, jos Helen auttaa häntä lietsomaan pelkoa Cabrini-Greenin asukkaiden keskuudessa. Ruokkiaakseen omaa taruaan Candyman kuitenkin perääntyy ja yrittää tuhota heidät kaikki yhteisön nuotiossa, kun asukkaat sytyttävät sen. Helen pelastaa Anthonyn, kun Candyman tuhoutuu tulipalossa, mutta hän saa kuolettavat palovammat ja kuolee vammoihinsa. Asukkaat, Anne-Marie ja Jake mukaan lukien, kunnioittavat Helenin hautajaisia, ja Jake heittää Kandimiehen koukun hänen hautaansa. Sen jälkeen Trevor seisoo entisen asunnon kylpyhuoneen peilin edessä ja lausuu surun murtamana Helenin nimen viisi kertaa. Tämän seurauksena Helenin kostonhimoinen henki kutsutaan esiin, ja se tappaa Trevorin Candymanin koukulla, jolloin Stacey joutuu syytteeseen. Kandymanin piilopaikassa kaukaisella seinällä nähdään uusi seinämaalauksen valkoisiin pukeutuneesta, liekkien kuluttamasta Helenistä, jonka hiukset palavat, mikä osoittaa, että Helen on nyt siirtynyt kansanperinteeseen ja hänestä itsestään on tullut legenda.</w:t>
      </w:r>
    </w:p>
    <w:p>
      <w:r>
        <w:rPr>
          <w:b/>
        </w:rPr>
        <w:t xml:space="preserve">Tulos</w:t>
      </w:r>
    </w:p>
    <w:p>
      <w:r>
        <w:t xml:space="preserve">KUKA ON OIKEASTAAN VASTUUSSA CANDYMANIN SYYKSI LUETUISTA MURHISTA?</w:t>
      </w:r>
    </w:p>
    <w:p>
      <w:r>
        <w:rPr>
          <w:b/>
        </w:rPr>
        <w:t xml:space="preserve">Esimerkki 2.2514</w:t>
      </w:r>
    </w:p>
    <w:p>
      <w:r>
        <w:t xml:space="preserve">Los Angelesissa vuonna 1928 yksinhuoltajaäiti Christine Collins (Jolie) palaa kotiin ja huomaa, että hänen yhdeksänvuotias poikansa Walter (Gattlin Griffith) on kadonnut. Pastori Gustav Briegleb (Malkovich) julkistaa Christinen ahdingon ja paheksuu Los Angelesin poliisilaitosta (LAPD) sen epäpätevyydestä, korruptiosta ja poliisipäällikkö James E. Davisin (Feore) johtaman "Gun Squad" -ryhmän antamista laittomista rangaistuksista. Useita kuukausia Walterin katoamisen jälkeen LAPD kertoo Christinelle, että hänet on löydetty elossa. LAPD uskoo, että myönteinen julkisuus kumoaa viimeaikaisen kritiikin osastoa kohtaan, ja järjestää julkisen tapaamisen. Vaikka "Walter" (Devon Conti) väittää olevansa Christinen poika, Christine sanoo, ettei hän ole. Ylikomisario J. J. Jones (Donovan), LAPD:n nuoriso-osaston päällikkö, vakuuttaa, että poika on Walter, ja painostaa Christineä ottamaan pojan kotiinsa "koeajalla." Kun Christine on saanut Jonesilta selville "Walterin" ja hänen poikansa väliset fyysiset eroavaisuudet, Jones järjestää lääkärin tapaamaan häntä. Hän kertoo Christinelle, että "Walter" on kolme tuumaa lyhyempi kuin ennen katoamistaan, koska trauma on kutistanut hänen selkärankaansa, ja että Walterin vienyt mies oli ympärileikannut hänet. Sanomalehti painaa jutun, jossa väitetään, että Christine on sopimaton äiti; Briegleb kertoo Christinelle, että poliisi on lavastanut jutun hänen mustamaalaamisekseen. Walterin opettaja ja hammaslääkäri antavat Christinelle allekirjoitetut kirjeet, joissa vahvistetaan, että "Walter" on huijari. Christine kertoo tarinansa lehdistölle, minkä seurauksena Jones lähettää hänet Los Angelesin piirikuntasairaalan "psykopaattiosastolle". Hän ystävystyy vanki Carol Dexterin (Ryan) kanssa, joka kertoo Christinelle olevansa yksi monista naisista, jotka on lähetetty sinne poliisivallan haastamisen vuoksi. Tohtori Steele (O'Hare) pitää Christineä harhaisena ja pakottaa hänet ottamaan mielialaa sääteleviä pillereitä. Steele sanoo päästävänsä Christinen vapaaksi, jos tämä myöntää erehtyneensä "Walterista", mutta Christine kieltäytyy.Etsivä Ybarra (Kelly) matkustaa Riversiden piirikunnassa sijaitsevalle Winevillen maatilalle järjestääkseen 15-vuotiaan Sanford Clarkin (Eddie Alderson) karkotuksen Kanadaan. Pojan setä, Gordon Northcott (Harner), on paennut tavattuaan sattumalta Ybarran, joka mainitsee asiansa siellä olevan nuorisoasia. Clark kertoo Ybarralle, että Northcott pakotti hänet auttamaan noin kahdenkymmenen lapsen sieppaamisessa ja murhaamisessa, ja nimeää Walterin yhdeksi heistä. Jones kertoo Brieglebille, että Christine on mielenterveysongelman vuoksi suojeluhoidossa. Jones määrää Clarkin karkotettavaksi, mutta Ybarra vie Clarkin murhapaikalle ja kehottaa häntä kaivamaan, mihin ruumiit on haudattu. Clark epäröi, mutta löytää pian ruumiinosia. Briegleb varmistaa Christinen vapauttamisen näyttämällä Steelelle Winevillen murhista kertovan lehtijutun, jossa Walter mainitaan mahdollisena uhrina. Ybarran kuulustelussa Walterin huijari paljastaa motiivikseen saada kuljetus Los Angelesiin tapaamaan suosikkinäyttelijäänsä Tom Mixiä ja sanoo poliisin käskeneen häntä valehtelemaan, että hän on Christinen poika. Poliisi ottaa Northcottin kiinni Vancouverissa Kanadassa. Christinen asianajaja (Pierson) saa aikaan oikeuden määräyksen muiden epäoikeudenmukaisesti vangittujen naisten vapauttamiseksi, jotka poliisi halusi vaientaa. päivänä, jolloin kaupunginvaltuusto käsittelee tapausta, Christine ja Briegleb saapuvat Los Angelesin kaupungintalolle, jossa he kohtaavat tuhansia mielenosoittajia, jotka vaativat kaupungilta vastauksia. Kuulemistilaisuus on leikattu kohtausten kanssa Northcottin oikeudenkäynnistä. Valtuusto toteaa, että Jones ja Davis on erotettava tehtävistään ja että poliisien laittomat pidätykset on lopetettava. Valamiehistö toteaa Northcottin syylliseksi murhaan, ja tuomari tuomitsee hänet kuolemaan hirttämällä. 2 vuotta myöhemmin Christine ei ole luopunut Walterin etsinnöistä. Northcott lähettää hänelle viestin, jossa hän sanoo olevansa valmis myöntämään Walterin murhan sillä ehdolla, että Christine tapaa hänet ennen teloitusta. Christine tapaa Northcottin, mutta tämä kieltäytyy kertomasta, tappoiko hän hänen poikansa. Northcott teloitetaan seuraavana päivänä. 1935 David Clay, yksi tapetuksi oletetuista pojista, löydetään elossa Hesperiasta Kaliforniasta. Hän paljastaa, että yksi niistä pojista, joiden kanssa hänet vangittiin, oli Walter. David, Walter ja eräs toinen poika pakenivat, mutta heidät erotettiin toisistaan. David ei tiedä, otettiinko Walter takaisin kiinni, mutta hän sanoo Walterin auttaneen häntä pakenemaan, mikä antaa Christinelle toivoa, että Walter on elossa." Epilogissa kerrotaan, että kuulemisen jälkeen kapteeni Jones hyllytettiin virantoimituksesta, päällikkö Davis alennettiin ja Los Angelesin pormestari George Cryer päätti olla asettumatta ehdokkaaksi uudelleenvaaleihin. Kalifornian osavaltion lainsäätäjä teki laittomaksi ihmisten pakkosidonnan psykiatrisiin laitoksiin pelkillä viranomaisten sanoilla, ja pastori Briegleb jatkoi radio-ohjelmansa avulla poliisin väärinkäytösten ja poliittisen korruption paljastamista. Winevillen sanotaan muuttaneen nimensä Mira Lomaksi, ja Christine Collins ei tiettävästi koskaan lakannut etsimästä poikaansa.</w:t>
      </w:r>
    </w:p>
    <w:p>
      <w:r>
        <w:rPr>
          <w:b/>
        </w:rPr>
        <w:t xml:space="preserve">Tulos</w:t>
      </w:r>
    </w:p>
    <w:p>
      <w:r>
        <w:t xml:space="preserve">Kuka asettaa Jonesin vastakkain "Walterin" ja hänen poikansa fyysisten eroavaisuuksien kanssa?</w:t>
      </w:r>
    </w:p>
    <w:p>
      <w:r>
        <w:rPr>
          <w:b/>
        </w:rPr>
        <w:t xml:space="preserve">Esimerkki 2.2515</w:t>
      </w:r>
    </w:p>
    <w:p>
      <w:r>
        <w:t xml:space="preserve">Mies ostaa huumeita diileriltä, kunnes hänen miehensä polttavat miehen elävältä. Mies kiidätetään sairaalaan, jossa hänen vaimonsa ja tyttärensä odottavat. Kuollessaan hän huutaa veljensä nimen Leon. Kolme viikkoa myöhemmin Leon, Leijonasydän (LH) nähdään työskentelemässä aavikolla Ranskan muukalaislegioonan palveluksessa, kun hän saa kirjeen veljestään. Hän joutuu riitaan komentajansa kanssa siitä, että häntä pidetään pimennossa. Kun kuumapäinen komentaja päättää laittaa LH:n "laatikkoon", LH pakenee jeeppiin kohti merta. Hän pääsee laivalle ja sieltä New Yorkiin, kun hän on käynyt lyhyen nyrkkitappelun laivan työntekijän kanssa, joka tuli hänen tielleen. Koska hänen veljensä vaimo ja tytär asuvat L.A:ssa ja hänellä ei ole rahaa, hän osallistuu maksulliseen tappeluun ghetossa. Kun hän voittaa helposti, ottelukehää pyörittävä Joshua vie hänet korkeamman luokan ja suurempien panosten järjestäjän (Cynthia) luo. LH ei halua lähteä mukaan, mutta suostuu lopulta ottelemaan L.A:ssa, lähellä perhettään. Kun hän menee tapaamaan sisarentytärtään ja kälyään Heleneä, hänet karkotetaan. Helene on vakavassa taloudellisessa ahdingossa, ja hän luulee LH:n myös diilaavan huumeita, kun tämä tarjoaa rahaa. Niinpä LH panee Joshuan ja Cynthian järjestämään näennäisen henkivakuutuksen, jotta Helene voi saada rahat näkemättä, mistä ne ovat peräisin. Kun tämä on saatu aikaan, LH alkaa taistella kaikin voimin. Cynthia yrittää sillä välin vietellä LH:n olemaan hänen poikalelunsa. Kun LH kieltäytyy, hän alkaa tehdä yhteistyötä kahden agentin kanssa, jotka ovat LH:n jäljillä, jotta LH saataisiin takaisin ja hänet tuomittaisiin karkurina. Hakkaamisen jälkeen hän pääsee karkuun, ja sen jälkeen sovitaan korkean panoksen ottelusta. Tässä ottelussa vastaan asettuu lyömätön ja kolossaalinen Attila, ja suuret sijoittajat ovat mukana. Cynthia tietää, että LH on loukkaantunut ja pitää sen salassa, kun hän lyö kaikessa hiljaisuudessa vetoa Attilan puolesta. Hän huijaa kaikkia uskomalla, ettei LH:lla ole mitään mahdollisuuksia. Lopulta Joshua ja LH paljastavat totuuden Helenelle, ja Helene hyväksyy LH:n perheeseen. Sitten hän valmistautuu viimeiseen otteluunsa. Kaksi agenttia on paikalla ottamassa hänet kiinni ottelun lopussa. Attila astuu kehään ja otettuaan useita iskuja LH:lta hän antaa muutaman omansa. Pian Attila saa selville hänen loukkaantuneet kylkiluunsa ja yrittää käyttää sitä hyväkseen. Pian tämän jälkeen LH on maassa ja loukkaantunut. Joshua tulee hänen luokseen ja yrittää puhua hänet ympäri jatkamaan. LH ei kuuntele sitä, ja hänen tulensa palaa kuumempana kuin koskaan, kun hän hyökkää isompaa Attilaa vastaan. LH vaihtaa iskuja, kunnes hän saa yliotteen. Sitten LH iskee potkun toisensa jälkeen, kun yleisö on hänen takanaan ja hurraa hänelle. Pian Attila on lyöty ja kaksi agenttia kantaa pahasti loukkaantuneen LH:n pois. Sillä välin Cynthia on hävinnyt ja joutuu vaikeuksiin. Sitten agentti vie hänet takaisin Helenen luo hyvästelemään. Sydäntäsärkevän ja tunteikkaan episodin jälkeen LH nousee heidän autoonsa palatakseen takaisin ja kohdatakseen kohtalonsa. Mutta agentit näyttävät muuttaneen mielensä ja päästävät hänet korttelia myöhemmin menemään. Hän juoksee takaisin Helenen ja hänen tyttärensä luo aloittaakseen uuden elämänsä heidän ja Joshuan kanssa. Kiitos lukemisesta! blogmonstermike.word press.com</w:t>
      </w:r>
    </w:p>
    <w:p>
      <w:r>
        <w:rPr>
          <w:b/>
        </w:rPr>
        <w:t xml:space="preserve">Tulos</w:t>
      </w:r>
    </w:p>
    <w:p>
      <w:r>
        <w:t xml:space="preserve">Kuka johti ottelukehää?</w:t>
      </w:r>
    </w:p>
    <w:p>
      <w:r>
        <w:rPr>
          <w:b/>
        </w:rPr>
        <w:t xml:space="preserve">Esimerkki 2.2516</w:t>
      </w:r>
    </w:p>
    <w:p>
      <w:r>
        <w:t xml:space="preserve">Kim Ga-in on opiskelija Etelä-Koreassa. Hän tulee perheineen tätinsä Jee-sunin häihin, mutta ennen häitä Jee-sun työnnetään parvekkeelta alas ja hänet viedään sairaalaan. Ga-in odottaa poikaystävänsä Park Hyun-joongin kanssa tätinsä toipumista. Sitten he näkevät, kuinka Jee-sunin nuorempi sisko Jung-sun puukottaa häntä toistuvasti.Jung-sun pidätetään Jee-sunin murhasta, ja häntä pidetään kuulusteltavana. Paljastuu, että perhe uskoo olevansa kirottu, ja ainakin yksi perheenjäsen kuolee käsittämättömällä tavalla. Tässä tapauksessa Jung-sun oli riivattu ja tappoi Jee-sunin. Koulussa huippuoppilas Jung Eun-kyung yrittää tappaa Ga-inin saksilla. Kamppailun aikana Eun-kyungia sen sijaan puukotetaan ja hän siirtyy toiseen kouluun. Samana päivänä Ga-in kohtaa opettajansa, joka syyttää häntä Eun-kyungin lähdöstä ja yrittää tappaa hänet. Luokkatoveri pelastaa Ga-inin: Hong Seok-min, eksentrinen oppilas, jonka huhutaan tappaneen oman isänsä, neuvoo Ga-inia olemaan luottamatta kehenkään, myös itseensä. Hän käy Jung-sunin luona kyselemässä tältä murhasta. Hän kertoo, että Jee-sunin mies on Jung-sunin entinen poikaystävä, ja hän oli vaatinut kostoa Jee-sunille. Hän sanoo, että tuntematon voima riivasi häntä ja pakotti hänet tappamaan. Sinä iltana hänet pelastanut luokkatoveri tulee yrittämään tappaa hänet. Hän juoksee sisälle ja huomaa äitinsä heittelevän häntä veitsillä. Peloissaan, eikä Ga-in enää tunne oloaan turvalliseksi omassa kodissaan, hän kertoo isälleen lähtevänsä. Hänen isänsä kertoo hänelle, että toisessa kylässä on unohdettu perheenjäsen nimeltä Hwang Dae-yong. Bussissa Ga-in tapaa Seok-minin uudelleen, ja yhdessä he käyvät Dae-yongin luona. Dae-yong kertoo, kuinka hän tappoi vaimonsa mustasukkaisuuden raivossa, kun hän sai tietää vaimonsa väitetystä suhteesta, ja yritti sitten löytää voiman, joka hallitsi häntä vapauduttuaan vankilasta. Ga-inin ja Seok-minin palattua kotiin Dae-yong tekee itsemurhan pysyäkseen erossa kirouksesta. Koulussa Ga-in saa näyn parhaasta ystävästään, joka tappaa hänet, ja tajuaa, ettei hän voi oikeasti luottaa kehenkään. Eräänä yönä hän herää ja löytää vanhempansa tapettuina. Hän saa tietää, että Hyun-joong on se, joka tappoi hänen vanhempansa. Hyun-joong puukottaa häntä, kun hän yrittää pelastaa pikkusiskoaan Ga-yeonia, ja haluaa sytyttää talon tuleen muuttaakseen sen helvetiksi. Molemmat sisaret puukottavat häntä ja jättävät hänet kuolemaan, kun talo alkaa palaa.Sairaalassa Ga-in ja Ga-yeon sijoitetaan samaan huoneeseen. Ga-in näkee painajaisia, ja hänen siskonsa herättää hänet. Ga-in näkee hallusinaation, jossa Ga-yeon ottaa taskustaan veitsen; he kamppailevat, ja veitsi lopulta puukottaa Ga-yeonia. Ga-yeon itkee ja kysyy Ga-inilta, miten hän voi tehdä näin omalle siskolleen. Seok-min ilmestyy ja paljastaa todellisen yksilöllisyytensä: kirouksen. Vain Ga-in ja hänen hallitsemansa ihmiset voivat nähdä hänet. Ga-in katsoo Ga-yeonia ja tajuaa, ettei taskussa ollutkaan veitsi, vaan palanut perhekuva. Seok-min yrittää sitten tappaa Ga-inin. Ga-in puukottaa Seok-minia, mutta todellisuudessa hän puukottaa itseään, koska Ga-in kontrolloi häntä sisältäpäin.Epilogissa opettaja pahoinpitelee poikaa sanallisesti. Opettajan lähdettyä Hong Seok-min ilmestyy uudessa ruumiissa ja kysyy pojalta, haluaako tämä apua kostaakseen opettajalle.</w:t>
      </w:r>
    </w:p>
    <w:p>
      <w:r>
        <w:rPr>
          <w:b/>
        </w:rPr>
        <w:t xml:space="preserve">Tulos</w:t>
      </w:r>
    </w:p>
    <w:p>
      <w:r>
        <w:t xml:space="preserve">Kuka on Ga-inin poikaystävä?</w:t>
      </w:r>
    </w:p>
    <w:p>
      <w:r>
        <w:rPr>
          <w:b/>
        </w:rPr>
        <w:t xml:space="preserve">Esimerkki 2.2517</w:t>
      </w:r>
    </w:p>
    <w:p>
      <w:r>
        <w:t xml:space="preserve">Tarina alkaa, kun pariskunta retkeilee Skotlannin ylängöillä. Nainen antaa miehelle lahjaksi hopeisen kirjeenavaajan, ja pian sen jälkeen heidän teltassaan hyökätään heidän kimppuunsa. Samaan aikaan sotamies Cooper nähdään juoksemassa metsässä Pohjois-Walesissa. Hän hyökkää takaa-ajajiensa kimppuun, mutta hänet nujerretaan ja painitaan maahan. Kävi ilmi, että Cooper yritti liittyä erikoisjoukkoihin, mutta epäonnistuu, kun hän kieltäytyy ampumasta koiraa. Kapteeni Richard Ryan palauttaa hänet takaisin yksikköön. 4 viikkoa myöhemmin kuuden tavallisen brittiarmeijan sotilaan, Cooper mukaan lukien, muodostama ryhmä pudotetaan Skotlannin ylängöille. He odottavat suorittavansa rutiiniharjoitustehtävän, mutta löytävätkin samaan harjoitukseen osallistuneen erikoisjoukkojen ryhmän raadellut jäännökset. Ainoa eloonjäänyt, kapteeni Ryan, antaa kryptisiä vihjeitä siitä, mikä heidän kimppuunsa hyökkäsi. Huomataan, että hän on haavoittunut. Näkymättömät vastustajat tekevät läsnäolonsa tunnetuksi hyökätessään joukkojen kimppuun. Perääntyessään Bruce jää puun oksan varteen ja kersantti Wellsin kimppuun hyökätään. Cooper pelastaa hänet ja kantaa hänet tienvarteen, jossa ryhmä kohtaa eläintieteilijä Meganin, joka vie heidät yksinäiseen taloon. Jäljelle jäävät Wells, Cooper, Spoon, Joe ja Terry. Pimeyden tultua hyökkääjät piirittävät talon: sotilaiden epäuskoksi nämä paljastuvat ihmissusiksi. kun Wells on saanut hoitoa, he menevät autoon, mutta ihmissudet ovat tuhonneet sen. Sotilaat pitävät yllä epätoivoista puolustusta ihmissusia vastaan, sillä he uskovat, että jos he selviävät auringonnousuun asti, ihmissudet palaavat ihmismuotoon. Kun Terry siepataan ja ammukset loppuvat, sotilaat tajuavat, että he eivät kestä, ja päättävät yrittää paeta. Spoon luo harhautuksen, kun Joe varastaa Land Roverin autotallista. Kun hän nousee autoon, hän näkee Terryn autotallissa ihmissuden syömänä. Ihmissusi repii Terryn pään irti ja heittää sen tuulilasiin. Joe ajaa talon ovelle ja huomaa sitten, että ihmissusi oli piilossa takapenkillä. Joe kuolee. Ryan muuttuu ihmissudeksi aiempien haavojensa vuoksi, mutta ei ennen kuin hän paljastaa Cooperin kanssa käymässään vihaisessa sananvaihdossa, että hallitus oli lähettänyt hänet tehtävään pyydystää elävä ihmissusi, jotta niitä voitaisiin tutkia ja käyttää aseena. Syntyy tappelu, ja Ryan pakenee ja juoksee metsään. Sotilaat yrittävät räjäyttää ladon, jossa Megan kertoo heille, että ihmissudet piileskelevät bensiinin, kaasukanisterien, tulitikkujen ja Land Roverin kanssa. Kun se on tuhottu, Megan paljastaa, että ladossa ei vain ollut ihmissusia, vaan hän kertoi sen vain tuhotaakseen heidän ainoan kulkuvälineensä; hän on myös ihmissusi ja oli tukahduttanut muodonmuutoksensa, mutta antaa nyt periksi. Cooper ja Wells juoksevat yläkertaan ja Spoon juoksee keittiöön tukkien oven. Ihmissusi murtautuu sisään ja Spoonin kivääri jumiutuu. Hän taistelee ihmissutta vastaan, mutta toinen tappaa hänet. Sillä välin Wells ja Cooper ampuvat yläkerran lattian läpi paetakseen ihmissusia ja putoavat keittiöön. Wells katkaisee kaasuputken ja räjäyttää talon Cooperin piiloutuessa kellariin. Ennen kuin hän pääsee pakenemaan, ihmissudeksi muuttunut Ryan kohtaa hänet. Cooper tappaa hänet hopeisella kirjeenavaajalla ja ampuu häntä päähän. Hän ja Meganin koira Sam kävelevät metsään.</w:t>
      </w:r>
    </w:p>
    <w:p>
      <w:r>
        <w:rPr>
          <w:b/>
        </w:rPr>
        <w:t xml:space="preserve">Tulos</w:t>
      </w:r>
    </w:p>
    <w:p>
      <w:r>
        <w:t xml:space="preserve">Kuka saa sotilaat räjäyttämään ladon?</w:t>
      </w:r>
    </w:p>
    <w:p>
      <w:r>
        <w:rPr>
          <w:b/>
        </w:rPr>
        <w:t xml:space="preserve">Esimerkki 2.2518</w:t>
      </w:r>
    </w:p>
    <w:p>
      <w:r>
        <w:t xml:space="preserve">Kun Mumble syntyy keisaripingviinien yhdyskuntaan, hän huomaa, etteivät muut pingviinit voi hyväksyä häntä, sillä häneltä puuttuu kyky laulaa sydänlaulua - parittelulaulua, jonka kaikki pingviinit osaavat laulaa jo varhain. Hänellä on kuitenkin kyky steppitanssiin, mutta hänen ikäisensä pilkkaavat häntä ja pingviinien vanhimmat halveksivat häntä jumaluuttaan loukkaavana. Mumblen tanssilahjakkuutta syytetään mahdolliseksi syyksi ruokapulaan, joka todellisuudessa johtuu siitä, että läheiset troolarit tyhjentävät paikalliset kalakannat. Kun Mumble on joutunut siirtokuntansa hylkäämäksi, hän lähtee etsimään ihmisiä yrittäen puhua järkeä ja kommunikoida niiden kanssa.</w:t>
      </w:r>
    </w:p>
    <w:p>
      <w:r>
        <w:rPr>
          <w:b/>
        </w:rPr>
        <w:t xml:space="preserve">Tulos</w:t>
      </w:r>
    </w:p>
    <w:p>
      <w:r>
        <w:t xml:space="preserve">Mihin tanssilajeihin Mumble on lahjakas?</w:t>
      </w:r>
    </w:p>
    <w:p>
      <w:r>
        <w:rPr>
          <w:b/>
        </w:rPr>
        <w:t xml:space="preserve">Esimerkki 2.2519</w:t>
      </w:r>
    </w:p>
    <w:p>
      <w:r>
        <w:t xml:space="preserve">&lt;&lt;&lt;&lt;contains spoiler&gt;&gt;&gt;&gt;&gt;Tarinan taustalla on kaaosteorian ja tapahtumaketjujen teemoja. Se alkaa 12. vuosisadalla kahden jumalan eli Lord Shivan ja Lord Vishnun palvojien välisestä konfliktista. Kuningas, joka on lordi Shivan kannattaja, päättää upottaa Vishnun epäjumalan, mitä vastustaa Rangarajan(kamal), Vishnun kannattaja. Niinpä kuningas sitoo Rangarajanin idoliin ja hukuttaa heidät mereen.Tarina etenee nykyiselle vuosisadalle, jolloin Yhdysvalloissa keksitään erittäin haitallinen biokemiallinen ase puolustustarkoituksiin. Vaarallisen vuodon seurauksena Govindarajan (päähenkilö, jota esittää jälleen Kamal) päättää kuitenkin estää sen käytön. On ihmisiä, jotka eivät ole tyytyväisiä tähän päätökseen, ja päättävät pysäyttää hänet palkkaamalla entisen CIA:n salamurhaajan Christian Fletcherin (jälleen Kamal). Virus päätyy jotenkin rahtilähetykseen, joka on matkalla Intian Chennaihin. Govindrajan ja Fletcher lähtevät kilpaa maailman toiselle laidalle valloittaakseen tämän injektiopullon. Loppuosa elokuvasta on kissa ja hiiri -leikkiä, johon monet muut hahmot (joista useimpia näyttelee Kamal itse, elokuvan teeman mukaisesti), vedetään mukaan. elokuva saavuttaa dramaattisen lopun, kun päähenkilö Govindarajan ei onnistu pysäyttämään viruksen vuotamista (Fletcher kuluttaa sitä ja saa siten aikaan sen, että se hajoaa hänen kehossaan ja leviää rannan rantaan). Tämä teko olisi tuhonnut miljoona ihmishenkeä, paitsi että on jo todettu, että virus voidaan neutralisoida kaatamalla alas tonneja NaCl:ää. kaaosteoria ottaa jälleen vallan, kun Chennain merenrantoja ravistelee tsunami, joka tuo mukanaan tonneja NaCl:ää, suopeasti suolaista merivettä. Tämä ihme liittyy tapahtumiin, jotka tapahtuivat jo 1200-luvulla (jumala upposi mereen vuosisatoja sitten, vaikka se tappoi tuhansia, pelasti miljoonien hengen tsunamin muodossa), mikä osoittaa, että kaikki tapahtuu syystä ja jumala on olemassa.Kymmenen roolia, joita Kamala Hasan näyttelee elokuvassa, ovat sankari/tiedemies, Villan Ex-CIA-murhaaja, vanha nainen, vishnun kannattaja, tiedustelupalvelun upseeri (intialainen), muslimi, kastijohtaja, japanilainen taistelulajeja harrastava kaveri, punjabilainen poplaulaja ja George Bush.</w:t>
      </w:r>
    </w:p>
    <w:p>
      <w:r>
        <w:rPr>
          <w:b/>
        </w:rPr>
        <w:t xml:space="preserve">Tulos</w:t>
      </w:r>
    </w:p>
    <w:p>
      <w:r>
        <w:t xml:space="preserve">Missä ajassa elokuva alkaa?</w:t>
      </w:r>
    </w:p>
    <w:p>
      <w:r>
        <w:rPr>
          <w:b/>
        </w:rPr>
        <w:t xml:space="preserve">Esimerkki 2.2520</w:t>
      </w:r>
    </w:p>
    <w:p>
      <w:r>
        <w:t xml:space="preserve">Iäkäs nainen palkkaa kotiopettajattaren, neiti Madrigalin (Deborah Kerr), jolla on salaperäinen menneisyys, huolehtimaan häiriintyneestä, petollisesta ja itsekeskeisestä teini-ikäisestä tyttärentyttärestään Laurelista (Hayley Mills), joka on jo jättänyt monta aiempaa kotiopettajatarta rauhaan. Laurel tuntee voimakasta seksuaalista mustasukkaisuutta ja kaunista kaunista äitiään kohtaan, joka asuu muualla, ja isoäiti on opettanut hänet vihaamaan äitiään. Kun neiti Madrigal saapuu paikalle, Laurelia kiehtoo hänen ilmeinen menneisyytensä puuttuminen, ja hän yrittää selvittää, kuka hän on ja "paljastaa" hänet. Tämän tutkimisen kautta Laurel auttaa saamaan aikaan elokuvan huipennuksen, jossa paljastuu, että neiti Madrigal tuomittiin 15 vuotta sitten siskopuolensa murhasta ja hänet tuomittiin kuolemaan, vaikka tuomio lievennettiin ja hän on ollut siitä lähtien vankilassa. Sen sijaan, että neiti Madrigal pakenisi tätä tosiasiaa sen paljastuttua, hän käyttää tätä tuskallista paljastusta vakuuttaakseen Laurelille ja isoäidilleen, että hän oli kerran samanlainen kuin Laurel ja että Laurelin pitäisi lähteä isoäitinsä myrkyllisestä ympäristöstä ja mennä asumaan äitinsä luokse, jossa hän voi kasvaa paremmaksi ihmiseksi. Laurel ymmärtää neiti Madrigalin uhrautuvaisuuden esimerkkinä rakkaudesta ja noudattaa hänen neuvoaan asua äitinsä kanssa.</w:t>
      </w:r>
    </w:p>
    <w:p>
      <w:r>
        <w:rPr>
          <w:b/>
        </w:rPr>
        <w:t xml:space="preserve">Tulos</w:t>
      </w:r>
    </w:p>
    <w:p>
      <w:r>
        <w:t xml:space="preserve">Paljastuu, että neiti Madrigal on tuomittu murhasta viisitoista vuotta sitten?</w:t>
      </w:r>
    </w:p>
    <w:p>
      <w:r>
        <w:rPr>
          <w:b/>
        </w:rPr>
        <w:t xml:space="preserve">Esimerkki 2.2521</w:t>
      </w:r>
    </w:p>
    <w:p>
      <w:r>
        <w:t xml:space="preserve">Lorenzo "Shakes" Carcaterra, Tommy Marcano, Michael Sullivan ja John Reilly ovat lapsuudenystäviä Hell's Kitchenissä, New Yorkissa 1960-luvun puolivälissä. Paikallinen pappi, isä Robert "Bobby" Carillo, toimii poikien isähahmona ja pitää heitä silmällä. He alkavat kuitenkin tehdä pieniä juoksutehtäviä paikalliselle gangsterille, King Bennylle.Kesällä 1967 heidän elämänsä saa käänteen, kun he melkein tappavat miehen tehtyään pilan hot dog -myyjälle. Rangaistukseksi pojat tuomitaan Wilkinsonin poikakotiin New Yorkin pohjoisosassa. Siellä vartijat Sean Nokes, Henry Addison, Ralph Ferguson ja Adam Styler pahoinpitelevät ja raiskaavat poikia järjestelmällisesti. Kauhea hyväksikäyttö muuttaa pojat ja heidän ystävyytensä ikuisiksi ajoiksi.Poikien oleskelun aikana he osallistuvat Wilkinsonin vuosittaiseen vartijoiden ja vankien väliseen jalkapallo-otteluun, jonka jälkimmäiset häviävät tahallaan välttääkseen kostotoimet vartijoilta. Michael vakuuttaa mustaihoisen vangin Rizzon siitä, että heidän pitäisi pelata niin kovaa kuin mahdollista osoittaakseen vartijoille, että he osaavat taistella vastaan. Rizzo suostuu ja auttaa voittamaan pelin. Tämän seurauksena Shakes, Tommy, Michael ja John joutuvat kaikki pahoinpidellyiksi ja heitetään eristysselliin useiksi viikoiksi, ja vartijat hakkaavat Rizzon kuoliaaksi.Shakes vaatii, että heidän pitäisi julkisesti ilmoittaa pahoinpitelystä, mutta muut pojat kieltäytyvät. Siksi he kaikki vannovat, etteivät koskaan puhuisi kauheuksista ja pahoinpitelyistä, joita vartijat tekivät heille, kunhan he kaikki pääsevät vapaaksi. 14 vuotta myöhemmin John ja Tommy, jotka ovat nyt urarikollisia, kohtaavat Nokesin sattumalta Hell's Kitchenin pubissa ja tappavat hänet silminnäkijöiden nähden. Michael, josta on tullut apulaispiirisyyttäjä, järjestää itsensä tehtävään ja aikoo salaa mokata syytteen. Hän ja Shakes, joka kirjoittaa sanomalehteen, laativat suunnitelman Johnin ja Tommyn vapauttamiseksi ja kostoksi heitä pahoinpidelleille vartijoille. Muiden, kuten Carol, heidän lapsuudenystävänsä ja nykyään sosiaalityöntekijä, ja King Bennyn avulla he toteuttavat kostonsa käyttäen apunaan tietoja, jotka Michael on koonnut Wilkinsonin entisten valvojien taustoista ja elämästä. He palkkaavat myös Danny Snyderin, nuhjuisen lakimiehen ja alkoholistin, puolustamaan Johnia ja Tommya, jotta heidän tilanteensa näyttäisi toivottomalta.Michaelin suunnitelma onnistuu vain, jos hän saa mustamaalattua Nokesin ja sijoitettua Johnin ja Tommyn toiseen paikkaan. Kun Ferguson kutsutaan oikeudessa Nokesin luonteen todistajaksi, hän joutuu myöntämään, että hän, Nokes ja muut vartijat käyttivät poikia hyväksi. Jutun ratkaisemiseksi tarvitaan kuitenkin avaintodistaja, joka voi antaa Johnille ja Tommylle alibin. Shakes käy pitkän keskustelun isä Bobbyn kanssa, joka ensin vastustelee, mutta lopulta Shakesin kerrottua hyväksikäytöstä suostuu valehtelemaan todistajanaitiossa, että syytetyt olivat hänen kanssaan New York Knicksin ottelussa ampumisen aikaan. Tämän seurauksena John ja Tommy vapautetaan syytteistä, ja myös muita vartijoita rangaistaan rikoksistaan: Addisonin, nousevan poliitikon, joka yhä ahdistelee nuoria poikia, murhaa Little Caesar, paikallinen huumekuningas ja Rizzon isoveli; Styler, joka on nyt korruptoitunut poliisi, pidätetään lahjusten ottamisesta ja huumekauppiaan murhasta; ja Ferguson, sosiaalityöntekijä, menettää työnsä ja perheensä, ja syyllisyys vaivaa häntä loppuelämänsä ajan.Michael, Shakes, John, Tommy ja Carol tapaavat baarissa juhliakseen - viimeistä kertaa, kun he kaikki olisivat enää yhdessä. Shakes jää sanomalehden toimittajaksi ja asuu Hell's Kitchenissä. Michael jättää piirisyyttäjän toimiston, muuttaa Englannin maaseudulle, ryhtyy puusepäksi eikä mene koskaan naimisiin. John juo itsensä hengiltä ja Tommy murhataan; molemmat ovat vasta 29-vuotiaita. Carol jää kaupunkiin sosiaalityöntekijäksi ja saa pojan, jonka hän nimeää kaikkien neljän pojan mukaan.</w:t>
      </w:r>
    </w:p>
    <w:p>
      <w:r>
        <w:rPr>
          <w:b/>
        </w:rPr>
        <w:t xml:space="preserve">Tulos</w:t>
      </w:r>
    </w:p>
    <w:p>
      <w:r>
        <w:t xml:space="preserve">Kuka puolustaa Jonnia ja Tommya?</w:t>
      </w:r>
    </w:p>
    <w:p>
      <w:r>
        <w:rPr>
          <w:b/>
        </w:rPr>
        <w:t xml:space="preserve">Esimerkki 2.2522</w:t>
      </w:r>
    </w:p>
    <w:p>
      <w:r>
        <w:t xml:space="preserve">Asekauppias Miles Jacksonin vangitsemiseksi suunniteltu operaatio menee pieleen, kun FBI:n sisäpiiriläinen pettää heidät. Miles tapaa tyttöystävänsä Erica Kessenin, jolla on pakoauto. Konstaapelit Danny Fisher ja Hank Carver lähetetään auttamaan FBI:tä. He tutkivat Jacksonin rikosrekisteriä ja näkevät valvontakameravideon, jossa hän tanssii Kessenin kanssa. Heidän kohtaamisensa liikennevaloissa johtaa Kessenin kuolemaan ja Milesin vangitsemiseen. Miles vannoo kostoa Fisherille. vuotta myöhemmin Fisher saa puhelinsoiton Jacksonilta, joka on karannut vankilasta. Fisher juoksee talon ulkopuolelle etsimään Jacksonia, ja Fisherin auto ja talo räjähtävät ja heittävät hänet maahan. Toipumisensa jälkeen Jackson kertoo käynnistävänsä kostopelin nimeltä "12 kierrosta". Talo, auto ja Phil, putkimies, joka tuli korjaamaan putkea, olivat "kierros 1". Jackson sieppaa Molly Porterin, Fisherin tyttöystävän, "2. kierroksella". "Kierroksella 3" Fisherin ja Carverin on seurattava vihjeitä löytääkseen kännykän, johon Jackson soittaa, ja "kierroksella 4" Fisherin on päästävä New Orleans Savings and Loaniin, jossa on syttynyt tulipalo, ja haettava kaksi talletuslokeroa 20 minuutin kuluessa.Carverilla on johtolanka miehestä, joka auttoi Molly Porterin kidnappaamisessa, ja hän ilmoittautuu vapaaehtoiseksi tutkimaan asiaa, kun taas Fisher jatkaa peliä. FBI:n erikoisagentit George Aiken ja Ray Santiago työskentelevät heidän kanssaan saadakseen Porterin takaisin. 5. kierroksella toinen tallelokeroista on pommi ja toinen sisältää vihjeen seuraavaa kierrosta varten. Fisher löytää ja hävittää pommin. toisessa laatikossa on hotellihuoneen avain. Huoneeseen tehdään ratsia ja se todetaan tyhjäksi. Kierroksella 6 Fisher seuraa vihjeitä bussille, jossa hän löytää kyydissä olevan Porterin, jolla on pommi takkinsa alla. Hänet sidotaan käsiraudoilla baaritiskille ja hänelle annetaan seuraavan kierroksen vihjeeksi kirjekuori, jossa on puhelinnumero. FBI yrittää saada Jacksonin kiinni, mutta tämä pakenee Porterin kanssa. Kun Fisher vapautuu, hän kertoo FBI:lle pommista. Carver ilmestyy paikalle ja kertoo Fisherille, että hän on löytänyt Jacksonin kätyrin Anthony Deluson. 7. kierroksella Fisherin on löydettävä oikea matkapuhelinnumero, joka purkaa eri paikkoihin sijoitetut pommit. Jackson vastaa ja kertoo, että hänen soittonsa teki raitiovaunu 907:n jarrut toimintakyvyttömiksi. Fisher ja Santiago törmäävät autollaan muuntajaan, jolloin koko naapuruston sähköt katkeavat. He juoksevat raitiovaunua pitkin ja raivaavat ihmisiä pois tieltä, kunnes vaunu voi hidastaa pysähtyä. Jacksonin asettama miina tappaa Carverin ja Deluson. Jackson sanoo, että Porterin pommi voidaan purkaa vain Fisherin sormenjäljen avulla. Hän kehottaa Fisheriä käymään Erica Kessenin luona, joten Fisher, Santiago ja Aiken lähtevät hautausmaalle. Toinen etsivä, Chuck Jansen, soittaa Fisherille ja kertoo, että kirjekuoressa olevat numerot oli viritetty raitiovaunuun. Jacksonilla oli hissikuilua valvovat kamerat ja hän laukaisi pommin viisi sekuntia etuajassa. Fisher tajuaa, että Willien kuolema hississä oli Jacksonin järjestämä. Santiago tarkistaa Willien henkilöllisyyden ja saa selville, että hänellä oli toinen työ kotimaan turvallisuuden vartijana. He keksivät, että Jackson johdatti heidät sammuttamaan sähköt, koska Homeland Security tulee siirtämään suojaamattomat rahat. Jacksonin viha Fisheriä kohtaan oli vain peite hänen suunnitelmalleen varastaa nämä rahat.Aiken käskee Santiagon sulkea rahapajan, kun hän ja Fisher menevät Porterin perään. Fisher tajuaa, että "12. kierros" on turhaa takaa-ajoa, sillä Jackson tarvitsee sairaanhoitajan Porteria auttamaan häntä pakenemaan. Vartijaksi pukeutunut Jackson varastaa rahat. Hän käyttää Porterin henkilökorttia päästäkseen sairaalan katolla olevaan Medevac-helikopteriin ja kuljettaa rahat ruumispussissa. Fisher ja Aiken ryntäävät sairaalan katolle, jossa Aiken haavoittuu. Fisher aktivoi kosketuspuhelinpommin ja heittää kytkimen pois. Porter ja Fisher hyppäävät altaaseen, kun taas Jackson jää räjähtävään helikopteriin.</w:t>
      </w:r>
    </w:p>
    <w:p>
      <w:r>
        <w:rPr>
          <w:b/>
        </w:rPr>
        <w:t xml:space="preserve">Tulos</w:t>
      </w:r>
    </w:p>
    <w:p>
      <w:r>
        <w:t xml:space="preserve">Mitä hän sanoo?</w:t>
      </w:r>
    </w:p>
    <w:p>
      <w:r>
        <w:rPr>
          <w:b/>
        </w:rPr>
        <w:t xml:space="preserve">Esimerkki 2.2523</w:t>
      </w:r>
    </w:p>
    <w:p>
      <w:r>
        <w:t xml:space="preserve">Vuonna 1990 arkkitehti Frank Bannisterin (Michael J. Fox) vaimo Debra kuolee auto-onnettomuudessa. Hän luopuu ammatistaan, ja hänen keskeneräinen "unelmatalonsa" jää kesken. Onnettomuuden jälkeen Frank sai voiman nähdä aaveita ja ystävystyy kolmen aaveen kanssa: 1970-luvun katujen gangsteri Cyrusin (Chi McBride), 1950-luvun nörtti Stuartin (Jim Fyfe) ja The Judgen (John Astin), vanhan lännen pyssysankarin. Kummitukset kummittelevat taloissa, jotta Frank voi sitten "manata" ne maksua vastaan. Useimmat paikalliset pitävät häntä huijarina.Pian sen jälkeen kun Frank on huijannut paikallista terveyshullua Ray Lynskeytä (Peter Dobson) ja hänen vaimoaan, lääkäriä Lucya (Trini Alvarado), Ray kuolee sydänkohtaukseen. Frank saa selville, että on olemassa viikatemiehenä esiintyvä entiteetti, joka tappaa ihmisiä ja merkitsee ensin heidän otsaansa numeroita, jotka vain Frank näkee. Debralla oli samanlainen numero, kun hänet löydettiin.Frankin kyky ennustaa murhia saa poliisin ja FBI-agentti Milton Dammersin (Jeffrey Combs) epäilemään häntä, sillä hän on vakuuttunut Frankin syyllisyydestä. Frank pidätetään lehtitoimittaja Magda Rees-Jonesin (Elizabeth Hawthorne) murhasta, joka oli hyökännyt hänen kimppuunsa lehdistössä.Lucy tutkii murhia ja joutuu viikatemiehen kohteeksi. Hänen kimppuunsa hyökätään, kun hän vierailee Frankin luona vankilassa; he kuitenkin pakenevat Cyruksen ja Stuartin avulla, jotka molemmat liukenevat prosessissa. Frank haluaa tehdä itsemurhan pysäyttääkseen viikatemiehen. Lucy auttaa Frankia saamaan läheltä piti -kokemuksen laittamalla hänet hypotermiaan ja käyttämällä barbituraatteja hänen sydämensä pysäyttämiseksi. Dammers sieppaa Lucyn ja paljastaa olleensa Charles Mansonin ja hänen "perheensä" uhri vuonna 1969. aavemuodossaan Frank kohtaa viikatemiehen ja saa selville, että tämä on Johnny Bartlettin (Jake Busey) aave, psykiatrisen sairaalan hoitaja, joka tappoi kaksitoista ihmistä 32 vuotta aiemmin, ennen kuin hänet vangittiin, tuomittiin ja teloitettiin. Lehtiraportit paljastavat, että hänen suurin toiveensa oli tulla kaikkien aikojen tuotteliaimmaksi sarjamurhaajaksi, ja hän oli ylpeä siitä, että hän tappoi enemmän kuin Charles Starkweatherin kaltaiset aikalaisensa. Patricia Bradleytä (Dee Wallace-Stone), joka oli tuolloin teini-ikäinen, syytettiin hänen rikoskumppanikseen, vaikka hän välttyi kuolemantuomiolta alaikäisyytensä vuoksi. Lucy elvyttää Frankin, ja he käyvät Patrician luona. Heidän tietämättään Patricia on yhä rakastunut Bartlettiin ja ystävällisissä, murhanhimoisissa väleissä Bartlettin haamun kanssa, ja lopulta hän tappaa oman äitinsä, joka oli yrittänyt valvoa tyttärensä käyttäytymistä. Lucy ja Frank vangitsevat Bartlettin hengen uurnaan, jonka Patricia on säilyttänyt. Kaksikko suuntaa nyt hylätyn psykiatrisen sairaalan kappeliin toivoen voivansa lähettää Bartlettin haamun helvettiin, mutta Patricia ja Dammers jahtaavat heitä raunioiden läpi. Dammers heittää tuhkan pois ja vapauttaa Bartlettin haamun uudelleen, ennen kuin Patricia tappaa hänet. Bartlettin haamu ja Patricia metsästävät Frankin ja Lucyn. Frank tajuaa, että Bartlettin haamu oli Patrician avulla vastuussa hänen vaimonsa kuolemasta ja numerosta hänen otsassaan ja että hän yrittää vielä kuolemansa jälkeenkin lisätä ruumiinmääräänsä (ja pahamaineisuuttaan).Luotien loppuessa Patricia kuristaa Frankin kuoliaaksi, mutta Frank henkimuodossaan repii Patrician hengen irti ruumiistaan ja pakottaa Bartlettin seuraamaan heitä. Bartlett nappaa Patrician haamun, kun taas Frank pääsee taivaaseen, jossa hän saa jälleen yhteen Cyruksen ja Stuartin sekä vaimonsa Debran kanssa. Bartlettin ja Patrician henget väittävät, että he palaavat nyt vaatimaan lisää henkiä, mutta taivasportaali muuttuu nopeasti demonisen näköiseksi, ja jättiläismäinen matomaisen olento raahaa molemmat helvettiin. Frank saa tietää, ettei hänen aikansa ole vielä koittanut, ja hänet lähetetään takaisin ruumiiseensa, kun Debran henki kehottaa häntä "olemaan onnellinen." Frank ja Lucy rakastuvat. Lucy pystyy nyt näkemään myös aaveita. Myöhemmin Frank alkaa purkaa keskeneräistä unelmataloa ja rakentaa elämää Lucyn kanssa samalla, kun murean näköinen Dammersin haamu ajelee sheriffin autossa. Sen jälkeen Frank ja Lucy nauttivat piknikistä.</w:t>
      </w:r>
    </w:p>
    <w:p>
      <w:r>
        <w:rPr>
          <w:b/>
        </w:rPr>
        <w:t xml:space="preserve">Tulos</w:t>
      </w:r>
    </w:p>
    <w:p>
      <w:r>
        <w:t xml:space="preserve">Ketä syytettiin hänen rikoskumppanikseen?</w:t>
      </w:r>
    </w:p>
    <w:p>
      <w:r>
        <w:rPr>
          <w:b/>
        </w:rPr>
        <w:t xml:space="preserve">Esimerkki 2.2524</w:t>
      </w:r>
    </w:p>
    <w:p>
      <w:r>
        <w:t xml:space="preserve">Kuusi vuotta sen jälkeen, kun hänet tuomittiin Trifen murhasta, Sam Peel vapautuu vankilasta. Kun Sam palaa kotiinsa eikä löydä ketään, hän vierailee Trifen haudalla ja kohtaa miehen, joka yrittää puukottaa häntä. Sam onnistuu voittamaan miehen, mutta saa puukoniskun olkapäähänsä. Mies kertoo hänelle, että joku on tulossa hänen ja hänen perheensä perään. Sam etsii kaikki ihmiset, jotka hän tunsi ennen sisälle menoaan, ja menee ensin tapaamaan Clairea, joka on nyt uuden poikaystävän, Haydenin (Danny Dyer), kanssa.Claire ei ole iloinen nähdessään Samin, mutta kertoo hänelle, että Moony menee Central Universityyn. Sam joutuu Haydenin kanssa tekemisiin siitä pahoinpitelystä, jota hän teki Clairelle, kun he olivat nuorempia. Elokuva kääntyy sitten Jayyn, Trifen kuoleman jälkeen. Jay on ajautunut syöksykierteeseen, ja nyt hän välittää huumeita ja kärsii väkivaltaisista purkauksista. Sam etsii Moonyn, joka ei ole iloinen nähdessään hänet ja kertoo hänelle, ettei tiedä kuka häntä jahtaa, mutta hän ansaitsee kaiken mitä saa. Seurattuaan häntä vanhojen kasvojen jäljille johtavia tietoja Sam ystävystyy Lexiin, paikalliseen narkomaaniin. Heidän ystävyytensä tiivistyy, kun Lexi auttaa Samia löytämään ne, jotka etsivät hänen perhettään. Sillä välin sekä Jay että joukko nuoria nuoria (joista yksi on räppäri Plan B) jahtaavat Samia kostaakseen kuusi vuotta sitten tapahtuneen tragedian. Samin epätoivon kasvaessa on epäselvää, pystyykö hän suojelemaan perhettään ja löytääkö hän etsimänsä ennen kuin häntä etsivät löytävät hänet.</w:t>
      </w:r>
    </w:p>
    <w:p>
      <w:r>
        <w:rPr>
          <w:b/>
        </w:rPr>
        <w:t xml:space="preserve">Tulos</w:t>
      </w:r>
    </w:p>
    <w:p>
      <w:r>
        <w:t xml:space="preserve">Mitä Trifen haudalla oleva mies yrittää tehdä Samille?</w:t>
      </w:r>
    </w:p>
    <w:p>
      <w:r>
        <w:rPr>
          <w:b/>
        </w:rPr>
        <w:t xml:space="preserve">Esimerkki 2.2525</w:t>
      </w:r>
    </w:p>
    <w:p>
      <w:r>
        <w:t xml:space="preserve">Nuorena poikana Nooa näkee, kuinka nuori Tubal-kain tappaa hänen isänsä Lamekin. Monta vuotta myöhemmin aikuinen Nooa asuu vaimonsa Naamehin ja heidän poikiensa Seemin, Hamin ja Jaafetin kanssa. Nähtyään kukan kasvavan hetkessä maasta ja nähtyään unia suuresta tulvasta Nooa vie heidät tapaamaan isoisäänsä Metusalahia. he kohtaavat joukon ihmisiä, jotka on hiljattain tapettu, ja adoptoivat ainoan eloonjääneen, tytön nimeltä Ila. Murhaajat jahtaavat Nooaa ja hänen perhettään, ja he etsivät turvapaikkaa "Vartijoina" tunnettujen langenneiden enkeleiden luota, jotka ovat vangittuina maan päällä kivigoleemeina (nefilim), koska he auttoivat Eedenin puutarhasta karkotettuja ihmisiä. Metusalah antaa Nooalle siemenen Eedenistä ja kertoo Nooalle, että hänet on valittu syystä. Palatessaan telttaansa samana iltana Nooa istuttaa siemenen maahan. Seuraavana aamuna paikalle saapuvat Vartijat keskustelevat siitä, pitäisikö heidän auttaa Nooaa, kunnes he näkevät veden pursuavan paikasta, johon Nooa istutti siemenen. Kun metsä kasvaa välittömästi, Vartijat suostuvat auttamaan Nooaa ja hänen perhettään arkin rakentamisessa. kun linnut lentävät arkkiin, Tubal-kain saapuu seuraajineen ja kohtaa Nooan. Nooa uhmaa Tubal-kainia ja huomauttaa, että Kainin suku ei pääse pakoon. Tubal-kain vetäytyy ja päättää rakentaa aseita, joilla hän voi voittaa Vartijat ja vallata arkin. Kun arkki lähestyy valmistumistaan, eri lajeja edustavat eläimet astuvat arkkiin ja nukutetaan suitsukkeilla. Ilan ihastuttua Seemiin Nooa lähtee läheiseen siirtokuntaan etsimään vaimoja Hamin ja Jaafetille, mutta todettuaan, että siirtokuntalaiset vaihtavat tyttäriään ruokaan, hän luopuu yrityksestään ja alkaa uskoa, että Luoja haluaa koko ihmiskunnan kuolevan. Takaisin arkkiin palattuaan hän kertoo perheelleen, ettei hän aio etsiä vaimoja nuoremmille pojilleen. Tulvan jälkeen he ovat viimeiset ihmiset, eikä uusia ihmissukupolvia tule. Hamin on järkyttynyt siitä, että hän on koko elämänsä yksin, ja hän juoksee metsään. Naameh rukoilee Nooaa harkitsemaan asiaa uudelleen, mutta kun Nooa ei suostu, hän pyytää apua Metuselalta. Myöhemmin Ila kohtaa metsässä Metuselahin, joka parantaa hänen hedelmättömyytensä. Sillä välin Ham, joka etsii itselleen vaimoa, ystävystyy pakolaisen Na'elin kanssa.Kun alkaa sataa, Tubal-kain suuttuu siitä, ettei häntä valittu pelastettavaksi, ja yllyttää seuraajiaan juoksemaan kohti arkkia. Nooa löytää Hamin metsästä ja pakottaa Hamin pelastautumaan, mutta jättää Na'elin kuolemaan, kun tämä jää eläinten ansaan. Nooan perhe menee arkkiin lukuun ottamatta Metusalahia, joka jää metsään ja joutuu syöksyvän veden mukana. Vartijat pitävät Tubal-kainia ja hänen seuraajiaan loitolla niin kauan kuin mahdollista ja uhraavat itsensä suojellakseen arkkia väkijoukolta ennen taivaaseen nousemista. Kun tulva hukuttaa jäljelle jääneet ihmiset, loukkaantunut Tubal-cain kiipeää arkkiin ja kosii Hamia leikitellen vihalla Nooaa kohtaan, koska hän oli antanut Na'elin kuolla.Ila huomaa olevansa raskaana, kun sateet loppuvat, ja rukoilee luojaa antamaan lapsen elää. Nooa tulkitsee sateiden loppumisen tarkoittavan, että hänen on varmistettava ihmisten sukupuuttoon kuoleminen, ja vaimonsa vastalauseista huolimatta hän päättää, että jos lapsi on tyttö, hän tappaa hänet. Kuluu kuukausia, ja Ila ja Seem rakentavat lautan paetakseen Nooan päätöstä, mutta Nooa huomaa ja polttaa sen. Sitten Ila alkaa tuntea synnytyskipuja ja synnyttää kaksostytöt. Sillä välin Ham on soittanut Nooalle ja kertonut, että pedot ovat heränneet ja syövät toisiaan. Tubal-kain ilmestyy esiin ja yrittää lyödä Nooa. Nooa ja Tubal-kain ryhtyvät taisteluun. Seem lupaa Ilalle, että Nooa ei vahingoita heidän tyttäriään, ja menee pysäyttämään hänet. Hän hyökkää Nooan kimppuun, kun Tubal-cain kaatuu maahan ja joutuu tainnutetuksi. Tubal-cain pakottaa lopulta Nooan lautan reunalle, mutta Häm tappaa hänet tikarilla ennen kuin hän ehtii työntää Nooan mereen. Nooa nousee ylös ja lähtee välittömästi etsimään Ilaa ja vauvoja. Hän kohtaa vaimonsa, joka valehtelee ja kertoo, että lapsi oli poika, mutta Ila ei usko häntä. Hän menee etsimään Ilaa arkin päältä, joka itkee ja kehottaa Nooaa odottamaan heidän tappamistaan, kunnes hän saa heidät rauhoittumaan, sillä hän ei halua heidän kuolevan itkien. Nooa valmistautuu puukottamaan Ilan kaksoset, mutta hän säästää heidät katsoessaan tyttärentyttäriään ja tuntiessaan vain rakkautta. poistuttuaan arkista uudelle maalle häpeissään oleva Nooa eristäytyy läheiseen luolaan ja valmistaa viiniä hukuttaakseen surunsa. Ham ilmaisee pettymyksensä isänsä nykyiseen epäsopivaan juopottelun ja alastomuuden tilaan ennen kuin hän jättää sukulaisensa elämään yksin. Sovittuaan Ilan kehotuksesta Nooa siunaa perheen uuden ihmissuvun alkuna, ja kaikki todistavat valtavaa sateenkaarta.</w:t>
      </w:r>
    </w:p>
    <w:p>
      <w:r>
        <w:rPr>
          <w:b/>
        </w:rPr>
        <w:t xml:space="preserve">Tulos</w:t>
      </w:r>
    </w:p>
    <w:p>
      <w:r>
        <w:t xml:space="preserve">Mihin siirtolaiset vaihtavat tyttärensä?</w:t>
      </w:r>
    </w:p>
    <w:p>
      <w:r>
        <w:rPr>
          <w:b/>
        </w:rPr>
        <w:t xml:space="preserve">Esimerkki 2.2526</w:t>
      </w:r>
    </w:p>
    <w:p>
      <w:r>
        <w:t xml:space="preserve">Theodore "Ted" Crawford (Anthony Hopkins), varakas ja lahjakas irlantilainen ilmailuinsinööri Los Angelesissa, saa selville, että hänen vaimollaan Jenniferillä (Embeth Davidtz) on suhde poliisietsivä Robert Nunallyn (Billy Burke) kanssa. Kohdatessaan vaimonsa Crawford ampuu tämän vakavasti haavoittaen ja tunnustaa rikoksen Nunallylle heti tapahtumapaikalla, minkä jälkeen hän käy henkistä taistelua nousevan tähden apulaispiirisyyttäjä William "Willy" Beachumin (Ryan Gosling) kanssa, joka pitää asiaa selvänä ja suostuu heti oikeudenkäyntiin. Beachum on kiireinen, sillä hän valmistautuu siirtymään rikosoikeudesta yritysasiamieheksi tunnettuun asianajotoimistoon Wooton &amp;amp; Simmsiin ja aloittaa romanttisen suhteen tulevan pomonsa Nikki Gardnerin (Rosamund Pike) kanssa.Oikeudenkäynnissä Crawford toimii omana asianajajanaan, jolloin vastakkain asettuvat tähtisyyttäjä ja oletettavasti harjaantumaton oikeudenkäyntihenkilö. Crawford paljastaa, että pidättäjällä (Nunally) oli suhde hänen vaimonsa kanssa, että hän pahoinpiteli häntä pidätyksen aikana ja että hän oli läsnä hänen kuulustelussaan. Crawfordin tunnustusta ei hyväksytä todisteena, koska se oli myrkyllisen puun hedelmä. Beachum saa selville, että Crawfordin käsiasetta ei käytetty hänen vaimonsa ampumiseen, koska sillä ei ollut koskaan ammuttu eikä se vastannut rikospaikalla olleita hylsyjä. Koska taloa tarkkailtiin koko ajan ampumisesta Crawfordin pidätykseen, poliisi on ymmällään.Nunallyn suunnitelma istuttaa väärennettyjä todisteita Crawfordin syyttämiseksi houkuttelee Beachumia, mutta hän päättää viime hetkellä luopua siitä. Koska uusia todisteita ei ole esittää valamiehistölle, Beachum joutuu luovuttamaan oikeudenkäynnin, ja Crawford vapautetaan syytteistä. Häpeään joutunut Nunally tekee itsemurhan oikeussalin ulkopuolella. oikeudenkäynnin jälkeen Beachumin tulevaisuus arvostetussa firmassa on romuna. Hän alkaa kuitenkin nähdä työnsä syyttäjänä myös keinona taistella Crawfordin vaimon kaltaisten epäoikeudenmukaisuutta vastaan. Crawford itse huomaa tämän muutoksen ja vitsailee pilkallisesti, että Beachum on "löytänyt Jumalan". Tämä motivoi Beachumia jatkamaan todisteiden etsimistä lähes pakkomielteisesti. Kun Beachum tajuaa, että Crawfordin suunnitelmana on hävittää rikoksen ainoa silminnäkijä, hän näkee paljon vaivaa saadakseen oikeuden määräyksen pitää Jennifer hengityskoneessa. Beachum hankkii oikeuden määräyksen ja saapuu sairaalaan, mutta ei pysty estämään henkilökuntaa kytkemästä Jenniferin elintoimintoja pois päältä.Matkapuhelinten sekaannuksen vuoksi Beachum huomaa, että sekä Nunally että Crawford käyttivät samantyyppistä asetta, .45-kaliiperista Glock 21:tä. Hän selvittää, että Crawford vaihtoi aseensa Nunallyn aseeseen ennen rikosta hotellihuoneessa, jossa Jennifer ja Nunally tapasivat salaa. Crawford ampui vaimonsa Nunallyn aseella ja latasi sen jälkeen sen uudelleen. Etsivä saapui paikalle Crawfordin ase mukanaan, ja sekä Crawford että Nunally laskivat aseensa panttivankineuvottelujen alustavana siirtona. Kun Nunally saa tietää, kuka ampumisen uhri on, ja yrittää elvyttää Jenniferin, Crawford vaihtaa aseet ja hakee oman käyttämättömän aseensa. Kun Crawford ilmestyy huoneeseen aseensa kanssa heiluttaen, Nunally taklaa ja pahoinpitelee hänet ennen Crawfordin pidätystä. Nunally ottaa murha-aseen tietämättään koteloonsa, jolloin käyttämätön ase otetaan todisteeksi.Beachum kohtaa Crawfordin uusien todisteidensa kanssa. Koska Jennifer on nyt kuollut, hänen päähänsä juuttunut luoti voidaan nyt hakea ja yhdistää Nunallyn aseeseen. Crawford tunnustaa ja olettaa olevansa kaksoisrangaistuslausekkeen suojaama. Beachum kuitenkin paljastaa, että koska Crawford antoi vaimonsa kuolla, häntä voidaan nyt syyttää murhasta, vaikka häntä oli aiemmin syytetty vain murhan yrityksestä. Koska hän oli poistanut Jenniferin elintoiminnoista, Crawfordia vastaan voidaan nostaa uusi syyte ja järjestää uusi oikeudenkäynti. Odottava poliisi pidättää Crawfordin, ja elokuva päättyy siihen, että uusi oikeudenkäynti on alkamassa, Beachum on syyttäjänä ja Crawfordia ympäröi joukko kalliita puolustusasianajajia.</w:t>
      </w:r>
    </w:p>
    <w:p>
      <w:r>
        <w:rPr>
          <w:b/>
        </w:rPr>
        <w:t xml:space="preserve">Tulos</w:t>
      </w:r>
    </w:p>
    <w:p>
      <w:r>
        <w:t xml:space="preserve">Miksi hän petti Tediä?</w:t>
      </w:r>
    </w:p>
    <w:p>
      <w:r>
        <w:rPr>
          <w:b/>
        </w:rPr>
        <w:t xml:space="preserve">Esimerkki 2.2527</w:t>
      </w:r>
    </w:p>
    <w:p>
      <w:r>
        <w:t xml:space="preserve">Yhdysvaltain presidentti jää kiinni alaikäisen "Firefly-tytön" lähentelystä alle kaksi viikkoa ennen vaalipäivää. Conrad Brean (De Niro), huippuluokan spin doctor, otetaan mukaan viemään yleisön huomio pois skandaalista. Hän päättää rakentaa harhautussodan Albanian kanssa ja toivoo, että media keskittyy sen sijaan tähän. Brean ottaa yhteyttä Hollywood-tuottaja Stanley Motssiin (Hoffman) sodan luomiseksi, johon liittyy tunnussoitto ja väärennettyä filmimateriaalia valokuvauksellisesta orvosta (Dunst) Albaniassa. kun CIA saa tietää juonesta, se lähettää agentti Youngin (Macy) kohtaamaan Breanin, joka vakuuttaa hänelle, että petoksen paljastaminen on hänen etujensa vastaista. CIA ilmoittaa, että sota on päättynyt, mutta pitää muuten huijauksen yllä, ja media alkaa kääntyä takaisin presidentin hyväksikäyttöskandaaliin. Motss päättää keksiä vihollislinjojen taakse jääneen sankarin ja saa Pentagonilta idean innoittamana, että hänet "heitettiin pois kuin vanha kenkä", käyttöönsä Schumann-nimisen sotilaan (Harrelson), jonka ympärille Motss rakentaa lisäkertomuksen, johon kuuluu muun muassa t-paitoja, isänmaallisia lisälauluja ja tekaistuja isänmaallisuuden osoituksia. Suunnitelman jokaisessa vaiheessa Motss sivuuttaa jatkuvasti takaiskut "ei mitään" ja vertaa niitä aiempiin elokuvantekoon liittyviin katastrofeihin, jotka hän on estänyt.Kun ryhmä lähtee noutamaan Schumannia, he huomaavat, että hän on itse asiassa rikollisesti mielisairas armeijan vankilatuomittu, ennen kuin heidän lentokoneensa syöksyy maahan matkalla Andrewsin lentotukikohtaan. Joukkue selviää hengissä, ja maanviljelijä pelastaa heidät, mutta Schumann yrittää raiskata maanviljelijän tyttären, ja maanviljelijä tappaa hänet. Sen jälkeen Motss järjestää taidokkaat sotilashautajaiset väittäen, että Schumann kuoli pelastuksen aikana saamiinsa haavoihin.Katsellessaan poliittista keskusteluohjelmaa Motss turhautuu siihen, että tiedotusvälineet luottavat presidentin voittoon pikemminkin väsyneeseen kampanjalausekkeeseen "Älä vaihda hevosta kesken matkan" kuin Motssin kovaan työhön. Vaikka Motss on aiemmin väittänyt saaneensa inspiraation haasteesta, hän ilmoittaa haluavansa kunnian ja paljastavansa osallisuutensa, vaikka Brean varoittaa, että hän "pelaa hengellään". Motss ei suostu perääntymään, joten Brean tapattaa hänet vastentahtoisesti ja saa sen näyttämään siltä, että hän sai sydänkohtauksen. Presidentti valitaan menestyksekkäästi uudelleen, ja uutislähetys Albaniassa sattuneesta väkivaltaisesta välikohtauksesta näytetään, mutta on epäselvää, onko kyseessä tositapahtuma vai vain fiktiivisen sodan jatkumo.</w:t>
      </w:r>
    </w:p>
    <w:p>
      <w:r>
        <w:rPr>
          <w:b/>
        </w:rPr>
        <w:t xml:space="preserve">Tulos</w:t>
      </w:r>
    </w:p>
    <w:p>
      <w:r>
        <w:t xml:space="preserve">Mikä oli ilmoitettu Motssin kuolinsyyksi?</w:t>
      </w:r>
    </w:p>
    <w:p>
      <w:r>
        <w:rPr>
          <w:b/>
        </w:rPr>
        <w:t xml:space="preserve">Esimerkki 2.2528</w:t>
      </w:r>
    </w:p>
    <w:p>
      <w:r>
        <w:t xml:space="preserve">Harry Brown on iäkäs eläkeläinen, joka oli aikoinaan kuninkaallisen merijalkaväen sotilas ja Pohjois-Irlannin veteraani. Hän asuu väkivaltaisten jengien hallitsemalla lontoolaisella asuinalueella ja viettää suurimman osan ajastaan pelaamalla shakkia ystävänsä Len Attwellin kanssa Sid Rourken omistamassa pubissa. Kun sairaalasta soitetaan ja kerrotaan, että hänen vaimonsa Kath tekee kuolemaa, Harry myöhästyy, koska hän pelkää oikaista kapean alikulkukäytävän kautta, jossa jengi pitää oikeutta. Hänen vaimonsa haudataan heidän vuonna 1973 kuolleen kolmetoistavuotiaan tyttärensä Rachelin haudan viereen.Len uskoutuu Harrylle, että nuoret terrorisoivat häntä, ja näyttää hänelle vanhan pistimen, jota hän nyt kantaa puolustautuakseen; koska poliisi ei pysty auttamaan, hän aikoo itse kohdata ahdistelijansa. Seuraavana päivänä Harryn luona vierailevat rikoskomisario Alice Frampton ja rikosylikonstaapeli Terry Hicock, jotka kertovat, että Len on murhattu. Poliisi pidättää huumekauppajengin johtajan Noel Wintersin sekä jäsenet Carlin, Deanin ja Markyn, mutta heidät vapautetaan todisteiden puutteessa. Harry juo itsensä humalaan Lenin hautajaisten jälkeen, minkä jälkeen Dean uhkaa häntä veitsellä ja aikoo ryöstää hänet; Harry tappaa Deanin omalla veitsellään lyhyen kamppailun aikana. Frampton käy aamulla Harryn luona ilmoittamassa, että koska Len tapettiin hänen omalla pistimellään, mahdolliset syytteet voidaan lieventää tapoksi itsepuolustuksen perusteella, ja Harry tuntee itsensä vihaiseksi ja petetyksi.Harry seuraa huumekauppias Kennyä erääseen luolaan, jossa hän neuvottelee pistoolin ostamisesta. Sisällä Harry löytää Kennyn ja hänen kumppaninsa Stretchin viljelemässä kannabista ja käyttämässä seksuaalisesti hyväksi yliannostuksen saanutta tyttöä pornofilmien tekoa varten. Harry tappaa diilerit ennen kuin polttaa heidän piilopaikkansa ja pakenee tytön ja asekassin kanssa varastetulla Land Roverilla. Hän jättää tytön sairaalan ulkopuolelle, ja myöhemmin hän seuraa Markya, jonka Troy Martindale, heroiinin salakuljettaja, joka toimittaa huumeita jengille, käyttää häntä seksuaalisesti hyväksi. Harry ampuu ja tappaa Martindalen ja ottaa kiinni Markyn, jota hän kiduttaa, jotta tämä paljastaisi Lenin murhasta otetun kännykkäkameran kuvamateriaalin, joka todistaa, ettei jengi tappanut Leniä itsepuolustukseksi. Harry käyttää Markya houkutellakseen Noelin ja Carlin tulitaisteluun alikulkukäytävässä; Carl ja Marky kuolevat, ja Noel pakenee alikulkukäytävästä Harryn perässä, mutta Harry romahtaa keuhkolaajentumakohtaukseen. Frampton on päätellyt, että Harry on kaikkien viimeaikaisten ampumisten takana, mutta hänen pomonsa, ylitarkastaja Childs, on vakuuttunut siitä, että ne kaikki ovat osa kiihtyvää jengisotaa; siksi hän määrää suuren pidätysoperaation, joka johtaa mellakkaan. Harry kotiutuu sairaalasta ja lähtee Noelin perään. Kun Frampton ja Hicock ajavat kartanolle pysäyttääkseen hänet, he joutuvat auto-onnettomuuteen, jossa Hicock loukkaantuu vakavasti. Harry pelastaa heidät ja vie heidät Sidin pubiin, jossa Frampton varoittaa Harrya siitä, että Sid on itse asiassa Noelin setä. Harry saa selville, että Sid on piilotellut Noelia, mutta hänen vartiointinsa heikkenee hänen keuhkoveritulpansa vuoksi, jolloin Sid voi riisua hänet aseista ja paljastua jengin todelliseksi johtajaksi. Frampton yrittää kutsua apuvoimia, mutta Noel pysäyttää hänet ja alkaa kuristaa häntä sen jälkeen, kun Sid on tukehduttanut Hicockin kuoliaaksi. Vaikka Harry on heikentynyt, hän vetää piilotetun revolverin esiin ja tappaa Noelin; Sid valmistautuu tappamaan Harryn kostoksi, mutta Framptonin kutsuun vastanneet poliisin tarkka-ampujat ampuvat hänet kuoliaaksi.Mellakan jälkeen pidetyssä lehdistötilaisuudessa ylitarkastaja Childs ilmoittaa, että Frampton ja edesmennyt Hicock palkitaan postuumisti, mutta kiistää kaikki todisteet siitä, että kostajilla olisi osuutta tapaukseen. Elokuva päättyy, kun Harry - näennäisesti toipuneena - kävelee kohti alikulkukäytävää, joka on nyt hiljainen ja jengivapaa.</w:t>
      </w:r>
    </w:p>
    <w:p>
      <w:r>
        <w:rPr>
          <w:b/>
        </w:rPr>
        <w:t xml:space="preserve">Tulos</w:t>
      </w:r>
    </w:p>
    <w:p>
      <w:r>
        <w:t xml:space="preserve">Millaisella ajoneuvolla Harry ja tyttö pakenivat luolasta?</w:t>
      </w:r>
    </w:p>
    <w:p>
      <w:r>
        <w:rPr>
          <w:b/>
        </w:rPr>
        <w:t xml:space="preserve">Esimerkki 2.2529</w:t>
      </w:r>
    </w:p>
    <w:p>
      <w:r>
        <w:t xml:space="preserve">Nick O'Leary (Michael Cera) on New Jerseyn Hobokenista kotoisin oleva teini-ikäinen heterobasisti, joka soittaa The Jerk-Offs -nimisessä homobändissä. Nickin sydän on yhä murtunut sen jälkeen, kun hänen tyttöystävänsä Tris (Alexis Dziena) jätti hänet kolme viikkoa, kaksi päivää ja 23 tuntia sitten, ja hän tekee edelleen "eroamis-cd-levyjä" hänelle. Thom (Aaron Yoo) ja Dev (Rafi Gavron), hänen homobändikaverinsa, jotka molemmat vihaavat Trisiä, suostuttelevat Nickin esiintymään klubilla, koska hänen suosikkibändinsä, legendaarinen, julkisuutta kaihtava indie-yhtye Where's Fluffy? esiintyy samana iltana jossain New Yorkissa. Norah Silverberg (Kat Dennings) käy samaa lukiota kuin Tris, Convent of the Sacred Heartia, ja vaikka Norah ja Tris inhoavat toisiaan, heillä on yhteinen ystävä Caroline (Ari Graynor). Norah ei ole tavannut Nickiä, mutta jakaa hänen musiikkimakunsa, koska hän on löytänyt hänen mix-cd-levynsä sen jälkeen, kun Tris on heittänyt ne roskiin. Sinä iltana kolme tyttöä päätyvät Arlene's Groceryyn Manhattanin Lower East Sidella, jossa The Jerk-Offs esiintyy. Norah pyytää Nickiä teeskentelemään poikaystäväänsä, jotta Tris näyttäytyisi. Norah suutelee häntä tietämättä, että hän on Trisin entinen poikaystävä. Caroline juo itsensä humalaan ja Norah haluaa viedä hänet kotiin, mutta Nickin bändikaverit (jotka näkevät Norahin mahdollisena uutena tyttöystävänä hänelle) tarjoutuvat viemään Carolinen kotiin, jotta Norah ja Nick voivat viettää aikaa yhdessä yrittäen löytää keikan. kun Thom ja Dev pysähtyvät Gray's Papayaan syömään hot dogeja, hämmentynyt Caroline pakenee Thomin pakettiautosta. Nick ja Norah tapaavat Thomin ja Devin ja yrittävät löytää hänet. Hämmentävä puhelinsoitto saa heidät etsimään häntä klubilta, jossa "Where's Fluffy?" huhutaan olevan, mutta tuloksetta. Tris, joka haluaa innokkaasti voittaa Nickin takaisin, saa heidät kiinni, kun hän saa puhelun Carolinelta, joka voi nyt kertoa Norahille, että hän on "löytänyt Jeesuksen" ja "alttaripojan ilman housuja". He löytävät humalaisen Carolinen homokabareen lavalta joulukuuseksi pukeutuneena. Kun he saapuvat Nickin auton luo, Tris istuu konepellillä odottamassa häntä. Norah kertoo Nickille, kuinka mukava oli tavata hänet, mutta hän lähtee juttelemaan Trisin kanssa antamatta Norahille vastausta. Järkyttynyt Norah tapaa klubilla Talin (Jay Baruchel), joka on ystävänsä, jolla on etuja, mutta huomaa pian, että hänellä on taka-ajatuksia ja hän toivoo saavansa bändilleen sopimuksen Norahin isän, levytuottajan (Richard Waddingham) kanssa. Nora suostuu maksamaan Talin ja hänen ystäviensä juomat, mutta käskee tarjoilijaa korottamaan laskua, koska kyseessä oli laskuvirhe, ja jättää Talin maksamaan. Nick päättää sillä välin kohdata Trisin, mutta tämä kertoo haluavansa olla taas yhdessä ja pyytää kyytiä kotiin. Tris pyytää Nickiä pysähtymään joelle, jossa hän yrittää vietellä Nickin. Tytön tanssiessa viettelevästi auton edessä Nick muistelee hellästi Norahia ja illan tapahtumia ja ajaa pois jättäen Trisin taakseen.Nick soittaa Norahille ja pyytää anteeksi lähtöä, ja tämä suostuu tapaamaan hänet uudelleen. He päättävät mennä jonnekin, missä kukaan heidän tuntemastaan henkilöstä ei löydä heitä, ja saapuvat Electric Lady Studiosille, Norahin isän omistamalle musiikkistudiolle. Sinne päästyään Norah saa Nickin soittamaan jotain kirjoittamaansa studiossa, mutta liittyy sitten hänen luokseen äänityshuoneeseen. Norah saa Carolinelta tekstiviestin, jossa hän kertoo, mistä hän löysi Where's Fluffy? soittimen. Kun he saapuvat keikalle, he tapaavat Trisin, joka ei voi ymmärtää, miksei Nick ota häntä takaisin, ja Talin, joka haluaa Norahilta saman vastauksen. Tal aloittaa tappelun Nickin kanssa, mutta Thom ja Devin ystävä Lethario (Jonathan B. Wright) puuttuu asiaan ja lyö Talia päähän. Nick ja Norah hymyilevät ja lähtevät yhdessä. Pennsylvanian asemalla Nick myöntää, ettei välitä konsertista myöhästymisestä, ja he suutelevat liukuportailla auringon noustessa New Yorkin ylle.</w:t>
      </w:r>
    </w:p>
    <w:p>
      <w:r>
        <w:rPr>
          <w:b/>
        </w:rPr>
        <w:t xml:space="preserve">Tulos</w:t>
      </w:r>
    </w:p>
    <w:p>
      <w:r>
        <w:t xml:space="preserve">Missä Thom ja Dev pysähtyvät syömään hot dogeja?</w:t>
      </w:r>
    </w:p>
    <w:p>
      <w:r>
        <w:rPr>
          <w:b/>
        </w:rPr>
        <w:t xml:space="preserve">Esimerkki 2.2530</w:t>
      </w:r>
    </w:p>
    <w:p>
      <w:r>
        <w:t xml:space="preserve">Cheeni Kum keskittyy Buddhadev Guptan (Amitabh Bachchan) elämään. Buddhadev on 64-vuotias kokki ja Lontoon parhaan intialaisen ravintolan Spice 6:n omistaja. Hän asuu 85-vuotiaan äitinsä (Zohra Sehgal) kanssa, ja hänen ainoa ystävänsä ja luottamusmiehensä on 9-vuotias naapurinsa Sexy (Swini Khara), jolla on diagnosoitu syöpä ja joka on käynyt sairaalassa seitsemän kertaa. Buddhadev Gupta on ylimielinen, itsekeskeinen ja mahtipontinen mies, jolla on elämässään vain yksi intohimo - ruoanlaitto. Hän on vannoutunut poikamies, joka ei ole koskaan ollut rakastunut, kunnes 34-vuotias Nina Verma (Tabu) astuu hänen ravintolaansa ja hänen elämäänsä. Nina on kaunis ja viehättävä intialainen nainen. Viileä, rauhallinen, hiljainen, aina hymyilevä, mutta itsenäinen ja voimakastahtoinen. Nämä kaksi iältään, luonteeltaan ja asenteeltaan äärimmäistä ihmistä kohtaavat toisensa ja vastoin kaikkia odotuksia rakastuvat. He päättävät mennä naimisiin, ja kuten kuka tahansa intialainen mies, Buddhadev tulee kunnioittavasti pyytämään Ninan kättä Ninan isältä, Omprakash Vermalta (Paresh Rawal), joka on Delhissä asuva aito gandhilainen. Suurin ongelma tässä on se, että Buddhadev on Ninan isää vanhempi. Omprakash kauhistuu, kun Buddhadev pyytää tyttärensä kättä, ja kieltäytyy tahallaan, hän yrittää tehdä itsemurhan näännyttämällä itsensä nälkään. Buddha selittää hänelle, miksi hän rakastaa Ninaa ja millainen isä hän on pitänyt Ninaa sinkkuna 34 vuotta. Hän jätti heidät äitinsä kanssa ja kauhistuu, kun Seksin isä (Vinay Jain) soittaa hänelle ja sanoo, että Seksi on juuri kuollut. Omprakash tajuaa vihdoin virheensä ja päästää Ninan Buddhadevin perään ja appivanhempiensa perheen kanssa hän päästää heidät Lontooseen ravintolaansa. Hän sitoutuu Omprakashiin, kun tämä kertoo hänelle saaneensa liput krikettiotteluun.</w:t>
      </w:r>
    </w:p>
    <w:p>
      <w:r>
        <w:rPr>
          <w:b/>
        </w:rPr>
        <w:t xml:space="preserve">Tulos</w:t>
      </w:r>
    </w:p>
    <w:p>
      <w:r>
        <w:t xml:space="preserve">Kuka on Nina?</w:t>
      </w:r>
    </w:p>
    <w:p>
      <w:r>
        <w:rPr>
          <w:b/>
        </w:rPr>
        <w:t xml:space="preserve">Esimerkki 2.2531</w:t>
      </w:r>
    </w:p>
    <w:p>
      <w:r>
        <w:t xml:space="preserve">Kissojen ja koirien välisessä ikivanhassa taistelussa yksi hullu kissa on mennyt liian pitkälle. Kitty Galore, entinen kissavakoilujärjestö MEOWSin agentti, on ryhtynyt karkuriksi ja laatinut pirullisen suunnitelman, jonka tarkoituksena ei ole vain saattaa koiravihollisensa kuriin, vaan myös tuhota entiset kissatoverinsa ja tehdä maailmasta raapimispisteensä. Tämän ennennäkemättömän uhan edessä kissojen ja koirien on pakko yhdistää voimansa ensimmäistä kertaa historiassa epätodennäköisessä liittoutumassa kukistaakseen kisut - komediassa "Cats &amp; Dogs: The Revenge of Kitty Galore", jossa yhdistyvät elävä toiminta, huippuluokan nukketeatteri ja tietokoneanimaatio. On aika turkin lentää.</w:t>
      </w:r>
    </w:p>
    <w:p>
      <w:r>
        <w:rPr>
          <w:b/>
        </w:rPr>
        <w:t xml:space="preserve">Tulos</w:t>
      </w:r>
    </w:p>
    <w:p>
      <w:r>
        <w:t xml:space="preserve">Kuka yhdistää voimansa kissojen kanssa kukistaakseen Kitty Galoren?</w:t>
      </w:r>
    </w:p>
    <w:p>
      <w:r>
        <w:rPr>
          <w:b/>
        </w:rPr>
        <w:t xml:space="preserve">Esimerkki 2.2532</w:t>
      </w:r>
    </w:p>
    <w:p>
      <w:r>
        <w:t xml:space="preserve">Seitsemän sisarjärjestön sisarta tekee pilan tiukalle talon äidille, rouva Slaterille, joka on tunnettu terävästä kävelykepistään. Heidän suunnitelmansa on laittaa hänen kävelykeppinsä likaiseen altaaseen ja pakottaa hänet aseella uhaten hakemaan se takaisin. Kepponen menee pieleen, kun Vicki, joka luulee aseen olevan paukkupatruunoilla ladattu, ampuu Slateria, joka lyyhistyy ja näyttää kuolleelta. Tytöt sopivat piilottavansa ruumiin altaaseen, kunnes heidän valmistujaisjuhlansa on päättynyt. juhlien alkaessa eräs vieras harhailee altaassa, ja tuntematon hahmo puukottaa häntä kurkkuun Slaterin kepillä. Kun muut vieraat yrittävät heittää Jeanien altaaseen, sisarkunta pysäyttää heidät. Tytöt tajuavat, että jos altaan valot sytytetään, ne paljastavat Slaterin ruumiin, joten Stevie menee sähköhuoneeseen sammuttamaan ne. Samalla sama keppihahmo puukottaa hänet raa'asti kuoliaaksi. Myöhemmin altaan valot syttyvät, mutta Slaterin ruumis ei ole enää altaassa. Tytöt spekuloivat, mitä Stevielle ja ruumiille on voinut tapahtua.Vicki päättää, että Slaterin täytyy olla yhä elossa, ja määrää tytöt etsimään häntä. Morgan menee Slaterin huoneeseen, jossa Slaterin sidottu ruumis putoaa hänen päälleen ullakolta. Siskot liittyvät hänen seuraansa, ja Vickie ehdottaa ruumiin piilottamista vanhaan hautausmaahan. Morgan juoksee itkien huoneeseensa, jossa murhaaja puukottaa hänet kuoliaaksi Slaterin kepillä. Sillä välin Katey menee ullakolle ja löytää lasten leluja, klovnipatsaan ja kuolleen verisen linnun, joka makaa häkissään. Diane odottaa pakettiautossaan muita tyttöjä, mutta murhaaja puukottaa hänet kuoliaaksi kattoluukun läpi. Jeanie, ryhmän hermostunein jäsen, joutuu hyökkäyksen kohteeksi juostessaan takaisin talolle, mutta onnistuu pakenemaan. Ilmoitettuaan Kateylle hyökkäyksestä Jeanie aseistautuu kokkiveitsellä ja häntä ajetaan takaa yläkerran kylpyhuoneeseen. Kun hän piiloutuu koppiin, murhaaja astuu kylpyhuoneeseen ja vilkaisee jokaiseen koppiin. Kun tappaja saavuttaa viimeisen kopin, Jeanie ryntää ulos kopista hyökätäkseen, mutta tappaja saa yliotteen ja mestaa Jeanien omalla veitselläänKatey löytää Slaterille kuuluvasta kaulakorusta lääketieteellisen hälytysmerkin. Hän soittaa puhelinnumeroon ja saa yhteyden tohtori Beckiin, joka saapuu pian talolle. He löytävät Stevien, Morganin ja Dianen ruumiit uima-altaasta ja alkavat uskoa, että Slater on vastuussa hyökkäyksistä. Samaan aikaan Vicki ja Liz yrittävät haudata ruumiin. Kun he ovat hautaamassa ruumista, hyökkääjä tappaa pian sekä Lizin että Vickin. Katey ja tohtori Beck matkustavat hautausmaalle, jossa Katey löytää Vickin ja Lizin ruumiit avoimen haudan pohjalta, kun taas tohtori Beck löytää Slaterin ruumiin pakettiauton takapenkiltä.Annettuaan väkisin rauhoittavaa lääkettä Kateylle taloon palattuaan tohtori Beck paljastaa, että Slaterilla oli Eric-niminen poika, joka oli hirvittävän epämuodostunut ja henkisesti alikehittynyt Slaterin antaman laittoman hedelmöityshoidon ansiosta. Eric asui sisarkuntatalon ullakolla ja todisti äitinsä kuoleman. Nyt hän kostaa tytöille. Tohtori Beck käyttää Kateya syöttinä, jotta hän voi vangita Ericin tainnutusaseella ja peittää rikoksensa. Nähdessään jonkun tulevan ovesta, tohtori Beck ampuu henkilön, mutta huomaa, että se olikin Peter, Kateyn seuralainen. Sitten Eric saapuu paikalle ja hakkaa tohtori Beckin kuoliaaksi samalla kun Katey etsii Vickin asetta. Hän löytää Ericin seisomasta tohtori Beckin ruumiin päällä, mutta kun hän painaa liipaisinta, ase ei laukea. Katey pakenee yläkerran kylpyhuoneeseen etsimään ja vapauttamaan aseen varmistimen, minkä hän tekeekin, mutta joutuu paniikkiin, kun hän löytää Jeanien katkaistun pään vessanpöntöstä. Katey kiipeää ullakolle, jossa klovniasuun pukeutunut Eric käy hänen kimppuunsa. Katey ampuu häntä toistuvasti, jolloin paljastuu, että aseessa on paukkupatruunoita. Sitten Katey nappaa nuken ja käyttää sen kaulasta työntyvää tappia Ericin puukottamiseen useita kertoja, ja Eric putoaa ullakon luukusta alakertaan. Katey kurkistaa alas ja on helpottunut nähdessään Ericin liikkumattomana uskoen, että hän on kuollut. Eric oli kuitenkin vain tainnutettu, sillä hän avaa silmänsä ennen kuin elokuva päättyy jättäen molempien kohtalon tuntemattomaksi.</w:t>
      </w:r>
    </w:p>
    <w:p>
      <w:r>
        <w:rPr>
          <w:b/>
        </w:rPr>
        <w:t xml:space="preserve">Tulos</w:t>
      </w:r>
    </w:p>
    <w:p>
      <w:r>
        <w:t xml:space="preserve">Mihin Stevie menee sammuttaakseen altaan valot?</w:t>
      </w:r>
    </w:p>
    <w:p>
      <w:r>
        <w:rPr>
          <w:b/>
        </w:rPr>
        <w:t xml:space="preserve">Esimerkki 2.2533</w:t>
      </w:r>
    </w:p>
    <w:p>
      <w:r>
        <w:t xml:space="preserve">Elokuva alkaa videokuvilla Vietnamin sodankäynnistä. Sotilas nimeltä Frankie (Ricky Giovinazzo) nähdään juoksemassa yksin viidakon halki hänen äänensä kertoessa. Hän selittää, että hän "palaa sinne joka yö" juuri ennen kuin hän herää sängystä vaimonsa kanssa heidän kurjassa NYC-asunnossaan. Hänen vauvansa vääristyneet itkut kuuluvat, ja hänen raskaana oleva vaimonsa herää hoitamaan heidän puolivuotiasta poikaansa. He riitelevät Frankien työttömyydestä ja pojan terveydestä. Vauva on mutantti. Frankie olettaa, että se on seurausta sodan aikana käytetyistä kemiallisista aseista, kuten Agent Ornagesta.Frankie lähtee sitten ulos katujen kaupunkiviidakkoon. Hän ohittaa narkkarin, joka ostaa huumeita paikalliselta pomo Pacolta. Narkkari etsii epätoivoisesti neulaa, jolla ampua itsensä.Frankie odottaa jonossa työttömyyskassan ulkopuolella. Mutta hetken kuluttua Frankien sosiaalityöntekijä kertoo hänelle, ettei hänelle ole tällä hetkellä töitä. Elokuvalle tyypillisesti tapahtuu selittämättömiä mielivaltaisia asioita, kuten se, että sosiaalityöntekijä kysyy toiselta, onko tämä nähnyt Veg-O-Maticia. Frankien sosiaalityöntekijä välähtää heidän tapaamisensa aikana ja sanoo: "Elämä on kuumaa, ja koska elämä on kuumaa, minun on riisuttava takkini". Sitten hän jatkaa tapaamista ja pyytää Frankieta palaamaan kouluun, koska hänellä ei ole mitään myyntikelpoisia taitoja. Frankie väittää, ettei hänellä ole rahaa tai varoja collegeen ja että hän etsii epätoivoisesti töitä, sillä hän on ollut työttömänä neljä kuukautta.Takaisin kadulla Frankie tappaa aikaa viihdyttämällä lapsiprostituoitua. Mutta kun Frankie kertoo prostituoidulle, ettei hänellä ole rahaa, tämä käskee häntä lähtemään pois. Frankien lähdettyä Paco, lapsiprostituoidun parittaja, pahoinpitelee teinitytön, koska hän ei tienaa tarpeeksi rahaa. sillä välin narkkari turvautuu siihen, että hän kaataa huumeet suoraan haavaan, jonka hän avaa käsivarteensa ruosteisella vaateripustimen vaijerilla, ja sammuu. Eräs satunnainen nainen tulee hänen kimppuunsa ja varastaa hänen aseensa ja ammukset laukkuunsa.Frankie soittaa isälleen paikallisesta puhelinkopista ja pyytää rahaa. Hänen isänsä pitää puhelua pilana, koska uskoo poikansa kuolleen Saigonissa 15 vuotta sitten. Frankie selittää, että hänen ilmoitettiin kuolleen taistelussa, mutta hän selvisi sieltä hengissä ja vietti kolme vuotta Yhdysvaltain armeijan sairaalassa toipumassa. Frankie kertoo isälleen, että hänen vaimonsa on taas raskaana ja että heidät häädetään muutaman päivän sisällä asunnosta, mutta isä sanoo, että hänkin on varaton ja kuolee pian syöpään. näennäisesti murtuneena Frankie törmää samaan naiseen, joka varasti narkkarin aseen, ja varastaa tämän käsilaukun, mikä on Frankielle sopimaton rikollinen teko. Nainen huutaa apua. Paco ja hänen roistonsa jahtaavat Frankieta. Kun he saavat hänet kiinni, he hakkaavat häntä armottomasti. Ase putoaa laukusta pahoinpitelyn aikana. Kun Paco tutkii laukkua, hän löytää luoteja ja tajuaa, että laukussa on täytynyt olla ase. Hän kääntyy ympäri ja näkee Frankien seisovan aseen kanssa. Frankie ampuu ja tappaa kaikki kolme miestä hämmentyneenä. kun Frankie on hakattu muusiksi, hänen äänensä selittää, että hänen isänsä oli oikeassa: hän oli kuollut Saigonissa. Hän selittää toisessa takaumassa Vietnamiin, että hänen komppaniansa oli törmännyt kylään, jossa kaikki olivat tappaneet itsensä välttääkseen joutumasta Yhdysvaltain sotilaiden raiskaamiksi ja murhaamiksi. Frankie lähti luvatta karkuun ja vietti päiviä ihmetellen päämäärättömästi viidakossa. Hän tajuaa, että hänen on samalla tavalla "pelastettava" perheensä, ja hän palaa kotiin.Illalla Frankie palaa kotiin, jossa hänen vaimonsa kauhistuu hänen ulkonäköään ja hoitaa lyhyesti hänen haavojaan. Hän on katatoninen ja hallusinoi television edessä. Lopulta hän lataa aseen uudelleen ja valmistautuu tappamaan itsensä, mutta toinen hallusinaatio muistuttaa häntä siitä, miksi hän palasi kotiin. Frankie kävelee makuuhuoneeseen, kertoo raskaana olevalle vaimolleen rakastavansa tätä ja ampuu tätä sitten vatsaan. Kun vaimo makaa maassa, Frankie ampuu häntä vielä kolme kertaa ja huutaa, että hänen on kuoltava. Hän ampuu epämuodostuneen vauvan ja nostaa sen sitten pinnasängystä. Hän pitelee sitä sylissä ja kävelee sen kanssa keittiöön. Frankie asettaa vauvan uuniin ja kääntää sen aivan puhdistusasentoon. Sitten hän kaataa itselleen lasillisen pilaantunutta maitoa ja juo sen ennen kuin tekee itsemurhan ampumalla itseään päähän.</w:t>
      </w:r>
    </w:p>
    <w:p>
      <w:r>
        <w:rPr>
          <w:b/>
        </w:rPr>
        <w:t xml:space="preserve">Tulos</w:t>
      </w:r>
    </w:p>
    <w:p>
      <w:r>
        <w:t xml:space="preserve">Kuinka vanha Frankien poika on?</w:t>
      </w:r>
    </w:p>
    <w:p>
      <w:r>
        <w:rPr>
          <w:b/>
        </w:rPr>
        <w:t xml:space="preserve">Esimerkki 2.2534</w:t>
      </w:r>
    </w:p>
    <w:p>
      <w:r>
        <w:t xml:space="preserve">1800-luvun Pariisissa kuuluisa etsivä Vidocq (Gérard Depardieu) katoaa jahdatessaan murhaajaa nimeltä Alkemisti.Etienne Boisset (Guillaume Canet), Vidocqin nuori elämäkerran kirjoittaja, seuraa Vidocqin jalanjälkiä ja paljastaa vähitellen Vidocqin tutkimukset. Hän saa tietää, miten Vidocq kutsuttiin tutkimaan salamamurhien sarjaa, joka johti hänet alkemistin jäljille. Etienne saa selville, että alkemisti on eräänlainen velho, joka käyttää peilinaamiota ja tappaa neitsyitä säilyttääkseen ikuisen nuoruutensa. Jopa alkemistin sukupuoli on mysteeri, sillä se lausuu toisinaan Vidocqin kanssa käydyn taistelun aikana pilkallisia naisellisia huokauksia. Etienne syventyy Vidocqin tutkimuksiin ja saa lopulta selville, että alkemisti käyttää neitsyiden verta tehdäkseen maagisia peilejä, jotka kuluttavat ihmissieluja.Lopulta Etienne pääsee jäljille ja löytää Vidocqin elossa ja piilossa. Etienne pukeutuu peilinaamariin ja paljastuu alkemistiksi. Vidocq on kuitenkin tiennyt koko ajan, ja hän on valmis taistelemaan vihollisensa kanssa. Lopullisessa yhteenotossa Vidocq voittaa alkemistin, mutta elokuvan loppu antaa ymmärtää, että alkemisti jää henkiin.</w:t>
      </w:r>
    </w:p>
    <w:p>
      <w:r>
        <w:rPr>
          <w:b/>
        </w:rPr>
        <w:t xml:space="preserve">Tulos</w:t>
      </w:r>
    </w:p>
    <w:p>
      <w:r>
        <w:t xml:space="preserve">Missä Vidocq tapahtuu?</w:t>
      </w:r>
    </w:p>
    <w:p>
      <w:r>
        <w:rPr>
          <w:b/>
        </w:rPr>
        <w:t xml:space="preserve">Esimerkki 2.2535</w:t>
      </w:r>
    </w:p>
    <w:p>
      <w:r>
        <w:t xml:space="preserve">Vuonna 1969 Yhdysvaltain armeijan erikoisjoukkojen ryhmä saa käskyn turvata kylä Pohjois-Vietnamin joukkoja vastaan. Luc Deveraux (Jean-Claude Van Damme) löytää ryhmänsä jäseniä ja useita kyläläisiä kuolleina, ja kaikilta on poistettu korvat. Deveraux löytää johtajansa Andrew Scottin (Dolph Lundgren), joka on tullut hulluksi ja jolla on useita irrotettuja korvia ja joka pitää nuorta poikaa ja tyttöä panttivankeina. Deveraux, joka on lähellä palveluksensa loppua, yrittää puhua järkeä Scottille, joka ampuu pojan ja käskee Deverauxin ampua tytön osoittaakseen uskollisuutensa. Deveraux kieltäytyy ja yrittää pelastaa tytön, mutta Scott tappaa hänet kranaatilla. Sotilaat ampuvat toisensa kuoliaaksi. Toinen ryhmä löytää Deveraux'n ja Scottin ruumiit ja jäädyttää ne kryogeenisesti, ja heidän kuolemansa peitellään "kadonneina." Deveraux ja Scott herätetään henkiin ilman muistoja aiemmista elämistään, ja heidät valitaan "Universal Soldier" -ohjelmaan, joka on terrorisminvastainen eliittiyksikkö, ja heidät lähetetään Aero Spacelinesin Mini Guppy -aluksella Hooverin padolle ratkaisemaan panttivankitilanne. Devereaux käytti tehokkaita keinoja terroristien eliminoimiseksi, mutta Scott käytti liiallista voimankäyttöä, mikä herättää huolta projektin teknikkojen keskuudessa. Ryhmä osoittaa ylivoimaisen koulutuksensa ja fyysiset kykynsä terroristeja vastaan, esimerkiksi kun GR76 (Ralf Möller) kestää kiväärin lähitulen. Kun alue on turvattu, Devereaux alkaa saada takaisin muistipaikkoja entisestä elämästään nähdessään kaksi panttivankia, jotka muistuttavat vahvasti kyläläisiä, joita hän yritti pelastaa Vietnamissa, mikä saa hänet jättämään huomiotta valvontaryhmän komennot ja muuttumaan reagoimattomaksi.Liikkuvassa komentokeskuksessa paljastuu, että UniSolit ovat geneettisesti lisättyjä sotilaita, joilla on parannetut paranemiskyvyt ja ylivertainen voima, mutta joilla on myös taipumus ylikuumentua ja sammua. Heille annetaan hermoseerumia, joka pitää heidän mielensä alttiina ja aiemmat muistot tukahdutettuina. Häiriön seurauksena Woodward (Leon Rippy), yksi projektin teknikoista, on sitä mieltä, että olisi ehkä parempi poistaa Devereaux ryhmästä, kunnes hänet voidaan analysoida tarkemmin, mutta UniSol-komentaja eversti Perry (Ed O'Ross) kieltäytyy. TV-toimittaja Veronica Roberts (Ally Walker), joka sai potkut Hooverin padon tapahtumista raportoidessaan, yrittää saada jutun UniSol-projektista saadakseen työnsä takaisin. Roberts hiipii tukikohtaan kameramiehen kanssa ja löytää jäähän upotetun GR76:n, joka on yhä elossa normaalisti kuolemaan johtavista vammoista huolimatta. kun hänen läsnäolonsa huomataan, Devereaux ja Scott saavat käskyn ottaa hänet kiinni. Roberts pakenee kameramiehensä autoon, mutta se ajaa kolarin. Scott teloittaa kylmästi kameramiehen vastoin käskyjä, ennen kuin Devereaux estää häntä ampumasta Robertsia. Yhdessä Devereaux ja Roberts pakenevat UniSolin autolla. Eversti Perry vaatii, ettei tieto UniSoleista pääse julkisuuteen eikä myöskään Pentagoniin, joka ei tiedä projektin todellista luonnetta. Devereaux ja Roberts pakenevat motelliin, jossa Roberts saa selville, että hänet on lavastettu syylliseksi kuvaajan murhaan. Scottin aiemmin mielisairas persoonallisuus alkaa paljastua, ja hän tappaa Perryn ja teknikot. Tämän jälkeen Scott ottaa UniSol-tiimin komentoonsa ja käskee heitä etsimään ja tappamaan Devereaux'n ja Robertsin. Devereaux jatkaa muistinsa palauttamista, kun taas Roberts yrittää löytää lisää tietoa UniSol-ohjelmasta. He tapaavat ohjelman luoneen tohtori Christopher Gregorin (Jerry Orbach), joka kertoo heille, että UniSol-projekti aloitettiin 1960-luvulla täydellisen sotilaan kehittämiseksi. Vaikka he pystyivät herättämään kuolleet ihmiset henkiin, he eivät koskaan kyenneet voittamaan kehon tarvetta jatkuvaan jäähdytykseen. Toinen suuri ongelma on se, että muistot elämän viimeisistä hetkistä voimistuvat huomattavasti. Devereaux'n tapauksessa hän uskoo yhä olevansa sotilas, joka haluaa kotiin, kun taas Scott uskoo olevansa yhä Vietnamissa taistelemassa kapinallisia vastaan. Kun Devereaux ja Roberts lähtevät lääkärin vastaanotolta, poliisi ottaa heidät kiinni ja pidättää heidät. Matkalla vankilaan Scott ja GR76 väijyvät poliisisaattuetta. Syntyy takaa-ajo, joka päättyy, kun poliisibussi ja UniSol-kuorma-auto ajavat jyrkänteeltä alas ja räjähtävät, jolloin GR76 kuolee. Devereaux ja Roberts lähtevät Devereaux'n perheen maatilalle Louisianaan. kun Devereaux on tavannut perheensä, Scott ilmestyy ja ottaa perheen ja Robertsin panttivangiksi. Syntyy raju tappelu, ja Scottin käyttämien lihaskuntoa parantavien lääkkeiden ansiosta hän pystyy lyömään Devereaux'ta armottomasti. Roberts onnistuu pakenemaan, mutta Scottin heittämä kranaatti näyttää tappavan hänet. Devereaux nappaa Scottin käyttämät lihaskipulääkkeet ja pistää ne itseensä. Nyt Devereaux on tasoissa, mutta hän taistelee vastaan ja pystyy puukottamaan Scottin heinänkorjuukoneen piikkiin. Devereaux käynnistää koneen ja jauhaa Scottin palasiksi. Roberts selviää räjähdyksestä ja hän ja Devereaux syleilevät toisiaan.Vaihtoehtoinen loppu[edit]Special Edition DVD-julkaisussa on vaihtoehtoinen loppu, joka alkaa pian sen jälkeen, kun Scott on ottanut Deveraux'n perheen ja Robertsin panttivangiksi. Kun Deveraux tarttuu haulikkoon keittiössä, etuovi aukeaa ja hän näkee äitinsä ennen kuin Scott ampuu hänet kuoliaaksi. Deveraux'n ja Scottin välisessä lopputaistelussa Deveraux ei käytä Scottin lihaskuntoa parantavia aineita. Pian Scottin kuoliaaksi jauhamisen jälkeen hänen isänsä ampuu Deveraux'n ennen kuin tohtori Christopher Gregor miehineen ilmestyy paikalle. Gregor selittää, että hän käytti Deveraux'ta saadakseen sekä hänet että Scottin, ja että Deveraux asui ihmisten kanssa, jotka esiintyivät hänen vanhempinaan. Tämän jälkeen hän antaa miestensä ampua Deveraux'n, mutta ennen kuin Deveraux kuolee, poliisi ja Robertsin uutisryhmä saapuvat paikalle. Uutisryhmä kastelee Deveraux'n palosammuttimella hänen tilansa vakauttamiseksi samalla kun tohtori Gregor ja hänen miehensä pidätetään. Roberts saa mikrofonin raportoidakseen pidätyksestä, mutta hän menettää kaiken malttinsa lähetyksen aikana ja pudottaa mikrofonin lohduttaakseen Deveraux'ta.Useita päiviä myöhemmin Deveraux tapaa jälleen oikeat vanhempansa. Elokuva päättyy Robertsin kertomaan muistopuheeseen, jossa hän kertoo, että Deveraux kieltäytyi kaikista elämää pidentävistä lääkkeistä ennen kuin kuoli luonnollisen kuoleman.</w:t>
      </w:r>
    </w:p>
    <w:p>
      <w:r>
        <w:rPr>
          <w:b/>
        </w:rPr>
        <w:t xml:space="preserve">Tulos</w:t>
      </w:r>
    </w:p>
    <w:p>
      <w:r>
        <w:t xml:space="preserve">Ketä Andrew Scott pitää panttivankina?</w:t>
      </w:r>
    </w:p>
    <w:p>
      <w:r>
        <w:rPr>
          <w:b/>
        </w:rPr>
        <w:t xml:space="preserve">Esimerkki 2.2536</w:t>
      </w:r>
    </w:p>
    <w:p>
      <w:r>
        <w:t xml:space="preserve">New Yorkin palomies Patrick Sullivanilla (Jeffrey Dean Morgan) ei ollut aavistustakaan siitä, että hänen näennäisen idyllinen elämänsä olisi menossa pilalle, varsinkin kun hän sai tietämättään neuvoja kuuluisalta rakkausasiantuntijalta ja radiojuontajalta tohtori Emma Lloydilta (Uma Thurman). Eräänä päivänä hän on iloinen ja onnellinen mies, joka odottaa innolla elämää tulevan morsiamensa kanssa. Seuraavaksi hänen morsiamensa Sophia (Justina Machado) hakee parisuhdeneuvontaa radiosta tohtori Lloydilta. Tiukka ja aina käytännöllinen tohtori Lloyd kyseenalaistaa Sofian käsityksen romanttisesta rakkaudesta ja neuvoo häntä purkamaan kihlauksen, minkä hän nopeasti tekeekin. Mutta kun Patrick ja hänen tietokonetaitoinen naapurinsa päättävät antaa tohtori Lloydille maistaa hänen omaa lääkettään ja liittää heidät vahingossa pyhään avioliittoon, mikä ei oikein miellytä hänen sulhastaan (Colin Firth) - ei kestä kauan ennen kuin he oppivat, että joskus jopa rakkauden asiantuntija tarvitsee toisen mielipiteen...</w:t>
      </w:r>
    </w:p>
    <w:p>
      <w:r>
        <w:rPr>
          <w:b/>
        </w:rPr>
        <w:t xml:space="preserve">Tulos</w:t>
      </w:r>
    </w:p>
    <w:p>
      <w:r>
        <w:t xml:space="preserve">Kuka näyttelee tohtori Emma Lloydia?</w:t>
      </w:r>
    </w:p>
    <w:p>
      <w:r>
        <w:rPr>
          <w:b/>
        </w:rPr>
        <w:t xml:space="preserve">Esimerkki 2.2537</w:t>
      </w:r>
    </w:p>
    <w:p>
      <w:r>
        <w:t xml:space="preserve">Korkean teknologian maanalaisessa laitoksessa vanhempi teknikko Gary Sitterson (Richard Jenkins) ja Steve Hadley (Bradley Whitford) keskustelevat salaperäisen rituaalin suunnitelmista. Samanlainen operaatio, jonka heidän kollegansa Tukholmassa toteuttivat, on juuri päättynyt epäonnistumiseen.Amerikkalaiset opiskelijat Dana Polk (Kristen Connolly), Holden McCrea (Jesse Williams), Marty Mikalski (Fran Kranz), Jules Louden (Anna Hutchison) ja Curt Vaughan (Chris Hemsworth) viettävät viikonloppua näennäisesti autiolta vaikuttavassa mökissä metsässä, mökissä, jonka Vaughanin serkku on hiljattain ostanut. Maanalaisesta laitoksestaan käsin, jossa he hallitsevat teknisesti ja merkittävästi aluetta, jolla mökki sijaitsee, Sitterson ja Hadley manipuloivat teini-ikäisiä huumaamalla heidät mielenmuokkaushuumeilla, jotka estävät rationaalisen ajattelun ja lisäävät libidoa. He lyövät laitoksen eri osastojen kesken vetoja siitä, millainen hirviö hyökkää teinien kimppuun, ja keskustelevat vastaavien rituaalien epäonnistumisista muissa kansakunnissa. mökin kellarista ryhmä löytää monia outoja esineitä, muun muassa sadistisen perheensä hyväksikäyttämän mökin asukkaan Patience Bucknerin päiväkirjan. Dana lausuu loitsuja päiväkirjasta ja kutsuu epähuomiossa zombisoituneen Bucknerin perheen Mikalskin varoituksista huolimatta. Päästämällä feromoneja Hadley saa Curtin ja Julesin harrastamaan seksiä. Ryöstelevien Bucknerin zombien hyökkäyksen jälkeen Jules mestataan, ja Curt pakenee varoittamaan ryhmää. Marty, joka polttaa usein marihuanaa, löytää piilotetut valvontalaitteet, ennen kuin yksi Bucknerista raahaa hänet pois ja ilmeisesti tappaa hänet. Myöhemmin laitoksen työntekijät saavat tietää, että myös Japanissa suoritettu rituaali on epäonnistunut, mikä päättää Japanin menestysputken ja vahvistaa, että amerikkalainen rituaali on ihmiskunnan viimeinen toivo. On ilmeistä, että rituaaliin liittyy veriuhri. Curt, Holden ja Dana yrittävät paeta asuntoautollaan, mutta Sitterson käynnistää tunnelin sortuman, joka estää heidän pakonsa. Curt hyppää moottoripyörällään rotkon yli yrittäessään paeta ja hälyttää viranomaiset, mutta törmää naamioituneeseen voimakilpeen ja kuolee. Holden ja Dana vetäytyvät asuntoautoon suunnittelemaan seuraavaa siirtoaan, mutta eräs Buckner, joka oli piileskellyt sisällä koko ajan, puukottaa Holdenia heidän ajaessaan pois, jolloin asuntoauto kaatuu ja uppoaa järveen. Dana pakenee ja ui rantaan, mutta joutuu vuorostaan ahdistelun kohteeksi. Kun hänen kimppuunsa hyökätään, Sitterson, Hadley ja heidän henkilökuntansa juhlivat hänen lähestyvää kuolemaansa ja rituaalin onnistunutta loppuunsaattamista katsellen tapahtumia maanalaisesta tilastaan. juhlinta keskeytyy, kun "alakerrasta" soitetaan puhelu, jossa kerrotaan, että Mikalski on selvinnyt hengissä. Hänen runsas marihuanan käyttönsä on ilmeisesti tehnyt hänet immuuniksi Sittersonin ja Hadleyn manipulaatioille. Hän pelastaa Danan ja johdattaa hänet haudan alta löytämäänsä piilotettuun hissiin. He menevät hissillä maanalaiseen laitokseen, jossa on vangittuna Sittersonin ja Hadleyn käyttämä hirviöjoukko. Dana suhteuttaa ne mökin kellarissa oleviin rihkamoihin ja tajuaa, että nuo esineet antoivat uhreille mahdollisuuden valita olosuhteet, jotka johtavat heidän kuolemaansa rituaalin aikana. Laitoksen turvallisuushenkilöstön nurkkaan joutuessaan Dana ja Marty päästävät irti lukuisat hirviöt, joihin kuuluu muun muassa zombeja, ihmissusi, jättiläiskäärme, wraithit, yksisarvinen ja merimies, jotka tekevät tuhoa ja teurastavat henkilökuntaa.Paetessaan kauemmas Dana ja Marty löytävät temppelin, jossa Johtaja kohtaa heidät. Hän selittää, että joka vuosi järjestetään maailmanlaajuisia rituaaleja, joilla lepytetään muinaisia; maan pinnan alla eläviä pahansuopia olentoja, joista yksi on heidän oman laitoksensa alla. Muinaiset pidetään ikuisessa horroksessa vuotuisilla rituaaleillaan, jotka ovat omaleimaisia kunkin alueen tropiikille. Amerikkalaisissa slasher-elokuvissa rituaali edellyttää viiden nuoren ihmisen tappamista, jotka edustavat tiettyjä arkkityyppejä: huora (Jules), urheilija (Curt), oppinut (Holden), hölmö (Marty) ja neitsyt (Dana). Uhrien kuolinjärjestys on joustava, kunhan huora kuolee ensin ja neitsyt selviää hengissä tai kuolee viimeisenä. Ohjaaja kehottaa Danaa ampumaan Martyn, jolloin rituaali päättyy ja ihmiskunta pelastuu. Pattitilanteen keskeyttää kuitenkin ihmissusi, joka hyökkää Danan kimppuun. Zombie Patience Buckner ilmestyy yhtäkkiä ja tappaa johtajan. Dana ja Marty päättävät, ettei ihmiskuntaa kannata pelastaa, ja jakavat jointin, kun muinainen herää ja sen jättiläiskäsi nousee temppelin lattian alta, tuhoaa mökin ja laitoksen ja tappaa heidät.</w:t>
      </w:r>
    </w:p>
    <w:p>
      <w:r>
        <w:rPr>
          <w:b/>
        </w:rPr>
        <w:t xml:space="preserve">Tulos</w:t>
      </w:r>
    </w:p>
    <w:p>
      <w:r>
        <w:t xml:space="preserve">Missä Dana Polk (Kristen Connolly), Holden McCrea (Jesse Williams), Marty Mikalski (Fran Kranz), Jules Louden (Anna Hutchison) ja Curt Vaughan (Chris Hemsworth) viettävät lomansa?</w:t>
      </w:r>
    </w:p>
    <w:p>
      <w:r>
        <w:rPr>
          <w:b/>
        </w:rPr>
        <w:t xml:space="preserve">Esimerkki 2.2538</w:t>
      </w:r>
    </w:p>
    <w:p>
      <w:r>
        <w:t xml:space="preserve">Uudenvuodenaattona lukiolaiset Troy Bolton (Zac Efron) ja Gabriella Montez (Vanessa Hudgens) tapaavat juhlissa, kun molemmat teinit ovat hiihtomajalla talviloman aikana. Juhlissa heidät kutsutaan laulamaan yhdessä karaokea ("Start of Something New"). He huomaavat, että heillä on yhteys, ja päättävät vaihtaa numeroita ennen kuin lähtevät omille teilleen.Viikko joululoman jälkeen Troy näkee Gabriellan kotiluokassaan, ja tämä kertoo muuttaneensa juuri Albuquerqueen, New Mexicoon ja siirtyneensä East High Schooliin loman aikana. Troy esittelee Gabriellalle koulua, ja he pysähtyvät talvimusikaalin koe-esiintymisten ilmoittautumislomakkeen eteen. Draamakerhon puheenjohtaja Sharpay Evans (Ashley Tisdale) saapuu paikalle ja olettaa, että Gabriella on kiinnostunut koe-esiintymisestä. Sharpay haluaa poistaa kilpailijat, joten hän tutkii uutta tyttöä ja panee koulun kymmenottelun kapteenin Taylor McKessien (Monique Coleman) selvittämään Gabriellan aiemmat akateemiset saavutukset, minkä seurauksena Taylorista ja Gabriellasta tulee hyviä ystäviä.Koripalloharjoitusten aikana Troylla on vaikeuksia keskittyä, koska hänen ajatuksensa ovat Gabriellassa ja ajatuksessa, että hän saattaisi nauttia laulamisesta enemmän kuin koripallosta ("Get'cha Head in the Game"). Gabriella ja Troy menevät musikaalin koe-esiintymiseen, jossa Sharpay ja hänen kaksoisveljensä Ryan Evans (Lucas Grabeel) esiintyvät ("What I've Been Looking For"), mutta molemmat ovat liian ujoja koe-esiintymiseen. Kun Gabriella vihdoin saa itseluottamusta astua esiin, Troy tarjoutuu laulamaan hänen kanssaan, mutta neiti Darbus (Alyson Reed) kertoo heille, että he ovat myöhässä. Kun rouva Darbus yrittää lähteä, musikaalin säveltäjä Kelsi Nielsen (Olesya Rulin) kompastuu ja pudottaa nuottinsa. Troy ja Gabriella ryntäävät auttamaan häntä, ja he laulavat yhdessä Kelsin soittaessa pianoa ("What I've Been Looking For (Reprise)"). Ms Darbus kuulee heidät ja antaa heille kutsukarsinnan.Kun kutsulistaa julkaistaan, Sharpay huomaa, että hänellä on kilpailijoita musikaalin pääroolista, ja muut Wildcatsit ovat järkyttyneitä siitä, että Troy ja Gabriella ovat osallistuneet koe-esiintymiseen. Muut oppilaat tunnustavat omat salaiset intohimonsa ja kykynsä ("Stick to the Status Quo"), mikä huolestuttaa sekä Tayloria että Troyn parasta ystävää Chad Danforthia (Corbin Bleu). Koska Gabriella on suostunut liittymään koulun kymmenottelujoukkueeseen, sekä Taylor että Chad haluavat, että heidän joukkuetoverinsa keskittyvät tuleviin kilpailuihinsa musikaalin sijaan. Troy huijataan sitten sanomaan, että Gabriella ei ole tärkeä, kun hän katselee näytelmää wi-fi-yhteyden kautta, jonka koululaiskymmenottelujoukkue oli perustanut. Gabriella suuttuu Gabriellan petoksesta ("When There Was Me and You") ja päättää olla osallistumatta musikaaliin.Troy jää hämmentyneenä miettimään, miksi Gabriella ei enää halua osallistua musikaaliin. Tajutessaan virheensä Chad ja koripallojoukkue kertovat Troylle tapahtuneesta ja tarjoutuvat tukemaan häntä soittokokeissa. Troy menee Gabriellan luokse, ja he tekevät sovinnon.Kuultuaan Gabriellan ja Troyn harjoittelevan Sharpay saa neiti Darbusin muuttamaan soittokierroksen ajankohdan niin, että se osuu samaan aikaan sekä koripallomestaruuskilpailujen että koululaiskymmenottelun kanssa, jotta Gabriella ja Troy eivät voisi osallistua. Kelsi kuulee keskustelun, ja koripallojoukkue ja kymmenottelujoukkue keksivät yhdessä suunnitelman. Kilpailupäivänä Taylor ja Gabriella käyttävät koulun tietokoneita viivästyttääkseen mestaruuskilpailuja ja kymmenottelua. Troy ja Gabriella ryntäävät auditorioon, ja Sharpay ja Ryan esittävät kappaleensa ("Bop to the Top") loppuun luottaen siihen, että heidän suunnitelmansa toimi. Gabriellan ja Troyn koe-esiintymisen jälkeen ("Breaking Free") neiti Darbus antaa näille kahdelle pääroolin ja tekee Sharpaysta ja Ryanista sijaisnäyttelijät. Troy ja Gabriella voittavat molemmat kilpailunsa, ja koko koulu kokoontuu liikuntasaliin juhlimaan ("We're All In This Together"). Chad pyytää Tayloria ulos, ja Sharpay tekee rauhan Gabriellan kanssa.Jälkilähdön jälkeisessä kohtauksessa Zeke (Chris Warren Jr.) patsastelee yksin liikuntasalissa, kun Sharpay juoksee sisään ja julistaa keksit, jotka hän hylkäsi häneltä aiemmin, "nerokkaiksi". Sitten hän halaa Zekeä ja tämä sanoo tekevänsä hänelle créme bréléen.</w:t>
      </w:r>
    </w:p>
    <w:p>
      <w:r>
        <w:rPr>
          <w:b/>
        </w:rPr>
        <w:t xml:space="preserve">Tulos</w:t>
      </w:r>
    </w:p>
    <w:p>
      <w:r>
        <w:t xml:space="preserve">Kuka on draamakerhon puheenjohtaja?</w:t>
      </w:r>
    </w:p>
    <w:p>
      <w:r>
        <w:rPr>
          <w:b/>
        </w:rPr>
        <w:t xml:space="preserve">Esimerkki 2.2539</w:t>
      </w:r>
    </w:p>
    <w:p>
      <w:r>
        <w:t xml:space="preserve">Yksinkertainen suunnitelma, kunhan kaikki pitävät siitä kiinni!Kiristää paikallista saarnajaa. Piilota rahat, selvitä alibisi, odota 24 tuntia ja pakene sitten....Oikein. Joten Charlie (David Schwimmer), jolla on perhe elätettävänä, lähtee mukaan Gusin (Simon Pegg) #yksinkertaiseen# suunnitelmaan, jonka avulla he saavat tarpeeksi rahaa katoamista varten. Mutta sitten Josie (Alice Eve) ilmestyy paikalle ja pääsee mukaan kauppaan. He tekevät teon, ja Josie tekee sopimuksen paikallisen saarnamiehen kanssa. Aikataulun mukaan Gus lähtee noutamaan rahoja.Niin pitkälle kuin hyvin.Charlien alibi ei olekaan siellä, missä hänen pitäisi olla, ja hän joutuu paniikkiin, juuri kun pastori uhkailee Gusia aseella. Laukauksia ammutaan. Charlie ryntää etsimään Gusia, mutta löytää ruumiin. Hän joutuu paniikkiin ja (puutarhatontun painamana) pudottaa ruumiin septitankkiin. Gus ilmestyy takaisin ja puhdistaa jalkansa ampumahaavan. Hups. Charlie hukutti juuri tajuttoman pastorin!Apulaissheriffi Garman (Billy Asher) ilmestyy paikalle juuri kun Gus ja Charlie löytävät pastorin tuottamat snuff-elokuvat. Pastorin ruumis on juuri löydetty autosta tieltä. Halutessaan epätoivoisesti päästä hänestä eroon Gus lyö hänet kuoliaaksi koristeella, ja he sitovat hänet. Ovi aukeaa ja pastorin vaimo ilmestyy paikalle ja tunnustaa murhanneensa pastorin. Hän etsii kumppaniaan, jonka on määrä saapua paikalle ja karata hänen ja heidän pussissa olevien kahden miljoonan dollarin kanssa." Josie ilmestyy ja iskee kirveen rouva Greatiin. Kolme kuollutta, poliisin apulaissheriffi panttivangiksi ja rahapussi. Aika häipyä. Neljä kuollutta. Apulaisseriffi yritti juuri paeta ja mursi kallonsa auki vessanpönttöön. okei, siis kolme karkulaista, yksi auto, kaksi ruumista matkalaukuissa. Törmäämme toiseen autoon kaupungissa, sateessa, ja tapaamme jonkun pienen lihavan miehen. Pysähdy syrjäiseen paikkaan ja jätä ruumiit sinne. Ah... tee siitä yksi ruumis. Ajetaan takaisin etsimään toinen ruumis - tekikö Josien kirves päähän todella teon? - he törmäävät suoraan häneen, ja tappavat hänet varmasti.Charlien vaimo Penny (Natascha McElhone), toinen paikallinen poliisi, pysäyttää heidät. Pikkuinen lihava kaveri osoittautuu paikalliseksi oikeuslääkäriksi, joka on täynnä teorioita "Oreganin hautausurakoitsijasta", ja jotenkin he pääsevät kaikesta pälkähästä.Yksi ruumis on siis hävitettävänä. Kokeillaan paikallista tervahautaa, mutta kuten Charlie huomauttaa, kestää noin viikon ennen kuin ruumis todella uppoaa.Pikkuinen läski ilmestyy paikalle, toimii epäilyjensä perusteella ja tunnistaa Josien "Wyomingin leskeksi", sarjamyrkyttäjäksi, ja siitä alkaa juoksutaistelu. LFG tappaa Gusin, Josie pakottaa Charlien ottamaan myrkkyä, juuri kun hän saa selville, että minuutteja aiemmin nähdyssä rahapussissa, jossa oli kaksi miljoonaa dollaria, on nyt leluja.....Viimein leikataan Emilyn (Olivia Peterson), Charlien tyttären, hauskanpitoon setelipussin kanssa, mutta ei merkkiäkään äidistä minnekään...., ja eikö tuo Josie olekin se, joka liftaa jonkun Oreganin tyypin kyydissä, ja onko hänen autonsa peräkontissa ruumis......?</w:t>
      </w:r>
    </w:p>
    <w:p>
      <w:r>
        <w:rPr>
          <w:b/>
        </w:rPr>
        <w:t xml:space="preserve">Tulos</w:t>
      </w:r>
    </w:p>
    <w:p>
      <w:r>
        <w:t xml:space="preserve">Millaisia teorioita Pikku läskillä on?</w:t>
      </w:r>
    </w:p>
    <w:p>
      <w:r>
        <w:rPr>
          <w:b/>
        </w:rPr>
        <w:t xml:space="preserve">Esimerkki 2.2540</w:t>
      </w:r>
    </w:p>
    <w:p>
      <w:r>
        <w:t xml:space="preserve">Skotlantilainen Gerald MacTeam (Richard Carlson) purkaa äkillisesti kihlauksensa kauniin Kittyn (Veronica Hurst) kanssa saatuaan tiedon setänsä kuolemasta. Hän perii salaperäisen linnan Skotlannin ylängöillä ja muuttaa sinne asumaan linnan palvelijoiden luokse. Kitty kieltäytyy hyväksymästä purettua kihlausta ja matkustaa tätinsä (Katherine Emery) kanssa linnaan. Perillä he huomaavat, että Gerald on yhtäkkiä vanhentunut ja hänen käytöksensä on muuttunut huomattavasti. kun sekä linnassa että sen ulkopuolella sijaitsevassa pensaslabyrintissa tapahtuu joukko salaperäisiä tapahtumia, he kutsuvat linnaan joukon ystäviä, muun muassa lääkärin, toivoen, että he voivat auttaa Geraldia hänen vaivoihinsa. Vaikka ystävät ovat yhtä lailla huolissaan Geraldin käytöksestä, he ovat ymmällään sen syystä. Eräänä yönä Kitty ja hänen tätinsä varastavat avaimen heidän makuuhuoneensa oveen (joka on aina lukittu ulkopuolelta) ja hiipivät salaperäiseen sokkeloon. Siellä he löytävät Geraldin ja hänen palvelijansa hoitamassa sammakkoa muistuttavaa hirviötä. Hirviö hätääntyy nähdessään muukalaiset ja juoksee takaisin linnaan ja heittäytyy ylimmän kerroksen parvekkeelta. lopussa Gerald selittää, että sammakkoeläin oli linnan varsinainen isäntä ja että hän ja hänen esi-isänsä olivat vain sen palvelijoita. Olennon kuolema vapauttaa hänet velvollisuudestaan, ja hän voi palata normaaliin elämään.</w:t>
      </w:r>
    </w:p>
    <w:p>
      <w:r>
        <w:rPr>
          <w:b/>
        </w:rPr>
        <w:t xml:space="preserve">Tulos</w:t>
      </w:r>
    </w:p>
    <w:p>
      <w:r>
        <w:t xml:space="preserve">Mistä hirviö heittäytyy pois?</w:t>
      </w:r>
    </w:p>
    <w:p>
      <w:r>
        <w:rPr>
          <w:b/>
        </w:rPr>
        <w:t xml:space="preserve">Esimerkki 2.2541</w:t>
      </w:r>
    </w:p>
    <w:p>
      <w:r>
        <w:t xml:space="preserve">Gartleyn Sininauhapyykkipalvelun Mangler on Bill Gartleyn (Englund) omistama pesulapuristin. Ongelmat alkavat, kun Gartleyn veljentytär Sherry viiltää itsensä koneeseen kytkettyyn vipuun ja roiskii verta Manglerin kulutuspinnalle yrittäessään välttää jäämistä vanhan jäälaatikon murskaamaksi, jota jotkut muuttomiehet kuljettavat kömpelösti ohi. Kipinöitä ja valovirtoja syntyy, kun sekä veri että jäälaatikko joutuvat läheiseen kosketukseen Manglerin kanssa. Myöhemmin iäkäs työntekijä, joka yrittää avata antasideja sisältävän pullon, kaataa ne Manglerin liikkuvan kulutuspinnan päälle. Kun hän yrittää kerätä niitä, suojakilpi nousee selittämättömästi ylös ja vangitsee hänen kätensä sen sisään, minkä jälkeen koko hänen ruumiinsa vedetään koneeseen. poliisi John Hunton (Levine) tutkii lankonsa Markin (Daniel Matmor) avustuksella tapausta ja sitä pian seuraavia tapauksia. Juonen edetessä Mark yrittää vakuuttaa Huntonille, että kone saattaa olla riivattu, ja ainoa keino pysäyttää kuolemat on manata kone, jotta sitä asuttava demoni häviäisi.Sherryn avustuksella miehet yrittävät manata demonin ennen kuin se iskee uudelleen lausumalla rukouksen ja antamalla pyhää vettä. Kone huokaisee viimeisen kerran ja sammuu. Kun kolmikko huokaa helpotuksesta, Hunton ottaa särkylääkkeitä ja myöntää Markille, että ne kuuluivat Frawleylle. Mark tajuaa yhtäkkiä, että antasidien tärkein ainesosa on tappava yökkönen, jota kutsutaan myös "kunnian kädeksi", kuten hänen okkultistisessa kirjassaan kerrotaan. Koska koneelle syötettiin vahingossa samoja antasideja, Mark tajuaa, että manaaminen ei ollut vain hyödytöntä, sillä demoni on yhä elossa, vaan se on nyt vahvempi kuin koskaan. Kone herää henkiin, ja nyt sillä näyttää olevan oma mieli, se irtoaa metallinpaloja ja nousee ylös kuin villipeto. Kolme juoksee varaston läpi, kun nyt liikkuva Mangler jahtaa heitä. Mangler tappaa Markin samalla kun John ja Sherry laskeutuvat portaita alas. Kiireissään pakoon he putoavat suuren miesluukun läpi alla olevaan viemäriin, koneen kamppaillessa heidän perässään. Yhtäkkiä koneesta putoaa jotakin veteen, ja siitä alkaa mekaaninen ulvonta. Kone vetäytyy taaksepäin ja pysähtyy, ja John ja Sherry pääsevät pakoon. aika kuluu, ja John menee katsomaan Sherryä. Johnin suureksi tyrmistykseksi hän kuitenkin huomaa, että Sherrystä on tullut pesulan uusi tyrannimainen omistaja, joka on mennyt niin pitkälle, että hän on rakentanut riivatun koneen uudelleen ja ottanut sen tehtävät uudelleen vastaan.</w:t>
      </w:r>
    </w:p>
    <w:p>
      <w:r>
        <w:rPr>
          <w:b/>
        </w:rPr>
        <w:t xml:space="preserve">Tulos</w:t>
      </w:r>
    </w:p>
    <w:p>
      <w:r>
        <w:t xml:space="preserve">Kenelle antasidit kuuluivat?</w:t>
      </w:r>
    </w:p>
    <w:p>
      <w:r>
        <w:rPr>
          <w:b/>
        </w:rPr>
        <w:t xml:space="preserve">Esimerkki 2.2542</w:t>
      </w:r>
    </w:p>
    <w:p>
      <w:r>
        <w:t xml:space="preserve">Tori Spelling on pääosassa Cthulhussa, HP Lovecraftin klassisen tarinan kauhistuttavassa uudelleenkeksinnässä. Kun Russell (Jason Cottle), homo yliopistoprofessori, palaa pieneen kotikaupunkiinsa korjaamaan edesmenneen äitinsä perintöä, hän huomaa, että kaupunki on sekaantunut pahaenteiseen juoneen, jonka tarkoituksena on vallata maailma, ja että hänen oma kohtalonsa on kietoutunut heidän suunnitelmiinsa. [D-Man2010]H.P. Lovecraftin karmiva klassikko saa modernin muodon tässä käsikirjoittaja-ohjaaja Dan Gildarkin debyytissä. CTHULHU:ssa seattlelaismies palaa oregonilaisille juurilleen äitinsä kuoleman jälkeen. Hän tapaa jälleen lapsuudenystävänsä, ja heidän tapaamisensa muuttuu nopeasti intohimoiseksi, mutta vierailusta tulee vaarallinen, kun hän paljastaa isänsä yhteydet kulttiin. [D-Man2010]</w:t>
      </w:r>
    </w:p>
    <w:p>
      <w:r>
        <w:rPr>
          <w:b/>
        </w:rPr>
        <w:t xml:space="preserve">Tulos</w:t>
      </w:r>
    </w:p>
    <w:p>
      <w:r>
        <w:t xml:space="preserve">Kuka kirjoitti ja ohjasi "Cthulun"?</w:t>
      </w:r>
    </w:p>
    <w:p>
      <w:r>
        <w:rPr>
          <w:b/>
        </w:rPr>
        <w:t xml:space="preserve">Esimerkki 2.2543</w:t>
      </w:r>
    </w:p>
    <w:p>
      <w:r>
        <w:t xml:space="preserve">Vaikka elokuvan viimeistä puoliskoa pidettiin aiemmin kadonneena, se on nyt löydetty, ja se on saatavilla DVD:llä ja TCM:ssä vuonna 2008. Elokuva alkaa kieli poskessa tapahtuvalla takaumalla, jossa Fairbanks näyttelee D'Artagnania (ja vinkkaa laajasti yleisölle), joka taistelee ja kukistaa kapakkaa täynnä miekkamiehiä vain palauttaakseen salaperäisen naisen nenäliinan. D'Artagnanista tulee sylilähdön kautta moderni kansalainen Ned Thacker, joka syntyi tornadon aikana ja jonka äiti luki hänelle ryöstöretkiromaaneja jo kohdussa. Useiden jaksojen jälkeen, joissa Ned joutuu vaikeuksiin yrittäessään puolustaa naisia (ja Zasu Pittsin söpön cameoesiintymisen jälkeen), tapaamme Marjorie Daw'n, jonka äiti haluaa hänen menevän naimisiin rikkaan limanuljaskan Forrest Vandeteerin kanssa. He joutuvat vaikeuksiin maata ylittävällä automatkalla, ja Fairbanks pelastaa heidät, kun hän muuttaa Fordinsa junavaunuksi ylittääkseen aavikon huuhtoutumiskohdan. El Tovar -hotellissa tapaamme roistomaisen Navajo Chin-de-dahin, joka asuu salaisessa kalliotalossa syvällä Grand Canyonissa ja joka johdattaa Forrestin ja Marjorien piilopaikkaansa "pakkoavioliitto" mielessään. Yhden Chin-de-dahin kätyreistä avustuksella Ned Thacker laskeutuu köyttä pitkin alas kalliolta ja onnistuu pelastamaan heidät. Vaikka roisto on hyvin valitettava intiaanistereotyyppi, Grand Canyonin ja Canyon de Chellyn maisemat ovat upeat, ja kun elokuva otetaan sen tarkoituksenmukaisessa hengessä, se on hauska, hieman huolimattomasti rakennettu leffa ja hyvä esimerkki siitä, miksi Douglas Fairbanks oli niin suosittu. Buster Keaton -festivaaleilla esitetyssä säilyneessä materiaalissa aiheutuu sekaannusta, kun Forrest Vandeteerin nimi vaihtuu Forrest Barrikseksi elokuvan loppupuolella, luultavasti lähdemateriaalin erilaisuuden vuoksi.</w:t>
      </w:r>
    </w:p>
    <w:p>
      <w:r>
        <w:rPr>
          <w:b/>
        </w:rPr>
        <w:t xml:space="preserve">Tulos</w:t>
      </w:r>
    </w:p>
    <w:p>
      <w:r>
        <w:t xml:space="preserve">Milloin DVD on saatavilla?</w:t>
      </w:r>
    </w:p>
    <w:p>
      <w:r>
        <w:rPr>
          <w:b/>
        </w:rPr>
        <w:t xml:space="preserve">Esimerkki 2.2544</w:t>
      </w:r>
    </w:p>
    <w:p>
      <w:r>
        <w:t xml:space="preserve">Karen Cook oli tavallinen lukiolainen, kunnes paha tunkeutui hänen elämäänsä. Pian hänet tunnettaisiin ainoana selviytyjänä seitsemän päivää kestäneestä murhaputkesta, jonka oli tehnyt seitsemäntoista-vuotias poika, jota maailma kutsuisi Basement Jackiksi. Seuraavat yksitoista vuotta Karen Cook eli pelossa, että Basement Jack vapautuisi jonain päivänä. Vuonna 2006 järjestetyssä oikeudenkäynnissä todettiin, että Jack Riley ei ollut saanut oikeudenmukaista oikeudenkäyntiä, ja hänet vapautettiin valtion laitoksesta. Vuotta myöhemmin Downers Groven kaupungissa tapahtui murhia, jotka muistuttivat järkyttävästi Basement Jackin vanhaa toimintatapaa. Karen Cook tajusi pian, että mielipuoli metsästää häntä ja että hänen ainoa vaihtoehtonsa oli löytää Jack ja tappaa hänet. Niin metsästys alkoi. Ja myrskyisenä yönä Downers Groven kaupungissa tappaja ja hänen saaliinsa löytäisivät toisensa, ja heidän metsästäessään toisiaan kaupunkilaisten olisi taisteltava selviytyäkseen Basement Jackin terästäPahalla on uusi osoite Sinun!</w:t>
      </w:r>
    </w:p>
    <w:p>
      <w:r>
        <w:rPr>
          <w:b/>
        </w:rPr>
        <w:t xml:space="preserve">Tulos</w:t>
      </w:r>
    </w:p>
    <w:p>
      <w:r>
        <w:t xml:space="preserve">Mikä on Basement Jackin tru-nimi?</w:t>
      </w:r>
    </w:p>
    <w:p>
      <w:r>
        <w:rPr>
          <w:b/>
        </w:rPr>
        <w:t xml:space="preserve">Esimerkki 2.2545</w:t>
      </w:r>
    </w:p>
    <w:p>
      <w:r>
        <w:t xml:space="preserve">Clifford (äänenä John Ritter), lastenkirjojen ja televisiosarjan iso punainen koira, saapuu valkokankaalle suuren seikkailunsa merkeissä. Clifford asuu Birdwell Islandilla Emily Elizabethin kanssa. Clifford kuulee naapurin puhuvan Emilyn isälle siitä, kuinka paljon Cliffordin ruokkiminen maksaa. Clifford on huolissaan siitä, että perhe saattaa menettää talonsa pelkästään ruokkimisesta. Clifford näkee julisteen, jossa ilmoitetaan kilpailusta parhaasta eläinnäytelmästä, jonka voittaja saa koiranruokaa koko elämänsä ajan. Clifford ja hänen kaksi koiraystäväänsä, Cleo ja T-Bone, lähtevät saarelta ja liittyvät kiertävään karnevaaliesitykseen. Ne ystävystyvät muiden eläinten kanssa eräässä sivuesityksessä, ja pian niistä tulee tähtiä. Douglas Young (the-movie-guy)</w:t>
      </w:r>
    </w:p>
    <w:p>
      <w:r>
        <w:rPr>
          <w:b/>
        </w:rPr>
        <w:t xml:space="preserve">Tulos</w:t>
      </w:r>
    </w:p>
    <w:p>
      <w:r>
        <w:t xml:space="preserve">Missä Clifford asuu?</w:t>
      </w:r>
    </w:p>
    <w:p>
      <w:r>
        <w:rPr>
          <w:b/>
        </w:rPr>
        <w:t xml:space="preserve">Esimerkki 2.2546</w:t>
      </w:r>
    </w:p>
    <w:p>
      <w:r>
        <w:t xml:space="preserve">Viisi vuotta sen jälkeen, kun agentti K (Jones) on jäänyt eläkkeelle MIB:stä, New Yorkissa sijaitsevasta salaisesta virastosta, joka valvoo ja säätelee maapallolla asuvia avaruusolentoja, agentti J (Smith) - K:n entinen kumppani ja käsin valittu sijainen - kutsutaan tutkimaan avaruusolennon murhaa hänen pizzeriassaan. Tarjoilija Laura Vasquez (Rosario Dawson) kertoo hänelle, että murhaajat olivat Serleena (Lara Flynn Boyle), alusvaatemallin muodon ottanut kylothialainen muodonmuuttaja, ja hänen kaksipäinen palvelijansa Scrad (Johnny Knoxville). Laura sanoo, että he etsivät jotain Zarthan valoa. J tuntee voimakasta vetoa Lauraan, eikä MIB:n sääntöjen vastaisesti neuralisoi Lauraa pyyhkiäkseen hänen muistonsa muukalaisista ja hänestä.J huomaa, että Zarthan valosta tiedetään vain vähän, paitsi että se on suunnattoman voimakas. Kun hän tutkii rikosta, kaikki johtolangat viittaavat hänen mentoriinsa, agentti Kâwiin, joka neuralisoitiin, kun hän jäi eläkkeelle, eikä hän muista mitään MIB-palvelustaan. Massachusettsin Trurossa, jossa K on nyt kaupungin postimestari, J selittää tämän ja vakuuttaa hänet todistamalla, että kaikki hänen postityöntekijätoverinsa ovat avaruusolentoja. Takaisin New Yorkissa Serleena ja Scrad hyökkäävät MIB:n päämajaan ennen kuin K:n neuralisaatio voidaan perua; onneksi Jack Jeebsillä (Tony Shalhoub) on kellarissaan laiton deneuralisaattori. K saa muistinsa takaisin, mutta se ei riitä: Vuosia aiemmin hän neuralisoi itsensä nimenomaan pyyhkiäkseen pois kaiken, mitä hän tiesi Zarthan valosta, eivätkä nuo muistot ole palanneet, mutta varmuuden vuoksi hän jätti itselleen joukon johtolankoja.Pizzeriasta he löytävät kaapin avaimen. J piilottaa Lauran, joka pelkää turvallisuutensa puolesta, ensimmäisen elokuvan mato-olentojen kanssa. Avain avaa Grand Central Stationin kaapin, jossa K:ta jumalana palvova pikkuruisten avaruusolioiden yhteiskunta vartioi pyhimpiä pyhäinjäännöksiään: K:n rannekelloa ja videovuokraamon jäsenkorttia. K saa molemmat takaisin muukalaisten kauhuksi, mutta J antaa heille kellonsa korvaavaksi ja hänestä tulee heidän uusi jumalansa. Videovuokraamossa J:n ja K:n katsoessa kuvitteellista tarinaa Zarthan valosta K muistaa: Zarthan kuningatar Laurana antoi kauan sitten MIB:lle tehtäväksi suojella Valoa hänen viholliseltaan Serleenalta, joka seurasi Lauranaa Maahan ja tappoi hänet. Piilotettuaan Valon K neuralisoi itsensä varmistaakseen, ettei hän koskaan paljastaisi sen piilopaikkaa. K ei vieläkään muista, minne hän kätki sen, eikä sitä, miltä Valo oikeastaan näyttää; hän muistaa kuitenkin, että sen on palattava Zarthaan pian, tai sekä Maa että Zartha tuhoutuvat. matojen asunnossa he huomaavat, että Serleena on siepannut Lauran, joka uskoo, että Lauran rannekoru on Valo. J, K ja madot tekevät vastahyökkäyksen MIB:n päämajaan ja vapauttavat Lauran ja muut agentit. Serleena yrittää kostaa, mutta Jeff, New Yorkin metrossa asuva jättimäinen mato-olento, syö hänet. Lauran rannekoru johdattaa J:n ja K:n pilvenpiirtäjän katolle, jossa alus on valmiina kuljettamaan Valon takaisin Zarthaan. Vihdoin he ymmärtävät, miksi sataa aina, kun Laura on surullinen: hän on Lauranan tytär ja itse Valo. K vakuuttaa J:lle ja Lauralle, että hänen on mentävä Zarthaan pelastaakseen sekä oman planeettansa että Maan tuholta. Alus nousee ilmaan; Serleena, joka on sulauttanut Jeffin ja ottanut hänen muotonsa, yrittää siepata aluksen taivaalta, mutta J ja K tappavat hänet. Koska koko New York City on nähnyt tämän taistelun taivaalla metropolin yllä, K käynnistää jättimäisen neuralysaattorin Vapaudenpatsaan soihtuun. takaisin päämajassa K ja MIB-päällikkö Zed (Rip Torn), jotka toivovat piristävänsä sydänsuruista J:tä, ovat siirtäneet häntä palvovat pikkuruiset kaapissa asuvat avaruusoliot hänen MIB-kaappiinsa. Kun J ehdottaa, että miniatyyriolennoille näytetään, että heidän maailmankaikkeutensa on kaappia suurempi, K näyttää J:lle, että ihmisten maailmankaikkeus on itse kaappi valtavan muukalaisjuna-aseman sisällä.</w:t>
      </w:r>
    </w:p>
    <w:p>
      <w:r>
        <w:rPr>
          <w:b/>
        </w:rPr>
        <w:t xml:space="preserve">Tulos</w:t>
      </w:r>
    </w:p>
    <w:p>
      <w:r>
        <w:t xml:space="preserve">Mikä on Serleenaa syövän madon nimi?</w:t>
      </w:r>
    </w:p>
    <w:p>
      <w:r>
        <w:rPr>
          <w:b/>
        </w:rPr>
        <w:t xml:space="preserve">Esimerkki 2.2547</w:t>
      </w:r>
    </w:p>
    <w:p>
      <w:r>
        <w:t xml:space="preserve">Kiitospäivänä vuonna 1983 Georgetownin yliopisto-opiskelija Marty Pascal (Josh Hamilton) tuo morsiamensa Leslyn (Tori Spelling) kotiin perheensä suurelle kartanolle McLeanissa, Virginiassa, ja tapaa heidät ensimmäistä kertaa. Marty on selvästi hermostunut ja epäröi tulevan vaimonsa lähestyvää esittelyä perheelleen; hän on ilmoittanut heille tuovansa vieraan, mutta ilman tarkempia yksityiskohtia.Martyn perhe valmistautuu sekä Martyn saapumiseen että lähestyvään hurrikaaniin. Martyn kaksoissisko Jacqueline (Parker Posey), joka on hiljattain päässyt psykiatrisesta sairaalasta, on innoissaan Martyn saapumisesta, kunnes hänelle kerrotaan, että Martyn mukana on "ystävä". Hän tulee ahdistuneeksi ja osoittaa yön aikana monia merkkejä, jotka viittaavat siihen, että hän kärsii borderline-persoonallisuushäiriöstä, kuten äkillisiä mielialan vaihteluita ja kyvyttömyyttä selviytyä muutoksista.Perheensä "Jackie-O:ksi" kutsumalla Jackiella on ollut pitkään pakkomielle entiseen ensimmäiseen presidentinvaimoon ja Kennedyn salamurhaan. Aikuisena Jackie-O jäljittelee yhä entistä first ladyä pukeutumistyylissään ja kampauksessaan.Jackie-O asuu äitinsä ja nuoremman veljensä Anthonyn (Freddie Prinze, Jr.) kanssa. Hän ja perheen matriarkka, rouva Pascal (Geneviève Bujold) suojelevat Jackieta. Rouva Pascal on heti epäluuloinen ja varuillaan tulevaa miniäänsä Leslyä kohtaan, ja Lesly on aluksi tietämätön perheen myrskyisästä luonteesta. On selvää, että Marty on rakastunut Leslyn "normaaliuteen", ja heidän kihlauksensa on hänelle keino irrottautua perheensä muotista.Kun ulkona riehuva hurrikaani voimistuu, Marty ja Lesly jäävät taloon jumiin, kunnes myrsky hellittää. Leslyn tavattuaan Jackie-O on vähällä romahtaa kylpyhuoneen lavuaarin ääressä, mutta saa yhtäkkiä itsehillintänsä takaisin ja yllättää Leslyn. Jackie kuulustelee leikkisästi Leslyä tämän rakkauselämästä Martyn kanssa ja kysyy jopa yksityiskohtaisia tietoja heidän seksiseikkailuistaan. Jackie-O kertoo Leslylle läheisestä Martyn entisestä tyttöystävästä, jonka kanssa Martylla oli nuoruudessaan kiihkeä suhde, ja vihjailee, että entisten rakastavaisten välillä saattaa olla "jälleennäkeminen"... Selvää on, että Martyn rakastaja oli itse asiassa Jackie-O, kun hän pakottaa Martyn pelaamaan heidän lapsuuden lempileikkiään, JFK:n salamurhan uudelleen esittämistä, joka johti heidän ensimmäiseen seksuaaliseen kohtaamiseensa, kun he olivat 14-vuotiaita. Jackie-O ja Marty pelaavat peliä, ja kun Marty on "ampunut" Martyn, Jackie-O juoksee Martyn luokse syleilemään häntä. Hän alkaa suudella häntä, ja he harrastavat seksiä. Lesly näkee heidät ja juoksee kauhuissaan takaisin yläkertaan, jossa Anthony, joka aiemmin yritti varoittaa häntä Martyn ja Jackien seksisuhteesta, vakuuttaa Leslylle, että hän on epävarma neitsyt, joka on kuolemaisillaan aivokasvaimeen, mikä johtaa lyhyeen ja kiusalliseen seksikohtaamiseen.Aamulla myrsky loppuu, ja Lesly joutuu perheen kanssa tekemisiin edellisillan tapahtumista. Rouva Pascal pakottaa Anthonyn kertomaan Martylle, että hän makasi Leslyn kanssa. sillä välin Jackie-O etsii talosta asetta, jonka äiti oli käskenyt Martyn piilottaa, ja löytää sen kylpyhuoneesta. Hän huuhtoo Martyn autonavaimet vessanpöntöstä alas ja palaa olohuoneeseen, jossa Lesly kohtaa Jackie-O:n tämän mielisairaudesta ja insestisuhteesta.Kun Lesly juoksee hakemaan matkalaukkuja, jotta hän ja Marty voisivat lähteä, Jackie vetää aseen esiin ja pyytää Martya pelaamaan heidän peliään vielä kerran, ja suostuu päästämään heidät lähtemään sen jälkeen. Anthony juoksee kilpaa etsimään lääkkeitään, kun taas Marty pelaa varovasti mukana. Itkien Jackie ampuu ja tappaa veljensä. Lesly juoksee ulos talosta. viimeisessä äänessä Jackie selittää, että Marty haudattiin takapihalle "isän viereen".</w:t>
      </w:r>
    </w:p>
    <w:p>
      <w:r>
        <w:rPr>
          <w:b/>
        </w:rPr>
        <w:t xml:space="preserve">Tulos</w:t>
      </w:r>
    </w:p>
    <w:p>
      <w:r>
        <w:t xml:space="preserve">Kuka kärsii rajatilapersoonallisuushäiriöstä?</w:t>
      </w:r>
    </w:p>
    <w:p>
      <w:r>
        <w:rPr>
          <w:b/>
        </w:rPr>
        <w:t xml:space="preserve">Esimerkki 2.2548</w:t>
      </w:r>
    </w:p>
    <w:p>
      <w:r>
        <w:t xml:space="preserve">Steven Jay Russell on kuolinvuoteellaan muistelemassa elämänsä tapahtumia, jotka johtivat hänet tähän pisteeseen. Hän vietti varhaiset aikuisvuotensa Virginia Beachissa poliisina. Hän soittaa urkuja kirkossa, harrastaa innotonta seksiä vaimonsa Debbien kanssa ja viettää vapaa-aikansa etsien biologista äitiään, joka oli lapsena antanut hänet adoptoitavaksi. Steven löytää biologisen äitinsä, mutta tämä hylkää hänet. sitten hän lopettaa poliisivoimat ja muuttaa Teksasiin ja työskentelee Syscossa, perheyrityksessä. auto-onnettomuuden jälkeen matkalla homoseksuaaliseen seurusteluun Steven jättää perheensä ja elämänsä taakseen, vaikka pitääkin yhteyttä vaimoonsa ja nuoreen tyttäreensä, ja tutkii maailmaa todellisena itsenään - homomiehenä. Hän muuttaa Miamiin, jossa hän löytää poikaystävän, Jimmyn, ja he omaksuvat ylellisen elämäntavan. Pitäytyäkseen tyylissä, johon he ovat tottuneet, Steven ryhtyy huijariksi. Poliisi jahtaa Steveniä, ja hypättyään parkkihallista hän joutuu vankilaan, jossa hän rakastuu vanki Phillip Morrisiin.Steven ei kestä eroa Phillipistä. Vapauduttuaan hän auttaa Phillipiä vapautumaan vankilasta esiintymällä asianajajana, ja sitten hän saavuttaa rikkauden hankkimalla vilpillisesti paikan suuren USAMM-nimisen lääketieteellisen hallintoyhtiön talousjohtajana.Steven jää lopulta kiinni kavalluksesta. Poliisiautossa istuessaan hän muistelee Floridassa olevaa Jimmyä, joka kuolee aidsiin. Hän pyytää poliisilta Phillips-insuliinia ja pistää sen itseensä. Hän palaa vankilaan, Phillip joutuu myös vankilaan rikoskumppanina ja kertoo Stevenille vihaisena, ettei halua enää koskaan nähdä häntä. Kuukausia myöhemmin Phillip kuulee toiselta vangilta, että Steven on kuolemassa aidsiin. Sydämensä murtuneena Phillip soittaa Stevenille tämän ollessa sairasosastolla ja tunnustaa, että vaikka hän on yhä vihainen Stevenille valehtelusta, hän rakastaa tätä yhä. Myöhemmin Phillipille kerrotaan, että Steven on kuollut.Vähän myöhemmin Phillip viedään tapaamaan asianajajaansa ja hän löytää Stevenin odottamassa häntä. Steven kuvailee, kuinka hän teeskenteli kuolevansa aidsiin päästäkseen tapaamaan Phillipiä uudelleen, ja lupaa, ettei enää koskaan valehtele Phillipille. Hän tekee viimeisen huijauksen päästääkseen Phillipin vankilasta, mutta jää kiinni, kun hän törmää vanhaan työtoveriinsa.Elokuvan lopussa kerrotaan, että tosielämän Phillip Morris vapautui vankilasta vuonna 2006, mutta Steven sai elinkautisen tuomion ja istuu 23 tuntia vankilassa, ja hänellä on vain yksi vapaa tunti päivässä suihkua ja liikuntaa varten, minkä elokuvassa annetaan ymmärtää johtuvan siitä, että tuomion antamiseen osallistuneella virkailijalla oli veljenpoika, jota Morris huijasi.Viimeisessä kohtauksessa Steven nauraa iloisesti juostessaan vankilan pihan poikki vartijat perässään yrittäessään jälleen kerran olla Phillipin kanssa.</w:t>
      </w:r>
    </w:p>
    <w:p>
      <w:r>
        <w:rPr>
          <w:b/>
        </w:rPr>
        <w:t xml:space="preserve">Tulos</w:t>
      </w:r>
    </w:p>
    <w:p>
      <w:r>
        <w:t xml:space="preserve">Kuka odottaa Phillipiä, kun hänet viedään tapaamaan asianajajaansa?</w:t>
      </w:r>
    </w:p>
    <w:p>
      <w:r>
        <w:rPr>
          <w:b/>
        </w:rPr>
        <w:t xml:space="preserve">Esimerkki 2.2549</w:t>
      </w:r>
    </w:p>
    <w:p>
      <w:r>
        <w:t xml:space="preserve">Kyle Miller (Nicolas Cage), timanttikauppias, ajaa avoautollaan Porschella pitkin maaseututietä yrittäen tehdä kauppaa. Hän saapuu rönsyilevään, aidattuun rantakotiinsa, poimii uima-altaalta kultaisen Zippo-sytyttimen ja menee keittiöön. Sarah Miller (Nicole Kidman) ja teinityttö Avery (Liana Liberato) riitelevät illan juhlista. Vanhemmat kieltäytyvät päästämästä tyttöä juhliin.Kyle ottaa seinäkaapista kirjekuoren, sillä hän tapaa myöhemmin ostajan. Sarah tuo tyttärelle tarjottimen ruokaa yläkertaan, hän on pettynyt, että hänen suunnitelmansa mukavasta perheillallisesta ovat menneet pieleen.Kyle menee remontoitavaan talon osaan, jossa on paljaat puutolpat ja muovikalvot. Avery hiipii ulos talosta ja hyppää kiinteistön aidan yli, tyttöystävä odottaa häntä noutamaan. Kyle näyttää Sarahille sytytintä, Sarah haluaa romanttista, mutta Kyle joutuu lähtemään. ovikello soi ja he näkevät poliisin virkamerkin turvavideolla, poliisi tutkii naapuruston murtoja. Kyle pamauttaa portin auki. Sarah huomaa Averyn puuttuvan, kun kolme naamioitunutta miestä ja nainen tunkeutuvat taloon. Sarah yrittää ajaa pois, mutta hänet pysäytetään aseella uhaten.Suurissa kotibileissä Avery osallistuu hauskanpitoon. Samaan aikaan Millerit työnnetään lattialle, tunkeutujat tietävät tyttären olevan kateissa. Jengin johtaja näyttää tietävän paljon Millereistä ja vaatii hälytysjärjestelmän koodia. Sarah antaa numeron. juhlissa teini-ikäinen mies näyttää Averylle kassakaapin täynnä käteistä ja kokaiinia, hän yrittää vietellä hänet. Avery kutsuu taksin ja lähtee.johtaja Elias (Ben Mendelsohn) paljastaa seinäkaapin ja vaatii Kylea avaamaan sen. Toinen jengiläinen Ty (Dash Mihok) sanoo, että heillä on 10 minuuttia aikaa. Kyle viivyttelee ja kieltäytyy, miehet uhkaavat Sarahia ja sanovat tietävänsä, että hänellä on timantteja. Sarah kyyristyy peloissaan. Kyle selittää, että timanteissa on mikrolaser-koodit, joten ne voidaan helposti jäljittää, koska ne on kaikki rekisteröity kansallisesti. Kyle selittää edelleen timanttibisneksestä ja yrittää lannistaa varkaat. Nuorempi roisto Jonah (Cam Gigandet) sanoo nähneensä Kylen saavan paljon käteistä ja jengin pitäisi vain ottaa rahat ja jättää timantit. Hän katsoo Sarahia ja tämä katsoo takaisin. Kyle kieltäytyy itsepäisesti avaamasta kassakaappia, kun miehet uhkaavat paniikissa olevaa Sarahia, Kyle käskee heitä päästämään hänet ensin. Yläkerrassa Petal (Jordana Spiro) katselee Millerin perheen kotivideoita. Hän riisuutuu ja pukee ylleen violetin mekon.Elias vetää esiin ladatun ruiskun, joka on täynnä suxia, lääketieteellistä halvauslääkettä. Kun hän yrittää kärjistää tilannetta, Jonah vetää aseen kumppaniaan kohti ja pakottaa hänet jättämään Sarahin rauhaan, hän ryntää vihaisena keittiöön. Toisessa takaumassa Sarah, arkkitehti, antaa Jonahille pitkän viileän jääteen ja he jutustelevat. Lähtiessään ulos Jonah pysähtyy uima-altaalle, polttaa savukkeen ja katsoo takaisin Sarahiin. taksi jättää Averyn pois aidan luona, hän menee takaisin sisään. Kyle on hukannut silmälasinsa ja kipuilee lattialla. Ty uhkaa leikata peukalonsa irti biometrisen kassakaapin skanneria varten. keittiössä Elias ottaa naamarinsa pois ja yrittää päästä Sarahin lähelle, koska tämä "n*tti jo hänen pikkuveljeään". Elias yrittää taivutella häntä taivuttelemaan Kylen avaamaan kassakaapin. Hän varastaa ruiskun taskuvarkaudesta. Avery tulee taloon, huomaa tunkeutumisen ja yrittää paeta, mutta jää kiinni. Kyle anoo tyttärensä turvallisuutta, Millerit käpertyvät yhteen Kylen kotitoimistossa. Elias esittää nyyhkytarinan, jonka mukaan hän tarvitsee 180 000 dollaria tai uuden munuaisen äidilleen. Sarah vetää ruiskun esiin ja laittaa Eliaksen käsivarsilukkoon, mutta Ty ampuu haulikollaan, Sarah saa heidät suostuteltua päästämään Averyn vapaaksi. Sarah vaatii nyt vastuussa olevaa Kylea avaamaan kassakaapin lopettaakseen tämän jutun. Kyle avaa kassakaapin, se on täysin tyhjä. varkaat ovat järkyttyneitä ja murskaavat Kylen käden ja vaativat rahaa. Kyle väittää itkien laittaneensa kaikki rahat taloonsa, asuntolainaan ja lainoihin. Hän sanoo, että hänet erotettiin ja rahat ovat loppumassa.ulkona Avery pääsee tarpeeksi lähelle aitaa paetakseen, mutta jää jälleen kerran kiinni. Elias murtaa Kylen salkun ja löytää timanttilaskuja. Kyle selittää, ettei hän ota timantteja haltuunsa, hän on vain välikäsi, joka käyttää luottoa. Tyn puhelin soi, joku soittaa kysyäkseen miten menee. Heillä on vielä tunti aikaa.Elias kuiskaa Kylelle, että hekin ovat pakon alla. Elias yrittää rauhoitella Petalia, hän on järkyttynyt ja haluaa vain ottaa sen, mitä he voivat. He huomaavat muotokuvan Sarahista, jolla on häikäisevä kaulakoru. Sarah näyttää heille kaulakorun ja pyytää heitä lähtemään sovitusti. Polvillaan sidottuina ja suukapuloituna Kyle ja Avery hapuilevat sytytyslampun perässä ja yrittävät polttaa ilmastointiteippiä, joka pitää heidän ranteensa selän takana. toisessa huoneessa Sarah anelee Joonaa päästämään heidät menemään, hän "tekee mitä tahansa", mitä Joona haluaa. Jälleen kerran tunkeilijat kohtaavat Millerit, Jonah kertoo Eliasille, ettei kukaan saa koskea Sarahiin tai Averyyn. Välähdys näyttää Jonahin nousevan Millereiden uima-altaasta ja suutelevan Sarahia. Kyle kertoo miehille, että kaulakoru on 99 dollarin arvoinen kuutiokivinen zirkoniumväärennös, ja hän myi aidon rahan takia. Testaamalla aseen perällä räikeä kaulakoru särkyy. Elias kertoo Kylen sanoneen, että Sarah nussi hänen veljeään, siksi he olivat siellä. yläkerrassa Avery tappelee Petalin kanssa, häiriötilanteessa Sarah tekee pakomatkan ja Kyle heittää tuolin ikkunan läpi, mikä laukaisee turvajärjestelmän. Ty pahoinpitelee Kylen, kun vartiointiliike soittaa tarkistamaan tilanteen. Jonah vastaa rauhallisesti ja voittaa aikaa. Kylea lyödään luolassa, mutta hän onnistuu jotenkin ohjaamaan ruiskun pois, joten Ty pistää itseensä ja putoaa lattialle. Kyle nappaa haulikon ja horjuu pois. Elias hakee Sarahin metsästä ulkoa. Jonah tarvitsee turvakoodisanan ja etsii Averya, joka piileskelee remonttihuoneessa. Jonah hiipii Kylen taakse hakemaan haulikon takaisin ja Avery joutuu antamaan salasanan epäilyttävälle turvapuhelinvastaavalle.Elias ampuu Kylen reiteen ja selittää sitten ongelmansa. Hän yritti myydä 180 000 dollarin edestä huumeita, mutta ne varastettiin, nyt diilerit haluavat rahansa takaisin ja lähettivät Tyn mukaan. Petal löytää kotivalvontakameran videolta kuvakaappauksen, jossa Sarah ja Jonah suutelevat, se oli Kylen salkussa. Elias hakkaa Kylen ja Sarahin, Jonah katkaisee sen ja veljekset tappelevat. ulkona saapuu turvamies ja tarvitsee allekirjoituksen hälytystapahtumaan. Vartija on itsepintainen ja Elias avaa portin. Sarah yrittää selittää asiaa Kylen kanssa, mutta tämä sanoo, ettei sillä ole väliä. Etuovella Jonah ampuu vartijaa päähän. Avery on raivoissaan ja sanoo tietävänsä, missä on ainakin 200 000 dollaria. Hän lähtee Petalin kanssa takaisin kotibileisiin hakemaan niitä. Jonah epäilee, mutta Elias suostuu. Kun tilanne talossa rauhoittuu, Jonah tarjoutuu huolehtimaan Sarahista ja Averysta. Välähdys Sarahin näkökulmasta näyttää Jonahin olevan liian ystävällinen, hän vaatii häntä lähtemään uima-altaan suudelman jälkeen ennen kuin mitään muuta tapahtuu. Kyle käskee Jonahia viemään Sarahin ja Averyn turvaan.Avery ajaa Porschea, ja kaartaessaan hän törmää tahallaan pylvääseen ja vapauttaa Petalin turvavyön viime hetkellä.Talossa Ty herää ja estää Jonahia ja Sarahia lähtemästä. Autossa Avery on verinen, mutta Petal on tajuton. Ty hakkaa Jonahia, kunnes Elias ampuu hänet. Kuollessaan Ty paljastaa, että Jonah oli Eliaksen huumevarkauden takana ja antoi sen takaisin jo 10 000 dollaria vastaan.Elias on tyrmistynyt. Yksin jääneet Kyle ja Sarah tekevät tiensä remonttihuoneeseen, mutta Elias saa heidät kiinni ja alkaa kuristaa Sarahia. Jonah tulee hänen avukseen ja sotkussa muovilevy repeää paljastaen seinään kätketyn suuren rahakätkön. Avery saapuu paikalle aseen kanssa, ja pattitilanteessa Jonah ampuu ja tappaa veljensä. Sarah lohduttaa pahoin haavoittunutta Kylea. Hän sanoo tuskissaan piilottaneensa rahat perheensä vuoksi. Jonahin kerätessä käteistä Kyle sytyttää liuotinlammikon. Liekit ryntäävät kohti Jonahia. Kyle nousee ylös ja naulaa Jonahin kengät lattiaan ja romahtaa. Jonah pyytää Sarahilta apua, mutta tarttuu häneen ja haluaa kuolla yhdessä. Kyle ampuu Jonahia, joka putoaa liekkeihin ja kuolee. Sarah ja Kyle selviävät hengissä, kun talo syttyy tuleen. Millerit halailevat toisiaan nurmikolla.</w:t>
      </w:r>
    </w:p>
    <w:p>
      <w:r>
        <w:rPr>
          <w:b/>
        </w:rPr>
        <w:t xml:space="preserve">Tulos</w:t>
      </w:r>
    </w:p>
    <w:p>
      <w:r>
        <w:t xml:space="preserve">Mitä alueen poliisi on tutkinut?</w:t>
      </w:r>
    </w:p>
    <w:p>
      <w:r>
        <w:rPr>
          <w:b/>
        </w:rPr>
        <w:t xml:space="preserve">Esimerkki 2.2550</w:t>
      </w:r>
    </w:p>
    <w:p>
      <w:r>
        <w:t xml:space="preserve">Kun Julius Caesar (Rex Harrison) on voittanut Pompeius Suuren raa'assa sisällissodassa Rooman tasavallan hallinnasta vuonna 48 eaa. käydyssä Pharsaluksen taistelussa Julius Caesar (Rex Harrison) on voittanut Pompeius Suuren, Pompeius pakenee Egyptiin toivoen saavansa nuoren faaraon Ptolemaios XIII:n (Richard O'Sullivan) ja tämän sisaren Kleopatran (Elizabeth Taylor) tuen. Caesar seuraa häntä Egyptiin sillä verukkeella, että hänet nimitetään heidän isänsä Ptolemaios XII:n testamentin toimeenpanijaksi. Caesar saa suureksi kauhukseen Pompeiuksen pään lahjaksi, sillä pääeunukki Pothinus (Gregoire Aslan) oli vakuuttanut hyvin manipuloidun faaraon siitä, että tämä teko tekisi hänet Caesarin mieleiseksi.Kun Caesar yöpyy eräässä palatsissa, orja nimeltä Apollodorus (Cesare Danova) tuo hänelle lahjan. Kun epäluuloinen Caesar avaa maton, hän löytää sen sisältä itse Kleopatran. Kleopatra kiehtoo Caesaria tämän kauneudella ja lämpimällä persoonallisuudella, ja Kleopatra suostuttelee hänet palauttamaan valtaistuimen nuoremmalta veljeltään.Pian tämän jälkeen Kleopatra varoittaa Caesaria siitä, että hänen veljensä on piirittänyt palatsin sotilaillaan ja että hän on valtavasti alakynnessä. Vastahyökkäyksenä hän käskee polttaa egyptiläisen laivaston, jotta hän saisi sataman hallintaansa. Tuli leviää kaupunkiin ja tuhoaa kuuluisan Aleksandrian kirjaston. Kleopatra kohtaa Caesarin vihaisena, mutta tämä kieltäytyy vetämästä joukkoja pois taistelusta Ptolemaioksen joukkoja vastaan tulipalon sammuttamiseksi. Kesken heidän riitansa Caesar suutelee Cleopatraa väkisin. roomalaiset pitävät pintansa, ja Mithridateksen joukot saapuvat Egyptin maaperälle, jolloin Ptolemaioksen hyökkäys romahtaa. Seuraavana päivänä Caesarilla on valtakunta tosiasiallisesti hallinnassaan. Hän tuomitsee Pothinuksen kuolemaan Kleopatran salamurhayrityksen järjestämisestä ja karkottaa Ptolemaioksen itäiseen autiomaahan, jossa häntä ja hänen alivoimaista armeijaansa odottaisi varma kuolema Mithridatesta vastaan. Kleopatra kruunataan Egyptin kuningattareksi. Hän alkaa kehittää suuruudenhulluja unelmia maailman hallitsemisesta yhdessä Caesarin kanssa, joka puolestaan haluaa tulla Rooman kuninkaaksi. He menevät naimisiin, ja kun heidän poikansa Caesarion syntyy, Caesar hyväksyy hänet julkisesti, mistä tulee puheenaihe koko Roomassa ja senaatissa.Saatuaan elinikäisen diktaattorin arvon Caesar lähettää Kleopatran luokseen. Hän saapuu Roomaan ylellisessä kulkueessa ja saa Rooman kansan ihailun. Senaatti on yhä tyytymättömämpi huhuihin, joiden mukaan Caesar haluaa tulla kuninkaaksi, mikä on roomalaisille vastenmielistä. Maaliskuun iidespäivänä vuonna 44 eaa. senaatti valmistautuu äänestämään siitä, annetaanko Caesarille lisää valtaa. He murhaavat Caesarin ja jakavat valtakunnan: Lepidus saa Afrikan, Octavius Espanjan ja Gallian, kun taas Markus Antonius (Richard Burton) saa itäiset maakunnat hallintaansa. Octaviuksen ja Antoniuksen välinen kilpailu käy kuitenkin ilmeiseksi. Kleopatra suuttuu, kun Caesarin testamentti tunnustaa Caesarionin sijaan hänen adoptiopoikansa Octavianuksen (Roddy McDowall) viralliseksi perijäksi, ja palaa vihaisena Egyptiin. suunniteltaessa sotaretkeä Parthiaa vastaan idässä Antonius huomaa tarvitsevansa rahaa ja tarvikkeita, joita hän ei saa muualta kuin Egyptistä. Kieltäydyttyään useita kertoja lähtemästä Egyptistä Kleopatra antaa periksi ja tapaa hänet Tarsuksessa. Antonius juopuu ylenpalttisten juhlien aikana. Kleopatra livahtaa pois ja jättää mukanaan häneksi pukeutuneen orjan, mutta Antonius huomaa tempun ja kohtaa kuningattaren. Sota ratkaistaan Actiumin meritaistelussa 2. syyskuuta 31 eaa., jossa Octaviuksen laivasto Agrippan johdolla voittaa Antoniuksen ja Egyptin laivaston. Kleopatra olettaa, että hän on kuollut, ja käskee egyptiläiset joukot kotiin. Antonius seuraa perässä jättäen laivastonsa johtajattomaksi ja pian tappiolle. Useita kuukausia myöhemmin Kleopatra onnistuu taivuttelemaan Antoniuksen ottamaan joukkojensa komennon takaisin ja taistelemaan Octaviuksen etenevää armeijaa vastaan. Antoniuksen sotilaat ovat kuitenkin menettäneet uskonsa häneen ja hylkäävät hänet yöllä; Rufio (Martin Landau), viimeinen Antoniukselle uskollinen mies, tappaa itsensä. Antonius yrittää yllyttää Octaviusta kaksintaisteluun, mutta joutuu lopulta pakenemaan kaupunkiin.Octavius ja hänen armeijansa marssivat Aleksandriaan Caesarionin ruumis vaunuissa. Octavianus on ottanut Caesarionin sormuksen, jonka hänen äitinsä antoi hänelle aiemmin jäähyväislahjaksi, kun hän lähetti hänet turvaan.Kun Antonius palaa palatsiin, Apollodorus, joka ei usko, että Antonius on kuningattarensa arvoinen, vakuuttaa hänelle, että kuningatar on kuollut, jolloin Antonius kaatuu omaan miekkaansa. Apollodorus tunnustaa sitten johtaneensa Antoniusta harhaan ja auttaa hänet haudalle, jonne Kleopatra ja kaksi palvelijaa ovat hakeutuneet. Antonius kuolee pian sen jälkeen haavoihinsa, ja Octavius valtaa palatsin ja löytää itsensä myrkyttäneen Apollodoruksen ruumiin. Octavius saa tiedon, että Antonius on kuollut ja Kleopatra on piilossa haudassa. Octavius näkee hänet ja tarjoaa hänelle sanan, että hän säästää hänet, palauttaa hänen omaisuutensa ja antaa hänen hallita Egyptiä roomalaisena maakuntana vastineeksi siitä, että hän suostuu tulemaan hänen mukaansa Roomaan. Hän huomaa Caesarionin sormuksen Octaviuksen kädessä ja kysyy poikansa perään. Kun Octavius kiistää tietävänsä mitään pojan olinpaikasta ja lupaa antaa hänen hallita Egyptiä äitinsä poissa ollessa, Kleopatra tietää, että hänen poikansa on kuollut ja että Octaviuksen sana on arvoton. Hän suostuu Octaviuksen ehtoihin, joihin kuuluu myös lupaus olla vahingoittamatta itseään, joka vannotaan kuolleen pojan hengen kautta. Kun Octavius lähtee, hän käskee palvelijoitaan salakielellä avustamaan häntä itsemurhassaan: hän lähettää palvelijansa Charmionin antamaan Octaviukselle kirjeen. Kirjeessä hän pyytää tulla haudatuksi Antoniuksen kanssa. Octavius tajuaa, että Kleopatra aikoo tappaa itsensä, ja hän ja hänen vartijansa tunkeutuvat Kleopatran kammioon ja löytävät hänet kultaan puettuna ja kuolleena yhdessä palvelijansa Eiraksen kanssa, kun haapa ryömii pitkin lattiaa.Charmion löytyy polvistuneena alttarin vierestä, jolla Kleopatra makaa, ja Agrippa kysyy häneltä: "Oliko tämä hyvä teko naiseltasi?" Hän kysyy: "Oliko tämä hyvä teko naiseltasi?" Hän vastaa: "Onko se ollut hyvä? "Erittäin hyvin. Niin kuin sopii niin monen jalon hallitsijan viimeiselle." Sitten hän kaatuu kuolleena Agrippan katsellessa.</w:t>
      </w:r>
    </w:p>
    <w:p>
      <w:r>
        <w:rPr>
          <w:b/>
        </w:rPr>
        <w:t xml:space="preserve">Tulos</w:t>
      </w:r>
    </w:p>
    <w:p>
      <w:r>
        <w:t xml:space="preserve">Julius ja Pompeius taistelevat minkä alueen hallinnasta?</w:t>
      </w:r>
    </w:p>
    <w:p>
      <w:r>
        <w:rPr>
          <w:b/>
        </w:rPr>
        <w:t xml:space="preserve">Esimerkki 2.2551</w:t>
      </w:r>
    </w:p>
    <w:p>
      <w:r>
        <w:t xml:space="preserve">Pankkiryöstäjä Jack Foley ja Yhdysvaltain sheriffi Karen Sisco joutuvat jakamaan auton takakontin Foleyn paetessa Floridan vankilasta. Pakomatkansa päätteeksi Sisco jahtaa Foleya, kun hän ja hänen ystävänsä - oikea käsi Buddy ja epäluotettava kumppani Glenn - pyrkivät pohjoiseen Bloomfield Hillsiin, Detroitin varakkaaseen pohjoiseen esikaupunkialueeseen. Siellä he aikovat vierailla hämäräperäisen liikemiehen Ripleyn luona, joka vuosia aiemmin vankilassa hölmösti kehuskeli heille kotiinsa kätketystä hiomattomien timanttien kätköstä. ilkeä rikollinen nimeltä Maurice Miller, joka on myös istunut vankilassa Jackin ja Ripleyn kanssa, aikoo ryöstää Ripleyn kartanon omien joukkojensa kanssa, joihin kuuluvat myös Kenneth ja White Boy Bob. Foleyn ja Siskon välinen romanttinen välikohtaus tapahtuu detroitilaisessa hotellissa, mutta kysymys siitä, jahtaako Sisco Foleya oikeasti pidätyksen vuoksi vai rakkaudesta, päättyy välienselvittelyyn Ripleyn kodin ryöstön aikana ja lisää "hauskuutta", jota Foley väittää heidän pitävän.</w:t>
      </w:r>
    </w:p>
    <w:p>
      <w:r>
        <w:rPr>
          <w:b/>
        </w:rPr>
        <w:t xml:space="preserve">Tulos</w:t>
      </w:r>
    </w:p>
    <w:p>
      <w:r>
        <w:t xml:space="preserve">Kuka vietti aikaa vankilassa Jackin ja Ripleyn kanssa?</w:t>
      </w:r>
    </w:p>
    <w:p>
      <w:r>
        <w:rPr>
          <w:b/>
        </w:rPr>
        <w:t xml:space="preserve">Esimerkki 2.2552</w:t>
      </w:r>
    </w:p>
    <w:p>
      <w:r>
        <w:t xml:space="preserve">Kun neljä lukiokaveria lähtee rannalle viimeistä kesäistä kertaa, ennen kuin he lähtevät omille teilleen, viinaa ostavan kaverin valheelliset ohjeet ja heidän omat puolivalmiit suunnitelmansa jarruttavat heidän unelmiaan rajattomasta oluesta ja sensuroimattomista naisista. Mutta kun heidän hormonihuuruiset suunnitelmansa purkautuvat, he huomaavat, mitä tarkoittaa olla ja olla todellisia ystäviä. "The Graduates" on yllättävän koskettava, hysteerinen ja älykäs klassisen coming-of-age-komedian uusintaversio.Ben suostuttelee isoveljensä ajamaan parhaat ystävänsä rannalle Ocean Cityyn, Marylandiin, viimeistä kertaa ennen kuin he kaikki lähtevät syksyllä collegeen. Josh, joka on melkein 30-vuotias, suostuu siihen siinä toivossa, että hän saisi nuoren lukiolaisen hännän "työnsä välissä". Ben jahtaa lukioaikaista ihastustaan pitkin kaupunkia, kun taas hänen riekaleiset ystävänsä joutuvat tappeluihin, lakkoilevat, kiusaavat kaupunkia ja rikkovat useimpia alle 21-vuotiaille tarkoitettuja kunnallisia lakeja.Juuri kun Ben on menossa sänkyyn Annien kanssa, hänen lihapäinen ex-poikaystävänsä Jesse Swomley ilmestyy Ocean Cityyn etsimään Annieta ja on valmis tappelemaan jokaisen kanssa, joka on hänen tiellään. "The Graduates" on osittain satiiri, osittain coming-of-age-komedia ja osittain käsikirjoittaja/ohjaaja Ryan Gielenin omaelämäkerta. Elokuva ja soundtrack ovat hysteerinen ja koskettava matka muistoihin kaikille, jotka muistavat nuoruuden viimeiset kesäpäivät, nuo ohikiitävät hetket nuoruuden ja aikuisuuden välissä, kun olemme eksyksissä, etsiviä ja kaipaavia. 4 tähteä.</w:t>
      </w:r>
    </w:p>
    <w:p>
      <w:r>
        <w:rPr>
          <w:b/>
        </w:rPr>
        <w:t xml:space="preserve">Tulos</w:t>
      </w:r>
    </w:p>
    <w:p>
      <w:r>
        <w:t xml:space="preserve">Kuinka monta ystävää on?</w:t>
      </w:r>
    </w:p>
    <w:p>
      <w:r>
        <w:rPr>
          <w:b/>
        </w:rPr>
        <w:t xml:space="preserve">Esimerkki 2.2553</w:t>
      </w:r>
    </w:p>
    <w:p>
      <w:r>
        <w:t xml:space="preserve">Sodasta vapautumisensa jälkeen muistisairas ja hopeatähdellä palkittu Eddie Rice (John Payne) palaa viimeiseen osoitteeseensa Los Angelesiin saadakseen selville lisää menneisyydestään. Heti kaupunkiin saavuttuaan hän kohtaa poliisiluutnantti Joe Williamsin (Rhys Williams), joka kertoo Eddielle, ettei hän ole kukaan muu kuin Eddie Riccardi, paikallinen gangsteri, joka katosi useiksi vuosiksi jätettyään vanhan kumppaninsa Vince Alexanderin (Sonny Tufts) vastuuseen isosta ryöstöstä. Tämä on uutinen Eddielle, joka vaikuttaa kaikkea muuta kuin häikäilemättömältä gangsterilta, ja kun vanha liekki Nina Martin (Ellen Drew) astuu kuvioihin saadakseen uudelleen yhteyden Eddieen, tämä on päättänyt muistaa kaiken menneisyyden ja puhdistaa nimensä, jos mahdollista. Vincellä on muita ajatuksia ja hän ryhtyy toimiin saadakseen Eddien sekaantumaan murhaan, ja lopullisessa kohtalokkaassa huipennuksessa totuus paljastuu ja Eddie toteuttaa kohtalonsa.</w:t>
      </w:r>
    </w:p>
    <w:p>
      <w:r>
        <w:rPr>
          <w:b/>
        </w:rPr>
        <w:t xml:space="preserve">Tulos</w:t>
      </w:r>
    </w:p>
    <w:p>
      <w:r>
        <w:t xml:space="preserve">Kuka poliisi sanoo Eddien oikeasti olevan?</w:t>
      </w:r>
    </w:p>
    <w:p>
      <w:r>
        <w:rPr>
          <w:b/>
        </w:rPr>
        <w:t xml:space="preserve">Esimerkki 2.2554</w:t>
      </w:r>
    </w:p>
    <w:p>
      <w:r>
        <w:t xml:space="preserve">Marraskuussa 1959 Perry Smith (Robert Blake) ja "Dick" Hickock (Scott Wilson) keksivät suunnitelman tunkeutua Clutterin perheen kotiin, sillä herra Clutterin oletetaan pitävän kassakaapissa suuria määriä käteistä. Kun rikolliset toteuttavat ryöstön, he eivät löydä kassakaappia, sillä herra Clutter käyttää shekkejä. Jotta todistajia ei jäisi, he murhaavat herra ja rouva Clutterin sekä heidän kaksi teini-ikäistä lastaan. Ruumiit löydetään seuraavana päivänä, ja poliisitutkinta käynnistetään välittömästi. Tutkinnan edetessä etsintäkuulutetut miehet jatkavat lainvalvontaviranomaisten pakoilua suuntaamalla etelään ja siirtymällä Meksikoon, mutta jonkin ajan kuluttua he palaavat Yhdysvaltoihin ja päättävät matkustaa Las Vegasiin voittaakseen rahaa uhkapeleissä. Siellä heidät pidätetään ehdonalaisuuden rikkomisesta, varastetun auton hallussapidosta ja väärien sekkien välittämisestä.Poliisi kuulustelee molempia miehiä erikseen Clutterin murhista. Sekä Smith että Hickock myöntävät väärennettyjen sekkien välittämisen, mutta he kiistävät tietävänsä mitään murhista. Poliisi väittää, että miesten tekemä virhe on se, että he jättivät todistajan, mutta Smithin kieltäytyminen vastauksista hidastaa heitä. Seuraavaksi poliisi asettaa heidät vastakkain todisteiden kanssa, kuten verisen jalanjäljen, joka sopii yhden miehen käyttämiin saappaisiin. Lopulta Hickock tunnustaa ja toteaa, ettei halua tulla teloitetuksi rikoksesta, ja väittää, että Smith teki kaikki murhat. Kun Smith saa tietää Hickockin tunnustaneen, hän kertoo, että vaikka hän, Smith, oli se, joka heilutti veistä ja painoi liipaisinta neljässä murhassa, Hickock oli hänen vierellään aktiivisena rikoskumppanina.Murhien tarina kerrotaan takaumana, sen jälkeen, kun henkilöt on pidätetty. Smith ja Hickock todetaan molemmat syyllisiksi rikokseen ja tuomitaan hirtettäviksi. Elokuvan lopussa esitetään kuvaus heidän viimeisistä hetkistään ja teloituksestaan.</w:t>
      </w:r>
    </w:p>
    <w:p>
      <w:r>
        <w:rPr>
          <w:b/>
        </w:rPr>
        <w:t xml:space="preserve">Tulos</w:t>
      </w:r>
    </w:p>
    <w:p>
      <w:r>
        <w:t xml:space="preserve">Minkä perheen kotiin Perry ja Dick aikovat tunkeutua?</w:t>
      </w:r>
    </w:p>
    <w:p>
      <w:r>
        <w:rPr>
          <w:b/>
        </w:rPr>
        <w:t xml:space="preserve">Esimerkki 2.2555</w:t>
      </w:r>
    </w:p>
    <w:p>
      <w:r>
        <w:t xml:space="preserve">Elokuva alkaa lentokentältä, jossa kaksi ystävää, Mel (Peyton List) ja Jules (Cameron Goodman), poistuvat lennoltaan. Melillä on matkapahoinvointi, ja Jules kehottaa häntä rauhoittumaan hetkeksi. Seth (James Snyder) ja Matt (Dave Power) saapuvat paikalle ja esittäytyvät heille. Jules vie Melin vessaan, jossa Mel kertoo eronneensa sulhasestaan. matkatavaroita odotellessaan Mel kommunikoi kuuron tytön kanssa ja esittelee viittomakielitaitojaan, ja Jules odottaa laukkujaan. Jules saa laukkunsa, mutta Melin laukkua ei ole siellä, ja lentokentän väki kertoo hänelle, että hänen on tultava takaisin seuraavana päivänä hakemaan se. He menevät ulos odottamaan bussikuljetusta, ja sellainen pysähtyy. Toisen bussin kuljettaja (Tony Curran) kehottaa Meliä kysymään bussinkuljettajalta, paljonko hän veloittaa, ja tämä kertoo heille 60 dollaria. Kuljettaja sanoo tekevänsä sen 30 dollarilla. He saapuvat bussiin ja heitä tervehtii karmiva Andy (Cullen Douglas). Seth ja Matt saapuvat, ja Kuljettaja yrittää saada heidät lähtemään pois, mutta Jules kertoo, että pojat ovat hänen kanssaan. he nousevat bussiin, ja Seth istuu Julesin viereen, ja Matt istuu Melin viereen. Kuski ottaa oudon reitin, ja Mel päättää näyttää Mattille viittomakielitaitonsa. Tämän jälkeen he ajautuvat oudon auton alle tieltä, ja kuljettaja nousee ulos kartoittamaan vahinkoja. Hän kertoo heille, että heillä on rengas puhjennut. Jules päättää soittaa taksin, mutta siellä, missä he ovat, ei ole taksia. Matt tarjoutuu auttamaan renkaan vaihdossa. Kun Mattin käsi on renkaan päällä, Kuljettaja etsii muttereita pyörää varten. Mel kääntää hetkeksi selkänsä, ja bussi kaatuu Mattin käden päälle. Kun he nostavat sen ylös, hänen sormensa on leikattu irti. Seth antaa Mattille paitansa sormien peittämiseksi, ja he ajavat sairaalaan. myöhemmin näyttää siltä, että The Driver on eksynyt, ja hän ottaa esiin kartan. Seth alkaa suuttua hänelle, kunnes hän vetää aseen esiin ja käskee heitä kaikkia istumaan taakse. Hän kertoo heille haluavansa rahaa. Andy tarjoaa lompakkoaan, mutta Seth kieltäytyy ottamasta sitä. Sen sijaan hän ottaa heiltä kaikilta puhelimet. Mel ja Seth kiistelevät siitä, pitäisikö tehdä jotain, ja Mel sanoo heille, että heidän on lopetettava se, mitä tapahtuu. Jules löytää istuimen alta soihdun, ja Mel keksii suunnitelman ikkunan avaamiseksi. Andy näkee hänet ja aiheuttaa hämminkiä, johon myös Seth sekaantuu. Andy vetää kannen irti, ja Mel heittää soihdun tavaratilaan. Kuljettaja näkee tämän, pysäyttää bussin ja poistaa soihdun. Jules juoksee etuovelle ja huomaa, että ovi on lukossa ja avain puuttuu. Hän painaa sen sijaan torvea. Kuljettaja astuu takaisin sisään ja osoittaa aseella sekä Sethiä että Andya. Hän teeskentelee ampuvansa Andyn, mutta sen sijaan hän vetää esiin linkkuveitsen ja viiltää Sethin kasvoja. Hän ajaa heidät pankkiautomaatille, ja Jules menee sisään hakemaan rahaa. Sisällä ollessaan hän kaataa paperia roskikseen ja sytyttää sen tuleen. Kuljettaja näkee tämän ja ryntää Julesin luo, mutta tämä paiskaa oven kiinni. Mel pakenee, mutta Kuljettaja huutaa hänelle, että hän antaa Julesin tukehtua, jos tämä ei tule takaisin. Hänellä ei ole muuta vaihtoehtoa kuin antautua. kuljettaja vie heidät supermarkettiin, jossa hän käskee Meliä menemään sisälle rahojen kanssa ja ostamaan tarvikkeita ja ison vesipullon, mutta ei mitään muuta. Hän kertoo Melille, että jos Mel yrittää hälyttää ketään, hän tappaa kaikki. Bussissa hän kahlitsee Sethin ja Andyn yhteen ja pakottaa heidät ottamaan ihmisten arvoesineet ja passit laukuista ja käskee Julesin ja Mattin sitoa itsensä kiinni, jotta he eivät pääse pakoon. Seth kertoo Andylle, että jos hän pääsee irti, Kuljettaja voi napata vain toisen heistä. Mel näkee turvakameran ja kuittaa siihen tarvitsevansa apua, ennen kuin antaa kassanhoitajalle lapun, jossa käsketään hänen tarkistaa turvanauhat lähtiessään. Seth pääsee vapaaksi ja lähtee juoksemaan, mutta jää bussin alle aivan Melin edessä. Kuljettaja peruuttaa Sethin yli varmistaakseen, että hän on kuollut, ennen kuin raahaa Melin takaisin bussiin.Kuljettaja moittii Meliä siitä, että hän oli ostanut jäitä, vaikka hänen ei olisi tarvinnut, mutta Mel kertoo, että ne ovat Mattin sormille. Takaisin kaupassa kassanhoitaja tarkistaa nauhat vain huomatakseen, että niitä ei ollut koskaan kytketty päälle. Myöhemmin Mel näyttää Mattille jäihin kätkemänsä veitsen, jolla hän leikkaa vyönsä irti. Sitten hän leikkaa Mattin vyön irti, Matt käyttää jääpussia ikkunan rikkomiseen, ja he kaikki huutavat apua, mutta kukaan ei kuule heitä. Kuljettaja kävelee heitä kohti ja vetää aseen esiin, joten Mel viiltää veitsellä hänen ranteensa auki. Sitten Matt lyö häntä pussilla päähän, kun Mel tarttuu aseeseen ja uhkaa ampua Kuljettajan. Hän pakottaa Melin luovuttamaan vöiden avaimet, ja Jules pääsee vapaaksi ja antaa ne Andylle. Mel kokeilee radiota, mutta huomaa, ettei se toimi. Sitten hän pakottaa Melin ottamaan veitsen esiin, mutta tämä heittää sen yhteen istuimiin. hän ottaa bussin ratin ja ajaa pois jättäen Mattin aseen ja Andyn veitsen kanssa. Andy puukottaa sitten Mattia huolettomasti kurkkuun, mitä kukaan ei aluksi huomaa. Hän tarttuu aseeseen ja asettaa sen Melin päähän käskien tätä poistumaan polkimien luota. Andy paljastaa sitten olevansa liitossa The Driverin kanssa, ja kaksikko kiusaa tyttöjä jonkin aikaa ja pakottaa heidät laittamaan vyöt päälle. Andy pahoinpitelee tyttöjä, kunnes The Driver saa hänet lopettamaan. Hän ajaa sillalle, ja he heittävät ruumiit alas. myöhemmin Mel onnistuu saamaan istuimen alta rengasraudan ja pitää sitä vierellään. Andy kietoo teippiä Julesin suuhun ja tekee sitten saman Melille. Sitten hän leikkaa kummankin hiuksista palan. Mel lyö häntä useita kertoja rengasraudalla, ja Kuljettaja joutuu pysähtymään. Mel vetää itsensä irti, ja Kuljettaja yrittää ottaa aseen, mutta Mel lyö häntä käteen ja työntää sen Julesin suuntaan. Mel ottaa ohjat käsiinsä ja ajaa pois, mutta Jules ryntää häntä kohti. Mel painaa jarruja, ja mies kaatuu, ja kiihdyttää sitten uudelleen, jolloin mies kaatuu taaksepäin. Hän kurottautuu veitsen luo, mutta se on liian kaukana, joten hän väistää saadakseen sen lähemmäs itseään, ja Kuljettaja kurottautuu rattiin. Hän puukottaa miestä polveen, ja Andy tulee hänen kimppuunsa. Jules nappaa sammuttimen ja lyö sillä miestä, mutta törmää seinään.Jules pakenee kolarista ja liputtaa ohi ajavaa autoa. Mies nousee ulos, mutta ennen kuin hän ehtii auttaa Julesia, bussi ajaa hänen ylitseen. Tämän jälkeen Jules pakotetaan takaisin bussiin, josta he ajavat varastoon. Kuljettaja pakottaa Julesin värjäämään Melin hiukset vaaleiksi, jotta hän näyttäisi paremmalta, ja pakottaa heidät sitten riisuutumaan alusvaatteisiinsa tarkastusta varten. Mies, joka tarkastaa heidät, paljastuu mieheksi, joka ajoi heidät ulos tieltä, joka sitten nousee autoonsa ja lähtee. Kuljettaja tarkastaa heidän laukkunsa ja huomaa, että Jules on ottanut pillereitä hiivatulehdukseen, joten hän vie hänet bussiin ja kaasuttaa hänet. hän löytää Melin, joka uhkaa viiltää itseään lasinsirulla, ja Mel puukottaa häntä sillä käsivarteen. Mies yrittää riisua hänet aseista, mutta nainen iskee lasin hänen reiteensä ja lyö häntä sitten kasvoihin valaisimella. Hän löytää aseen ja ampuu miehen ennen kuin yrittää paeta bussilla. Kuljettaja saapuu paikalle ja hyökkää jälleen hänen kimppuunsa, ja he kamppailevat, ennen kuin mies pakottaa hänet laatikkoon, jossa on hänen aiemmin ostamiaan tarvikkeita.Hän tutkii valokuvaa ja näkee seksiorjia, ennen kuin laatikko lastataan laivaan. Hänelle selviää, että hänet on tarkoitus myydä seksiorjaksi, ja tarvikkeet ovat hänen matkaansa Aasiaan. Viimeisessä kuvassa Melin laukku ilmestyy lentokentälle, kun uusi päivä alkaa.</w:t>
      </w:r>
    </w:p>
    <w:p>
      <w:r>
        <w:rPr>
          <w:b/>
        </w:rPr>
        <w:t xml:space="preserve">Tulos</w:t>
      </w:r>
    </w:p>
    <w:p>
      <w:r>
        <w:t xml:space="preserve">Mikä on bussissa olevan ujon perheenisän nimi?</w:t>
      </w:r>
    </w:p>
    <w:p>
      <w:r>
        <w:rPr>
          <w:b/>
        </w:rPr>
        <w:t xml:space="preserve">Esimerkki 2.2556</w:t>
      </w:r>
    </w:p>
    <w:p>
      <w:r>
        <w:t xml:space="preserve">Meksikossa tapahtuu maanjäristys, jonka seurauksena syntyy yön aikana uusi tulivuori. Geologit tohtori Hank Scott ja tohtori Arturo Ramos lähetetään tutkimaan ilmiötä. Matkalla San Lorenzon kylään miehet näkevät tuhoutuneen talon ja poliisiauton. He löytävät lähistöltä kuolleen poliisin sekä hylätyn pikkulapsen. he vievät lapsen San Lorenzoon ja antavat sen lapsen kadonneiden vanhempien ystäville; kylän pappi, isä Delgado, toivottaa heidät tervetulleiksi. Paikallisten katoamisten ja kotien tuhoutumisen lisäksi kyläläiset ovat teurastaneet karjaa ja kuulleet outoja ääniä yöllä. Kyläläiset uskovat syylliseksi demonihärkää ja ovat pyytäneet Delgadolta jumalallista apua. Hank ja Arturo aloittavat lannistumatta geologisen tutkimuksensa samaan aikaan, kun Meksikon armeijan jäsenet majuri Cosion johdolla saapuvat San Lorenzoon aloittamaan katastrofiapua. Hank tapaa ja rakastuu paikalliseen karjatilalliseen Teresa Alvareziin ja ystävystyy Juanito-nimisen nuoren pojan kanssa. tulivuori purkautuu jälleen, ja todelliset syylliset katoamisten ja kuolemantapausten takana paljastuvat jättiläismäisiksi esihistoriallisiksi skorpioneiksi. Tapettuaan puhelinkorjaajien henkilökunnan skorpionit kääntävät huomionsa itse San Lorenzoon, eivätkä majuri Cosion joukkojen aseet tehoa niihin. Seuraavana aamuna skorpionit ovat palanneet maanalaiseen pesäänsä (jossa skorpionien lisäksi asuu jättiläismäisiä matoja ja hämähäkkejä), ja viranomaiset joutuvat pyytämään apua tunnetulta hyönteistutkijalta tohtori Velascolta. Hänen, Hankin ja Arturon tehtävänä on keksiä keino joko tuhota skorpionit tai sulkea niiden luolakodin sisäänkäynti, ennen kuin lisää viattomia ihmishenkiä menetetään.Huolimatta luolan sisäänkäynnin sortumisesta jättiläisskorpionit pääsevät pintaan ja tuhoavat junan, tappavat joitakin matkustajia ja taistelevat sitten keskenään. Lopulta yksi skorpioni, ryhmän suurin ja oletettavasti alfa-skorpioni, tappaa kaikki pienemmät skorpionit, jolloin se jää viimeiseksi elossa olevaksi skorpioniksi, ja se suuntaa kohti Mexico Cityä. Hank ja Arturo keksivät suunnitelman houkutella se stadionille, jossa armeija odottaa panssarivaunujen ja helikoptereiden kanssa. He onnistuvat houkuttelemaan skorpionin stadionille, jossa armeijan aseet osoittautuvat jälleen kerran hyödyttömiksi sen panssaria vastaan. Hank onnistuu kuitenkin tappamaan sen käyttämällä keihääseen kiinnitettyä sähkökaapelia ja ampumalla sen kurkkuun, joka on sen ainoa haavoittuva kohta. Tuhottuaan useita tankkeja ja koptereita skorpioni saa lopulta kuolettavan sähköiskun.</w:t>
      </w:r>
    </w:p>
    <w:p>
      <w:r>
        <w:rPr>
          <w:b/>
        </w:rPr>
        <w:t xml:space="preserve">Tulos</w:t>
      </w:r>
    </w:p>
    <w:p>
      <w:r>
        <w:t xml:space="preserve">Mitä tulivuori taas teki?</w:t>
      </w:r>
    </w:p>
    <w:p>
      <w:r>
        <w:rPr>
          <w:b/>
        </w:rPr>
        <w:t xml:space="preserve">Esimerkki 2.2557</w:t>
      </w:r>
    </w:p>
    <w:p>
      <w:r>
        <w:t xml:space="preserve">Jean Preston (Patricia Morison) on päättänyt löytää sulhasensa Greg Jonesin (Bruce Edwards), joka lähti safarille eikä palannut odotetusti. Hän matkustaa Akbariin, Intiaan Gregin isän, eversti Jonesin (John Miljan), Wayne Monroen (Keith Richards) ja professorin (Wilson Benge) kanssa. Hän kyselee Jonesista hotellin vastaanotossa, jossa hän yöpyy. Vaikka virkailija käyttäytyy kuin ei tietäisi mitään Jonesista, hän soittaa heti epäilyttävän puhelun, kun ryhmä poistuu aulasta.Kun Jean purkaa tavaroitaan huoneessaan, oveen koputtaa alkuasukasnainen Tondra (Vida Aldana), joka vakoili ryhmää aiemmin hotellin aulassa. Hän kertoo Jeanille, että hänen miehensä Moya (Hassam Kayyam) kertoi hänelle safarista, jolla tiikerin hyökkäys oli tapahtunut. Jean pyytää Tondraa puhumaan miehelleen. Vaikka Tondra on aluksi huolissaan miehensä hakemisesta, hän hakee miehensä nopeasti, kun Jean voitelee hänen kämmenensä. Tondra palaa takaisin Moyan kanssa, joka tunnistaa Jonesin Jeanin valokuvasta. Hän kertoo Jeanille, että Jones ei matkustanut tuhoon tuomitulla safarilla vaan norsunluunmetsästäjien ryhmässä, joka lähti Afrikkaan. Ennen kuin Moya ehtii sanoa enempää, joku ampuu häntä pistoolilla Jeanin huoneen ikkunan läpi. Ampuminen järkyttää epävakaita paikallisia, ja ryhmä lähtee Afrikkaan. he lähtevät veneellä syvälle Afrikan viidakkoon, jossa he näkevät runsaasti villieläimiä. Jeanin on vakuutettava Gary Lambert (Robert Lowery), joka vihaa naisten ottamista safareille, oppaaksi. Jean tyrmää miehen ampumataidoillaan. He saavat mukaansa myös kuuluisan safarikokin Gabbyn (J. Edward Bromberg), joka tykkää lausua runoja lemmikkiapinalleen ja kertoo tarinoita sotaisasti ja sanavalmiisti, mitä hän luulee taidoksi. Komissaari kertoo Lambertille, että Jonesilla oli tehtävä norsunluun salametsästäjien kiinniottamiseksi ja hän haluaa Lambertin tekevän saman, mihin Lambert suostuu mielellään.Pelastustehtävä kohtaa myllerryksen ja kuoleman, jonka aiheuttaa tuntematon sabotööri heidän joukoissaan. Eräs alkuasukas kertoo ryhmälle huhuja viidakossa elävästä valkoisten naispaholaisten ryhmästä, joka saa heidän alkuasukasoppaansa pelokkaiksi. Naiset tulivat pelastusveneestä, joka oli haaksirikkoutunut monta vuotta sitten. Kun Greg löydetään, paljastuu, että hän rakastui kuningattareen, Zitaan (Amira Moustafa).</w:t>
      </w:r>
    </w:p>
    <w:p>
      <w:r>
        <w:rPr>
          <w:b/>
        </w:rPr>
        <w:t xml:space="preserve">Tulos</w:t>
      </w:r>
    </w:p>
    <w:p>
      <w:r>
        <w:t xml:space="preserve">Kuka kertoo ryhmälle huhuja viidakossa asuvista valkoisista paholaisnaisista?</w:t>
      </w:r>
    </w:p>
    <w:p>
      <w:r>
        <w:rPr>
          <w:b/>
        </w:rPr>
        <w:t xml:space="preserve">Esimerkki 2.2558</w:t>
      </w:r>
    </w:p>
    <w:p>
      <w:r>
        <w:t xml:space="preserve">Ohjaaja Michael Radfordin Flawless on timanttiryöstötrilleri, joka sijoittuu 1960-luvun svengaavaan Lontooseen. Demi Moore näyttelee Laura Quinniä, Lontoon timanttiyhtiön älykästä, motivoitunutta ja kaunista johtajaa, joka joutuu vuosien uskollisen työsuhteen jälkeen turhautumaan lasikattoon, kun mies toisensa jälkeen ylennetään hänen edessään, vaikka hänellä on enemmän kokemusta. Michael Caine on Hobbs, London Diamondin yövahtimestari, joka on lähes näkymätön siellä työskenteleville johtajille, mutta on vuosien varrella kerännyt hämmästyttävän paljon tietoa siitä, miten yhtiö toimii. Hobbsilla on omat ongelmansa London Diamondin kanssa. Kun hän huomaa Lauran turhautumisen, hän suostuttelee Lauran auttamaan häntä toteuttamaan nerokkaan suunnitelman, jonka tarkoituksena on varastaa muhkea summa timantteja. Mutta Lauran tietämättä Hobbsin suunnitelmat menevät pidemmälle kuin hän antaa ymmärtää, ja yhdessä he panevat liikkeelle huiman mittakaavan jännittävän ryöstön, jollaista Lontoo ei ole koskaan nähnyt.</w:t>
      </w:r>
    </w:p>
    <w:p>
      <w:r>
        <w:rPr>
          <w:b/>
        </w:rPr>
        <w:t xml:space="preserve">Tulos</w:t>
      </w:r>
    </w:p>
    <w:p>
      <w:r>
        <w:t xml:space="preserve">Mikä on sen yrityksen nimi, jossa Laura Quinn työskentelee?</w:t>
      </w:r>
    </w:p>
    <w:p>
      <w:r>
        <w:rPr>
          <w:b/>
        </w:rPr>
        <w:t xml:space="preserve">Esimerkki 2.2559</w:t>
      </w:r>
    </w:p>
    <w:p>
      <w:r>
        <w:t xml:space="preserve">Maanalainen rikollinen Divine elää salanimellä "Babs Johnson" mielisairaan, munia rakastavan äitinsä Edien, rikollisen poikansa Crackersin ja matkakumppaninsa Cottonin kanssa. He kaikki asuvat yhdessä vaaleanpunaisen ja vihreän värisessä asuntovaunussa Marylandin Phoenixin laitamilla, jonka edessä on katselupallo sekä pari samannimistä vaaleanpunaista muoviflamingoa. Kuultuaan, että eräs iltapäivälehti on nimennyt Divinen "likaisimmaksi elossa olevaksi ihmiseksi", mustasukkaiset kilpailijat Connie ja Raymond Marble lähtevät tuhoamaan hänen uraansa, mutta joutuvat siinä prosessissa pulaan: Marblet pyörittävät "adoptioklinikkaa", joka on itse asiassa mustan pörssin vauvarengas. He kidnappaavat nuoria naisia, laittavat heidät raskaaksi palvelijansa Channingin avulla ja myyvät vauvat lesbopareille. (Channing nähdään takaapäin, mutta hän ilmeisesti masturboi ja ejakuloi.) Tuotoilla rahoitetaan diileriverkostoa, joka myy heroiinia kaupunkien ala-asteilla. Raymond hankkii rahaa myös paljastamalla itsensä (penikseensä sidottuine suurine kielbasa-makkaroineen) pahaa-aavistamattomille naisille puistossa ja varastamalla heidän käsilaukkunsa, kun he pakenevat. Marbles lähettää vakoojan nimeltä Cookie, jota Crackers pitää treffeinä. Yhdessä elokuvan surullisenkuuluisimmista kohtauksista he harrastavat seksiä murskaamalla keskenään elävän kanan Cottonin katsoessa tilannetta ikkunasta. Tämän jälkeen Cookie kertoo Marblesille Babsin todellisesta henkilöllisyydestä, hänen olinpaikastaan ja perheestään sekä tiedot hänen tulevista syntymäpäiväjuhlista. Marbles lähettää Divinelle syntymäpäivälahjaksi laatikollisen ihmisulostetta, johon on liitetty kortti, jossa häntä kutsutaan "Fatsoksi" ja jossa he julistavat olevansa "The Filthiest People Alive". Divine on huolissaan siitä, että hänen tittelinsä on takavarikoitu, ja julistaa, että paketin lähettäjän on kuoltava, ja hänen kaksi työtoveriaan ovat samaa mieltä. Samaan aikaan Marblesin luona Channing pukeutuu Connieksi ja Raymondiksi, käyttää Connien vaatteita ja imitoi heidän aiempia kuultuja keskustelujaan. Kun Marblesit palaavat kotiin, he saavat Channingin kiinni itse teosta ja reagoivat siihen raivostuneina, erottavat hänet ja lukitsevat hänet kaappiin, kunnes he palaavat tehtävistään ja potkaisevat hänet lopullisesti ulos.syntymäpäiväjuhlat alkavat, kun Marblesit saapuvat vakoilemaan niitä. Divine saa valikoiman lahjoja, muun muassa täishampoon, sian pään ja kirveen. Myöhemmin he kaikki todistavat yläosattomissa tanssivaa naista, jolla on käärme, ja kontortionistia, joka taivuttelee prolapsoitunutta peräaukkoaan Surfin' Bird -kappaleen tahdissa. Yksi vieraista, munamies, joka toimittaa Edielle päivittäin munia, tunnustaa rakkautensa Edielle ja kosii häntä. Edie hyväksyy kosinnan, ja mies kuljettaa Edien kottikärryissä häämatkalle ympäri munateollisuutta. Marblesit, joita juhliminen ällöttää, soittavat poliisit, mutta se ei onnistu, sillä Divine ja muut juhlijat tappavat poliisit. Divine pilkkoo heidän ruumiinsa kirveellä ja juhlijat syövät ne. juhlien päätyttyä Divine ja Crackers suuntaavat Marblesien talolle, jonka osoitteen he ovat saaneet paikalliselta juorupuhujalta Patty Hitleriltä, jossa he nuolevat ja hierovat kaiken talossa olevan levittääkseen "saastaisuuttaan", joka kiihottaa heitä suuseksin harrastamiseen asti. Divine ja Crackers löytävät Channingin lukkojen takana, mutta he eivät tunne sympatiaa häntä kohtaan. Kun he ovat kellarissa, Divine ja Crackers leikkaavat isolla veitsellä kahleet poikki ja vapauttavat kaksi vangittua naista, minkä jälkeen he luovuttavat veitsen. Naiset riisuvat Channingin pois ruudun ulkopuolelta. sillä välin Connie ja Raymond polttavat Divinen rakastetun asuntovaunun maan tasalle. Kotiin palattuaan he ovat huolissaan huonekalujensa käytöksestä. Divinen ja Crackersin nuoleman "kirouksen" saaneet huonekalut "hylkäävät" Marblesin, kun he palaavat kotiin: kun he yrittävät istua, tyynyt lentävät ylös ja heittävät heidät lattialle. Sitten he huomaavat, että Channing on vuotanut kuiviin kastraatiostaan ja kaksi tyttöä on paennut. löydettyään palaneen asuntovaunun jäänteet Divine ja Crackers palaavat Marblesin kotiin. He ottavat heidät panttivangeiksi aseella uhaten ja palaavat asuntovaunun paikalle. Divine kutsuu paikallisen iltapäivälehtien median todistamaan Marblesin oikeudenkäyntiä ja teloitusta, kun hän julistaa uskovansa "saastapolitiikkaan": âVeri ei vain kiihota minua, se saa minut spermoimaan. Ja enemmän kuin sen näkeminen, rakastan sen makua. Kuuman, juuri tapetun veren makua... Tappakaa kaikki nyt! Hyväksykää ensimmäisen asteen murha! Kannibalismia! Syö paskaa! Saastaisuus on minun politiikkaani! Saasta on elämäni! Ottakaa mitä haluatte." Jumalatar pitää "kengurutuomioistuimen", pyytää Cottonilta ja Crackersilta puolueellisia todistajanlausuntoja ja tuomitsee sidotut ja suukapuloidut Marblesit kuolemaan "ensimmäisen asteen typeryydestä" ja "perseilystä". Divine tarjoaa heille sarkastisesti tilaisuutta puhua omasta puolestaan, mutta heidät tietenkin suukapuloidaan ja he siirtyvät suoraan teloitukseen. He sitovat Marblesit puuhun ja päällystävät heidät tervalla ja höyhenillä. Divine ampuu heitä sitten päähän, ja tiedotusvälineet poistuvat pian sen jälkeen tyytyväisinä "elävästä murhasta" saamaansa uutiseen. Divine, Crackers ja Cotton keskustelevat siitä, mihin he seuraavaksi sijoittaisivat toimipaikkansa, ja he päättävät innostuneina siirtyä Boiseen, Idahoon, jossa muutama vuosi aiemmin oli tapahtunut homoseksuaaliskandaali.[11] Legendaarinen loppu alkaa, kun Crackers, Cotton ja Divine kävelevät kadulla, jossa he näkevät koiran ja sen omistajan. He katsovat koiraa jostain syystä innoissaan ja nälkäisesti. Sitten koira ulostaa jalkakäytävälle, ja Divine istuu sen viereen. Hän ottaa ulosteet käteensä ja laittaa ne suuhunsa todistaen, kuten kertoja toteaa, että hän on "paitsi maailman likaisin ihminen, myös maailman likaisin näyttelijä". Hän oksentaa kahdesti ja virnistää kameralle.</w:t>
      </w:r>
    </w:p>
    <w:p>
      <w:r>
        <w:rPr>
          <w:b/>
        </w:rPr>
        <w:t xml:space="preserve">Tulos</w:t>
      </w:r>
    </w:p>
    <w:p>
      <w:r>
        <w:t xml:space="preserve">Mitä jumalallinen ja keksejä löytää ?</w:t>
      </w:r>
    </w:p>
    <w:p>
      <w:r>
        <w:rPr>
          <w:b/>
        </w:rPr>
        <w:t xml:space="preserve">Esimerkki 2.2560</w:t>
      </w:r>
    </w:p>
    <w:p>
      <w:r>
        <w:t xml:space="preserve">Chris Farraday (Mark Wahlberg) on entinen salakuljettaja, jolla on nyt rauhallinen elämä vaimonsa Katen (Kate Beckinsale) ja heidän kahden poikansa kanssa New Orleansissa. He saavat tietää, että Katen veli Andy (Caleb Landry Jones) salakuljetti huumeita, mutta pudotti ne Mississippi-jokeen Yhdysvaltain tulli- ja rajavartiolaitoksen yllätystarkastuksen aikana. Andyn pomo, mafioso Tim Briggs (Giovanni Ribisi), uhkaa tappaa Chrisin perheen, jos Andy ei maksa hänelle takaisin 700 000 dollaria. Chris päättää hankkia rahat salakuljetuksella ja työskentelee entisen salakuljetuskumppaninsa Sebastian Abneyn (Ben Foster) kanssa, joka omistaa nyt laillisen rakennusyrityksen. Lupaamalla Katelle, ettei hän myy huumeita, Chris liittyy rahtilaivaan ja suunnittelee ostavansa Panamasta 10 000 000 dollarin arvosta väärennettyjä seteleitä ja salakuljettavansa ne Yhdysvaltoihin. Hän saa avukseen Andyn, hyvän ystävänsä Danny Raymerin (Lukas Haas) ja apua miehistökavereilta. Briggsin murtauduttua Chrisin taloon ja peloteltuaan hänen vaimoaan ja lapsiaan Kate muuttaa Sebastianin taloon turvaan.Panamassa Chris saa selville, että ainoa, joka pystyy tarjoamaan laadukkaita väärennettyjä seteleitä, on rikollispomo Gonzalo (Diego Luna). Jätettyään Andyn pakettiautoon, jossa on rahat väärennettyjä seteleitä varten, Chris tapaa Gonzalon neuvotellakseen. Briggs soittaa Andylle, uhkaa tappaa yhden Chrisin pojista ja pakottaa hänet ottamaan rahat ja ostamaan kokaiinia. Kun rahat ovat poissa, Chris ja Danny sopivat auttavansa Gonzaloa ryöstämään panssariauton väärennettyjä seteleitä vastaan. Ampumavälikohtauksen jälkeen, jossa Gonzalon ryhmä sekä lukuisat poliisit ja turvamiehet kuolevat, he onnistuvat varastamaan Jackson Pollockin maalauksen, joka muistuttaa räiskittyä pressua. Chris ja Danny selviytyvät hädin tuskin takaisin laivalle väärennettyjen seteleiden ja maalauksen kanssa. He ajavat pakettiauton salakuljetustavaran kanssa konttiin, joka lastataan heidän rahtialukseensa. Chris lyö ja haukkuu Andya siitä, että hän on käyttänyt rahat kokaiinin ostamiseen, mutta pyytää anteeksi, kun Andy selittää syyn. paljastuu, että Sebastian työskentelee Briggsin kanssa, ja hän tarvitsee kipeästi rahaa maksaakseen gangsteri Jim Churchille (David O'Hara). Sebastian soittaa Chrisille ja saa tietää, että Chris aikoo päästä eroon Andyn ostamasta kokaiinista. Sebastian kehottaa Briggsiä uhkaamaan Katea. Briggs varoittaa Chrisiä Katen välityksellä, ettei hän saisi heittää kokaiinia pois. Chris tajuaa, että Sebastian on pettänyt hänet. Sebastian ottaa yhteyttä rahtilaivan kapteeni Campiin (J. K. Simmons), jonka kanssa hänellä on kumppanuus. Hän kertoo Campille Chrisin salakuljettamasta salakuljetuksesta ja lupaa hänelle osuuden, jos tämä varmistaa sen. Koska Camp ei saa Chrisiä luopumaan salakuljetuksesta, hän kutsuu Yhdysvaltain tullin tarkastamaan laivan New Orleansissa. Tullin agentit löytävät kontin, jossa on Chrisin pakettiauto, joka on tyhjä lukuun ottamatta maalin roiskeita sisältävää pressua, jonka he jättävät huomiotta. kun Chris on maissa, Briggs ja hänen roistonsa vaativat huumepakettia. Chris vie Briggsin Campin taloon, sillä hän on tehnyt laivalla ollessaan kaksoiskappaleen avaimesta ja aktivoi tietoisesti turvajärjestelmän. Chris avaa Campin matonpesukoneen ja hakee sieltä kokaiinin. Kun Briggs ja hänen jenginsä istuvat Campin olohuoneessa kokaiinin kanssa, Chris hiipii ulos. Camp herää meteliin ja tulee olohuoneeseen poliisin saapuessa paikalle. Sekä Briggsin ryhmä että Camp pidätetään kokaiinin hallussapidosta.Chrisin varoittamana Kate poistuu Sebastianin talosta. Kun hän palaa hakemaan joitakin henkilökohtaisia tavaroita, Sebastian suuttuu hänelle ja työntää hänet vahingossa kylpyammeeseen. Luullen, että Kate on kuollut, hän heittää hänen (tajuttoman) ruumiinsa erään rakennustyömaansa vielä valamatta olevaan perustukseen. Chris menee Sebastianin rakennustyömaalle ja onnistuu löytämään ja pelastamaan Katen soittamalla tämän kännykkään. Sebastian pidätetään ja lähetetään vankilaan, jossa häntä tervehtii lynkkausjoukko.Danny noutaa väärennetyt setelit, jotka Chris oli heittänyt Mississippi-jokeen ennen telakoitumistaan New Orleansiin. Andy ostaa Yhdysvaltain tullin huutokaupasta rahtilaivalta aiemmin takavarikoidun pakoauton ja löytää siitä yhä maalauksen. Church maksaa Chrisille kolme miljoonaa dollaria väärennetystä valuutasta ja kysyy kadonneesta Jackson Pollockista. Chris saa tietää, että maalauksesta voi saada yli 20 miljoonaa dollaria pimeillä markkinoilla. Elokuva päättyy, kun Chris, Kate, Andy ja lapset aloittavat uuden elämän rantatalossa.</w:t>
      </w:r>
    </w:p>
    <w:p>
      <w:r>
        <w:rPr>
          <w:b/>
        </w:rPr>
        <w:t xml:space="preserve">Tulos</w:t>
      </w:r>
    </w:p>
    <w:p>
      <w:r>
        <w:t xml:space="preserve">Kenen kanssa Kate muuttaa turvaan?</w:t>
      </w:r>
    </w:p>
    <w:p>
      <w:r>
        <w:rPr>
          <w:b/>
        </w:rPr>
        <w:t xml:space="preserve">Esimerkki 2.2561</w:t>
      </w:r>
    </w:p>
    <w:p>
      <w:r>
        <w:t xml:space="preserve">Elokuva on kuvattu ukrainalaisessa sairaalassa, joka on täynnä epätoivoisia potilaita ja tilapäisiä välineitä, mutta se ei ole lääketieteellinen elokuva, vaan kertoo Henry Marshista ja hänen yhteistyöstään ukrainalaisen kollegansa Igor Petrovich Kuriletsin kanssa sekä heidän kamppailustaan moraalisten, eettisten ja ammatillisten kysymysten kanssa.Henryn tunnematkalla hän vierailee sen nuoren tytön äidin luona, jota hän ei pystynyt pelastamaan muutama vuosi sitten, ja sen välissä on myös Marian-nimisen nuoren miehen tämänhetkinen pulma, joka tekee kuolemaa aivokasvaimesta, jonka sanotaan olevan leikkauskelvoton Ukrainassa. Marian on tullut Kiovaan toivoen, että Henry voi pelastaa hänet. Henry uskoo pystyvänsä siihen, mutta vain jos Marian on hereillä koko leikkauksen ajan. Nick Caven ja Warren Ellisin säveltämä ja esittämä soundtrack sijoittuu synkkään ukrainalaismaisemaan, jossa Henry ja hänen kollegansa Igor Petrovich Kurilets kamppailevat massiivisia logistisia vaikeuksia ja vanhan neuvostoliittolaisen terveydenhuoltojärjestelmän vihaa vastaan.</w:t>
      </w:r>
    </w:p>
    <w:p>
      <w:r>
        <w:rPr>
          <w:b/>
        </w:rPr>
        <w:t xml:space="preserve">Tulos</w:t>
      </w:r>
    </w:p>
    <w:p>
      <w:r>
        <w:t xml:space="preserve">Missä tarina tapahtuu?</w:t>
      </w:r>
    </w:p>
    <w:p>
      <w:r>
        <w:rPr>
          <w:b/>
        </w:rPr>
        <w:t xml:space="preserve">Esimerkki 2.2562</w:t>
      </w:r>
    </w:p>
    <w:p>
      <w:r>
        <w:t xml:space="preserve">Brandon Teena (Hilary Swank) on nuori transsukupuolinen mies, jonka syntymänimi oli Teena Renae Brandon.[4] Kun Brandonin entisen tyttöystävän veli saa tietää Brandonin olevan transsukupuolinen, hän saa fyysisiä uhkauksia. Pian sen jälkeen hän joutuu mukaan baaritappeluun ja hänet häädetään serkkunsa asuntovaunusta. Brandon muuttaa Nebraskan Falls Cityyn, jossa hän ystävystyy entisten vankien John Lotterin (Peter Sarsgaard) ja Tom Nissenin (Brendan Sexton III) sekä heidän ystäviensä Candacen (Alicia Goranson) ja Lana Tisdelin (ChloÃ" Sevigny) kanssa. Brandon ystävystyy Lanan kanssa, joka ei tiedä hänen biologisesta sukupuolestaan ja ongelmallisesta menneisyydestään. Kaksikko suunnittelee muuttavansa Memphisiin, jossa Brandon hallinnoi Lanan karaokelaulajan uraa. poliisi ottaa Brandonin kiinni ennen muuttoa syntyneistä syytteistä ja sijoittaa hänet Falls Cityn vankilan naistenosastolle. Lana vapauttaa Brandonin takuita vastaan ja kysyy, miksi hänet on sijoitettu naisten vankilaan. Brandon valehtelee hänelle ja sanoo syntyneensä hermafrodiitiksi ja saavansa pian sukupuolenvaihdoksen. Lana julistaa rakastavansa Brandonia tämän sukupuolesta riippumatta. Tom ja John tulevat epäluuloisiksi luettuaan Brandonia koskevan lehtiartikkelin, jossa häneen viitataan hänen syntymänimellään Teena Brandon. He pakottavat Brandonin riisumaan housunsa ja paljastamaan sukuelimensä. He yrittävät saada Lanan katsomaan, mutta tämä suojaa silmänsä ja kääntyy pois. Tämän yhteenoton jälkeen Tom ja John raahaavat Brandonin Johnin autoon ja ajavat syrjäiseen paikkaan, jossa he hakkaavat ja raiskaavat hänet. Sen jälkeen he vievät Brandonin Tomin kotiin. Vaikka Brandon on loukkaantunut, hän pakenee kylpyhuoneen ikkunan kautta. Vaikka pahoinpitelijät uhkaavat Brandonia ja varoittavat häntä ilmoittamasta hyökkäyksestä poliisille, Lana suostuttelee Brandonia tekemään niin. myöhemmin John ja Tom juopuvat ja päättävät tappaa Brandonin. Lana yrittää estää heitä, mutta kaksikko ajaa Candacen syrjäiseen taloon, josta he löytävät Brandonin, joka on piileskellyt läheisessä vajassa. John ampuu Brandonia leuan alle. Tom ampuu Candacea päähän, kun Lana taistelee heidän kanssaan ja rukoilee heitä lopettamaan. Tom puukottaa Brandonin elotonta ruumista ja yrittää ampua Lanaa, mutta John estää häntä. John ja Tom pakenevat paikalta, kun Lana makaa Brandonin ruumiin kanssa. Seuraavana aamuna Lana herää Brandonin ruumiin vierestä. Hänen äitinsä saapuu paikalle ja vie hänet pois paikalta. Kun Lana lähtee Falls Citystä, kuullaan Brandonin hänelle kirjoittama kirje.</w:t>
      </w:r>
    </w:p>
    <w:p>
      <w:r>
        <w:rPr>
          <w:b/>
        </w:rPr>
        <w:t xml:space="preserve">Tulos</w:t>
      </w:r>
    </w:p>
    <w:p>
      <w:r>
        <w:t xml:space="preserve">Kuka ampuu Candacen ja missä?</w:t>
      </w:r>
    </w:p>
    <w:p>
      <w:r>
        <w:rPr>
          <w:b/>
        </w:rPr>
        <w:t xml:space="preserve">Esimerkki 2.2563</w:t>
      </w:r>
    </w:p>
    <w:p>
      <w:r>
        <w:t xml:space="preserve">Emma (Monica Potter), John Collingwood (Tony Goldwyn) ja heidän tyttärensä, kilpauimari Mari (Sara Paxton), lähtevät lomalle järvimökille. Pian sen jälkeen Mari lainaa perheen autoa ja ajaa kaupunkiin viettämään aikaa ystävänsä Paigen (Martha MacIsaac) kanssa. Paigen työskennellessä kassalla paikallisessa kaupassa hän ja Mari tapaavat Justinin (Spencer Treat Clark), kaupungin läpi kulkevan teini-ikäisen, joka kutsuu heidät molemmat takaisin tienvarren motellihuoneeseensa polttamaan marihuanaa. Kun he kolme hengailevat motellihuoneessa, Justinin perheenjäsenet palaavat: Krug (Garret Dillahunt), Justinin isä, Francis (Aaron Paul), Justinin setä, ja Sadie (Riki Lindhome), Krugin tyttöystävä.Krug näyttää Justinille paikallisen sanomalehden, jonka etusivulla on Krugin ja Sadien kuvat ja jossa kerrotaan, miten Sadie ja Francis vapauttivat Krugin poliisin huostasta ja tappoivat kaksi poliisia, jotka olivat kuljettamassa häntä. Koska jengi uskoo, että Paigen ja Marin päästäminen vapaaksi on liian riskialtista, se kidnappaa heidät ja käyttää heidän autoaan poistuakseen kaupungista. Krugin etsiessä valtatietä Mari suostuttelee hänet ajamaan tietä, joka johtaa hänen vanhempiensa järvitalolle; Mari yrittää sitten hypätä ulos autosta, mutta sitä seuraava matkustajien välinen tappelu saa Krugin törmäämään puuhun. Marin pakoyrityksestä turhautuneina Sadie ja Francis hakkaavat Marin, joka ryömii hylystä. Krug yrittää opettaa Justinia "olemaan mies" pakottamalla hänet hyväilemään Marin rintoja. Paige alkaa solvata häntä saadakseen hänet lopettamaan; vastauksena Krug ja Francis puukottavat Paigea toistuvasti, ja Mari katsoo ystävänsä vuotavan kuiviin. Krug raiskaa sitten Marin. Kun Krug on valmis, Mari kerää tarpeeksi voimia paetakseen ryhmästä ja pääsee järvelle, josta hän voi uida turvaan. Ennen kuin hän ehtii uida tarpeeksi pitkälle, Krug ampuu häntä selkään, ja hänen ruumiinsa jää kellumaan järveen.Myrsky pakottaa Krugin ja hänen jenginsä etsimään turvaa Johnilta ja Emmalta, joiden talo on lähellä. Justin tajuaa pian, että he ovat Marin vanhempia, ja jättää tarkoituksella Marin kaulakorun tiskipöydälle varoittaakseen heitä tyttärestään. Kun John ja Emma löytävät Marin juuri ja juuri elossa kuistiltaan ja kaulakorun tiskiltä, he tajuavat, että Marille tämän tehneet ihmiset ovat heidän talossaan. Kun he yrittävät löytää veneensä avaimen, jotta he voisivat viedä Marin sairaalaan, he päättävät kostaa syyllisille. Kun Francis törmää Mariin, John ja Emma hyökkäävät hänen kimppuunsa ja tappavat hänet. Kun pariskunta lähtee Krugin ja Sadien perään, he löytävät Justinilta Krugin aseen; Justin antaa aseen Johnille, jotta tämä voi tappaa Krugin. Sadie herää ja keskeyttää Johnin, jolloin Krug pääsee pakenemaan pariskunnalta: silloin hän tajuaa, että he ovat Marin vanhemmat. Kun Emma ampuu Sadieta päähän, John jahtaa Krugia. Emman, Johnin ja Justinin yhteisellä ponnistuksella Krug lyödään tajuttomaksi. John halvaannuttaa Krugin kaulasta alaspäin ja jättää hänet kuolemaan pää aktiivisessa mikroaaltouunissa; sitten hän, Emma, Mari ja Justin vievät veneen paikalliseen sairaalaan.</w:t>
      </w:r>
    </w:p>
    <w:p>
      <w:r>
        <w:rPr>
          <w:b/>
        </w:rPr>
        <w:t xml:space="preserve">Tulos</w:t>
      </w:r>
    </w:p>
    <w:p>
      <w:r>
        <w:t xml:space="preserve">Minne Mari saa Krugin lähtemään?</w:t>
      </w:r>
    </w:p>
    <w:p>
      <w:r>
        <w:rPr>
          <w:b/>
        </w:rPr>
        <w:t xml:space="preserve">Esimerkki 2.2564</w:t>
      </w:r>
    </w:p>
    <w:p>
      <w:r>
        <w:t xml:space="preserve">Atouk (Starr) on kiusattu ja laiha luolamies, joka elää "Miljoona vuotta eKr. â 9. lokakuuta"[1] Hän himoitsee kaunista, mutta pinnallista Lanaa (Bach), joka on heidän heimonsa fyysisesti mahtavan ja kiusaavan johtajan Tondan (Matuszak) puoliso. Kun Atouk karkotetaan yhdessä ystävänsä Larin (Quaid) kanssa, hän liittyy joukkoon sekopäitä, joiden joukossa ovat muun muassa komea Tala (Long) ja iäkäs sokea mies Gog (Gilford). Ryhmä kohtaa jatkuvasti nälkäisiä dinosauruksia ja pelastaa Larin "läheiseltä jääkaudelta", jossa he kohtaavat kammottavan lumiukon. Näiden seikkailujen aikana he löytävät rauhoittavia lääkkeitä, tulen, keksivät ruoanlaiton, musiikin, aseet ja oppivat kävelemään täysin pystyssä. Atouk käyttää näitä edistysaskeleita johtaakseen hyökkäyksen Tondaa vastaan, syrjäyttää hänet ja nousee heimon uudeksi johtajaksi. Hän hylkää Lanan ja ottaa Talan puolisokseen, ja he elävät onnellisina elämänsä loppuun asti.</w:t>
      </w:r>
    </w:p>
    <w:p>
      <w:r>
        <w:rPr>
          <w:b/>
        </w:rPr>
        <w:t xml:space="preserve">Tulos</w:t>
      </w:r>
    </w:p>
    <w:p>
      <w:r>
        <w:t xml:space="preserve">kuka pelastuu "läheiseltä jääkaudelta"??</w:t>
      </w:r>
    </w:p>
    <w:p>
      <w:r>
        <w:rPr>
          <w:b/>
        </w:rPr>
        <w:t xml:space="preserve">Esimerkki 2.2565</w:t>
      </w:r>
    </w:p>
    <w:p>
      <w:r>
        <w:t xml:space="preserve">Tässä neljännessä "Yksinäinen susi ja vauvakärry" -elokuvassa meille esitellään Oyuki, tatuoitu naispuolinen salamurhaaja ja daimion henkilökohtaisen henkivartijajoukon luopiojäsen, joka tappaa jokaisen miehen, joka häntä vastaan lähetetään. Lyhyen terän tappavan käytön ohella hän riisuu vyötärönsä taistellessaan paljastaakseen rintakehänsä ja selkänsä taidokkaat tatuoinnit. Hänen etupuolellaan on kintar, joka tarttuu hänen vasempaan rintaansa. Hänen selkänsä peittää vuoristonoidan muotokuva. Sitten hän leikkaa uhriensa latvasolmut eli chonmagen, mikä tuo häpeää kuolleelle miehelle ja hänen perheelleen.Ogami Itto, entisen shogunin häpäisty teloittaja eli Kogi Kaishakunin, on palkattu tappamaan Oyuki. Hän jäljittää tatuoijan, joka selittää, että tämä oli "hieno" nainen, joka ei huutanut, kun Itto kaivoi hänen lihaansa neuloillaan.Sillä välin Itton kolmevuotias poika Daigoro on kasvanut levottomaksi odottaessaan vauvakärryjen ääressä, joissa hänen isänsä kuljettaa häntä. Hän lähtee tutkimusmatkalle ja löytää kadulta pari esiintyvää klovnia. Kun klovnit lopettavat esityksensä, Daigoro seuraa heitä ja toivoo näkevänsä lisää. Mutta klovnit häätävät hänet pois ja sanovat, että on aika mennä kotiin. Nyt Daigoro on vaeltanut liian kauas. Hän on eksynyt ja joutunut eroon isästään.Ogamien kuolemanvihollisen, Yagyun, agentit eivät ole koskaan kaukana. Heidän kulkueensa, jota säestävät gongien äänet ja kovaääniset huudot, lähettää Daigoron piiloon. Itton on luovuttava etsinnöistään mieluummin kuin otettava riski joutua yhteen miesten kanssa, joten hän jatkaa matkaa yksin. Daigoro viettää päiviä etsien isäänsä ja etsien jokaista maaseudun temppeliä. Hän menee erääseen temppeliin ja näkee alttarilla rukoilevan hahmon, mutta se ei ole hänen isänsä. Pikemminkin se on mies, jonka Daigoro tunnistaa heti epäystävälliseksi ihmiseksi. mies seuraa Daigoroa, joka vaeltaa ruohopellolle, jota maanviljelijät ovat sytyttämässä tuleen. Daigoro joutuu tietämättään liekkien piirittämäksi, mutta hän osoittaa neuvokkuutensa hautautumalla ja selviytymällä hengissä.Sitten mies kääntää miekkansa Daigoroa vastaan, joka nostaa kepin puolustaakseen itseään, ja sillä hetkellä mies tajuaa, kuka Daigoro on. Juuri silloin Itto tulee kuvaan, ja he tunnistavat toisensa. Käy ilmi, että mies on Gunbei Yagyu, Retsudo Yagyun (ensimmäisestä "Yksinäinen susi" -elokuvasta) hyljeksitty poika. Gunbei ja Itto olivat kilpailleet shogunin pyövelin virasta, ja Gunbei olisi varmasti voittanut viran hurjan miekkailutaitonsa ansiosta, mutta yli-innokkuudessaan hän päätyy osoittamaan miekallaan shogunia tabuarvoisella liikkeellä, mikä maksaa hänelle viran ja tekee hänestä hylkiön.Itto ja Gunbei ottavat nyt uusintaottelun, mutta Itto on parantunut paljon ja on valmis Gunbeille. Hän katkaisee nopealla iskulla Gunbein oikean käden. Gunbei anelee Ittoa tappamaan hänet, mutta Itto kieltäytyy sanomalla, ettei ole mitään hyötyä tappaa miestä, joka on jo kuollut.Kun Gunbei on poissa tieltä ja isä ja poika ovat jälleen yhdessä, toiminta kääntyy tatuoidun tappajan, Oyukin, löytämiseen. Hän pysähtyy ensin katunäyttelijöiden asumukseen, johon Oyukin sanotaan kuuluvan. Hän puhuu vanhimman kanssa ja kuulee lisää tämän tarinasta, ja sattuu olemaan Oyukin isä, joka vastustaa tämän tekoja ja tekee yhteistyötä Itton kanssa.Itto löytää lopulta Oyukin kuumalta lähteeltä ja näkee tämän taistelevan useampia vasalleja vastaan, jotka ovat tulleet yrittämään tappaa hänet. Sitten hänen arkkivihollisensa, entinen opettajansa, joka raiskasi hänet ja käynnisti hänen verisen kostoretkensä, ilmestyy paikalle liekehtivän miekkansa ja palavien silmiensä kanssa. Itto ei kuitenkaan ole enää hänen vallassaan, ja kun hän näkee tytön tatuoinnit, hän on harhautunut ja kuollut.Lopulta Itto ja Oyuki joutuvat kaksintaisteluun, ja Itto tekee tytöstä nopeasti selvää. Hän kuolee upean kuoleman, kuten Itto sanoo, riisuutumatta.Retsudo Yagyu on sillä välin tehnyt politiikkaa. Hän manipuloi paikallista daimyoa tuomaan Itton tänne, mutta Itto pystyy käyttämään vauvakärryjä ja niiden aseita paetakseen daimyon palatsista ja ottaakseen miehen panttivangiksi. Kun Itto on poistumassa alueelta daimyo mukanaan turvaan, Yagyu hyökkää hänen kimppuunsa. Muutamat muskettisoturit tappavat daimjon, ja Itto lähtee pää edellä taisteluun kertoen pojalleen Daigorolle, että hän on astumassa "helvetin risteykseen". Taistelu on raju ja päättyy Itton ja Retsudon taisteluun. He vaihtavat iskuja Retsudo saa terän oikeaan silmäänsä ja Itto miekan selkäänsä. Itto tappaa miekkamiehen, joka puukottaa häntä, mutta Retsudo pääsee karkuun. daigoro löytää isänsä ja vetää suurella vaivalla miekan isänsä selästä. Vaikka Itto on vakavasti haavoittunut, hän kantaa Daigoron kärryille ja työntää sen hitaasti pois hakeutuen itse lääkärin hoitoon. Kohtausta tarkkailee nyt yksikätinen Gunbei, joka on iloinen nähdessään Itton elävän taistellakseen vielä toisenkin päivän.</w:t>
      </w:r>
    </w:p>
    <w:p>
      <w:r>
        <w:rPr>
          <w:b/>
        </w:rPr>
        <w:t xml:space="preserve">Tulos</w:t>
      </w:r>
    </w:p>
    <w:p>
      <w:r>
        <w:t xml:space="preserve">Mikä on Oyukin työ?</w:t>
      </w:r>
    </w:p>
    <w:p>
      <w:r>
        <w:rPr>
          <w:b/>
        </w:rPr>
        <w:t xml:space="preserve">Esimerkki 2.2566</w:t>
      </w:r>
    </w:p>
    <w:p>
      <w:r>
        <w:t xml:space="preserve">Melanie Daniels (Tippi Hedren), nuori seurapiirikaunotar, joka on tunnettu melkoisen ronskista käytöksestään ja kepposistaan, tapaa asianajaja Mitch Brennerin (Rod Taylor) San Franciscon lintukaupassa. Hän haluaa ostaa sisarensa yhdestoista syntymäpäiväksi parin lemmenlintuja, mutta kaupassa ei ole niitä. Hän oli nähnyt tytön kerran aiemmin oikeudessa, kun tämän holtittomuus johti lasilevyikkunan rikkoutumiseen, mutta tyttö ei tunne häntä; houkuteltuna hän tekee pilaa teeskentelemällä sekoittavansa tytön myyjään. Nainen on raivoissaan, kun hän saa tietää tämän, vaikka hänkin tykkää tehdä piloja. Miehen verhottu lähentely kiehtoo häntä, ja hän löytää miehen viikonloppuosoitteen Bodega Baysta, ostaa pari rakastavaisia ja lähtee pitkälle matkalle toimittamaan niitä. Kun hän huomaa, ettei mies ole paikalla, hän jättää lintuhäkin Brennerin perheen kotiin, jossa on viesti. Mies huomaa tytön vedessä kiikarin läpi tämän vetäytyessä ja ryntää lahden yli estääkseen häntä. Lokkilintu hyökkää hänen kimppuunsa lähellä rantaa kaupungin puolella ja haavoittaa häntä. Mies kutsuu hänet illalliselle, ja Melanie suostuu epäröiden. melanie tutustuu Mitchiin, tämän dominoivaan äitiin Lydiaan (Jessica Tandy) ja nuorempaan siskoon Cathyyn (Veronica Cartwright). Hän ystävystyy myös paikallisen koulun opettajan Annie Hayworthin (Suzanne Pleshette), Mitchin entisen rakastajan kanssa. Kun Mitch yöpyy Annien luona, he säikähtävät kovaa kolahdusta; lokki on tappanut itsensä lentämällä ulko-oveen. Seuraavana päivänä Cathyn syntymäpäiväjuhlissa lokit hyökkäävät vieraiden kimppuun. Seuraavana iltana varpuset tunkeutuvat Brennerien kotiin savupiipun kautta. Seuraavana aamuna Lydia, leski, joka yhä huolehtii perheen maatilasta, vierailee naapuriviljelijän luona keskustellakseen kanojensa epätavallisesta käyttäytymisestä. Löydettyään hänen silmättömän, lintujen nokkiman elottoman ruumiinsa hän pakenee kauhuissaan. Melanien ja Mitchin lohdutettua häntä hän ilmaisee huolensa Cathyn turvallisuudesta koulussa. Melanie ajaa sinne ja odottaa tunnin päättymistä tietämättä, että läheisellä leikkikentällä on suuri varisparvi. Hermostuneena hän varoittaa Annieta, kun hän näkee, että kiipeilyteline on niiden valtaama, ja lapset evakuoidaan. Hälinä herättää varikset hyökkäämään, ja useat lapset loukkaantuvat.Melanie tapaa Mitchin paikallisessa ravintolassa. Useat asiakkaat kertovat omista kohtaamisistaan aggressiivisten lintujen kanssa. Eräs lintuharrastaja hylkää kertomukset mielikuvituksellisina ja kiistelee niistä Melanien kanssa. Pian linnut alkavat hyökätä ihmisten kimppuun ravintolan ulkopuolella ja tyrmäävät huoltoaseman hoitajan tajuttomaksi, kun tämä täyttää autoa polttoaineella, joka valuu kadulle. Sivullinen yrittää sytyttää sikarin, sytyttää bensalammikon ja palaa. Räjähdys houkuttelee paikalle joukon lokkeja, jotka alkavat uhkaavasti parveilla, kun kaupunkilaiset yrittävät torjua tulipaloa. Lintumassat hyökkäävät, aiheuttaen vakavia loukkaantumisia ja liikennetörmäyksiä. Melanie joutuu suojautumaan puhelinkoppiin, jota linnut hakkaavat ja jonka lasi rikkoutuu. Mitch pelastaa hänet lopulta, ja he palaavat ravintolaan, jossa Melaniea syytetään hyökkäysten aiheuttamisesta, jotka alkoivat hänen saapuessaan. Melanie iskee ja läimäyttää häntä syyttänyttä hysteeristä äitiä. Kaksikko palaa Annien talolle ja huomaa, että varikset ovat tappaneet Annien, kun hän oli saattamassa Cathya turvaan.Melanie ja Brennerit hakeutuvat turvaan perheen taloon. Sen kimppuun hyökkäävät eri lajeja edustavien lintujen aallot, jotka useaan otteeseen melkein murtautuvat sisään barrikadoitujen ovien ja ikkunoiden läpi. Hyökkäysten välissä olevan yöllisen hiljaiselon aikana Melanie kuulee siipien lepatuksen ääntä. Hän ei halua häiritä muiden unta, vaan menee keittiöön ja näkee, että rakastavaiset linnut nukkuvat yhä. Melanie huomaa, että äänet tulevat ylhäältä, ja kiipeää varovasti portaita pitkin Cathyn makuuhuoneeseen, jossa hän huomaa lintujen murtautuneen katon läpi. Ne hyökkäävät väkivaltaisesti hänen kimppuunsa ja vangitsevat hänet huoneeseen, kunnes Mitch tulee pelastamaan hänet. Hän on pahasti loukkaantunut, ja Mitch vaatii, että hänet on vietävä sairaalaan, ja ehdottaa, että he ajavat pois San Franciscoon. Kun Mitch katsoo ulos, on aamunkoitto, ja lintumeri riehuu uhkaavasti Brennerin talon ympärillä, kun hän valmistelee tytön autoa heidän pakoaan varten. Radio kertoo lintuhyökkäysten levinneen lähiyhteisöihin ja ehdottaa, että "armeijaa" saatetaan tarvita puuttumaan asiaan, koska siviiliviranomaiset eivät kykene selviytymään. Viimeisessä otoksessa Melaniea, Brennereitä ja rakastavaisia lintuja kuljettava auto kulkee hitaasti maiseman halki, jossa tuhannet linnut istuvat pahaenteisesti.</w:t>
      </w:r>
    </w:p>
    <w:p>
      <w:r>
        <w:rPr>
          <w:b/>
        </w:rPr>
        <w:t xml:space="preserve">Tulos</w:t>
      </w:r>
    </w:p>
    <w:p>
      <w:r>
        <w:t xml:space="preserve">Mitä Annielle tapahtui?</w:t>
      </w:r>
    </w:p>
    <w:p>
      <w:r>
        <w:rPr>
          <w:b/>
        </w:rPr>
        <w:t xml:space="preserve">Esimerkki 2.2567</w:t>
      </w:r>
    </w:p>
    <w:p>
      <w:r>
        <w:t xml:space="preserve">Kun Harvey "Screw" McAlister (Aimee Graham) on yksin kotonaan, "Tappaja" hyökkää hänen kimppuunsa. Takaa-ajon aikana Screw törmää vahingossa ötökkäpurkaimeen, ja hänen kasvonsa saavat sähköiskun. Tappaja, joka tuntee pettymystä siitä, ettei hän ollut syypää tytön kuolemaan, sytyttää savukkeen, jolloin hänen Jason Voorhees -naamionsa sulaa Scream-naamariksi. Seuraavana päivänä uusi poika Dawson Deery (Harley Cross) ilmoittautuu Bulimia Fallsin lukioon ja tapaa uuden kaveriporukan, johon kuuluvat Boner (Danny Strong), Slab (Simon Rex), Barbara (Julie Benz) ja Martina (Majandra Delfino), johon Dawson ihastuu, vaikkei olekaan varma, onko tyttö lesbo. Vaikka ryhmä keskustelee Ruuvin kuolemasta, he ovat varmoja siitä, että he ovat turvassa koulussa, eivätkä huomaa heitä ympäröivää kaaosta, johon kuuluu muun muassa ydinpommin rakentaminen ja tappajan yritys murhata oppilas. ryhmä kohtaa EmpTV-uutisten toimittajan Hagitha Utslayn (Tiffani-Amber Thiessen), joka raportoi murhien sarjasta ja on jo kirjoittanut niistä bestsellerin pop up -kirjan, ja hän syyttää Dawsonia murhaajaksi. Sitten he tapaavat Barbaran veljen Doughyn (Tom Arnold), taitamattoman vartijan, joka menetti hiljattain työnsä kauppakeskuksessa partioivana vartijana ja työskentelee tappajan löytämiseksi; hän kuitenkin uskoo, että Ruuvin kuolema oli harmiton pilailu. Ryhmän keskustellessa he eivät huomaa, että Hagithan kameramies on murhattu. Päivän edetessä yhä useampia opiskelijoita murhataan. Luokassa jokainen ryhmän jäsen saa murhaajalta kirjeen, jossa hän paljastaa tietävänsä salaisuuden heistä. Kukin ryhmästä muistelee aikaa, jolloin he ajoivat humalassa ja törmäsivät peuraan, minkä jälkeen he heittivät sen mereen. Tämä tapahtuma saa jokaisen pitämään omia salaisuuksiaan: Martina ei anna isoäidilleen laksatiiveja, Boner aiheuttaa vahingossa veljensä kuoleman vankilassa, Slab polttaa setänsä tuhkat ja Barbara poistaa vahingossa "ei saa poistaa -lapun" patjasta. Samaan aikaan Hagitha ja Doughy flirttailevat jatkuvasti keskenään. Kun ryhmä kokoontuu yhteen, Dawson saa myös kirjeen, sillä hän itse asiassa jäi muiden jalkoihin, kun hän oli pukeutunut peura-asuun, kun eräs mäkihyppääjä pakotti hänet käyttämään sitä ja tekemään suolan nuolemista. Maalaispoika kuoli räjähdyksessä. Ryhmä päättää, että heidän pitäisi viettää yö eristäytyneessä talossa, joten he sopivat kukin menevänsä koulun jälkeen Slabin luokse. Päivän edetessä jokaisen ryhmän jäsenen kimppuun hyökätään, mutta he onnistuvat pakenemaan. Tappaja kohtaa rehtori Interestin (Coolio), mutta tämä teloittaa itsensä sähköiskulla kylpyammeessa.Illalla kaikki menevät Slabin juhliin. Boner vie tajuttoman tytön makuuhuoneeseen, jotta hän voi menettää neitsyytensä. Tappaja hyökkää hänen kimppuunsa, mutta Boner saa sydänkohtauksen ennen kuin tappaja ehtii murhata hänet. Martina käy läpi parodiaelokuvan sääntöjä, ennen kuin tappaja jahtaa Barbaraa ulos. Barbara saa kuitenkin allergisen reaktion mehiläisen pistosta ennen kuin tappaja ehtii murhata hänet. Kun loput juhlaväestä lähtee, Martina lähentelee Dawsonia, ennen kuin he saavat selville, että Slab on käyttänyt steroideja, mikä saa hänet räjähtämään. Martina ja Dawson joutuvat tämän jälkeen murhaajan jahtaamiksi, kun Hagitha ja Doughy pelaavat lähistöllä strippipokeria sen sijaan, että tutkisivat murhia. Martina ja Dawson kukistavat tappajan, kun Hagitha ja Doughy saapuvat paikalle. Tappaja paljastuu Hardyksi, Doughyn "pahaksi kaksoisserkuksi", jonka Doughy aikoo päästää murhista pälkähästä, mutta Hagitha ampuu vahingossa Hardyn ennen kuin jättää Doughyn pizzapojan takia. Martina, Dawson ja Doughy lähtevät talosta, jossa he huomaavat, että Boner on yhä elossa ja menettää lopulta neitsyytensä sairaanhoitajalle. Kun Martina ja Dawson lähtevät, he saavat puhelun uudelta tappajalta.</w:t>
      </w:r>
    </w:p>
    <w:p>
      <w:r>
        <w:rPr>
          <w:b/>
        </w:rPr>
        <w:t xml:space="preserve">Tulos</w:t>
      </w:r>
    </w:p>
    <w:p>
      <w:r>
        <w:t xml:space="preserve">Miten Screw tapettiin?</w:t>
      </w:r>
    </w:p>
    <w:p>
      <w:r>
        <w:rPr>
          <w:b/>
        </w:rPr>
        <w:t xml:space="preserve">Esimerkki 2.2568</w:t>
      </w:r>
    </w:p>
    <w:p>
      <w:r>
        <w:t xml:space="preserve">11-vuotiaana sattuneesta auto-onnettomuudesta lähtien Joanna Mills (Sarah Michelle Gellar) on nähnyt näkyjä kaupungista, jossa hän ei ole koskaan käynyt, ja ihmisistä, joita hän ei ole koskaan tavannut. Lopulta hän päättää lähteä kaupunkiin ja tutkia, miksi hänellä on jatkuvasti eläviä näkyjä murhasta.Siellä ollessaan Joanna alkaa ymmärtää, että näkyjen merkitys on suuri ja että ne liittyvät jotenkin toisiinsa. Hän alkaa myös tajuta, että nämä näyt ovat se, mikä sai hänet satuttamaan itseään ja muita ympärillään olevia. Siellä ollessaan Joanna tapaa Terryn (Peter O'Brien), joka näyttää tutulta, vaikka hän ei ole koskaan tavannut häntä.Kun Joannan näyt alkavat täsmätä ja hän liittää ne yhteen, hän tajuaa, kuka murhaaja on ja murhaaja tajuaa, että Joanna tietää myös, kuka hän on.</w:t>
      </w:r>
    </w:p>
    <w:p>
      <w:r>
        <w:rPr>
          <w:b/>
        </w:rPr>
        <w:t xml:space="preserve">Tulos</w:t>
      </w:r>
    </w:p>
    <w:p>
      <w:r>
        <w:t xml:space="preserve">Kenet Joanne tapaa kaupungissa?</w:t>
      </w:r>
    </w:p>
    <w:p>
      <w:r>
        <w:rPr>
          <w:b/>
        </w:rPr>
        <w:t xml:space="preserve">Esimerkki 2.2569</w:t>
      </w:r>
    </w:p>
    <w:p>
      <w:r>
        <w:t xml:space="preserve">Pääsiäissaarella nuori kani nimeltä E.B. on tarkoitettu isänsä seuraajaksi pääsiäispupuksi. Kutsumuksen vaatimuksista pelästyneenä ja isänsä käskyistä piittaamatta E.B. karkaa Hollywoodiin tavoitellakseen unelmaansa rumpalin urasta. E.B.:n isä lähettää kolme ninjakuninkaallista vartijaansa, Pink Beretsit, etsimään poikaansa. Samaan aikaan Easter Chick Carlos suunnittelee vallankaappausta häntä vastaan ottaakseen haltuunsa Easter-organisaation.Van Nuysissa E.B. törmää Fred O'Hareen, työtön, työnhakuinen laiskuri (jota hänen perheensä painostaa "hankkimaan töitä"), joka ajoi siskonsa Samin pomon taloon, jota hän vahtii, kun hänen vanhempansa pakottivat hänet muuttamaan pois. E.B. teeskentelee loukkaantumista ja suostuttelee Fredin ottamaan hänet luokseen toipuessaan, mutta kun E.B. aiheuttaa ongelmia, Fred yrittää hylätä hänet erämaahan. E.B. suostuttelee ihmisen auttamaan häntä väittämällä olevansa pääsiäispupu, jonka Fred näki toiminnassa nuoruudessaan. Jänis näkee barettien lähestyvän häntä ja piiloutuu yritykseen, jossa Fred on työhaastattelussa. E.B. nauttii menestyksekkäästä äänityssessiosta Blind Boys of Alabama -yhtyeen vararumpalina, mutta pilaa Fredin työhaastattelun. Samalla E.B. saa vihjeen mahdollisesta koe-esiintymisestä David Hasselhoffille, joka kutsuu Fredin esiintymään show'ssaan.Tämän jälkeen Fred osallistuu adoptiosiskonsa Alexin koulun pääsiäiskilpailuun E.B.:n piilotellessa laukussaan. E.B., joka on huolestunut siitä, että vaaleanpunaiset baretit ovat ilmeisesti löytäneet hänet, koska seinällä on kolme pupupuvun varjoa, ja joka on ällöttynyt Alexin kauheasta "Peter Cottontail" -esityksestä, ryntää ulos ja häiritsee esitystä. Fred teeskentelee vatsastapuhujan esitystä, jossa E.B. toimii yhteistyössä nuken kanssa, ja he johtavat esitystä laulamalla "I Want Candy". Sekä hänen isänsä Henry että Alex ovat vihaisia häiriköinnistä, mutta Fred innostuu itse olemaan pääsiäispupu. E.B. on epäileväinen, mutta suostuu kouluttamaan ihmistä ja huomaa, että Fredillä on aitoa lahjakkuutta. kun vaaleanpunaiset baretit lähestyvät häntä, E.B. valmistelee houkutuslintua lavastaakseen kuolemansa ja lähtee Hasselhoffin show'hun. Baretit näkevät houkutuslinnun ja kauhistuneina siitä, että ihminen on ilmeisesti tappanut E.B:n, ottavat Fredin kiinni ja vievät hänet pääsiäissaarelle. Frediä pidetään vangittuna ja E.B:n isä ja Carlos joutuvat kohtaamaan hänet E.B:n tappamisesta. Carlos teeskentelee olevansa järkyttynyt E.B:n kuolemasta, hiljentää Fredin (joka yrittää paljastaa totuuden houkutuslintusta) ja ottaa pääsiäistehtaan haltuunsa.Samaan aikaan Hoff Knows Talent -liveshow'ssa E.B. on pukuhuoneessaan valmistautumassa esitykseensä, mutta hänen peilikuvansa alkaa moittia häntä itsekkäästä käytöksestä ja Fredin jättämisestä. Juuri silloin tuotantoassistentti saapuu kertomaan hänelle, että hän on seuraava esiintyjä. E.B. poistuu pukuhuoneestaan ja alkaa tuntea syyllisyyttä Fredin jättämisestä, joten hän keskustelee tilanteesta Hasselhoffin kanssa, joka neuvoo häntä menemään takaisin auttamaan ystäväänsä. E.B. löytää todisteet Fredin vangitsemisesta ja juoksee takaisin tehtaalle. Hän kohtaa Carlosin, mutta hänet lamautetaan kumikarkkeihin ja heitetään suklaapupujen veistoslinjalle. Fred ja E.B:n isä sidotaan mustalla lakritsilla ja heidät on tarkoitus keittää elävältä; Fred syö lakritsin läpi, jotta he pääsisivät pakoon, mitä hänen vangittuna oleva toverinsa ei halunnut tehdä karkkien huonon maun vuoksi. E.B. selviytyy väistelemällä teriä.Carlos, joka on nyt pääsiäispupun käyttämän taikasauvan (pääsiäispupun käyttämä maaginen sauva) taikavoimien ansiosta tyttö-pupu-yhdistelmä, taistelee E.B.:n kanssa. ja voittaa hänet kyynärpäällä helposti kokonsa vuoksi ja yrittää sitten johtaa munakelkkaa ulos apurinsa Philin johdattelemana valosauvoilla, mutta E.B. improvisoi rumpusession, joka saa Philin hallitsemattomasti tanssimaan tahtiin ja antaa vääriä signaaleja, mikä aiheuttaa törmäyksen, joka nujertaa Carlosin. Tyrmättyään Carlos joutuu vetämään munien rekeä ja Philistä tehdään pääsiäispoikien uusi johtaja. Tämän jälkeen E.B. pyytää isältään anteeksi itsekkyyttään, ja hänestä ja Fredistä tehdään yhteispääsiäispupuja, jotka ottavat työn haltuunsa. Fredin perhe on nyt ylpeä siitä, että hänellä on työpaikka ja vastuuta. tussin jälkeen E.B. ja Fred ovat Kiinassa viemässä pääsiäiskoria samalle naiselle, joka oli aiemmin elokuvassa hyökännyt E.B.:n isän kimppuun.</w:t>
      </w:r>
    </w:p>
    <w:p>
      <w:r>
        <w:rPr>
          <w:b/>
        </w:rPr>
        <w:t xml:space="preserve">Tulos</w:t>
      </w:r>
    </w:p>
    <w:p>
      <w:r>
        <w:t xml:space="preserve">Mikä on Kohtalon muna?</w:t>
      </w:r>
    </w:p>
    <w:p>
      <w:r>
        <w:rPr>
          <w:b/>
        </w:rPr>
        <w:t xml:space="preserve">Esimerkki 2.2570</w:t>
      </w:r>
    </w:p>
    <w:p>
      <w:r>
        <w:t xml:space="preserve">Inside Jobin aiheena on vuoden 2008 maailmanlaajuinen finanssikriisi. Se sisältää tutkimustietoa ja laajoja haastatteluja rahoittajien, poliitikkojen, toimittajien ja tutkijoiden kanssa. Elokuva noudattaa viiteen osaan jaettua kerrontaa, jossa keskitytään rahoitusalan muutoksiin kriisiä edeltäneen vuosikymmenen aikana, poliittiseen liikehdintään kohti sääntelyn purkamista ja siihen, miten monimutkaisen kaupankäynnin, kuten johdannaismarkkinoiden, kehittyminen mahdollisti riskinoton suuren kasvun, jolla kierrettiin vanhempia säännöksiä, joiden tarkoituksena oli valvoa järjestelmäriskiä. Kriisin kehittymistä kuvattaessa elokuvassa tarkastellaan myös rahoitusalan eturistiriitoja, joista monista ei sen mukaan ole tiedotettu asianmukaisesti. Elokuvassa esitetään, että nämä eturistiriidat vaikuttivat luottoluokituslaitoksiin sekä akateemisiin asiantuntijoihin, jotka saavat rahoitusta konsulttina mutta eivät ilmoita tätä tietoa akateemisissa kirjoituksissaan, ja että nämä ristiriidat vaikuttivat osaltaan kriisin peittämiseen ja pahentamiseen.Tärkeä teema on rahoitusalan poliittiseen prosessiin kohdistama paine sääntelyn välttämiseksi ja keinot, joilla sitä käytetään. Yksi käsitelty konflikti on kiertävän oven vallitsevuus, jolloin rahoitusalan sääntelyviranomaiset voidaan palkata rahoitusalalle, kun he lähtevät hallituksesta, ja tienata miljoonia.Johdannaismarkkinoilla elokuvassa väitetään, että subprime-lainoista alkaneet suuret riskit siirrettiin sijoittajilta toisille sijoittajille, jotka kyseenalaisten luottoluokituskäytäntöjen vuoksi luulivat virheellisesti, että sijoitukset olivat turvallisia. Näin lainanantajia painostettiin allekirjoittamaan asuntolainoja riskeistä piittaamatta tai jopa suosimaan korkeakorkoisia lainoja, sillä kun nämä asuntolainat oli paketoitu yhteen, riski peitettiin. Elokuvan mukaan tuloksena syntyneillä tuotteilla oli usein AAA-luokitus, joka vastasi Yhdysvaltain valtion joukkovelkakirjoja. Tuotteita voisivat sitten käyttää jopa sijoittajat, kuten eläkerahastot, joiden on rajoituttava turvallisimpiin sijoituksiin." Toinen seikka on rahoitusalan korkea palkka ja se, miten se on kasvanut viime vuosikymmeninä suhteettomasti muuhun talouteen nähden. Elokuva osoittaa, kuinka jopa kaatuneiden pankkien johtajat tienasivat satoja miljoonia dollareita kriisiä edeltävänä aikana, ja kaikki nämä varat pidettiin, mikä viittaa jälleen siihen, että riski-hyötysuhde on rikkoutunut.Yksi aihe, jota harva muu on käsitellyt, on akateemisen maailman rooli kriisissä. Ferguson huomauttaa esimerkiksi, että Harvardin yliopiston ekonomisti ja presidentti Ronald Reaganin alaisen talousneuvonantajien neuvoston entinen johtaja Martin Feldstein oli vakuutusyhtiö AIG:n johtaja ja investointipankki J.P. Morgan &amp; Co:n entinen hallituksen jäsen.Ferguson huomauttaa myös, että monet johtavat taloustieteen ja kauppakorkeakoulujen johtavat professorit ja tiedekunnan johtavat jäsenet saavat usein suuren osan tuloistaan joko toimimalla konsulttina tai puhujina. Esimerkiksi Columbian kauppakorkeakoulun nykyinen dekaani Glenn Hubbard sai suuren osan vuosituloistaan joko toimimalla konsulttina tai puhujana. Hubbard oli myös yhteydessä KKR:ään ja BlackRock Financialiin. Hubbard ja Harvardin taloustieteen laitoksen nykyinen puheenjohtaja John Y. Campbell kiistävät, että akateemisen maailman ja pankkialan välillä olisi eturistiriitoja.Elokuva päättyy väitteeseen, että viimeaikaisista rahoitusalan säännöksistä huolimatta järjestelmän perusta ei ole muuttunut; jäljelle jääneet pankit ovat vain suurempia, kun taas kaikki kannustimet ovat pysyneet samoina, eikä yhtäkään huippujohtajaa ole asetettu syytteeseen osallisuudestaan maailmanlaajuiseen finanssikriisiin.</w:t>
      </w:r>
    </w:p>
    <w:p>
      <w:r>
        <w:rPr>
          <w:b/>
        </w:rPr>
        <w:t xml:space="preserve">Tulos</w:t>
      </w:r>
    </w:p>
    <w:p>
      <w:r>
        <w:t xml:space="preserve">Minkä presidentin palveluksessa Feldstein oli talousneuvonantajien neuvoston entisenä johtajana?</w:t>
      </w:r>
    </w:p>
    <w:p>
      <w:r>
        <w:rPr>
          <w:b/>
        </w:rPr>
        <w:t xml:space="preserve">Esimerkki 2.2571</w:t>
      </w:r>
    </w:p>
    <w:p>
      <w:r>
        <w:t xml:space="preserve">Joe Slovak (Modine) on loistava ensimmäisen vuoden lääketieteen opiskelija, jonka nonkonformistinen elämänasenne joutuu koetukselle, kun hän ilmoittautuu lääketieteen koulun vaikeimmalle kurssille, bruttoanatomiaan. Joen vapaamielinen ja itsenäinen tyyli luo hauskoja hetkiä luokkahuoneessa, mutta saa hänet ristiriitaan vaativan professorinsa (Christine Lahti) kanssa, joka epäilee, onko hänen luokkansa "kapinallisella" ainesta lääkäriksi. Samaan aikaan Joe rakastuu laboratoriotoveriinsa Laurieen (Daphne Zuniga), joka ei anna minkään, varsinkaan romantiikan, häiritä suunnitelmiaan. Ja vaikka Joe ei ole koskaan tehnyt mitään sääntöjen mukaan, hän todistaa, että hänellä on menestykseen tarvittavat ominaisuudet - muuttamatta tapojaan![D-Man2010].</w:t>
      </w:r>
    </w:p>
    <w:p>
      <w:r>
        <w:rPr>
          <w:b/>
        </w:rPr>
        <w:t xml:space="preserve">Tulos</w:t>
      </w:r>
    </w:p>
    <w:p>
      <w:r>
        <w:t xml:space="preserve">Kuka on luokan "kapinallinen"?</w:t>
      </w:r>
    </w:p>
    <w:p>
      <w:r>
        <w:rPr>
          <w:b/>
        </w:rPr>
        <w:t xml:space="preserve">Esimerkki 2.2572</w:t>
      </w:r>
    </w:p>
    <w:p>
      <w:r>
        <w:t xml:space="preserve">George ja Linda ovat ylirasittuneita, ylirasittuneita manhattanilaisia, jotka elävät hädin tuskin hengissä. Kun Georgen irtisanoutuminen rahoitusyhtiöstään ja Lindan masentavan dokumenttielokuvan peruuntuminen johtavat siihen, että heillä ei ole enää varaa ylihintaiseen "mikroasuntoon" West Villagessa, heillä on vain yksi vaihtoehto: pakata elämänsä ja muuttaa etelään Georgen McMansionissa asuvan veljensä Rickin ja tämän jatkuvasti humalaisen vaimon Marisan luokse Atlantaan. Siellä kestää vain muutama kuukausi, ennen kuin he pääsevät taas jaloilleenMatkalla sinne George ja Linda törmäävät Elysiumiin, idylliseen yhteisöön, jossa asuu värikkäitä hahmoja, muun muassa porukan pudonnut perustaja Carvin, Elysiumin alfauros Seth, seksuaalisesti seikkailunhaluinen Eva, nudisti Wayne, rajaton Kathy, entinen pornotähti ja nykyinen hillotehtailija Karen, maaäiti Almond ja Almondin elämänkumppani Rodney, jotka omaksuvat virkistävän erilaisen tavan tarkastella asioita.Vietettyään yhden seikkailullisen yön näiden hahmojen parissa George ja Linda päättävät kokeilla uutta elämäntapaa ja alkavat pohtia, miten heidän pitäisi elää loppuelämänsä. raha? Sillä ei voi ostaa onnea. Ura? Kuka niitä tarvitsee? Vaatteet? Vain jos niitä haluaa. Onko Elysium Georgen ja Lindan tarvitsema uusi alku? Vai aiheuttaako näkökulman muutos enemmän ongelmia kuin ratkaisee?</w:t>
      </w:r>
    </w:p>
    <w:p>
      <w:r>
        <w:rPr>
          <w:b/>
        </w:rPr>
        <w:t xml:space="preserve">Tulos</w:t>
      </w:r>
    </w:p>
    <w:p>
      <w:r>
        <w:t xml:space="preserve">Minne George ja Linda harkitsevat muuttoa?</w:t>
      </w:r>
    </w:p>
    <w:p>
      <w:r>
        <w:rPr>
          <w:b/>
        </w:rPr>
        <w:t xml:space="preserve">Esimerkki 2.2573</w:t>
      </w:r>
    </w:p>
    <w:p>
      <w:r>
        <w:t xml:space="preserve">Billy Halleck (Robert John Burke) on lihava yläluokan asianajaja, joka asuu vaimonsa Heidin (Lucinda Jenney) ja tyttärensä Lindan (Bethany Joy Lenz) kanssa. Billy puolusti äskettäin oikeudessa alamaailman rikollispomoa Richie "Vasara" Ginelliä (Joe Mantegna). Kaupungissa, jossa hän asuu, järjestetään karnevaalit, joita pyörittävät mustalaiset, joita kohtaan kaupunkilaisilla on selviä ennakkoluuloja.Eräänä yönä Billyn ajaessa autoa Heidi ottaa häneltä suihin. Häiriintyneenä Billy ajaa vahingossa Suzanne Lempken (Irma St. Paule), iäkkään mustalaisnaisen, päälle, kun tämä poistuu paikallisesta apteekista. Koska tuomari Cary Rossington (John Horton) on hänen henkilökohtainen ystävänsä, hän lieventää syytettä, eikä häntä vastaan nosteta syytettä. Suzannen 108-vuotias isä Tadzu Lempke (Michael Constantine) raivostuu epäoikeudenmukaisuudesta ja kiroaa Billyn koskettelemalla tämän kasvoja ja sanomalla sanan "ohuempi". Billy alkaa laihtua nopeasti riippumatta siitä, kuinka paljon hän syö. Heidi, joka pelkää painonpudotuksen johtuvan syövästä, tuo paikalle tohtori Mike Houstonin (Sam Freed), jonka kanssa Billy epäilee vaimollaan olevan suhde. paljastuu, että mies kirosi myös tuomari Caryn ja poliisipäällikkö Duncan Hopelyn (Daniel von Bargen), jotka auttoivat Billyä välttämään rangaistuksen oikeudessa. Cary, jonka kirous oli "lisko", kasvattaa nyt suomuja ympäri kehoaan. Duncan, jonka kirous oli "spitaalinen", mutatoituu suuriin paiseisiin ja tekee lopulta itsemurhan. Billy laihtuu edelleen ja laskee, että hänellä on enää muutama viikko elinaikaa. Billy etsii mustalaiskarnevaalia saadakseen Lempken poistamaan kirouksen, mutta he ovat lähteneet. kun Heidi mainitsee jatkuvasti tohtori Houstonin, joka vierailee toistuvasti heidän kotonaan, Billy on vakuuttunut hänen suhteestaan. Hän suuttuu tälle ja syyttää häntä onnettomuudesta. Hän löytää mustalaisleirin ja yrittää puhua järkeä Lempkelle, mutta sen sijaan hän suututtaa tämän lisäämään kirouksen vaikutusta. Gina, Lempken lapsenlapsenlapsi (Kari Wuhrer), ampuu ritsalla suuren kuulalaakerin, joka menee suoraan Billyn käden läpi. Billy joutuu lähtemään, mutta ei ennen kuin hän vannoo raivoissaan kostoa Lempkelle ja hänen mustalaisilleen. Billy pyytää sitten Richie Ginellin apua. Richie maksaa paikalliselle Frank Spurtonille (Josh Holland), joka jäljittää mustalaisleirin. Sitten hän tappaa heidän koiransa ja jättää viestin, jossa hän vaatii Billyn kirouksen poistamista. Kostoksi Gina ja hänen miehensä Gabe tappavat Frankin. Richie tuo leiriin aseen ja alkaa ampua, sitten hän työntää Gaben ulos, jolloin hänen mustalaistoverinsa ampuvat hänet vahingossa. Seuraavana päivänä Richie ja Billy kidnappaavat Ginan ja pakottavat hänet kertomaan Lempkelle, että hän tapaa heidät. tapaamisessa Lempke löytää Billyn laihtuneena ja lähellä kuolemaa. Estääkseen uudet hyökkäykset kansaansa hän päättää poistaa kirouksen. Lempke selittää, että kirousta ei voi poistaa, vaan sen voi vain siirtää toiseen henkilöön. Lempke lausuu loitsun ja sekoittaa Billyn verta mansikkapiirakkaan. Lempke toteaa, että kun pahaa aavistamaton henkilö syö piirakan, se aiheuttaa kivuliaan mutta nopean kuoleman, ja kirous poistuu. Hän kehottaa Billyä syömään piirakan itse ja kuolemaan arvokkaasti, mutta Billy ei välitä hänestä. Hän soittaa Lindalle ja kehottaa tätä viettämään yön ystävänsä luona, jotta hän ja Heidi saisivat illan itselleen. Hän saapuu kotiin ja esittelee Heidille mansikkapiirakkaa, joka sattuu olemaan tämän lempimaku. Tyttö syö ilahtuneena palan, ja Billy menee uupuneena nukkumaan.Seuraavana aamuna Billy löytää vierestään Heidin kuivuneen ruumiin. Hän on riemuissaan päästyään eroon kirouksesta ja uskottomasta vaimostaan. Kun hän kuitenkin menee alakertaan, hän huomaa kauhukseen, että Linda, joka tuli kotiin hänen nukkumaanmenonsa jälkeen, oli syönyt piirakkaa aamiaiseksi. Syyllisyydentunteen murtamana hän valmistautuu syömään loput piirakasta. Tohtori Houston kuitenkin keskeyttää Billyn, joka on ovella. Billyn nähdessään lääkäri alkaa tuntea olonsa epämukavaksi ja yrittää selittää varhaista ja ennalta ilmoittamatonta läsnäoloaan. Billy kutsuu Houstonin sisään syömään piirakkaa ja sulkee oven virnistäen.</w:t>
      </w:r>
    </w:p>
    <w:p>
      <w:r>
        <w:rPr>
          <w:b/>
        </w:rPr>
        <w:t xml:space="preserve">Tulos</w:t>
      </w:r>
    </w:p>
    <w:p>
      <w:r>
        <w:t xml:space="preserve">Kenet Billy kutsui piirakalle?</w:t>
      </w:r>
    </w:p>
    <w:p>
      <w:r>
        <w:rPr>
          <w:b/>
        </w:rPr>
        <w:t xml:space="preserve">Esimerkki 2.2574</w:t>
      </w:r>
    </w:p>
    <w:p>
      <w:r>
        <w:t xml:space="preserve">Tämän osan juonitiivistelmä voi olla liian pitkä tai liian yksityiskohtainen. Auta parantamaan sitä poistamalla tarpeettomat yksityiskohdat ja tekemällä siitä tiiviimpi. (Toukokuu 2012) (Lue, miten ja milloin voit poistaa tämän mallin mukaisen viestin)Miley Stewart kamppailee alter egonsa ja suosionsa kanssa Hannah Montana -nimisenä ja pitää kaksoiselämänsä salassa medialta, mutta Oswald Granger (Peter Gunn), julkkislehti BonChicin ovela peitetehtävissä työskentelevä toimittaja, alkaa epäillä ja vannoo paljastavansa Mileyn salaisuuden pomolleen Lucindalle (Jane Parr). Myöhemmin Miley (Hannahina) päätyy riitaan Tyra Banksin kanssa kengistä, jotka hän halusi ostaa Lillyn syntymäpäivälahjaksi. Kun Oswald seuraa salaa hänen limusiininsa perässä juhliin, Miley joutuu osallistumaan juhliin Hannahina itsensä sijasta, minkä seurauksena vieraat kääntävät huomionsa häneen Lillyn sijasta, varsinkin kun Hannahia säestävät Steve Rushton ja Days Difference esityksessään kappaleen "Let's Get Crazy"[10][11] Oliver Oken ja Rico Suave yrittävät estää Lillyä lähtemästä, mutta juhlat menevät pilalle Ricon räjähtäneen "Hyvää syntymäpäivää, Lilly!" -kakun vuoksi. Mileylle suuttuneena Lilly kertoo vahingossa Oswaldille, että Hannah on kotoisin paikasta nimeltä Crowley Corners, Tennessee, ymmärtämättä, että hän on toimittaja." Robby Ray Stewart on raivoissaan Hannah Montanan ja Tyra Banksin välisestä tappelusta, joka on raportoitu sanomalehdissä, ja hänen yleisestä käytöksestään aiemmin. Hän kertoo, että Hannah on karkaamassa käsistä ja Mileyn on saatava perspektiiviä ja muistettava, kuka hän todella on. Sen sijaan, että Stewartsit lähtisivät yksityiskoneella World Music Awards -gaalaan New Yorkiin, he laskeutuvat kotikaupunkiinsa Crowley Cornersiin, Tennesseehen, Mileyn isoäidin syntymäpäiville. Miley on vihainen isälleen vaihdoksesta, mutta Robby Ray huomauttaa, että tällaista elämää hän olisi voinut elää, jos hän ei olisi ollut kuuluisa. Mileyn vastalauseista huolimatta Robby Ray päättää viettää kaksi viikkoa Crowley Cornersissa ja päätyy rakastumaan Lorelai-nimiseen naiseen. Lopulta Miley lämpenee kotikaupungilleen, kun hän saa uudelleen yhteyden lapsuudenystävänsä Travis Brodyn kanssa, kun tämä auttaa häntä ratsastamaan hevosellaan Blue Jeansillä.Miley on kuitenkin innokas palaamaan Hannah-velvollisuuksiinsa, ja häntä kurittaa, kun Ruby huomauttaa, että hän näyttää haluavan olla Hannah Montana enemmän kuin perheensä kanssa. Oswald, joka toimii Lillyn vihjeen perusteella, seuraa Mileya tämän kotikaupunkiin. Miley käyttää tilaisuutta hyväkseen ja yrittää kirjoittaa uusia kappaleita, mutta kun Travis jättää hänet huomiotta, hänellä on kirjoittajablokki. Samaan aikaan Crowley Cornersin asukkaiden ja herra Bradleyn (Barry Bostwick), maanrakentajan, joka aikoo rakentaa alueelle ostoskeskuksen, välille kehittyy tiukka taistelu. Miley pitää ajatusta aluksi hyvänä, mutta saa kuulla, että osa kaupungista tuhoutuu kehityksen myötä. Saman illan navettajuhlissa useat laulajat osallistuvat Crowley Cornersin pelastamiseen tähtäävään hyväntekeväisyyteen laulamalla Taylor Swiftin "Back to Tennessee" ja "Crazier". Miley laulaa omana itsenään "Hoedown Throwdownin", kunnes herra Bradley saapuu paikalle. Kun hän kertoo kaupunkilaisille, etteivät he pysäytä häntä, Travis ehdottaa, että Miley pyytää Hannah Montanaa, jonka hän väittää tuntevansa pelastettuaan laulajan hengen surffausonnettomuudessa, esiintymään kaupungin tukemiseksi, tietämättä, että Hannah on Mileyn alter ego.Miley ei tiedä, mitä tehdä paljastamatta salaisuuttaan tai pettämättä kaupunkia, kunnes Lilly saapuu Hannahiksi naamioituneena bändin ja miehistön kanssa tarjoutuen auttamaan. Kun nämä kaksi sopivat, Miley uskoutuu Lillylle, että hänen on ollut vaikea sopeutua maatilan elämään yrittäessään olla oma itsensä ja Hannah. Oswald hiipii tyttöjen luokse ja ottaa heistä kuvia uskoen, että Lilly on Hannah Montana. Silloin Lilly tajuaa johdattaneensa Oswaldin vahingossa Crowley Cornersiin ja pyytää anteeksi. Kaupunki on riemuissaan saadessaan Hannah Montanan kaupunkiin, mutta Travis ei ole vaikuttunut ja myöntää Hannahille, että hän on ollut jo jonkin aikaa ihastunut Mileyyn. Hannahina Miley kehottaa Travisia pyytämään Mileyta ulos, ja hän pyytääkin. Miley suostuu, mutta Lorelai on jo kutsunut hänet illalliselle pormestarin kanssa.Miley yrittää olla kahdessa paikassa yhtä aikaa, mutta vahingossa pettää vartijansa ja jää kiinni Travisin ja pikkutytön kesken vaihdon. Miley lopettaa kappaleensa "Butterfly Fly Away", jonka hän ja Robby laulavat yhdessä piristykseksi. Miley saa valmiiksi kanakopin, jota hän ja Travis olivat rakentamassa. Travis on liikuttunut eleestä ja, hän päättää mennä konserttiin tukeakseen Mileyta. nähdessään Travisin ilmestyvän paikalle, Hannah lopettaa yhtäkkiä kesken laulun. Hän selittää yleisölle, ettei voi enää elää valheessa, varsinkaan kun hän on kotona. Sitten Hannah riisuu vaalean peruukkinsa ja paljastaa salaisen henkilöllisyytensä. Sitten hän laulaa alkuperäisen kappaleensa "The Climb" ja ilmoittaa, että hän ei ole enää Hannah Montana ja että hän palaa lopullisesti kotiin Tennesseehen. Sen jälkeen yleisö anoo häntä jatkamaan Hannah Montanana olemista ja jopa lupaa olla paljastamatta salaisuuttaan, mutta Oswald on yleisön joukossa ja ottaa kuvan. Hänen kaksostyttärensä saapuvat paikalle, koska he eivät ole nähneet Hannah-paljastusta, ja heidän innostuksensa ja innostuksensa Hannahia kohtaan saa hänet vakuuttuneeksi siitä, ettei tarinaa kannata myydä, ennen kuin hän soittaa Lucindalle kertoakseen, että hän lopettaa. Miley suutelee Travisia ja palaa sitten lavalle päättämään kappaleen "You'll Always Find Your Way Back Home". Miley lähtee Tennesseestä viettämään kaksoiselämäänsä uudelleen, mutta paremmalla perspektiivillä ja asenteella.</w:t>
      </w:r>
    </w:p>
    <w:p>
      <w:r>
        <w:rPr>
          <w:b/>
        </w:rPr>
        <w:t xml:space="preserve">Tulos</w:t>
      </w:r>
    </w:p>
    <w:p>
      <w:r>
        <w:t xml:space="preserve">Mitä laulua Miley lauloi?</w:t>
      </w:r>
    </w:p>
    <w:p>
      <w:r>
        <w:rPr>
          <w:b/>
        </w:rPr>
        <w:t xml:space="preserve">Esimerkki 2.2575</w:t>
      </w:r>
    </w:p>
    <w:p>
      <w:r>
        <w:t xml:space="preserve">Lähiötyttö Megan (Shoshana Bush) joutuu lukuisiin vastoinkäymisiin muutettuaan kaupunkiin ja harrastettuaan tanssia. Nörttimäinen katupoika Thomas (Damon Wayans, Jr.) harrastaa katutanssia intohimoisesti, mutta hän joutuu työskentelemään nälkäiselle lihavalle jengipomolle (David Alan Grier), joka rakastaa vain ruokaa. Megan ystävystyy myöhemmin Thomasin gettosiskon Charityn (Essence Atkins) kanssa, jolla on vauva mutta myös huonot vanhemmuustaidot. Charityllä on omat ongelmansa, jotka liittyvät hänen hölmöläisen "vauva-isänsä" (Shawn Wayans) kanssa, joka on myös huono vanhempi. Kun Megan ja Thomas viettävät enemmän aikaa yhdessä, heistä tulee tanssipartnereita ja he alkavat rakastua ja seurustella.</w:t>
      </w:r>
    </w:p>
    <w:p>
      <w:r>
        <w:rPr>
          <w:b/>
        </w:rPr>
        <w:t xml:space="preserve">Tulos</w:t>
      </w:r>
    </w:p>
    <w:p>
      <w:r>
        <w:t xml:space="preserve">Mitä Megan rakastaa tehdä?</w:t>
      </w:r>
    </w:p>
    <w:p>
      <w:r>
        <w:rPr>
          <w:b/>
        </w:rPr>
        <w:t xml:space="preserve">Esimerkki 2.2576</w:t>
      </w:r>
    </w:p>
    <w:p>
      <w:r>
        <w:t xml:space="preserve">Länsi-Serbian maaseudulla koulutarkastaja sulkee koulun, jossa nuori Tsane on ainoa oppilas. Useita kuukausia myöhemmin hänen isoisänsä Zivojin tuntee, että hänen elinaikansa on päättymässä, joten Tsane vannoo, että hän menee kaupunkiin, myy lehmän ja suorittaa kolme tehtävää: ostaa ikonin, matkamuiston ja löytää vaimon ennen kuin isoisä kuolee. Kaupungissa hän tapaa kauniin tytön Jasnan, jonka äiti työskentelee prostituoituna paikalliselle makaroni Bayolle, joka on zoofiili ja jolla on kunnianhimoinen tavoite rakentaa New Yorkin kaltainen kauppakeskus. Bayo hakee apuaan Krivokapicin veljeksiltä, rakennusmiehiltä, jotka sattuvat olemaan Tsanen ainoat ystävät kaupungissa. Kun Bayo kidnappaa Jasnan hänen äitinsä velkojen takia, Tsane liittoutuu Krivokapicin veljesten kanssa, joilla oli keskeneräisiä asioita makron kanssa, ja lähtee pelastamaan häntä. Samaan aikaan testamenttivaarassa isoisä valmistaa kirkonkelloa, kun taas tarkastaja yrittää epätoivoisesti vietellä koulun opettajaa, joka on syvästi rakastunut Zivojiniin...</w:t>
      </w:r>
    </w:p>
    <w:p>
      <w:r>
        <w:rPr>
          <w:b/>
        </w:rPr>
        <w:t xml:space="preserve">Tulos</w:t>
      </w:r>
    </w:p>
    <w:p>
      <w:r>
        <w:t xml:space="preserve">Kenet Tsane tapaa kaupungissa?</w:t>
      </w:r>
    </w:p>
    <w:p>
      <w:r>
        <w:rPr>
          <w:b/>
        </w:rPr>
        <w:t xml:space="preserve">Esimerkki 2.2577</w:t>
      </w:r>
    </w:p>
    <w:p>
      <w:r>
        <w:t xml:space="preserve">Yhtäkkiä Lontoo pimenee ja menettää kaiken sähkönsä. Elokuvateatterissa syntyy levottomuutta, ja ihmiset vaativat rahojaan takaisin. Elokuvateatterin omistaja Karl Verloc (Oscar Homolka) astuu sisään yläkerran asuintiloihin johtavan takaoven kautta ja teeskentelee, että hän on nukkunut eikä tiedä mitään sähkökatkoksesta. Hänen vaimonsa, rouva Verloc (Sylvia Sidney) tulee hakemaan häntä ja yllättyy, mutta Verloc ilmoittaa hänelle, että hän oli nukkunut koko ajan. Hän käskee vaimoaan palauttamaan rahat asiakkaille - vastoin tämän vastalauseita - koska hänellä on "jonkin verran rahaa tulossa". Kun rahat aiotaan jakaa asiakkaille alakerrassa, valot syttyvät uudelleen. Paljastuu, että kattiloihin oli laitettu hiekkaa sabotaasina Lontoon sähköverkkoa vastaan.Seuraavana päivänä Verloc tapaa yhteyshenkilönsä, ja paljastuu, että tämä on osa nimeämättömästä eurooppalaisesta maasta kotoisin olevaa terroristijoukkoa, joka suunnittelee iskujen sarjaa Lontoossa, vaikka heidän tarkat motiivinsa eivät selviä. Verlocin yhteyshenkilö on pettynyt siihen, että sanomalehdet pilkkasivat lyhytaikaista sähkökatkoa, ja kehottaa Verlocia sijoittamaan paketin "ilotulitteita" Lontoon Piccadillyn metroasemalle. Verloc kertoo yhteyshenkilölle, että hän ei hyväksy mitään tekoa, joka aiheuttaisi ihmishenkien menetyksiä. sillä välin Scotland Yard epäilee Verlocin osallisuutta juonessa ja antaa rikoskomisario Ted Spencerin (John Loder) tehtäväksi tutkia Verlocia. Spencer toimii aluksi peitetehtävässä elokuvateatterin vieressä sijaitsevana vihanneskauppiasapulaisena ja ystävystyy rouva Verlocin ja tämän kanssa asuvan pikkuveljen Stevien (Desmond Tester) kanssa tarjoamalla heille hienon illallisen. Tässä vaiheessa Spencer ja Scotland Yard eivät ole varmoja siitä, onko rouva Verloc osallisena terrorismisuunnitelmissa vai vain viattomasti tietämätön. Verloc menee lintukauppaan tapaamaan kontaktihenkilöään, joka on itse asiassa pommintekijä. Yhteyshenkilö kertoo Verlocille ajan ja paikan, minne hänen on toimitettava pommi - Verlocin on vain asetettava pommi metroasemalle lauantaina kello 13.45, sillä se on itse asiassa aikapommi, joka on jo valmiiksi asetettu. Myöhemmin samana iltana terroristiryhmän kumppanit pitävät kokouksen Verlocin olohuoneessa elokuvateatterin yläpuolella. Etsivä Spencer yrittää salakuunnella keskustelua, mutta hänet löydetään. Eräs terroristitoveri paljastaa hänen peitetarinansa, ja Verloc tajuaa, että poliisi tutkii häntä. Kokous päättyy äkillisesti, ja jäsenet hajaantuvat huolestuneina siitä, että heitä kaikkia seurataan. Verloc kertoo vaimolleen, että poliisi tutkii häntä, ja hän vahvistaa vihanneskauppiaalta, että Spencer oli Scotland Yardin palveluksessa.Seuraavana päivänä Verlocille toimitetaan kanarialinnut - lahja Steville - ja pommi löytyy niiden häkistä. Etsivä Spencer ilmestyy paikalle Stevien kanssa ja kertoo rouva Verlocille Scotland Yardin epäilyistä, joiden mukaan hän on sekaantunut sabotaasiin. Verloc näkee vaimonsa ja Spencerin keskustelun ja hermostuu. Ennen kuin Spencer tulee kuulustelemaan Verlocia, hän käskee Stevietä toimittamaan elokuvasäiliön Piccadilly Circuksen alla olevaan verhoomoon, mutta Stevie kantaa tietämättään aikapommia Verlocille. Stevietä viivyttävät useat tapahtumat, kuten Lord Mayor's Show -kulkue. Stevie onnistuu puhumaan itsensä bussin kyytiin, vaikka syttyvän nitroselluloosafilmin kuljettaminen julkisissa kulkuneuvoissa on kielletty. Pommi räjähtää, kun Stevie on vielä bussissa. Verloc tunnustaa vaimolleen, mutta syyttää Scotland Yardia ja Spenceriä Stevien kuolemasta sanoen, että juuri he estivät Verlocia toteuttamasta pommin toimitusta itse. Pian tämän jälkeen, kun Verloc ja hänen vaimonsa valmistautuvat syömään päivällistä, vaimo puukottaa Verlocin kuoliaaksi veitsellä. Kun Spencer saapuu pidättämään Verlocia, hän tajuaa, mitä on tapahtunut, mutta vaatii, ettei Verloc saa myöntää puukottaneensa miestään. Siitä huolimatta hän alkaa tunnustaa poliisitarkastajalle. Samaan aikaan terroristipommintekijä hiipii Verlocin asuntoon hakemaan pommin toimittamiseen käytetyn lintuhäkin takaisin peläten, että se saattaisi syyttää häntä. Poliisit piirittävät rakennuksen, ja juuri kun rouva Verloc sanoo, että hänen miehensä on kuollut, pommintekijä räjäyttää pommitakkinsa, jota hän pitää yllään siltä varalta, että hänet saataisiin kiinni. Räjähdys tuhoaa kaikki todisteet kuolemasta ja hämmentää komisariota siitä, sanoiko vaimo Verlille ennen vai jälkeen räjähdyksen: "Mieheni on kuollut!".</w:t>
      </w:r>
    </w:p>
    <w:p>
      <w:r>
        <w:rPr>
          <w:b/>
        </w:rPr>
        <w:t xml:space="preserve">Tulos</w:t>
      </w:r>
    </w:p>
    <w:p>
      <w:r>
        <w:t xml:space="preserve">Kuka saa tehtäväkseen tutkia Verlocia?</w:t>
      </w:r>
    </w:p>
    <w:p>
      <w:r>
        <w:rPr>
          <w:b/>
        </w:rPr>
        <w:t xml:space="preserve">Esimerkki 2.2578</w:t>
      </w:r>
    </w:p>
    <w:p>
      <w:r>
        <w:t xml:space="preserve">New Yorkissa näemme veteraanivaras Keith Ripleyn (Morgan Freeman) kävelevän terveyskylpylään aseen kanssa ja ampuvan ja tappavan miehen porealtaassa. Myöhemmin saamme tietää, että kyseessä oli Victor Korolenko, joka oli Ripleyn kumppani, mutta Victorin ruumis on kadonnut. Myöhemmin Ripley värvää nuoremman roiston Gabriel Martinin (Antonio Banderas) auttamaan häntä tekemään viimeisen keikan maksaakseen velkansa venäläiselle mafialle. Martin ei ole varma Ripleystä, mutta Ripleyn kummityttö (Ripleyn entinen kumppani tytär) Alexandra Korolenko (Radha Mitchell) vakuuttaa hänet toisin. Ripley ei pidä siitä, että nämä kaksi lähestyvät toisiaan. Ripley kertoo Martinille suunnitelman, että he aikovat varastaa venäläisestä museosta, joka on salakuljettanut venäläisiä aarteita maahan ja lahjonut NYPD:tä suurilla lahjoituksilla ja kalliilla laitteilla. Kaksikko soluttautuu museon juhliin esiintyen poliiseina kerätäkseen tietoa holvista. venäläinen mafia, jota johtaa Nicky (Rade Serbedzija), käy kärsimättömäksi Ripleyn kanssa ja kidnappaa Alexandran. He kertovat, että heidän on varastettava kaksi Fabergén munaa venäläisestä museosta saadakseen hänet takaisin. Kun kaksikko pääsee museon holveihin munien kanssa, Martin paljastaa olevansa Miamin peitetehtävissä toimiva poliisi, joka on lähetetty nappaamaan Ripley. Hän jättää Ripleyn holviin lukkojen taakse ja vie munat venäläiselle mafiosolle Alexandran vapauttamiseksi. Alexandran vapauttamisen jälkeen Martin joutuu tapaamaan Nickyn. Samaan aikaan luutnantti .Weber (Robert Forster) ja hänen ryhmänsä tunkeutuvat museoon, mutta vartijat pidättävät heidät, koska Martin kertoi vartijoille olevansa poliisi paetessaan.Martin ilmoittautuu poliisille seuraavana aamuna sen jälkeen, kun poliisit ovat ottaneet Nickyn kiinni, vain saadakseen tietää, että pidätetty mies ei olekaan Martinin tapaama mies, vaan että hän oli itse asiassa Victor Korolenko, joka oli lavastanut kuolemansa Ripleyn avulla. Sitten paljastuu, että Ripley oli paennut ja ilmoittanut museolle, että poliisit olivat tulossa ja että he olivat puhdistaneet holvin kaikista salakuljetetuista esineistä (joihin kuuluivat myös munat) ennen kuin poliisi ehti tarkastaa sen, mikä tarkoittaa, että ei ollut mitään todisteita siitä, että mitään olisi varastettu, ja että Martinin todistus olisi arvoton, koska hänen tekonsa on pidetty salassa Ripleyn paljastumisen estämiseksi, ja että Martinin sekaantuminen Alexin kanssa vaarantaa hänet, ja Ripley oli päästettävä vapaaksi.Myöhemmin Ripley soittaa Martinille asfaltilta valmiina lähtemään Victorin kanssa tapaamaan kananmunien ostajaa ja kertoo hänelle, että he tiesivät Martinin olevan poliisi alusta asti ja että he aikovat piiloutua, vaikka Alex pysyy edelleen New Yorkissa (koska hän on ollut koko ajan mukana suunnitelmassa), josta hän voi hakea osuutensa. Martin tapaa myöhemmin Alexin, joka tunnustaa, että hänen tunteensa Alexia kohtaan ovat todellisia, ja päättää ryhtyä varkaaksi.</w:t>
      </w:r>
    </w:p>
    <w:p>
      <w:r>
        <w:rPr>
          <w:b/>
        </w:rPr>
        <w:t xml:space="preserve">Tulos</w:t>
      </w:r>
    </w:p>
    <w:p>
      <w:r>
        <w:t xml:space="preserve">Kuka sai lähteä?</w:t>
      </w:r>
    </w:p>
    <w:p>
      <w:r>
        <w:rPr>
          <w:b/>
        </w:rPr>
        <w:t xml:space="preserve">Esimerkki 2.2579</w:t>
      </w:r>
    </w:p>
    <w:p>
      <w:r>
        <w:t xml:space="preserve">1900-luvun alun Lontoossa taikuri Robert Angier esittää temppunsa 'The Real Transported Man' loppuunmyydylle teatterille. Kilpaileva taikuri Alfred Borden hiipii naamioituneena näyttämön alle. Temppunsa huipentuessa Angier putoaa luukun läpi odottavaan vesisäiliöön, jossa Borden katselee hänen hukkumistaan.Bordenin murhaoikeudenkäynnissä Angierin insinööri John Cutter todistaa, kuinka Borden työnsi vesisäiliön luukun alle saadakseen Angierin kiinni ja tappaakseen hänet hänen Uusi kuljetettu mies -temppunsa aikana. Vankilassa Bordenin luona vierailee lordi Caldlow'n agentti, joka tarjoutuu huolehtimaan Bordenin tyttärestä Jessistä vastineeksi kaikista Bordenin tempuista. Hyvän tahdon osoituksena Caldlow antaa Bordenille kopion Angierin päiväkirjasta, jonka Borden lukee. takaumissa Angier ja Borden työskentelevät Milton Taikurin mainosmyyjinä yhdessä insinööri John Cutterin ja assistentti Julian kanssa, joka on myös Angierin vaimo. Miltonin kuuluisa temppu on vesisäiliötemppu, jossa Julia sidotaan köysillä ja pudotetaan vesisäiliöön, josta hän vapautuu ja pakenee. Borden sitoo Julian suostumuksella hänen kätensä varmemmalla, mutta vaikeammalla solmulla. Julia ei onnistu liukumaan solmusta ja hukkuu, mikä raivostuttaa Angieria ja ruokkii hänen syvään juurtunutta kaunaansa Bordenia kohtaan.Borden aloittaa soolotaikurin uran ja palkkaa hiljaisen, salaperäisen Fallonin ingénieurikseen.Borden kosiskelee Sarahia ja lopulta nai hänet, joka synnyttää heidän tyttärensä Jessin. Ensimmäisessä näytöksessään Angier sabotoi Bordenin luodinpyyntitempun, ja Borden menettää kaksi sormea. Angier aloittaa oman taikuriuransa ja palkkaa Olivia Wenscomben avustajakseen ja Cutterin ingénöörikseen. Angierin esityksen finaalissa naamioitunut Borden sabotoi Angierin lintuhäkki-esityksen, joka silpoo yleisön jäsenen ja pilaa Angierin maineen.Angier löytää ja varastaa Bordenin fantastisen tempun "Kuljetettu mies", jossa Borden matkustaa hetkessä kahden vaatekaapin välillä, jotka ovat näyttämön vastakkaisissa päissä. Cutter ja Olivia valmistavat työttömästä näyttelijästä Rootista Angierin "kaksoisolennon", joka jäljittelee hänen ulkonäköään ja maneerejaan. "The New Transported Man" on suuri menestys, mutta Angier on tyytymätön, sillä hän lopettaa tempun piilossa näyttämön alla Rootin paistattelemana aplodeissa. Bordenin salaisuudesta pakkomielteisesti kiinnostunut Angier määrää Olivian vakoilemaan häntä. Sen sijaan hän uudistaa Bordenin esityksen ja tekee siitä entistä menestyksekkäämmän. Tämän jälkeen Borden sabotoi Angierin esityksen, nöyryyttää häntä ja jättää hänet pysyvästi ontumaan. Angier kohtaa Olivian, joka tunnustaa rakastavansa Bordenia ja antaa Angierille kopion Bordenin päiväkirjasta, jonka sisältö on salattu. Angier ja Cutter kidnappaavat Fallonin ja kiristävät Bordenilta tämän salasanan "Tesla", jonka Borden väittää olevan myös hänen salaisuutensa. Kun Angier lähtee Amerikkaan etsimään Teslaa, Borden aloittaa suhteen Olivian kanssa. Sarah häiriintyy yhä enemmän Bordenin ailahtelevasta ja ristiriitaisesta luonteesta, ja masennuksen murtamana hän tekee itsemurhan.Amerikassa Angier tapaa tiedemies Nikola Teslan ja pyytää tätä rakentamaan hänelle koneen, jonka Tesla rakensi Bordenille. Teslan valmistumista odotellessaan Angier tulkitsee Bordenin päiväkirjan, jonka hän saa selville väärennökseksi: Borden tunnustaa, että Teslalla ei ole mitään tekemistä Bordenin tempauksen kanssa ja että Borden määräsi Olivian antamaan päiväkirjan Angierille tämän lähettämiseksi pois. Angier kohtaa Teslan, joka myöntää, ettei ole koskaan rakentanut mitään laitetta Bordenille, mutta on onnistuneesti rakentanut Angierille monistavan koneen, joka pystyy monistamaan eläviä ja elottomia esineitä kaukana koneesta. Kun Tesla lähtee, hän neuvoo Angieria tuhoamaan koneen. palatessaan Lontooseen Angier esittää ensiesityksensä "The Real Transported Man", jossa hän katoaa koneen sähkökentässä ja ilmestyy salin takaosassa olevan parvekkeen päälle. Temppunsa onnistumisesta ymmällään Borden hiipii lavan taakse selvittämään Angierin salaisuutta, mutta joutuu todistamaan, kuinka Angier putoaa luukusta ja syöksyy odottavaan vesisäiliöön, jossa hän hukkuu. Cutter törmää tapahtumapaikalle, ja Borden pidätetään.Nykyhetkessä Borden todetaan syylliseksi ja tuomitaan kuolemaan. Hän suostuu lordi Caldlow'n ehtoihin ja luovuttaa kaikki salaisuutensa. Kun Caldlow vierailee luonaan, Borden tunnistaa hänet Angieriksi. Angierin paluusta hämmentyneenä Borden anelee henkensä puolesta, mutta Angier ei välitä Bordenin pyynnöistä. Borden hirtetään ja hän kuolee, hänen viimeinen sanansa: "Abracadabra". Cutter saa tietää, että Caldlow on ostanut Angierin koneen. Kun hän käy tämän luona pyytääkseen sen tuhoamista, hän saa selville, että Caldlow on Angier ja lavastanut kuolemansa tappaakseen Bordenin kostaakseen Julialle. Angieria kohtaan inhoava Cutter suostuu auttamaan Angieria hävittämään koneensa yksityisessä teatterissa. Kun he työskentelevät yhdessä, Cutter löytää riveittäin vesisäiliöitä, joissa on Angierin mätäneviä kopioita: Joka esityksessä Angier käytti konetta luodakseen itsestään klooneja parvekkeen yläpuolelle, kun taas alkuperäinen Angier putosi luukun läpi hukkuakseen näyttämön alla oleviin säiliöihin. Sinä iltana, kun Borden uskaltautui lavan taakse, Angierin klooni luultavasti katosi väkijoukkoon, jolloin Borden näytti tappaneen hänet näyttämön alla.Tehtävänsä suoritettuaan Cutter poistuu teatterista ja päästää miehen sisään lähtiessään. Mies ampuu Angierin ja paljastuu Bordeniksi. Angier tajuaa, että "Alfred Borden" on itse asiassa identiteetti, jonka ovat ottaneet kaksoisveljekset, jotka vuorotellen olivat Borden ja Fallon ja elivät kumpikin puolet Alfredin elämästä valmistautuakseen "Kuljetettu mies" -temppuunsa, aina siihen asti, että kummallakin oli erilliset puolisot, Sarah ja Olivia. Borden moittii Angieria siitä, että tämä on mennyt liian pitkälle valta-aseman tavoittelussaan. Angier tukee toimintaansa selittämällä, että hän on aina halunnut vain hämmästyttää yleisöä. Jos hän olisi voinut huijata heitä edes hetken, hänen työnsä olisi ollut valmis. Angier kuolee, ja elossa oleva Bordenin kaksonen lähtee hakemaan Jessiä Cutterin työpajalta, vaihtavat hiljaisen hyvästin ja lähtevät. Missä loppulappu näyttää Angierin kloonin lasikammiossa, lähellä ruumista. Cutter kertoo, että vaikka yritämme löytää taikatempun salaisuuden, emme koskaan löydä sitä, koska emme oikeastaan halua sitä. Sen sijaan haluamme tulla huijatuksi.</w:t>
      </w:r>
    </w:p>
    <w:p>
      <w:r>
        <w:rPr>
          <w:b/>
        </w:rPr>
        <w:t xml:space="preserve">Tulos</w:t>
      </w:r>
    </w:p>
    <w:p>
      <w:r>
        <w:t xml:space="preserve">Mikä on Bordenin koodisana?</w:t>
      </w:r>
    </w:p>
    <w:p>
      <w:r>
        <w:rPr>
          <w:b/>
        </w:rPr>
        <w:t xml:space="preserve">Esimerkki 2.2580</w:t>
      </w:r>
    </w:p>
    <w:p>
      <w:r>
        <w:t xml:space="preserve">Oakey Oaksin kaupungin asukkaat joutuvat paniikkiin, kun Chicken Little soittaa koulun kelloa ja julistaa, että taivas putoaa. Hän johdattaa kaupunkilaiset kylän aukiolle ja väittää, että stop-merkin muotoinen taivaankappale osui häntä päähän. Siellä ei kuitenkaan näytä olevan mitään muuta kuin muutamia tammenterhoja. Chicken Littlen isä, Buck Cluck, olettaa, että ehkä se oli vain tammenterho ja että hänen poikansa ylireagoi. Buck pyytää anteeksi "väärää hälytystä", mutta kaupunkilaiset eivät anna Kananpoikaa anteeksi. vuotta myöhemmin Kananpoikaa pilkataan yhä "väärän hälytyksen" vuoksi. Koulussa Chicken Little yrittää luottaa ystäviinsä Abbey Mallardiin (jota pidetään 'rumana ankanpoikasena'), Runt of the Litteriin ja Fish out of Wateriin.Koulussa Chicken Little ja hänen ystävänsä joutuvat kärsimään Dodge Ball -pelistä, ennen kuin Foxy Loxey ja hänen ystävänsä Goosey Loosey tönäisevät häntä. Tämä johtaa siihen, että Chicken Little laukaisee vahingossa palohälyttimen, minkä seurauksena hänen isänsä tulee hakemaan hänet kotiin.Chicken Little on yhä loukkaantunut siitä, että hänen isänsä näyttää pettyvän hänen aiempiin tekoihinsa, ja päättää pelata koulun baseball-joukkueessa. Hänen suunnitelmansa tehdä isänsä ylpeäksi jäävät kuitenkin taka-alalle, kun Foxy Loxeysta tulee joukkueen mestari, joka johtaa joukkueen kauden viimeiseen peliin.Chicken Little kutsutaan lyömään, mutta vasta kun pelaajat ovat melkein lopussa. Kaikki pilkkaavat Chicken Littleä, kunnes hän tekee yllätysosuman, joka tyrmää toisen joukkueen. Chicken Little voittaa lopulta pelin, ja näyttää siltä, että hänen isänsä on vihdoin ylpeä hänestä.Myöhemmin samana iltana Little tuijottaa taivaalle, kun yhtäkkiä tähti näyttää putoavan hänen huoneeseensa. Kun Little on toipunut järkytyksestä, hän näkee kauhuissaan, että hänen huoneeseensa on pudonnut pala taivasta... joka on stop-merkin muotoinen! Huolestuneena hän kutsuu ystävänsä luokseen, ja he huomaavat, että esine näyttää jäljittelevän ympäristöään. Kun Fish tutkii sen takaosaa, nappula saa esineen leijumaan. Kala hyppää iloisesti sen päälle, ja se lentää ylös taivaalle. pikku, Abbey ja Runt seuraavat Kalan sijaintia pesäpallokentälle, jossa yhtäkkiä ilmestyy avaruusalus, josta ilmestyy kaksi avaruusolentoa, joilla on lonkeroita ja kolme hohtavaa silmää. Kun ne lähtevät, kolme menee alukseen etsimään Fishiä. Matkan varrella Little löytää kelluvan oranssin hiusmassan, josta näyttää versovan silmä. Käveltyään pois, olio sitten versoo 3 silmää ja raajoja, ja seuraa salaa ryhmää. ryhmä löytää lopulta Fishin, mutta Runt löytää jotain vielä pelottavampaa: kartan heidän galaksistaan, jossa lukuisat planeetat on yliviivattu, paitsi seuraava: Maa! Ryhmä ryntää ulos avaruusaluksesta, mutta törmää lonkeromaisiin olentoihin, jotka lähtevät takaa-ajoon. ryhmä ryntää kaupungin läpi aikomuksenaan soittaa koulun kelloa ja varoittaa kaikkia. Chicken Little onnistuu pääsemään koulukellolle, mutta pysähtyy, kun se muistaa edellisen väärän hälytyksen jälkeen kokemansa nöyryytyksen. Kuullessaan ystäviensä panikoivan muukalaisten lähestyessä, hän kuitenkin soittaa kelloa. Ääni saa avaruusoliot vetäytymään nopeasti alukseensa. Kaupunkilaiset seuraavat Chicken Littleä, Abbeyta ja Runtia takaisin pesäpallokentälle, mutta eivät löydä sieltä mitään. Myös Buck saapuu paikalle, ja kaupunkilaisten mieliala siitä, että Chicken Little voitti iltapäivällä pallopelin, muuttuu nyt (jälleen) harmiksi siitä, että kyseessä on jälleen väärä hälytys. Chicken Little yrittää vakuuttaa isälleen, että hälytys oli todellinen (yhdessä ystäviensä kanssa), mutta Buck myöntää, ettei usko häntä.</w:t>
      </w:r>
    </w:p>
    <w:p>
      <w:r>
        <w:rPr>
          <w:b/>
        </w:rPr>
        <w:t xml:space="preserve">Tulos</w:t>
      </w:r>
    </w:p>
    <w:p>
      <w:r>
        <w:t xml:space="preserve">Kuka Runtin mukana seuraa Fishin asemaa pesäpallokentälle?</w:t>
      </w:r>
    </w:p>
    <w:p>
      <w:r>
        <w:rPr>
          <w:b/>
        </w:rPr>
        <w:t xml:space="preserve">Esimerkki 2.2581</w:t>
      </w:r>
    </w:p>
    <w:p>
      <w:r>
        <w:t xml:space="preserve">Dragon Tiger Gate on akatemia, jonka on perustanut kaksi voimakasta taistelutaitelijaa. Akatemian tarkoituksena on kouluttaa oppilaita taistelulajeihin, jotta he voisivat ylläpitää oikeutta ja torjua triadien uhkaa. Akatemia on myös turvapaikka triadien orvoiksi jättämille lapsille.Tarina alkaa akatemian perustajiin kuuluvan Wongin kahdesta pojasta, jotka kumpikin ovat syntyneet eri äideille. Vanhempi on nimeltään Dragon ja nuorempi Tiger. Kun pojat olivat nuoria, Dragonin äiti lähti akatemiasta ja antoi Dragonille puolet Jade-amulettiriipuksesta ja kertoi, että toinen puolikas on hänen velipuolellaan Tigerilla. Kun Lohikäärmeen äiti kuoli tulipalossa, Lohikäärme otettiin triadipomo Ma Kunin huostaan, ja hänestä kasvoi tämän henkivartija. Ma Kunin jengi on pahan Luocha-kultin alainen." Useita vuosia myöhemmin Tiikeri ja hänen ystävänsä ruokailevat ravintolassa ja kohtaavat Ma Kunin ja hänen miehensä, jotka ovat vastaanottamassa Luocha-plakettia. Plaketti on auktoriteetin symboli Luocha-kultissa ja osoittaa, että sen haltija on kultin johtajan Shibumin jälkeen toiseksi tärkein. Ma Kun ja Valkoisten leijonien jengin johtaja kiistelevät muistolaatasta, kun Tiikeri vahingossa keskeyttää kokouksen. Yksi Tigerin ystävistä häipyy muistolaatan kanssa, kun Tiger aloittaa tappelun gangsterien kanssa. Juuri silloin Dragon ilmestyy paikalle ja taistelee Tigeria vastaan, jota hän ei tunnista velipuolekseen. Ma Kun kehottaa Dragonia perääntymään.Myöhemmin samana iltana Dragon kohtaa Tigerin ja hänen ystävänsä japanilaisessa ravintolassa saadakseen muistolaatan takaisin. Tiikerin ja hänen ystävänsä on huumannut Scaly, toinen Ma Kunin lakeijoista, joka myös halusi ottaa muistolaatan takaisin todistaakseen pomolleen olevansa parempi mies. Scaly ja hänen seuraajansa taistelevat Dragonia vastaan muistolaatan hallussapidosta. Turbo Shek, toinen ravintolan ruokailija, herää levottomuudesta ja liittyy taisteluun Dragonin puolella. Dragon ja Turbo kukistavat Scalyn ja hänen miehensä, ja Dragon ottaa muistolaatan takaisin Tigerilta. Juuri tuolloin Tiikeri huomaa, että Dragonilla on jadeamuletin toinen puoli riipuksesta, ja tajuaa, että Dragon on itse asiassa hänen velipuolensa.Turbo seuraa Tiikeriä takaisin Dragon Tiger Gateen, koska haluaa tulla kirjatuksi akatemiaan parantaakseen taistelutaitojaan. Akatemian nykyinen johtaja, mestari Wong, kieltäytyy ottamasta häntä vastaan hänen ylimielisyytensä vuoksi. Pettyneenä Turbo odottaa akatemian ulkopuolella ja lupaa olla lähtemättä, ellei häntä hyväksytä oppilaaksi. Mestari Wong suostuu sparraamaan Turbon kanssa ja voittaa hänet helposti. Turbo nöyrtyy ja mestari Wong hyväksyy hänet oppilaakseen.Samaan aikaan Ma Kun palauttaa Luocha-plaketin merkiksi eläkkeelle jäämisestään. Häntä tukevat Dragon, joka haluaa palata Dragon Tiger Gateen, ja hänen tyttärensä Ma Xiaoling, joka haluaa yksinkertaisen elämän. Shibumi pitää tätä loukkauksena ja lähettää kätyriensä, Double Devilsin, tappamaan Ma Kunin. Hän käyttää alaisensa Loushaa houkuttelemaan Dragonin pois, kun hänen kätyrinsä tappavat Ma Kunin. Lohikäärme palaa pelastamaan Ma Kunin, mutta on liian myöhässä. Lohikäärme tappaa Double Devilsin raa'an taistelun jälkeen ja jättää Ma Xiaolingin veljensä huostaan ennen kuin lähtee.Shibumi oli vaikuttunut Lohikäärmeestä, koska hän oli voittanut hänen kätyriensä, ja menee Lohikäärmeen Tiikeriportin luokse antamaan haasteen. Dragon ei ole paikalla, joten Master Wong, Tiger ja Turbo ottavat Shibumin haasteen vastaan, mutta kärsivät täydellisen tappion. Shibumi tappaa mestari Wongin, kun taas Tiger ja Turbo haavoittuvat vakavasti. Ma Xiaoling vie Tigerin ja Turbon Baiyun-vuorelle hakemaan apua mestari Qilta. Mestari Qi parantaa haavoittuneet Tigerin ja Turbon ja opettaa heille uusia kamppailulajitekniikoita Shibumia vastaan.Tiger ja Turbo ryntäävät Shibumin Mustaan pagodiin estääkseen häntä lopullisesti tekemästä pahoja tekoja. Vaikka heidän taistelulajitaitonsa ovat parantuneet huomattavasti sitten viimeisimmän taistelun, he eivät vieläkään pärjää Shibumille. Kriittisellä hetkellä Dragon ilmestyy paikalle ja taistelee Shibumia vastaan ja lopulta voittaa hänet. Ennen elokuvan loppua Dragon palaa Dragon Tiger Gateen yhdessä Tigerin ja Turbon kanssa, joka päättää vaihtaa nimensä Leopardiksi.</w:t>
      </w:r>
    </w:p>
    <w:p>
      <w:r>
        <w:rPr>
          <w:b/>
        </w:rPr>
        <w:t xml:space="preserve">Tulos</w:t>
      </w:r>
    </w:p>
    <w:p>
      <w:r>
        <w:t xml:space="preserve">Mikä on Luocha-kultin johtajan nimi?</w:t>
      </w:r>
    </w:p>
    <w:p>
      <w:r>
        <w:rPr>
          <w:b/>
        </w:rPr>
        <w:t xml:space="preserve">Esimerkki 2.2582</w:t>
      </w:r>
    </w:p>
    <w:p>
      <w:r>
        <w:t xml:space="preserve">Isältään miekkailun oppinut nuori maalaispoika d'Artagnan saapuu Pariisiin haaveillen kuninkaan muskettisoturiksi ryhtymisestä. Hän ei ole tottunut kaupunkielämään ja tekee useita kömpelöitä virheitä. Ensin kardinaali Richelieun agentti, kreivi de Rochefort loukkaa häntä, tyrmää hänet ja ryöstää hänet, ja Pariisissa hän joutuu yhteenottoon kolmen muskettisoturin, Athoksen, Porthoksen ja Aramiksen, kanssa, jotka haastavat hänet kaksintaisteluun vahingossa tapahtuneen loukkauksen tai nolostumisen vuoksi. Kun ensimmäinen kaksintaistelu on alkamassa, Jussac saapuu paikalle viiden muun kardinaali Richelieun vartioon kuuluvan miekkamiehen kanssa. D'Artagnan asettuu muskettisoturien puolelle ja ryhtyy heidän liittolaisekseen kardinaalia vastaan, joka haluaa kasvattaa jo ennestään huomattavaa valtaansa kuningas Ludvig XIII:een nähden. D'Artagnan aloittaa myös suhteen vuokraisäntänsä vaimon Constance Bonacieux'n kanssa, joka on kuningattaren, Itävallan Annen, pukumestari.Samaan aikaan Buckinghamin herttua, kuningattaren entinen rakastaja, ilmestyy paikalle ja pyytää jotakin kuningattaren muistoksi; D'Artagnan antaa hänelle mieheltään lahjaksi kaulakorun, jossa on kaksitoista timanttikorua. Kardinaali saa kuningattaren petolliselta palvelijattarelta tietää tapaamisesta ja ehdottaa ei-niin-valoisalle kuninkaalle, että tämä järjestäisi tanssiaiset vaimonsa kunniaksi ja pyytäisi tätä käyttämään hänen antamiaan timantteja. Kardinaali lähettää Englantiin myös agenttinsa Milady de Winterin, joka viettelee herttuan ja varastaa kaksi kaulakorun timanttia. sillä välin kuningatar on uskoutunut ongelmistaan Constancelle, joka pyytää d'Artagnania ratsastamaan Englantiin ja hakemaan timantit takaisin. D'Artagnan ja kolme muskettisoturia lähtevät matkaan, mutta matkalla kardinaalin miehet hyökkäävät heidän kimppuunsa. Vain d'Artagnan ja hänen palvelijansa pääsevät Buckinghamiin, jossa he huomaavat kahden timanttikoristeen kadonneen. Herttua korvaa ne, ja d'Artagnan juoksee takaisin Pariisiin. Porthos, Athos ja Aramis, jotka ovat haavoittuneet mutta eivät kuolleet, kuten d'Artagnan oli pelännyt, auttavat toimittamaan koko kaulakorun kuningattarelle ja pelastavat kuninkaallisen pariskunnan kardinaalin suunnittelemalta häpeältä.Kapteeni Tréville ottaa d'Artagnanin lopulta kuninkaan kaartin muskettisotureihin.</w:t>
      </w:r>
    </w:p>
    <w:p>
      <w:r>
        <w:rPr>
          <w:b/>
        </w:rPr>
        <w:t xml:space="preserve">Tulos</w:t>
      </w:r>
    </w:p>
    <w:p>
      <w:r>
        <w:t xml:space="preserve">Millaisen virheen d'Artagnan teki?</w:t>
      </w:r>
    </w:p>
    <w:p>
      <w:r>
        <w:rPr>
          <w:b/>
        </w:rPr>
        <w:t xml:space="preserve">Esimerkki 2.2583</w:t>
      </w:r>
    </w:p>
    <w:p>
      <w:r>
        <w:t xml:space="preserve">Missourilainen maanviljelijä Josey Wales ajautuu kostamaan, kun liittoa kannattavien Jayhawkers-joukko - senaattori James H. Lanen punajalkaiset Kansasista - murhasi hänen vaimonsa ja poikansa.Wales liittyy William T. Andersonin johtamaan liittovaltiomielisten Missouri Bushwhackers -ryhmään. Sodan päättyessä kapteeni Fletcher suostuttelee sissit antautumaan sanoen, että heille on myönnetty armahdus. Wales kieltäytyy antautumasta. Tämän seurauksena hän ja yksi nuori mies ovat ainoat eloonjääneet, kun kapteeni Terrillin punajalkaiset teurastavat antautuvat miehet. Wales puuttuu tilanteeseen ja ampuu useita punajalkaisia Gatling-aseella. senaattori Lane asettaa 5000 dollarin palkkion Walesista, joka on nyt pakosalla unionin miliisiltä ja palkkionmetsästäjiltä. Matkalla hän kerää monenlaisia seuralaisia, vaikka haluaisi olla rauhassa. Heihin kuuluu vanha cherokee nimeltä Lone Watie, nuori navajo-nainen sekä Kansasista kotoisin oleva iäkäs nainen ja hänen tyttärentyttärensä, jotka Wales pelasti komancheroilta.Teksasissa Wales ja hänen kumppaninsa joutuvat nurkkaan ranch-tilalle, joka on linnoitettu intiaanien hyökkäyksiä vastaan. Punajalkaiset hyökkäävät, mutta puolustajat ampuvat heidät alas. Vaikka Walesin ammukset ovat lopussa, hän jahtaa pakenevaa kapteeni Terrilliä hevosen selässä. Saatuaan hänet kiinni Wales ampuu pistooliensa kaikki kaksikymmentäneljä tyhjää patruunaa kuiviin ennen kuin hän puukottaa Terrilliä omalla ratsumiekallaan.Santa Rion baarissa haavoittunut Wales löytää Fletcherin kahden Texas Rangersin kanssa. Baarin paikalliset, jotka kutsuvat Walesia "herra Wilsoniksi", kertovat Rangereille, että Wales kuoli ammuskelussa Monterreyssä Meksikossa. Rangerit hyväksyvät tämän tarinan ja jatkavat matkaa. Fletcher teeskentelee, ettei tunnista Walesia, ja sanoo menevänsä itse Meksikoon etsimään Walesia. Kun Fletcher näkee veren tippuvan Walesin saappaaseen, hän sanoo antavansa Walesille ensimmäisen siirron, koska hän "on sen Walesille velkaa". Wales ratsastaa pois.</w:t>
      </w:r>
    </w:p>
    <w:p>
      <w:r>
        <w:rPr>
          <w:b/>
        </w:rPr>
        <w:t xml:space="preserve">Tulos</w:t>
      </w:r>
    </w:p>
    <w:p>
      <w:r>
        <w:t xml:space="preserve">Mikä on Walesista maksettavan palkkion määrä?</w:t>
      </w:r>
    </w:p>
    <w:p>
      <w:r>
        <w:rPr>
          <w:b/>
        </w:rPr>
        <w:t xml:space="preserve">Esimerkki 2.2584</w:t>
      </w:r>
    </w:p>
    <w:p>
      <w:r>
        <w:t xml:space="preserve">Elokuva sijoittuu neljään peräkkäiseen uudenvuodenaattoon vuosina 1964-1967, ja siinä kuvataan kohtauksia jokaiselta näistä vuosista, jotka kietoutuvat toisiinsa ikään kuin tapahtumat tapahtuisivat samanaikaisesti. Katsojaa suojelee sekaannukselta se, että jokaisessa jaksossa käytetään erilaista elokuvallista tyyliä. Esimerkiksi vuoden 1966 jaksot muistuttavat Woodstock-elokuvaa, jossa käytetään jaettua kuvaruutua ja useita kuvakulmia samasta tapahtumasta samanaikaisesti ruudulla, ja vuoden 1965 jaksot (jotka sijoittuvat Vietnamiin) on kuvattu käsivaralta rakeiselle 16 mm:n superfilmille, joka on suunniteltu muistuttamaan sotareportterien kuvamateriaalia. Elokuva pyrkii muistelemaan 1960-lukua sekvensseillä, jotka luovat uudelleen tuon ajan tunnetta ja tyyliä viittauksilla Haight-Ashburyyn, kampuksen rauhanliikkeeseen, nykyaikaisen naisten vapautusliikkeen alkuun ja siihen liittyvään yhteiskunnalliseen kapinaan. Yksi hahmo poltti kutsuntakorttinsa ja näytti nuoremmalle yleisölle, mitä niin monet amerikkalaiset olivat tehneet televisiouutisissa kymmenen vuotta ennen elokuvan julkaisua. Toiset hahmot näytetään kuumeisesti hävittämässä marihuanaansa ennen liikennepysäytystä, kun poliisi pysäyttää heidät, ja toisessa kohtauksessa näytetään poliisin raakuutta pamppukeppeineen Vietnamin-vastaisen mielenosoituksen aikana. American Graffitin loppukohtauksessa luetellut päähenkilöiden kohtalot päivitettiin uudelleen tämän jatko-osan lopussa. Lisää American Graffitia -elokuvassa John Milnerin paljastettiin kuolleen rattijuopon toimesta joulukuussa 1964, ja elokuvan loppukohtauksessa John Milner ajoi tavaramerkiksi muodostuneella keltaisella Deucella yöllä yksinäisellä, mäkisellä valtatiellä kohti toisen ajoneuvon ajovaloja. Kun hän on kadonnut pienen kukkulan yli, hänen takavalojaan tai lähestyvän auton ajovaloja ei enää näy, mikä viittaa siihen, että kuolettava onnettomuus tapahtui siellä. Uudenvuodenaattona 1964 tapahtuvaa tapahtumaa ei koskaan varsinaisesti näytetä, että hänen traaginen loppunsa tapahtuu hänen ajovoittonsa jälkeen vuoden viimeisenä päivänä, hyvin todennäköisesti sen sijaan vuoden 1965 alkuhetkiin, koska vuoden 1967 jakso oli juuri ja juuri vuoden 1968 puolella. Johnin kuoleman vuosipäivä mainitaan sekä vuoden 1965 että 1966 jaksoissa. Terry "The Toad" Fieldsin luokittelu "kadonneeksi" lavasti oman kuolemansa, koska ruumista ei ollut, häntä ei olisi luokiteltu kaatuneeksi ja koska hän sanoo menevänsä Eurooppaan, mikä tarkoittaa, että hän ei todennäköisesti palaa Amerikkaan. Esimiehet uskovat Terryn kuolleen vuonna 1965 ja hänen ystävänsä Debbie vuonna 1966 sekä Steve ja Laurie vuonna 1967. Joe Young (The Pharaohs -ryhmän johtaja), Rupikonnan sotakumppani, saa eräässä kohtauksessa elävästi surmansa tarkka-ampujan luodista rintaansa sen jälkeen, kun hän oli luvannut tehdä Terrystä faraon, kun he palaavat Vietnamista.Steven ja Laurien suhdetta rasittaa Laurien vaatimus siitä, että Laurie haluaa aloittaa oman uransa, vaikka Steve kieltää sen ja sanoo haluavansa Laurien olevan heidän pienten kaksostensa äiti. Vapaamielinen Debbie "Deb" Dunham on kääntynyt Old Harperista marihuanaan ja luopunut platinablondista olemuksestaan hippi/groupie-hahmoksi pitkällä, oudolla matkalla, joka päättyy hänen esiintymiseensä country- ja länsimusiikkiryhmässä. Wolfman Jack esitti roolinsa lyhyesti uudelleen, mutta vain äänenä. More American Graffiti -elokuvan drag racing -kohtaukset kuvattiin Fremont Racewaylla, myöhemmin Baylands Raceway Parkissa (nykyään autokauppojen sijaintipaikka) Fremontissa, Kaliforniassa.</w:t>
      </w:r>
    </w:p>
    <w:p>
      <w:r>
        <w:rPr>
          <w:b/>
        </w:rPr>
        <w:t xml:space="preserve">Tulos</w:t>
      </w:r>
    </w:p>
    <w:p>
      <w:r>
        <w:t xml:space="preserve">Missä kaupungissa drag racing -kohtaukset tapahtuivat?</w:t>
      </w:r>
    </w:p>
    <w:p>
      <w:r>
        <w:rPr>
          <w:b/>
        </w:rPr>
        <w:t xml:space="preserve">Esimerkki 2.2585</w:t>
      </w:r>
    </w:p>
    <w:p>
      <w:r>
        <w:t xml:space="preserve">Elokuvassa vuorottelevat kiivas status quo -kritiikki, henkilökohtaiset muotokuvat viimeaikaisen talouskriisin aiheuttamista kärsimyksistä ja koominen yhteiskunnallinen satiiri. Elokuva alkaa sarjalla turvakamerakuvia pankkiryöstöistä (yksi ryöstäjistä oli jopa kainalosauvojen varassa), joita säestää kappale "Louie, Louie". Sitten Moore käyttää Encyclopedia Britannican arkistovideota verratessaan nykypäivän Amerikkaa Rooman valtakuntaan. Sitten elokuvassa näytetään kotivideoita perheistä, jotka häädetään kodeistaan, sekä "Condo Vultures", floridalainen kiinteistövälittäjä, jonka liiketoiminta kukoisti pakkohuutokauppojen lisääntyessä, minkä jälkeen elokuva palaa amerikkalaisen kapitalismin menneisiin "kulta-aikoihin" toisen maailmansodan jälkeen. Sitten elokuvassa näytetään osa presidentti Jimmy Carterin 15. heinäkuuta 1979 pitämästä puheesta (joka tunnetaan nykyään "Malaise"-puheena), jossa hän puhui Amerikan "luottamuskriisistä" ja varoitti amerikkalaisia "itsekeskeisyyden ja kuluttamisen" vaaroista (jota melkein kukaan ei halunnut kuunnella). 1980-luvun Reagan-vuosina, jolloin Don Reganin politiikka "päästi härän irti" vapaille yrityksille, yritykset saivat lisää poliittista valtaa, ammattiliitot heikkenivät ja sosioekonomiset kuilut levenivät. Tämän jälkeen elokuva leikkaa Luzernen piirikunnan oikeusskandaaliin, kapteeni Sullenbergerin kongressissa antamaan todistukseen lentäjien huonosta kohtelusta ja "kuolleiden talonpoikien vakuutussopimusten" paljastamiseen, joiden mukaan yritykset hyötyvät työntekijöidensä kuolemista." Moore haastattelee tämän jälkeen useita katolisia pappeja, kuten piispa Thomas Gumbletonia (Detroitin arkkihiippakunta), jotka kaikki pitävät kapitalismia kristinuskon opetusten vastaisena. Elokuvassa esitetään sitten pilkkaa siitä, mitä tapahtuisi, jos Jeesus olisi kapitalisti, joka haluaisi "maksimoida voitot", "purkaa pankkialan sääntelyn" ja haluaisi, että sairaat "maksaisivat taskussaan" "jo olemassa olevasta sairaudestaan", vastakohtana useille uutisasiantuntijoille, jotka julistavat erilaisten kapitalististen yritysten menestyksen olevan "Jumalan siunaus"."Elokuvassa näytetään sitten Citigroupin vuotanut sisäinen muistio, jossa iloisesti julistetaan, että Yhdysvallat on "plutonomia" (yhteiskunta, jossa "talouskasvun voimanlähteenä ja suurelta osin sen kuluttajana ovat muutamat varakkaat"), jossa ylimmällä yhdellä prosentilla väestöstä on hallussaan enemmän taloudellista varallisuutta kuin alimmalla 95 prosentilla yhteensä. Samassa raportissa tuodaan esiin myös huoli "yhteiskunnista, jotka vaativat "oikeudenmukaisempaa" osuutta varallisuudesta". Sitten Moore haastattelee Wall Street Journalin kolumnistia Stephen Moorea (ei sukua), jonka mielestä "kapitalismi on paljon tärkeämpää kuin demokratia". Sen jälkeen elokuvassa esitellään Wisconsinin Isthmus Engineeringin ja Kalifornian Alvarado Street Bakery -leipomon kaltaisia työntekijöiden yhteismääräämisoikeuteen perustuvia osuuskuntia, jotka työntekijät omistavat ja joita he johtavat demokraattisesti, vaihtoehtoisina malleina nykyiselle kapitalistiselle järjestelmälle.Viitattuaan tohtori Jonas Salkiin, joka epäitsekkäästi luopui poliorokotteen patentista yleisen edun nimissä ("Patentoisitko auringon?"), Moore ihmettelee, miten Amerikan nuorista nuorista fiksuimpia houkutellaan tieteen sijasta rahoitusalalle. Sitten Moore menee Wall Streetille etsimään teknistä selitystä johdannaisista ja luottoriskinvaihtosopimuksista, mutta hänelle vain neuvotaan, että "älä tee enää elokuvia". Lopulta Marcus Haupt, Lehman Brothersin entinen varatoimitusjohtaja, suostuu auttamaan, mutta ei onnistu selittämään termejä selkeästi. Harvardin professori Kenneth Rogoff epäonnistuu samoin ("Anteeksi... Pyydän anteeksi... Nämä ovat aika eksoottisia"). Moore päätyy lopulta siihen tulokseen, että monimutkainen järjestelmä ja terminologia ovat vain olemassa hämmentääkseen ja "päästäkseen murhasta pälkähästä" ja että Wall Street on vain "hullu kasino".Moore tutkii sitten Alan Greenspanin ja Yhdysvaltain valtiovarainministeriön roolia Yhdysvaltain asuntokuplan syntyyn, joka tuhosi amerikkalaisen keskiluokan. Moore haastattelee myös Countrywide Financialin entistä työntekijää, joka oli vastuussa heidän VIP-ohjelmastaan "FOA:ille", ja kertoo yksityiskohtaisesti, kuinka monet kongressin jäsenet ja poliittiset vaikuttajat saivat edullisia asuntolainakorkoja tämän ohjelman puitteissa. Sen jälkeen Moore keskustelee William Blackin kanssa, joka rinnastaa tilanteen padon sortumista edeltävään kasautumiseen. Sen jälkeen elokuvassa näytetään tapahtumasarja, joka johti valtiovarainministeri Hank Paulsonin (joka oli myös Goldman Sachsin entinen toimitusjohtaja) ehdottaman vuoden 2008 pelastuspaketin hyväksymiseen. Moore puhuu sen jälkeen useiden kongressin jäsenten kanssa, ja Ohion kongressiedustaja Marcy Kaptur tukee Mooren kommenttia, jonka mukaan pelastuspaketin hyväksyminen on "taloudellinen vallankaappaus".Moore haastattelee Elizabeth Warrenia, Yhdysvaltain kongressin valvontakomitean (Congressional Oversight Committee) johtajaa, joka on kongressin väärinkäytösten vahtikoira ja joka tutkii kongressin "laiminlyöntejä" (virheitä). Moore kysyy häneltä: "Missä meidän rahamme ovat?" ja viittaa 700 miljardin dollarin pelastuspakettiin, jonka kongressi antoi suurille pankeille ja Wall Streetin sijoitusyhtiöille. Syntyy dramaattinen tauko, ja Warren vastaa: "En tiedä". Warren neuvoo häntä ottamaan yhteyttä Paulsonin toimistoon vastauksen saamiseksi, mutta Mooren puhelu katkaistaan välittömästi hänen tunnistettuaan henkilöllisyytensä. Tämän jälkeen hän menee Wall Streetille vaatimaan "saada rahat takaisin amerikkalaisille", mutta häneltä evätään pääsy kaikkiin suurten pankkien toimistorakennuksiin." Elokuva näyttää sitten vuoden 2008 Yhdysvaltain vaaleja edeltävät tapahtumat, joissa kapitalismin ja sosialismin leimaaminen tapahtuu osana pelottelukampanjaa, ja Moore ilmaisee toivonsa siitä, että Barack Obaman valinta saattaisi kääntää asiat oikealle tielle. Tämän jälkeen elokuvassa asetetaan vastakkain Amerikan nykyinen taloudellinen todellisuus ja Yhdysvaltain presidentin Franklin D. Rooseveltin politiikka, joka tuki Flint Sit-Down Strike -lakkoilua vuonna 1936. Moore sisältää myös kauan kadoksissa ollutta arkistomateriaalia, jossa FDR vaatii toista Bill of Rights -lakia, joka takaisi kaikille amerikkalaisille "hyödyllisen työn, kunnollisen kodin, riittävän terveydenhuollon ja hyvän koulutuksen." Moore käsittelee omia hengellisiä vakaumuksiaan katolilaisena ja kyseenalaistaa sen, kuuluuko Jeesus hedge-rahastoon vai myisikö hän lyhyeksi. Hänen johtopäätöksensä, jota hän tarkensi elokuvan julkaisun jälkeen, on, että "et voi kutsua itseäsi kapitalistiksi ja kristityksi, koska et voi rakastaa rahaa ja lähimmäistäsi." Dokumentissa on useita myönteisiä kuvauksia, joihin kuuluvat muun muassa takuita valvova Elizabeth Warren, Waynen piirikunnan sheriffi Warren Evans, joka esitti asuntojen häädön lykkäämistä, ja Ohiossa asuva edustaja Marcy Kaptur, joka Yhdysvaltain kongressin istuntosalissa kehotti amerikkalaisia olemaan "talonvaltaajia" omissa kodeissaan ja kieltäytymään tyhjentämästä niitä. elokuvan lopussa Moore asettaa poliisirivistöjä lukuisten pankkien ympärille ja lopuksi itse Wall Streetille. Mooren loppupuheenvuorot ovat seuraavat: kapitalismi on paha, joka voidaan vain poistaa, sen tilalle parempi järjestelmä on demokratia - kansan, ei rahan hallitsema - ja hän pyytää kaikkia niitä, jotka tukevat hänen uskomuksiaan, "vauhtia", matkien Don Reganin kuuluisaa lausetta, jonka hän sanoi Ronald Reaganille eräässä tämän puheessa.</w:t>
      </w:r>
    </w:p>
    <w:p>
      <w:r>
        <w:rPr>
          <w:b/>
        </w:rPr>
        <w:t xml:space="preserve">Tulos</w:t>
      </w:r>
    </w:p>
    <w:p>
      <w:r>
        <w:t xml:space="preserve">Millainen kasino Moore väittää Wall Streetin olevan?</w:t>
      </w:r>
    </w:p>
    <w:p>
      <w:r>
        <w:rPr>
          <w:b/>
        </w:rPr>
        <w:t xml:space="preserve">Esimerkki 2.2586</w:t>
      </w:r>
    </w:p>
    <w:p>
      <w:r>
        <w:t xml:space="preserve">Elokuva alkaa joskus vuoden 1837 "uuden köyhäinhoitolain" aikoihin. Laihat, nuoret, paljasjalkaiset pojat ovat työväentalossa. Työväentalon johtajat, muun muassa herra Bumble (Harry Secombe), astuvat sisään. Rouva Bumble (Peggy Mount) soittaa kelloa ja kutsuu pojat ruokailuun. Heille tarjoillaan pieni kulho velliä, ja he laulavat samalla siitä, kuinka he toivovat saavansa enemmän ruokaa (Ruokaa, ihanaa ruokaa!). Sen jälkeen osa pojista arpoo olkia, joista pieni poika arpoo pisimmän. Hän kävelee eteen, kun herra ja rouva Bumble katsovat häntä silmiin ja sanovat: "Pyydän, herra, haluan lisää." Tyttö kävelee eteen. Herra Bumble on raivoissaan ja laulaa pojasta (Oliver!), jonka nimi on Oliver Twist (Mark Lester) . Hän vie Oliverin kuvernöörien luo, ja nämä määräävät hänet heitettäväksi ulos. herra Bumble ja likaisiin rätteihin pukeutunut Oliver vaeltavat kaduilla etsien jotakuta, joka ostaisi pojan (Boy For Sale). He tapaavat hautausurakoitsijan, herra Sowerberryn (Leonard Rossiter), joka ostaa Oliverin ja laittaa hänet töihin arkunseuraajaksi. Muutaman päivän kuluttua Oliver hyökkää hautausurakoitsijan oppipoika Noahin kimppuun tämän loukattua Oliverin biologista äitiä ja hänet heitetään rangaistukseksi kellariin. Laulettuaan äitinsä rakkaudesta (Where Is Love?) hän pakenee kellarista ja kiivettyään ohikulkevien vaunujen kyytiin lähtee Lontooseen.Oliver pääsee Lontooseen ja tapaa pojan, joka esittäytyy Jack Dawkinsiksi, joka tunnetaan paremmin nimellä "Artful Dodger" (Jack Wild). Hän kertoo Oliverille tietävänsä vanhan herrasmiehen, joka voi antaa Oliverille majoituksen ilmaiseksi (Consider Yourself), ja vie Oliverin hänen luokseen. Fagin (Ron Moody) kertoo hänelle, mitä he tekevät, eli ryöstävät rikkailta herrasmiehiltä huivit ja lompakot (You've Got To Pick A Pocket Or Two). Sinä yönä, kun pojat nukkuvat, Fagin suuntaa paikalliseen baariin, jossa hän tapaa Bill Sikesin (Oliver Reed) vaihtaakseen Sikesin "hankkimat" arvoesineet. Nancy (Shani Wallis), Sikesin rakastajatar, joka työskentelee baarissa, laulaa elämästään ja rakkaudestaan Sikesiin (It's A Fine Life).</w:t>
      </w:r>
    </w:p>
    <w:p>
      <w:r>
        <w:rPr>
          <w:b/>
        </w:rPr>
        <w:t xml:space="preserve">Tulos</w:t>
      </w:r>
    </w:p>
    <w:p>
      <w:r>
        <w:t xml:space="preserve">Millä nimellä Jack Dawkins tunnetaan paremmin?</w:t>
      </w:r>
    </w:p>
    <w:p>
      <w:r>
        <w:rPr>
          <w:b/>
        </w:rPr>
        <w:t xml:space="preserve">Esimerkki 2.2587</w:t>
      </w:r>
    </w:p>
    <w:p>
      <w:r>
        <w:t xml:space="preserve">My Life In Ruins -elokuvan pääosassa Nia Vardalos (elokuvasta My Big Fat Greek Wedding) näyttelee Georgiaa, kreikkalaisen klassisen tutkimuksen professoria, joka on menettänyt työpaikkansa yliopistolla ja joutunut ryhtymään matkaoppaaksi mitä ärsyttävimmille turisteille. Koska hän tuntee työnsä olevan hänen alapuolellaan ja koska hän rakastaa syvästi Kreikan historiaa, hänellä on taipumus tylsistyttää suurinta osaa matkakumppaneistaan, jotka yleensä jättävät hänelle huonommat arviot kuin tähdet. Kireä ja pettynyt Georgia on menettänyt "kefi" - elämänilonsa, sen hengen, joka kreikkalaisilla tuntuu olevan. Auttaako tämä stereotyyppisten turistien ryhmä häntä löytämään valonsa vai sanooko hän lopulta "chairo" Kreikalle lopullisesti? -kris_teaGeorgia (Nia Vardalos) tuli Kreikkaan opettamaan klassista kreikkaa yliopistossa. Budjettileikkaukset johtavat siihen, että hänet irtisanotaan. Ainoa työpaikka, jonka hän saa, on matkaoppaaksi; hän on pohjamudissa. Mutta Georgia on kyllästynyt ja lisäksi hän on menettänyt "kefi" (kreikaksi mojo). Kun vakiokuljettajan tilalle tulee viime hetkellä hiljainen sasquatch Poupi (Alexis Georgoulis), hermostunut matkaopas luulee, että hänen onnensa on juuri saavuttanut pohjan. Onneksi Georgian uusin turistijoukko on vilkkaampaa porukkaa kuin hän on odottanutkaan, ja kilpailevan matkaoppaan Nicon (Alistair McGowan) kanssa käydyissä taisteluissa hän onnistuu luomaan aidon yhteyden viisastelevaan leskimies Irviin (Richard Dreyfuss), joka on yksin lomaileva mies ja joka pitää yllä hilpeää julkisivua huolimatta siitä, että hän kaipaa kovasti edesmennyttä vaimoaan. Irvin avulla Georgia tajuaa, että todellinen rakkaus saattaa olla lähempänä kuin hän luuleekaan - jos hän vain saisi kefinsä takaisin ja avaisi silmänsä. [D-Man2010]Kreikkalainen matkaopas Georgia yrittää saada takaisin kefiään (kreikaksi mojo) opastamalla rähjäistä turistiryhmää ympäri Kreikkaa ja näyttämällä heille kotimaansa kauneuden. Matkan varrella hän onnistuu avaamaan näiden silmät eksoottisen vieraan maan ihmeille ja samalla hän alkaa nähdä maailmaa uusin silmin. [D-Man2010]</w:t>
      </w:r>
    </w:p>
    <w:p>
      <w:r>
        <w:rPr>
          <w:b/>
        </w:rPr>
        <w:t xml:space="preserve">Tulos</w:t>
      </w:r>
    </w:p>
    <w:p>
      <w:r>
        <w:t xml:space="preserve">Mikä on Georgiaa esittävän näyttelijän nimi?</w:t>
      </w:r>
    </w:p>
    <w:p>
      <w:r>
        <w:rPr>
          <w:b/>
        </w:rPr>
        <w:t xml:space="preserve">Esimerkki 2.2588</w:t>
      </w:r>
    </w:p>
    <w:p>
      <w:r>
        <w:t xml:space="preserve">Elokuva perustuu tositarinaan Lontoon Windmill-teatterista. Eksentrinen 70-vuotias leskirouva Laura Henderson ostaa teatterin leskeksi jäämisen jälkeiseksi harrastuksekseen ja nimittää itsevaltaisen johtajan Vivian Van Dammin. Vuonna 1937 he aloittavat jatkuvan varietee- revyyn nimeltä "Revudeville", mutta kun muut lontoolaiset teatterit kopioivat tämän innovaation, he alkavat menettää rahaa. Rouva Henderson ehdottaa, että teatteriin lisätään naisten alastomuutta Pariisin Moulin Rougen tapaan, mikä on ennenkuulumatonta Yhdistyneessä kuningaskunnassa. Lordi Chamberlain (Rowland Baring, Cromerin toinen jaarli) sallii tämän vastahakoisesti sillä ehdolla, että alastomat esiintyjät pysyvät liikkumattomina, jotta esityksiä voidaan pitää taiteena, joka vastaa alastomia patsaita museoissa.Koska teatterin katsomo on katutason alapuolella, se on suhteellisen turvallinen Lontoon pommitusten aikana, ja esitykset jatkuvat. Esiintyjät jatkavat esitystä rohkeasti jopa pelottavien pommi-iskujen aikana, ja poseeratut alastomat tytöt jatkavat poseeraustaan kyykistyttyään, kun koko teatteri järkkyy ja näyttämö heiluu heidän ympärillään, kun pommi laskeutuu lähelle.Maureen, yksi näyttelijöistä, seurustelee rouva Hendersonin yllytyksestä nuoren sotilaan kanssa, joka on yleisön vakiokävijöitä. Maureen tulee raskaaksi, on hyvin järkyttynyt siitä, miten se vaikuttaa hänen elämäänsä, ja jättää irtisanomisilmoituksen. Ennen kuin asia saadaan ratkaistua, hän kuitenkin kuolee pommiin poistuessaan teatterista.Muut kohtaukset kuvaavat elämää teatterissa tuona aikana. Rouva Henderson ja herra Van Damm ottavat usein yhteen ja riitelevät, mutta osoittavat myös suurta arvostusta toisiaan kohtaan.Lopulta viranomaiset haluavat sulkea teatterin, koska teatterin edustalla olevalle kadulle kerääntyvät väkijoukot ovat vaarallisia. Rouva Henderson kuitenkin argumentoi menestyksekkäästi: sodassa kuoleville sotilaille tämä on viimeinen ja monille nuorille sotilaille ainoa mahdollisuus nähdä naisten alastomuutta. Hän pohtii poikansa kuolemaa ensimmäisessä maailmansodassa ja sitä, että poika ei ehkä koskaan edes nähnyt alastonta tyttöä lukuun ottamatta ranskalaista postikorttia, joka hänellä oli mukanaan, kun hän kuoli kaasuhyökkäyksessä.Elokuvan lopputeksteissä kerrotaan, että kuollessaan vuonna 1944 rouva Henderson testamenttasi teatterin herra Van Dammin haltuun.</w:t>
      </w:r>
    </w:p>
    <w:p>
      <w:r>
        <w:rPr>
          <w:b/>
        </w:rPr>
        <w:t xml:space="preserve">Tulos</w:t>
      </w:r>
    </w:p>
    <w:p>
      <w:r>
        <w:t xml:space="preserve">Kuka ostaa Windmill-teatterin?</w:t>
      </w:r>
    </w:p>
    <w:p>
      <w:r>
        <w:rPr>
          <w:b/>
        </w:rPr>
        <w:t xml:space="preserve">Esimerkki 2.2589</w:t>
      </w:r>
    </w:p>
    <w:p>
      <w:r>
        <w:t xml:space="preserve">Elokuva seuraa entisen delfiinikouluttajan ja aktivistin Ric O'Barryn pyrkimystä dokumentoida delfiinien metsästysoperaatioita Taijissa, Wakayamassa, Japanissa. O'Barry auttoi 1960-luvulla vangitsemaan ja kouluttamaan viisi luonnonvaraista delfiiniä, jotka näyttelivät Flipperiä samannimisessä menestyksekkäässä televisiosarjassa. Erittäin suosittu sarja herätti suuren yleisön ihailun delfiinejä kohtaan ja vaikutti siihen, että meripuistot kehittivät delfiinejä nähtävyyksiinsä. Sen jälkeen kun yksi delfiineistä teki O'Barryn mielestä eräänlaisen itsemurhan hänen sylissään sulkemalla vapaaehtoisesti puhallusaukkonsa tukehtuakseen, O'Barry alkoi pitää delfiinien vankeutta ja delfiinien pyydystämisteollisuutta kirouksena, ei siunauksena. Päiviä myöhemmin hänet pidätettiin Bimininin saaren edustalla, kun hän yritti leikata reiän merikarsinaan päästääkseen vangitun delfiinin vapaaksi.[7] Siitä lähtien O'Barry on elokuvan mukaan omistautunut täysipäiväisesti delfiinien puolestapuhujaksi ympäri maailmaa.Tavatessaan O'Barryn Psihoyos ja hänen miehistönsä matkustavat Japanin Taijiin, kaupunkiin, joka näyttää olevan omistautunut delfiineille ja valaille. Läheisessä, syrjäisessä lahdessa, jota ympäröivät lankaverkot ja "Pysykää poissa" -kyltit, tapahtuu kuitenkin toimintaa, jota kaupunkilaiset yrittävät salata yleisöltä. Lahdessa joukko Taijin kalastajia harrastaa delfiinien ajojahtia. Elokuvassa todetaan, että delfiinijahdin motiivina on suurelta osin se, että kaupunki saa valtavia tuloja myymällä osan pyydystetyistä delfiineistä, pullonokkadelfiininaaraita, akvaarioihin ja meripuistoihin ja tappamalla suurimman osan lopuista. Ne delfiinit, joita ei myydä vankeuteen, teurastetaan sitten lahdessa, ja liha myydään supermarketeissa. Elokuvassa esitettyjen todisteiden mukaan Japanin paikalliset viranomaiset ovat mukana metsästyksen piilottelussa, eikä japanilainen yleisö ole täysin tietoinen metsästyksestä ja delfiininlihan markkinoinnista. Elokuvassa todetaan, että delfiininliha sisältää vaarallisen paljon elohopeaa, ja haastatellaan kahta paikallista poliitikkoa, Taijin kaupunginvaltuutettua, jotka ovat tästä syystä kannattaneet delfiininlihan poistamista paikallisista kouluruokailuista.Paikallinen poliisi ja Japanin paikallishallinto estävät fyysisesti yritykset katsella tai kuvata delfiinien tappamista lahdella, ja he kohtelevat vierailijoita avoimesti pelottelemalla, pilkkaamalla ja vihaamalla. Paikallinen poliisi varjostaa ja kuulustelee Taijiin tulevia ulkomaalaisia, myös The Coven kuvausryhmää. Vastauksena Psihoyos, O'Barry ja kuvausryhmä käyttävät yhdessä Oceanic Preservation Societyn kanssa erikoistaktiikkaa ja -tekniikkaa kuvatakseen salaa, mitä poukamassa tapahtuu.[8] Elokuvassa kerrotaan myös Japanin väitetystä köyhien maiden äänien "ostamisesta" kansainvälisessä valaanpyyntikomissiossa. Elokuva osoittaa, että vaikka Dominica on vetäytynyt IWC:stä, Japani on värvännyt seuraavat valtiot valaanpyyntiagendalleen: Kambodža, Ecuador, Eritrea, Guinea-Bissau, Kiribati, Laos ja Marshallinsaarten tasavalta. Tämä ei kuitenkaan pidä täysin paikkaansa, sillä Ecuador on vastustanut valaanpyyntiä voimakkaasti.[9][10] Elokuvan lopussa O'Barry näyttää japanilaiselle virkamiehelle kuvamateriaalia Taijin delfiinien teurastuksesta, kun tämä on toistuvasti kiistänyt tapauksen; O'Barry ei ole innostunut kuvamateriaalista ja kysyy O'Barrylta, mistä hän on saanut sen. Tämän jälkeen elokuva leikataan kohtaukseen, jossa näytetään kansainvälisen valaanpyyntikomission vuosikokous. O'Barry marssii komission kokoukseen ja kiinnittää rintaansa televisiota, joka näyttää kuvamateriaalia (samalla kun japanilaiset edustajat puhuvat siitä, miten he ovat parantaneet valaanpyyntitaktiikkaansa). O'Barry kävelee ympäri täpötäyttä kokoushuonetta näyttämällä kuvia, kunnes hänet saatetaan ulos huoneesta.</w:t>
      </w:r>
    </w:p>
    <w:p>
      <w:r>
        <w:rPr>
          <w:b/>
        </w:rPr>
        <w:t xml:space="preserve">Tulos</w:t>
      </w:r>
    </w:p>
    <w:p>
      <w:r>
        <w:t xml:space="preserve">Millaiset kaupat ostavat delfiinejä, joita ei myydä vankeuteen?</w:t>
      </w:r>
    </w:p>
    <w:p>
      <w:r>
        <w:rPr>
          <w:b/>
        </w:rPr>
        <w:t xml:space="preserve">Esimerkki 2.2590</w:t>
      </w:r>
    </w:p>
    <w:p>
      <w:r>
        <w:t xml:space="preserve">Mumbaissa sijaitsevassa toimistossa Kartik Krishnan istuu työpöytänsä takana koodaamassa HTML-sivuja, kun hän sattumalta törmää riippumattomien elokuvantekijöiden elokuvaa käsittelevään blogiin. Tämä herättää hänessä aikomuksen tehdä oma lyhytelokuva, mikä saa hänet ottamaan yhteyttä Srinivas Sunderrajaniin, itsenäiseen elokuvantekijään, joka suostuu opastamaan häntä prosessin aikana.Kun hän alkaa koota tarinaa, näyttelijöitä ja käsikirjoitusta, hänen elämäänsä alkaa ilmaantua useita selittämättömiä ilmiöitä, kuten pahaenteinen vainoaja, joka on pukeutunut hallituksen virallisiin vaatteisiin, ja outo tulevaisuutta ennustava antiikkilelu, joka ilmestyy yhtäkkiä.Näiden outojen tapahtumien ja ratkaisemattomien tunteidensa vuoksi, joita hän tuntee toimistokollegaansa Swaraa kohtaan, Kartik lähtee erikoiselle matkalle, joka ylittää rakkauden, elämän ja logiikan rajat.</w:t>
      </w:r>
    </w:p>
    <w:p>
      <w:r>
        <w:rPr>
          <w:b/>
        </w:rPr>
        <w:t xml:space="preserve">Tulos</w:t>
      </w:r>
    </w:p>
    <w:p>
      <w:r>
        <w:t xml:space="preserve">Kuka oli Swara?</w:t>
      </w:r>
    </w:p>
    <w:p>
      <w:r>
        <w:rPr>
          <w:b/>
        </w:rPr>
        <w:t xml:space="preserve">Esimerkki 2.2591</w:t>
      </w:r>
    </w:p>
    <w:p>
      <w:r>
        <w:t xml:space="preserve">Kuuluisa kirjailija Paul Sheldon (James Caan) on menestyksekkään Regency-romanttisarjan kirjoittaja, jonka hahmo on Misery Chastain. Koska hän haluaa keskittyä vakavampiin tarinoihin, hän kirjoittaa käsikirjoituksen uutta romaania varten, jonka hän toivoo käynnistävän Miseryn jälkeisen uransa. Matkalla Silver Creekistä, Coloradosta kotiinsa New Yorkiin hän joutuu lumimyrskyyn, ja hänen autonsa suistuu tieltä, jolloin hän menettää tajuntansa. Paulin pelastaa sairaanhoitaja Annie Wilkes (Kathy Bates), joka vie hänet syrjäiseen kotiinsa. Kun Paul palaa tajuihinsa, hän huomaa olevansa vuodepotilaana, ja hänen molemmat jalkansa ovat murtuneet ja olkapää on sijoiltaan. Annie väittää olevansa Paulin "ykkösfani" ja puhuu paljon Paulista ja hänen romaaneistaan. Palkkioksi pelastamisestaan Paul antaa Annielle uuden käsikirjoituksensa. Ruokkiessaan Annie suuttuu uudessa käsikirjoituksessa olevasta kirosanasta ja kaataa keittoa Annien päälle, mutta pyytää anteeksi. Annie ostaa kopion Paulin viimeisimmästä julkaistusta kirjasta Misery's Child ja antaa tälle kehuja. Kun hän kuitenkin huomaa, että Misery kuolee kirjan lopussa, hän raivostuu. Hän paljastaa valehdelleensa soittaneensa Paulin agentille ja viranomaisille; kukaan ei tiedä, missä Paul on. Paul yrittää paeta huoneestaan, mutta Annie on lukinnut oven.Seuraavana aamuna Annie pakottaa Paulin polttamaan uusimman käsikirjoituksensa. Kun mies on tarpeeksi terve noustakseen sängystä, Annie vaatii häntä kirjoittamaan uuden romaanin nimeltä Miseryn paluu, jossa hän herättää hahmon henkiin. Paul suostuu, koska uskoo, että Annie saattaisi muuten tappaa hänet. Hän kertoo myös käyttävänsä Annien nimeä kirjassa kiitokseksi siitä, että Annie hoiti hänet takaisin terveeksi. Kun muutamissa ensimmäisissä luvuissa on jatkuvuusvirheitä, Annie nuhtelee häntä vihaisesti ja pakottaa hänet aloittamaan alusta. Eräänä päivänä Paul hiipii ulos, kun Annie on poissa, ja alkaa varastoida kipulääkkeitään. Hän yrittää myrkyttää Annien illallisella, mutta epäonnistuu. Myöhemmin Paul löytää leikekirjan, jossa on lehtileikkeitä Annien menneisyydestä. Hän saa selville, että Annieta epäiltiin ja syytettiin useiden pikkulasten kuolemasta, mutta oikeudenkäynti raukesi todisteiden puutteeseen. Annie oli oikeudenkäynnin aikana lainannut repliikkejä hänen Misery-romaaneistaan. Myöhemmin Annie huumaa Paulin ja sitoo hänet sänkyyn. Kun Paul herää, Annie kertoo hänelle tietävänsä, että hän on ollut poissa huoneestaan, ja murtaa hänen nilkkansa lekalla estääkseen häntä karkaamasta uudelleen. 6] Paikallinen sheriffi Buster (Richard Farnsworth) tutkii Paulin katoamista. Kun kauppias ilmoittaa sheriffille myyneensä Annielle huomattavia määriä konekirjoituspaperia, Buster vierailee Annien luona. Kun hän löytää Paulin huumaantuneena kellarista, Annie ampuu Busterin kuolettavasti ja sanoo Paulille, että heidän on kuoltava yhdessä. Buster suostuu, mutta sillä ehdolla, että hänen on saatettava romaani loppuun, jotta "Misery saadaan takaisin maailmalle". Sitten hän kätkee taskuunsa sytytysnestepurkin. Kun kirja on valmis, hän muistuttaa Anniea siitä, että hänen tapansa on ottaa yksi savuke ja lasillinen samppanjaa romaanin valmistumisen jälkeen. Saatuaan ne Paul sytyttää käsikirjoituksen tuleen, mikä antaa hänelle mahdollisuuden lyödä Annieta päähän kirjoituskoneella. Paul ja Annie tappelevat, ja Annie saa surmansa. 18 kuukautta myöhemmin Paul, joka nyt kävelee keppiä käyttäen, tapaa kustannusagenttinsa Marcian (Lauren Bacall) ravintolassa New Yorkissa. He keskustelevat hänen ensimmäisestä muusta kuin Misery-romaanistaan. Marcia kertoo hänelle myönteisestä ennakkokuohusta, josta Paul ei välitä, sillä hän sanoo kirjoittaneensa romaanin itseään varten. Marcia kysyy, harkitsisiko hän tietokirjaa vankeudestaan, mutta Paul kieltäytyy. Ravintolassa ollessaan hän kuvittelee tarjoilijan olevan Annie. Tarjoilija sanoo olevansa Paulin "ykkösfani", johon Paul vastaa vaivautuneesti: "Sepä suloista sinulta".</w:t>
      </w:r>
    </w:p>
    <w:p>
      <w:r>
        <w:rPr>
          <w:b/>
        </w:rPr>
        <w:t xml:space="preserve">Tulos</w:t>
      </w:r>
    </w:p>
    <w:p>
      <w:r>
        <w:t xml:space="preserve">Mitä Annie pakotti Paulin polttamaan?</w:t>
      </w:r>
    </w:p>
    <w:p>
      <w:r>
        <w:rPr>
          <w:b/>
        </w:rPr>
        <w:t xml:space="preserve">Esimerkki 2.2592</w:t>
      </w:r>
    </w:p>
    <w:p>
      <w:r>
        <w:t xml:space="preserve">Chicagossa 24-vuotias Wesley Gibson (James McAvoy) työskentelee umpikujassa toimistotyöpaikassa, jonka pomo on ylivoimainen, hän ottaa ahdistuslääkkeitä paniikkikohtauksiin ja hänellä on uskoton avopuoliso, joka pettää häntä ystävänsä ja kollegansa Barryn (Chris Pratt) kanssa. Eräänä iltana apteekissa Fox-niminen nainen (Angelina Jolie) kertoo Wesleylle, että hänen hiljattain murhattu isänsä oli salamurhaaja ja että tappaja, mies nimeltä Cross (Thomas Kretschmann), jahtaa nyt häntä. Cross ja Fox käyvät tulitaistelua huipputeknisillä aseilla. Wesley joutuu paniikkiin ja juoksee parkkipaikalle Crossin perässä, joka varastaa kuorma-auton ja yrittää ajaa Wesleyn päälle. Fox kaataa Wesleyn autoonsa ja suorittaa sitten rauhallisesti näyttävän pakenemisen." Wesley herää salamurhaajien salaseuran Fraternityin päämajassa. Ryhmän johtaja Sloan (Morgan Freeman) selittää, että Wesleyn paniikkikohtaukset ovat itse asiassa harvinaisen kyvyn harjaantumaton ilmentymä, jonka avulla Wesleyn keho pystyy jakamaan valtavia määriä adrenaliinia, mikä antaa yli-inhimillisen voiman, nopeuden ja kohonneen havaintokyvyn. Sloan haluaa opettaa Wesleyn hallitsemaan tätä kykyä, jotta hänestä tulisi salamurhaaja ja liittyisi heidän aatteeseensa." Wesley joutuu aluksi paniikkiin ja palaa entiseen elämäänsä. Seuraavana aamuna hän huomaa, että hänen pankkitilillään on nyt useita miljoonia dollareita. Löytö muuttaa hänen elämänkatsomustaan, ja pomonsa tiradion aikana Wesley napsahtaa ja pitää julkisen kirouksen. Sen jälkeen hän tarttuu näppäimistöön ja lyö sillä Barryn kasvoja poistuessaan. Fox saapuu paikalle Wesleyn ollessa ulkona katselemassa edellisen illan tapahtumista kertovia sanomalehtiotsikoita.Wesley koulutetaan uuteen elämäänsä ja pian hänelle näytetään Kohtalon kudos, joka antaa tulevien kohteiden nimet kankaan virheiden kautta. Loomin tunnistamat henkilöt aiheuttavat ilmeisesti ongelmia tulevaisuudessa, mutta vain Sloan voi nähdä ja tulkita viestit. Vaikka Wesley on aluksi vastahakoinen tappamaan, hän vakuuttuu, kun Fox kertoo, että Loom oli aiemmin tunnistanut lapsuudessaan palkkamurhaajan, joka poltti hänen isänsä elävältä, mutta yritykset tappaa hänet olivat epäonnistuneet. useiden tehtävien jälkeen Wesley onnistuu lopulta jättämään tyttöystävänsä. Pian hän joutuu tulitaisteluun Crossin kanssa, jossa Wesley tappaa vahingossa toisen veljeskunnan jäsenen. Cross ampuu Wesleytä olkapäähän. Sloan täyttää Wesleyn toiveen kostaa isänsä puolesta ja lähettää hänet Crossin perään â mutta antaa sitten salaa Foxille tehtävän tappaa Wesley sanoen, että myös hänen nimensä oli tullut esiin Loomissa. Wesleyyn osuneen luodin analysoinnissa selviää, että sen on valmistanut mies nimeltä Pekwarsky. Wesley ja Fox ottavat Pekwarskyn kiinni, joka järjestää tapaamisen Crossin kanssa. Wesley kohtaa Crossin yksin liikkuvassa junassa. Fox varastaa auton ja törmää sillä junaan aiheuttaen suistumisen raiteilta. Kun Cross pelastaa Wesleyn putoamasta rotkoon, Wesley ampuu hänet kuolettavasti. Ennen kuolemaansa Cross paljastaa olevansa Wesleyn oikea isä. Fox vahvistaa tämän ja selittää, että Wesley värvättiin, koska hän oli ainoa henkilö, jota Cross ei tappanut. Fox tähtää aseellaan Wesleytä, mutta tämä ampuu lasin alleen ja putoaa jokeen.Pekwarsky hakee Wesleyn takaisin, vie hänet Wesleyn edesmenneen isän asuntoon (joka sijaitsee juuri vastapäätä hänen omaa asuntoaan) ja selittää, että Sloan alkoi valmistaa maalitauluja voiton tavoittelemiseksi saatuaan tietää, että hän oli Kohtalon Loomin kohteena, eikä hän kertonut veljeskunnan jäsenille, että he olivat nyt vain palkattuja tappajia. Cross sai totuuden selville, ryhtyi roistoksi ja alkoi tappaa veljeskunnan jäseniä pitääkseen heidät erossa pojastaan. Pekwarsky poistuu ja toteaa, että Wesleyn isä toivoi Wesleylle elämää ilman väkivaltaa. Wesley päättää kuitenkin tappaa Sloanin löydettyään salaisen huoneen, jossa on kaikki hänen isänsä aseet ja kartat." Laitettuaan räjähteitä rotille, joilla pääsee sisälle veljeskunnan päämajaan, Wesley tappaa lähes kaikki veljeskunnan jäsenet. Astuessaan Sloanin toimistoon hän paljastaa Sloanin petoksen huoneessa oleville. Sloan paljastaa, että kaikkien salamurhaajien nimet olivat nousseet esiin kudonnassa ja että hän oli toiminut suojellakseen heitä. Hän antaa jäsenille vaihtoehdon: tappaa itsensä koodin mukaisesti tai tappaa Wesley. Jäsenet harkitsevat koodin rikkomista ja Wesleyn tappamista, mutta Fox, joka uskoo enemmän koodiin, kääntyy salamurhaajatovereitaan vastaan ja kaartaa luodin, joka tappaa kaikki muut paitsi Sloanin ja Wesleyn. Hän heittää aseensa häiritäkseen Wesleytä, ennen kuin kuolee omaan luoteensa. Wesley jahtaa Sloania nyt tuhoutuneeseen Loom-kammioon, mutta Sloan onnistuu pakenemaan. sen jälkeen Wesley tarkistaa pankkitilinsä ja näkee, että Sloan on takavarikoinut hänen varansa, jolloin Wesley on jälleen rahaton. Wesleyn työpöydän luona nähdään paljon myöhemmin mies. Sloan ilmestyy paikalle ja osoittaa aseella miehen takaraivoa. Mies kääntyy ympäri ja paljastuu harhautukseksi. Sloan näkee lattialla "X:n" ja sanoo järkyttyneenä: "Voi vittu." Wesley tappaa hänet kauko-ohjatulla luodilla. Wesley kertoo saavutuksistaan sanoen: "Tässä minä otan vallan, Sloanilta, veljeskunnalta, Janicelta, laskutusraporteilta, ergonomisilta näppäimistöiltä, pettäviltä tyttöystäviltä ja paskahousuilta parhailta ystäviltä. Tämä on sitä, että otan elämäni takaisin hallintaani." ja kysyy yleisöltä: "Mitä vittua olette tehneet viime aikoina?".</w:t>
      </w:r>
    </w:p>
    <w:p>
      <w:r>
        <w:rPr>
          <w:b/>
        </w:rPr>
        <w:t xml:space="preserve">Tulos</w:t>
      </w:r>
    </w:p>
    <w:p>
      <w:r>
        <w:t xml:space="preserve">Kuka tappaa Sloanin?</w:t>
      </w:r>
    </w:p>
    <w:p>
      <w:r>
        <w:rPr>
          <w:b/>
        </w:rPr>
        <w:t xml:space="preserve">Esimerkki 2.2593</w:t>
      </w:r>
    </w:p>
    <w:p>
      <w:r>
        <w:t xml:space="preserve">Vuonna 2010 sosiaaliset ongelmat ovat vallanneet Pariisin köyhemmät esikaupunkialueet, erityisesti Banlieue 13:n, jota kutsutaan yleisesti B13:ksi: se on noin kahden miljoonan asukkaan getto. Koska viranomaiset eivät pysty valvomaan B13:aa, ne rakentavat koko alueen ympärille korkean muurin, jonka päälle on asennettu piikkinauhaa, ja pakottavat asukkaat selviytymään ilman koulutusta, kunnollisia palveluja tai poliisin suojelua muurin takana. Poliisin tarkastuspisteet pysäyttävät kaikki, jotka menevät sisään tai ulos. Kolme vuotta myöhemmin alue on joutunut jengien valtaamaksi. LeÃ¯to (David Belle) on näiden jengien taistelija. Elokuvan alussa LeÃ¯to pesee huumeita täynnä olevan salkun viemäriin ja pakenee sitten jengiä, joka on tullut noutamaan huumeita. Jengin johtaja Taha kidnappaa kostoksi Leã¯ton siskon Lolan; Leã¯to onnistuu pelastamaan hänet ja viemään Tahan poliisiasemalle, mutta poliisi pidättää Leã¯ton ja päästää Tahan lähtemään Lolan kanssa todeten, että he ovat lähdössä pois kaupunginosasta.Kuusi kuukautta myöhemmin Pariisissa Damien, peitetehtävissä toimiva poliisi, suorittaa onnistuneen operaation kasinolla, ja saa heti uuden tehtävän: Tahan jengi on ottanut pommin ydinkuljetusajoneuvosta ja aktivoinut sen vahingossa, ja sillä on 24 tuntia aikaa ennen kuin se tuhoaa koko kaupunginosan. Vangiksi tekeytyvän Damienin on soluttauduttava piiriin ja purettava pommi; hän tekee sen yhdessä Leã¯ton kanssa. LeÃ¯to näkee heti Damienin peitetarinan läpi, mutta he tekevät vastahakoisesti yhteistyötä pelastaakseen myös LeÃ¯ton siskon. Kaksikko antautuu Tahalle päästäkseen tämän tukikohtaan, jossa he huomaavat, että pommi on asennettu Pariisiin suunnattuun ohjuslaukaisimeen, johon Lola on kiinnitetty käsiraudoilla. Taha vaatii suuria lunnaita pommin purkamisesta; hallitus kieltäytyy, mutta kun Damien antaa heille Tahan pankkitilin koodit, he tyhjentävät hänen varansa. Damien ja Leã¯to pakenevat, kun taas Taha kuolee omien miestensa toimesta, kun he huomaavat, ettei hän pysty maksamaan heille. Paljon hyväntahtoisempi K2 ottaa ohjat käsiinsä ja antaa Damienin ja Leã¯ton pysäyttää pommin.Taisteltuaan tiensä rakennukseen Damien soittaa yhteyshenkilölleen saadakseen deaktivointikoodin, mutta tunnistettuaan koodissa tietyt symbolit Leã¯to päättelee, että hallitus on lavastanut heidät ansaan ja koodi itse asiassa räjäyttää pommin sen sijaan, että deaktivoisi sen. Damienin ja Leã¯ton tappelun jälkeen Lola pystyy pidättelemään Damienia niin kauan, että pommin ajastin ehtii käydä umpeen. Pommi ei räjähdä, mikä todistaa Leãston olevan oikeassa. Kaksikko palaa hallituksen rakennukseen pommin kanssa ja käyttää sitä pakottaakseen hallituksen agentin myöntämään, että hän oli suunnitellut räjäyttävänsä B13:n päästäkseen siitä eroon, ja nappaa sen kameran nauhalle ja lähettää sen kansallisessa televisiossa. Pian muu hallitus lupaa purkaa eristysmuurin ja tuoda kouluja ja poliiseja takaisin B13:een. Lola ja Damien lähtevät ystävinä, ja Lola suutelee Damienia rohkaistakseen häntä vierailemaan B13:ssa tulevaisuudessa.</w:t>
      </w:r>
    </w:p>
    <w:p>
      <w:r>
        <w:rPr>
          <w:b/>
        </w:rPr>
        <w:t xml:space="preserve">Tulos</w:t>
      </w:r>
    </w:p>
    <w:p>
      <w:r>
        <w:t xml:space="preserve">Mitä Leito pesee viemäriin?</w:t>
      </w:r>
    </w:p>
    <w:p>
      <w:r>
        <w:rPr>
          <w:b/>
        </w:rPr>
        <w:t xml:space="preserve">Esimerkki 2.2594</w:t>
      </w:r>
    </w:p>
    <w:p>
      <w:r>
        <w:t xml:space="preserve">Irlantilainen ystävänsä ja sieniasiantuntija Jake (Jack Huston) on luvannut heille elämänsä matkan, ja joukko amerikkalaisia teinejä saapuu Irlantiin seikkailunhaluisena. Huolimatta Jaken varoituksista "sienistä, joita heidän ei pitäisi syödä", asiat alkavat mennä kauheasti pieleen, kun yksi viidestä amerikkalaisturistista, Tara (Lindsey Haun), syö "Death's Head" -sientä ja saa välittömästi kouristuksia ja synkkiä näkyjä. Kun muut kuuntelevat leirinuotion ääressä Jaken aavetarinaa, Taran uudeksi todellisuudeksi muodostuu sen miehen, joka herätti hänet kouristuksista, juuri ja juuri kuullun tarinan kauhistuttavat yksityiskohdat. Seuraavana päivänä, kun ryhmä on verisesti supistunut yhteen, käy lopulta selväksi, että olivat Taran ilmestykset todellisia tai eivät, niiden jälkeensä jättämä verilöyly on varmasti totta. Koska kaikki ovat nyt pilvessä "shroom-teen" kanssa, on arvoitus, kuka kestää pisimpään. Antautuuko urheilija Bluto (Rob Hoffman) puhuvalle lehmälle vai succubukselle mutaisessa autossa? Häviääkö pitkätukkainen Molly (Alice Greczyn) teksasilaisen moottorisahatyypin vai koirapojan käsiin? Jääkö narttumainen Lisa (Maya Hazen) ansaan järven kaislikon veden ylä- vai alapuolella? Saako kamppailulajeja harrastava Troy (Max Kasch) turpiinsa metsäaukiolla vai hylätyn orpokodin käytävällä? Kuoleeko Jake hyppyynsä yläikkunasta vai aivoihinsa osuneen kirveen takia? Jopa sen jälkeen, kun helikopteri löytää sekstetin ainoan eloonjääneen ja ambulanssi vie hänet kohti sairaalaa, teurastus jatkuu.</w:t>
      </w:r>
    </w:p>
    <w:p>
      <w:r>
        <w:rPr>
          <w:b/>
        </w:rPr>
        <w:t xml:space="preserve">Tulos</w:t>
      </w:r>
    </w:p>
    <w:p>
      <w:r>
        <w:t xml:space="preserve">Missä ryhmä vierailee?</w:t>
      </w:r>
    </w:p>
    <w:p>
      <w:r>
        <w:rPr>
          <w:b/>
        </w:rPr>
        <w:t xml:space="preserve">Esimerkki 2.2595</w:t>
      </w:r>
    </w:p>
    <w:p>
      <w:r>
        <w:t xml:space="preserve">Vuonna 2011 järjestettävässä kansallisessa a cappella -kilpailussa Bardenin yliopiston naispuolinen a cappella -yhtye Barden Bellas esiintyy hyvin, kunnes Aubrey Posen (Anna Camp) oksentaa lavalle soolonsa aikana. He joutuvat julkisesti nöyryytetyksi ja häviävät kilpailun. Neljä kuukautta myöhemmin Bardenin vastikään saapunut fuksi Beca Mitchell (Anna Kendrick) ei halua opiskella yliopistossa, mutta hänen isänsä (John Benjamin Hickey), yliopiston professori, jonka kanssa Becalla on kireä suhde, pakottaa hänet siihen. Beca toivoo voivansa sen sijaan tavoitella musiikkituottajan uraa Los Angelesissa, joten hän viettää aikaansa tekemällä mash-up-mixejä kappaleista ja hakeutuu harjoittelijaksi koulun radioasemalle, jossa hän tutustuu fuksitoveriinsa Jesse Swansoniin (Skylar Astin).Kun Becan isä huomaa, että Beca ei ole käynyt tunneilla, hän tekee Becalle ehdotuksen: jos Beca liittyy kerhoon eikä halua jäädä yliopistoon vuoden kuluttua, isä antaa Becan jättää yliopiston kesken ja kustantaa Becan muuton Los Angelesiin musiikkiuraa varten. Chloe Bealen (Brittany Snow), joka on Bellojen toinen johtaja Aubreyn kanssa, suostuttelun jälkeen Beca liittyy vastentahtoisesti Barden Belloihin. Aubrey ei aluksi hyväksy Becan värväämistä, mutta antaa kuitenkin periksi, koska jäseniä tarvitaan kipeästi ja Beca on lahjakas. Beca liittyy joukkoon yhdessä muiden naisten kanssa, jotka eivät sovi Belloille tyypilliseen muottiin: Cynthia-Rose (Ester Dean), Stacie Conrad (Alexis Knapp), Lilly Onakuramara (Hana Mae Lee) ja Fat Amy (Rebel Wilson). Jessen paljastuu myös liittyneen Bellojen miespuoliseen kilpailijaryhmään, Treblemakersiin, mutta hänen kämppäkaverinsa Benji hylättiin, kun Bumper oli kutsunut häntä "oudoksi".Bellat osallistuvat kaakkoiseen aluekilpailuun Carolinan yliopistossa, jossa he esittävät Aubreyn vaatimuksesta saman medleyn, joka auttoi Bellat edellisvuonna finaaliin. Vanhasta settilistasta huolimatta ryhmä onnistuu sijoittumaan toiseksi, mikä lähettää heidät semifinaaliin. Valitettavasti Beca joutuu katastrofiin, kun Treblemakers aiheuttaa kilpailun jälkeen riitaa Bellojen kanssa, minkä seurauksena Beca rikkoo vahingossa ikkunan pokaalilla, mikä hälyttää ulkona seisovan poliisin, joka pidättää hänet. Jesse maksaa myöhemmin Becan takuut, mutta pahentaa tilannetta sotkemalla Becan isän tilanteeseen, joka raivostuu ja kertoo Becalle, ettei hän enää maksa Becan muuttoa Los Angelesiin tapauksen vuoksi. Tämä raivostuttaa Becaa, mikä tekee hänen ja Jessen orastavan ystävyyden happamaksi. Sillä välin Beca ehdottaa Belloille, että he yrittäisivät olla rohkeampia, mutta Aubrey vaatii, että he voittavat sillä ohjelmistolla, jota ryhmä on aina käyttänyt aiemmin. semifinaalissa Beca esittää improvisoidun back-upin yhdestä suosikkikappaleestaan Bellojen settilistan "perinteiseksi" kappaleeksi yrittäessään herättää yleisön uudelleen henkiin sen jälkeen, kun se näytti menettäneen mielenkiintonsa. Vaikka yleisö näytti nauttivan Becan remixistä, Bellas sijoittuu kilpailussa kolmanneksi Treblemakersin ja Footnotesin jälkeen. Aubrey raivostuu Becalle, joka puolestaan lopettaa. Bellojen asiat kuitenkin paranevat, kun Footnotes suljetaan myöhemmin pois kansallisesta kilpailusta, koska sen laulaja oli itse asiassa vielä lukiossa ja kutsuu Bellat osallistumaan sen sijaan. Bellat muodostuvat uudelleen kevätloman jälkeen, lukuun ottamatta Becaa. Harjoitusten aikana Chloe vastustaa Aubreyn itsepäisyyttä. Ryhmä alkaa hajota, mikä saa aikaan tappelun. Samaan aikaan Beca yrittää pyytää anteeksi Jesseltä, mutta tämä kieltäytyy. Beca pyytää sitten Bellasilta anteeksi tekojaan semifinaalin aikana ja pyytää toista mahdollisuutta, minkä Aubrey lopulta sallii. Ryhmäkeskustelun jälkeen Bellat päättävät omaksua Becan modernimman ja omaperäisemmän musiikkityylin. Samaan aikaan ryhmän johtaja Bumper (Adam DeVine) jättää Treblemakersin saatuaan työpaikan John Mayerin taustalaulajana. Bumperin lähdettyä Jesse suostuttelee Treblesit ottamaan aiemmin hylätyn kämppäkaverinsa Benjin (Ben Platt) mukaan ryhmään Bumperin tilalle.Kansallisessa a cappella -kilpailussa Bellat laulavat Becan sovittaman kappaleen, johon kuuluu myös Jessen suosikkielokuvassa The Breakfast Club esitelty kappale "Don't You (Forget About Me)". Tämä toimii Becan tehokkaampana anteeksipyyntönä, ja esityksen jälkeen hän ja Jesse suutelevat. Bellat voittavat kansallisen kilpailun, ja kuusi kuukautta myöhemmin järjestetään uusien jäsenten koe-esiintymiset.</w:t>
      </w:r>
    </w:p>
    <w:p>
      <w:r>
        <w:rPr>
          <w:b/>
        </w:rPr>
        <w:t xml:space="preserve">Tulos</w:t>
      </w:r>
    </w:p>
    <w:p>
      <w:r>
        <w:t xml:space="preserve">Becca ei enää maksa muutostaan?</w:t>
      </w:r>
    </w:p>
    <w:p>
      <w:r>
        <w:rPr>
          <w:b/>
        </w:rPr>
        <w:t xml:space="preserve">Esimerkki 2.2596</w:t>
      </w:r>
    </w:p>
    <w:p>
      <w:r>
        <w:t xml:space="preserve">Teksasissa vuonna 1913 Pike Bishop (William Holden), vanhenevien lainsuojattomien jengin johtaja, hakee eläkkeelle jäämistä yhdellä viimeisellä teolla: ryöstämällä rautatietoimiston, jossa on hopeakätkö. He joutuvat Piken entisen kumppanin, Deke Thorntonin (Robert Ryan) väijytykseen, joka johtaa rautatielaitoksen palkkaamaa palkkionmetsästäjäjoukkoa. Verisessä tulitaistelussa kuolee useita jengiläisiä. Pike käyttää hyväkseen sattumalta sattuvaa raittiusliiton paraatia suojellakseen pakoaan, ja monet kansalaiset kuolevat ristitulessa.Pike ratsastaa pois Dutch Engstromin (Ernest Borgnine), veljesten Lyle (Warren Oates) ja Tector Gorchin (Ben Johnson) sekä Angelin (Jaime SÃ¡nchez) kanssa, jotka ovat ainoat eloonjääneet. He ovat tyrmistyneitä, kun ryöstösaalis osoittautuu hämäykseksi: hopeakolikon sijasta teräslevyjä. Miehet yhdistyvät vanhan kunnon Freddie Sykesin (Edmond O'Brien) kanssa ja lähtevät kohti Meksikoa.Piken miehet ylittävät Rio Granden ja hakeutuvat vielä samana yönä turvaan kylään, jossa Angel syntyi. Kyläläisiä hallitsee kenraali Mapache (Emilio FernÃ¡ndez), Meksikon liittovaltion armeijan korruptoitunut ja julma kenraali, joka on tuhonnut alueen kyliä ruokkiakseen joukkonsa, jotka ovat taistelleet vallankumouksellisen Pancho Villan joukkoja vastaan ja hävinneet niille. Piken jengi ottaa yhteyttä kenraaliin. Mustasukkainen Angel näkee entisen rakastettunsa Teresan Mapachen käsivarsilla ja ampuu tämän kuoliaaksi, mikä suututtaa Mapachen. Pike purkaa tilanteen ja tarjoutuu työskentelemään Mapachelle. Heidän tehtävänään on varastaa aselasti Yhdysvaltain armeijan junasta, jotta Mapache voi täydentää joukkojaan ja lepyttää saksalaisen sotilasneuvonantajansa eversti Mohrin (Fernando Wagner), joka haluaa saada näytteitä amerikkalaisesta aseistuksesta. Palkkiona on kultakätkö, ja Angel luovuttaa osuutensa kullasta Pikelle vastineeksi siitä, että hän lähettää yhden laatikollisen varastettuja kivääreitä ja ammuksia Mapachea vastustavalle kapinallisjoukolle. Ryöstö sujuu pitkälti suunnitelmien mukaan, kunnes Deken osasto ilmestyy juuri siihen junaan, jonka jengi on ryöstänyt. Joukko jahtaa heitä Meksikon rajalle asti, mutta joutuu jälleen pulaan, kun ryöstäjät räjäyttävät Rio Granden ylittävän puomin ja heittävät koko joukon jokeen. Pike ja hänen miehensä, jotka tietävät, että Mapache saattaa pettää heidät, keksivät keinon tuoda hänelle varastetut aseet - muun muassa (anakronistisen) Browning M1917 -konekiväärin - ilman, että Mapache pettää heitä. Mapache saa kuitenkin Teresan äidiltä tietää, että Angel kavalsi laatikollisen aseita ja ammuksia, ja paljastaa tämän, kun Angel ja Engstrom toimittavat viimeiset aseet. Mapachen armeijan piirittämänä Angel yrittää epätoivoisesti paeta, mutta joutuu vangiksi ja kidutetuksi. Mapache päästää Engströmin vapaaksi, ja tämä palaa takaisin Piken jengin luo kertomaan heille, mitä tapahtui.Ohjaaja järjestää huipentavat tulitaistelujaksot "Agua Verden" (Hacienda CiÃ©naga del Carmenin) luona.Deken joukko haavoittaa Sykesiä, kun hän on hankkimassa vara-hevosia. Loput Piken jengistä palaa Agua Verdeen suojaan, jossa on alkanut aseiden siirtoa juhlistava bakkanaali; he näkevät, kuinka Angelia raahataan maata pitkin köydellä, joka on sidottu kenraalin auton taakse. Prostituoitujen kanssa vietetyn lyhyen ilonpidon ja harkinta-ajan jälkeen Pike ja jengi yrittävät väkisin saada Mapachen vapauttamaan Angelin, joka on tuskin hengissä kidutuksen jälkeen. Kenraali näyttää suostuvan, mutta heidän katsellessaan kenraali viiltää sen sijaan hänen kurkkunsa auki. Pike ja jengi ampuvat Mapachen vihaisena satojen miestensa edessä. Hetken aikaa federaalit ovat niin järkyttyneitä, etteivät he anna vastatulta, mikä saa Engströmin nauramaan yllättyneenä. Pike tähtää rauhallisesti Mohriin ja tappaa hänetkin. Tästä seuraa väkivaltainen, verinen tulitaistelu, jota konekivääri hallitsee ja jossa Pike ja hänen miehensä sekä monet Mapachen joukoista ja jäljelle jäänyt saksalainen neuvonantaja saavat surmansa.Deke saa lopulta kiinni. Hän antaa jäljelle jääneiden joukkojen jäsenten viedä jengiläisten luodinmurhatut ruumiit takaisin ja kerätä palkkion, mutta päättää itse jäädä tänne tietäen, mikä joukkojen jäseniä odottaa. Jonkin ajan kuluttua Sykes saapuu paikalle joukon aiemmin nähtyjä meksikolaiskapinallisia kanssa, jotka ovat tappaneet matkan varrella jäljelle jääneen osaston. Sykes pyytää Dekeä tulemaan mukaan ja liittymään vallankumoukseen. Deke hymyilee ja lähtee heidän mukaansa.Â</w:t>
      </w:r>
    </w:p>
    <w:p>
      <w:r>
        <w:rPr>
          <w:b/>
        </w:rPr>
        <w:t xml:space="preserve">Tulos</w:t>
      </w:r>
    </w:p>
    <w:p>
      <w:r>
        <w:t xml:space="preserve">Mihin Sykes pyytää Dekeä liittymään?</w:t>
      </w:r>
    </w:p>
    <w:p>
      <w:r>
        <w:rPr>
          <w:b/>
        </w:rPr>
        <w:t xml:space="preserve">Esimerkki 2.2597</w:t>
      </w:r>
    </w:p>
    <w:p>
      <w:r>
        <w:t xml:space="preserve">Samalla kun Cobra Commander ja Serpentor syyttävät toistensa johtamista Cobrasta organisaation epäonnistumisten perimmäisenä syynä, Cobra-Lan salaisesta sivilisaatiosta kotoisin oleva nainen Pythona soluttautuu Terror Dromelle. Siellä ollessaan hän paljastaa Serpentorille, että Cobra-La oli vastuussa siitä, että tohtori Mindbenderin mieleen istutettiin ajatus Serpentorin luomisesta. Hänen kehotuksestaan Serpentor aikoo kaapata G.I. Joen uusimman aseen, Broadcast Energy Transmitterin (B.E.T.).Cobra hyökkää Joen kimppuun, kun he testaavat B.E.T.:tä Himalajalla. Joet käyttävät B.E.T:tä aktivoidakseen automaattiset asejärjestelmänsä. Serpentor vangitaan ja Cobran komentaja käskee perääntyä. Cobra-komentaja johtaa joukkonsa Cobra-Laan.Kun Joet juhlivat voittoaan, joukkueeseen otetaan uusi joukko aloittelevia Joeta, kuten epäonninen kunoichi Jinx, sotilaspoliisi Law ja hänen koiransa Order, entinen koripalloilija Big Lob, räjähdespesialisti Tunnel Rat, salainen agentti Chuckles ja Duken uhkarohkea velipuoli, vihreän baretin luutnantti Falcon.Cobra-Lassa Joe-joukot joutuvat väijytyksen kohteeksi ja heidät pidätetään Lovecrafti-oleskelualueella. Cobra-sotilaita kohtaa sivilisaation hallitsija Golobulus, joka käskee Pythonan ja hänen toisen kätyrinsä Nemesis Enforcerin pidättää Cobra-komentajan. Siellä ollessaan Cobra saa tietää heidän historiastaan: 40 000 vuotta sitten Cobra-La oli muinainen sivilisaatio, joka hallitsi Maata. Jääkausi, ihmisten evoluutio ja heidän tieteellisen teknologiansa kehittyminen johtivat kuitenkin siihen, että Cobra-Lan eloonjääneet pakotettiin Himalajan luoliin. Cobra-La rakensi yhteiskuntansa uudelleen salassa vuosisatojen kuluessa. Golobulus vannoi tuhoavansa ihmiskunnan, jotta hänen kansansa voisi valloittaa maan takaisin. Lopulta hän löysi aatelismiehen, joka työskenteli biologisten aseiden parissa. Aatelismiehestä tuli myöhemmin Cobra-komentaja, jonka tehtävänä oli valloittaa maailma Cobra-Lalle. Cobra Commanderin toistuvat epäonnistumiset saivat Golobuluksen kuitenkin käyttämään Mindbenderiin psyykkistä motivaattoria luodakseen Serpentorin.Sillä välin Falcon vie tyttöystävänsä G. I. Joen päämajaan. Hänen tyttöystävänsä on oikeasti Zarana valepuvussa, ja hänen vierailunsa oli juoni, jolla hän soluttautui Serpentorin selliin. Koulutuksensa hylkäämisen vuoksi Duke määrää Falconin vartiovuoroon, kunnes tämä sanoo toisin. Kun Falcon jättää tehtävänsä flirttaillakseen Jinxin kanssa, Dreadnokit ja Nemesis Enforcer vapauttavat Serpentorin ja haavoittavat samalla Alpinea, Bazookaa ja Gung-Hoa. Kenraali Hawk on raivoissaan Falconille asemansa hylkäämisestä ja eristää hänet hyttiinsä sotaoikeuteen asti.Cobra-Lassa Cobra-komentajaa syytetään toistuvista epäonnistumisistaan, ja Golobulus paljastaa suunnitelmansa laukaista avaruuteen mutatiivisilla itiöillä täytettyjä itiökapseleita ja käyttää B.E.T:tä niiden kuoriutumiseen. Itiöt saavat ihmiskunnan muuttumaan aivottomiksi pedoiksi, jolloin Cobra-La voi vallata maan takaisin. Golobulus rankaisee Cobra-komentajaa altistamalla hänet itiöille, mikä muuttaa Cobra-komentajan käärmeeksi. Hän pakenee ja pääsee Roadblockin kanssa Joen leiriin. Duke on vakuuttunut siitä, että Haukkaa ei tarvitse rangaista ankarasti, ja kenraali Hawk siirtää Haukan "Teurastamoon", jossa kersantti Slaughter ja hänen "luopionsa", jotka koostuvat entisestä Viperi-Merceristä, entisestä jalkapalloilijasta Red Dogista ja entisestä akrobaatista Tauruksesta, kouluttavat hänet uudelleen. Aseettomalla tiedustelutehtävällä Terror Dromessa nämä viisi saavat tietää Cobran suunnitelmista ja siitä, että paronitar on löytänyt B.E.T:n sijainnin. Kun Falcon ja muut tuhoavat Terror Dromen, Cobra aloittaa hyökkäyksen Joita vastaan. Joet aloittavat vastahyökkäyksen Cobraa vastaan, mutta B.E.T. varastetaan. Serpentor yrittää tappaa Falconin yhdellä käärmeen keihäistään, mutta Duke hyppää Falconin eteen viime hetkellä. Keihäs osuu Dukeen ja pudottaa hänet koomaan.Falcon, Renegades ja uudet alokkaat lähtevät Himalajalle pysäyttämään Cobra-Laa. Cobra-komentaja johdattaa muut Joet Cobra-Lan piilopaikkaan. Uudet alokkaat osoittautuvat arvokkaiksi sotilaiksi, kun Joet pelastavat vangitut joukkuetoverinsa. Falcon, Jinx ja kersantti Slaughter kohtaavat Golobuluksen, Pythonan ja Serpentorin. Taistelu huipentuu siihen, että Jinx ja Slaughter lähettävät Pythonan ja Nemesis Enforcerin kaatumaan ja kuolemaan. Lopulta Falcon lähettää Serpentorin ulos Cobra-Lasta ja konfiguroi B.E.T:n uudelleen polttamaan itiökapselit avaruudessa. B.E.T. ylikuormittuu ja tuhoaa Cobra-Lan, kun Golobulus pakenee. Heti taistelun jälkeen iskuryhmä saa uutisen, että Duke on herännyt koomasta ja toipumassa.</w:t>
      </w:r>
    </w:p>
    <w:p>
      <w:r>
        <w:rPr>
          <w:b/>
        </w:rPr>
        <w:t xml:space="preserve">Tulos</w:t>
      </w:r>
    </w:p>
    <w:p>
      <w:r>
        <w:t xml:space="preserve">Mistä Pythona on kotoisin?</w:t>
      </w:r>
    </w:p>
    <w:p>
      <w:r>
        <w:rPr>
          <w:b/>
        </w:rPr>
        <w:t xml:space="preserve">Esimerkki 2.2598</w:t>
      </w:r>
    </w:p>
    <w:p>
      <w:r>
        <w:t xml:space="preserve">Tämän artikkelin juonitiivistelmä voi olla liian pitkä tai liian yksityiskohtainen. Auta parantamaan sitä poistamalla tarpeettomia yksityiskohtia ja tekemällä siitä tiiviimpi. (Marraskuu 2015) (Lue, miten ja milloin voit poistaa tämän mallin mukaisen viestin)Vuonna 2001 Gordon Gekko (Michael Douglas) vapautuu vankilasta istuttuaan kahdeksan vuotta sisäpiirikaupoista ja arvopaperipetoksista. Seitsemän vuotta myöhemmin Gekko mainostaa uutta kirjaansa Is Greed Good?, jossa hän varoittaa tulevasta talouden taantumasta. Hänen vieraantunut tyttärensä Winnie (Carey Mulligan) pyörittää pientä, voittoa tavoittelematonta uutissivustoa ja seurustelee Jacob Mooren (Shia LaBeouf) kanssa, joka on Keller Zabel Investmentsin (KZI) huippukauppias. Jacob on toimitusjohtaja Louis Zabelin (Frank Langella) suojatti, ja hän yrittää kerätä rahaa fuusiotutkimushankkeelle, joka loisi valtavia määriä puhdasta energiaa maailmalle. Jake avustaa taloudellisesti myös äitiään (Susan Sarandon), joka on aloittanut uuden uran kiinteistöjen myyjänä.Kun vuoden 2008 taantuma iskee, Keller Zabelin osakkeet menettävät yli 50 prosenttia arvostaan. Louis Zabel yrittää järjestää KZI:lle pelastuspaketin muilta Wall Streetin pankeilta, mutta Bretton James (Josh Brolin), kilpailevan yrityksen Churchill Schwartzin johtaja, jonka pelastamisesta Louis Zabel oli kieltäytynyt kahdeksan vuotta aiemmin, estää sen. Zabel tappaa itsensä hyppäämällä metrojunan eteen, koska hän ei kestä yrityksensä menettämisen aiheuttamaa stressiä ja häpeää. järkyttynyt Jacob ehdottaa avioliittoa Winnielle, joka hyväksyy sen, ja osallistuu sitten Gordon Gekkon pitämälle luennolle ja esittäytyy sen jälkeen. Gekko kertoo, että Keller Zabelin romahdus alkoi, kun huhut yhtiön myrkyllisistä veloista alkoivat levitä. Jacob ja Gekko järjestävät kaupan: Jacob yrittää sovittaa Winnien ja Gekkon suhteen, ja Gekko kerää tietoja Brettonin uran tuhoamiseksi kostaakseen Zabelin itsemurhan." Jake saa Gekkon avustuksella tietää, että Bretton James hyötyi Keller Zabelin romahduksesta. Kostoksi Jake levittää huhuja Churchill Schwartzin omistaman Päiväntasaajan Guinean öljykentän kansallistamisesta. Yhtiö menettää 120 miljoonaa dollaria, mutta Bretton tarjoaa Jakelle työtä, koska on vaikuttunut tämän aloitteellisuudesta. Uudessa tehtävässään Jake vakuuttaa kiinalaiset sijoittajat rahoittamaan tohtori Mastersin (Austin Pendleton) fuusiotutkimusta, jota hän on tukenut. Bretton on entistäkin vaikuttuneempi.Jake osallistuu Winnien kanssa varainkeruuseen ja maksaa Gekkolle pöytäpaikan, jonka hinta on 10 000 dollaria. Gekko asettaa Brettonin vastakkain siitä, mitä tämä teki hänelle ja myös Zabelille. Bretton pilkkaa häntä siitä, ettei ketään enää kiinnosta, mitä Gekko tietää tai ajattelee. Gekko törmää myös Bud Foxiin (Charlie Sheen), ja he keskustelevat yhteisestä kokemuksestaan vankilassa. Sitten Gekko seuraa Winnietä ulos, jossa tämä selittää, miksi hän syyttää Winnietä kaikesta, mikä meni pieleen, erityisesti veljensä Rudyn itsemurhasta. Gekko väittää maksaneensa parhaille terapeuteille ja jopa lahjoneensa huumekauppiaan lopettamaan myynnin Rudylle, joka kuoli yliannostukseen. Winnie antaa hänelle jonkin verran anteeksi. kun talous alkaa romahtaa, Bretton ja liike-elämän mentori Julius Steinhardt (Eli Wallach) neuvovat liittovaltion sääntelyviranomaisille, mihin rajuihin toimiin on ryhdyttävä. Jaken äiti pyytää häneltä edelleen suuria summia rahaa. Sitten Winnie ilmoittaa Jakelle olevansa raskaana pojalle. Kun he ovat ajaneet yhdessä moottoripyörillä, Bretton paljastaa Jakelle, että kiinalaiset investoinnit menevät fuusiotutkimuksen sijaan aurinkopaneeleihin ja fossiilisiin polttoaineisiin, mikä saa Jaken raivostumaan ja tuntemaan itsensä petetyksi. gekko ehdottaa ratkaisuksi 100 miljoonan dollarin rahastotiliä Sveitsissä, jonka Gekko perusti Winnielle 1980-luvulla, tutkimuksen rahoittamiseksi ja yrityksen pelastamiseksi. Winnie luovuttaa rahat Jakelle, joka antaa ne Gekkon haltuun, jotta tämä laillistaisi varat fuusioalan tutkimusyritykseen sijoittamista varten. Rahoja ei kuitenkaan koskaan saada, ja Gekko pettää tyttärensä ja Jaken lähtemällä maasta Winnien 100 miljoonan dollarin kanssa. Jake tajuaa, että Gekko on käyttänyt häntä hyväkseen saadakseen rahat tilille omaa etuaan varten. Winnie kehottaa Jakea lähtemään, koska hän ei enää luota häneen. 100 miljoonalla dollarilla pääomitettu Gekko on nyt Lontoossa, jossa hän johtaa erittäin menestyksekästä hedgefundin kaltaista rahoitusyhtiötä. Jake matkustaa sinne ehdottaakseen viimeistä kauppaa: Winnie saa rahansa takaisin, ja Gekko voi osallistua pojanpoikansa elämään. Gekko kuitenkin kieltäytyy.Jake kokoaa yhteen kaiken Keller Zabelin romahduksesta Brettonin yrityksen taloudelliseen pelastamiseen ja antaa tiedot Winnielle kertoen, että niiden paljastaminen tuo hänen verkkosivustolleen julkisuutta ja uskottavuutta. Winnie julkaisee jutun, ja Bretton James paljastuu. Sijoittajat, mukaan lukien Steinhardt, hylkäävät Brettonin välittömästi ja siirtyvät Gekkon luo tämän saadessa 1,1 miljardin dollarin tuoton, kun Bretton joutuu hallituksen ankaran oikeudellisen tarkastelun kohteeksi.Jake on onnistunut palaamaan Winnien kanssa New Yorkiin, kun myöhään eräänä iltana Gekko ilmestyy paikalle ja kertoo tallettaneensa nimettömänä 100 miljoonaa dollaria fuusiotutkimuksen tilille. Hän pyytää heiltä anteeksi. Vuotta myöhemmin Gekko nähdään pojanpoikansa Louisin ensimmäisillä syntymäpäiväjuhlilla yhdessä Jacobin äidin sekä Jacobin ja Winnien ystävien kanssa.</w:t>
      </w:r>
    </w:p>
    <w:p>
      <w:r>
        <w:rPr>
          <w:b/>
        </w:rPr>
        <w:t xml:space="preserve">Tulos</w:t>
      </w:r>
    </w:p>
    <w:p>
      <w:r>
        <w:t xml:space="preserve">Paljonko rahaa talletettiin fuusiotutkimuksen tilille?</w:t>
      </w:r>
    </w:p>
    <w:p>
      <w:r>
        <w:rPr>
          <w:b/>
        </w:rPr>
        <w:t xml:space="preserve">Esimerkki 2.2599</w:t>
      </w:r>
    </w:p>
    <w:p>
      <w:r>
        <w:t xml:space="preserve">Jesse ja Chester heräävät krapulassa eivätkä muista mitään edellisestä yöstä. Televisio on päällä ja näyttää Animal Planet -ohjelmaa siitä, miten eläimet käyttävät oksia ja kiviä työkaluina saadakseen ruokaa. Jääkaappi on täynnä suklaavanukaslaatteja, ja puhelinvastaajaan on vastattu heidän kaksoistyttöystäviensä Wilman ja Wandan vihainen viesti heidän olinpaikastaan. Kun he astuvat ulos kodistaan, Jessen auto on kadonnut, ja sen mukana heidän tyttöystäviensä yhden vuoden hääpäivälahjat. Tämä saa Jessen kysymään elokuvan otsikkokysymyksen: "Koska tytöt ovat luvanneet heille "erityistä herkkua", jonka Jesse ja Chester ymmärtävät tarkoittavan seksiä, miehet haluavat epätoivoisesti saada autonsa takaisin. Kaksikko alkaa jäljittää jälkiään yrittäessään löytää, minne he jättivät autonsa. Matkan varrella he kohtaavat transsukupuolisen stripparin, riidanhaluisen kaiutinlaatikon operaattorin kiinalaisen ravintolan drive-through-ravintolassa, löytävät kaksi sopivasti sanoitettua tatuointia toistensa selästä, törmäävät Zoltanin johtamiin ufokultisteihin, kantoninkieliseen kiinalaiseen räätäliin, zen-mieliseen Nelsoniin ja hänen kannabista rakastavaan koiraansa, aggressiiviseen urheilijakaveri Tommyyn ja hänen ystäviinsä, pariin kovan luokan poliisietsivälle ja erakoituneeseen ranskalaiseen strutsinviljelijään. He tapaavat myös kaksi muukalaisryhmää, joista toinen koostuu viidestä upeasta naisesta ja toinen kahdesta norjalaisesta miehestä, jotka etsivät "Continuum Transfunctioneriä"; salaperäistä ja voimakasta laitetta, joka kykenee tuhoamaan maailmankaikkeuden ja jonka pojat poimivat vahingossa mukaansa viime yönä.Pelihallissa he saavat selville, että Continuum Transfunctioner oli Rubikin kuutio, jonka ratkaisemiseksi Chester on tehnyt kovasti töitä ja lopulta ratkaisee sen (ja aktivoi sen). Heitä varoitetaan, että kun viisi valoa lakkaa vilkkumasta, maailmankaikkeus tuhoutuu. jessen ja Chesterin on selvitettävä, kumpi kahdesta muukalaisjoukosta on oikeutettu laitteeseen. Toinen ryhmistä on olemassa suojellakseen maailmankaikkeutta, toinen tuhoakseen sen. Molemmat väittävät olevansa maailmankaikkeuden suojelijoita ja ilmoittavat olleensa Jessen ja Chesterin kanssa edellisenä yönä (jota Jesse ja Chester eivät vieläkään muista) ja pyytävät Transfunctioneria. Nämä kaksi valitsevat oikein miehet, sillä kun miehiltä kysytään, mitä he tekivät edellisenä iltana, he vastaavat oikein, että he saivat hole in one -tilanteen minigolfpuiston 18. reiällä ja voittivat elinikäisen annoksen vanukasta. Viimeisellä sekunnilla he sammuttavat transfunktiolaitteen ja pelastavat maailmankaikkeuden. balkanoituneina viisi muukalaisnaista sulautuvat yhteen Jodi Ann Patersonin esittämäksi jättiläisnaiseksi, joka nielee Tommyn elävältä. Sitten jättiläistyttö ryömii ulos huvikeskuksesta ja jahtaa Jesseä ja Chesteriä. Kultistit käskevät heitä aktivoimaan Transfunctionerin fotonikiihdyttimen tuhoamissäteen. Sen aktivoiva nappi on kuitenkin liian kaukana, jotta siihen yltäisi. Viimeisellä sekunnilla Chester muistaa luontoesityksen, jossa oli työkaluja käyttäviä simpansseja, ja painaa oljen avulla upotettua painiketta, jolloin muukalainen tuhoutuu. Suojelijat pyyhkivät kaikkien mielen tapahtumista ja aika käännetään elokuvan alkuun. Kaksikko saa takaisin auton, Renault Le Carin, joka osoittautui koko ajan olleen postiauton takana, ja pelastaa suhteensa ja huomaa, että tyttöjen erikoislahja osoittautuu yhteensopiviksi neulotuiksi pipoiksi ja huiveiksi. Suojelijat jättävät lahjan tyttöystävilleen (ja, kahdelle miehelle): Rintojen parannuskaulakorut.</w:t>
      </w:r>
    </w:p>
    <w:p>
      <w:r>
        <w:rPr>
          <w:b/>
        </w:rPr>
        <w:t xml:space="preserve">Tulos</w:t>
      </w:r>
    </w:p>
    <w:p>
      <w:r>
        <w:t xml:space="preserve">Mitä vuosipäivää he yrittävät juhlia tyttöystävilleen?</w:t>
      </w:r>
    </w:p>
    <w:p>
      <w:r>
        <w:rPr>
          <w:b/>
        </w:rPr>
        <w:t xml:space="preserve">Esimerkki 2.2600</w:t>
      </w:r>
    </w:p>
    <w:p>
      <w:r>
        <w:t xml:space="preserve">Vuoteen 1964 mennessä oli mahdollista, että suuri studio saattoi tehdä Espanjan sisällissotaa käsittelevän elokuvan ilman, että sen piti vastata jollekin senaatin tutkintakomitealle. Emeric Pressburgerin romaaniin A Mouse on Sunday perustuvan Behold a Pale Horse -elokuvan pääosassa Gregory Peck näyttelee republikaanista sotaveteraania Manuel Artiguezia, joka jatkaa yhden miehen hyökkäystä 20 vuotta vihollisuuksien virallisen päättymisen jälkeen. Pressburgerin romaani perustui löyhästi tosielämän anarkistisissin Antonio Sabaten viimeiseen rynnäkköön, joka kuoli väijytyksessä vuonna 1959. Kun vanhan aseveljensä nuori poika saapuu Ranskan rajakylään, jonne Artiguez on karkotettu, hän pyytää vanhaa soturia kostamaan isänsä kuoleman, jonka aiheutti Anthony Quinnin esittämä kostonhimoinen kansallismielinen poliisikomentaja Vinolas. Aluksi Manuel kieltäytyy, mutta kun Manuel kuulee, että hänen iäkäs äitinsä Pilar (Mildred Dunnock) on kuolemassa, hän on päättänyt palata Espanjaan hyvästelemään hänet. Pilar kuolee ennen kuin Manuel ehtii lähteä matkalleen, mutta kapteeni Vinolas petturi Carlosin (Raymond Pelligrin) avustuksella pitää yllä teeskentelyä, että äiti on yhä elossa, jotta hän voi houkutella Manuelin takaisin Espanjaan ja väijyä häntä. Vaikka myötätuntoinen pappi (Omar Sharif) neuvoo Manuelia, että häntä huijataan, Manuel päättää palata hinnalla millä hyvänsä. Tietoisena hänelle asetetusta ansasta Manuel ryhtyy tulitaisteluun poliisien kanssa, haavoittaa Vinolasia, tappaa Carlosin ja kuolee itse.Vuonna 1966 Behold a Pale Horse -elokuva oli tarkoitus lähettää suurella amerikkalaisella televisiokanavalla, mutta se peruttiin viime hetkellä, tiettävästi Espanjan hallituksen käskystä.</w:t>
      </w:r>
    </w:p>
    <w:p>
      <w:r>
        <w:rPr>
          <w:b/>
        </w:rPr>
        <w:t xml:space="preserve">Tulos</w:t>
      </w:r>
    </w:p>
    <w:p>
      <w:r>
        <w:t xml:space="preserve">Kuka oli Manuelin äiti?</w:t>
      </w:r>
    </w:p>
    <w:p>
      <w:r>
        <w:rPr>
          <w:b/>
        </w:rPr>
        <w:t xml:space="preserve">Esimerkki 2.2601</w:t>
      </w:r>
    </w:p>
    <w:p>
      <w:r>
        <w:t xml:space="preserve">Keskikoulun tiedeopettaja ja hot sauce -moguli kilpailevat Guinnessin maailmanennätyksestä pelihallien klassikkopelissä Donkey Kong.Vuonna 1982 LIFE-lehti kokosi maailman suurimmat pelaajat valokuvaukseen, josta tulisi vuoden 1982 Year-In-Photos -julkaisun keskimmäinen osa. Billy Mitchell, joka myöhemmin nimitettiin vuosisadan pelaajaksi, oli yksi kutsutuista henkilöistä.Mitchell, Centipeden maailmanennätyksen haltija, oli seurannut Donkey Kongin pistemäärää ja tiesi, että hän voisi valloittaa myös tämän tittelin. Maailman 20 parhaan pelaajan edessä Billy saavutti 874 300 pistettä, ennätys, jota monet eivät uskoneet koskaan rikottavan.Vuonna 2003 35-vuotias perheenisä Steve Wiebe löysi lohtua Donkey Kongista menetettyään työnsä Boeingilla. Steve törmäsi Billy Mitchellin ennätykseen verkossa ja lähti rikkomaan sitä. Hän alkoi viimeistellä peliään joka ilta vaimonsa ja lastensa mentyä nukkumaan, eikä vain ylittänyt Billyn ennätystä, vaan saavutti mahdottomaksi luullut 1 000 000 pistettä.Seurasi median uutisointi, ja Steve Wiebestä tuli nopeasti julkkis kotikaupungissaan Seattlessa, WA:ssa. Hän löysi myös uudelleen rakkautensa opettamiseen ja sai takaisin kaikkien niiden kunnioituksen, jotka aiemmin epäilivät häntä. Samaan aikaan Hollywoodissa, FL:ssä, Billy Mitchell suunnitteli, miten hän voisi valloittaa pudonneen Donkey Kong -ennätyksensä takaisin. Seuraavien kuukausien aikana Steve ja Billy ottivat yhteen maata ristiin rastiin, jotta he saisivat selville, kumpi pystyisi saavuttamaan korkeimman pistemäärän, joka merkittäisiin Guinnessin ennätysten kirjaan vuonna 2007, ja hänestä tulisi Kongin Kuningas (King of Kong): A Fistful of Quarters. Matkan varrella molemmat miehet saivat arvokkaita oppeja siitä, mitä tarkoittaa olla isä, aviomies ja todellinen mestari, ja huomasivat, että voittajaksi ei aina tarvitse voittaa.</w:t>
      </w:r>
    </w:p>
    <w:p>
      <w:r>
        <w:rPr>
          <w:b/>
        </w:rPr>
        <w:t xml:space="preserve">Tulos</w:t>
      </w:r>
    </w:p>
    <w:p>
      <w:r>
        <w:t xml:space="preserve">Kuinka vanha Steve Wiebe on vuonna 2003?</w:t>
      </w:r>
    </w:p>
    <w:p>
      <w:r>
        <w:rPr>
          <w:b/>
        </w:rPr>
        <w:t xml:space="preserve">Esimerkki 2.2602</w:t>
      </w:r>
    </w:p>
    <w:p>
      <w:r>
        <w:t xml:space="preserve">Elokuvassa seurataan kolmea ystävää, jotka ovat olleet elämässään rutiineissa: Nick Webber-Agnew (Craig Robinson) on niskuroiva aviomies, jolla on umpikujaan johtava työ koirakylpylässä, ja Lou Dorchen (Rob Corddry) on nelikymppinen bilehirmu.[3][4] Kun Lou joutuu sairaalaan häkämyrkytyksen vuoksi, Adam ja Nick ottavat myötätuntoisesti hänet ja Adamin sulkeutuneen 20-vuotiaan veljenpojan Jacobin (Clark Duke) mukaan Kodiak Valleyn hiihtokeskukseen, jossa kolmikolla on ollut mukavaa menneisyydessä. Hotellin huoneen porealtaassa vietetyn ryyppyillan aikana he läikyttävät Chernobly-nimisen juoman sisällön konsolin päälle. Seuraavana päivänä he lähtevät hiihtämään, mutta liian monien outojen tapahtumien jälkeen (1980-luvun muotiin pukeutuneita ihmisiä, musiikkivideoita MTV:llä ja se, että Michael Jackson on yhä musta) he huomaavat matkustaneensa takaisin vuoteen 1986. Paitsi että he ovat myös ottaneet nuoremmat kehonsa: he näkevät toisensa normaalin ikäisinä, mutta heijastuksissaan ja muiden ihmisten silmissä he näyttävät samalta kuin silloin, paitsi Jacob, joka esiintyy omana itsenään, mutta välillä välkkyy.[5]Salaperäinen poreammeen korjaaja (Chevy Chase) ilmestyy ja varoittaa heitä muuttamasta mitään, koska se voisi vaikuttaa koneeseen. Minimoidakseen perhosvaikutuksen kaverit aikovat esittää kokemuksensa uudelleen. Adam joutuu eroamaan tyttöystävästään Jennystä (Lyndsy Fonseca) ja saamaan haarukan silmäänsä, Lou joutuu riitelemään ja joutumaan hiihtopartion kiusaajan Blainen (Sebastian Stan) pahoinpitelemäksi ja Nickin täytyy harrastaa seksiä groupien kanssa ja esiintyä huonosti bändinsä kanssa avoimen mikrofonin tapahtumassa. Jacob saa selville, että hänen äitinsä Kelly (Collette Wolfe) on lomakohteessa, mutta käyttäytyy melko lutkamaisesti; hän yrittää selvittää, kuka on hänen isänsä. 5] Kaverit kokevat tehtävät melko vaikeiksi, sillä Lou saa Blainelta turpaansa ja menettää reppunsa, mutta hän tajuaa, että joutuu kohtaamaan hänet uudelleen myöhemmin illalla, joten hän haastaa hänet vastentahtoisesti uudelleen. Adam rakastuu jälleen Jennyyn tavatessaan musiikkitoimittaja Aprilin (Lizzy Caplan) Poisonin konsertissa. Nick on huolissaan vaimonsa pettämisestä, vaikka tapahtumat tapahtuvat ennen kuin hän edes tapaa vaimonsa. Myöhemmin Lou yrittää tehdä rahaa urheiluvedonlyönnistä käyttämällä tietämystään pelin tuloksista; se onnistuu, kunnes hän riskeeraa kaiken ennustamalla pelin voittaneen touchdownin, mutta orava, jonka päälle hän oli oksentanut aiemmin lomakohteessa, syöksyy kentälle ja pilaa pelin.[5]Jenny kääntää tilanteen, kun hän aloittaa eron Adamista, mutta Adam tapaa myöhemmin Aprilin ja he tulevat toimeen. Nick muuttaa kohtalonsa coveroimalla pirteämmän "Jessie's Girl" -kappaleen, jota seuraa "esikatseluversio" kappaleesta "Let's Get It Started". Kun korjaaja myöhemmin ilmoittaa Jacobille, että jokin ydinkemikaali oli avain heidän aikamatkustukseensa, Jacob tajuaa, että se oli "Chernobly", laiton venäläinen energiajuoma. Kaverit pelastavat ilman kavereitaan jälleen kerran pahoinpidellyn Loun putoamiselta katolta. He menevät Blainen mökille etsimään juomaa, jonka aikana Lou löytää ja viettelee Kellyn. Kaverit tajuavat, että Lou on itse asiassa Jacobin isä. Kun Lou lopulta lyö Blainea, he hakevat Chernoblyn ja palaavat porealtaaseen, jossa he luovat pyörteen. Jacob ja Nick menevät ammeeseen, mutta Lou päättää jäädä vuoteen 1986 ja myöntää, että hän on tosiaan yrittänyt itsemurhaa aiemmin. Adam jää vapaaehtoisesti Loun luokse, mutta hänet heitetään pyörteeseen.[5]Takaisin nykyhetkessä Adam, Nick ja Jacob huomaavat, että Lou on muuttanut historiaa perustamalla "Louglen" ja nauttii ylellisestä elämäntyylistä Kellyn kanssa. Adam huomaa olevansa onnellisesti naimisissa Aprilin kanssa, ja Nick huomaa olevansa menestyvä musiikkituottaja, joka on naimisissa uskollisen ja rakastavan Courtneyn kanssa. Kaverit palaavat Loun kartanoon perheidensä kanssa tyytyväisinä uuteen elämäänsä. Elokuvan lopputeksteissä Lou nähdään "Motley LÃ¼e" -yhtyeen keulakuvana ja hän laulaa videolla "Home Sweet Home"[5].</w:t>
      </w:r>
    </w:p>
    <w:p>
      <w:r>
        <w:rPr>
          <w:b/>
        </w:rPr>
        <w:t xml:space="preserve">Tulos</w:t>
      </w:r>
    </w:p>
    <w:p>
      <w:r>
        <w:t xml:space="preserve">Miksi Lou joutui sairaalaan?</w:t>
      </w:r>
    </w:p>
    <w:p>
      <w:r>
        <w:rPr>
          <w:b/>
        </w:rPr>
        <w:t xml:space="preserve">Esimerkki 2.2603</w:t>
      </w:r>
    </w:p>
    <w:p>
      <w:r>
        <w:t xml:space="preserve">Alex "Hitch" Hitchens (Will Smith) on ammattimainen "treffitohtori", joka valmentaa muita miehiä naisten kosiskelun taidossa keskittyen pitkäaikaisiin suhteisiin. Valmentaessaan yhtä asiakkaistaan, Albert Brennamania (Kevin James), joka on ihastunut sijoitusyhtiönsä asiakkaaseen, julkkis Allegra Coleen (Amber Valletta), Hitch huomaa rakastuvansa Sara Melasiin (Eva Mendes). Sara on juorukolumnisti ja suuri työnarkomaani. Vaikka Albertin ja Allegran suhde etenee, Hitchin on vaikea aloittaa vuoropuhelua Saran kanssa, sillä hän huomaa, ettei mikään hänen menetelmistään toimi hänen kiinnisaamiseksi, mutta samalla hän on vaikuttunut Saran kyvystä nähdä läpi ihmisten lähentelyyritykset. Koko prosessin ajan hän pitää uransa salassa väittäen olevansa tavallinen "konsultti".Hitch tapaa Vance Munsonin (Jeffrey Donovan), pinnallisen sovinistin, joka yrittää värvätä Hitchin auttamaan häntä saamaan yhden illan jutun Casey Sedgewickin (Julie Ann Emery), Saran työtoverin ja parhaan ystävän kanssa. Vaikka Hitch kieltäytyi auttamasta, Vance sai Saran uskomaan, että hän käytti Hitchin palveluita.Saatuaan selville Hitchin todellisen henkilöllisyyden Sara julkaisee paljastuksen, jonka seurauksena Allegra ja Albert eroavat ja Hitchin maine kärsii. Pikadeittikahvilassa, jonne Hitch hiipii, Sara ja Casey kohtaavat Hitchin ja mainitsevat Vancen lähteenä. Hitch selittää, että Vance ei ainoastaan kieltäytynyt työskentelemästä hänen kanssaan, vaan Vancen persoonallisuustyypin vuoksi naiset suojelevat itseään, mutta sama suojelu teki myös tahattomasti aitojen suhteiden solmimisen niin vaikeaksi, että Hitchin palveluille syntyi kysyntää.Tämän jälkeen Hitch yrittää pelastaa Albertin ja Allegran suhteen. Hän kohtaa Allegran ja tajuaa, että hän ei oikeastaan tee mitään merkittävää sen lisäksi, että antaa asiakkailleen itseluottamusta ja antaa heille mahdollisuuden saada naisten huomion, ja että useimmat hänen asiakkaistaan, erityisesti Albert, todella menestyivät vain olemalla oma itsensä. Allegra tekee sovinnon Albertin kanssa. Elokuva päättyy siihen, että Albert ja Allegra menevät naimisiin sekä Hitch ja Sara jatkavat suhdettaan.</w:t>
      </w:r>
    </w:p>
    <w:p>
      <w:r>
        <w:rPr>
          <w:b/>
        </w:rPr>
        <w:t xml:space="preserve">Tulos</w:t>
      </w:r>
    </w:p>
    <w:p>
      <w:r>
        <w:t xml:space="preserve">Mikä on Saran ammatti?</w:t>
      </w:r>
    </w:p>
    <w:p>
      <w:r>
        <w:rPr>
          <w:b/>
        </w:rPr>
        <w:t xml:space="preserve">Esimerkki 2.2604</w:t>
      </w:r>
    </w:p>
    <w:p>
      <w:r>
        <w:t xml:space="preserve">Duncan Mudge (Emile Hirsch) on ujo ja epäkypsä pikkukaupungin mammanpoika, joka viettää suurimman osan ajastaan isänsä maatilalla lempikanansa kanssa. Kun hänen äitinsä saa sydänkohtauksen ja kuolee, Duncan käyttäytyy entistäkin oudommin, omaksuu toisinaan äidin äänen ja käyttää hänen aamutakkinsa nukkuakseen. suurin osa Duncanin kaupungin lapsista ei ymmärrä häntä ja pilkkaa häntä. Hänen ainoa ystävänsä Perry (Tom Guiry) on Duncanin linkki muutamaan ystävään sen jälkeen, kun Duncan antaa heille rahaa oluen ostoon. Kun Duncan hengailee uusien ystäviensä kanssa yhä enemmän, hän huomaa vetovoiman Perryyn.</w:t>
      </w:r>
    </w:p>
    <w:p>
      <w:r>
        <w:rPr>
          <w:b/>
        </w:rPr>
        <w:t xml:space="preserve">Tulos</w:t>
      </w:r>
    </w:p>
    <w:p>
      <w:r>
        <w:t xml:space="preserve">Kenen kanssa hän viettää sen?</w:t>
      </w:r>
    </w:p>
    <w:p>
      <w:r>
        <w:rPr>
          <w:b/>
        </w:rPr>
        <w:t xml:space="preserve">Esimerkki 2.2605</w:t>
      </w:r>
    </w:p>
    <w:p>
      <w:r>
        <w:t xml:space="preserve">May Dove Canady on kömpelö, yksinäinen nuori nainen, joka kärsi rankasta lapsuudesta laiskan silmänsä vuoksi. Hänellä on hyvin vähän sosiaalista kanssakäymistä, ja hänen ainoa "oikea ystävänsä" on hänen äitinsä tekemä lasikuorinen nukke nimeltä Suzie, jonka May sai syntymäpäivälahjaksi sanomalla: "Jos et löydä ystävää, luo sellainen." Hän on myös itse tehnyt sen. May työskentelee eläinsairaalassa avustamassa leikkauksissa. Optikko korjaa Mayn laiskan silmän, ensin silmälaseilla ja sitten erityisellä piilolinssillä. Kun May yrittää olla sosiaalisempi, hän ystävystyy paikallisen mekaanikon Adamin kanssa. May ihastuu miehen käsiin, joita hän pitää miehen viehättävimpänä osana, ja he alkavat seurustella. Samaan aikaan Mayn lesbokollega Polly alkaa flirttailla Mayn kanssa. Eräänä päivänä, kun May tuntee olonsa erityisen alakuloiseksi, hän huomauttaa, että Pollylla on kaunis kaula. Heistä tulee ystäviä, ja Polly antaa lemmikkikissan Lupen Maylle, muka "narttumaisen" vuokraisäntänsä takia. eräänä iltana May kutsuu Adamin asuntoonsa. Adam näyttää Maylle yliopistoa varten tekemänsä elokuvan Jack ja Jill. Elokuva paljastaa tarinan kahdesta nuoresta rakastavaisesta, jotka lähtevät piknikille ja päätyvät syömään toisensa. May kiihottuu elokuvan kannibalismista. Kiihkeän pussailun aikana hän puree Adamia huuleen, joka vuotaa runsaasti verta. Mayn oudosta käytöksestä järkyttynyt Adam lähtee äkkiä pois. May huutaa Suzille ja tönäisee hänet kaappiin. may alkaa toimia vapaaehtoisena sokeiden lasten koulussa. May antaa periksi Pollyn toiveille ja aloittaa lyhyen suhteen. Adam lakkaa soittamasta hänelle ja May menee tämän kotiin, jossa hän kuulee miehen sanovan, että hän on iloinen päästessään eroon Maysta. Sydämensä murtuneena May käy Pollyn luona ja löytää tämän toisen tytön, Ambrosian, kanssa. May palaa kotiin surkeana. Kun Lupe kieltäytyy tulemasta hänen lähelleen, May raivostuu. Hän heittää savituhkakupin Lupen päälle ja tappaa tämän. May saa harhoja ja uskoo, että Suzie puhuu hänelle lasivitriinin läpi. May vie Suzien kouluun ja kertoo sokeille lapsille, että Suzie on hänen paras ystävänsä. Lapset kamppailevat saadakseen nuken pois lasikotelosta, ja kotelo putoaa ja hajoaa. May ja lapset saavat haavan lasinsirpaleesta. May poimii pilalle menneen, veritahratun nuken ja palaa kotiinsa murtuneena. seuraavana päivänä May tapaa punk-pojan nimeltä Blank. Hän kysyy, haluaako tyttö hakea karkkia hänen kanssaan, ja tyttö suostuu. Sen jälkeen he menevät hänen kotiinsa. May ei pidä pojasta, mutta hän pitää pojan käsivarressa olevasta tatuoinnista. Kun hän avaa pakastimen hakemaan jäitä, hän löytää kissan ruumiin muoviin käärittynä. Hän kutsuu Mayta friikiksi, ja May iskee häntä saksilla päähän.Halloween-iltana May pukeutuu Suzieta muistuttavaan kotitekoiseen asuun ja menee Pollyn taloon. Hän viiltää Pollyn kurkun auki eläinsairaalasta saaduilla skalpelleilla. Kun Ambrosia saapuu paikalle, May ihailee hänen jalkojaan ja puukottaa skalpelleilla Ambrosiaa pään sivuille. May menee Adamin kotiin ja löytää hänet uuden tyttöystävän, Hoopin, kanssa. May tappaa molemmat.Kotona May suunnittelee "uuden ystävänsä" Amyn (anagrammi hänen omasta nimestään), joka on Blankin käsivarsista, Pollyn kaulasta, Adamin käsistä, Ambrosian jaloista ja Hoopin korvista tehty elämän kokoinen tilkkutäkkinukke. Hiuksiin hän käyttää Lupen turkkia. Pää ja vartalo ovat yhteen ommeltuja ja täytettyjä kankaanpalasia. May tajuaa, että Amyllä ei ole silmiä eikä hän voi "nähdä" häntä, joten May kaivaa hänen laiskan silmänsä ulos saksilla ja loukkaa samalla itsensä kuolettavasti. Tuskasta itkien ja verta vuotaen May laittaa silmänsä Amyn päähän ja rukoilee nukkea katsomaan häntä. Hän lyyhistyy kuolleena sängylle nuken viereen ja hyväilee sitä. Hänen luomuksensa herää henkiin ja sivelee hänen kasvojaan hellästi Aatamin käsillä.</w:t>
      </w:r>
    </w:p>
    <w:p>
      <w:r>
        <w:rPr>
          <w:b/>
        </w:rPr>
        <w:t xml:space="preserve">Tulos</w:t>
      </w:r>
    </w:p>
    <w:p>
      <w:r>
        <w:t xml:space="preserve">Kuka antaa periksi Pollyn toiveille ja aloittaa lyhyen suhteen?</w:t>
      </w:r>
    </w:p>
    <w:p>
      <w:r>
        <w:rPr>
          <w:b/>
        </w:rPr>
        <w:t xml:space="preserve">Esimerkki 2.2606</w:t>
      </w:r>
    </w:p>
    <w:p>
      <w:r>
        <w:t xml:space="preserve">Vuonna 1939 natsi-Saksan suurin ja tehokkain taistelulaiva Bismarck lasketaan vesille Hampurissa Adolf Hitlerin läsnäollessa. Rungon vesillelaskua pidetään Saksan merivoiman uuden aikakauden alkuna.Kaksi vuotta myöhemmin, vuonna 1941, sukellusveneet ja pintahyökkääjät tuhoavat brittiläisiä saattueita, jotka katkaisevat Britannian sodan jatkamisen kannalta välttämättömät toimitukset. Toukokuussa brittitiedustelu saa selville, että Bismarck ja raskas risteilijä Prinz Eugen aikovat murtautua Itämereltä Pohjois-Atlantille hyökkäämään saattueiden kimppuun.Samaan aikaan Norjassa vakooja havaitsee Bismarckin ja sen saattueen Prinz Eugenin; hän yrittää varoittaa brittiläisiä lennättimellä, mutta saksalaiset löytävät hänet ja tappavat hänet. Vakooja pystyy lähettämään viestin vain siitä, että toinen aluksista on Prinz Eugen, mutta hänet ammutaan ennen kuin hän ehtii ilmoittaa, että toinen alus on Bismarck.Jahtauksen koordinoijaksi on määrätty amiraliteetin operaatiopäällikkö, kapteeni Jonathan Shepard (Kenneth More), joka on järkyttynyt vaimonsa kuolemasta ilmahyökkäyksessä ja siitä, että hänen aluksensa upposi amiraali GÃ¼nther LÃ¼tjensin (Karel Å tÄpÃ¡nek) komentamien saksalaisten alusten toimesta. Saatuaan uuden viran Shepard saa tietää, että LÃ¼tjens on Bismarckin laivaston komentaja. Shepardin kokemus konfliktista natsi-Saksan Kriegsmarinen kanssa ja hänen ymmärryksensä LÃ¼tjensistä antavat hänelle mahdollisuuden ennustaa Bismarckin liikkeitä. Shepard käyttäytyy kylmästi henkilökuntaansa kohtaan, mutta luottaa yhä enemmän apulaisensa, WRNS:n kakkosupseeri Anne Davisin (Dana Wynter) viileyteen ja taitoihin.LÃ¼tjens on myös katkera. Ensimmäisen maailmansodan jälkeen hän katsoi, ettei hän ollut saanut minkäänlaista tunnustusta ponnisteluistaan sodassa. LÃ¼tjens lupaa Bismarckin kapteenille Ernst Lindemannille (Carl Möhner), että tällä kertaa hänet ja Saksa muistetaan suurena.Seuraavana aamuna Islannin lähellä Bismarck ja Prinz Eugen kohtaavat HMSÂ Hoodin ja HMS Prince of Walesin. Neljä sota-alusta käyvät ankaran taistelun. Taistelun aikana Bismarckin kranaatti osuu Hoodiin vaurioittaen sitä lievästi. Bismarckâ ampuu uudelleen, ja molemmat osapuolet katsovat, kun kolme kranaattia osuu veteen lähellä Hoodia, mutta neljäs osuu juuri sen maston alapuolelle; yhtäkkiä aluksen kansi räjähtää ja räjähtää valtavassa tulipallossa, joka räjäyttää jopa yhden torneista irti ja lähettää sen lentämään mereen. Molemmat osapuolet ovat järkyttyneitä ja kauhistuneita tuhosta, kun Hoodin uppoavat jäännökset peittyvät savuun. Nyt Prince of Wales on yksin, ja kaksi saksalaisalusta tulittaa sitä, ja se vaurioituu pahoin. Alus tekee savua ja vetäytyy. Bismarckin pakenemista varjostavat pienemmät brittilaivat. Sillä välin Shepard, jolla on pakkomielle Bismarckista, joutuu kestämään poikansa todennäköisen kuoleman ilmatorjunta-ampujana Fairey Swordfish -torpedopommikoneessa HMSÂ Ark Royalilta, joka on yksi jahtiin lähetetyistä brittilaivoista. Hän veikkaa, että LÃ¼tjens palaa ystävällisille vesille, joilla sukellusveneet ja ilmasuoja tekevät hyökkäyksen mahdottomaksi.Shepard sitoo suuret joukot, jotka on riisuttu saattueiden saattamisesta, ja käyttää Catalina-lentoveneitä taistelulaivan etsimiseen. Hänen aavistuksensa osoittautuu oikeaksi, ja Bismarck löydetään, ja se ilmeisesti höyryää kohti Saksan miehittämää Ranskan rannikkoa. Brittijoukoilla on vain vähän aikaa tuhota tai hidastaa saaliinsa ennen kuin saksalaisten tuki ja niiden omat vähenevät polttoainevarastot estävät hyökkäyksen jatkamisen. HMS Ark Royalin Swordfish-lentokoneilla on kaksi mahdollisuutta. Ensimmäinen epäonnistuu: ne erehtyvät tunnistamaan HMS Sheffieldin Bismarckiksi; lisäksi uudet magneettitorpedojen sytyttimet ovat viallisia, ja useimmat niistä räjähtävät veteen osuessaan. Toinen hyökkäys onnistuu, mutta Bismarckin peräsin jää jumiin, eikä peräsintä pystytä korjaamaan, joten saksalainen taistelulaiva ajelehtii ympyrää. Yöllä Bismarckia vastaan hyökkää kaksi brittiläistä hävittäjää. Ne ampuvat torpedoja Bismarckia kohti, ja yksi torpedo osuu taistelulaivaan, mutta Bismarck vastaa tulitukseen ja upottaa hävittäjä HMS Solentin.[Huomautus 2] Brittiläisten alusten pääjoukko (mukaan lukien taistelulaivat HMS Rodney ja HMS King George V) löytää Bismarckin seuraavana päivänä ja tulittaa sitä. LÃ¼tjens vakuuttaa viimeisinä hetkinään Lindemannille, että saksalaiset joukot saapuvat pelastamaan heidät, mutta hän kuolee, kun kranaatti tuhoaa Bismarckin sillan. Tämän jälkeen jäljellä olevat upseerit julistavat: "Hylätty laiva! King George V -aluksella amiraali Tovey käskee vastikään liittynyttä risteilijää HMS Dorsetshirea tuhoamaan Bismarckin torpedoilla. Risteilijä ampuu kuuden torpedon salvion jo uppoavaa ja pahoin vaurioitunutta alusta kohti. Neljä torpedoa osuu runkoon, jolloin alus kallistuu nopeammin kuin miehet ehtivät ulos. K.G.V:n kapteeni kumartaa päätään, kun Bismarck kaatuu ja uppoaa aaltojen alle. Amiraali käskee Dorsetshirea hakemaan loput eloonjääneet ja sanoo lopuksi lyhyesti: "Bismarckin uppoamisen jälkeen ja saatuaan tietää, että hänen poikansa on pelastettu, Shepard pyytää Davisia illalliselle ja uskoo, että kello on yhdeksän illalla, mutta huomaa, että kello on yhdeksän aamulla. Davis ehdottaa aamiaista, ja he kävelevät yhdessä pois.</w:t>
      </w:r>
    </w:p>
    <w:p>
      <w:r>
        <w:rPr>
          <w:b/>
        </w:rPr>
        <w:t xml:space="preserve">Tulos</w:t>
      </w:r>
    </w:p>
    <w:p>
      <w:r>
        <w:t xml:space="preserve">Kun Bismark löydettiin, minne se oli matkalla?</w:t>
      </w:r>
    </w:p>
    <w:p>
      <w:r>
        <w:rPr>
          <w:b/>
        </w:rPr>
        <w:t xml:space="preserve">Esimerkki 2.2607</w:t>
      </w:r>
    </w:p>
    <w:p>
      <w:r>
        <w:t xml:space="preserve">Tässä draamassa mies joutuu pakenemaan sekä poliisia että omia painostavia muistojaan. Hans Muller (Kirk Douglas), saksalaisjuutalainen, oli aikoinaan tunnettu jonglööri ennen kuin hänet passitettiin keskitysleirille; Muller selvisi hengissä, mutta hänen vaimonsa ja lapsensa eivät. Sodan jälkeen Muller ja monet muut pakolaiset joutuivat väliaikaiseen leiriin Israelissa; kokemukset ovat jättäneet hänet järkyttyneeksi ja hämmentyneeksi, ja useat vartijat huomaavat, että hän käyttäytyy oudosti. Muller pakenee leiriltä yhden päivän jälkeen, mutta pakomatkalla hänet pysäyttää Kogan (Richard Benedict), israelilainen poliisi. Kun Kogan pyytää nähdä Mullerin paperit, hän palauttaa välittömästi mieleensä järkyttävän muiston, jossa natsiupseeri esitti saman kysymyksen; Muller joutuu paniikkiin, hyökkää poliisin kimppuun ja pakenee Karmel-vuorelle. Aamulla Muller kohtaa joukon lapsia, jotka uskovat hänen kertomansa tarinan: hän on turisti Yhdysvalloista. Yksi heistä, Yehoshua (Joseph Walsh), on matkalla Syyriassa sijaitsevaan kibbutsiin, ja Muller, joka toivoo pääsevänsä ystävien luo Egyptiin, liittyy hänen seuraansa. Muller viihdyttää nuorta miestä opettamalla häntä jongleeraamaan, ja heistä tulee läheisiä ystäviä. Kun Yehoshua loukkaantuu maamiinasta, Muller kiidättää hänet sairaalaan, jossa hän tapaa Ya'elin (Milly Vitale), naisen, joka menetti miehensä arabeille. Pian Mullerin ja Ya'elin välille syntyy romanssi, ja Ya'el tunnustaa naiselle olevansa poliisia pakosalla. Samaan aikaan israelilainen etsivä Karni (Paul Stewart) haravoi maata etsien jonglööriä - ei pidättääkseen häntä, vaan vakuuttaakseen hänelle, ettei häntä etsitä murhasta ja että muut haluavat auttaa häntä. Michael Blankfort, joka kirjoitti alkuperäisromaanin, johon The Juggler perustuu, sovitti käsikirjoituksen ja toimi myös tuottajana. ~ Mark Deming, All Movie Guide</w:t>
      </w:r>
    </w:p>
    <w:p>
      <w:r>
        <w:rPr>
          <w:b/>
        </w:rPr>
        <w:t xml:space="preserve">Tulos</w:t>
      </w:r>
    </w:p>
    <w:p>
      <w:r>
        <w:t xml:space="preserve">Kuka esittää Hans Mulleria?</w:t>
      </w:r>
    </w:p>
    <w:p>
      <w:r>
        <w:rPr>
          <w:b/>
        </w:rPr>
        <w:t xml:space="preserve">Esimerkki 2.2608</w:t>
      </w:r>
    </w:p>
    <w:p>
      <w:r>
        <w:t xml:space="preserve">Elokuva alkaa kahden itsemurhaa suunnittelevan miehen rehellisillä ja humoristisilla haastatteluilla ja siirtyy sitten Kuolleiden päivän juhlaan, jossa vieraat juhlivat menettämiensä ihmisten elämää. Ohjaaja Stutz kyselee perheeltään hänen äitinsä itsemurhasta vuonna 1979 ja siitä, miten vähän he ovat oikeastaan keskustelleet siitä, ja vierailee siskonsa kanssa äitinsä hautapaikalla ja kuuntelee vanhoja nauhoja heidän äidistään. Hän keskustelee useiden eloonjääneiden ja asiantuntijoiden kanssa ennen kuin hän tilaa useilta taiteilijoilta teoksia itsemurhasta: Bändi (The Bigfellas) suostuu tekemään itsemurhasta kappaleen, "jonka tahtiin voi tanssia"; kuvittaja (Patrick Horvath) tekee lyhyitä animaatioita (jotka kulkevat dokumentin läpi väliotsikoina); koreografi (Danielle Peig) päättää luoda tanssiteoksen kahden ruumiinavausraportin pohjalta; ja stand up -koomikko (Duncan Trussell) kokoaa itsemurhaa käsittelevää esitystään varten materiaalia useiden huippukomedian käsikirjoittajien avustuksella. Samaan aikaan Stutz jatkaa perheensä haastattelemista ja sitouttamista äitinsä kuolemaan liittyen, ja lopulta hän lavastaa äitinsä itsemurhan (josta hän löysi tämän tajuttomana 12-vuotiaana) valkokankaalle "avantgarde-sirkus"-ryhmän The Lucent Dossier Experience -ryhmän jäsenten kanssa. kun osa haastatteluista kääntyy synkästä katarttisempaan, elokuvan sävy kirkastuu lopussa taiteellisen materiaalin esitysten aikana. Haastateltavat antavat yleisölle positiivisia, inspiroivia viestejä asioista, joita he voivat aktiivisesti tehdä auttaakseen ehkäisemään itsemurhia ja ollakseen syvemmin yhteydessä rakkaisiinsa. Elokuva päättyy kuviin toisesta seremoniasta meren rannalla, joka varaa elokuvan alussa esitetyt Day Of The Dead -kuvat.</w:t>
      </w:r>
    </w:p>
    <w:p>
      <w:r>
        <w:rPr>
          <w:b/>
        </w:rPr>
        <w:t xml:space="preserve">Tulos</w:t>
      </w:r>
    </w:p>
    <w:p>
      <w:r>
        <w:t xml:space="preserve">Viestien tarkoituksena on estää mitä?</w:t>
      </w:r>
    </w:p>
    <w:p>
      <w:r>
        <w:rPr>
          <w:b/>
        </w:rPr>
        <w:t xml:space="preserve">Esimerkki 2.2609</w:t>
      </w:r>
    </w:p>
    <w:p>
      <w:r>
        <w:t xml:space="preserve">Heidän adoptioäitinsä Evelyn Mercerin (Fionnula Flanagan) näennäisen sattumanvarainen murha Highland Parkin lähikaupassa Michiganissa saa neljä veljestä palaamaan kotiin Detroitiin Michiganiin selvittämään, mitä tapahtui. Alun perin veljekset luulivat, että rikos oli pelkkä pieleen mennyt ryöstö, mutta pian he huomaavat, että ryöstö olikin vain peite Evelynin murhalle. Tämän paljastuksen jälkeen Bobby (Mark Wahlberg), Angel (Tyrese Gibson), Jeremiah (André 3000) ja Jack Mercer (Garrett Hedlund) jäljittävät Evelynin tappaneet palkkamurhaajat. Bobby ja Angel kieltäytyvät sanomasta mitään, ja Bobby ja Angel teloittavat heidät vaivihkaa.Seuraavana päivänä Detroitin poliisin komisario Green (Terrence Howard) ja etsivä Fowler (Josh Charles) haastavat veljekset murhista. Komisario Green varoittaa heitä siitä, että heidän sekaantumisensa Evelynin tapaukseen on harkitsematonta ja että he joutuvat lopulta pulaan. Kun veljekset ovat kohdanneet Jeremiahin hänen epäonnistuneesta liiketoiminnastaan ja Evelynin henkivakuutuksesta hyötymisestä, he saavat kuulla hieman erilaisen version tapahtumista. Jeremiah kertoo heille, että hänen rakennusyrityksensä epäonnistui juuri siksi, että hän ei ryhtynyt yhteistyöhön Victor Sweetin (Chiwetel Ejiofor) kanssa, ja että projektin onnistumiseksi hänen oli maksettava oikeille ihmisille, mitä hän ei aluksi tehnyt. Yrittäessään palauttaa liiketoimintansa ja vapauttaa itsensä paineista hän yritti maksaa Sweetin kätyreille. Henkivakuutuksen osalta Jeremiah selittää, että rahat menivät suoraan hänelle tyttäriensä puolesta, koska hän maksoi kaikki Evelynin laskut, kun muut veljet eivät olleet paikalla." Takaisin kotonaan, Jeremiahin kanssa käydyn yhteenoton aikana Sweetin miehet hyökkäävät veljesten kimppuun. Jack ammutaan ja tapetaan hyökkäyksen aikana. Bobby löytää yhden asemiehistä elossa ja kysyy häneltä, kuka heidät lähetti. Hän melkein säästää asemiehen, mutta loukkaantuu, kun tämä mumisee "Luojan kiitos" ja tappaa hänet kuitenkin. Kun luutnantti Green saapuu paikalle, hän sanoo heille, ettei heidän tarvitse huolehtia oikeudellisista seuraamuksista, ja vakuuttaa, että se hyväksytään itsepuolustuksena. Hän kertoo heille myös, että Evelyn teki poliisiraportin Victor Sweetistä ja tämän sekaantumisesta Jeremiahin asioihin, ja hänen parinsa, etsivä Fowler, välitti raportin Sweetille. Green varoittaa veljeksiä pysymään erossa asiasta ja antamaan hänen hoitaa Fowlerin, ja sitten he työskentelevät yhdessä Sweetin kimpussa. Myöhemmin baarissa Green kohtaa Fowlerin, lyö tätä ja käskee Fowleria luovuttamaan virkamerkkinsä. He kävelevät ulos baarista, ja Fowler tappaa Greenin ja soittaa sen hälytyskeskukseen väittäen, että kaksi hyökkääjää oli ampunut Greenin kimppuun. sillä välin loput veljekset laativat suunnitelman, jolla he ostavat Victor Sweetin pois äitinsä henkivakuutuksesta saaduilla 400 000 dollarilla. Kun Sweet suostuu, Angel lähtee Fowlerin luo. Saavuttuaan Fowlerin luo hän taltuttaa tämän. Jeremiah lähtee sitten tapaamaan Sweetiä, kun taas Angelin tyttöystävä Sofi suuntaa poliisiasemalle, jossa hän kertoo poliisille, että Angel aikoo tappaa poliisin. Kuullessaan sireenit kaukaa Fowler luulee, että ne ovat tulossa Angelin perään, kunnes Angel avaa takkinsa, josta näkyy piuha. Angel väittää, että koko keskustelu nauhoitettiin, mukaan lukien Fowlerin myöntäminen, että hän tappoi Greenin. Poliisi saapuu Fowlerin luokse täydessä iskussa, ja Fowler saa Angelin yliotteen. Fowler osoittaa Angelia aseella päähän ja käskee poliiseja perääntymään. Fowler avaa tulen ulkona olevia poliiseja kohti, jotka vastaavat tulitukseen ja tappavat hänet.Samaan aikaan jäätyneellä St. Clair -järvellä Jeremiah tapaa Sweetin ja paljastaa, että 400 000 dollaria on tarkoitettu Sweetin kätyrien ostamiseen ja Sweetin tappamiseen vastineeksi. Sweet vaatii vihaisena tietää, kuka hänet tappaa, juuri kun Bobby ilmestyy paikalle. Bobby ja Sweet tappelevat, minkä seurauksena Bobby lyö Sweetin tajuttomaksi. Sweetin entiset kätyrit sinetöivät hänen kohtalonsa, kun hänet pudotetaan jäähän kaiverrettuun reikään ja hän hukkuu. Poliisin huostaan otettuja kolmea veljestä pahoinpidellään, jotta he tunnustaisivat Victor Sweetin murhan, mitä he eivät kuitenkaan tee. Kotiin palattuaan he ryhtyvät korjaamaan äitinsä taloa ja jatkamaan yhteistä elämäänsä.</w:t>
      </w:r>
    </w:p>
    <w:p>
      <w:r>
        <w:rPr>
          <w:b/>
        </w:rPr>
        <w:t xml:space="preserve">Tulos</w:t>
      </w:r>
    </w:p>
    <w:p>
      <w:r>
        <w:t xml:space="preserve">Kuka puhuu veljeksille murhista?</w:t>
      </w:r>
    </w:p>
    <w:p>
      <w:r>
        <w:rPr>
          <w:b/>
        </w:rPr>
        <w:t xml:space="preserve">Esimerkki 2.2610</w:t>
      </w:r>
    </w:p>
    <w:p>
      <w:r>
        <w:t xml:space="preserve">Tarina tapahtuu St. Mark'sissa, katolisessa tyttöjen sisäoppilaitoksessa. Eräänä päivänä nuori oppilas Elizabeth opiskelee kolmannen kerroksen luokkahuoneessa, kun näkymättömät pahat voimat hyökkäävät hänen kimppuunsa ilman varoitusta. Yksi St. Markin pappeista, isä Drake, yrittää pelastaa Elizabethin ilmeisen demoniselta hyökkääjältä, mutta hän osoittautuu nopeasti voimattomaksi sitä vastaan, ja tyttö katoaa jäljettömiin. koulu suljetaan välittömästi, ja huolestuneet perheet poistavat kaikki oppilaat kampukselta. Viisi vuotta myöhemmin koulu avataan uudelleen. Kova rehtori, neiti Pearce, hallitsee tyttöjä rautaisella nyrkillä; isä Drake pysyy koulussa opettajana, mutta Elizabethin katoamisen vuoksi hänestä on tullut juoppo, jonka neiti Pearce löytää baarista. Viisi ongelmallista ja ei-toivottua tyttöä jää perheidensä toimesta kouluun: Alex, Mara, sokea Cecilia, Leah ja Connie. Tyttöjä on ehdottomasti kielletty menemästä kolmanteen kerrokseen (Elizabethin katoamispaikkaan). Cecilia ja Mara menevät kolmanteen kerrokseen, mikä saa neiti Pearcen rankaisemaan syyllistä. Alex ottaa syyn niskoilleen ja häntä lyödään rajusti viivoittimella.Alex alkaa nähdä näkyjä siitä, että Elizabeth on demonin riivaama. Muitakin outoja asioita alkaa tapahtua, ja paljastuu, että kaikilla viidellä tytöllä on yliluonnollisia lahjoja. Connie on "kanava" eli magneetti henkien toiminnalle, Leah voi kulkea esineiden läpi (ei kuitenkaan ovien tai seinien läpi), Cecilialla on "toinen näkökenttä" eli se, minkä katsoja voi tulkita ESP:ksi, Mara voi parantaa äskettäisiä haavoja (hän parantaa Alexin pahoinpitelyn jälkeen) ja Alexilla on telekinesiaa.Paljastuu, että neiti Pearce on tuonut tytöt kouluun hyvin erityisestä syystä, ja hänen nähdään loihtivan heidät pentagrammiin kolmanteen kerrokseen, minkä jälkeen Connie vaikuttaa riivatulta. Tämän jälkeen riivattu Connie yrittää hukuttaa Leahin, ja demoni siirtyy Leahiin Connien kaatuessa kuolleena. Leah/Legion (joka voi nyt kulkea ovien läpi) menee kohtaamaan isä Draken ja paljastaa demonin nimen: Legion. He riitelevät, isä Drake yrittää manata hänet, ja Leah käyttää uusia demonivoimiaan puukottaakseen isää kultaisilla krusifikseillä. Alex, Mara ja Cecilia ovat lukeneet Elizabethin päiväkirjaa (joka ilmestyi Connien riivauksen jälkeen) ja ovat oppineet tarpeeksi Legioonasta tietääkseen, että heidän on paettava. He hajaantuvat etsimään muita, Mara löytää Isä Draken, Alex löytää Connien ja Cecilia törmää demoniin." Pitkittyneen taistelun jälkeen, jossa Cecilia saa pahasti verta ja Leahin pää murskataan kirjalla, Legioona siirtyy Cecilian luo ja antaa hänelle "ensisilmäyksen". Kauhuissaan Mara ja Alex yrittävät paeta, mutta neiti Pearce lukitsee heidät sisään ja murtaa Maran parantavan käden. Paljastuu, että hän on Elizabethin sisko, joka yrittää pelastaa hänet Legionilta. Mara ja Alex piiloutuvat sitten makuuhuoneeseen ja luovat Connien loitsukirjalla suojapiirin. Cecilia/Legion löytää heidät ja vaikka hän ei aluksi pysty läpäisemään kehää, hän käyttää omaa vertaan peittääkseen viivat ja ottaa sitten Maran valtaansa.Neiti Pearce on rakennuksen toisessa osassa ja laulaa, ja Elizabethin ruumis alkaa hitaasti ilmestyä, ennen kuin se katoaa jälleen. Mara jahtaa Alexia, jota puukotetaan vatsaan. Neiti Pearce rukoilee Legionia päästämään Elizabethin vapaaksi, mutta he toteavat, että heillä on vain neljä tyttöä ja sopimus koski viittä. Alex käyttää sitten omia telekinesian voimiaan pakottaakseen Legion ulos Marasta ja Miss Pearceen ennen kuin hän rämpii demonin pään krusifiksin läpi. Mara ja Alex lyyhistyvät ja oletettavasti useita tunteja myöhemmin Mara herää ja parantaa itsensä, mutta ei pysty parantamaan Alexia ajoissa. Hän alkaa lähteä ja kohtaa Virgilin (munkkikaapuun pukeutunut mies, joka vaikuttaa eräänlaiselta pihanvartijalta ja joka nähdään lyhyesti koko elokuvan ajan). Elizabeth juoksee portaita alas, ehjänä ja elossa, ja suurustaa hänet isäksi (merkkiääni Maran poistuminen). Hän on onnellinen ja innoissaan, kunnes verinen neiti Pearce tarttuu häntä kurkusta ja siirtää Legionin hänelle. Elizabeth huutaa ja itkee, kun elokuva päättyy.</w:t>
      </w:r>
    </w:p>
    <w:p>
      <w:r>
        <w:rPr>
          <w:b/>
        </w:rPr>
        <w:t xml:space="preserve">Tulos</w:t>
      </w:r>
    </w:p>
    <w:p>
      <w:r>
        <w:t xml:space="preserve">Miten Elizabeth ihastuttaa Virgiliä, kun hän juoksee portaita alas?</w:t>
      </w:r>
    </w:p>
    <w:p>
      <w:r>
        <w:rPr>
          <w:b/>
        </w:rPr>
        <w:t xml:space="preserve">Esimerkki 2.2611</w:t>
      </w:r>
    </w:p>
    <w:p>
      <w:r>
        <w:t xml:space="preserve">Piel, pieni poika, on jäänyt Perdide-planeetalle sen jälkeen, kun jättiläismäiset hornetmaiset avaruusoliot ovat tappaneet hänen molemmat vanhempansa. Onneksi hätälähettimen avulla hän saa välittömästi yhteyden Jaffariin, seikkailijaan, joka oli hänen isänsä ystävä. Jaffar vakuuttaa aluksensa nykyiset matkustajat, karkotetun prinssin ja prinsessan, että pelastustehtävä on suoritettava. Perdideen on kuitenkin pitkä matka, joten Jaffar ottaa ensin yhteyttä vanhaan teknikkoon, joka tuntee kyseisen planeetan. Yhdessä kahden telepaattisen avaruusolennon kanssa he aloittavat tehtävänsä pelastaakseen Pielin, puhuen koko ajan pojalle ja yrittäen estää häntä kävelemästä vaaraan. Mutta matkalla Perdideen Jaffar ja hänen ystävänsä kohtaavat itsekin paljon ongelmia, muun muassa pahanlaatuisten enkelien pesän ja sen, mikä näyttää olevan petturi heidän keskuudessaan...</w:t>
      </w:r>
    </w:p>
    <w:p>
      <w:r>
        <w:rPr>
          <w:b/>
        </w:rPr>
        <w:t xml:space="preserve">Tulos</w:t>
      </w:r>
    </w:p>
    <w:p>
      <w:r>
        <w:t xml:space="preserve">Kuka yrittää pelastaa Perdiden?</w:t>
      </w:r>
    </w:p>
    <w:p>
      <w:r>
        <w:rPr>
          <w:b/>
        </w:rPr>
        <w:t xml:space="preserve">Esimerkki 2.2612</w:t>
      </w:r>
    </w:p>
    <w:p>
      <w:r>
        <w:t xml:space="preserve">Kyung-chul on vaarallinen psykopaatti, joka tappaa huvikseen. Hän on tehnyt helvetillisiä sarjamurhia sellaisilla pirullisilla tavoilla, joita ei voi edes kuvitella, ja hänen uhrinsa vaihtelevat nuorista naisista jopa lapsiin. Poliisi on jahdannut häntä pitkään, mutta ei ole saanut häntä kiinni. Eräänä päivänä Joo-yeon, eläkkeelle jääneen poliisipäällikön tytär, joutuu hänen saaliikseen ja hänet löydetään kuolleena hirvittävässä tilassa. Hänen sulhasensa Soo-Hyun, huippusalainen agentti, päättää itse jäljittää murhaajan. Hän lupaa itselleen tekevänsä kaikkensa kostaakseen verisesti tappajalle, vaikka se tarkoittaisi sitä, että hänen on itse muututtava hirviöksi saadakseen tämän hirviömäisen ja epäinhimillisen tappajan kiinni.</w:t>
      </w:r>
    </w:p>
    <w:p>
      <w:r>
        <w:rPr>
          <w:b/>
        </w:rPr>
        <w:t xml:space="preserve">Tulos</w:t>
      </w:r>
    </w:p>
    <w:p>
      <w:r>
        <w:t xml:space="preserve">Kuka vannoo nappaavansa Kyung-chulin sen jälkeen, kun tämä on tappanut sulhasensa?</w:t>
      </w:r>
    </w:p>
    <w:p>
      <w:r>
        <w:rPr>
          <w:b/>
        </w:rPr>
        <w:t xml:space="preserve">Esimerkki 2.2613</w:t>
      </w:r>
    </w:p>
    <w:p>
      <w:r>
        <w:t xml:space="preserve">Lounge-laulaja Eddie Livingston ja koomikko Tommy Sweetwood työskentelevät Joey Maximin Roaring Twenties -yökerhossa Miamin keskustassa. Eräänä päivänä Tommy selaa paikallisessa apteekissa nudistilehteä ja vitsailee Eddielle. Tommy yrittää iskeä viehättävän vaalean naisen, joka vastaa kävelemällä inhoissaan ulos kaupasta, jota seuraa anteeksipyytelevä Eddie. Myöhemmin samana iltana, kun Tommy on lavalla toistamassa nudistilehdestä keksimäänsä rutiinia, Joey Maxim tuo loukkaantuneen blondin pöytään. Eddie saa tietää, että nainen on Alison Edwards, klubin uusi tiedottaja. Eddie yrittää valita Alisonin närkästyksen syyn, mutta Myrna, Eddien tyttöystävä ja agentti, puuttuu asiaan mustasukkaisesti. eddie alkaa seurustella Alisonin kanssa, ja Tommy alkaa seurustella Alisonin valokuvaajaystävän Cynthia Martinin kanssa. Molemmat miehet tulevat uteliaiksi siitä, miksi heidän uudet tyttöystävänsä kieltäytyvät tapaamasta heitä viikonloppuisin. Tommy seuraa eräänä päivänä molempia naisia ja saa selville, että he viettävät lauantait ja sunnuntait läheisellä nudistileirillä. Eddie tuntee olonsa hyvin epämukavaksi ja mustasukkaiseksi, kun hän saa tietää seurustelevansa nudistin kanssa, ja hän paheksuu avoimesti Alisonin salailua. Tämän seurauksena Eddie nolaa naisen julkisesti suorassa radio-ohjelmassa.Cynthia ja Alison ottavat yhteen ja kutsuvat pojat antamaan nudismille mahdollisuuden, joten Eddie ja Tommy lähtevät naisten mukaan leirillä vietettävälle hauskalle viikonlopulle. Sen jälkeen Eddie ja Tommy huomaavat, ettei nudismi olekaan niin paha asia, ja päättävät pysyä yhdessä naistensa kanssa.</w:t>
      </w:r>
    </w:p>
    <w:p>
      <w:r>
        <w:rPr>
          <w:b/>
        </w:rPr>
        <w:t xml:space="preserve">Tulos</w:t>
      </w:r>
    </w:p>
    <w:p>
      <w:r>
        <w:t xml:space="preserve">Missä Tommy ja Eddie työskentelevät?</w:t>
      </w:r>
    </w:p>
    <w:p>
      <w:r>
        <w:rPr>
          <w:b/>
        </w:rPr>
        <w:t xml:space="preserve">Esimerkki 2.2614</w:t>
      </w:r>
    </w:p>
    <w:p>
      <w:r>
        <w:t xml:space="preserve">Lähes vuosikymmenen jälkeen odottamaton puhelu ravistelee Dian (Madhuri Dixit) pois tanssiharjoituksistaan New Yorkissa.Makarand (Darshan Zariwala), hänen opettajansa, hänen gurunsa, on kuolemaisillaan, ja hänen on palattava Shamlin kaupunkiin. Kaupunkiin, jossa hän kasvoi, kaupunkiin, jossa hän oppi elämään ja tanssimaan. Se on koskettava ja huolestuttava paluu, sillä hänen gurunsa on kuollut, mutta myös instituutio, jota hän niin rakastavasti hoiti, on rappeutumassa, ja se on purku-uhan alla. Ajanta-teatteri, joka oli aikoinaan yhteisön elinvoimainen keskus, paikka, johon Dian rakkaimmat muistot ovat kätkeytyneet, on nyt purettava, koska paikalliset poliittiset viranomaiset katsovat, että se on parhaiden kiinteistöjen tuhlausta.Ajannan talonmiehen, tohtorin (Raghubir Yadav) avulla Dia lähtee tehtäväänsä estääkseen tuhon ja herättääkseen Ajantan hengen henkiin. Epäluottamuksen, pilkan ja aktiivisen vihamielisyyden ilmapiirissä Dia tarttuu hansikkaaseen ja suostuu lähes mahdottomaan tehtävään eli teatteriesityksen kokoamiseen. Hänen on myös varmistettava, että jokainen produktion jäsen on Shamlin kaupungista. Hänellä on vain kaksi kuukautta aikaa todistaa asiansa, tai puskutraktorit odottavat.Tässä yhteydessä alkaa hänen myrskyisä matkansa, jossa hän joutuu kohtaamaan pikkukaupungin ennakkoluulot, vaikutusvaltaisen urakoitsijan kaunan, paikallisten poliittisten voimien kyynisyyden, ratkaisemaan henkilökohtaisten suhteiden herkät jännitteet ja kokoamaan yhteen sekalaisen tiiminsä, joka koostuu ei-alkavista henkilöistä - matalan tason lihaksesta Imranista (Kunal Kapoor), paikallinen tummaihoinen Anokhi (Konkona Sen), paikallinen entinen kansanedustaja Chaudhary Om Singh (Akhilendra Mishra), haavoittuva teekioskin omistaja Mohan Sharma (Ranvir Shorey), vastuuntuntoinen hallituksen virkamies Mr. Chojar (Vinay Pathak), vaikeuksissa oleva vakuutusasiamies Sanjeev Mehta (Jugal Hansraj), kaupungin kulkuri Dhankuber (Nowaz) ja monet muut... Hänen on onnistuttava tässä kaaoksessa pelastamaan Ajanta... säilyttääkseen sen, mitä hänen gurunsa niin rakastavasti vaalinut. Hänen on luotava taidetta säilyttääkseen sen, minkä hän uskoo olevan yhteiskunnan sielu.Näyttämö on vihdoin valmis... Toimiiko se? Eikö se onnistu?Valot himmenevät, väkijoukot hiljenevät ja Ajantan esirippu nousee.</w:t>
      </w:r>
    </w:p>
    <w:p>
      <w:r>
        <w:rPr>
          <w:b/>
        </w:rPr>
        <w:t xml:space="preserve">Tulos</w:t>
      </w:r>
    </w:p>
    <w:p>
      <w:r>
        <w:t xml:space="preserve">Kuinka kauan Dialla on aikaa todistaa asiansa?</w:t>
      </w:r>
    </w:p>
    <w:p>
      <w:r>
        <w:rPr>
          <w:b/>
        </w:rPr>
        <w:t xml:space="preserve">Esimerkki 2.2615</w:t>
      </w:r>
    </w:p>
    <w:p>
      <w:r>
        <w:t xml:space="preserve">Venäjällä tiedotusvälineet uutisoivat Tony Starkin paljastavan henkilöllisyytensä Iron Manina. Ivan Vanko, jonka isä Anton Vanko on juuri kuollut, näkee tämän ja ryhtyy rakentamaan Starkia muistuttavaa pienoiskaarireaktoria. Kuusi kuukautta myöhemmin Stark on supertähti ja käyttää Rautamiehen pukuaan rauhanomaisiin tarkoituksiin vastustaen hallituksen painostusta myydä suunnitelmansa. Hän perustaa uudelleen Stark Expo:n jatkaakseen isänsä Howardin perintöä. kaarireaktorin palladiumydin, joka pitää Starkin hengissä ja antaa virtaa haarniskalle, myrkyttää hänet hitaasti, eikä hän löydä korvaavaa ainetta. Koska Stark on yhä holtittomampi ja epätoivoisempi lähestyvästä kuolemastaan ja päättää olla kertomatta kenellekään tilastaan, hän nimittää henkilökohtaisen avustajansa Pepper Pottsin Stark Industriesin toimitusjohtajaksi ja palkkaa Starkin työntekijän Natalie Rushmanin tilalle henkilökohtaiseksi avustajakseen. Stark kilpailee Monacon historiallisessa Grand Prix -kilpailussa, jossa hän joutuu keskellä kilpailua Vankon hyökkäyksen kohteeksi, joka käyttää sähköllä toimivia ruoskia. Stark pukeutuu Mark V -panssariinsa ja voittaa Vankon, mutta puku vaurioituu pahoin. Vanko selittää, että hänen tarkoituksenaan oli todistaa maailmalle, ettei Iron Man ole voittamaton. Vankon esityksestä vaikuttunut Starkin kilpailija Justin Hammer lavastaa Vankon kuoleman, kun hän vapauttaa hänet vankilasta, ja pyytää häntä rakentamaan sarjan panssaripukuja, joilla hän voisi haastaa Starkin. Stark juopuu Mark IV -puku päällään viimeisiksi luulemiensa syntymäpäiväjuhlien aikana. Ärtynyt Yhdysvaltain ilmavoimien everstiluutnantti James Rhodes pukeutuu Starkin Mark II -prototyypin panssaripukuun ja yrittää hillitä häntä. Taistelu päättyy pattitilanteeseen, joten Rhodes takavarikoi Mark II:n Yhdysvaltain ilmavoimille.Nick Fury, S.H.I.E.L.D:n johtaja, lähestyy Starkia ja paljastaa "Rushmanin" olevan agentti Natasha Romanoff ja Howard Starkin olevan S.H.I.E.L.D:n perustaja, jonka Fury tunsi henkilökohtaisesti. Fury selittää, että Vankon isä keksi kaarireaktorin yhdessä Starkin kanssa, mutta kun Anton yritti myydä sitä voiton tavoittelemiseksi, Stark karkotti hänet. Neuvostoliitto lähetti Antonin gulagiin. Fury antaa Starkille isänsä vanhaa materiaalia; vuoden 1974 Stark Expo -tapahtuman dioraamaan piilotettu viesti osoittautuu kaaviona uuden alkuaineen rakenteesta. Stark syntetisoi sen tietokoneensa J.A.R.V.I.S.:n avulla. Kun hän saa tietää, että Vanko on yhä elossa, hän sijoittaa uuden alkuaineen kaarireaktoriinsa ja lopettaa palladiumriippuvuutensa. messuilla Hammer esittelee Vankon panssaroidut lennokit, joita johtaa Rhodes vahvasti aseistettuna versiona Mark II -panssarista. Stark saapuu paikalle Mark VI -panssarissa varoittamaan Rhodesia, mutta Vanko ottaa kauko-ohjatusti hallintaansa sekä droneja että Rhodesin panssaria ja hyökkää Iron Manin kimppuun. Hammer pidätetään, kun Romanoff ja Starkin henkivartija Happy Hogan lähtevät Vankon perään Hammerin tehtaalle. Vanko pakenee, mutta Romanoff palauttaa Mark II -panssarin hallinnan Rhodesille. Stark ja Rhodes kukistavat yhdessä Vankon ja hänen lennokkinsa. Vanko näyttää tekevän itsemurhan räjäyttämällä pukunsa.Fury ilmoittaa Starkille jälkipuinnissa, että hänen vaikean luonteensa vuoksi S.H.I.E.L.D. aikoo käyttää häntä vain konsulttina. Stark ja Rhodes saavat mitalit sankaruudestaan.Lopputeksteissä S.H.I.E.L.D.:n agentti Phil Coulson ilmoittaa löytäneensä suuren vasaran kraatterin pohjalta New Mexicon aavikolta.</w:t>
      </w:r>
    </w:p>
    <w:p>
      <w:r>
        <w:rPr>
          <w:b/>
        </w:rPr>
        <w:t xml:space="preserve">Tulos</w:t>
      </w:r>
    </w:p>
    <w:p>
      <w:r>
        <w:t xml:space="preserve">Mikä on sen S.H.I.E.L.D.-agentin nimi, joka löytää vasaran?</w:t>
      </w:r>
    </w:p>
    <w:p>
      <w:r>
        <w:rPr>
          <w:b/>
        </w:rPr>
        <w:t xml:space="preserve">Esimerkki 2.2616</w:t>
      </w:r>
    </w:p>
    <w:p>
      <w:r>
        <w:t xml:space="preserve">Nithya (Shobana) on kaupungin apulaiskomissaari, joka asuu Valliyachanin (Janardhanan) kanssa, koska hänen molemmat vanhempansa kuolivat onnettomuudessa. Hänet on laitettu tutkimaan korruptiotapausta, jonka sisäministeri ja hänen ystävänsä liikemies Rajan Phillip (Cochin Haneefa) ovat tehneet. Tietämättään häntä auttoi tutkinnassa rikollinen nimeltä Teräsmies (Jayaram). Teräsmies eli Harikrishnan hautoo kostoa sisäministerille ja Rajan Phillipille ja käyttää Nithyaa vihollistensa ansaan. Koko prosessissa Teräsmies käyttää oikeuslaitosta aseenaan tarjoamalla Nithyalle elintärkeitä todisteita ajoittain todisteiden keräämiseksi Teräsmies itse rikkoo lakia, mutta koska se on suuremman hyvän vuoksi, Nithya antaa sen lopulta anteeksi.</w:t>
      </w:r>
    </w:p>
    <w:p>
      <w:r>
        <w:rPr>
          <w:b/>
        </w:rPr>
        <w:t xml:space="preserve">Tulos</w:t>
      </w:r>
    </w:p>
    <w:p>
      <w:r>
        <w:t xml:space="preserve">Miksi Teräsmies auttaa häntä?</w:t>
      </w:r>
    </w:p>
    <w:p>
      <w:r>
        <w:rPr>
          <w:b/>
        </w:rPr>
        <w:t xml:space="preserve">Esimerkki 2.2617</w:t>
      </w:r>
    </w:p>
    <w:p>
      <w:r>
        <w:t xml:space="preserve">Myyjä Nick Halsey (Will Ferrell) saa potkut 16 vuotta kestäneestä työpaikastaan Denverissä sattuneen alkoholismiinsa liittyvän, tarkemmin määrittelemättömän välikohtauksen jälkeen. Hän istuu toimistolta lähdettyään parkkihallissa ja juo pullosta. Sitten hän ottaa jäähyväislahjaksi saamansa sveitsiläisen armeijan puukon ja iskee sen esimiehensä auton renkaaseen. Hän jättää puukon (jossa on hänen nimensä) ja juoksee karkuun, kun hän ei saa sitä takaisin renkaasta. Hän ajaa välittömästi lähikauppaan ja ostaa suuren määrän olutta. Kotiin palattuaan hän huomaa, että hänen vaimonsa on kadonnut, lukot on vaihdettu ja hänen omaisuutensa on levitetty ympäri hänen etupihaansa. Hänen vaimonsa on jättänyt hänelle kirjeen, jossa hän kertoo jättävänsä hänet myös Denverin tapauksen vuoksi ja kehottaa häntä olemaan ottamatta häneen yhteyttä.Nick viettää yön nurmikolla. Aamulla hän lähtee ostamaan olutta ja ruokaa, ja palatessaan hän huomaa, että hänen työsuhdeautonsa on otettu takaisin. Lisäksi hänen luottokorttinsa eivät enää toimi, hänen ja hänen vaimonsa yhteinen sekkitili on suljettu, ja hänen puhelinpalvelunsa on lopetettu. Kun poliisi pyytää häntä poistumaan tiloista, Nick saa heidät ottamaan yhteyttä AA-konsulenttiinsa, etsivä Frank Garciaan (Michael Peña), joka antaa hänelle luvan pihamyyjäisiin ja antaa hänelle vielä kolme päivää aikaa, ennen kuin hänen on lähdettävä. Nick saa naapuruston pojan, Kennyn (Christopher Jordan Wallace), auttamaan häntä myymään omaisuutensa ja vakuuttaa Kennylle, että hän maksaa hänelle avusta ja opettaa tämän pelaamaan baseballia. Ensimmäisen päivän myynti ei onnistu, sillä Nick ei ole halukas päästämään tavaroita menemään.Nick tapaa uuden naapurinsa Samanthan (Rebecca Hall) ja kutsuu tämän takapihalleen. Siellä hän kertoo olleensa raitis kuusi kuukautta, kunnes osallistui konferenssiin Denverissä, jonka aikana hän oli humaltunut työkaverinsa kanssa; hän heräsi ilman muistikuvaa edellisestä illasta ja sai pian tietää, että nainen oli tehnyt hänestä valituksen, mikä oli pohjustanut hänen potkujensa saamisen.Nick löytää vuosikirjan, jossa on ystävällinen viesti vanhalta luokkatoverilta Delilahilta (Laura Dern), jonka hän jäljittää ja vierailee hänen luonaan. Tapaaminen on kiusallinen, mutta Delilah kuitenkin halaa Nickiä ja kertoo hänelle, että hän on syvällä sisimmässään hyvä ihminen.Nyt täysin rahaton Nick joutuu olemaan ilman alkoholia ja kokee pian vieroitusoireita. Samantha antaa hänelle Valiumia ja kertoo, että hän tarvitsee apua. Nick vastaa, ettei hän ole yhtään häntä parempi, koska hän sietää miehensä juomista ja toistuvia poissaoloja. Samantha ryntää pois vihaisena ja loukkaantuneena.Seuraavana aamuna Nick herää ja huomaa, että Kenny on järjestänyt hänen tavaransa nurmikolle ja laittanut niihin hintalaput. Suurin osa tavaroista saadaan myytyä vielä samana iltana. Nick pyytää anteeksi Samanthalta, joka myöntää, että hän oli oikeassa ja että hän oli käskenyt miestään tulemaan kotiin tai eroamaan. Tämän jälkeen hän, Nick ja Kenny lähtevät ulos syömään. Illallisen aikana Nick tapaa esimiehensä, joka selittää, että Denverin välikohtausta ei todennäköisesti tapahtunut, koska naispuolinen työntekijä, jonka kanssa Nick oli juonut itsensä humalaan, yritti kiristää muita työntekijöitä, ja että Nick olisi luultavasti saanut työpaikkansa takaisin, jos hän ei olisi viiltänyt esimiehen renkaita. Nick ei reagoi uutiseen juuri lainkaan, mutta kun esimies jättää olutlasin vessaan, Nick vie sen takaisin juomatta pisaraakaan. Illallisen jälkeen Nick tapaa Frankin ja saa tietää, että hänen vaimonsa on asunut Frankin luona siitä lähtien, kun tämä jätti hänet. Lisäksi paljastuu, että sekä Nick että hänen vaimonsa olivat toipuvia alkoholisteja, ja vaimo onnistui luopumaan riippuvuudestaan, mutta Nick ei. Frank ja Nick riitelevät, ja riidan päätyttyä Frank selittää Nickille, että hänen vaimonsa ansaitsee paremman elämän jonkun raittiin ihmisen kanssa. Hän antaa Nickille allekirjoitettavaksi avioeropaperit sekä rahaa ja talon avaimen. Nick pyytää Frankia jättämään hänet lähimmälle jalkakäytävälle, ja hän kävelee loppumatkan kotiin, pysähtyy jossain vaiheessa katsomaan lähikauppaan, josta hän osti säännöllisesti olutta, mutta jatkaa matkaa. Seuraavana päivänä hän antaa viimeiset myymättä jääneet tavarat pois ja halaa Samanthaa.</w:t>
      </w:r>
    </w:p>
    <w:p>
      <w:r>
        <w:rPr>
          <w:b/>
        </w:rPr>
        <w:t xml:space="preserve">Tulos</w:t>
      </w:r>
    </w:p>
    <w:p>
      <w:r>
        <w:t xml:space="preserve">Kun hän palaa kotiin, mistä hän löytää tavaransa?</w:t>
      </w:r>
    </w:p>
    <w:p>
      <w:r>
        <w:rPr>
          <w:b/>
        </w:rPr>
        <w:t xml:space="preserve">Esimerkki 2.2618</w:t>
      </w:r>
    </w:p>
    <w:p>
      <w:r>
        <w:t xml:space="preserve">Kun aivohalvauksen saanut Violet Kellty kuolee syrjäisessä mökissään Pohjois-Carolinan vuoristossa, kaupungin lääkäri, tohtori Jerome "Jerry" Lovell löytää kauhuissaan olevan nuoren naisen, joka piileskelee talon kattoparruilla. Hän puhuu vihaisesti ja nopeasti, mutta hänellä näyttää olevan oma kielensä. Tutkiessaan Violetin Raamattua Jerry löytää viestin, jossa pyydetään sen löytäjää huolehtimaan Violetin tyttärestä Nellistä. Sheriffi Todd Peterson näyttää Jerrylle lehtileikkeen, jonka mukaan Nell on saanut alkunsa raiskauksen kautta.Jerry hakee apua tohtori Paula Olsenilta, autististen lasten parissa työskentelevältä tutkijalta. Paula ja hänen kollegansa tohtori Alexander "Al" Paley ovat kiinnostuneita tutkimaan "villiä lasta" (feral child), ja Al jatkaa Nellin kutsumista tällä nimellä, vaikka hän on tutkinut filmejä, jotka osoittavat, että Nell ei sovi "villin lapsen" profiiliin. Paula ja Al saavat oikeuden määräyksen Nellin laitoshoitoon jatkotutkimuksia varten. Jerry palkkaa asianajaja Don Fontanan ja estää sen. Tuomari antaa Jerrylle ja Paulalle kolme kuukautta aikaa olla vuorovaikutuksessa Nellin kanssa ja selvittää hänen tarpeensa. Paula ilmestyy asuntoveneeseen elektronisten laitteiden kanssa tarkkailemaan Nellin käyttäytymistä, kun taas Jerry päättää jäädä Nellin mökkiin ja tarkkailla hiljaa.Paula saa selville, että Nellin näennäisesti käsittämätön kieli on englantia, joka perustuu osittain hänen äitinsä aivohalvauksen jälkeiseen afaattiseen puheeseen ja osittain salaiseen kieleen, jonka Nell jakoi vuosikymmeniä sitten kuolleen identtisen kaksoissiskonsa kanssa. Jerry ja Paula aloittavat vastahakoisen ystävyyden.Nell nukkuu päivisin tai työskentelee kotonaan ja liikkuu ulkona vasta auringonlaskun jälkeen. Hän selittää Jerrylle, että hänen äitinsä kertoi hänelle raiskauksesta ja varoitti häntä siitä, että miehet ovat pahantekijöitä. Kun Nell alkaa luottaa Jerryyn, hän näkee hänet ystävänä, "gah'injana", jonka hänen äitinsä lupasi tulevan. Myöhemmin Jerry tajuaa, että "gah'inja" on Nellin sanonta "suojelusenkelille". Käyttämällä popcornia kannustimena Jerry saa vietyä Nellin ulos ja aurinkoon. Nell johdattaa Jerryn ja Paulan hänen identtisen kaksoissisarensa Mayn mädäntyneiden jäännösten luo. May kuoli putoamisessa, kun he leikkivät metsässä. toimittaja Mike Ibarra saa tietää Nellin olemassaolosta ja vierailee hänen mökillään. Nell suhtautuu vierailijaan aluksi uteliaasti, mutta kun hän ottaa valokuvan, salama pelottaa Nellin. Jerry saapuu paikalle ja heittää toimittajan ulos. Paula uskoo, että Nellin olisi turvallisempaa olla sairaalassa, kun taas Jerryn mielestä Nell pitäisi jättää rauhaan ja antaa hänen elää niin kuin hän haluaa. Molemmat päättävät, että Nellille pitäisi näyttää vähän maailmaa, ja he tekevät päätöksen viedä Nell kaupunkiin. kaupungissa Nell ystävystyy Maryyn, Toddin masentuneeseen vaimoon, mutta tapaa biljardisalissa myös rivoja poikia, kunnes Jerry saa hänet ulos. Lehdistön tunkeilun lisääntyessä Jerry ja Paula vievät Nellin sairaalaan hänen suojelukseensa. Siellä Nellistä tulee äärimmäisen masentunut ja reagoi huonosti. Jerry vie hänet sairaalasta ja piilottaa hänet hotelliin. Paula liittyy hänen luokseen, ja he tunnustavat rakastavansa toisiaan. seuraavana päivänä järjestettävässä oikeuskäsittelyssä Al, joka haluaa tutkia Nelliä valvotussa ympäristössä, esittää mielipiteensä, jonka mukaan Nellillä on Aspergerin oireyhtymä ja hän kuuluu laitokseen. Nell astuu tämän jälkeen esiin ja puhuu Jerryn tulkkaamana omasta puolestaan. Viisi vuotta myöhemmin Jerry ja Paula tuovat tyttärensä Ruthien käymään Nellin luona. On Nellin syntymäpäivä, ja ystävät ympäröivät häntä.</w:t>
      </w:r>
    </w:p>
    <w:p>
      <w:r>
        <w:rPr>
          <w:b/>
        </w:rPr>
        <w:t xml:space="preserve">Tulos</w:t>
      </w:r>
    </w:p>
    <w:p>
      <w:r>
        <w:t xml:space="preserve">MITÄ NELLIN ÄITI VAROITTI HÄNTÄ?</w:t>
      </w:r>
    </w:p>
    <w:p>
      <w:r>
        <w:rPr>
          <w:b/>
        </w:rPr>
        <w:t xml:space="preserve">Esimerkki 2.2619</w:t>
      </w:r>
    </w:p>
    <w:p>
      <w:r>
        <w:t xml:space="preserve">Kim Levitt on aloitteleva toimittaja, joka työskentelee L.A. Eye -sanomalehdessä luokiteltujen ilmoitusten toimittajana. Hänen seksistinen pomonsa Eli tuntuu antavan kaikille hänen toimistonsa miehille vapaat kädet, myös hänen poikaystävälleen Hankille. Kun jalkakäytävältä löydetään kuollut nainen, joka on palanut puoliksi tuhkaksi ilmeisen itsestään syttymisen seurauksena, Kim päättää jatkaa juttua yksin ilman Elin hyväksyntää. Hänen ensimmäinen pysähdyspaikkansa on Munn Fresh Meat, Jo:n pitämä lihakauppa lähellä itsemurhapaikkaa. Kim kysyy häneltä hyppääjästä. Mies kertoo, että itsemurhaaja pääsi luultavasti hyppäämänsä rakennuksen katolle siellä sijaitsevien asuntojen kautta.Kulman takana hän astuu käytettyjen kirjojen kauppaan. Kim pyytää kirjaa itsestään syttymisestä, jonka omistaja Fima löytää hänelle. Kassalla hän vaatii Kimiä ottamaan häneltä toisen kirjan, Neitsytjumalattaren vihkimyksen. Kim kieltäytyy aluksi, mutta Fima vaatii ja julistaa sen olevan hänen kutsunsa piknikille, jonka hän järjestää ystäviensä kanssa seuraavana päivänä. Fima näyttää Kimille tien rakennuksen katolle. Kim tarkastaa paikan, josta hyppääjä hyppäsi, ja testaa sitä itse seisomalla reunalla. Hänen takanaan saapuu Ricky (orja). Hän työntää päänsä tuuletusputkeen, kun Kim lähestyy häntä. Sisällä Ricky vetää esiin suuren, limaisen hyönteisen toukan. Hän näyttää sitä Kimille, joka huutaa ja juoksee karkuun.Takaisin omassa asunnossaan Kim huomaa lavuaarinsa olevan täynnä torakoita; hän suihkuttaa kuumeisesti hyönteismyrkkyä niiden päälle. Hän asettuu keittiön pöydälle syömään päivällistä ja avaa Fiman lainaaman kirjan. Sivu, jolle hän sattumalta päätyy, on otsikoitu "The Spiral: Naisten vallan symboli". Kim vilkaisee lautaselleen nuudeleita ja huomaa, että ne on järjestetty epämääräiseen spiraaliin. Hän näkee toisen torakan ryömimässä leipäleivästä. Kirjan avulla hän iskee sitä. Samalla hänen spagettilautasensa putoaa lattialle. Hän jättää sen lattialle ja lähtee viettämään jouluaattoa Hankin perheen kanssa.Hankin vanhempien luona hänen äitinsä Ann tarjoilee juomia ja välipaloja, hänen isänsä Gus nauttii olutta ja hänen pikkuveljensä Lonnie ravistelee lahjoja joulukuusen alla. Kun Kim yrittää selittää Lonnielle, että vaikka hän on juutalainen, hanukka ja joulu ovat vain kaksi eri juhlapäivää, jotka käsittelevät samaa asiaa eri tavoin, Gus hermostuu. Kun Kim puhuu työstään Silmässä, Gus sanoo, että hänen mielestään naisen paikka on kotona, koska Eeva luotiin Aatamin kylkiluusta. Hank vastaa tuskastuneena, että tuo tarina on vain allegoria, mutta Gus on eri mieltä ja väittää sen olevan "jumalauta totta." Kun Kim palaa asuntoonsa, hän raapii kuolleen torakan Fiman kirjasta ja kääntää sen auki. Sivu, jolle hän sattumalta päätyy, on otsikoitu "Lilithin tulipalo", ja siinä kuvataan naista, jonka alapuoli on liekeissä. Kim vilkaisee lattialla olevaa spagettilautasta. Spagetti on nyt järjestäytynyt liekkimäiseen kuvioon. Spagettia vastapäätä hän luulee näkevänsä sohvan alla jättimäisen torakan. Hän heittää kirjaa sitä kohti, ja se karkaa pois. Hän etsii, mutta ei löydä sitä. Etsiessään hän huomaa lattialla olevan spagetin sykkivän. Hän sairastuu rajusti ja pyörtyy lattialle. Työkaverinsa Janicen koputus ovelle herättää hänet seuraavana päivänä. Kim päättää olla menemättä töihin ja ajaa sen sijaan Fiman piknikille. Siellä äidillinen Fima esittelee hänet Katherine Harrisonille (Jeanne Bates), itseään vanhaksi akaksi kutsuvalle vanhukselle, ja nuorelle Jane Yananalle. He kertovat hänelle Lilithistä, Aatamin ensimmäisestä vaimosta ja "kaiken ryömivän hengestä". Kim alkaa tuntea heidän juomansa viinin vaikutuksia ja käy makuulle. Juuri kun hän alkaa nähdä jotain yläpuolellaan olevissa puiden oksissa, Hank saapuu paikalle ja ajaa hänet töihin. silmällä Eli ei suuttunut siitä, että Kim ei ole tullut töihin koko aamuna, vaan antaa hänen virallisesti kertoa tarinan itsestään syttymisestä. Kim ihmettelee, miten Hank tiesi, mistä hänet löytää. Mies sanoo, että Janice kertoi hänelle. Kun Kim kysyy Janicelta, mistä tämä tiesi, Janice väittää, että Kim itse oli kertonut hänelle. Hank ja Kim palaavat katolle tutkimaan tarinaa tarkemmin. Sieltä he löytävät maahan piirretyn spiraalin sekä Rickyn nojailutuvan. Hank lähtee ja Kim päättää käydä Fiman asunnossa. Fima tarjoilee hänelle kupin teetä, joka saa Kimin ensin voimaan pahoin ja myöhemmin uneliaaksi. Fima kertoo Kimille tyttärestään Lilithistä, jota Kim muistuttaa häntä. Fima tarjoaa Kimille toista treffejä ja vaatii häntä syömään ne. Kim syö sen, vaikka se näyttää torakalta hänen kädessään. Pian sen jälkeen Kim pyörtyy, ja hän herää Janen, Fiman, Katherinen ja Lin ympäröimänä; he riisuvat häneltä vaatteet ja maalaavat tumman viivan hänen otsaltaan leukaansa ja spiraalin hänen napansa ympärille. Ricky tuo ilmanvaihtoputkesta saman toukan ja asettaa sen Kimin vatsaan. Kun Katherine lausuu loitsun ja Ricky ja Fima viiltävät elävän rotan hänen yläpuolellaan, toukka ryömii Kimin kehoon. Toukka ryömii Kimin ihon alle ja kiipeää ylöspäin. Se nousee hänen suustaan täysikasvuisena, jättimäisenä, monisegmenttisenä torakkana; Kim oksentaa otuksen ulos. Ricky leikkaa otuksen kahtia ja tiputtaa sen sisuskalut Kimin kasvoille lähes seksuaalisella tavalla. Kim herää myöhemmin täysin pukeutuneena, edelleen Fiman asunnossa. Neljä naista rohkaisevat häntä jäämään, mutta hän pakenee ja juoksee kotiin. Siellä häntä odottaa Hank. Stressaantunut Kim alkaa riidellä miehen kanssa, mutta mies rauhoittaa hänet ja he alkavat rakastella. Samalla Ricky tulee rennosti asuntoon, istuu heidän sängylleen ja alkaa katsoa televisiota. Kun hän vaihtaa kanavalle, jolla näytetään pätkä elokuvasta Silent Night, Deadly Night 3: Better Watch Out!, hän nauraa. Melu hälyttää Hankin, joka vaatii Rickyä poistumaan. He tappelevat, ja Ricky puukottaa Hankin kuoliaaksi. Kim onnistuu tappelun aikana vastaamaan soivaan puhelimeensa ja huutaa Janicea auttamaan häntä. Ricky ottaa Kimin kiinni ja sitoo hänet. Janice saapuu paikalle, mutta ei auta Kimiä. Sen sijaan hän moittii Rickyä sotkusta ja käskee tätä viemään Kimin suoraan Fimalle sillä aikaa, kun hän siivoaa. Ricky lukitsee Kimin Munn Fresh Meat -lihakaappiin, jossa Kim pyörtyy jälleen. Kun hän herää, koko kultti on hänen ympärillään. Fima asettaa hänet tuoliin ja sanoo hänelle, että "ei ole helppoa synnyttää itseään". Ricky raiskaa Kimin, jolla on fallosmaski päällään. Kim herää uudelleen yksin lihakaapissa; aluksi hänen sormensa sitovat itsensä solmuun. Sitten hän kokee uskomatonta kipua, kun hänen jalkansa sitoutuvat yhteen hyönteismäiseksi pyrstöksi. Kim pyörtyy vielä kerran. Hän herää lihakaapissa, kun Jo avaa oven. Hän vapauttaa jalkansa hauraasta kotelomaisesta aineesta ja peittää hänet niin hyvin kuin pystyy. Jo kertoo hänelle, että hänet on vihitty ja että hänen pitäisi lähteä.Kim palaa Fiman kirjakauppaan, jossa Fima myöntää, että hyppäänyt nainen oli hänen tyttärensä Lilith ja että hän haluaa Kimin ottavan hänen paikkansa. Hän selittää, että Kimin juuri saama kokemus on vapauttanut hänet miehistä ja heidän mukanaan tuomasta pelosta. Kim uskoo, että hän vain näki hallusinaatioita, mutta Fima vakuuttaa, että hän loi kaiken näkemänsä käyttämällä sisällään olevaa magiaa. Sitten Fima paljastaa, että hänen on tapettava mies saadakseen vihkimyksensä päätökseen, tai muuten tuli nielaisee hänet aivan kuten Lilithin, ja Kim kieltäytyy. Kim tuo poliisin, etsivä Burtin, asuntoonsa. Siellä kaikki on tahratonta, eikä Hankin ruumiista ole jälkeäkään. Toimistonsa joulujuhlissa Eli väittää, että Hank on poissa työtehtävissä. Janice toivottaa hänet siellä tervetulleeksi perheeseen. Raivoissaan ja hämmentyneenä Kim ryntää ulos toimistosta ja kävelee jalkakäytävää pitkin. Hän huomaa, että Ricky seuraa häntä, ja piiloutuu motellihuoneeseen. Hänen jalkansa alkavat käydä tuskallisen kuumiksi. Hän hyppää suihkuun, mutta ne syttyvät silti pieniksi liekeiksi. Ricky astuu huoneeseen, ja tuskissaan Kim suostuu sieppaamaan Lonnien, jotta vihkiminen saataisiin päätökseen.Kim houkuttelee Lonnien ulos Hankin vanhempien talosta ja odottavaan pakettiautoon. Kun Ann lähtee tutkimaan asiaa, Ricky teippaa hänen suunsa kiinni ja kuristaa ja teloittaa Gusin sähköllä jouluvalojen narulla. Kun talo alkaa palaa, Ricky hyppää pakettiautoon ja he ajavat takaisin Fiman katolle. Kun Lonnie on sidottuna katolla, Fima ojentaa Kimille veitsen ja käskee tätä tappamaan Lonnien. Kim kieltäytyy ja sen sijaan puukottaa Fimaa. Vihaisena Fima vetää veitsen vatsastaan ja puukottaa Rickyä. Jättimäiset toukat syövät haavoittunutta miestä, kun Kimin jalat alkavat kuumentua. Kimin kädet solmuvat jälleen kerran yhteen, sitten ne alkavat syttyä tuleen. Hän pistää muokatut, liekehtivät kätensä Fiman veitsen haavaan. Tämä siirtää Lilithin kirouksen häneen, joka syöksyy katolta alas aivan kuten tyttärensä oli tehnyt. Kim halaa Lonnieta ja kertoo hänelle, että kaikki on ohi.</w:t>
      </w:r>
    </w:p>
    <w:p>
      <w:r>
        <w:rPr>
          <w:b/>
        </w:rPr>
        <w:t xml:space="preserve">Tulos</w:t>
      </w:r>
    </w:p>
    <w:p>
      <w:r>
        <w:t xml:space="preserve">Minkä elokuvan Ricky laittaa päälle Kimin asunnossa?</w:t>
      </w:r>
    </w:p>
    <w:p>
      <w:r>
        <w:rPr>
          <w:b/>
        </w:rPr>
        <w:t xml:space="preserve">Esimerkki 2.2620</w:t>
      </w:r>
    </w:p>
    <w:p>
      <w:r>
        <w:t xml:space="preserve">Elokuva alkaa panoraamanäkymällä Jellystone-puistosta. Siellä on vuoria, vettä, perheitä poimimassa. Sitten näemme Yogi Bearin (äänenä Dan Aykroyd) ja Boo Boon (äänenä Justin Timberlake), kun Yogi valmistautuu käyttämään laitetta varastamaan perheen piknik-korin. Laitteeseen kuuluu hihnapyörä, johon Boo Boo kiinnittää Yogin, joka sitten lentää mäkeä alas ja nappaa piknik-korin, mutta se rikkoutuu ja ruokaa on kaikkialla, vaikka Yogi onnistuu syömään sipsin, jonka hän kastaa dippiin ilmassa. metsänvartija Jones (T.J. MIller) raportoi sitten metsänvartija Smithille (Tom Cavanagh), joka on johtava metsänvartija, että karhun häirinnästä on ilmoitettu. Ranger Smith tyrmää alaisensa ja käskee tämän mennä pinoamaan karttoja. Hänen toimistossaan dokumenttituottaja Rachel (Anna Faris) pyytää lupaa tehdä dokumenttielokuvaa Yogi-karhusta. Smith teeskentelee, ettei tiedä kenestä puhuu, mutta Yogi yrittää sitten varastaa Smithin eväsrasian. sillä välin kaupunki, jossa puisto sijaitsee, on konkurssissa. Pormestari (Andrew Daly) keskustelee alistetun lakeijansa, kansliapäällikkönsä (Nathan Corddry) kanssa puiston myynti-ideasta. Meno kertoo metsänvartija Smithille, että jos puisto ei tule kannattavaksi viikon loppuun mennessä, se kaavoitetaan uudelleen maatalousalueeksi ja myydään metsureille.Rachel laittaa kameran Boo Boon rusettisolmioon.Smith ja Rachel kehittävät pienen romanttisen jutun ja keksivät pitää ilotulitusjutun puiston 100-vuotisjuhlan kunniaksi. Pormestari kertoo metsänvartija Jonesille, että jos hän pilaa juhlat, hänet ylennetään johtavaksi metsänvartijaksi. Kun hän saa selville, että Ranger Smithiltä kesti 12 vuotta päästä johtavaksi rangeriksi, hän käskee Joogia näyttämään puiston kävijöille. yhtäkkiä puisto tulvii juhlapäivänä kävijöitä. Ja Boo Boo vetää Yogia vesihiihtäen soutuveneestä, jossa on pienen hevosvoiman moottori. Yogi menettää keuliessaan hallinnan ja törmää vedessä olevaan ilotulituskatsomoon, jolloin kaikki ilotulitteet räjähtävät, ja osa niistä suuntautuu kohti katsojia. koska puisto ei ole onnistunut myymään tarpeeksi kausikortteja juhlasta, se myydään, ja pormestari suunnittelee pitävänsä puistossa lehdistötilaisuuden juhlistaakseen kaupungin budjetin pelastamista. Yogi ja Boo Boo joutuvat toimimaan kuin tavalliset karhut ja etsimään ruokaa, mikä ei suju hyvin. Rachel ja Ranger Smith tajuavat, että Yogin lemmikkikilpikonna oli uhanalainen "sammakkosuu-kilpikonna". Ranger Jones muuttaa mielensä ja auttaa Ranger Smithiä, Yogia, Boo Boota ja Rachelia, jotka yrittävät pelastaa tilanteen kiinnittämällä median huomion kilpikonnaan. Takaa-ajokohtauksen jälkeen he nappaavat Boo Boon kameralla pormestarin sanomasta vahingollisia asioita ja työntävät pätkän pormestarin videoon, jota hän näyttää lehdistötilaisuudessa. puisto on pelastettu ja se elää onnellisena elämänsä loppuun asti.</w:t>
      </w:r>
    </w:p>
    <w:p>
      <w:r>
        <w:rPr>
          <w:b/>
        </w:rPr>
        <w:t xml:space="preserve">Tulos</w:t>
      </w:r>
    </w:p>
    <w:p>
      <w:r>
        <w:t xml:space="preserve">Kuka oli T.J. Millerin hahmo?</w:t>
      </w:r>
    </w:p>
    <w:p>
      <w:r>
        <w:rPr>
          <w:b/>
        </w:rPr>
        <w:t xml:space="preserve">Esimerkki 2.2621</w:t>
      </w:r>
    </w:p>
    <w:p>
      <w:r>
        <w:t xml:space="preserve">Ylikonstaapeli Jake Roenick (Ethan Hawke), veteraani konstaapeli Jasper O'Shea (Brian Dennehy) ja sihteeri Iris Ferry (Drea de Matteo) ovat ainoat ihmiset, jotka ovat jäljellä Detroitin poliisipiirissä uudenvuodenaattona. Roenick on kirjoituspöydän ääressä ja väärinkäyttää alkoholia ja reseptilääkkeitä. Häntä vaivaa kahdeksan kuukautta sitten epäonnistunut peiteoperaatio, joka johti kahden hänen tiiminsä jäsenen kuolemaan. Psykiatri Alex Sabian (Maria Bello) hoitaa Roenickia asemalla, ja sillä välin rikollispomo Marion Bishop (Laurence Fishburne) on pidätettynä ja häntä syytetään poliisin murhasta. Häntä ollaan kuljettamassa bussilla toiseen paikkaan kolmen muun rikollisen kanssa: narkomaani Beckin (John Leguizamo), pikkurikollisen Annan (Aisha Hinds) ja rahanväärentäjän Smileyn (Ja Rule) kanssa, mutta raivoisa lumimyrsky pakottaa vartijat lymyilemään 13. poliisiasemalla, kunnes myrsky on ohi.Bishop ja poliisikapteeni Marcus Duvall (Gabriel Byrne) olivat aiemmin rikostovereita. Duvallin ja hänen miehiensä on tapettava Bishop, ennen kuin hän voi todistaa heidän osallisuudestaan. korruptoituneiden katupoliisien ja SWAT-joukkojen raskaasti alakynnessä ja alakynnessä, Roenick vapauttaa ja aseistaa vangit aseman puolustuksen vahvistamiseksi. Roenick ja Bishop solmivat levottoman aselevon poliisien ja rikollisten välille, ja heidän yhteiset ponnistelunsa torjuvat useita korruptoituneiden poliisien hyökkäyksiä.Roenick ja Bishop päättävät ryhtyä toimeen sen sijaan, että odottaisivat uutta hyökkäystä.Kun niin vähän puolustajia on enää elossa, poliisiasema on haavoittuvainen hyökkäyksille. O'Shea muistaa yhtäkkiä rakennuksen alla kulkevan viemäritunnelin, ja eloonjääneet sytyttävät aseman tuleen peittääkseen pakonsa ja pakenevat käytävää pitkin. Kun selviytyjät pääsevät ulos tunnelista, he huomaavat olevansa korruptoituneiden poliisien saartamia. Todellinen petturi paljastuu O'Sheaksi, ja Duvall valmistautuu teloittamaan loput. Roenick ja Bishop työskentelevät yhdessä selviytyäkseen viimeisestä yhteenotosta Duvallin ja hänen miehiensä kanssa, mikä johtaa lopulta siihen, että Roenick tappaa Duvallin ja päästää Bishopin vapaaksi, jolloin tämä saa etumatkaa.</w:t>
      </w:r>
    </w:p>
    <w:p>
      <w:r>
        <w:rPr>
          <w:b/>
        </w:rPr>
        <w:t xml:space="preserve">Tulos</w:t>
      </w:r>
    </w:p>
    <w:p>
      <w:r>
        <w:t xml:space="preserve">Kuinka monta rikollista kuljetetaan lordi Marion Bishopin kanssa?</w:t>
      </w:r>
    </w:p>
    <w:p>
      <w:r>
        <w:rPr>
          <w:b/>
        </w:rPr>
        <w:t xml:space="preserve">Esimerkki 2.2622</w:t>
      </w:r>
    </w:p>
    <w:p>
      <w:r>
        <w:t xml:space="preserve">Elokuva jäljittelee Yvon Chouinardin ja Doug Tompkinsin vuonna 1968 tekemää Patagonian matkaa, mutta Jeff Johnson matkustaa maata pitkin meriteitse Meksikosta etelään Chilen länsirannikkoa pitkin. Elokuva alkaa Chouinardin ja Tompkinsin ottamalla alkuperäisellä kotivideomateriaalilla ja jatkuu sitten Johnsonin omalla materiaalilla, johon hän sisällyttää surffausta, purjehdusta ja kiipeilyä. Elokuvassa seurataan, miten Johnson kirjautuu Chilessä menossa olevaan pieneen veneeseen, miten hän myöhästyy useita viikkoja Pääsiäissaarella, miten hän tapaa matkakumppaninsa Makohe ja miten hän pääsee Patagoniaan, ja miten Johnson tapaa Chouinardin ja Tompkinsin. Elokuva päättyy hänen yritykseensä kiivetä Cerro Corcovadolle (Corcovadon tulivuori), yritys, joka keskeytettiin 200 metriä ennen huippua turvallisuussyistä[2].</w:t>
      </w:r>
    </w:p>
    <w:p>
      <w:r>
        <w:rPr>
          <w:b/>
        </w:rPr>
        <w:t xml:space="preserve">Tulos</w:t>
      </w:r>
    </w:p>
    <w:p>
      <w:r>
        <w:t xml:space="preserve">Minne Yvon Chouinard ja Doug Tompkins menivät?</w:t>
      </w:r>
    </w:p>
    <w:p>
      <w:r>
        <w:rPr>
          <w:b/>
        </w:rPr>
        <w:t xml:space="preserve">Esimerkki 2.2623</w:t>
      </w:r>
    </w:p>
    <w:p>
      <w:r>
        <w:t xml:space="preserve">John McTiernan teki hienoa työtä tämän elokuvan ohjaajana. Monissa kohtauksissa on hienovaraisuutta, joka rikastuttaa tarinaa. Nämä jäävät helposti huomaamatta, jos ei ole tarkkana. Pisteet on valittu hyvin ja ne sopivat jokaiseen tilanteeseen kuin nenä päähän ja lisäävät elokuvan nautittavuutta. Näytteleminen on erittäin hyvää ja mielestäni se on yksi Brosnanin paremmista roolisuorituksista. René Russo on aivan ihastuttava ja tekee erittäin hyvää työtä Katherine Banningin, taidevarkaista toipuvan etsivän, esittämisessä. Hänellä oli paljon rohkeutta tehdä alastonkohtauksia ikäisekseen, hän näyttää kyllä upealta. Elokuvassa on melkoinen määrä eksplisiittistä ja epäsuoraa seksiä, mutta se on tehty tyylikkäästi. Thomas Crown on varakas ja seikkailunhaluinen liikemies, joka nauttii hyvistä haasteista. Muiden huvitustensa ohella hän kaataa kalliin katamaraanin kilpaillessaan ja lyö vetoa 100 000 dollarista golf-lyönnissä vain siksi, että "on kaunis lauantaiaamu", eikä ole paljon muuta tekemistä.Crown järjestää New Yorkissa taidokkaan museoryöstön, jonka tarkoituksena on varastaa Monet'n maalaus (San Giorgio Maggiore iltahämärässä), jonka arvo on 100 miljoonaa dollaria. Taideteoksen vakuutuksenantajat lähettävät vakuutusetsivä Catherine Banningin auttamaan etsivä Michael McCannia ja poliisia rikoksen selvittämisessä.Banning epäilee alusta alkaen Crownia varkauden takana. Syntyy kissa-hiiri-leikki, jonka tuloksena heistä tulee rakastavaisia ja joka antaa Crownille juuri sen, mitä hän etsi, kuten hänen psykiatrinsa asian ilmaisee: "Todistaakseen vilpittömyytensä ja koetellakseen Crownin uskollisuutta hänelle Crown palaa museoon Banningin ja kymmenien poliisien silmien alla ja vannoo, että hän palauttaa varastetun maalauksen takaisin.Joten ole tarkkana ja nauti tästä herkusta. Jos näet sen DVD:llä, josta ei ole poistettu alastonkohtauksia ja lievää kiroilua, varmista, että lapset nukkuvat.</w:t>
      </w:r>
    </w:p>
    <w:p>
      <w:r>
        <w:rPr>
          <w:b/>
        </w:rPr>
        <w:t xml:space="preserve">Tulos</w:t>
      </w:r>
    </w:p>
    <w:p>
      <w:r>
        <w:t xml:space="preserve">Kuka kaataa kalliin katamaraanin?</w:t>
      </w:r>
    </w:p>
    <w:p>
      <w:r>
        <w:rPr>
          <w:b/>
        </w:rPr>
        <w:t xml:space="preserve">Esimerkki 2.2624</w:t>
      </w:r>
    </w:p>
    <w:p>
      <w:r>
        <w:t xml:space="preserve">Kaksisuuntaista mielialahäiriötä sairastava Pat Solitano (Bradley Cooper) vapautuu mielenterveyslaitoksesta vanhempiensa hoitoon kahdeksan kuukauden hoidon jälkeen. Hän saa tietää, että hänen vaimonsa Nikki (Brea Bee) on muuttanut pois ja hänen isänsä Pat vanhempi (Robert De Niro) on työttömänä ja turvautuu vedonlyöntiin ansaitakseen rahaa ravintolan perustamiseen. Pat on päättänyt saada elämänsä takaisin raiteilleen ja tehdä sovinnon Nikkin kanssa, joka sai lähestymiskiellon häntä vastaan väkivaltaisen episodin jälkeen, joka lähetti hänet pois.Keskustellessaan tuomioistuimen määräämän terapeutin, tohtori Patelin (Anupam Kher) kanssa Pat selittää jälleen, miksi hän joutui sairaalaan. Kun hän tuli aikaisin kotiin lukion opettajan työstään, hän löysi Nikkin heidän suihkussaan harrastamassa seksiä toisen opettajan kanssa, kun Patin ja Nikkin häälaulu, Stevie Wonderin "My Cherie Amour", soi heidän stereoissaan. Raivostuneena hän hakkasi miehen melkein kuoliaaksi. Tästä huolimatta Pat ei usko tarvitsevansa lääkitystä tilansa hallitsemiseksi. illallisella ystävänsä Ronnien kanssa hän tapaa Ronnien kälyn, Tiffany Maxwellin (Jennifer Lawrence), nuoren lesken ja toipuvan seksiriippuvaisen, joka on myös juuri menettänyt työnsä. Patin ja Tiffanyn välille kehittyy omituinen ystävyys heidän yhteisten neuroosiensa kautta, ja Pat näkee Tiffanyn kautta mahdollisuuden kommunikoida Nikkin kanssa. Tiffany tarjoutuu toimittamaan kirjeen Nikkille, jos Pat vastineeksi suostuu olemaan hänen parinsa tulevassa tanssikilpailussa. Nikki suostuu vastahakoisesti, ja he alkavat harrastaa tiukkaa harjoittelua seuraavien viikkojen aikana. Pat uskoo, että kilpailu on hyvä tapa näyttää Nikkille, että hän on muuttunut ja tullut paremmaksi mieheksi. Tiffany antaa Patille Nikkin kirjoittaman vastauksen, jossa hän varovasti vihjaa, että heidän välillään saattaa olla mahdollisuus sovintoon.Asiat sujuvat hyvin, kunnes Patin isä pyytää häntä osallistumaan Eaglesin otteluun, johon hän on lyönyt vetoa lähes kaikista rahoistaan, "onnenkaluna". Pat lintsaa harjoituksista Tiffanyn kanssa päästäkseen peliin, mutta joutuu tappeluun ja poliisi vie hänet pois. Eaglesit häviävät pelin, ja Pat vanhempi on raivoissaan. Tiffany saapuu paikalle, haukkuu Patia ja väittää yksityiskohtaisesti, että hänen tapansa "lukea merkkejä" mukaan Pat Sr. oli onnekkaampi, kun Pat harjoitteli hänen kanssaan. Pat Sr. tekee uhkapeliystävänsä kanssa vedonlyöntipelin, jonka mukaan jos Eagles voittaa ottelunsa Dallasia vastaan ja jos Pat ja Tiffany saavat tanssikilpailussaan vähintään 5 pistettä 10:stä, hän voittaa takaisin tuplasti ensimmäisellä vedollaan menettämänsä rahat. Pat on haluton osallistumaan tanssikilpailuun näillä ehdoilla ja lukee uudelleen Nikkin kirjeen. Huomatessaan, että Tiffanyn lausuma lause toistuu kirjeessä, jonka Nikkin oletetaan kirjoittaneen, hän tajuaa, että Tiffany oli väärentänyt Nikkin kirjeen.Pat, Tiffany ja kaikki muut saapuvat kilpailuun jalkapallo-ottelun iltana. Tiffany huomaa kauhuissaan, että Nikki on yleisön joukossa. Levottomana siitä, että Pat saattaa voittaa Nikkin takaisin ja että hän menettää Nikkin, Tiffany menee baariin ja ottaa kaksi vodkaa. Kiihkeä Pat huomaa hänet ja onnistuu houkuttelemaan hänet tanssilattialle, ja he esittävät ohjelmanumeronsa. Tanssiessaan Eaglesit voittavat pelinsä, ja setin päätteeksi heillä on tasan viisi pistettä. perheen hurraahuutojen ja yleisön hämmentyneiden katseiden keskellä Pat lähestyy Nikkiä ja puhuu hiljaa tämän korvaan. Tiffany ryntää pois. Pat jättää Nikkin taakseen vain lyhyen keskustelun jälkeen, aikomuksenaan löytää Tiffany. Hän lähtee tämän perään ja kertoo tietävänsä, että tämä väärensi Nikkin kirjeen. Hän tunnustaa rakastaneensa Nikkiä siitä lähtien, kun tapasi hänet, mutta häneltä on kestänyt kauan tajuta se, ja he suutelevat. Heistä tulee pari, ja Pat vanhempi avaa voittamillaan rahoilla ravintolan.</w:t>
      </w:r>
    </w:p>
    <w:p>
      <w:r>
        <w:rPr>
          <w:b/>
        </w:rPr>
        <w:t xml:space="preserve">Tulos</w:t>
      </w:r>
    </w:p>
    <w:p>
      <w:r>
        <w:t xml:space="preserve">Mikä sairaus Patilla on?</w:t>
      </w:r>
    </w:p>
    <w:p>
      <w:r>
        <w:rPr>
          <w:b/>
        </w:rPr>
        <w:t xml:space="preserve">Esimerkki 2.2625</w:t>
      </w:r>
    </w:p>
    <w:p>
      <w:r>
        <w:t xml:space="preserve">Huippupuolustusyritys GloboTech Industries ostaa Heartland Toy Companyn, ja osana siirtoa Globotechin toimitusjohtaja Gil Mars (Denis Leary) käskee Heartlandin lelusuunnittelijoita Larry Bensonia (Jay Mohr) ja Irwin Wayfairia (David Cross) kehittämään todellisia live-action-leluja, jotka pystyvät "pelaamaan takaisin". Mars valitsee projektiin Larryn toimintafiguurit, Commando Elite, ja Irwinin opettavaiset lelut, Gorgonit, vihollisiksi, ja lelumalliston odotetaan tulevan markkinoille kolmen kuukauden kuluttua. Näin tiukan aikataulun vuoksi Benson luopuu turvallisuustesteistä, käyttää Irwinin salasanaa ja valitsee GloboTechin liian tehokkaan X1000-mikroprosessorin lelujen ohjaamiseen. teinipoika Alan Abernathy (Gregory Smith) kuittaa lelujen toimituksen perheensä lelukaupassa ilman isänsä suostumusta. Hän ja jakelukuljettaja Joe aktivoivat kummankin ryhmän johtajat - Archer (Frank Langella) gorgoniittien ja Chip Hazard (Tommy Lee Jones) Commando Eliten. Alanin naapuri ja rakkauden kohde Christy Fimple (Kirsten Dunst) ostaa Chipin syntymäpäivälahjaksi veljelleen Timmylle. Alan palaa kotiin ja löytää Archerin repustaan; hän tajuaa, että Archer on tunteva, mutta sillä välin Commando Elite herää ja ilmeisesti tuhoaa gorgoniitit lelukaupassa. Alan soittaa yhtiölle ja tekee valituksen. Myöhemmin, kun Larry ja Irwin kuuntelevat Alanin vastaajaan, Irwin kauhistuu huomatessaan, että X1000 oli suunniteltu älykkäiden ammusten ohjaukseen; Globotechin insinööri paljastaa, että tekoälypiiri on suunniteltu oppimaan ajan mittaan, mutta massatuotanto lopetettiin EMP-suojaukseen liittyvien ongelmien vuoksi.Samaan aikaan Chip ja hänen ryhmänsä jahtaavat Alania hänen kotiinsa ja yrittävät tappaa hänet ja Archerin; toisin kuin gorgoniitit, kommandoeliitit eivät ymmärrä, etteivät he ole pelkkiä leluja. Alanin kimppuun hyökkää Nick Nitro (Clint Walker), jota hän haavoittaa kuolettavasti. Seuraavana päivänä Alan ja Archer löytävät loput gorgoniitit kaupan roskiksesta. Kotona Alan saa tietää, että gorgoniittien päätavoite on etsiä kotimaataan Gorgonia, jonka he erheellisesti uskovat olevan Yosemitessa. Kommandot saavat tietää Alanin kiinnostuksesta Christyä kohtaan ja päättävät ottaa hänet panttivangiksi ja lamauttaa Fimblen perheen pakottaakseen Alanin luovuttamaan gorgoniitit.Alan ja Archer hiipivät Fimblen taloon pelastaakseen Christyn, mutta törmäävät hänen Gwendy-nukkeihinsa, jotka Chip on suunnitellut apujoukoiksi. Archer irrottaa Christyn kahleistaan ja yhdessä he tuhoavat Gwendyt ennen kuin pakenevat Commando Eliten purettujen ajoneuvojen kanssa takaa-ajossa, mutta ne kaikki tuhoutuvat takaa-ajon aikana. He palaavat kotiinsa, jossa heitä odottavat Archerin perhe ja Archerin vanhemmat. Phil (Phil Hartman) kieltäytyy kuuntelemasta Alania ja Christyä tapahtuneesta. Irwin ja Larry saapuvat paikalle ja puhuvat Alanin kanssa tämän vastaajaan. Samassa hetkessä takaa-ajosta selvinnyt Chip hyökkää taloon uusien kommando-eliittijoukkojen kanssa, jotka ovat kaapanneet Joen lähetyksen ja varustautuneet lisää improvisoiduilla ajoneuvoilla ja aseilla, ja kommandojen ja talossa olevien ihmisten välille syttyy taistelu, joka katkaisee talon sähkönsyötön.Irwinin neuvosta EMP-räjähdyksen aikaansaamiseksi Alan lähtee ulos pakottamaan sähkölinjoja ylikuormitukseen; Christy, Irwin ja Larry suuntaavat Fimplen taloon kytkemään päälle kaikki elektroniset laitteet sisällä ja kiilaamaan virtamuuntajat auki suurempaa ylijännitettä varten. Normaalisti rauhanomaiset gorgoniitit poistuvat talosta ja taistelevat vastaan kommandojen eliittiä vastaan. Chip lentää voimajohtopylvään huipulle pysäyttääkseen Alanin, jossa hän taistelee hetken aikaa Archeria vastaan ja voittaa hänet, mutta Alan työntää hänet voimajohtoon, mikä laukaisee EMP-räjähdyksen, joka tappaa Chipin ja kaikki jäljellä olevat Commando Elite -joukot.Mars saapuu helikopterillaan paikalle poliisin ja palokunnan siivoustöiden aikana seuraavana päivänä. Hän maksaa Joelle, Fimpleille ja Abernathyille vahingonkorvaukset sekä ostaa heidän vaikenemisensa medialta ja määrää Larryn ja Irwinin valmistelemaan Commando Eliten myytäväksi kapinallisille Etelä-Amerikassa. Alan ja Christy eroavat jälkimainingeissa hyvin ystävällisin mielin, ja Alan saa myöhemmin selville, että gorgonilaiset ovat suojautuneet EMP-iskulta piiloutumalla Fimplesin suuren satelliittiantennin alle. Alan vie gorgoniitit Yosemiten kansallispuistoon, jossa hän lähettää heidät isänsä liikkeestä löytyvällä suurella leluveneellä etsimään Gorgonin saaren kotia.</w:t>
      </w:r>
    </w:p>
    <w:p>
      <w:r>
        <w:rPr>
          <w:b/>
        </w:rPr>
        <w:t xml:space="preserve">Tulos</w:t>
      </w:r>
    </w:p>
    <w:p>
      <w:r>
        <w:t xml:space="preserve">Kenet kommandot sieppaavat?</w:t>
      </w:r>
    </w:p>
    <w:p>
      <w:r>
        <w:rPr>
          <w:b/>
        </w:rPr>
        <w:t xml:space="preserve">Esimerkki 2.2626</w:t>
      </w:r>
    </w:p>
    <w:p>
      <w:r>
        <w:t xml:space="preserve">Prologi: "Bram Stoker kirjoitti yli 50 vuotta sitten suurimman kaikista kauhutarinoista. Nyt kerromme ensimmäistä kertaa täsmälleen niin kuin hän kirjoitti, yhden ensimmäisistä - ja edelleen parhaista - makaabereista tarinoista." Transylvania toukokuu 1897: Matkalla Draculan linnaan Jonathan Harker (Fred Williams) nousee junaan Bistritziin. Matkustaja varoittaa häntä Draculasta. Harker saapuu yöksi majataloon. Majatalon isännän vaimo varoittaa häntä, että huomenna on Pyhän Yrjön yö. Harker lähtee seuraavana aamuna Borgon solaan. Pimeän laskeutuessa Draculan vaunut tulevat häntä vastaan. Matkalla linnaan Dracula (Christopher Lee)jahtaa susia. Kun Harker on vetäytynyt yöksi, hän kuulee linnan muurien ulkopuolella naisen itkevän lastaan. Kolme vampyyrinaista löytää Harkerin, mutta Dracula ajaa heidät pois ja antaa vauvan heille päivälliseksi. Harker herää, huomaa puremia kaulassaan, kiipeää ikkunasta Draculan kryptaan, avaa arkun ja näkee Draculan sisällä ja hyppää ulos ikkunasta.Lontoossa sijaitsevassa parantolassa: Harker herää sängyssä tohtori John Seward (Paul Muller) vierellään. Harker löydettiin kellumasta joesta Budapestin läheltä. Lucy (Soledad Miranda) ja Mina (Maria Rohm) tulevat hoitamaan häntä. Myös Renfield (Klaus Kinski) on potilaana. Dracula kutsuu Lucyn luokseen, johdattaa hänet naapurirakennukseen ja juo hänen verensä. Mina näkee sen tapahtuvan. Lucy saa verensiirron Quincy Morrisilta (Jack Taylor), mutta Dracula juo yhä uudelleen; lopulta Lucy kuolee. Professori Abraham van Helsing (Herbert Lom) opettaa heille vampyyritietoutta. Lucy haudataan. Lucy hyökkää lapsen kimppuun puistossa; van Helsing, Morris ja Harker menevät hänen haudalleen ja seivästävät hänet. Harker muistelee Carfax Abbeyn (naapurissa) myyntiä Draculalle; Harker, Morris ja Seward tutkivat asiaa ja joutuvat arkkuja vartioivien täytettyjen eläinten hyökkäyksen kohteeksi. Draculan arkku on kadonnut. Van Helsing saa aivohalvauksen. Mina keskustelee Renfieldin kanssa, joka yrittää kuristaa hänet Draculan käskystä. Matkalla tapaamaan "sihteeriä" Harker näkee Draculan Lontoon kaduilla. Harker saa tiedon, että Mina on oopperassa. Dracula menee oopperaan ja ottaa hieman Minan verta. Dracula varaa matkan Varnaan. Dracula menee juomaan Minalta ja tapaa Van Helsingin, joka pelastaa Minan kaiverruttamalla kuuman hiilihangon avulla mattoon liekehtivän ristin. transilvania loka-marraskuu 1897: Harker ja Morris kulkevat nopeampaa reittiä ja saapuvat ensin linnaan, jossa he seivästävät kolme vampyyrinaista, pyhittävät Draculan haudan, pysäyttävät Draculan arkun sen saapuessa linnaan ja polttavat Draculan arkussaan linnan muurien ulkopuolella. [Original Synopsis by bj_kuehl]</w:t>
      </w:r>
    </w:p>
    <w:p>
      <w:r>
        <w:rPr>
          <w:b/>
        </w:rPr>
        <w:t xml:space="preserve">Tulos</w:t>
      </w:r>
    </w:p>
    <w:p>
      <w:r>
        <w:t xml:space="preserve">Missä Dracula ottaa Minan verta?</w:t>
      </w:r>
    </w:p>
    <w:p>
      <w:r>
        <w:rPr>
          <w:b/>
        </w:rPr>
        <w:t xml:space="preserve">Esimerkki 2.2627</w:t>
      </w:r>
    </w:p>
    <w:p>
      <w:r>
        <w:t xml:space="preserve">Tämän osion sävy tai tyyli ei välttämättä vastaa Wikipediassa käytettyä tietosanakirjamaista sävyä. Katso ehdotuksia Wikipedian oppaasta parempien artikkelien kirjoittamiseen. (Marraskuu 2015) (Opi, miten ja milloin voit poistaa tämän mallin mukaisen viestin)Tohtori Bill Capa (Willis), newyorkilainen psykologi, vaipuu syvään masennukseen sen jälkeen, kun epävakaa potilas tekee itsemurhan hänen edessään hyppäämällä toimistonsa ikkunasta. Kirkkaanvihreään mekkoon pukeutuneen potilaan verisen ruumiin näkeminen saa Capan kärsimään psykosomaattisesta värisokeudesta, joka vie häneltä kyvyn nähdä punaista väriä. aloittaakseen elämänsä uudelleen Capa matkustaa Los Angelesiin ystävänsä, terapiakollegansa ja bestseller-kirjailijan tohtori Bob Mooren (Bakula) luokse, joka kutsuu hänet mukaan ryhmäterapiaistuntoon. Eräänä yönä Moore kuitenkin murhataan väkivaltaisesti toimistossa, ja Capa joutuu ystävänsä kuoleman mysteeriin.Moore kokosi potilaansa joka maanantai keskustelemaan heidän ongelmistaan. Poliisiyliluutnantti Hector Martinez (Blades) pitää heitä ja mahdollisesti myös Capaa epäiltyinä murhasta. Capa asuu edelleen Mooren talossa ja aloittaa suhteen Roseen (March), salaperäiseen tyttöön, joka tulee ja menee. Hän ottaa Mooren terapiaryhmän haltuunsa ja saa tietää heidän menneisyydestään ja pakkomielteistään: Clark (Brad Dourif) kärsii vakavasta pakkomielteenomaisesta häiriöstä ja vaatii siisteyttä ja asioiden laskemista. Hänellä on myös väkivaltainen luonne, ja kuukausia aiemmin hän pahoinpiteli vaimonsa.Sondra (Lesley Ann Warren) on nymfomaani ja kleptomaani. Hän puukotti isäänsä veitsellä ja haarukalla, ja hänen miehensä kuoli luonnottomiin syihin.Buck (Lance Henriksen) on itsetuhoinen entinen poliisi. Hänen vaimonsa ja tyttärensä murha on edelleen selvittämättä.Casey (Kevin J. O'Connor), varakkaan miehen ylimielinen poika, maalaa sadomasokistisia taideteoksia. Hän poltti kerran isänsä talon.Richie on 16-vuotias transsukupuolinen, joka haluaa siirtyä naiseksi. Richiellä on myös sosiaalinen ahdistuneisuushäiriö, änkytys ja huumeidenkäyttöä. yksi näistä potilaista murhataan väkivaltaisesti. Myös Capa joutuu useiden murhayritysten kohteeksi. Hän saa selville, että yhtä lukuun ottamatta kaikilla hänen potilaillaan on ollut romanttinen suhde Roseen. tämä johtaa käänteiseen loppuratkaisuun: "Richie on oikeasti Rose, ja murhat on tehnyt hänen häiriintynyt veljensä Dale (Andrew Lowery). Heillä oli aikoinaan Richie-niminen oikea veli, jota Niedelmeyer-niminen lastenpsykiatri ahdisteli. Richie teki itsemurhan, ja koska Dale ei pystynyt selviytymään menetyksestä, hän pakotti Rosen esittämään veljeään. Dale - joka oli myös yksi Niedelmeyerin uhreista - alkoi käyttää Rosea hyväksi, kunnes hänestä tuli todella "Richie". Kun "Richie" pidätettiin huumeiden hallussapidosta, "hän" pakotettiin terapiaan. Rose alkoi pian tulla uudelleen esiin, ja toisen persoonallisuuden, "Bonnien", alla hän aloitti suhteet ryhmän muiden jäsenten kanssa. Dale ryhtyi tappamaan heitä peläten, että he pian yhdistäisivät Rosen "Richieen." Capa kohtaa heidät ja joutuu Dalen valtaamaksi, joka aikoo tappaa hänet naulapyssyllä, mutta sen sijaan Rose tappaa hänet. Syvästi traumatisoituneena hän yrittää sen jälkeen tehdä itsemurhan. Capa onnistuu estämään hänet, ja näin tarinaan liittyy kaksi itsemurhayritystä: yksi alussa, jonka seurauksena Capa menettää värinäön, ja yksi lopussa, joka epäonnistuu ja jonka seurauksena hän saa sen takaisin.</w:t>
      </w:r>
    </w:p>
    <w:p>
      <w:r>
        <w:rPr>
          <w:b/>
        </w:rPr>
        <w:t xml:space="preserve">Tulos</w:t>
      </w:r>
    </w:p>
    <w:p>
      <w:r>
        <w:t xml:space="preserve">miksi tohtori Bill Capa vaipuu syvään masennukseen?</w:t>
      </w:r>
    </w:p>
    <w:p>
      <w:r>
        <w:rPr>
          <w:b/>
        </w:rPr>
        <w:t xml:space="preserve">Esimerkki 2.2628</w:t>
      </w:r>
    </w:p>
    <w:p>
      <w:r>
        <w:t xml:space="preserve">Yhdysvaltain armeijan erikoisjoukoissa vuonna 2007 palvellut ylikersantti John Tyree makaa maassa, kun häntä on ammuttu useita kertoja toveriensa ympäröimänä. Hän muistelee äänessä lapsuuden matkaa Yhdysvaltain rahapajaan ja vertaa itseään Yhdysvaltain armeijan kolikkoon ennen kuin toteaa, että viimeinen asia, jota hän ajatteli ennen pyörtymistään, oli "sinä". 2001 John on lomalla Charlestonissa, Etelä-Carolinassa. Hän tapaa Savannah Curtisin, joka on kevätlomalla oleva opiskelija, kun hän hakee hänen käsilaukkunsa merestä. Nainen kutsuu hänet nuotiojuhliin, joissa hän tapaa naapurinsa Tim Wheddonin ja tämän pojan Alanin. Kahden viikon aikana he käyvät useilla treffeillä ja rakastuvat. Savannah tapaa myös Johnin isän, jolla on pakkomielle kolikkokokoelmastaan. savannah mainitsee Johnille, että hänen isällään, kuten Alanillakin, saattaa olla korkean toimintakyvyn autismi. Tämä suututtaa Johnia, joka ryntää pois. Savannahin ystävä Randy, joka on myös ihastunut häneen, tekee kommentin, joka provosoi Johnia tappelemaan ja hän lyö vahingossa Timiä. Savannah näkee kohun ja lakkaa puhumasta hänelle. John pyytää anteeksi Timiltä, joka tarjoutuu antamaan Savannahille viestin. Savannah ajaa Johnin luokse viettääkseen viimeisen yhteisen päivän." John ja Savannah jatkavat suhdettaan kirjeiden välityksellä. Savannah viettää enemmän aikaa Timin kanssa ja päättää, että hän haluaa työskennellä autististen lasten kanssa, ja suunnittelee maatilan ja hevostallin rakentamista, jossa he voivat nauttia luonnosta ja eläimistä. He odottavat rakentavansa yhteisen elämän, kun John lähtee armeijasta, mutta syyskuun 11. päivän iskujen jälkeen hän värväytyy uudelleen. Seuraavien kahden vuoden aikana romanssi jatkuu heidän kirjeidensä välityksellä, ja yksi osoittautuu Dear John -kirjeeksi, jossa kerrotaan, että hän on kihloissa jonkun toisen kanssa. John polttaa kaikki Savannahin kirjeet.Vaikka hän haavoittuu ja häntä kehotetaan palaamaan kotiin, John värväytyy uudelleen. Neljän vuoden kuluttua, odottaessaan käskyjä yksikkönsä seuraavaan komennukseen, John saa tietää, että hänen isänsä sai aivohalvauksen. Kun John saapuu sairaalaan, hän saa tietää, että hänen isänsä on elossa mutta vakavassa tilassa. John kirjoittaa isälleen kirjeen, jonka hän lukee isälleen sairaalassa; Johnin ääni elokuvan alussa on peräisin tästä kirjeestä, jossa hän kertoo isälleen, että ensimmäinen asia, joka hänen mieleensä juolahti, kun häntä ammuttiin, oli kolikot, ja viimeinen asia, joka hänen mieleensä juolahti, ennen kuin hän menetti tajuntansa, oli hänen isänsä. Pian tämän jälkeen hänen isänsä kuolee. John vierailee Savannahin luona ja kuulee, että tämä on mennyt naimisiin Timin kanssa ja luopunut unelmastaan ratsastusleiristä autistisille lapsille, koska Tim taistelee imusolmukesyöpää vastaan. John lähtee hänen kanssaan tapaamaan Timiä sairaalaan. Tim kertoo Johnille, että Savannah rakastaa yhä Johnia. John myy isänsä koko kolikkokokoelman lukuun ottamatta Johnin löytämää muulia kerätäkseen rahaa, joka voisi auttaa Timiä hänen hoidossaan. Takaisin armeijassa John käyttää muulia loitsuna. Hän saa Savannahilta kirjeen, jossa hän kertoo Timin kuolleen kahden kuukauden kuluttua. John, joka on nyt siviilissä, näkee Savannahin kahvilassa ja he halailevat.</w:t>
      </w:r>
    </w:p>
    <w:p>
      <w:r>
        <w:rPr>
          <w:b/>
        </w:rPr>
        <w:t xml:space="preserve">Tulos</w:t>
      </w:r>
    </w:p>
    <w:p>
      <w:r>
        <w:t xml:space="preserve">Minä vuonna John lomaili Charlestonissa?</w:t>
      </w:r>
    </w:p>
    <w:p>
      <w:r>
        <w:rPr>
          <w:b/>
        </w:rPr>
        <w:t xml:space="preserve">Esimerkki 2.2629</w:t>
      </w:r>
    </w:p>
    <w:p>
      <w:r>
        <w:t xml:space="preserve">Sydneyssä vuonna 1952 kuukauden poissaolosta palaava yksityisetsivä Reilly huomaa, että hänen toimistonsa on vallannut rakennuksen vahtimestari Jerry Vane, joka on tekeytynyt häneksi hänen poissa ollessaan. Vanea jyräämällä Reilly saa selville, että hän on ottanut hoitaakseen kadonneen henkilön tapauksen, jossa vakuutusyhtiö yrittää löytää Alex Pleshette -nimistä henkilöä. Kun Reilly kuitenkin esittäytyy vakuutustoimistolle luopuakseen tapauksesta, omistaja Max Arnett väittää, ettei hän ole koskaan palkannut toimistoaan. Matkalla ulos Arnettin vastaanottovirkailija kuitenkin paljastaa tahattomasti totuuden, että Reilly oli itse asiassa palkattu.Palatessaan takaisin toimistoonsa Reilly kohtaa kujalla kaksi roistoa, jotka lyövät häntä ja käskevät häntä luopumaan Pleshetten tapauksesta. Vähän myöhemmin hänen toimistoonsa saapuu kaunis, mustiin pukeutunut nuori nainen. Reilly luulee olevansa rouva Pleshetten vaimo, mutta nainen ilmoittaa hänelle lyhyesti, että hänen miehensä on kuollut ja että hän on itse asiassa Alexandra, joka tunnetaan paremmin nimellä Alex Pleshette. Nainen käskee Reillyn lopettaa sekaantumisen, sillä hän ei ole enää kadoksissa, ja lähtee pois, jättäen Reillyn entistäkin hämmentyneemmäksi.Seuraavana päivänä Reilly saa tietää poliisiystävältään Jack Bosleylta, että Alex Pleshette oli todistamassa miehensä murhaa, rikkaan suurpäällikön nimeltä Donald Pleshette, jota tutkittiin tuohon aikaan yhtiön vakuutuspetoksesta. Murhaaja löi hänet kuitenkin tajuttomaksi, minkä vuoksi hän ei pysty muistamaan tapahtumaa. Pian tämän jälkeen hän katosi, eikä kukaan tiennyt, missä hän oli, ei edes hänen rakastajansa Gabe Preston, hänen miehensä tyytymätön liikekumppani. Reilly tunnistaa, että Prestonin olisi näin ollen motiivi murhaan, mutta Bosley selittää, että hänellä on vahva alibi. myöhemmin Reilly antaa Vanelle kameran ja ohjeistaa häntä seuraamaan Arnettia ja ottamaan valokuvia kaikesta kiinnostavalta vaikuttavasta. Sillä välin hän ajaa Pleshetten kartanolle Noir Drivelle kohdatakseen Alexin. Hän myöntää, että vaikka hän oli katkera miehelleen tätä vastaan esitettyjen petossyytösten vuoksi, hänellä ei ollut todisteita siitä, että hänen miehensä olisi edes ollut osallisena petoksessa, ja että vaikka hänellä olisikin ollut, hän ei voinut paljastaa niitä, koska lakisääteinen periaate koskee avioliittosalaisuutta, jonka mukaan puolisot eivät voi todistaa toisiaan vastaan. Heidät keskeyttää Gabe Prestonin saapuminen. Alex esittelee heidät ja johdattaa Reillyn ulos talosta. Matkalla ulos Reilly selittää Alexille, että se, joka palkkasi hänet, teki sen hänen miehensä murhaajan käskystä, sillä hän oli huolissaan siitä, että nainen voi milloin tahansa saada muistinsa takaisin, ja halusi hänet lähelle, jos niin kävisi. Reilly sanoo uskovansa, että Alex tietää enemmän kuin hän tajuaa, mutta Alex vastaa: "Toisinaan me kaikki haluamme pysyä pimennossa." Takaisin toimistossaan Reilly katsoo Vanen ottamia valokuvia ja näkee yhdessä niistä Max Arnettin tapaamassa Gabe Prestonia. Hän soittaa välittömästi Bosleylle, joka vahvistaa, että Prestonin alibi oli itse asiassa Arnett. Reilly kiiruhtaa Pleshetten kartanoon, mutta Preston ja Alex ovat jo lähteneet lopullisesti. kaukana trooppisella saarella sijaitsevassa lomakeskuksessa Preston ja Alex loikoilevat rannalla. Alex on kuitenkin järkyttynyt - hänen muistinsa käynnistyy samppanjakorkin paukahduksesta - ja hän tajuaa, että Gabe Preston murhasi hänen miehensä. Kun hän katsoo alaspäin paljastaakseen vihkisormuksen, jota hän nyt kantaa rouva Alex Prestonin nimellä, hänelle tulee mieleen, että Prestonilla on nyt pääsy koko omaisuuteen ja että hän ei voi todistaa miestä vastaan avio-oikeuden vuoksi.</w:t>
      </w:r>
    </w:p>
    <w:p>
      <w:r>
        <w:rPr>
          <w:b/>
        </w:rPr>
        <w:t xml:space="preserve">Tulos</w:t>
      </w:r>
    </w:p>
    <w:p>
      <w:r>
        <w:t xml:space="preserve">Kenen murhaa Alex Pleshette todisti?</w:t>
      </w:r>
    </w:p>
    <w:p>
      <w:r>
        <w:rPr>
          <w:b/>
        </w:rPr>
        <w:t xml:space="preserve">Esimerkki 2.2630</w:t>
      </w:r>
    </w:p>
    <w:p>
      <w:r>
        <w:t xml:space="preserve">Dark Smith (James Duval) on vieraantunut 18-vuotias nuori mies, joka kamppailee arjen kanssa, vaihtelevan romanttisen aseman kanssa biseksuaalisen, polyamorisen tyttöystävänsä Melin (Rachel True) kanssa ja ristiriitaisten tunteiden kanssa ujoa homoa luokkatoveriaan Montgomerya (Nathan Bexton) kohtaan. Päivä alkaa aivan normaalisti, kun Dark tapaa ystävänsä, joihin kuuluvat älykäs Dingbat (Christina Applegate), Montgomery, Mel ja hänen violettitukkainen, happokielinen lesborakastajansa Lucifer (Kathleen Robertson), aamiaisella paikallisessa kahvilassaan The Hole. Jujyfruitin (Gibby Haynes) luona järjestettävistä bileistä ja suunnitelmista huumeiden polttelemasta potkupurkkipelistä tehdään useita mainintoja, ja tarina siirtyy osiin muiden hahmojen elämänmenosta.Tarina etenee kohti usein mainittuja bileitä Jujyfruitin talossa, joka on ylilyöntien, juomisen ja huumeiden bakkanaalinen orgia. Täällä sävy muuttuu harmittomasta ja normaalista alusta hallusinaatioilta vaikuttaviin näkyihin ja surrealistisiin kuviin ja tapahtumiin, ennen kuin päästään kaoottiseen loppuhuipennukseen, jossa osa ongelmista kärjistyy. Dark ja Mel kiistelevät hänen halustaan avoimeen suhteeseen ja Darkin halusta sitoutua. Zero (Joshua Gibran Mayweather) ja Zoe (Mena Suvari) joutuvat Atarin jengin väijytykseen matkalla Jujyfruitin talolle, ja heidän autonsa, joka kuuluu Zeron äidille, varastetaan, kun he jäävät avuttomina tien varteen. Egg (Sarah Lassez) ja Bart (Jeremy Jordan), jotka katsovat erikseen samaa televisiopuhujaa, Moses Helperiä (John Ritter), päättävät kumpikin, että maailma on liian sekaisin elettäväksi, ja tekevät itsemurhan päästäkseen taivaaseen. Ducky (Scott Caan) saa tiedon siskonsa kuolemasta ja yrittää hukuttaa itsensä uima-altaaseen, mutta hänet pelastaa Dingbat, joka sukeltaa sisään ja vetää hänet ulos. Bartin huumekauppias Handjob (Alan Boyce) hakataan kuoliaaksi Elviksen (Thyme Lewis) toimesta, koska hän oli myynyt heille leikattuja huumeita, ja Dark palaa verisenä sivustakatsojana kotiin, ja Montgomery - joka väittää paenneensa avaruusolennoilta, jotka olivat kaapanneet hänet potkua tölkistä -pelin aikana - tulee Darkin kotiin. Hän ilmestyy ikkunaan ja kysyy, voiko hän tulla sisään. Dark ja Montgomery keskustelevat keskinäisestä vetovoimastaan ja Montgomery kysyy Darkilta, voisiko hän jäädä yöksi. Dark suostuu, mutta saa Montgomeryn lupaamaan, ettei hän koskaan jätä häntä. Hetken rakastavan syleilyn jälkeen Montgomery alkaa yskiä hallitsemattomasti. Kun Dark ravistelee häntä saadakseen hänet lopettamaan, Montgomery räjähtää lihan ja veren suihkuun. Torakkaa muistuttava muukalainen, joka oli ilmeisesti käyttänyt häntä isäntänä, kääntyy Darkin puoleen ja sanoo: "Minä häivyn täältä", ennen kuin ryömii ulos ikkunasta, jättäen Darkin veren peittämänä ja yleisöä tuijottaen.</w:t>
      </w:r>
    </w:p>
    <w:p>
      <w:r>
        <w:rPr>
          <w:b/>
        </w:rPr>
        <w:t xml:space="preserve">Tulos</w:t>
      </w:r>
    </w:p>
    <w:p>
      <w:r>
        <w:t xml:space="preserve">Kuka joutuu Atarin jengin väijytykseen?</w:t>
      </w:r>
    </w:p>
    <w:p>
      <w:r>
        <w:rPr>
          <w:b/>
        </w:rPr>
        <w:t xml:space="preserve">Esimerkki 2.2631</w:t>
      </w:r>
    </w:p>
    <w:p>
      <w:r>
        <w:t xml:space="preserve">Andie (Briana Evigan) on 410-joukkueen jäsen, hän kiertää esittelemässä kykyjään laittomasti.Tyler Gage (Channing Tatum), yksi hänen vanhimmista ystävistään nuoruusvuosiltaan, ymmärtää hänen rakkautensa katutanssiin pelastaakseen hänet lähettämiseltä pois Texasiin, hän hankkii hänelle koe-esiintymispaikan MSA:han - Maryland School of Artsiin.Andie pääsee sisään, mutta vain erään kaverin, Chasen (Robert Hoffman), joka on myös MSA:n oppilas, ystävällisyydestä johtuen. Hän ei kuitenkaan ole vain koulun suosituin kaveri, vaan hänen veljensä on koulun uusi johtaja. ensimmäisellä tunnilla Andien käsketään improvisoida, mutta hän on tottunut vain rytmikkääseen musiikkiin, ja hän menee paniikkiin ja tekee itsestään hölmön, ja kun häntä käsketään tekemään se uudestaan, hän mokaa taas.Tällä kertaa hän vain kiinnittää Chasen huomion.Andie joutuu osallistumaan koulun jälkeisille tunneille - samaan aikaan kuin 4 1 0 'n tanssiharjoitukset.Tunnin jälkeen hän suuntaa harjoituksiin ryhmän kanssa, ja hän myöhästyy, eikä tee vaikutusta ryhmän jäseniinsä. Myöhästyttyään jälleen kerran ja jäätyään pois useimmista harjoituksista Andie potkitaan ulos 410:n ryhmästä, eikä hän voi enää taistella "The Streetsissä".Kun hän huomaa tarvitsevansa ryhmän, Chase tulee hänen avukseen ja sanoo, että MSA:ssa on paljon ihmisiä, jotka olisivat tarpeeksi taitavia liittymään ryhmään. He löytävät 10 ihmistä, jotka liittyvät heidän miehistöönsä, MSA:n miehistöön. He alkavat harjoitella ja huomaavat, etteivät he ole vielä tarpeeksi hyviä taistelemaan "kadulla". Nolattuaan itsensä lohikäärmeessä tanssitaistelussa vanhaa joukkuettaan vastaan eräs Andien kaveri 4 1 0 ers päättää auttaa heitä. Hän auttaa heitä ymmärtämään, että heillä on sitä, mitä tarvitaan, ja tekemään kepposen, joka auttaa heitä tulemaan huomatuiksi. He järjestävät kepposensa 410-joukkueen johtavan jäsenen kotona. Se ei mene kovin hyvin. Mutta Chase ja Andie ajautuvat yhteen väistämättömän vetovoimansa vuoksi, he flirttailevat ja melkein suutelevat perheen grillijuhlissa, jonka järjestää Missy, entinen 4 1 0:n jäsen.Tämän jälkeen asiat menevät huonosti, 4 1 0 jäljittää Chasen hänen lähdettyään grillijuhlasta ja jättää hänelle mustan silmän, ja he lähtevät MSA:n luokse tuhoamaan koulua. Johtaja saa tietää asiasta ja käskee oppilaita ilmoittautumaan, jos he tietävät jotain. Hän kuitenkin tietää, että Andie on jotenkin vastuussa ja kutsuu hänet toimistoonsa, jossa keskustelun jälkeen hän karkottaa hänet ja Andie jää murtuneena... Muutamaa päivää myöhemmin, kun koulussa järjestetään varainkeruu, kaikki saavat tekstiviestin, jossa kerrotaan, missä "The Streets" pidetään. Andie päättää olla välittämättä tästä, mutta muut pitävät välttämättömänä osallistua ja menevät Andien luokse, ja kun he ovat saaneet hänet vakuuttuneeksi, he lähtevät 8th Streetin ja Mainin kulmaan. Perillä he eivät tunne oloaan tervetulleeksi, ja 410:n miehistö kertoo heille, etteivät he sovi joukkoon. Andie ei arvosta tätä, sillä hän tietää, että katujen todellinen tarkoitus on tuoda jotain uutta lattialle. Niinpä hän johdattaa heidät kaikki ulos viimeistä showdownia varten...........</w:t>
      </w:r>
    </w:p>
    <w:p>
      <w:r>
        <w:rPr>
          <w:b/>
        </w:rPr>
        <w:t xml:space="preserve">Tulos</w:t>
      </w:r>
    </w:p>
    <w:p>
      <w:r>
        <w:t xml:space="preserve">Mistä Andie pääsee koe-esiintymiseen?</w:t>
      </w:r>
    </w:p>
    <w:p>
      <w:r>
        <w:rPr>
          <w:b/>
        </w:rPr>
        <w:t xml:space="preserve">Esimerkki 2.2632</w:t>
      </w:r>
    </w:p>
    <w:p>
      <w:r>
        <w:t xml:space="preserve">Entinen poptähti Alex Fletcher (Hugh Grant), yksi PoP! -yhtyeen perustajajäsenistä, nautti 1980-luvulla ja 1990-luvun alussa huomattavasta maineesta ja menestyksestä. Viisitoista vuotta PoP!:n hajoamisen jälkeen Fletcher on itsetunnustettu entisensä, joka esittää 1980-luvun hittejään nyt keski-ikäisille faneilleen. Kun Fletcher on vuosien ajan esiintynyt yhä nöyryyttävämmissä paikoissa (kuten lukion luokkakokouksissa ja huvipuistoissa), hän saa tilaisuuden saada takaisin osan entisestä tähteydestään, kun valtavirran poplaulaja Cora Corman (Haley Bennet) pyytää häntä säveltämään hänelle dueton nimeltä "Way Back Into Love". Alexin kauhuksi hänellä on kuitenkin vain muutama päivä aikaa säveltää kappale. Lisäksi hän ei ole kirjoittanut mitään kymmeneen vuoteen, ja jopa PoP! -biisissä hän kirjoitti yleensä vain melodiat, ei sanoituksia. Hänen managerinsa (Brad Garrett) auttaa häntä etsimään sanoittajaa, mutta tuloksetta.Alex tapaa entisen luovan kirjoittamisen opiskelijan Sophie Fisherin (Drew Barrymore), joka kärsii katastrofaalisesta romanssista, kun tämä tulee hänen kotiinsa kastelemaan kasveja. Sophie on myös kirjailija, jolla on vähän luottamusta kykyihinsä. Samalla kun Alex ja palkattu sanoittaja yrittävät keksiä sanoituksia, Sophie keksii sanoja itselleen samalla kun kastelee kasveja. Alex pyytää Sophieta avustamaan laulun tekemisessä, ja vaikka Sophie aluksi kieltäytyy, hän suostuu useiden keskustelujen jälkeen yhteistyöhön. Romantiikan orastava kehittyminen alkaa näkyä, kun he kirjoittavat laulua, joka valmistuu kolmessa päivässä. Samaan aikaan Sophie törmää entiseen rakastajattareensa Sloan Catesiin, joka kirjoitti hänestä hyvin loukkaavan kirjan ja jota Alex auttaa Sophieta yrittämään kohdata, minkä jälkeen he palaavat Alexin kotiin ja rakastelevat pianon alla.Kaikki näyttää olevan hyvin, kun Cora pitää kappaleesta ja päättää esittää sen ja laittaa sen seuraavalle albumilleen. Hän kuitenkin lisää kappaleeseen erittäin seksualisoidun "höyryävän ja tahmean" intiaani-aiheisen tunnelman, joka on ristiriidassa Alexin ja Sophien työn hengen kanssa. Sophie yrittää määrätietoisesti puhua Coran irti lisäyksestä, mutta huomaa Alexin vastustavan hänen pyrkimyksiään, koska hän pelkää menettävänsä mahdollisuuden työskennellä Coran kanssa ja vihdoin elvyttää uransa. Seuraavassa riidassa Alex paljastaa syvän pessimisminsä musiikkibisnestä kohtaan ja myöntää, että Coran lisäys on kamala, mutta pitää sitä liiketoiminnan kustannuksena. Skandaalinomaisena Alexin halukkuudesta halventaa hänen lahjakkuuttaan ja loukkaantuneena hänen väitteestään, että Sophie kieltäytyy elämästä todellisessa maailmassa, Sophie jättää hänet. cora kutsuu Alexin ja Sophien uuden kiertueensa ensi-iltaan, jossa hänen ja Alexin on määrä esitellä "Way Back Into Love". Sophien yllätykseksi Cora kuitenkin ilmoittaa "Alex Fletcherin uuden kappaleen", ja Sophie alkaa lähteä, koska hän luulee, että Alex on riistänyt häneltä kappaleen kirjoittajan kunnian. Sen sijaan Alex esittää täysin uuden kappaleen ("Don't Write Me Off"), jonka hän on itse kirjoittanut Sophien ja hänen suhteestaan, vaikka hän myöntääkin olevansa kyvytön kirjoittamaan sanoituksia. Kulissien takana Alex kertoo Sophielle, että hän sai Coran poistamaan "Way Back Into Love" -kappaleen riskaabelin intiaani-aiheisen musiikin yrittäessään voittaa Sophien takaisin. Alex ja Cora esittävät kappaleen alkuperäisen version, minkä jälkeen Alex ja Sophie suutelevat kulissien takana.</w:t>
      </w:r>
    </w:p>
    <w:p>
      <w:r>
        <w:rPr>
          <w:b/>
        </w:rPr>
        <w:t xml:space="preserve">Tulos</w:t>
      </w:r>
    </w:p>
    <w:p>
      <w:r>
        <w:t xml:space="preserve">Missä Alex ja Sophie päätyivät suutelemaan?</w:t>
      </w:r>
    </w:p>
    <w:p>
      <w:r>
        <w:rPr>
          <w:b/>
        </w:rPr>
        <w:t xml:space="preserve">Esimerkki 2.2633</w:t>
      </w:r>
    </w:p>
    <w:p>
      <w:r>
        <w:t xml:space="preserve">Manolo Bonilla (John Leguizamo) on tähti-televisiotoimittaja, joka työskentelee Ecuadorissa ja raportoi Babahoyon hirviöstä, sarjamurhaajasta, joka on tappanut nuoria poikia ja tyttöjä. Manolo ja hänen televisioryhmänsä, tuottaja Marisa (Leonor Watling) ja kameramies Iván (Jose Maria Yazpik) raportoivat kolmen uhriksi joutuneen nuoren lapsen hautajaisista. Kun paikallinen raamatunmyyjä Vinicio Cepeda (Damián Alcázar) osuu vahingossa hänen autonsa eteen juoksevaan nuoreen lapseen ja tappaa hänet, hautajaisväki riehuu ja yrittää lynkata miehen. Manolo kehottaa Ivánia ottamaan kuvia julmasta väkijoukosta, mutta puuttuu asiaan estääkseen väkijoukkoa tappamasta Cepedaa. Cepeda heitetään vankilaan, jossa hän kärsii sietämätöntä vainoa pienen pojan taposta, jonka hän teki vahingossa ajoneuvolla. Manolo vierailee Cepedan luona vankilassa toivoen, että hän voisi tehdä televisiolle paljastuksen oikeusjärjestelmän epätasapainosta, mutta kun vanhempi mies paljastaa tietävänsä jotakin, jonka hän on oppinut tapaamalla Babahoyon hirviön, Manolo lähettää miehistönsä pois ja päättää hankkia uraansa vauhdittavan jutun. Cepeda selittää, että hänen kanssakäymisensä murhaajan kanssa on aitoa, ja ohjaa Manolon ja hänen kameramiehensä hautapaikalle, jossa he löytävät toisen ruumiin. Poliisi saa tietää, että Manololla ja hänen kuvausryhmällään on todisteita sisältäviä tietoja, ja he ottavat tv-tiimin vastaan jännittyneessä tahdon ja politiikan välienselvittelyssä.</w:t>
      </w:r>
    </w:p>
    <w:p>
      <w:r>
        <w:rPr>
          <w:b/>
        </w:rPr>
        <w:t xml:space="preserve">Tulos</w:t>
      </w:r>
    </w:p>
    <w:p>
      <w:r>
        <w:t xml:space="preserve">Kuka lyö vahingossa pientä lasta ja tappaa hänet?</w:t>
      </w:r>
    </w:p>
    <w:p>
      <w:r>
        <w:rPr>
          <w:b/>
        </w:rPr>
        <w:t xml:space="preserve">Esimerkki 2.2634</w:t>
      </w:r>
    </w:p>
    <w:p>
      <w:r>
        <w:t xml:space="preserve">Mies herää hämmentyneenä syvällä maanalaisessa luolassa. Hänellä on muistinmenetys, eikä hän muista, kuka hän on tai miten hän on sinne joutunut. Hänen vieressään makaa kuollut mies. Kun hän kompuroi ympäriinsä vähäisessä valossa, hän törmää ränsistyneeseen alueeseen, jonka ympärillä on vaurioitunutta teknologiaa. Ilmoittautuminen soi ja selittää, että paikka on eräänlainen prosessointiverkosto nimeltä Eden Log, jonka työntekijät ovat kaikki maahanmuuttajia, joille on luvattu maanpäällisen yhteiskunnan kansalaisuus. Työntekijät ilmeisesti keräävät mehua jättimäisestä kasvista, jonka juuria ja köynnöksiä on nyt kaikkialla maanalaisessa kompleksissa, joka vaikuttaa hylätyltä. yrittäessään päästä pinnalle mies törmää parrakas muukalainen, joka on seinää vasten puristettu ulos työntyviin köynnöksin, jotka hitaasti valtaavat hänen ruumiinsa. Tuskissaan oleva ja häiriintyneeltä kuulostava muukalainen kertoo miehelle, että hän on koko järjestelmän luoja, ja varoittaa häntä näkymättömästä uhasta. Muriseva ääni lähestyy, ja mies menettää tajuntansa. herättyään mies jatkaa matkaa ylöspäin kulkien yhä paremmin valaistujen alueiden läpi. Hän hakee lisää tallenteita, joista käy ilmi, että yksi verkkoteknikko kieltäytyi antamasta pääsyä turvahenkilöstölle. On selvää, että työntekijät aloittivat jonkinlaisen kapinan verkon olosuhteiden vuoksi. Tämän seurauksena yrityksen yliherrat määräsivät turvallisuusjoukot ottamaan väkisin haltuunsa verkon tasot ja sulkemaan alueen. mies kiipeää tasolle -3, jossa hän kuulee joidenkin turvallisuushenkilöiden puhuvan heidän käskystään ottaa "arkkitehti" kiinni. Heillä on myös jotain, joka näyttää mutantoituneelta ihmiseltä kahlittuna, ja paljastuu, että merkittävä osa työntekijöistä on muuttunut mutanteiksi.Tasolla -2 mies päätyy pieneen laboratorioon, joka on yhtäkkiä mutanttien ympäröimä. Suojapukuun pukeutunut hahmo pelästyttää mutantit pois kirkkaan valon ja kovan metelin avulla, sitten tyrmää miehen ja sitoo sen, koska pelkää, että hänkin on saanut tartunnan. Hahmo, joka on yksi Eden Login kasvitieteilijöistä, selittää, että koko rakennelman tarkoituksena on tuottaa energiaa verkon keskellä olevan elävän kasvin mehusta. Jossain vaiheessa kasvi on kuitenkin alkanut reagoida, mikä on käynnistänyt mutaation. Kasvitieteilijä tekee miehelle testin, jossa hän yhdistyy hetkeksi kasviin, mutta yllättäen mies näyttää pystyvän kääntämään turmeltumisprosessin, jolloin näennäisesti steriili kasvi versoo ja kasvaa rehevästi. pian sen jälkeen mutantit jatkavat hyökkäystään kasvitieteilijän laboratorioon, ja kasvitieteilijä pakenee jättäen miehen taakseen. Paettuaan mutanttia mies saa kiinni kasvitieteilijän, joka paljastuu naiseksi. Molemmat ovat nyt hississä, ja heidän noustessaan ylös mies joutuu yhtäkkiä seksuaalisen halun valtaan, joka rappeutuu nopeasti siihen pisteeseen, että hän raiskaa kasvitieteilijän raa'asti. Nainen on traumatisoitunut, mutta mies näyttää menettäneen hallinnan itsestään vain väliaikaisesti, johtuen erikoisesta mutaatiosta, jonka hän kokee. Hän tajuaa tappaneensa myös arkkitehdin, ennen kuin hän menettää tajuntansa. kasvitieteilijä suostuu seuraamaan miestä, vaikka hän on edelleen varuillaan. Yhdessä he kulkevat läpi useiden tunnelien ja törmäävät lopulta sen teknikon sijaintiin, joka yhdistyi kasviin pysäyttääkseen mutaation. He torjuvat mutantit ja saavuttavat mehun kerääjän tasolla -1. Kasvitieteilijä näkee valkoisia kuutioita, joiden sisällä on ihmistyöntekijöitä, ja tajuaa, että tartunnan saaneita ei säilytetä siellä, ei parannettavaksi vaan itse energian hyödyntämiseksi: vaarallinen "salaisuus", johon yritysnainen rekisteröinneistä oli vihjannut. kasvitieteilijä alkaa kouristella ja tajuaa, että mies oli saanut tartunnan raiskatessaan hänet. Nainen heittää miehelle viimeisen datasirun, jossa on tallenteita, ja juoksee sitten pois, takaisin tunneleihin.Eteneessään ylöspäin mies ilmestyy kammioon, jonka hän näyttää tunnistavan. Hän hiipii tarkkailuhuoneeseen ja alkaa katsella videoita ja koota kaikkia tietoja yhteen ja löytää lopulta oman henkilöllisyytensä uudelleen: hänen nimensä on Tolbiac ja hän on kapinan tukahduttamiseen määrätyn turvallisuusjoukon komentaja. Saatuaan tartunnan hän tappoi raivoissaan mukanaan olleen vartijan ja menetti sen jälkeen muistinsa. Tietokonejärjestelmä vahvistaa nyt, että hänen tehtävänsä oli onnistunut, sillä hän oli tappanut arkkitehdin, pysäyttänyt kapinan ja saanut takaisin kaikki teknikkojen tiedot. Ryhmä vartijoita astuu huoneeseen, ja kun he tunnistavat päällikkönsä, he odottavat käskyjä.Pinnalla Eden Login yritysväki tervehtii Tolbiacia yhtiön salaisuuksien suojelemisesta, kun hän seisoo animoidun taulun edessä, joka kuvaa koko energiankeräysprosessin kulkua: maahanmuuttajatyöläiset lähetetään tarkoituksella alimmille tasoille, heille annetaan mehua, joka antaa heille energiaa, ja sitten he työskentelevät, kunnes he ovat tyhjiä tai kuolleita, kun heidän energiansa kerätään yläpuolella sijaitsevan kaupungin voimanlähteeksi; tämä on yhteiskunnan keino "integroida" siirtolaisväestöä.Tolbiac päättää rikkoa tämän kierteen, kun hän kävelee puun pääkammioon ja kytkee itsensä siihen, jolloin kasvi kasvaa räjähdysmäisesti, mikä tuhoaa voimalaitoksen ja aiheuttaa täydellisen sähkökatkon ympäröivään kaupunkiin. Puun kasvu valtaa kaupungin, ja Tolbiacilla on silmissään vain yksi kyynel.</w:t>
      </w:r>
    </w:p>
    <w:p>
      <w:r>
        <w:rPr>
          <w:b/>
        </w:rPr>
        <w:t xml:space="preserve">Tulos</w:t>
      </w:r>
    </w:p>
    <w:p>
      <w:r>
        <w:t xml:space="preserve">Kenet Tobiac tappoi?</w:t>
      </w:r>
    </w:p>
    <w:p>
      <w:r>
        <w:rPr>
          <w:b/>
        </w:rPr>
        <w:t xml:space="preserve">Esimerkki 2.2635</w:t>
      </w:r>
    </w:p>
    <w:p>
      <w:r>
        <w:t xml:space="preserve">Kesä kuumenee Louisianan maaseudulla Eve's Bayoun varrella, kun Batisten perhe yrittää selviytyä salaisuuksistaan ja petoksistaan.Louis Batiste (Samuel L. Jackson), paikallinen kaupungin lääkäri, jolla on erikoiset sängynpohjat, on rakastava isä ja petollinen aviomies. Hänen vaimonsa Roz (Lynn Whitfield) joutuu myöntämään, että hänen perheensä on hajoamassa, kun hänen nuorempi tyttärensä Eve (Jurnee Smollett) näkee yhden isänsä uskottomuuksista. Kamppailemassa nähdyn ymmärtämiseksi Eve kääntyy isosiskonsa Ciselyn puoleen, joka hylkää hänet totuuden pelossa, ja sitten Mozelle-tädin (Debbi Morgan), tunnetun meedion ja huhujen mukaan mustan lesken, puoleen. Koska Eve ei löydä etsimäänsä ymmärrystä, hän päättää ottaa asiat omiin käsiinsä. Kun kuumuus nousee, myös jännitys kasvaa. Batisten perheen sitovat siteet eivät ehkä olekaan tarpeeksi vahvat pitämään heitä yhdessä, ja se, mitä he saavat tietää, muuttaa heidän elämänsä ikuisesti.</w:t>
      </w:r>
    </w:p>
    <w:p>
      <w:r>
        <w:rPr>
          <w:b/>
        </w:rPr>
        <w:t xml:space="preserve">Tulos</w:t>
      </w:r>
    </w:p>
    <w:p>
      <w:r>
        <w:t xml:space="preserve">Mikä on Louis Batisten vaimon nimi?</w:t>
      </w:r>
    </w:p>
    <w:p>
      <w:r>
        <w:rPr>
          <w:b/>
        </w:rPr>
        <w:t xml:space="preserve">Esimerkki 2.2636</w:t>
      </w:r>
    </w:p>
    <w:p>
      <w:r>
        <w:t xml:space="preserve">Raju (Chiranjeevi) kulkee Uuden-Seelannin, jossa hän omistaa ravintolan, ja Intian välillä pyörittääkseen sisarensa nimissä perustettua orpokotia. Swapna (Rambha) on opiskelija Uudessa-Seelannissa ja asuu setänsä luona. Kerran hän lähtee etsimään Rajuaan saadakseen tämän vastuuseen ystävänsä pahoinpitelystä. Kuultuaan, että Raju ei ollut syyllinen, hän rakastuu välittömästi Rajuyn. sen jälkeen tapahtumat siirtyvät Intiaan, kun Raju menee sinne hoitamaan "kotia". Siellä hän estää raskaana olevaa naista, Sandhyaa (Rachana), tekemästä itsemurhaa. Kuultuaan tämän hylätystä rakkaussuhteesta hän päättää auttaa tätä. Hän suostuttelee naisen toimimaan tämän aviomiehenä, kunnes lapsi syntyy, minkä jälkeen hän jättäisi naisen, jotta tämä voisi elää lapsensa kanssa rauhassa hylätyn vaimon roolissa. Tämän suunnitelman pohjalta he lähtevät hänen kyläänsä. Hänen isänsä, Rao Bahaddur Rajendra Prasad (Paresh Rawal), kieltäytyy aluksi, mutta suostuu sitten perheenjäsenten painostuksesta vastentahtoisesti hyväksymään suunnitelman.Tarina saa käänteen, kun Swapna saapuu Intiaan ja huomaa suureksi järkytyksekseen, että Raju on hänen lankonsa. Rajun vetoaminen syyttömyyteen ei vakuuta häntä. Samaan aikaan Raju sotkeutuu kiistaan järven omistusoikeudesta heidän ja naapurikylän välillä. Hän voittaa kisan, joka ratkaisee järven omistusoikeuden Sandhyan kylän hyväksi. Sandhyan isä, joka on iloinen tapahtumien käänteestä, joka nostaa heidän kylänsä arvostusta, päättää hyväksyä Rajun vävyksi ja naittaa heidät. Nyt Swapna, joka saa tietää totuuden, on sekaisin. Samaan aikaan Sandhya yrittää jälleen itsemurhaa, mutta Raju estää sen jälleen. Samalla hän saa tietää, että Sandja tapasi rakastajansa (Achyut), jota naapurikylän johtaja (Jayaprakash) pitää vangittuna ja joka pakotetaan naimisiin hänen tyttärensä kanssa. Raju pelastaa Sandhyan rakastajan ja saa heidät naimisiin, mikä antaa elokuvalle onnellisen lopun.</w:t>
      </w:r>
    </w:p>
    <w:p>
      <w:r>
        <w:rPr>
          <w:b/>
        </w:rPr>
        <w:t xml:space="preserve">Tulos</w:t>
      </w:r>
    </w:p>
    <w:p>
      <w:r>
        <w:t xml:space="preserve">Kuka on Swapan lanko?</w:t>
      </w:r>
    </w:p>
    <w:p>
      <w:r>
        <w:rPr>
          <w:b/>
        </w:rPr>
        <w:t xml:space="preserve">Esimerkki 2.2637</w:t>
      </w:r>
    </w:p>
    <w:p>
      <w:r>
        <w:t xml:space="preserve">Halley Marie Martin (Mandy Moore) on seitsemäntoista-vuotias lukiolainen, joka on pettynyt rakkauteen nähtyään ympärillään monia toimimattomia suhteita. Hänen vanhempansa ovat nyt eronneet, ja hänen isällään, radiojuontaja Len Martinilla (Peter Gallagher), on uusi nuori tyttöystävä, jota koko perhe halveksii; lähinnä siksi, että hän on syy avioeroon. Hänen äitinsä Lydia (Allison Janney) on nyt aina yksin, kun taas hänen siskonsa Ashley on tulevien häittensä vuoksi niin musertunut, että häntä tuskin enää on talossa. Kaiken lisäksi kaikkien hänen koulunsa tyttöjen ja poikien pinnallisuus saa Halleyn vakuuttuneeksi siitä, että todellisen rakkauden löytäminen on mahdotonta. Kun tragedia iskee, hänen parhaan ystävänsä elämä muuttuu lopullisesti - ja yhtäkkiä Halley tuntee vetoa luokkatoveriinsa Maconiin.Kun Halley näkee parhaan ystävänsä Scarlettin harrastavan seksiä poikaystävänsä, lukion jalkapallomestarin Michael Sherwoodin kanssa, Halley yrittää varoittaa häntä tulevista komplikaatioista. Scarlett ei välitä hänen neuvoistaan, vaan aloittaa kesäsuhteen Michaelin kanssa. Sillä välin Halleyn on pärjättävä Ashleyn kanssa, ja muiden Martinien on pärjättävä pian tulevien appivanhempiensa kanssa; Louis Worscherin päällekäyvien etelävaltiolaisvanhempien kanssa, joilla on edelleen palvelustyttö, joka sattuu olemaan afroamerikkalainen. sillä välin Halley törmää luokkatoveriinsa Macon Forresteriin, laiskuriin, joka ei koskaan tule biologian tunneille ja on enemmän kiinnostunut hauskanpidosta kuin koulutyöstä. Hän on Michael Sherwoodin paras ystävä.Muutamaa viikkoa myöhemmin Michael kuolee sydänvikaan jalkapallokentällä Halleyn, Scarlettin ja muiden luokkatovereiden katsoessa avuttomina. Samalla kun Scarlett tekee parhaansa näyttääkseen kauniilta Michaelin hautajaisissa, Macon pitää liikuttavan puheen ystävästään. Michaelin kuoleman kanssa kamppaileva Scarlett saa kuusitoistavuotiaana pian tietää olevansa raskaana Michaelin lapselle. Tytöt hautovat pakosuunnitelman, joka lopulta kariutuu, kun Scarlettin äiti (joka on myös Lydian paras ystävä) saa Halleyn kiinni, kun hän yrittää vetää auton autotalliin. Halley rinnallaan Scarlett paljastaa raskauden äidilleen, ja sillä välin asiat menevät pieleen, kun Halley löytää Ashleyn humalassa perheen kuistilta. Löydettyään kaulastaan miesstripparin stringit Halley, joka toipuu murtuneesta kädestä, jonka hän sai Maconin kanssa uudenvuodenaattona sattuneessa auto-onnettomuudessa, joutuu todistamaan siskonsa kihlauksen purkautumista. Hän saa myös tietää, että hänen äitinsä lähtee kerran viikossa salaa ulos harrastamaan seksiä pari viikkoa aiemmin tapaamansa miehen, Steven, kanssa. Toisen meikkauksen jälkeen Lewis kosii Ashleytä uudelleen, tällä kertaa täpötäydellä lentokentällä; Ashley suostuu. Halleyn isä Len Martin menee naimisiin rakastajattarensa Lornan kanssa rannalla järjestettävässä seremoniassa, johon osallistuu vieraita kaikkialta maailmasta... tai "hänen radiotaajuudeltaan", kuten Halley asian ilmaisee... Lopulta Ashley ja Lewis menevät naimisiin, sillä Lewis painottaa Ashleyn kanssa solmimansa avioliiton ja vanhempiensa välisiä rajoja. Scarlett synnyttää poikavauvan, jonka hän nimeää Michaeliksi, ja Halley ja Macon sopivat jatkavansa suhdettaan uudelleen.</w:t>
      </w:r>
    </w:p>
    <w:p>
      <w:r>
        <w:rPr>
          <w:b/>
        </w:rPr>
        <w:t xml:space="preserve">Tulos</w:t>
      </w:r>
    </w:p>
    <w:p>
      <w:r>
        <w:t xml:space="preserve">Kuka on seitsemäntoista-vuotias lukiolainen?</w:t>
      </w:r>
    </w:p>
    <w:p>
      <w:r>
        <w:rPr>
          <w:b/>
        </w:rPr>
        <w:t xml:space="preserve">Esimerkki 2.2638</w:t>
      </w:r>
    </w:p>
    <w:p>
      <w:r>
        <w:t xml:space="preserve">Elokuva kertoo kuudesta keskushenkilöstä, heidän epäonnistumisistaan, pakkomielteistään ja synkimmistä toiveistaan. Elokuva sijoittuu Yhdysvaltain armeijan eteläiseen asemapaikkaan 1940/50-luvuilla, ja sen pääosissa ovat majuri Weldon Penderton (Brando) ja hänen vaimonsa Leonora (Taylor). Muita keskeisiä hahmoja ovat everstiluutnantti Morris Langdon (Brian Keith) ja hänen masentunut vaimonsa Alison (Julie Harris), Langdonien kotipoika Anacleto (Zorro David) ja sotamies Ellgee Williams (Robert Forster). majuri Penderton antaa sotamies Williamsille tehtäväksi raivata lehvästöä yksityisupseerinsa asuintalossa sen sijaan, että tämä hoitaisi tavanomaisena tehtävänään hevosia ja tallia. Pendertonin vaimo Leonora valmistautuu ratsastamaan everstiluutnantti Langdonin kanssa. Heidän suhteensa paljastuu, samoin kuin Leonoran vahva side hevoseensa Firebirdiin. Williamsin osoitetaan suhtautuvan myötätuntoisesti kaikkiin tallin hevosiin. Eräänä päivänä ratsastaessaan Langdon, Leonora ja Penderton näkevät Williamsin ratsastavan alasti ja ilman selkää yhdellä armeijan hevosista. Penderton kritisoi tätä Leonoralle, mutta hänen salainen kiinnostuksensa vapaamielistä Williamsia kohtaan on selvä.Leonora ja Penderton riitelevät samana iltana, jolloin Leonora pilkkaa Pendertonia ja riisuutuu alasti tämän edessä. Williams tarkkailee heitä talon ulkopuolelta ja vakoilee siitä lähtien. Lopulta hän murtautuu taloon ja tarkkailee Leonoran yöunia. (Hänellä ja Pendertonilla on erilliset makuuhuoneet.) Jatkaessaan tätä käytäntöä Williams alkaa penkoa Leonoran tavaroita, erityisesti alusvaatteita ja hajuvesiä, ja Penderton ottaa Leonoran hevosen ja ratsastaa villisti metsään, ohittaen alastoman Williamsin kovaa vauhtia. Penderton putoaa hevosen selästä, jää jalka kiinni jalustimeen, ja häntä raahataan pitkän matkan. Hillittömässä raivokohtauksessa hän hakkaa hevosta. Williams ilmestyy paikalle yhä alasti ja ottaa hevosen. Kun Penderton seisoo mykkänä metsässä, Williams vie hevosen takaisin talliin hoitamaan sen haavoja. Penderton palaa taloon ja lukittuu huoneeseensa, kun juhlat jatkuvat ulkona. Saatuaan tietää hevosestaan Leonora keskeyttää juhlat ja lyö vieraitten nähden toistuvasti miestään ratsupiiskalla kasvoihin. Penderton ihastuu Williamsiin ja alkaa seurata häntä ympäri leiriä." Vastasyntyneen lapsensa kuoltua Alison Langdon silpoi itsensä syvästi masentuneena. Alisonin ainoat siteet ovat nyt hänen feminiininen filippiiniläinen kotipoikansa Anacleto, joka tekee mukaansatempaavan suorituksen, ja kapteeni Murray Weincheck, sivistynyt ja herkkä sotilas, jota hänen esimiehensä ahdistelevat ulos armeijasta. Tietoisena miehensä aviorikoksesta Alison päättää erota miehestään. Todistettuaan Williamsin Leonoran huoneessa hän kuitenkin traumatisoituu. Kun hän yrittää jättää miehen, Langdon passittaa hänet parantolaan. Langdon kertoo Leonoralle ja Pendertonille, että Alison oli tulossa hulluksi. Pian Penderton saa tietää, että Alison kuoli sydänkohtaukseen, mutta hän on saattanut tehdä itsemurhan, mahdollisesti Anacleton avustamana, joka katoaa pian kuoleman jälkeen. eräänä yönä Penderton katsoo ulos ikkunastaan ja näkee Williamsin talon ulkopuolella. Hän luulee Williamsin tulevan tapaamaan häntä, mutta näkee nuoremman miehen menevän vaimonsa Leonoran huoneeseen. Penderton menee huoneeseen ja ampuu Williamsin kuoliaaksi. Elokuva päättyy, kun kamera heiluu villisti edestakaisin kuolleen ruumiin, huutavan Leonoran ja Pendertonin välillä. Romaanin ja elokuvan alkusäe toistetaan: "Etelässä on linnake, jossa muutama vuosi sitten tehtiin murha."</w:t>
      </w:r>
    </w:p>
    <w:p>
      <w:r>
        <w:rPr>
          <w:b/>
        </w:rPr>
        <w:t xml:space="preserve">Tulos</w:t>
      </w:r>
    </w:p>
    <w:p>
      <w:r>
        <w:t xml:space="preserve">Kenet Alison näkee Lenoran huoneessa?</w:t>
      </w:r>
    </w:p>
    <w:p>
      <w:r>
        <w:rPr>
          <w:b/>
        </w:rPr>
        <w:t xml:space="preserve">Esimerkki 2.2639</w:t>
      </w:r>
    </w:p>
    <w:p>
      <w:r>
        <w:t xml:space="preserve">Vuonna 1873 ammattimainen uhkapeluri Stubby Preston saapuu Salt Flatsin villiin lännenkaupunkiin Utahin osavaltioon suunnitellessaan työskentelyä paikallisella kasinolla, mutta sheriffi pidättää hänet heti, kun hän astuu ulos postivaunuista. Stubby ei kuitenkaan tiedä, että joukko paikallisia on suunnitellut kyseisenä yönä kasinolle kostohyökkäyksen, jolta sheriffi aikoo sulkea silmänsä. Ainoat eloonjääneet rikolliset ovat ne, jotka olivat vankilassa tapahtumahetkellä: Stubby, raskaana oleva prostituoitu nimeltä Bunny, häiriintynyt mutta lempeä musta mies nimeltä Bud ja alkoholisti nimeltä Clem.Aamulla sheriffi näkee neljä turvallisesti pois kaupungista ja antaa heille vaunut ja hevoset vastineeksi jäljellä olevista rahoista ja kaikesta Stubbyn omaisuudesta. Nelikko lähtee seuraavaan kaupunkiin ja viettää ensimmäisen yönsä kiertävien evankelistojen seurassa, joiden patriarkka luulee raskaana olevaa Bunnya Stubbyn vaimoksi. Nelikko leikkii mukana, ja Stubby ja Bunny teeskentelevät edelleen olevansa naimisissa välttääkseen turhaa huomiota. Erottuaan evankelistoista nelikko piiloutuu juuri ajoissa rosvojoukolta, ja myöhemmin samana päivänä heitä lähestyy meksikolainen asemies nimeltä Chaco, joka tarjoutuu suojelemaan ja metsästämään ryhmää. He hyväksyvät tarjouksen, ja jonkin aikaa asiat sujuvat hyvin, kunnes Chaco pelastaa ryhmän lainvalvojilta ja ryhtyy sitten kaikkien inhoksi kiduttamaan armottomasti eloonjäänyttä lainvalvojaa. Tästä huolimatta ryhmä hyväksyy lahjan, peyote-napit, jotka he kaikki ottavat leirinuotiolla. Aamulla he kaikki heräävät siihen, että heidät on sidottu. Chaco pilkkaa ja hakkaa miehiä, raiskaa Bunnyn, ampuu Clemiä jalkaan ja jättää heidät kuolemaan. Stubby, Bunny ja Bud onnistuvat laittamaan Clemin paareille ja todistavat hiljaa, kuinka Chaco tapaa maanmiehensä. Yhdessä rosvot tuhoavat evankelistat, jotka he olivat tavanneet aiemmin. 4 rosvoa hakeutuu aavekaupunkiin suojaan, jossa he leikkaavat Clemin, joka myöhemmin kuolee haavoihinsa. Tämä saa jo ennestään hauraasti ajattelevan Budin hulluksi ja sekavaksi. Stubby ja Bunny tunnustavat rakastavansa toisiaan ja harrastavat seksiä. Myöhemmin Bud palaa löytämänsä lihan kanssa, jonka he kaikki kokkaavat ja syövät. Bud osoittaa hulluutensa laajuuden väittämällä, että aavekaupungin asukkaat ovat tulleet häntä vastaan joka ilta. Kun Stubby saa selville, että liha on peräisin Clemin ruumiista, Stubby ja Bunny päättävät jättää Budin aaveystäviensä armoille, sillä he eivät voi tehdä mitään hänen hyväkseen.Matkalla he törmäävät Stubbyn vanhaan pastoriystävään vähän ennen kuin Bunny alkaa kivuliaasti synnyttää. Lumiselle vuorenhuipulle kaivoskaupunkiin kiirehtivät paikalliset sovinistiset kaupunkilaiset ovat järkyttyneitä siitä, että nainen synnyttää heidän kotonaan, mutta keskustellessaan asiasta he innostuvat ja innostuvat siitä, että heidän kaupunkinsa antaisi uutta elämää sen sijaan, että se vain ottaisi sitä. Bunny kuolee synnytyksessä, mikä jättää Stubbyn järkyttyneenä. Kaupunkilaiset, jotka ovat nyt ihastuneet lapseen, kerääntyvät hänen ympärilleen, huolehtivat hänestä ja vaativat, että pastori toimittaa kasteen. Innokkain kaupunkilainen antaa lapselle nimen Lucky, koska hän tarvitsee nimen. Tämä herättää Stubbyn järkytyksestään, ja hän luovuttaa kiitollisena Luckyn huoltajuuden kaupunkilaisille. Stubby lähtee hakemaan kostoa Chacolta ja löytää tämän piileskelemässä kahden rosvonsa kanssa ladossa, ja kun Stubbyn omaisuus on heidän kärryissään, Stubby tajuaa, että Slat Flatsin sheriffi ja Chaco ovat olleet koko ajan tekemisissä. Stubby tappaa nopeasti sheriffin ja rosvot ja pilkkaa ja kiduttaa haavoittunutta Chacoa, joka pilkkaa takaisin pitämällä kuolleen evangelistin ristiä ja muistuttamalla häntä Bunnyn raiskauksesta. Stubby ampuu Chacon kuoliaaksi sanomatta enää sanaakaan ja lähtee horisonttiin toivotettuaan kulkukoiran tervetulleeksi seuraansa.</w:t>
      </w:r>
    </w:p>
    <w:p>
      <w:r>
        <w:rPr>
          <w:b/>
        </w:rPr>
        <w:t xml:space="preserve">Tulos</w:t>
      </w:r>
    </w:p>
    <w:p>
      <w:r>
        <w:t xml:space="preserve">Missä Chaco ja kaksi rosvoa piileskelevät?</w:t>
      </w:r>
    </w:p>
    <w:p>
      <w:r>
        <w:rPr>
          <w:b/>
        </w:rPr>
        <w:t xml:space="preserve">Esimerkki 2.2640</w:t>
      </w:r>
    </w:p>
    <w:p>
      <w:r>
        <w:t xml:space="preserve">East Side Story on tarina Diegosta (René Alvarado), nuoresta, kaapissa olevasta latinosta, joka auttaa isoäitiään (Irene DeBari) pitämään perheravintolaa ja samalla ylläpitää suhdetta yhtä lailla kaapissa olevaan Pablon (David Berén) kanssa.Diego on jo pitkään tuntenut jäävänsä Itä-LA:n konservatiivisen kulttuurin loukkuun ja suunnittelee muuttavansa pois ja avaavansa tasokkaan ravintolan toivottavasti yhdessä rakastajansa kanssa, mutta Pablo suhtautuu heidän suhteeseensa hyvin eri tavalla - tämä asia korostuu entisestään, kun Pablo alkaa seurustella Diegon tädin Biancan kanssa (Gladise Jimenez). Samaan aikaan Wesley ja hänen poikaystävänsä muuttavat tänne, mikä muuttaa naapurustoa. Wesleyn ja Diegon välinen vetovoima on välitön ja sähköinen, ja se pakottaa molemmat miehet tarkastelemaan tilannettaan uudelleen.</w:t>
      </w:r>
    </w:p>
    <w:p>
      <w:r>
        <w:rPr>
          <w:b/>
        </w:rPr>
        <w:t xml:space="preserve">Tulos</w:t>
      </w:r>
    </w:p>
    <w:p>
      <w:r>
        <w:t xml:space="preserve">Millaista ravintolaa Diego pyörittää?</w:t>
      </w:r>
    </w:p>
    <w:p>
      <w:r>
        <w:rPr>
          <w:b/>
        </w:rPr>
        <w:t xml:space="preserve">Esimerkki 2.2641</w:t>
      </w:r>
    </w:p>
    <w:p>
      <w:r>
        <w:t xml:space="preserve">Summer (Ashley Greene) on karannut kotoa ja etsii isäänsä, joka hylkäsi hänet ja hänen äitinsä, kun hän oli hyvin nuori. Poliisi nappaa hänet kiinni, kun hän yrittää varastaa kaupasta. Hän pakenee poliisia tuntemattoman Peterin (Tom Hoxey) avulla. Hän tapaa miehen yhden yön juttusille, ja hänen kauhukseen mies ja hänen äitinsä ovat psykopaatteja. Peter nappaa nuoret tytöt yllätyksekseen ja vie heidät kellariinsa, jossa hänellä on ihmispuutarha, joka on suorastaan kauhistuttava. Siellä hän altistaa heidät epäinhimilliselle kidutukselle, jos tytöt yrittävät paeta. Summer yrittää paeta, mutta ei onnistu ja päättää, että on parempi liittyä heidän seuraansa kuin aiheuttaa tietoisesti vahinkoa. Hänen oleskelunsa aikana Peterin isä tulee kotiin, ja Summer saa selville, että Peter on myös hänen isänsä. Mutta hänen kauan odotetun satumaisen jälleennäkemisensa pilaa kylmäsydäminen isä, joka päättää nauttia Summerin nuoresta kypsästä vartalosta sen sijaan, että nauttisi hänen läsnäolostaan. Peter saa ruumiillista vahinkoa, kun hän päättää puuttua asiaan. Hänen isänsä vie hänet syrjäiselle alueelle, jossa on vain nainen, jonka hän aikoo viimeistellä. Summer onnistuu kuitenkin pakenemaan ja tappamaan hänet.</w:t>
      </w:r>
    </w:p>
    <w:p>
      <w:r>
        <w:rPr>
          <w:b/>
        </w:rPr>
        <w:t xml:space="preserve">Tulos</w:t>
      </w:r>
    </w:p>
    <w:p>
      <w:r>
        <w:t xml:space="preserve">Mitä Peterillä on kellarissaan?</w:t>
      </w:r>
    </w:p>
    <w:p>
      <w:r>
        <w:rPr>
          <w:b/>
        </w:rPr>
        <w:t xml:space="preserve">Esimerkki 2.2642</w:t>
      </w:r>
    </w:p>
    <w:p>
      <w:r>
        <w:t xml:space="preserve">Jos etsit zombeja ja strippareita, tämä on sinun elokuvasi. Olen katsonut paljon strippari/zombi-elokuvia, mutta mikään ei ole yhtä hyvä kuin tämä. Intro on tavallinen sotilaallinen juttu viruksesta ja muusta. Siitä armeija kompastuu maanalaiseen strippiklubiin. Strippareita purraan, ja toisin kuin muissa elokuvissa, joissa he haluavat vain tartuttaa muita ihmisiä, nämä stripparit haluavat saada pureman tullakseen paremmiksi strippareiksi. Tämä elokuva on T&amp;A; runsaasti sen pornotähtien näyttelijäkaartista. Annan tälle elokuvalle arvosanan 10. Jos haluatte alastomia zombiestrippareita, tämä on teidän elokuvanne!</w:t>
      </w:r>
    </w:p>
    <w:p>
      <w:r>
        <w:rPr>
          <w:b/>
        </w:rPr>
        <w:t xml:space="preserve">Tulos</w:t>
      </w:r>
    </w:p>
    <w:p>
      <w:r>
        <w:t xml:space="preserve">Kuka saa pureman?</w:t>
      </w:r>
    </w:p>
    <w:p>
      <w:r>
        <w:rPr>
          <w:b/>
        </w:rPr>
        <w:t xml:space="preserve">Esimerkki 2.2643</w:t>
      </w:r>
    </w:p>
    <w:p>
      <w:r>
        <w:t xml:space="preserve">Aiheutettuaan suuren jalkapallo-ottelun häviön collegelleen Lefty Phelps voittaa tappionsa todistaneen Panama Williamsin, merijalkaväen lentäjän, kunnioituksen, kun Lefty puolustautuu syytöksiä vastaan pelin heittämisestä. Valmistuttuaan Lefty värväytyy merijalkaväen lentokouluun, jossa koulun kouluttaja Panama ystävystyy hänen kanssaan. Ensimmäisenä yksinlentopäivänään Leftyä pilkkaa alokas Steve Roberts, joka muistuttaa häntä nöyryyttävästä tappiosta jalkapallokentällä. Leftyn itseluottamus horjuu, ja hän syöksyy koneeseen, minkä jälkeen Panama pelastaa hänet palavasta lentokoneesta ja vahingoittaa samalla hänen käsiään. Lefty viedään sairaalaan, jossa hän rakastuu sairaanhoitaja Elinoriin. Kun merijalkaväki lähetetään tukahduttamaan alkuasukkaiden kapinaa Nicaraguassa, Panama järjestää Leftyn, joka on reputtanut lentokoulun, mukaansa mekaanikoksi. Ennen kuin he lähtevät, Panama näyttää Leftylle valokuvan Elinorista ja selittää, että tämä on tyttö, jonka hän kaipaa naimisiin, mutta Lefty ei sano mitään omista tunteistaan häntä kohtaan. Elinor, joka on myös lähetetty Nicaraguaan, on hämmentynyt Leftyn viileästä vastaanotosta, kun hän saapuu tukikohtaan. Pian tämän jälkeen kielitaidoton Panama pyytää Leftyä kosimaan Elinoria hänen puolestaan, ja Lefty suostuu vastahakoisesti. Panaman valtuuttama kosinta saa Elinorin kertomaan hänelle rakkaudestaan Leftyyn, minkä jälkeen Panama syyttää Leftyä petoksesta. Heidän vastakkainasettelunsa keskeytyy kiireellisen ilmatukipyynnön vuoksi kapinalliskapinaa vastaan. Lefty saa rinnalleen Steve Robertsin, ja heidän koneensa ammutaan alas suolla. Pelastusoperaatioon osallistumisen sijaan Panama ilmoittautuu sairaaksi, kun taas suolla Steve makaa halvaantuneena murtuneen selän takia. Kun pelastusyritys epäonnistuu, Elinor vakuuttaa Panamalle, ettei Lefty koskaan pettänyt häntä, ja Panama ilmoittautuu vapaaehtoiseksi lentämään etsintälentoa yksin. Juuri kun Lefty tuhkaa Steven ruumiin, hän kuulee lentokoneen äänen ja katsoo ylös nähdäkseen Panaman. Laskeuduttuaan Panama haavoittuu, mutta Lefty tarttuu taitavasti koneen ohjaimiin ja nousee ilmaan. Kun koneesta katoaa yksi pyörä, Panama yrittää ottaa koneen hallintaansa, mutta Lefty tekee loistavan yksinlaskun. Vähän myöhemmin Lefty on saanut siivet ja toimii nyt koulun opettajana Elinorin rinnalla.</w:t>
      </w:r>
    </w:p>
    <w:p>
      <w:r>
        <w:rPr>
          <w:b/>
        </w:rPr>
        <w:t xml:space="preserve">Tulos</w:t>
      </w:r>
    </w:p>
    <w:p>
      <w:r>
        <w:t xml:space="preserve">Mitä Lefty tekee valmistuttuaan?</w:t>
      </w:r>
    </w:p>
    <w:p>
      <w:r>
        <w:rPr>
          <w:b/>
        </w:rPr>
        <w:t xml:space="preserve">Esimerkki 2.2644</w:t>
      </w:r>
    </w:p>
    <w:p>
      <w:r>
        <w:t xml:space="preserve">Vuonna 1995 John Connor asuu Los Angelesissa sijaisvanhempien luona. Hänen äitinsä Sarah Connor oli koko lapsuutensa ajan valmistellut häntä tulevaan rooliinsa ihmisten vastarinnan johtajana Skynetiä vastaan - tekoälyä, joka saa haltuunsa Yhdysvaltojen ydinohjukset ja käynnistää "Tuomiopäiväksi" kutsutun ydinholokaustin 29. elokuuta 1997 - mutta John Connor pidätettiin ja vangittiin mielisairaalaan sen jälkeen, kun hän oli yrittänyt pommittaa tietokonetehdasta. Skynet lähettää uuden Terminatorin, T-1000:n, ajassa taaksepäin tappamaan Johnin. T-1000 on kehittynyt prototyyppi, joka on valmistettu mimeettisestä polyseoksesta (jota kutsutaan "nestemäiseksi metalliksi"), joka antaa sille kyvyn omaksua lähes kaiken kosketukseensa joutuvan muodon ja ulkonäön sekä veitsiä ja muita pistäviä aseita. T-1000 saapuu moottoritien alle, tappaa poliisin ja omaksuu tämän henkilöllisyyden. Samaan aikaan tulevaisuuden John Connor on lähettänyt takaisin uudelleenohjelmoidun T-800 (malli 101) -terminaattorin suojelemaan nuorta kollegaansa. terminaattori ja T-1000 kohtaavat Johnin ostoskeskuksessa, ja siitä seuraa takaa-ajo, jonka jälkeen John ja terminaattori pakenevat yhdessä moottoripyörällä. Koska John pelkää, että T-1000 tappaa Sarahin päästäkseen käsiksi häneen, hän käskee Terminatoria auttamaan Sarahin vapauttamisessa. He kohtaavat Sarahin tämän paetessa sairaalasta, vaikka tämä ei aluksi halua luottaa T-800:aan. Kun kolmikko on paennut T-1000:sta poliisiautossa, Terminator kertoo Johnille ja Sarahille Skynetin historiasta. Lisäksi se loisi koneita, jotka metsästävät ja tappavat ihmiskunnan jäänteitä. 1. Sarah saa tietää, että mies, joka on suorimmin vastuussa Skynetin luomisesta, on Miles Bennett Dyson, Cyberdyne Systemsin insinööri, joka työskentelee vallankumouksellisen uuden neuroverkkoprosessorin parissa, joka muodostaa Skynetin perustan. 2. Sarah kerää aseita vanhalta ystävältään ja aikoo paeta Johnin kanssa Meksikoon, mutta nähtyään painajaista Tuomiopäivästä hän sen sijaan lähtee tappamaan Dysonia estääkseen Tuomiopäivän toteutumisen. Hän löytää Dysonin tämän kotoaan ja haavoittaa häntä, mutta ei pysty tappamaan häntä tämän perheen läsnäollessa. John ja Terminaattori saapuvat paikalle ja kertovat Dysonille hänen työnsä tulevista seurauksista. He saavat tietää, että suuri osa hänen tutkimuksestaan on kehitetty edellisen terminaattorin vaurioituneesta suorittimesta ja oikeasta kädestä. He vakuuttavat Dysonin siitä, että nämä esineet ja hänen suunnitelmansa on tuhottava, ja murtautuvat Cyberdyne-rakennukseen ja ottavat prosessorin ja käden talteen. Poliisi saapuu paikalle, ja Dysonia ammutaan, mutta hän onnistuu laukaisemaan useita räjähteitä, jotka tuhoavat laboratorion ja hänen tutkimuksensa ja uhraavat samalla itsensä. T-1000 jahtaa armottomasti eloonjäänyttä kolmikkoa ja saa heidät lopulta kiinni terästehtaalla. T-1000 ja Terminator käyvät fyysisen taistelun, jossa kehittynyt malli vahingoittaa vakavasti vastustajaansa. T-800 on näennäisesti sammunut, kunnes sen hätävarajärjestelmä palauttaa sen toimintaan. T-1000 melkein tappaa Johnin ja Sarahin, kunnes T-800 ilmestyy paikalle ja ampuu sen M79-kranaatinheitinlaitteella sulan teräksen sammioon, jolloin se tuhoutuu. John heittää myös alkuperäisen terminaattorin käden ja prosessorin sammioon. Kun Sarah ilmaisee helpotuksensa siitä, että koettelemus on ohi, Terminator selittää, että jotta häntä ei käytettäisi käänteiseen suunnitteluun, hänetkin on tuhottava. Se pyytää Sarahia auttamaan sen laskemisessa sulan teräksen sammioon, koska se ei kykene "itsetuhoutumaan", vaikka John pyytää Terminatoria harkitsemaan päätöstään uudelleen. Se hyvästelee heidät, kun se lasketaan sammioon. Terminaattori antaa kyynelehtivälle Johnille viimeisen peukalon ylöspäin, kun se katoaa sulaan teräkseen ja sammuu. Sarah katsoo tulevaisuuteen toiveikkaana ja miettii, että "jos kone ... voi oppia ihmiselämän arvon, ehkä mekin voimme." Vaihtoehtoinen loppu[muokkaa]Vaihtoehtoisessa loppuratkaisussa iäkäs Sarah Connor katsoo aikuista Johnia, joka on Yhdysvaltain senaattori, leikkimässä tyttärensä kanssa Washingtonin leikkikentällä vuonna 2029, ja kertoo, että Tuomiopäivää ei ole koskaan tapahtunut[6].</w:t>
      </w:r>
    </w:p>
    <w:p>
      <w:r>
        <w:rPr>
          <w:b/>
        </w:rPr>
        <w:t xml:space="preserve">Tulos</w:t>
      </w:r>
    </w:p>
    <w:p>
      <w:r>
        <w:t xml:space="preserve">Milloin oli suunniteltu tuomiopäivä?</w:t>
      </w:r>
    </w:p>
    <w:p>
      <w:r>
        <w:rPr>
          <w:b/>
        </w:rPr>
        <w:t xml:space="preserve">Esimerkki 2.2645</w:t>
      </w:r>
    </w:p>
    <w:p>
      <w:r>
        <w:t xml:space="preserve">Vuonna 1965 bostonilainen teini-ikäinen Michael Dunn (Andrew McCarthy) ja hänen pikkusiskonsa Boo (Jennifer Dundas) lähetetään Brooklyniin asumaan irlantilais-katolilaisten isovanhempiensa (Kate Reid &amp;amp; Richard Hamilton) luokse vanhempiensa kuoleman jälkeen. Hänet kirjoitetaan St. Basil'siin, St. Basilin kirkon ylläpitämään tiukkaan roomalaiskatoliseen poikakouluun, jossa hänen isoäitinsä haluaa määrätietoisesti nähdä hänen täyttävän vanhempiensa unelman siitä, että hän valmistuttuaan ryhtyisi papiksi. Dunn ystävystyy Caesarin (Malcolm Danare) kanssa, joka on ylipainoinen, silmälasipäinen lukutoukka. Caesar auttaa Dunnia saamaan kiinni muun luokan etumatkaa, mutta heidän seurustelunsa vuoksi ilkeä luokkakiusaaja ja alisuoriutuja Ed Rooney (Kevin Dillon) kiusaa Dunnia pilalla koulua vastapäätä sijaitsevan limsa-automaatin ulkopuolella.Pian tämän jälkeen Dunn astuu luokkaan englannin kirjallisuuden oppitunnin alkaessa ja näkee Rooneyn poistavan ruuvit Caesarin pulpetista. Minuuttia myöhemmin Caesar saapuu paikalle, istuu pulpetille ja kaatuu lattialle. Opettaja, veli Constance (Jay Patterson) määrää kaikki pojat polvilleen, kunnes yksi oppilaista tunnustaa. Dunn kuiskaa sitten Caesarille, että hän yritti varoittaa häntä, mutta Constance saa kuiskauksen kiinni. Vakuuttuneena siitä, että Dunn tuntee tekijän, hän yrittää saada pilailijan nimen ulos lyömällä Dunnin avokämmeniä puumelalla. Kyllästyttyään Dunnin kieltäytymiseen vasikoida Rooney, Constance tönäisee hänet lattialle ja käskee häntä osoittamaan syyllisen. Dunn katsoo lattialta Rooneyyn, joka virnistää hänelle ovelasti. Dunn syöksyy Rooneyta kohti, vie hänet lattialle, ja Constance ja noviisimunkki veli Timothy (John Heard), joka on tarkkaillut Constancea sen päivän aikana luokkahuoneen opetus- ja kurinpitomenetelmistä, erottavat kaksikon toisistaan, ja molemmat lähetetään rehtori veli Thadeuksen (Donald Sutherland) toimistoon. Kahden kesken viettämässään hetkessä Rooney, joka on vaikuttunut Dunnin kieltäytymisestä vasikoinnista, yrittää paikata heidän välinsä, mutta Dunn ei halua olla missään tekemisissä hänen kanssaan. Rooney yrittää uudelleen tunnin jälkeen, mutta tällä kertaa hän sanoo Dunnille, että jos heistä ei tule ystäviä, hänen on jatkettava ahdisteluaan pelastaakseen kasvonsa. Vastentahtoisesti Dunn ystävystyy Rooneyn ja tämän ystävien Williamsin (Stephen Geoffreys), seksuaalisesti turhautuneen pojan, joka jää usein kiinni masturboinnista, ja Corbettin (Patrick Dempsey), porukan tylsimmän, kanssa. Dunn ystävystyy myös Dannin (Mary Stuart Masterson) kanssa, teinipojan kanssa, joka pyörittää koulua vastapäätä sijaitsevaa limonadikauppaa ja huolehtii henkisesti sairaasta isästään (Jimmy Ray Weeks). St. Basilin oppilaat etsivät ilkivaltaa, ja veljekset ryöstävät Dannin suihkulähdevaraston useaan otteeseen, minkä seurauksena kauppa on raunioina. Dunn auttaa Dannia siivoamaan paikkoja, mikä sytyttää parin välille romanssin. rippisakramentissa Rooney katsoo listoja synneistä, joihin kukin pojista on syyllistynyt, ja neuvoo heitä muokkaamaan niitä niin, etteivät ne kuulosta niin pahoilta ja ovat silti totuudenmukaisia. Kun Caesar astuu rippituoliin, isä Abruzzi (Wallace Shawn) joutuu keskittymään toiseen oppilaaseen, joka käyttäytyy huonosti kirkossa. Siinä vaiheessa Rooney menee papin koppiin ja toimii Caesarin rippiä kuulevana pappina, joka antaa Caesarille rangaistukseksi ystävystyä Rooneyn kanssa ja varmistaa, että hän saa Rooneylta läpäisevät arvosanat. Tämän seurauksena Caesar liittyy neljän joukkoon ja ystävystyy heidän kanssaan samalla, kun hän opettaa Rooneyta. myöhemmin, kun oppilaat osallistuvat Pyhän Vasilin koulun tansseihin, isä Abruzzi pitää koululle sekä läheiselle tyttökoululle törkeän puheen lihan ja "himon" pahuudesta ja siitä, miten se tuomitsee heidät helvettiin. Sinä iltana tansseissa kyllästyttyään Rooney ja Janine (Dana Barron), viereisen Neitsyt Marttyyri-tyttöakatemian oppilas, ajelevat Caesarin ja Janinen ystävän Cathleenin (Yeardley Smith) kanssa ympäri Brooklynia ja saavat Rooneyn isän upouuden Lincoln Continentalin vuodelta 1966, joka jää jumiin Carroll Streetin vetosillalle Gowanus-kanavan yli, jolloin voimansiirto ja suurin osa alustasta tuhoutuvat.Paavi Paavali VI vierailee New Yorkissa, ja Pyhän Vasilin koulu tekee retken Manhattanille nähdäkseen hänet paraatissa. Viisi ystävää livahtaa läheiseen elokuvateatteriin, jossa he katsovat Elvis Presleyn Blue Hawaii -elokuvan. Elokuvan jälkeen he jäävät kiinni kateissa, ja veli Constance määrää heidät rangaistukseksi puhdistamaan Pyhän Basilin patsaan hammasharjoilla koulun pihalla sunnuntain messun jälkeen. Dunnin ja Dannin ystävyys kehittyy edelleen, ja se huipentuu intohimoiseen suudelmaan Coney Islandin rantakadun alla sadekuurossa. Eräänä päivänä, erään veljesten rutiininomaisen "ryöstöretken" aikana, Danni ottaa kantaa ja lukitsee heidät ulos. Kun he katsovat ikkunoista ja yrittävät ottaa nimiä, hän sulkee kaihtimet. Veljekset lähtevät pois, mutta myöhemmin päivällisellä he keskustelevat episodista limsalähteessä. Veli Constancen ja liikunnanopettaja veli Paulin kehotuksesta ja veljesten Thaddeuksen ja Timoteuksen vastahakoisuudesta he ilmoittavat asiasta sosiaaliviranomaisille. Muutamaa päivää myöhemmin Dunn ja hänen ystävänsä kävelevät suihkulähteelle ja näkevät poliisiautoja ja muutamia koulun Veljiä oven ympärillä, kun Dannin isä viedään käsiraudoissa ulos etuovesta. Pahinta peläten Dunn ryntää sisään ja huomaa, että sosiaalityöntekijät ovat valmistautumassa ottamaan Dannin pois. Ravistunut Dunn ottaa Dannin syliinsä. Hän itkee ja haluaa Dunnin lupaavan, ettei hän ole surullinen Dunnin lähdön vuoksi. Hän katsoo avuttomana, kun Dunnia viedään autolla pois. Rooney, joka on vihainen kuppilan menettämisestä ja veljeksille ystävänsä elämän pilaamisesta, kehittää Caesarin, Williamsin ja Corbettin avustuksella uuden kepposen. Pääsiäislomaa edeltävänä iltana pojat hiipivät koulun alueelle ja mestauttavat Pyhän Basilin patsaan. Seuraavan päivän kokoontumisessa Rooney antaa Dunnille kassin, jossa on kadonneen pyhimyksen pää. Veli Constance ilmestyy paikalle tietäen löytäneensä vandaalit ja käskee heidät hiljaa ulos kokouksesta. Constance lukitsee heidät ensin komeroon, jossa he keskustelevat mahdollisista vaihtoehdoista. Hetkeä myöhemmin veli William hakee heidät takaisin ja vie kvintetin saliin, jonne Constance on asettanut kuntoiluhevosen ja leveän nahkahihnan. Hän kertoo pojille, että syylliset voivat tunnustaa nyt tai kaikki joutuvat kärsimään siitä. Dunn, vaikka onkin syytön, puhuu ääneen. Kun Constance yrittää johdattaa Dunnia hevosen luo, Rooney puhdistaa Dunnin nimen, mutta nimeää Williamsin, joka nimeää Corbettin, joka nimeää Caesarin. Koska Constance ei halua kuunnella enempää, hän kutsuu Corbettin hevosen selkään ja antaa viisi iskua hihnalla Corbettin takapuoleen. Hän toistaa saman menettelyn Williamsin kanssa ja antaa tällä kertaa kuusi. Kun hän tulee Caesarin luokse, hänelle esitetään laminoitu lääkärintodistus, jolla hänet oletettavasti vapautetaan ruumiillisesta rangaistuksesta. Constance sanoo palauttavansa sen Caesarille, kun hän on lopettanut, ja käskee hänet hevosen selkään. Caesar anoo armoa, mutta Constance raahaa Caesarin lattialle ja hakkaa häntä samalla hihnalla. Dunn ei enää jaksa katsella tällaista raakuutta, vaan tönäisee Constancea lattialle ja käskee tätä jättämään Caesarin rauhaan. Constance nousee jaloilleen, ja Dunn pakenee salista veli ja muut pojat perässään. Takaa-ajo päättyy auditoriossa, kun Thadeus päättää puheensa oppilaskunnalle. Dunn ryntää sisään ja kaataa useita nuottitelineitä ja tuoleja, ja häntä seuraa Constance, joka yrittää huutaa häntä ulos. Sitten hän yrittää ottaa Dunnin väkisin kiinni, mutta Dunn vastustaa. Constance lyö Dunnia selkään ja huutaa samalla "Paskiainen!". Kun Constance yrittää selittää Thadeuksen edessä, Dunn näkee, että Constance on saanut sormuksesta haavan poskeensa. Hän hyppää jaloilleen ja iskee Constanceen, joka kaatuu lattialle ja aiheuttaa sekasortoa, kun oppilaskunta nousee seisomaan ja hurraa Dunnille.Pojat lähetetään rehtorin kansliaan, jossa veljekset Thadeus, Timothy ja Constance liittyvät heidän seuraansa. Constance yrittää saada kaikki viisi erotetuksi pahoinpitelystä, kun taas Timothy vetoaa itsepuolustukseen. Thadeus kutsuu pojat sisään ja pyytää syytä olla erottamatta heitä. Dunn, joka näkee karkottamisen kautta mahdollisen ulospääsyn pappisvirasta, ottaa syytteen vastaan ja sanoo, että hänet pitäisi karkottaa. Thadeus vastustaa sanomalla, että koska kaikki toimivat yhdessä, kaikkien on kannettava seuraukset. Dunn protestoi sanomalla, että hän yllytti lähitaisteluun. Thadeus on eri mieltä ja sanoo ymmärtävänsä, että Constance aloitti sen. Thadeus ei selittele enempää poikien kuullen, vaan erottaa kaikki viisi kahdeksi viikoksi ja lähettää heidät ulos toimistostaan. Thadeus ojentaa Constancelle allekirjoitetun asiakirjan, jossa hänet määrätään siirrettäväksi pois St. Basil'sista ja paikkaan, jossa hän ei työskentele lainkaan lasten kanssa. Constance suuttuu petturuudeksi katsomastaan asiasta ja ilmoittaa vaativansa asian tutkimista ja vie sen tarvittaessa piispan eteen. Thadeus, jota Constancen huomautukset eivät liikuta, käskee hänet ulos toimistostaan. Tämän jälkeen Timoteukselle tarjotaan Constancen paikkaa, jonka hän ottaa heti vastaan. Viisi poikaa kävelevät koulusta ulos masentuneina, kun heidät on erotettu koulusta, ja toteavat sitten iloisesti, ettei heidän tarvitse mennä kouluun seuraaviin kahteen viikkoon." Rooneyn kuullaan myöhemmin toteavan, että kaikki valmistuivat vuonna 1966 "paitsi minä". Corbett meni naimisiin Janinen kanssa, ja heillä on kuusi lasta, Williams työskentelee projektorimiehenä Times Squaren pornoteatterissa, Caesar valmistui kiitettävästi Queens Collegesta ja ryhtyi psykiatriksi, Dunn (josta ei oletettavasti tullut pappia) yhdistettiin lopulta Dannin kanssa Woodstockissa. Rooney meni kauneuskouluun, "josta kaikki valmistuivat ... paitsi minä", mutta ryhtyi shampoopojaksi Bensonhurstin kampaamoon, jossa "työtunnit ovat surkeita, palkka on surkea, ja ympärilläni on 'hassuja tyyppejä', mutta tippi on hyvä". Kiitos, Jumala!"</w:t>
      </w:r>
    </w:p>
    <w:p>
      <w:r>
        <w:rPr>
          <w:b/>
        </w:rPr>
        <w:t xml:space="preserve">Tulos</w:t>
      </w:r>
    </w:p>
    <w:p>
      <w:r>
        <w:t xml:space="preserve">Kuka viedään ulos etuovesta käsiraudoissa?</w:t>
      </w:r>
    </w:p>
    <w:p>
      <w:r>
        <w:rPr>
          <w:b/>
        </w:rPr>
        <w:t xml:space="preserve">Esimerkki 2.2646</w:t>
      </w:r>
    </w:p>
    <w:p>
      <w:r>
        <w:t xml:space="preserve">Vuonna 2805 Maa on hylätty ja suurelta osin saastunut jätteistä, ja sen asukkaat evakuoidaan megayhtiö Buy-N-Laren starlinereiden mukana. Paikalleen BnL jättää WALL-E:n puristimet siivoamaan, mutta vain yksi selviää hengissä ja saa tuntoaistin. Eräänä päivänä WALL-E löytää terveen taimen. Myöhemmin avaruusalus lähettää tähtialus Axiomista EVE-luotaimen skannaamaan Maata. WALL-E ihastuu aluksi vihamieliseen EVE:hen, joka vähitellen ystävystyy hänen kanssaan. Kun WALL-E tuo EVE:n asuntovaunuunsa ja näyttää tälle kasvin, EVE suostuu ja kapseloi kasvin. Hämmentynyt WALL-E yrittää epäonnistuneesti aktivoida hänet uudelleen. Tämän jälkeen alus kerää EVE:n, WALL-E:n takertuessa häneen, ja matkustaa tähtisumun kätkemälle Axiomille.Aluksen matkustajista on tullut lihavia mikropainovoiman ja automaattisen miehistön ja leijutuolien varassa olemisen vuoksi. Aluksen nykyinen kapteeni McCrea jättää pääohjauksen robottiautopilotin AUTO:n käsiin. WALL-E seuraa EVE:tä kapteenin komentosillalle, jossa McCrea saa tietää, että asettamalla kasvin holodetektoriin tarkistettavaksi Axiom hyppää hyperhypyllä takaisin Maahan, jotta matkustajat voivat asuttaa sen uudelleen. AUTO kuitenkin käskee McCrean robottiavustajan GO-4:n varastamaan kasvin osana omaa palautuskieltodirektiiviään A113, joka annettiin BnL:n autopiloteille sen jälkeen, kun yhtiö totesi vuonna 2110, että planeettaa ei voida pelastaa.EVE:tä pidetään viallisena ja viedään diagnostiikkaan. WALL-E, joka luulee toimenpidettä kidutukseksi, vapauttaa vahingossa toimimattomat robotit. Vartijat ottavat kaksikon tähtäimeen, mutta EVE pakenee heitä ja vie WALL-E:n pelastuskapseliin, joka lähettää hänet turvaan kotiin. GO-4:llä paljastuu kuitenkin olevan kasvi, ja hän sijoittaa sen itsetuhokapseliin ja heittää sen pois, kun WALL-E astuu sisään. WALL-E pakenee kasvin kanssa ennen itsetuhoa. Kun kasvi tuodaan kapteenille, EVE analysoi EVE:n nauhoitukset Maasta ja McCrea päättelee, että kasvi on palautettava. AUTO kuitenkin paljastaa ohjeensa ja kapinoi, tainnuttaa WALL-E:tä ja sammuttaa EVE:n, mutta tuhoaa GO-4:n vahingossa. McCrea aktivoi aluksen holodetektorin, mutta AUTO murskaa WALL-E:n sulkemalla sen, ennen kuin McCrea, joka joutuu kävelemään, tekee hänet toimintakyvyttömäksi ja EVE aktivoi hyperhypyn.Saavuttuaan takaisin Maahan EVE korjaa ja aktivoi uudelleen WALL-E:n, jonka muisti on poistettu ja oletusarvoisesti poistettu. Sydämensä murtuneena EVE antaa WALL-E:lle sähköisen jäähyväissuudelman, joka palauttaa hänen muistinsa ja persoonallisuutensa. WALL-E ja EVE palaavat yhteen, kun Axiomin ihmiset ja robotit palauttavat Maan ja sen ympäristön.</w:t>
      </w:r>
    </w:p>
    <w:p>
      <w:r>
        <w:rPr>
          <w:b/>
        </w:rPr>
        <w:t xml:space="preserve">Tulos</w:t>
      </w:r>
    </w:p>
    <w:p>
      <w:r>
        <w:t xml:space="preserve">Mitä wall-e löytää?</w:t>
      </w:r>
    </w:p>
    <w:p>
      <w:r>
        <w:rPr>
          <w:b/>
        </w:rPr>
        <w:t xml:space="preserve">Esimerkki 2.2647</w:t>
      </w:r>
    </w:p>
    <w:p>
      <w:r>
        <w:t xml:space="preserve">Salenan kaivoskaupunkiin Arizonaan syöksyy salaperäinen, maan ulkopuolinen esine, ja hallitus lähettää merijalkaväenjoukkojen ryhmän hillitsemään mahdollista uhkaa. Samaan aikaan joukko kuolemaantuomittuja vankeja hyökkää vankilabussiinsa ja ottaa vartijat panttivangeiksi. Rikollisiin kuuluvat italialaismafiaan kuuluva Brando, afroamerikkalainen gangsteri Colburn, latinalaisamerikkalainen jengiläinen Alano ja uusnatsi-skinhead nimeltä Albany. 2. Kun he saapuvat näennäisesti autioksi jääneeseen kaupunkiin, he törmäävät erikoisjoukkojen kapteeni Bradleyhin, joka on ainoa selviytyjä hirvittävästä verilöylystä, joka tuhosi loputkin hänen yksiköstään. Kun aika käy vähiin, ryhmä laittaa erimielisyytensä ja rotuennakkomielipiteensä syrjään taistellakseen heitä alapuolella olevissa kaivostunneleissa jahtaavien raakalaismaisten muukalaisten uhkaa vastaan ja ylhäällä olevaa vaaraa vastaan, jonka aiheuttaa hävittäjälentolaivue, joka on lähetetty pommittamaan kaupunki unholaan.</w:t>
      </w:r>
    </w:p>
    <w:p>
      <w:r>
        <w:rPr>
          <w:b/>
        </w:rPr>
        <w:t xml:space="preserve">Tulos</w:t>
      </w:r>
    </w:p>
    <w:p>
      <w:r>
        <w:t xml:space="preserve">Mihin salaperäinen esine putoaa?</w:t>
      </w:r>
    </w:p>
    <w:p>
      <w:r>
        <w:rPr>
          <w:b/>
        </w:rPr>
        <w:t xml:space="preserve">Esimerkki 2.2648</w:t>
      </w:r>
    </w:p>
    <w:p>
      <w:r>
        <w:t xml:space="preserve">Riz Ahmed (The Road to Guantanamo) ja Manjinder Virk (Bradford Riots) näyttelevät sisaruksia Sohailia ja Nasimaa.Sohail on kunnianhimoinen oikeustieteen opiskelija, joka värväytyy MI5:n palvelukseen ja alkaa tutkia terroristisolua halutessaan osallistua Britannian turvallisuuden suojelemiseen.Hänen sisarensa Nasima on lääketieteen opiskelija Leedsissä, joka vieraantuu ja suuttuu yhä enemmän Britannian ulko- ja sisäpolitiikasta nähtyään omakohtaisesti, kuinka hänen musliminaapurinsa ja -vertaisensa joutuvat säälimättömän hyökkäyksen kohteeksi.Toiminta sijoittuu Pakistaniin, Itä-Eurooppaan, Lontooseen ja Leedsiin, ja molemmissa pitkissä jaksoissa kuvataan yksityiskohtaisesti traagisia tapahtumia kahdesta eri näkökulmasta. Tämän ajatuksia herättävän draaman ytimessä on paljastava tutkimus brittiläisten muslimien elämästä nykyisen terrorisminvastaisen lainsäädännön alaisuudessa. Britz kysyy lopulta, tekevätkö lait, joiden luulemme tekevän meistä turvallisempia, meidät itse asiassa suuremmalle vaaralle.Britzin on käsikirjoittanut ja ohjannut maineikas Peter Kosminsky, ja se on hänen paluunsa Channel 4:lle BAFTA-palkitun The Government Inspector -elokuvan menestyksen jälkeen.</w:t>
      </w:r>
    </w:p>
    <w:p>
      <w:r>
        <w:rPr>
          <w:b/>
        </w:rPr>
        <w:t xml:space="preserve">Tulos</w:t>
      </w:r>
    </w:p>
    <w:p>
      <w:r>
        <w:t xml:space="preserve">Millainen opiskelija Nasima on?</w:t>
      </w:r>
    </w:p>
    <w:p>
      <w:r>
        <w:rPr>
          <w:b/>
        </w:rPr>
        <w:t xml:space="preserve">Esimerkki 2.2649</w:t>
      </w:r>
    </w:p>
    <w:p>
      <w:r>
        <w:t xml:space="preserve">Mark Thackeray (Sidney Poitier), työtön mies, hakee insinöörin työtä, mutta päätöksen tekeminen kestää kauan. Hän myös hakee ja saa opettajan paikan North Quay Secondary Schoolista Lontoon vaikeassa East Endissä. Hän tulee Britannian Guayanasta Kalifornian kautta. North Quayn henkilökunnalta Thackeray kuulee, että useimmat oppilaat on hylätty muista kouluista, ja heidän tempauksensa ajoivat viimeisen opettajan eroamaan. Oppilaat ovat maineensa veroisia. Bert Denhamin (Christian Roberts) ja Pamela Daren (Judy Geeson) johdolla heidän temppunsa etenevät häiritsevästä käytöksestä mauttomiin kepposiin. Thackeray säilyttää rauhallisen käytöksensä, mutta eräänä aamuna tapahtuu käännekohta, kun yksi naisoppilaista käyttäytyy epäkunnioittavasti. Hän menettää malttinsa ja ilmoittaa heille, että tästä lähtien heitä kohdellaan aikuisina ja että he saavat keskustella itse valitsemistaan asioista lukukauden loppuun asti. Tulevilla oppitunneilla keskustellaan siitä, mitä oppilaat voivat odottaa aikuisina, kuten siitä, miten ansioluetteloita täytetään." Thackeray voittaa luokan puolelleen, paitsi Denhamin, joka jatkaa hänen härnäämistään. Thackeray ehdottaa luokkaretkeä museoon, joka osoittautuu menestykseksi. Hän menettää osan uudesta kannatuksestaan, kun hän selvittää Potterin (Chris Chittell) ja liikunnanopettaja Bellin välisen väkivaltaisen tilanteen. Luokassa hän vaatii Potteria pyytämään suoraan anteeksi Belliltä välikohtausta, vaikka hän uskoo Bellin olleen väärässä. Ryhmä kieltäytyy kutsumasta Thackerayta luokkatansseihin, ja kun "Sealesin" (Anthony Villaroel) äiti kuolee, luokka kerää seppeleen, mutta kieltäytyy hyväksymästä Thackerayn lahjoitusta. Tässä vaiheessa rehtori ilmoittaa Thackeraylle, että hänen mielestään "aikuisten lähestymistapa" on epäonnistunut; tulevat luokkaretket perutaan, ja Thackerayn on määrä ottaa poikien liikuntatunnit haltuunsa. Samaan aikaan Thackeray saa postissa insinöörin työtarjouksen. hän alkaa voittaa oppilaat takaisin voitettuaan Denhamin nyrkkeilyottelussa, mutta kertoo, että hänellä on aitoa nyrkkeilytaitoa, ja ehdottaa, että Denham opettaisi nyrkkeilyä nuoremmille oppilaille ensi vuonna. Denham ilmaisee ihailunsa Thackerayta kohtaan oppilastovereilleen, Thackeray voittaa heidän kunnioituksensa takaisin ja hänet kutsutaan luokkatansseihin. tansseissa Barbara Pegg (Lulu) julistaa "naisten valinta"-tanssin ja Pamela (Judy Geeson) valitsee Thackerayn tanssiparikseen. Samalla kun neiti Pegg (Lulu) laulaa elokuvan tunnussävelmän, luokka antaa Thackeraylle (Poitier) lahjan, ja hän on liian liikuttunut sanoakseen mitään ja vetäytyy luokkahuoneeseensa. kaksi nuorta ryntää luokkaan, ja nähdessään Thackerayn he alkavat pilkata hänen lahjaansa ja vitsailla, että he ovat hänen luokallaan ensi vuonna. Thackeray tajuaa, että hänellä on työtehtävä, ja hän repii työpaikkatarjouksen kirjeen, mikä merkitsee, että hän aikoo jäädä kouluun. Hän tajuaa, miten kiintynyt hän on lapsiin, ja ymmärtää, ettei voi koskaan erota heistä.</w:t>
      </w:r>
    </w:p>
    <w:p>
      <w:r>
        <w:rPr>
          <w:b/>
        </w:rPr>
        <w:t xml:space="preserve">Tulos</w:t>
      </w:r>
    </w:p>
    <w:p>
      <w:r>
        <w:t xml:space="preserve">Mitä oppiainetta herra Bell opettaa?</w:t>
      </w:r>
    </w:p>
    <w:p>
      <w:r>
        <w:rPr>
          <w:b/>
        </w:rPr>
        <w:t xml:space="preserve">Esimerkki 2.2650</w:t>
      </w:r>
    </w:p>
    <w:p>
      <w:r>
        <w:t xml:space="preserve">Kaksi toisistaan emotionaalisesti vieraantunutta siskoa, Ester (Ingrid Thulin) ja Anna (Gunnel Lindblom), sekä Annan poika, 10-vuotias Johan (Jörgen Lindström), ovat yöjunamatkalla takaisin kotiin. Ester, vanhempi sisar ja kirjallisuuden kääntäjä, on vakavasti sairas. Anna avustaa häntä kylmästi ja näyttää pahoittavan mielensä taakasta. He päättävät keskeyttää matkan seuraavassa Timoka-nimisessä kaupungissa, joka sijaitsee kuvitteellisessa Keski-Euroopan maassa, jonka kieltä ei ymmärretä ja joka on sodan partaalla.Sisarukset vuokraavat kahden huoneen asunnon aikoinaan mahtavasta hotellista. Ester kärsii huoneessaan, lääkitsee itseään vodkalla ja savukkeilla ja yrittää samalla tehdä töitä. Pian Johan alkaa vaeltaa hotellin käytävillä ja törmää hotellin vanhaan vahtimestariin ja ryhmään espanjalaisia kääpiöitä, jotka ovat osa kiertävää show'ta. Samaan aikaan Anna uskaltautuu kaupunkiin, ja kahvilan tarjoilija lähentelee häntä avoimesti. Myöhemmin Anna katsoo esitystä ruuhkattomassa teatterissa ja on sekä kammoissansa että lumoutunut, kun nuori pari alkaa harrastaa seksiä viereisellä istuimella. Anna palaa kahvilaan, ohittaa tarjoilijan ja palaa ajoissa hotellille.Ester, joka on jäänyt Johanin luokse äidin ollessa poissa, yrittää luoda Johaniin intiimimmän suhteen, mutta Johan välttelee Esterin yrityksiä silittää Johanin hiuksia ja kasvoja. Annan palatessa Ester haluaa nähdä hänen likaisen mekkonsa ja haluaa kuulla, mitä hänen sisarensa on tehnyt. Ärsyyntyneenä Anna keksii siskolleen ilkeämielisesti seksuaalisen kohtaamisen tarjoilijan kanssa. Anna paljastaa myös aikovansa tavata miehen uudelleen samana iltana, mitä Ester, joka ei halua jäädä yksin, rukoilee häntä olemaan tekemättä.Anna tapaa miehen heidän hotellissaan, ja Johan todistaa, kuinka he suutelevat ja menevät viereisen käytävän varrella olevaan huoneeseen. Palattuaan huoneeseen hän kysyy Esteriltä, miksi hänen äitinsä ei halua olla heidän seurassaan, koska hän lähtee aina heti tilaisuuden tullen. Ester kertoo oppineensa muutaman sanan paikallista kieltä ja lupaa kirjoittaa ne ylös. Johan, joka vaistomaisesti tietää Esterin olevan vakavasti sairas, syleilee häntä huolen ja myötätunnon osoituksena. kun Johan on nukahtanut, Ester nyyhkyttää Annan ja hänen rakastajansa ovella ja pyytää päästä sisään. Anna päästää hänet sisään ja sytyttää valot, jotta Ester näkee heidät kaikki yhdessä sängyssä. Anna kertoo Esterille, että hän aikoinaan pyrki olemaan hänen kaltaisensa, moraalisesti kohonnut, mutta tajusi, että hänen näennäinen hyvyytensä oli itse asiassa heijastusta Esterin vihasta Annaa ja kaikkea hänelle kuuluvaa kohtaan. Ester vaatii, että hän rakastaa Annaa ja että Anna on väärässä. Anna raivostuu ja pyytää Esteriä poistumaan huoneesta. Lähtiessään Ester sanoo "Anna-parka", mikä raivostuttaa Annaa entisestään. Annan rakastaja lähentelee häntä jälleen; Anna nauraa hysteerisesti, mutta se muuttuu nyyhkytykseksi. seuraavana aamuna Anna ilmoittaa, että hän ja Johan lähtevät hotellista aamiaisen jälkeen. Esterin tila huononee heidän poissa ollessaan, ja hän saa tuskallisia tukehtumiskouristuksia. Hän saa apua iäkkäältä portieerilta, joka yrittää lohduttaa häntä; hän paljastaa kuolemanpelkonsa ja yksinäisyytensä, mutta myös inhonsa seksuaalista kanssakäymistä kohtaan. Kun Johan palaa hyvästelemään, Ester antaa hänelle viestin. Kun hän ja Anna ovat nousseet junaan, Johan lukee sen otsikon: "Johanille sanoja vieraalla kielellä". Kiinnostumatta Anna avaa ikkunan ja viilentää itseään ulkona sataneella sateella.</w:t>
      </w:r>
    </w:p>
    <w:p>
      <w:r>
        <w:rPr>
          <w:b/>
        </w:rPr>
        <w:t xml:space="preserve">Tulos</w:t>
      </w:r>
    </w:p>
    <w:p>
      <w:r>
        <w:t xml:space="preserve">Kuka itkee Annan ja hänen rakastajansa ovella?</w:t>
      </w:r>
    </w:p>
    <w:p>
      <w:r>
        <w:rPr>
          <w:b/>
        </w:rPr>
        <w:t xml:space="preserve">Esimerkki 2.2651</w:t>
      </w:r>
    </w:p>
    <w:p>
      <w:r>
        <w:t xml:space="preserve">Suryaprakash (S. J. Suryah) on liikemies, joka haluaa tulla rikkaammaksi kuin Bill Gates ja menettää samalla perheensä ja sosiaalisen elämänsä. Niinpä hän pyytää tiedemiestä (Nasser) tekemään hänestä kloonin, jotta hän voisi keskittyä liiketoimintaan ja klooni voisi ottaa hänen paikkansa kotona. Tamanna on Savitri-niminen opiskelijatyttö, joka tekee tutkimusprojektin Suryaprakashista ja alkaa rakastaa häntä. Suryaprakash ei ole kiinnostunut Savitrista, mutta hän menee naimisiin tämän kanssa hyödyntääkseen tämän ruoanlaittotaitoa laajentaakseen liiketoimintaansa. Laulettuaan ja tanssittuaan mallien Namitha ja Malavika kanssa ja nöyryytettyään lankoaan Vadivelu, Suryaprakash ymmärtää vihdoin perheen arvon äitinsä (Seetha) kuoltua.</w:t>
      </w:r>
    </w:p>
    <w:p>
      <w:r>
        <w:rPr>
          <w:b/>
        </w:rPr>
        <w:t xml:space="preserve">Tulos</w:t>
      </w:r>
    </w:p>
    <w:p>
      <w:r>
        <w:t xml:space="preserve">Mikä on Suryaprakashin äidin nimi?</w:t>
      </w:r>
    </w:p>
    <w:p>
      <w:r>
        <w:rPr>
          <w:b/>
        </w:rPr>
        <w:t xml:space="preserve">Esimerkki 2.2652</w:t>
      </w:r>
    </w:p>
    <w:p>
      <w:r>
        <w:t xml:space="preserve">Katie Elderin neljä aikuista poikaa ovat John (John Wayne), joka on kuuluisa (tai pahamaineinen) ammattimainen pyssymies; Tom (Dean Martin), ammattimainen uhkapeluri; Bud (Michael Anderson, Jr.), joka on ammattimainen peluri.), nuorin veli, joka käy vielä koulua, ja Matt (Earl Holliman), menestymätön rautakauppiaana työskentelevä poika, kokoontuvat jälleen yhteen kotikaupungissaan Clearwaterissa, Texasissa (noin kaksi tuntia Dallasin itäpuolella) vuonna 1898 äitinsä hautajaisiin ja pahoittelevat yhdessä sitä, että kukaan heistä ei ole vastannut äidin heihin kohdistamia suuria odotuksia.Kaupungin asukkaat eivät ole ystävällisiä erityisesti Johnille ja Tomille. Katie Elder oli erittäin pidetty kaikkien yhteisön asukkaiden keskuudessa, jotka kaikki olivat tietoisia hänen rehellisyydestään, köyhyydestään ja kuolemattomasta rakkaudestaan häntä laiminlyöviä poikia kohtaan. Veljekset haluavat tehdä jotakin Katien hyväksi, ja heidän suunnitelmansa on lähettää nuorin poika Bud yliopistoon ja kerätä rahat myymällä toisen miehen hevoslauma, vaikka Bud haluaa matkia vanhinta veljeään. aseseppä ja nouseva yrittäjä Morgan Hastings (James Gregory) vaatii omistukseensa Eldereiden tilan ja sanoo voittaneensa sen heidän isältään korttipelissä; Bass Elderiä ammuttiin sen jälkeen selkään, ja tappajaa ei vieläkään tiedetä. Hastings salaa vihamielisen asenteensa veljeksiä kohtaan ja tuo varmuuden vuoksi paikalle palkatun pyssymiehen, Curleyn (George Kennedy). Eldersit epäilevät rikosta. Hastings väittää Bassin menettäneen tilan blackjack-pelissä, joten John väittää juonittelemalla, ettei heidän isänsä olisi jäänyt kiinni blackjackia pelatessaan. kun Hastings saa tietää veljesten tutkimuksista, hän tappaa sheriffin (Paul Fix) ja lavastaa Elderin veljekset syyllisiksi murhaan. Sitten Hastings ei tyydy siihen, että he joutuvat vankilaan, vaan järjestää väijytyksen, jossa Matt kuolee ja Bud loukkaantuu vakavasti. Apulaisseriffi Ben Latta (Jeremy Slate) löytää salaliiton, mutta Hastings ampuu hänet, kun eloonjääneet Eldersit pakenevat. John ja Tom ottavat tehtäväkseen kostaa perheelle: Tom onnistuu kidnappaamaan Hastingin heikkotahtoisen pojan Daven (Dennis Hopper), joka tosin loukkaantuu vakavasti. Hastings ampuu oman poikansa yrittäessään estää tätä todistamasta. John Elderin ja paikallisen tuomarin läsnäollessa haavoittunut Dave onnistuu kertomaan isänsä rikoksista ennen kuolemaansa. John tarttuu aseisiin ja lähettää Hastingsin kohtaamaan luojansa omaan asekauppaansa.</w:t>
      </w:r>
    </w:p>
    <w:p>
      <w:r>
        <w:rPr>
          <w:b/>
        </w:rPr>
        <w:t xml:space="preserve">Tulos</w:t>
      </w:r>
    </w:p>
    <w:p>
      <w:r>
        <w:t xml:space="preserve">joka näyttelee Curleyn roolia?</w:t>
      </w:r>
    </w:p>
    <w:p>
      <w:r>
        <w:rPr>
          <w:b/>
        </w:rPr>
        <w:t xml:space="preserve">Esimerkki 2.2653</w:t>
      </w:r>
    </w:p>
    <w:p>
      <w:r>
        <w:t xml:space="preserve">Marsin avaruusarmada, joka tunnetaan nimellä Imperial Atomic Space Navy (Battle Group Seven), käy tähtien välistä sotaa pitkäaikaista vihollistaan, arkturilaisia, vastaan. Armada joutuu taisteluun Enforcer-droidien avulla, joiden tehtävänä on pitää marsilaiset sotilaat kurissa, vaikka jotkut vastustavat, ettei se onnistu. Samaan aikaan pienen marsilaisen avaruusaluksen epäpätevä miehistö, joka kuuluu siviiliasteroidipartioon, sieppaa laivaston hätäsignaalin, jota seuraa Orson Wellesin vuonna 1938 tekemän Maailmojen sota -radiodramaturgian halloween-ajan uusintalähetys. luulevat tätä oikeaksi hyökkäykseksi eivätkä halua jäädä paitsi kunniasta, joten he laskeutuvat aluksensa Big Beaniin, Illinoisin pikkuruiseen kuntaan ja aloittavat hyökkäyksensä Maahan. Aluksen viisastelevan lentäjän, Blazneen, jolla on enemmän maalaisjärkeä kuin muilla, mielestä se ei ole hyvä ajatus, mutta muu miehistö jättää hänet huomiotta: Kapteeni Bipto, ryhmän yli-innokas optimisti, luutnantti Giggywig, kunnianhimoinen, kaikkitietävä kuumakalle, tohtori Ziplock, varovainen ja laskelmoiva tiedemies, ja korpraali Pez, joka on yli-innokas mutta arka. He etsivät hyökkäyslaivastoa, jonka he uskovat jo laskeutuneen. Koska on Halloween, kaikki olettavat, että he ovat vain lapsia, joilla on erittäin hyvät puvut. Lopulta muutamat paikalliset kuitenkin tajuavat totuuden. Heidän joukossaan ovat kaupungin sheriffi (Barr), hänen tyttärensä (Richards) ja vanhempi maanviljelijä nimeltä Wrenchmuller (Royal Dano), jonka tilalle marsilaiset ovat tehneet pakkolaskun. Sheriffi saa tietää avaruusolennoista, kun hänen apulaisseriffinsä tallentaa heidän aluksensa nopeuden 3000 km/h. Apulaisseriffi jäljittää aluksen ja antaa sen matkustajille sakot, koska heillä ei ole ajokorttia, ei rekisteriotetta, ei ajovaloja, ei takavaloja, ei pyöriä ja he ajavat 2945 mailia ylinopeutta. Seriffin tytär Kathy löytää avaruusolennot, kun ne liittyvät karkkia tai kepposia kiertävään lapsiryhmään. Hän ystävystyy marsilaisten "Scout-in-a-Can" -robotin kanssa, joka on pieni, palloksi taittuva robotti, jota pidetään "älykkäänä, tehokkaana, helppokäyttöisenä ja kulutuskelpoisena". Herra Wrenchmuller yrittää hyötyä marsilaisten olemassaolosta pelastaakseen maatilansa. Kapteeni Bipto jää rekan alle ja tekee Vern-nimisestä huoltoasemanhoitajasta robottiorjansa. Giggywig, Ziplock ja Pez yrittävät räjäyttää kaupungin Osuuskaupan, mutta sen sijaan he vain lämmittävät maissinjyviä sisältävän siilon ja luovat jättimäisen kuumailmapopcornin. Kathyn uusi ystävä Brian (Ankka) vangitsee Blazneen lyömällä häntä roskakorin kannella. Sitten hän yrittää auttaa avaruusoliota korjaamaan aluksensa. Wrenchmuller yrittää räjäyttää aluksen ja jää loukkuun lamauttavaan säteen. Epätoivoiset marsilaiset yrittävät räjäyttää maapallon D.O.D:n (Doughnut Of Destruction) avulla, mutta se hajoaa sen sijaan. Marsilaiset tajuavat vihdoin tehneensä hirvittävän virheen.Tilanne pahenee, kun aluksen "hyperajuri" alkaa sulaa ja uhkaa luoda mustan aukon. Heidän aluksensa Enforcer Drone ei päästä heitä lähtemään, mikä tekee asioista entistä monimutkaisempia. Ihmiset onnistuvat tuhoamaan Enforcer Drone -robotin dynamiitilla ja auttamaan kiitollisia "hyökkääjiä" palaamaan avaruuteen. Tahattomana lahjana marsilaiset heittävät aluksensa jätevesisäiliön lentäessään Wrenchmullerin pellon yli keventääkseen aluksensa kuormaa, jotta he voivat saavuttaa painovoiman pakonopeuden. avaruusolentojen lanta nuorentaa kuivuudesta kärsivää viljelysmaata ja muuttaa tavalliset vihreät pavut (joista kaupunki on kuuluisa) jättimäisiksi, 1,5 metriä korkeiksi palkoiksi, minkä ansiosta Wrenchmuller voi pelastaa kaupungin ahneilta kiinteistörakentajilta. Kun marsilaiset lähtevät kotiinsa, kapteeni Bipto ehdottaa, että he menevät Arcturukselle "auttamaan vankien kiduttamisessa", mutta muu miehistö torjuu ehdotuksen.</w:t>
      </w:r>
    </w:p>
    <w:p>
      <w:r>
        <w:rPr>
          <w:b/>
        </w:rPr>
        <w:t xml:space="preserve">Tulos</w:t>
      </w:r>
    </w:p>
    <w:p>
      <w:r>
        <w:t xml:space="preserve">Miltä planeetalta Imperial Atomic Space Navy on kotoisin?</w:t>
      </w:r>
    </w:p>
    <w:p>
      <w:r>
        <w:rPr>
          <w:b/>
        </w:rPr>
        <w:t xml:space="preserve">Esimerkki 2.2654</w:t>
      </w:r>
    </w:p>
    <w:p>
      <w:r>
        <w:t xml:space="preserve">Tässä käsikirjoittaja ja ohjaaja Steve Conradin omituisessa komediassa käydään tahtojen sotaa kahden miehen välillä, jotka haluavat johtaa samaa ruokakauppaa. Doug (Seann William Scott) on näennäisen tavallinen kaveri, joka työskentelee supermarketin apulaisjohtajana lähellä Chicagoa. Kun marketin omistajat ilmoittavat avaavansa uuden toimipisteen lähelle Dougin asuinaluetta, hän hakee uuden myymälän johtajaksi, ja sekä hän että hänen vaimonsa (Jenna Fischer) olettavat, että hän on varma ehdokas saamaan työn. Richard (John C. Reilly), joka on Kanadasta Illinoisiin muuttanut, ilmoittaa kuitenkin hakevansa myös johtajan paikkaa, ja Dougin ja Richardin välille kehittyy kiihkeä kilpailu, vaikka he pyrkivätkin käyttäytymään kuin ystävät. Kun kilpailu kasvaa heidän välillään, heidän persoonallisuuden puutteensa tulevat yhä selvemmin esiin - Dougin äkkipikainen luonne, Richardin huumeidenkäyttöhistoria - ja kun Richardin vaimo (Lili Taylor) jättää hänet, kilpailu alkaa saada epämiellyttävän käänteen. Promotionin pääosissa nähdään myös Fred Armisen, Gil Bellows ja Bobby Cannavale. [D-Man2010]</w:t>
      </w:r>
    </w:p>
    <w:p>
      <w:r>
        <w:rPr>
          <w:b/>
        </w:rPr>
        <w:t xml:space="preserve">Tulos</w:t>
      </w:r>
    </w:p>
    <w:p>
      <w:r>
        <w:t xml:space="preserve">Mitkä ovat näiden kahden miehen nimet?</w:t>
      </w:r>
    </w:p>
    <w:p>
      <w:r>
        <w:rPr>
          <w:b/>
        </w:rPr>
        <w:t xml:space="preserve">Esimerkki 2.2655</w:t>
      </w:r>
    </w:p>
    <w:p>
      <w:r>
        <w:t xml:space="preserve">Juustotehtaan ryöstöretken päätteeksi Hubie toteaa, että keskimääräisen hiiren elinaikanaan syömän juustomäärän (12 kiloa) perusteella ne ovat syöneet tarpeeksi elääkseen kaksituhatta vuotta (48 tonnia). Hubie ja Bertie uskovat, ettei niillä ole enää mitään muuta elämisen arvoista, joten he tekevät itsemurhan ja yrittävät tulla Claude-kissan syömiksi. Claude luulee, että hiiret on myrkytetty, ja kieltäytyy syömästä niitä. Claude toteaa lopulta, että hän on nyt liian peloissaan syömään hiiriä, eikä hänellä ole enää syytä elää, ja päättää myös tehdä itsemurhan. Claude suuntaa ulos ja lyö Marc Anthonya. Marc Anthony näkee Clauden seisovan siellä silmät sidottuina ja savuke kädessään ja kysyy, mitä on tekeillä. Kun Claude pyytää Marcia "teurastamaan" hänet, Marc keksii, että Claude ei enää halua syödä hiiriä, ja nyt hiiret eivät pidä juustosta. Hän toteaa, että "se ei vain täsmää", ja juoksee koiranpyydystäjän perään, joka haluaa saada hänet kiinni ("Hei, odota minua! Odota vauvaa!"), Claude ("Hei, odota minua! Sinun täytyy teurastaa minut!") ja hiiret ("Odota, senkin pelkurimainen kissa!") perässään, jotka ovat edelleen päättäneet lopettaa oman elämänsä.</w:t>
      </w:r>
    </w:p>
    <w:p>
      <w:r>
        <w:rPr>
          <w:b/>
        </w:rPr>
        <w:t xml:space="preserve">Tulos</w:t>
      </w:r>
    </w:p>
    <w:p>
      <w:r>
        <w:t xml:space="preserve">Kuinka paljon juustoa Hubie on syönyt?</w:t>
      </w:r>
    </w:p>
    <w:p>
      <w:r>
        <w:rPr>
          <w:b/>
        </w:rPr>
        <w:t xml:space="preserve">Esimerkki 2.2656</w:t>
      </w:r>
    </w:p>
    <w:p>
      <w:r>
        <w:t xml:space="preserve">Peter Neal (Anthony Franciosa) on yhdysvaltalainen väkivaltaisten kauhuromaanien kirjailija, jonka kirjat ovat valtavan suosittuja Euroopassa. Hän on Italiassa markkinoimassa uusinta teostaan Tenebrae, ja hänen mukanaan ovat hänen kirjallisuusagenttinsa Bullmer (John Saxon) ja hänen palvova avustajansa Anne (Daria Nicolodi). Hän ei tiedä, että häntä seuraa myös hänen katkeroitunut ex-vaimonsa Jane (Veronica Lario). Välittömästi ennen Nealin saapumista Roomaan näkymätön murhaaja viiltää raa'asti kuoliaaksi kauniin nuoren myymälävarkaan (Ania Pieroni). Murhaaja lähettää Nealille kirjeen, jossa hän ilmoittaa, että hänen kirjansa ovat innoittaneet hänet tappamaan. Neal ottaa välittömästi yhteyttä poliisiin, joka antaa etsivä Giermanin (Giuliano Gemma) ja tämän naispuolisen kumppanin, komisario Altierin (Carola Stagnaro), tehtäväksi tutkia tapausta.Murhia tapahtuu lisää. Tilde (Mirella D'Angelo), kaunis lesbotoimittaja, murhataan kotonaan yhdessä rakastajansa kanssa. Myöhemmin Maria (Lara Wendel), Nealin vuokranantajan nuori tytär, hakataan verisesti kuoliaaksi kirveellä sen jälkeen, kun hän on kompastunut murhaajan pesään.Neal huomaa, että tv-haastattelija Christiano Berti (John Steiner) näyttää olevan epätavallisen kiinnostunut kirjailijan teoksista. Öisin Neal ja hänen toinen avustajansa Gianni (Christiano Borromeo) tarkkailevat Bertin taloa epäilyttävän toiminnan varalta. Neal päättää erota Giannista saadakseen paremman näkyvyyden. Yksin Gianni seuraa kauhuissaan, kun kirvestä kantava hyökkääjä hakkaa Bertin raa'asti kuoliaaksi. Hän ei kuitenkaan pysty näkemään murhaajan kasvoja. Gianni löytää Nealin nurmikolta tajuttomana, hänet on lyöty takaapäin tajuttomaksi. giermanin tutkimukset paljastavat, että Bertillä oli epäterve pakkomielle Nealin romaaneihin, ja nyt kun Berti on kuollut, uskotaan, että murhat loppuvat. Bullmer, jolla on suhde Janen kanssa, kuitenkin puukotetaan kuoliaaksi odottaessaan rakastajattariaan julkisella aukiolla. Giannia vainoaa ajatus siitä, että hän oli nähnyt, mutta ei tunnistanut, jotain tärkeää Bertin talossa haastattelijan murhayönä. Hän palaa taloon ja muistaa yhtäkkiä, mikä oli niin tärkeää, että hän oli kuullut Bertin tunnustavan hyökkääjälleen: "Minä tapoin heidät kaikki, minä tapoin heidät kaikki!". Ennen kuin Gianni ehtii kertoa tämän tärkeän yksityiskohdan kenellekään, hänen kimppuunsa hyökätään auton takapenkiltä ja näkymätön hyökkääjä kuristaa hänet kuoliaaksi." Jane istuu keittiönsä pöydän ääressä, kun kirves kädessään oleva hahmo hyppää ikkunasta sisään ja hakkaa toisen hänen käsivartensa irti. Jane vuodattaa litroittain verta keittiön seinille ennen kuin kaatuu lattialle, ja tappaja jatkaa hänen hakkaamistaan, kunnes hän on kuollut. Neal on hänen murhaajansa. Kun Neal oli saanut tietää Bertin sadistisen murhakierteen yksityiskohdat, häntä oli yhtäkkiä vallannut unohdettu muisto, johon liittyi Nealin murha tytöstä, joka oli nöyryyttänyt häntä seksuaalisesti hänen ollessaan nuorukainen Rhode Islandilla. Muisto piinaa häntä nyt jatkuvasti ja on sytyttänyt hänen aiemmin tukahdutetun verenhimonsa. Neal on tullut täysin hulluksi. Berti oli kaikkien naisten tappaja partaveitsellä, mutta Neal oli se, joka tappoi myös Bertin, Bullmerin ja Giannin. kun komisario Altieri saapuu talolle muutama minuutti Janen kuoleman jälkeen, Neal tappaa myös hänet. Myöhemmin Giermani ja Anne saapuvat talolle kaatosateessa, ja kun Neal näkee, ettei hän voi paeta, hän tekee verisen itsemurhan heidän edessään viiltämällä kaulansa viillolla partaveitsellä. Anne juoksee hetkeksi ulos autolleen. Giermani rentoutuu ja yhtäkkiä oman kuolemansa lavastanut Neal murhaa hänet. Neal odottaa sisällä Annen paluuta, mutta kun tämä avaa oven, hän kaataa vahingossa metalliveistoksen, joka puukottaa ja tappaa dementoituneen kirjailijan. Kauhuissaan oleva Anne seisoo sateessa ja huutaa yhä uudelleen ja uudelleen.</w:t>
      </w:r>
    </w:p>
    <w:p>
      <w:r>
        <w:rPr>
          <w:b/>
        </w:rPr>
        <w:t xml:space="preserve">Tulos</w:t>
      </w:r>
    </w:p>
    <w:p>
      <w:r>
        <w:t xml:space="preserve">Mitä Neal tekee, kun hän näkee, ettei hän voi paeta?</w:t>
      </w:r>
    </w:p>
    <w:p>
      <w:r>
        <w:rPr>
          <w:b/>
        </w:rPr>
        <w:t xml:space="preserve">Esimerkki 2.2657</w:t>
      </w:r>
    </w:p>
    <w:p>
      <w:r>
        <w:t xml:space="preserve">On vuosi 1961, ja Prahan esittävien taiteiden akatemian albanialainen opiskelija (Nik Xhelilaj) on yhdessä tšekkiläisten opiskelijoiden kanssa kuvaamassa elokuvaansa moottoripyörätehtaalla pienessä ÄeskÃ½ Å ternberkin torikaupungissa silloisessa Tšekkoslovakiassa. Hän on kotoisin maasta, joka on täysin eristyksissä muusta Euroopasta, ja häntä kiehtoo tšekkiläisen kultaisen nuorison elämäntapa, yhteiskunta ja "eroottinen riehakkuus", mutta hän tuntee kuitenkin vahvat siteet perheeseensä kotimaassaan. Hän rakastuu naimisissa olevaan naimisissa olevaan naiseen (Anna GeislerovÃ¡), poliisipäällikön (Paolo Buglioni) vaimoon, ja on epävarma tulevaisuudestaan[3].</w:t>
      </w:r>
    </w:p>
    <w:p>
      <w:r>
        <w:rPr>
          <w:b/>
        </w:rPr>
        <w:t xml:space="preserve">Tulos</w:t>
      </w:r>
    </w:p>
    <w:p>
      <w:r>
        <w:t xml:space="preserve">Missä akatemiassa Nik Xhelilaj opiskelee?</w:t>
      </w:r>
    </w:p>
    <w:p>
      <w:r>
        <w:rPr>
          <w:b/>
        </w:rPr>
        <w:t xml:space="preserve">Esimerkki 2.2658</w:t>
      </w:r>
    </w:p>
    <w:p>
      <w:r>
        <w:t xml:space="preserve">Kun komeetta ohittaa maan, suurin osa väestöstä muuttuu kannibalistisiksi zombeiksi. Eloonjääneet kokoontuvat sotilaskompleksiin, jossa he huomaavat, että komeetan synnyttämä muukalaisparasiitti tartuttaa zombit. Ryhmään kuuluvat saarnaaja Trent ja hänen tartunnan saanut veljensä Herbert, homomies Simon, nuori pariskunta Steve ja Mimi, käsivarteen purtu mies Chad, entinen pornotähti ja hänen tyttärensä, karjankasvattaja ja useita sotilaita. Kun tartunta pahenee, loinen aiheuttaa miesten sukupuolielinten irtoamista ja neitseellisten naisten neitseellisiä synnytyksiä. Kun epäonnistunut yritys etsiä tarvikkeita johtaa useiden ihmisten kuolemaan, Steve yrittää pelastaa Mimin tartunnalta. Kun hän nukuttaa hänet alkoholilla ennen leikkausta, vieras organismi pakenee hänen kehostaan. Tajutessaan, että alkoholi voi pelastaa heidät, he juopuvat ja käyttävät tilanhoitajan viskivarastoja zombien tuhoamiseen.</w:t>
      </w:r>
    </w:p>
    <w:p>
      <w:r>
        <w:rPr>
          <w:b/>
        </w:rPr>
        <w:t xml:space="preserve">Tulos</w:t>
      </w:r>
    </w:p>
    <w:p>
      <w:r>
        <w:t xml:space="preserve">Mikä on Trentin ammatti?</w:t>
      </w:r>
    </w:p>
    <w:p>
      <w:r>
        <w:rPr>
          <w:b/>
        </w:rPr>
        <w:t xml:space="preserve">Esimerkki 2.2659</w:t>
      </w:r>
    </w:p>
    <w:p>
      <w:r>
        <w:t xml:space="preserve">Kulkurina kulkevaa harmaata kujalla asuvaa tabby-kissaa jahtaa rähjäinen bernhardinkoira, ja se melkein jää punaisen vuoden 1958 Plymouth Fury -auton alle. Hän piiloutuu koiralta jakeluautoon, joka ajaa New Yorkiin. Kissa kuulee nuoren tytön (Drew Barrymore) ruumiittoman äänen anovan apua, koska jokin uhkaa häntä. Tämän jälkeen Quitters, Inc:n työntekijä ottaa kissan kiinni. "Quitters, Inc."[edit]Ystävä neuvoo tupakoivaa Dick Morrisonia (James Woods) liittymään Quitters, Inc:iin, jotta hän voisi lopettaa tapansa. Klinikan neuvonantaja tohtori Vinnie Donatti (Alan King) selittää, että klinikalla on 100 prosentin onnistumisprosentti ainutlaatuisen suostuttelumenetelmän ansiosta: joka kerta kun Dick polttaa savukkeen, hänen vaimonsa ja lapsensa kohtaavat yhä suurempia kauhuja.Donatti demonstroi ensimmäisen näistä kauhuista Donattin avustajan Junkin kadulta pyydystämän kissan avulla: kissa lukitaan häkkiin ja sitä kidutetaan sähköiskuilla. Donatti selittää, että jos hänen uusi asiakkaansa jää kiinni savukkeesta, Dickin vaimo Cindy altistetaan samoille sähköiskuille, kun Dick joutuu katsomaan. Seuraavista rikkomuksista hänen Downin syndroomasta kärsivä nuori tyttärensä altistetaan sähköiskuille, sitten hänen vaimonsa raiskataan, ja neljännen rikkomuksen jälkeen he luovuttavat (eli tappavat hänet). Dick ei halua huolestuttaa heitä, joten hän salaa uhkaavan uhan perheeltään.Sinä iltana Dick suuttuu Quittersin käyttämistä menetelmistä ja huomaa pöydällään hylkäämättömän savukeaskin. Hän valmistautuu polttamaan sen, mutta huomaa kaapissa olevat jalat ja tajuaa, että Quitters Inc. on tosissaan uhkauksessaan varmistaa, ettei hän polta. Seuraavana päivänä Dick vierailee tyttärensä luona (jota myös Drew Barrymore näyttelee) ja antaa tälle nuken. Donatti on myös koululla ja varoittaa Dickiä, että jos hän harhailee, hänen tyttärensä ymmärtää vain sen, että joku satuttaa häntä, koska hänen isänsä käyttäytyi huonosti. Morrison päättää, ettei niin koskaan käy, ja Donatti toivoo niin tytön vuoksi. 2 viikkoa myöhemmin Dick on juhlissa, joissa hän on ainoa vieras, joka ei tupakoi. Hän tuntee olevansa ansassa, koska kaikki nauttivat, kun hänen on noudatettava Donattin kuuria, mutta hän vastustaa kiusausta ja kieltäytyy tarjouksesta "mennä jengin mukaan" ja polttaa. stressaavassa liikenneruuhkassa Dick menettää tahtonsa ja polttaa löydettyään hansikaslokerosta vanhan unohtuneen savukeaskin, eikä hän tajua, että Junk tarkkailee häntä läheisessä autossa. Nähtyään Cindyn kärsivän sähköhäkissä raivostunut Dick hyökkää Donattin ja Junkin kimppuun, jolloin kissa pääsee karkaamaan tappelussa. Saatuaan yliotteen takaisin, Donatti sanoo ymmärtävänsä ja antavansa Dickille anteeksi. Dick on päättänyt olla enää koskaan polttamatta ja kertoo vaimolleen kaiken, minkä jälkeen he syleilevät toisiaan. aika kuluu, ja Dick on ilmeisesti vihdoin savuton, mutta on hieman lihonut lopettamisen seurauksena. Tohtori Donatti määrää laihdutuslääkkeitä ja asettaa Dickille tavoitepainon. Dick kysyy vitsikkäästi, mitä tapahtuu, jos hän jatkaa lihomista, hyökkääkö joku mies hänen taloonsa liekinheittimellä. Donatti naurahtaa ja sanoo, ettei se ole heidän mielessään; sen sijaan joku leikkaa hänen vaimonsa pikkusormen irti. Myöhemmin Dick ja hänen vaimonsa järjestävät illalliskutsut niiden ystävien kanssa, jotka suosittelivat Quitters, Inc:tä, ja he kohottavat maljan yritykselle hyvin tehdystä työstä. Kun Dick nostaa lasinsa, hän huomaa, ettei Donatti vitsaillut: hänen ystävänsä vaimolta puuttuu pikkusormi. "The Ledge"[edit]Kissa (joka on paennut Quitters, Inc:stä ja lähtenyt Manhattanilta Staten Islandin lautalla) ystävystyy lyhyesti kulkurien kanssa (jotka syöttävät sille hot dogin) ja matkustaa sitten Atlantic Cityyn, New Jerseyhin, jossa se kuulee saman ruumiittoman tytön äänen pyytävän sen apua. Samaan aikaan uhkapeluri ja entinen tennisammattilainen Johnny Norris (Robert Hays) seurustelee naisen kanssa, jonka vieraantunut mutta mustasukkainen aviomies on rikollispomo ja kasinon omistaja Cressner (Kenneth McMillan). Cressner, joka lyö vetoa mistä tahansa, voittaa vedon siitä, että kissa ylittää onnistuneesti vilkkaasti liikennöidyn tien hänen kasinonsa ulkopuolella. Hän vie kissan kotiinsa." Cressner on siepannut Norrisin. Huvittavana kostona Cressner kiristää Norrisin vaaralliseen koettelemukseen: Norrisin on kierrettävä Cressnerin kattohuoneiston kapea ulkoseinä goottilaisessa pilvenpiirtäjässä. Jos Norris pääsee koko matkan ympäri, Cressner myöntää vaimolleen avioeron. Jos Norris kieltäytyy, Cressner soittaa poliisille ja pidättää hänet huumeiden hallussapidosta, jotka Albert-niminen kätyri (Mike Starr), joka tunnetaan myös nimellä "Ducky", koska hänen T-paitansa kuvaa sarjakuva-ankkaa, on laittanut Norrisin Mustangiin. Ympyröintiyrityksen aikana Cressner ja Ducky ilmestyvät ikkunoiden ääreen estääkseen Norrisia "huijaamasta", samoin Cressner ahdistelee Norrisia säikäyttämällä häntä torvella ja kytkemällä paloletkun päälle puolivälissä - joka on tilavampi osa reunaa - estääkseen Norrisia viipymästä. Norrisia häiritsee myös kyyhkynen, joka laskeutuu hänen viereensä ja alkaa nokkimaan hänen jalkaansa niin, että se alkaa vuotaa verta. Näistä häiriötekijöistä ja irronneesta neonkyltistä roikkumisesta huolimatta Norris pääsee takaisin asuntoon, jossa hän saa tietää, että rouva Cressner on ollut koko ajan kuollut. Cressner väittää ovelasti kunnioittavansa vedonlyöntiään lain kirjaimellisesti, jossa huumeet on poistettu; Norris voi saada kassillisen käteistä ja "vaimonsa", mistä todisteena on tämän irtileikattu pää. Raivostuneena Norris syöksyy Cressnerin kimppuun yllättäen, kun taas hänen asemiehensä pudottaa aseensa pakenevan kissan kompastuessa. Norris ottaa aseen, tappaa kätyrin ja kääntää sen Cressneriä vastaan. Norris pakottaa Cressnerin kokemaan saman koettelemuksen reunalla, mutta kasinon omistaja ei onnistu siinä yhtä hyvin, sillä hän törmää lopulta samaan jalkaa nokittelevaan kyyhkyseen, joka aiemmin ahdisteli Norrisia. Kissa katsoo, kun Cressner menettää tasapainonsa ja putoaa kuolemaan, laskeutuen torveen, jonka hän heitti reunan yli aiemmin ahdistellessaan Norrisia. "Kenraali"[muokkaa]Kissa hyppää tavarajunaan ja matkustaa Wilmingtoniin, Pohjois-Carolinaan, jossa sen adoptoi pikkutyttö Amanda (Drew Barrymore), joka antaa sille nimen Kenraali. Kissa joutuu ristiriitaan tytön äidin (Candy Clark) kanssa, joka uskoo sen vahingoittavan heidän lemmikkipapukaijaansa Pollya.Amandan vastalauseista huolimatta äiti laittaa Kenraalin yöksi ulos. Sen seurauksena se ei pysty suojelemaan Amandaa pieneltä, pahansuovalta peikolta, jonka se on todistanut asettuvan taloon asumaan. Kun Amanda nukkuu, peikko tulee esiin Amandan huoneen seinään tehdystä sisäänvedettävästä reiästä. Peikko tappaa papukaijan pienellä tikarilla ja yrittää sitten varastaa Amandan hengityksen. Kenraali löytää tien taloon ja taistelee peikkoa vastaan. Haavoitettuaan onneksi tikarillaan kissan olkapäätä peikko huomaa nopeasti olevansa ylivoimainen raivostuneen Kenraalin kanssa. Se pakenee menestyksekkäästi ja jättää Amandan ja hänen vanhempansa selvittämään linnun kuoleman. Vanhemmat ovat vakuuttuneita siitä, että Kenraali tappoi Pollyn, mutta isä löytää kissasta haavan, joka on liian suuri papukaijan aiheuttamaksi. Hän alkaa epäillä äidin uskoa, että Kenraali tappoi linnun. äiti vie Kenraalin eläinsuojaan, ja hänet on määrä lopettaa seuraavana päivänä (äidin pyynnöstä). Kun yö laskeutuu, pikkuruinen peikko nousee esiin Amandan seinässä olevasta sisäänvedettävästä reiästä. Se käyttää pientä kumista kirjahyllyä kiilatakseen lapsen huoneen oven kiinni sisäpuolelta. Jälleen se yrittää viedä nukkuvan tytön hengen. Samaan aikaan eläinsuojassa rennon näköiselle kenraalille tuodaan viimeinen ateria. Mutta kun sen häkki avataan, ovela kissa räjähtää toimintaan. Se pakenee ja ryntää takaisin Amandan luokse. Kenraali on päättänyt puolustaa lasta hinnalla millä hyvänsä, ja hän pääsee savupiippua pitkin alas. kenraali saapuu viime hetkellä pelastamaan Amandan ja taistelee jälleen peikkoa vastaan aiheuttaen suurta meteliä. Tietäen, ettei se pärjää kissalle, pieni olento yrittää paeta. Kenraali kuitenkin katkaisee peikon pakoreitin kaatamalla paksun kovakantisen satukirjan, joka peittää seinän reiän. Peikko tarttuu kasaan foliopalloja ja yrittää leijua pois raivokkaan kissan ulottuvilta laskeutuen Amandan levysoittimelle. Nokkela kissa käyttää levysoitinta heittääkseen peikon laatikkotuulettimeen, joka paloittelee sen palasiksi. Meteli herättää Amandan vanhemmat, joita tukittu ovi aluksi estää pääsemästä Amandan luokse. Kun he murtautuvat Amandan huoneeseen, tyttö selittää heille, että Kenraali pelasti hänet peikolta. Vanhemmat eivät aluksi halua uskoa tarinaa, kunnes löydetään osia peikon paloitellusta ruumiista sekä pieni tikari, joka oli aiheuttanut kenraalin haavan. Amanda käyttää perusteluna sitä, että Kenraali pitää hänet turvassa siltä varalta, että hänen ensimmäisen hyökkääjänsä kaltaisia henkilöitä ilmaantuu, ja Kenraali saa jäädä yöksi sisälle toimimaan Amandan suojelijana. Urhea kissa saa vihdoin rakastavan kodin.</w:t>
      </w:r>
    </w:p>
    <w:p>
      <w:r>
        <w:rPr>
          <w:b/>
        </w:rPr>
        <w:t xml:space="preserve">Tulos</w:t>
      </w:r>
    </w:p>
    <w:p>
      <w:r>
        <w:t xml:space="preserve">Kuka pelastaa Amandan?</w:t>
      </w:r>
    </w:p>
    <w:p>
      <w:r>
        <w:rPr>
          <w:b/>
        </w:rPr>
        <w:t xml:space="preserve">Esimerkki 2.2660</w:t>
      </w:r>
    </w:p>
    <w:p>
      <w:r>
        <w:t xml:space="preserve">Yhdysvaltain presidentti Henry Ashton (Hurt) osallistuu poliittiseen huippukokoukseen Espanjan Salamancassa kansainvälisen sopimuksen edistämiseksi. Kahdeksan erilaisen näkökulman avulla esitettynä presidenttiä vastaan tehdään salamurhayritys, joka välitetään 23 minuutin aikana. Joka kerta, kun tapahtumat etenevät alusta alkaen, näytetään uusi näköalapaikka, joka paljastaa lisää yksityiskohtia, mikä lopulta täydentää tarinaa siitä, mitä tapahtuman aikana todella tapahtui.[2]Ensimmäisessä näköalapaikassa GNN:n tuottaja Rex Brooks (Weaver) ohjaa eri tiedotusvälineiden henkilökuntaa liikkuvasta televisiostudiosta, kun presidentti saapuu kokoukseen. Pormestari De Soto (Rodriguez) pitää lyhyen puheen ja esittelee sitten presidentin, jota kuvataan kahdesti, kun hän tervehtii yleisöä korokkeelta. Pian seuraa räjähdys aukion ulkopuolella. Hetkeä myöhemmin toinen räjähdys tuhoaa itse korokkeen, ja lukuisia ihmisiä kuolee ja loukkaantuu. Kun savu hälvenee, GNN:n toimittaja Angie Jones (Saldana) nähdään kuolleena raunioissa. 2] Toisessa näkökulmassa seurataan salaisen palvelun agentteja Thomas Barnesia (Quaid) ja Kent Tayloria (Fox). Barnes huomaa läheisen rakennuksen ikkunassa lepattaa verho, jonka väitetään olleen tyhjillään. Hän havaitsee myös amerikkalaisen turistin Howard Lewisin (Whitaker) kuvaavan yleisöä. Kun presidentti on ammuttu, Barnes taklaa puhujakorokkeelle ryntäävän Enrique (Noriega) -nimisen miehen. Taylor seuraa mahdollisen salamurhaajan jäljille. Toisen räjähdyksen jälkeen Barnes tunkeutuu GNN:n tuotantostudioon ja pyytää saada nähdä heidän kuvamateriaalinsa. Hän soittaa Taylorille, joka ilmoittaa epäillyn salamurhaajan pakoreitin suunnan. Barnes näkee sitten yhdessä kameran suorassa lähetyksessä kuvan, joka hätkähdyttää häntä ja saa hänet juoksemaan ulos. 3. Kolmannessa näköalapaikassa Enrique, espanjalainen poliisi, joka on määrätty suojelemaan Salamancan pormestaria, näkee tyttöystävänsä Veronican (Zurer), jota tuntematon mies syleilee, ja kuulee heidän puhuvan tapaamisesta ylikulkusillan alla. Kun Veronica ottaa tytön vastaan, hän vakuuttaa Enriquelle rakkauttaan häntä kohtaan, kun tämä ojentaa hänelle laukun. Kun presidenttiä ammutaan, Enrique ryntää lavalle suojelemaan pormestaria, mutta Barnes taklaa hänet. Pidätettynä hän näkee, kuinka Veronica heittää Annan antaman laukun korokkeen alle, mikä aiheuttaa toisen räjähdyksen. Enrique pakenee, kun häntä aiemmin pidättäneet agentit lähtevät takaa-ajoon ja ampuvat häntä kohti, mutta eivät saa häntä nujerrettua. Enrique kohtaa ylikulkusillalla näkymättömän henkilön ja kysyy, onko tämä yllättynyt nähdessään hänet yhä elossa. 4. Näkökulma pyörii Howard Lewisin ympärillä, joka juttelee Sam-nimisen miehen (Taghmaoui) kanssa, kun Anna-niminen pikkutyttö (Zapien) törmää häneen ja pudottaa jäätelönsä. Myöhemmin Lewis huomaa Barnesin katselevan läheisen rakennuksen ikkunassa lepattavaa verhoa ja tallentaa videokamerallaan kuvamateriaalia. Toisen korokkeella tapahtuneen räjähdyksen jälkeen Lewis ajaa takaa Enriquen ja takaa-ajavat salaisen palvelun agentit. Ylikulkusillalla Lewis näkee agenttiparin ampuvan kaukaa Enriquen suuntaan, kun tämä tervehtii poliisin univormuun pukeutunutta henkilöä ylikulkusillan alla. Vakavasti haavoittunut Enrique kaatuu maahan. Lewis näkee äidistään aiemmin eronneen Annan yrittävän ylittää vilkkaasti liikennöityä risteystä. Ambulanssi kiidättää tietä pitkin ja on vaarassa törmätä Annaan, kun Lewis juoksee pelastamaan Annaa.[2] Viides näkökulma alkaa, kun presidentti Ashton on palannut avustajiensa kanssa hotellihuoneeseensa, kun hänen kaksoisolentonsa on saanut tiedon uskottavasta salamurhauhasta, ja hänen kaksoisolentonsa on menossa aukiolla järjestettävään kokoontumiseen. Presidentti keskustelee henkilökuntansa kanssa terroristien salaliiton syystä, Yhdysvaltojen vastatoimista salaliitolle, Barnesin paluusta aktiivipalvelukseen ja käskyn antamisesta vastatoimien toteuttamiseksi. Ensimmäinen räjähdys tapahtuu aivan hotellin ulkopuolella. Sekuntia myöhemmin naamioitunut hyökkääjä tunkeutuu presidentin huoneeseen, ampuu hänen neuvonantajansa ja jatkaa sitten Ashtonin sieppaamista. 6. näköalapaikalta terroristi Suarez, joka on aiemmin nähty Samina, ampuu Ashtonin kaksoisolentoa kauko-ohjatulla automaattikiväärillä, joka on sijoitettu viereiseen ikkunaan sen ikkunan viereen, jossa on Barnesin huomion aiemmin kiinnittänyt lepattava verho. Kiväärin hakee Taylor, jonka Barnes näkee poistuvan paikalta espanjalaisen poliisin univormuun pukeutuneena yhdessä GNN:n suorassa lähetyksessä, vaikka hän kertoo Barnesille puhelimessa olevansa salamurhaajan perässä. Barnes tajuaa, että Taylor on itse asiassa osa terrori-iskua. Mies, jonka Enrique näki syleilemässä Veronicaa, paljastuu tarkka-ampujaksi Javieriksi (Ramirez), jonka veli pidetään panttivankina Javierin yhteistyön varmistamiseksi terroristien kanssa. Ensimmäinen räjähdys hotellissa paljastuu itsemurhapommittajan räjäyttämäksi laitteeksi, joka oli naamioitunut portsariksi, joka oli aiemmin antanut Javierille hotellihuoneen avaimen. Javier tappaa hotellin vartijat ja avustajat ja sieppaa presidentin. Ashton viedään myöhemmin ambulanssiin, jossa Suarez ja Veronica ovat naamioituneet lääkintämiehiksi. Javier lähtee Taylorin kanssa poliisiautolla suunniteltuun tapaamiseen ylikulkusillalle. Barnes ottaa auton haltuunsa ja ajaa Tayloria ja Javieria takaa. Barnes törmää kuorma-autoon, jolloin kaksikko pääsee pakoon. Ylikulkusillalla Enrique, joka ei kuollutkaan räjähdyksessä korokkeella kuten oli tarkoitus, kohtaa Javierin ja Taylorin. Raivostuneena Javier ampuu Enriquen, koska luulee tämän erehdyksessä tietävän siepatun veljensä olinpaikan. Tämän jälkeen Taylor ampuu Javierin, kun tämä vaatii, että hänet viedään veljensä luo, jonka Suarez oli aiemmin tappanut. Enrique kuolee haavoihinsa, kun Barnes saapuu paikalle jalan ampuen useita laukauksia Tayloria kohti, joka yrittää paeta. Törmättyään autoonsa Barnes raahaa kriittisesti loukkaantuneen Taylorin ulos. Hän käskee Tayloria paljastamaan, minne presidentti on viety, mutta Taylor kuolee. Sillä välin Ashton palaa tajuihinsa ambulanssissa ja hyökkää Veronican kimppuun harhauttaen häntä ja Suarezia juuri kun Anna juoksee heidän tielleen. Suarez väistää, jolloin ambulanssi kaatuu juuri kun Lewis vetää Annan pois tieltä. Barnes juoksee ambulanssin luo, jossa hän näkee Veronican makaavan kuolleena. Hän ampuu Suarezin kuoliaaksi ja pelastaa presidentin[2].</w:t>
      </w:r>
    </w:p>
    <w:p>
      <w:r>
        <w:rPr>
          <w:b/>
        </w:rPr>
        <w:t xml:space="preserve">Tulos</w:t>
      </w:r>
    </w:p>
    <w:p>
      <w:r>
        <w:t xml:space="preserve">Kuka taklaa Enriquen, kun tämä ryntää lavalle?</w:t>
      </w:r>
    </w:p>
    <w:p>
      <w:r>
        <w:rPr>
          <w:b/>
        </w:rPr>
        <w:t xml:space="preserve">Esimerkki 2.2661</w:t>
      </w:r>
    </w:p>
    <w:p>
      <w:r>
        <w:t xml:space="preserve">Andre on juuri palannut Pariisiin toivoen saavansa helppoa rahaa, luopuvansa pikkurikollisuudesta ja aloittavansa uuden elämän rehellisenä miehenä Amerikassa. Vain muutaman tunnin Pariisissa ollessaan Andre huomaa roikkuvansa korkealla Eiffel-tornin reunalla ja anelevansa henkensä edestä mieheltä, jota hän toivoi, ettei näkisi enää koskaan. Andre saa 24 tuntia aikaa löytää 20 000 euroa maksaakseen velkansa ja pelastaakseen henkensä. Andre yrittää kuumeisesti keksiä keinoja välttää varma kuolema, ja hän kääntyy poliisin puoleen anoen, että hänet laitettaisiin turvallisesti kaltereiden taakse pariksi yöksi. He nauravat hänen säälittävälle yritykselleen ja heittävät hänet kaduille. Andre ei voi enää kääntyä mihinkään, ja kun määräaika lähestyy, hän kiipeää epätoivoisena sillan reunalle ja kerää päättäväisyyttä hypätä jokeen. Mutta hän ei ole yksin. Hänen vieressään on kaunis ja salaperäinen nainen, joka on hetken päässä siitä, että heittäytyy Seineen. Vaikka Andres yrittää taivutella naista kiipeämään takaisin kaiteen yli, nainen päästää irti ja hyppää veteen. Sekunnin murto-osaa myöhemmin hänkin hyppää veteen. suurella vaivalla hän raahaa naisen velttoa, läpimärkää ruumista rantaan ja yrittää houkutella naisen takaisin elämään. Andre istuu yksin laiturilla eloton nainen sylissään ja palkkamurhaajat perässään ja toivoo epätoivoisesti ihmettä. Andre on jo luovuttamassa salaperäisen naisen suhteen, mutta on helpottunut, kun tämä vihdoin avaa silmänsä. Hänen nimensä on Angela. Kiitokseksi pelastumisestaan Angela lupaa elämänsä Andrelle ja tekee kaikkensa auttaakseen häntä. Hämmentyneenä siitä, miksi niin upea nainen haluaisi auttaa häntä, Andre on epäileväinen. Vasta kun Angela toimittaa Andrealle rahaa, jota tämä niin kipeästi tarvitsee, hän alkaa luottaa Andreaan ja suostuu antamaan tämän auttaa. Vaikka Angela auttaa häntä saamaan tarvitsemansa rahat, Andre alkaa epäillä, että hänellä saattaa olla taka-ajatuksia. Miksi muuten niin kaunis nainen auttaisi hänen kaltaistaan ihmistä? Angela ei auta Andrea vain löytämään rahaa, vaan hän auttaa häntä myös löytämään rohkeutta nähdä hyvä syvällä sisimmässään, ja ensimmäistä kertaa Andre todella uskoo, että hyvääkin voi löytyä. Ja Andre, joka ei ole koskaan ollut sankari, joutuu uskomaan, että hän voi puolustaa itseään, jotta hän saa Angelan, naisen, johon hän on rakastunut hulluna, luopumaan kaikesta ollakseen hänen kanssaan.</w:t>
      </w:r>
    </w:p>
    <w:p>
      <w:r>
        <w:rPr>
          <w:b/>
        </w:rPr>
        <w:t xml:space="preserve">Tulos</w:t>
      </w:r>
    </w:p>
    <w:p>
      <w:r>
        <w:t xml:space="preserve">Keneen Andre rakastui?</w:t>
      </w:r>
    </w:p>
    <w:p>
      <w:r>
        <w:rPr>
          <w:b/>
        </w:rPr>
        <w:t xml:space="preserve">Esimerkki 2.2662</w:t>
      </w:r>
    </w:p>
    <w:p>
      <w:r>
        <w:t xml:space="preserve">Hiljattain leskeksi jäänyt eläkeläinen Frank Goode valmistautuu siihen, että hänen lapsensa tulevat käymään hänen luonaan. Yksi toisensa jälkeen jokainen hänen lapsistaan soittaa kuitenkin peruuttaakseen viime hetkellä. Koska Frank tuntee itsensä hieman masentuneeksi kieltäytymisistä, hän päättää lähteä matkalle maata pitkin ja vierailla jokaisen lapsensa luona.Lääkärin varoituksista huolimatta Frank lähtee junalla New Yorkiin tapaamaan yhtä pojistaan, Davidia. David ei näytä olevan kotona eikä koskaan ilmesty paikalle, joten Frank jättää hänelle kortin ja lähtee kaupungista tapaamaan muita lapsiaan. Davidia odotellessaan hän näkee yhden Davidin maalauksista läheisen taidegallerian ikkunassa. seuraavaksi hän vierailee tyttärensä Amyn luona Chicagossa, joka kertoo hänelle, että nyt on huono aika vierailla. Amy oli kieltäytynyt isänsä aiemmasta vierailukutsusta, koska hänen poikansa Jack oli sairas. Saavuttuaan Amyn kotiin Frank kuitenkin tajuaa, ettei Jack ollutkaan sairas ja Amy vain keksi tekosyyn. Frank lyö muutaman golfpallon Jackin kanssa heidän vaikuttavan esikaupunkitalonsa pihalla. Illallisella Jackin ja hänen isänsä väliset jännitteet tuntuvat epämiellyttäviltä. Seuraavana aamuna Frank saattaa Amyn tämän hienoon keskustan toimistoon ja kuulee, kuinka hänen toimistonsa esittelee tv-mainosta. Frank vie hänet juna-asemalle tapaamaan poikaansa Robertia Denveriin. Odotellessaan Amy esittelee isänsä miespuoliselle työtoverilleen.Kun Frank matkustaa kunkin lapsensa kotiin, elokuva leikkaa sisarusten välisiä puhelinkeskusteluja. David on jonkinlaisissa vaikeuksissa Meksikossa, ja Amy on menossa sinne selvittämään, mitä on tekeillä; sisarukset ja Robert sopivat, etteivät he kerro isälleen Davidista, ennen kuin he saavat varmuuden.Frank saapuu Denveriin odottaen näkevänsä Robertin johtavan kaupungin orkesteria. Kävi ilmi, että Robert on "vain" lyömäsoittaja. Robert myös kertoo Frankille, että hänen vierailunsa osuu huonoon aikaan, sillä orkesteri lentää seuraavana päivänä Eurooppaan, mutta tämä on vain valetta. Niinpä Frank valmistautuu muutamassa tunnissa lähtemään bussilla Las Vegasiin tapaamaan tytärtään Rosieta. Frank haluaa ehdottomasti, että jokainen vierailu on yllätys, mutta Robert soittaa Rosielle varoittaakseen häntä hänen tulostaan. bussiaseman yksinäisessä salissa, kun Frank kohtaa narkomaanin, hän tarjoaa rahaa narkomaanille. Hän ottaa sen vastaan, mutta he joutuvat riitaan siitä, että hän on kiitollinen Frankin eleestä. Huumeriippuvainen yrittää fyysisellä voimalla ottaa kaikki Frankin rahat, mutta epäonnistuu. Tämän seurauksena Frankin lääkepullo putoaa lattialle. Kostoksi narkomaani talloo lääkkeitä ja murskaa ne. Frank raapii osan murskatuista pillereistä, koska hänen on otettava lääkkeensä päivittäin. Hän soittaa lääkärilleen saadakseen reseptin uusittua, mutta ei kerro lääkärille, että hän on satojen kilometrien päässä kotoa ja matkustaa vastoin lääkärin neuvoja. Hän näkee unta, että David on pulassa.Myöhästyttyään junasta Frank saapuu Las Vegasiin myöhässä ja saa matkan varrella kyydin naispuoliselta rekkakuskilta. Rosie tapaa hänet asemalla venytetyssä limusiinissa ja kertoo olleensa edellisellä viikolla päättyneessä isossa show'ssa. Rosie vie miehen valtavaan, hienoon asuntoonsa, jonne hänen ystävänsä Jilly tuo lapsensa lapsenvahdiksi. Frank kuulee vastaajaan jätetyn viestin, jonka mukaan asunto on itse asiassa lainattu Rosien ystävältä. Illallisen aikana Frank kysyy Rosielta, miksi hänen aikuiset lapsensa eivät koskaan puhu hänelle ja kerro hänelle asioita, vaikka he kertoivat äidilleen kaiken. Hän ei ole tyytyväinen, sillä hänellä on tunne, että kaikki hänen lapsensa valehtelevat hänelle.Frank lentää takaisin kotiin, mutta â ilman lisää pillereitä â hän saa sydänkohtauksen lentokoneen WC:ssä. Frank näkee taas unta lapsistaan pieninä lapsina ja päättelee jokaisen heidän salaisuutensa kohtaamalla heidät: Amy on eronnut miehestään, Robert valehteli lähtevänsä Eurooppaan orkesterinsa kanssa ja Rosie on oikeasti Jillyn tuoman lapsen äiti. Frank herää sairaalassa, ja Amy, Robert ja Rosie ovat hänen sänkynsä ympärillä ja ilmoittavat hänelle, että David oli kuollut yliannostukseen. Yön aikana Frank näkee näyn nuoresta Davidista, joka on hänen sairaalahuoneessaan. Frank kertoo hänelle, kuinka hän ei koskaan ollut pettynyt Davidiin, eikä hän koskaan pettyisi, kun David kasvaa aikuiseksi. tämän jälkeen Frank käy vaimonsa haudalla ja puhuu tämän kanssa. Hän kertoo hänelle kaiken lapsista ja siitä, miten he kaikki voivat hyvin. Frank palaa Davidin asunnon alla olevaan taidegalleriaan ostamaan Davidin maalauksen, mutta se on jo myyty. Tiskillä oleva tyttö kertoo hänelle, että jos Davidin taidetta myydään, hän ilmoittaa hänelle. Lähdettyään tyttö juoksee ulos kertomaan Frankille, kuinka hieno hänen poikansa oli, tajuttuaan sukulaisuussuhteen. Tyttö näyttää miehelle toisen Davidin maalauksen, joka sopii hänelle paremmin â maisema, jossa on PVC:llä päällystettyjä sähkölinjoja, jotka on tehty liimasta ja makaronista kunnianosoituksena Frankin uralle. Viimeinen kohtaus näyttää perheen jouluna. Kaikki kolme lasta ovat talon ympärillä auttamassa ruoanlaitossa ja kuusen koristelemisessa. Samalla paljastuu, että Rosie ja Jilly ovat pari ja kasvattavat lasta yhdessä. Elokuva päättyy, kun Frank kävelee ruokasaliin perheensä luo.</w:t>
      </w:r>
    </w:p>
    <w:p>
      <w:r>
        <w:rPr>
          <w:b/>
        </w:rPr>
        <w:t xml:space="preserve">Tulos</w:t>
      </w:r>
    </w:p>
    <w:p>
      <w:r>
        <w:t xml:space="preserve">Minne Frank vie junan ja miksi?</w:t>
      </w:r>
    </w:p>
    <w:p>
      <w:r>
        <w:rPr>
          <w:b/>
        </w:rPr>
        <w:t xml:space="preserve">Esimerkki 2.2663</w:t>
      </w:r>
    </w:p>
    <w:p>
      <w:r>
        <w:t xml:space="preserve">Salaperäinen unkarilainen linna, joka oli ollut suljettuna yli 500 vuotta hirvittävän, tarkoituksellisesti lavastetun perheverilöylyn jälkeen, avaa ovensa ilmeisenä tarkoituksena houkutella matkailijoita. Erilaisia ihmisiä eri puolilta maailmaa kokoontuu aavemaiseen linnaan, kun heidät on valittu viisumia hakiessaan. Mutta kun he saapuvat paikalle, jotkut alkavat miettiä, tapahtuuko siellä enemmän kuin mitä silmä näkee. Ensin he kuulevat kauheita tarinoita alueella ennen vaeltaneista raakalaismaisista susilaumoista, ja sitten ihmiset alkavat kadota, ja osa heistä löydetään myöhemmin kurkku auki revittynä. Pian käy selväksi, että heidän keskuudessaan on murhaaja, ja syyllinen saattaa olla vain osittain ihminen. tarinan edetessä ja lopullisen totuuden paljastuessa petoeläimen, saaliin ja itse linnan väliset siteet paljastuvat kuitenkin kohtalokkaasti.</w:t>
      </w:r>
    </w:p>
    <w:p>
      <w:r>
        <w:rPr>
          <w:b/>
        </w:rPr>
        <w:t xml:space="preserve">Tulos</w:t>
      </w:r>
    </w:p>
    <w:p>
      <w:r>
        <w:t xml:space="preserve">Saalistajan ja saaliin väliset siteet ja mitä paljastuu?</w:t>
      </w:r>
    </w:p>
    <w:p>
      <w:r>
        <w:rPr>
          <w:b/>
        </w:rPr>
        <w:t xml:space="preserve">Esimerkki 2.2664</w:t>
      </w:r>
    </w:p>
    <w:p>
      <w:r>
        <w:t xml:space="preserve">Elokuva alkaa lokakuussa 1944 Auschwitz-Birkenaun tuhoamisleirillä. Pieni ryhmä Sonderkommandoja, vangit, jotka on määrätty hävittämään muiden kuolleiden vankien ruumiit, suunnittelee kapinaa, jonka he toivovat tuhoavan ainakin yhden leirin neljästä krematoriosta ja kaasukammiosta. He saavat tuliaseita läheisen kylän puolalaisilta kansalaisilta ja ruutia UNIO:n ampumatarviketehtaalta; UNIO:ssa työskentelevät naisvangit salakuljettavat ruutia miesten leirille kuolleiden työläistensä ruumiiden sekaan. Kun saksalaiset lopulta saavat selville naisten toiminnan, heitä kidutetaan raa'asti, mutta he eivät paljasta juonta.Samaan aikaan unkarilais-juutalainen lääkäri MiklÃ³s Nyiszli (Allan Corduner), joka työskentelee natsitiedemies Josef Mengelen kokeellisessa lääketieteellisessä laboratoriossa, on saanut itse Mengeleltä luvan vierailla vaimonsa ja tyttärensä luona naisten työleirillä. Nyiszli on huolissaan perheensä turvallisuudesta ja uskoo, että Mengelen käskyjen ansiosta he eivät joudu kaasukammioihin.Uusi junakuorma unkarilaisia juutalaisvankeja saapuu, ja kaikki lähetetään välittömästi kaasukammioihin. Kun ryhmälle annetaan ohjeita "desinfioinnista", eräs pelokas ja vihainen mies ryhmässä alkaa huutaa kysymyksiä eräälle Sonderkommando Hoffmanille (Arquette), joka on antanut ohjeet. Hoffman hakkaa miehen turhautuneena kuoliaaksi yrittäessään saada miehen lopettamaan puhumisen. Saman ryhmän kaasuttamisen jälkeen pahasti järkyttynyt Hoffman löytää elossa olevan nuoren tytön ruumiskasan alta. Hän ottaa tytön pois kammiosta ja, ilmoitettuaan asiasta kapinallisryhmän johtajalle Schlermerille (Daniel Benzali), vie tytön varastohuoneeseen ja kutsuu Nyiszlin, joka herättää tytön henkiin. Ryhmä päättää piilottaa hänet lastenleiriin. Kun vangit piilottavat hänet pukuhuoneeseen, SS-OberscharfÃ¼hrer Eric Muhsfeldt (Keitel) astuu yhtäkkiä sisään. Huomatessaan, että yksi paikalla olevista vangeista, Abramowics (Buscemi), on siellä laittomasti, hän ampuu hänet, jolloin tyttö huutaa ja hänet löydetään. Tämän jälkeen Nyiszli vie Muhsfeldtin ulos ja kertoo hänelle kansannoususta, mutta ei voi kertoa, missä tai milloin se alkaa. Muhsfeldt suostuu suojelemaan nuorta tyttöä sen jälkeen, kun kansannousu on tukahdutettu. kapina alkaa, ja Krematorio IV tuhotaan salakuljetetuilla räjähteillä. Kaikki räjähdyksistä ja tulitaisteluista SS:n kanssa hengissä selvinneet Sonderkommandot vangitaan. Heitä pidetään vangittuina, kunnes krematorion tulipalo on sammutettu, minkä jälkeen heidät teloitetaan. Hoffmann ja vankitoveri Rosenthal (David Chandler) päättelevät, että tyttöä ei päästetä vapaaksi sen jälkeen, kun hänet on pakotettu katsomaan teloituksia. Kun kaikki vangit on ammuttu, tyttö saa paeta kohti leirin pääporttia. Ennen kuin tyttö ehtii juosta kovin kauas, Muhsfeldt vetää käsiaseensa ja ampuu hänet. Elokuva päättyy kuolleen tytön ääneen.</w:t>
      </w:r>
    </w:p>
    <w:p>
      <w:r>
        <w:rPr>
          <w:b/>
        </w:rPr>
        <w:t xml:space="preserve">Tulos</w:t>
      </w:r>
    </w:p>
    <w:p>
      <w:r>
        <w:t xml:space="preserve">Minne unkarilaiset juutalaisvangit lähetettiin?</w:t>
      </w:r>
    </w:p>
    <w:p>
      <w:r>
        <w:rPr>
          <w:b/>
        </w:rPr>
        <w:t xml:space="preserve">Esimerkki 2.2665</w:t>
      </w:r>
    </w:p>
    <w:p>
      <w:r>
        <w:t xml:space="preserve">Skotlannissa vuonna 1713 Robert Roy MacGregor (Liam Neeson) on MacGregor-klaanin päällikkö. Hän tarjoaa Lowlandin aatelisille suojaa karjavarkauksia vastaan, mutta onnistuu hädin tuskin ruokkimaan väkensä. Toivoen voivansa lievittää heidän köyhyyttään MacGregor lainaa Montrosen markiisilta James Grahamilta (John Hurt) 1000 puntaa karjan kauppaa varten.Köyhä lontoolainen aristokraatti Archibald Cunningham (Tim Roth) on lähetetty asumaan Montrosen luokse, joka on ilmeisesti sukua MacGregorille, koska tämän irstailusta on tullut ongelma Englannissa. Cunningham saa tietää MacGregorin lainasta Montrosen faktorilta Killearnilta (Brian Cox) ja murhaa MacGregorin avustajan Alan MacDonaldin (Eric Stoltz) anastaakseen rahat. MacGregor pyytää Montroselta aikaa löytää MacDonald ja rahat. Montrose tarjoutuu luopumaan velasta, jos MacGregor todistaa valheellisesti, että Montrosen kilpailija John Campbell, Argyllin toinen herttua (Andrew Keir) on jakobiitti. MacGregor kieltäytyy, ja Montrose vannoo vangitsevansa hänet tolboothiin, kunnes velka on maksettu, mutta MacGregor pakenee ja ottaa Cunninghamin hetkeksi panttivangiksi. Montrose päättää takavarikoida MacGregorin maat velan maksamiseksi, julistaa hänet lainsuojattomaksi ja käskee Cunninghamin tuoda hänet "murtuneena, mutta ei kuolleena". Kun MacGregor on piilossa, punatakit teurastavat MacGregorin karjan, polttavat hänen maatilansa ja Cunningham raiskaa raa'asti hänen vaimonsa Maryn (Jessica Lange). Mary ymmärtää, että Cunninghamin tarkoituksena on saada hänen miehensä pois piilopaikasta, ja pakottaa hänen veljensä Alasdairin, joka saapuu paikalle liian myöhään pelastaakseen Cunninghamin, vannomaan, että hän salaa häneltä tiedon tapahtuneesta. MacGregor ei ole tietoinen vaimonsa pahoinpitelystä, mutta hänen omaisuutensa vahingoittuminen on aivan ilmeistä, ja hän kieltäytyy sallimasta, että hänen raivostunut klaaninsa ryhtyy sotaan Montrosen kanssa. Sen sijaan hän määrää: "Markiisin hellyyttävin osa on hänen kukkaronsa. Satutamme häntä siellä. Varastamme hänen karjansa, varastamme hänen vuokransa." Kävi ilmi, että Montrosen kartanon palvelustyttö Betty (Vicki Masson) oli tullut raskaaksi Cunninghamin lapselle. Kun Killearn kertoo asiasta Montroselle, Betty erotetaan palveluksesta ja Cunningham hylkää hänet halveksivasti. Sydämensä murtunut Betty hakeutuu MacGregoreiden luo ja paljastaa kuulleensa, kuinka Killearn ja Cunningham suunnittelivat rahojen varastamista. Rakentaakseen syytteen Cunninghamia vastaan MacGregor sieppaa Killearnin ja vangitsee hänet Factor's Islandille. Mary lupaa Killearnille, että tämä säästyy, jos hän todistaa Cunninghamia vastaan, mutta Killearn pilkkaa häntä raiskauksellaan, kun hänelle selviää, ettei MacGregor tiedä siitä mitään. Kun hän tajuaa, että Mary on raskaana, hän uhkaa kertoa MacGregorille, että Cunningham saattaa olla lapsen isä, jos Mary ei luovu syytteestä häntä vastaan. Raivostuneena Mary vetää sgian dubhin ja puukottaa Killearnia kaulaan. Alasdair lähtee tämän vuoksi hänen peräänsä ja hukuttaa hänet järveen. montrose tekee Cunninghamille selväksi, että hän epäilee, kuka rahat todella varasti, mutta että hän ei välitä siitä. Hän valittaa, että hänen karjansa ja vuokransa jatkuvat varkaudet köyhdyttävät häntä, ja on ymmällään Killearnin katoamisesta, ja käskee Cunninghamin ajaa jälleen MacGregoria takaa estääkseen uuden nöyryytyksen. Cunningham ja punatakit polttavat järjestelmällisesti klaanin maatilat. MacGregor kieltäytyy tarttumasta syöttiin, mutta Alasdair yrittää ampua Cunninghamin ja osuu punatakkiin, jolloin heidän piilopaikkansa paljastuu. Punatakit hyökkäävät ja ampuvat sekä Alasdairin että toisen klaanin jäsenen Collin. Kuollessaan Alasdair kertoo lopulta MacGregorille, että Cunningham on loukannut Marya. Vangittuna MacGregor syyttää Cunninghamia murhasta, ryöstöstä ja raiskauksesta. Cunningham vahvistaa syytteet ja pilkkaa häntä, että hän nautti Marysta paljon enemmän kuin niistä naisista, jotka makasivat hänen kanssaan vapaaehtoisesti. Seuraavana aamuna Montrose, joka on kuullut MacGregorin vahvistavan epäilynsä siitä, mihin hänen rahansa todella menivät, määrää MacGregorin teloitettavaksi hirttämällä hänet läheiseltä sillalta. MacGregor onnistuu lyömään kätensä sitovan köyden Cunninghamin kurkun ympärille ja hyppää sitten sillalta. Pelastaakseen Cunninghamin Montrose käskee katkaista köyden ja vapauttaa MacGregorin. Punatakit jahtaavat MacGregoria alajuoksulle, mutta hän pakenee heitä piiloutumalla mätänevän lehmän ruumiin sisään. Cunningham selviytyy kuristuksesta, mutta hänen äänijänteensä ovat vaurioituneet vakavasti.Mary saa tänä aikana kuulustelun Argyllin herttuan kanssa ja paljastaa Montrosen suunnitelman lavastaa hänet syylliseksi. MacGregorin rehellisyys liikuttaa häntä, ja hän myöntää koko perheelle turvapaikan Glen Shiraan, tiloilleen. MacGregor saapuu Glen Shiraan ja on aluksi järkyttynyt siitä, että Mary ei ole halunnut kertoa hänelle pahoinpitelystä tai raskaudesta. Syntymättömän lapsen mahdollisen isyydenkin valossa hän kuitenkin kommentoi: "Ei lapsi ole se, joka pitää tappaa". Vaikka herttua suhtautuu epäilevästi MacGregorin selviytymistodennäköisyyksiin, hän järjestää sittemmin kaksintaistelun MacGregorin ja Cunninghamin välille lyöden Montrosen kanssa vetoa, että jos MacGregor jää henkiin, hänen velkansa annetaan anteeksi ja että jos hän kuolee, herttua maksaa hänen velkansa. Montrose suostuu näihin ehtoihin, ja Cunningham ja MacGregor vannovat, että he eivät pyydä tai anna armoa. Pienellä miekalla varustautunut Cunningham hyökkää taitavasti ja haavoittaa toistuvasti MacGregoria, joka on jo vaivautunut edellisen vangitsemisensa vammoista ja näyttää uuvuttavan itsensä nopeasti heiluttaessaan raskasta leveämiekkaa. Ilkikurinen Montrose käskee Cunninghamia lopettamaan hänet, mutta MacGregor tarttuu vasemmalla kädellään vihollisensa miekan kärkeen. Kun Cunningham kamppailee vapauttaakseen teränsä, MacGregor tarttuu pudonneeseen aseeseensa ja iskee kohtalokkaasti. Kunniansa palauttanut MacGregor vannoo, ettei hän enää koskaan jätä perhettään.</w:t>
      </w:r>
    </w:p>
    <w:p>
      <w:r>
        <w:rPr>
          <w:b/>
        </w:rPr>
        <w:t xml:space="preserve">Tulos</w:t>
      </w:r>
    </w:p>
    <w:p>
      <w:r>
        <w:t xml:space="preserve">Mikä on MacGregorin vaimon nimi?</w:t>
      </w:r>
    </w:p>
    <w:p>
      <w:r>
        <w:rPr>
          <w:b/>
        </w:rPr>
        <w:t xml:space="preserve">Esimerkki 2.2666</w:t>
      </w:r>
    </w:p>
    <w:p>
      <w:r>
        <w:t xml:space="preserve">Draama on toteutettu taustalla pudota partion1947.Two muslimi veljekset harjoittavat pienikokoisia kenkiä valmistus vanhempi on Haleem mirza, nuorempi Saleem mirza.Haleem on aktiivinen politiikassa ja väittää, että sen jälkeen, kun Liaqat Ali Khan lähti Intiasta (UP), muslimit katsoivat hänen johtajakseen ja väitti myös, että vaikka koko muslimi-inda olisi tyhjä, ihmiset löytäisivät hänet vielä sieltä, kun taas salaa hän aikoo lähteä Karachiin.Hänen poikansa on kihloissa Saleem Mirzan tyttären Ameenan kanssa, joka on masentunut tästä, mutta poika vakuuttaa, että hän palaisi naimisiin hänen kanssaan.Kun Haleem lähtee huoltaja ihmiset tulevat kiinnittämään haveli, jossa he lived.saleem täydellinen herrasmies on pakko tolook etsiä talon o n rent.His äiti kieltäytyy jättää talon, mutta on to.saleem on kaksi poikaa samoin, vanhempi perheenisä avustaa häntä liiketoiminnassa, nuorempi on opiskelija.Pankki kieltäytyy lainasta saleemille, samoin paikallinen rahan lainaaja.muslimeihin ei enää luoteta, etteivät he karkaisi rahojen kanssa.Hänen poikansa on pahasti masentunut ja pyytää isäänsä jäämään takaisin, jos hän haluaa, että hän lähtee.saleem ei myöskään estä häntä.Haleems poika totta lupauksen menee takaisin Agraan Karachista ilman tarvittavia asiakirjoja ja hänet esitetään oikeudessa ilman, että hän on tullut maahan laittomasti ja hänet määrätään saattamaan rajalle ja työnnetään Pakistaniin. toinen sukulainen shamshad on kiinnostunut Ameenasta, mutta hän kieltäytyy menemästä naimisiin ollenkaan.Shamshad jatkaa seuraamalla häntä, kunnes hän hän antaa periksi. mutta sitten paeta huijaus tapauksessa on lähdettävä dor Karachi isänsä kanssa, mutta lupaa hänen äitinsä tulisi ja kuljettaa Ameena hänen kanssaan miniänä. hän todella palaa Intiaan menee shoppailemaan with Ameena escorting häntä.Ostoksilla käy ilmi, että shamshad nai toisen tytön Karachissa ja hänen siskonsa nai toisen pojan.Ameena on niin masentunut, että hän tekee itsemurhan.Saleems nuorempi poika läpäisee tenttinsä sillä välin ja etsii töitä, joita ei saa joka paikassa.Saleemsin äiti on jo vanha, kun hän menettää kotinsa ja läheiset suhteet, ja hän kuolee.Saleem mirza paljon vastoin hänen tahtoaan päättää lähteä pakistan.The kolme Hän, hänen vaimonsa ja nuorempi poika aluksella tonga kohti rautatieasemaa.While matkalla asemalle muutti mielensä.Hänen poikansa ja hän itse päästä alas tonga, antaa avaimet talon vaimolle ja pyytää tonga walla viedä hänet takaisin kotiin.END</w:t>
      </w:r>
    </w:p>
    <w:p>
      <w:r>
        <w:rPr>
          <w:b/>
        </w:rPr>
        <w:t xml:space="preserve">Tulos</w:t>
      </w:r>
    </w:p>
    <w:p>
      <w:r>
        <w:t xml:space="preserve">Mitkä ovat veljesten nimet?</w:t>
      </w:r>
    </w:p>
    <w:p>
      <w:r>
        <w:rPr>
          <w:b/>
        </w:rPr>
        <w:t xml:space="preserve">Esimerkki 2.2667</w:t>
      </w:r>
    </w:p>
    <w:p>
      <w:r>
        <w:t xml:space="preserve">Lumotussa metsässä puhuva yksisarvinen saa tietää olevansa lajinsa viimeinen. Perhonen paljastaa, että Punainen härkä -niminen demoninen eläin ajoi hänen lajinsa maailman ääriin. Yksisarvinen uskaltautuu tuntemattomalle alueelle kotinsa turvallisuuden ulkopuolelle ja matkustaa etsimään ja tuomaan heidät kaikki takaisin.Matkallaan yksisarvinen joutuu pahan noidan Mommy Fortunan vangiksi ja asetetaan näytteille Mommy Fortunan keskiyön karnevaaleille. Koska suurin osa nähtävyyksistä on tavallisia eläimiä, joihin on asetettu illuusion loitsu (esimerkiksi hampaaton leijona Manticoreksi, rampa simpanssi Satyriksi ja pelkkä käärme "Midgardin käärmeeksi"), Fortuna luo loitsun avulla yksisarvisen päähän toisen sarven, jonka ei-maagiset karnevaalikävijät voivat nähdä, sillä he eivät näe hänen oikeaa muotoaan. Fortuna pitää vangittuna myös kuolematonta harpiaa Celaenoa ja myöntää, että tällaisen hirviön vangitseminen on vaarallista, mutta pitää riskiä toissijaisena verrattuna teon tuomaan tunnustukseen ja arvovaltaan. Vangittuna ollessaan yksisarvinen ystävystyy Schmendrickin kanssa, joka on epäpätevä taikuri Fortuna-äidin palveluksessa. Schmendrickin avulla yksisarvinen pakenee ja vapauttaa samalla Celaenon, joka tappaa Fortunan ja tämän kätyrin Ruhkin. Myöhemmin Yksisarvinen ja Schmendrick saavat toisen matkakumppanin Molly Grue, kapteeni Cullyn (Robin Hood -legendan taustalla oleva pettymyksen tuottava "todellisuus") huolissaan oleva rakastaja.Kun Yksisarvinen lähestyy Punaisen Härän oletetun vartijan, kuningas Haggardin, merenrantalinnaa, hän kohtaa eläimen, joka osoittautuu hirviömäiseksi tulielementaaliksi. Viime hetkellä ennen vangitsemista Schmendrick käyttää arvaamatonta taikuuttaan ja muuttaa hänet ihmisnaiseksi, jolla on valkoiset polvipituiset hiukset. Tässä hahmossa punahärkä ei ole kiinnostunut hänestä ja lähtee pois. Yksisarvinen kärsii valtavasta järkytyksestä, kun hän tuntee kuolevaisuuden kehossaan. Kun Molly käärii yksisarvisen ihmismuodon huopaan, Schmendrick toteaa, että taika, ei hän, valitsi muodon, ja lupaa palauttaa hänet normaaliksi, kun tehtävä on suoritettu." Schmendrick, Molly Grue ja nyt ihmiseksi muuttunut yksisarvinen etenevät kuningas Haggardin linnaan. Haggard on aluksi vieraanvarainen, ja Schmendrick esittelee yksisarvisen hänen veljentyttärensä Lady Amaltheaksi. Schmendrick pyytää, että he voisivat jäädä Haggardin hovin jäseniksi, mutta hänelle kerrotaan, että linnassa asuu vain Haggard, hänen adoptiopoikansa prinssi LÃr ja neljä muinaista sotilasta. Haggard suostuu kuitenkin majoittamaan kolmikon, korvaa pätevämmän päivystävän velhonsa Mabrukin Schmendrickillä ja asettaa Molly Gruen töihin keittiöönsä.Amalthea alkaa unohtaa henkilöllisyytensä ja syynsä tulla linnaan ja rakastuu prinssi LÃriin. Uusien tunteidensa vallassa hän kamppailee ajatusten kanssa siitä, että hän luopuisi etsinnästä kuolevaisten rakkauden vuoksi. Haggard kohtaa Amalthean kahdenkeskisessä keskustelussa, jossa hän vihjaa yksisarvisten sijainnista, mutta Amalthean silmien hiipuvan taikuuden perusteella Haggard epäilee aiempia epäilyjään siitä, että Amalthea on enemmän kuin miltä näyttää. Samaan aikaan Molly saa puhuvalta kissalta selville Punaisen Härän pesän sijainnin. Molly, Schmendrick ja Amalthea saavat LÃrin seurakseen, kun he astuvat Härän luolaan, mutta Haggard yrittää saada heidät ansaan tuhoamalla heidän tulotiensä. Schmendrick paljastaa Amalthean todellisen henkilöllisyyden LÃrille selitettyään, mitä he etsivät. LÃr ei puutu asiaan ja sanoo rakastavansa häntä kuitenkin. Tämä saa Amalthean haluamaan luopua etsinnästä ja mennä naimisiin LÃrin kanssa, mutta LÃr ei suostu siihen. Punainen härkä ilmestyy paikalle, mutta Amalthea ei enää hämmenny Amalthean ihmismuodosta, vaan lähtee tämän perään. Kun LÃr yrittää suojella Amaltheaa, Schmendrick muuttaa Amalthean takaisin yksisarviseksi, mutta Amalthea ei suostu lähtemään LÃrin rinnalta. Härkä ajaa häntä kohti merta aivan kuten aiemmin kaikkia muitakin yksisarvisia, mutta hän onnistuu pakenemaan ja Punainen Härkä lähtee perään. LÃr yrittää puolustaa tyttöä, mutta härkä tappaa hänet. Raivostuneena yksisarvinen kääntyy härkää vastaan ja pakottaa tämän mereen. Muut yksisarviset nousevat vedestä, ja Haggardin linna romahtaa mereen, kun ne ryntäävät ohi, ja Haggard kaatuu kuolemaan.Rannalla yksisarvinen herättää LÃrin henkiin taikomalla, ennen kuin hän lähtee metsäänsä. Schmendrick vakuuttaa LÃrille, että hän on saavuttanut paljon voittamalla yksisarvisen rakkauden, vaikka hän onkin nyt yksin. Yksisarvinen palaa hetkeksi hyvästelemään Schmendrickin, joka valittaa, että hän on tehnyt Schmendrickille vääryyttä rasittamalla häntä katumuksella ja kuolevaisuuden tahralla. Hän on eri mieltä ja kiittää häntä siitä, että hän on auttanut palauttamaan yksisarviset maailmaan; vaikka hän on ainoa yksisarvinen, joka tuntee katumusta, hän on myös ainoa yksisarvinen, joka tuntee rakkauden. Schmendrick ja Molly katsovat, kuinka yksisarvinen lähtee kotiinsa metsään.</w:t>
      </w:r>
    </w:p>
    <w:p>
      <w:r>
        <w:rPr>
          <w:b/>
        </w:rPr>
        <w:t xml:space="preserve">Tulos</w:t>
      </w:r>
    </w:p>
    <w:p>
      <w:r>
        <w:t xml:space="preserve">Yksisarvinen oppii, että hän on viimeinen mitä?</w:t>
      </w:r>
    </w:p>
    <w:p>
      <w:r>
        <w:rPr>
          <w:b/>
        </w:rPr>
        <w:t xml:space="preserve">Esimerkki 2.2668</w:t>
      </w:r>
    </w:p>
    <w:p>
      <w:r>
        <w:t xml:space="preserve">Nero Wolfe istuu suuren ruokapöydän ääressä. Archie tulee sisään ja liittyy hänen seuraansa. Hän kertoo Wolfelle, että hänen luottotietonsa ovat ylimitoitetut. Wolfe moittii Fritziä siitä, että tämä on vaihtanut yhden hänen lempiruokansa, mutta Archie nauttii siitä.Pete Drossos, nuori poika, tulee ovelle ja haluaa tavata Wolfen. Hän sanoo, että hänellä on juttu, ja Archie kutsuu hänet sisään. Hän on ikkunanpesijä ja on nähnyt naisen sieppauksen. Naisella oli kultainen hämähäkki korvakoru. Wolfe kehottaa Archieta soittamaan Cramerille, jotta tämä jäljittäisi auton, ja poika lähtee hakemaan lounastaan. seuraavana päivänä Stebbins tulee ovelle. Pete on kuollut saman auton yliajossa. Kun he keskustelevat tapauksesta, Peten äiti tulee paikalle. Ennen kuolemaansa Pete oli käskenyt äitiä antamaan Wolfelle kaikki rahansa, jotta Wolfe löytäisi hänen murhaajansa. he käyttävät hänen pienen rahasummansa ilmoitukseen lehdessä, jossa yritetään houkutella murhaaja paikalle. Kun hän näkee sen, Cramer tulee selvittämään syytä, ja he paljastavat ss Matthew Birchin, toisen miehen, joka löydettiin kuolleena kujalta edellisenä päivänä. Todisteet viittaavat siihen, että sama auto, joka tappoi Pete Drossosin, tappoi myös Birchin.Nainen soittaa Brownstoneen vastauksena ilmoitukseen. Hänellä on kultaiset hämähäkki-korvakorut. Hän ei suostu kertomaan nimeään, mutta haluaa tavata Peten. Wolfe pakottaa naisen paljastamaan nimensä, Laura Fromm. Nainen kirjoittaa Wolfelle 10 000 dollarin shekin tämän neuvoista ja avusta ja lupaa palata seuraavana päivänä. Hän kieltäytyy tunnistamasta autossa ollutta naista.Seuraavana päivänä kaksi lakimiestä, Denis Horan ja Bernard Levine, ilmestyvät kertomaan Wolfelle, että myös Fromm on jäänyt auton alle. He haluavat, että Wolfe palauttaa rahat, mutta Wolfe aikoo käyttää ne naisen murhaajan löytämiseen.Archie puhuu Lon Cohenin kanssa käydäkseen läpi Frommin viimeisen päivän. Kun Wolfe kuulee raportin, hän lähettää Archien tapaamaan Jean Esteyä. Heidän keskustellessaan Paul Cuffner tulee sisään ja heittää Archien ulos, ja hän palaa Brownstoneen. Saul, Fred ja Orrie ovat siellä, ja hän lähettää heidät tehtäviinsä.Archie palaa Jean Esteyn luo. Hän teeskentelee korruptoitunutta ja pyytää häneltä 5000 dollaria vastineeksi siitä, että hän kuulee Wolfen ja Laura Frommin keskustelun. Nainen vastaa heittämällä juomansa miehen kasvoille. Sitten hän menee rouva Horanin luo saman tarjouksen kanssa, mutta myös tämä torjuu hänet. Lopuksi hän tekee tarjouksen Angela Wrightille, rouva Frommin kanssa työskentelevän maahanmuutto-organisaation johtajalle, mutta myös tämä kieltäytyy. Archie palaa Brownstoneen, jossa Paul Cuffner neuvottelee Wolfen kanssa. Cuffner haluaa maksaa 5 000 dollaria kuullakseen keskustelun. orrie löytää kultahämähäkkejä myyneen korukauppiaan. Hän sanoo myyneensä korvakorut Laura Frommille. Saul menee peitetehtävään maahanmuutto-organisaatioon, jossa Angela Wright ohjaa hänet Denis Horanin luo. Myöhemmin hänen luonaan käy roisto, joka vaatii 10 000 dollaria väärennettyjen papereiden hankkimiseksi. Saul seuraa häntä ravintolaan. Orrie liittyy Saulin seuraan, kun taas Archie menee Fredin luo, joka on myös peitetehtävässä tapaamassa miehiä Birchistä. Fred viedään ajelulle ja Archie seuraa häntä. Archie livahtaa rakennukseen, jossa Fred on juuri tutkittu ja hänen aseensa otettu. Saul tulee myös sisään, kun Frediä ollaan juuri käsittelemässä. Lyhyen tulitaistelun jälkeen roistot sidotaan ja he löytävät todisteet maahanmuuttajien kiristyssuunnitelmista. Kidutettaessa roisto paljastaa salasanan, jolla he saivat vihjeitä, ja että Birch oli ollut organisaation johtaja. Myös Horan tulee paikalle, joka on ilmeisesti perehtynyt operaatioon. Keskusteltuaan tilanteesta Wolfen kanssa he vievät kolmikon Brownstoneen. seuraavana aamuna Cramer tulee sisään. Kun he keskustelevat, Horan pyytää saada puhua Wolfen kanssa. Cramerin läsnä ollessa hän selittää, että rouva Fromm oli kertonut hänelle, että organisaatiossa on kiristäjiä ja että hän ei edustaisi Egania. Egan tuodaan paikalle, ja hän puolestaan osoittaa Horania syylliseksi. koko joukko hahmoja tuodaan Brownstoneen, mukaan lukien siviilipukuinen poliisikolmikko. Wolfe paljastaa, että Pete Drossosin tappaneen auton kuljettaja oli nainen, joka oli myöhemmin nujertanut Birchin ja tappanut hänetkin. Hän tuo paikalle vaatekauppiaan, joka pystyy tunnistamaan naisen, joka oli hiljattain ostanut miehen puvun. Hän tunnistaa murhaajan.Myöhemmin Wolfe luovuttaa 5000 dollaria Pete Drossosin äidille, sillä hän ja Wolfe olivat sopineet olevansa kumppaneita jutussa.</w:t>
      </w:r>
    </w:p>
    <w:p>
      <w:r>
        <w:rPr>
          <w:b/>
        </w:rPr>
        <w:t xml:space="preserve">Tulos</w:t>
      </w:r>
    </w:p>
    <w:p>
      <w:r>
        <w:t xml:space="preserve">Mikä on Wolfea tapaamaan tulevan nuoren pojan nimi?</w:t>
      </w:r>
    </w:p>
    <w:p>
      <w:r>
        <w:rPr>
          <w:b/>
        </w:rPr>
        <w:t xml:space="preserve">Esimerkki 2.2669</w:t>
      </w:r>
    </w:p>
    <w:p>
      <w:r>
        <w:t xml:space="preserve">Spanky on päässyt lasten amatööriohjelmaan, koska hänen päällekäyvä näyttämöäitinsä pitää häntä aikansa suurimpana näyttelijänä. Spanky ei halua olla missään tekemisissä tämän kanssa, ja mieluummin hän ei näyttelisi lainkaan. Jengi keksii suunnitelman häiritä hänen esitystään hernepyssyillä ja äänimerkillä ja saada hänet floppaamaan. teatterissa Spanky ystävystyy pikkutytön Daisy Dimple "Dancer par excellance" (Marianne Edwards) kanssa, joka on epäonnistunut esityksessään lavakammon takia, mutta tarvitsee palkintorahat ostaakseen erikoismekon. Spanky muuttaa mielensä ja päättää voittaa palkinnon ja antaa rahat tytölle. Hän lupaa tytölle: "Tyttö, mekko on pussissa". Sana ei kuitenkaan mene perille jengille, joka on yleisössä valmiina nolaamaan Spankyn kaikin mahdollisin keinoin. hänen nolaamisensa tekee hänen esityksestään show'n hitin, ja kaikki nauravat ja rakastavat sitä (paitsi hänen äitinsä). Hänen esityksensä on niin suosittu, että hän voittaa palkinnon, joka menee Daisylle, jotta tämä voisi maksaa pukunsa. Se, joka todella joutui nolatuksi, oli Spankyn näyttämöovin äiti, joka oli hukannut mekkonsa, ja hänet oli piilotettu valkokangasrekvisiitan taakse.</w:t>
      </w:r>
    </w:p>
    <w:p>
      <w:r>
        <w:rPr>
          <w:b/>
        </w:rPr>
        <w:t xml:space="preserve">Tulos</w:t>
      </w:r>
    </w:p>
    <w:p>
      <w:r>
        <w:t xml:space="preserve">joka oli hukannut mekkonsa?</w:t>
      </w:r>
    </w:p>
    <w:p>
      <w:r>
        <w:rPr>
          <w:b/>
        </w:rPr>
        <w:t xml:space="preserve">Esimerkki 2.2670</w:t>
      </w:r>
    </w:p>
    <w:p>
      <w:r>
        <w:t xml:space="preserve">Matilda Wormwood on nero, mutta hänen vanhempansa Harry ja Zinnia (Danny DeVito ja Rhea Perlman) jättävät hänet huomiotta ja kohtelevat häntä huonosti. Nelivuotiaana Matilda löytää paikallisen kirjaston ja kävelee sinne joka päivä lukemaan, kun isä on töissä, äiti pelaa bingoa ja isoveli Michael (Brian Levinson) on koulussa. 6,5-vuotiaana Matilda alkaa menettää kärsivällisyyttään vanhempiaan kohtaan ja ilmaisee halunsa mennä kouluun. Kostoksi isänsä jatkuvasta haukkumisesta hän lisää vetyperoksidia isänsä hiusveteen, jolloin hänen hiuksensa muuttuvat epäterveellisen vaaleiksi. Isä vie lapsensa korjaamolleen, jossa hän paljastaa, että hänen myymänsä autot ovat viallisia. Matilda syyttää häntä epärehellisyydestä, ja Matilda vähättelee häntä, joten Matilda vastaa laittamalla hattuunsa superliimaa, jolloin Zinnia joutuu leikkaamaan sen pois hänen päästään. Hän lukee kirjastosta lainattua Moby-Dickiä, jonka Harry repii irti, kun hänen perheensä katsoo televisiota. Kun Zinnia pakotetaan katsomaan sitä heidän kanssaan, hän suuttuu yhä enemmän ja saa television yhtäkkiä räjähtämään.Agatha Trunchbull (Pam Ferris) on Crunchem Hallin ränsistyneen peruskoulun tyrannimainen rehtori. Harry kirjoittaa Matildan sinne, jossa hän ystävystyy useiden lasten kanssa ja oppii Trunchbullin väkivaltaisesta luonteesta ja oppilaiden avoimen ankarista rangaistuksista. Matildan opettaja Jennifer "Jen" Honey (Embeth Davidtz) on ystävällinen nainen, joka ihailee luokkaansa ja pitää Matildasta välittömästi. Hän pyytää Trunchbullilta, että Matilda siirrettäisiin ylemmälle luokalle, mutta Trunchbull kieltäytyy. Sinä iltana neiti Honey vierailee Wormwoodien luona rohkaistakseen heitä viettämään enemmän aikaa Matildan kanssa, mutta he kieltäytyvät. Samaan aikaan Matilda saa selville, että FBI:n agentit Bob ja Bill (Paul Reubens ja Tracey Walter) tarkkailevat hänen perhettään hänen isänsä laittomien liiketoimien vuoksi, mutta hänen vanhempansa kieltäytyvät uskomasta häntä, sillä Zinnia pitää heitä ässä- ja moottoriveneiden myyjinä.Trunchbull menee neiti Honeyn luokalle viikoittaiseen "tarkastukseen" vähätelläkseen oppilaita. Pilana Lavender (Kiami Davael), yksi Matildan ystävistä, laittaa sammakon Trunchbullin vesikannuun pelotellakseen häntä. Kun Trunchbull huomaa vesiliskon, hän syyttää Matildaa, joka kiukustuneena epäoikeudenmukaisuudesta kaataa telekineettisesti lasin, jolloin vesi ja vesilisko roiskuvat Trunchbullille. Sen jälkeen neiti Honey kutsuu Matildan kotiinsa teelle. Matkalla he kulkevat Trunchbullin talon ohi, ja neiti Honey paljastaa salaisuutensa: Kun Honey Honey oli kaksivuotias, hänen äitinsä kuoli, joten hänen isänsä Magnus kutsui kälypuolensa Trunchbullin asumaan heidän luokseen ja huolehtimaan Honeysta. Trunchbull kuitenkin pahoinpiteli häntä säännöllisesti. Kun neiti Honey oli viisivuotias, hänen isänsä kuoli väitettyyn itsemurhaan. Lopulta hän muutti pieneen mökkiin. Matilda ja hän hiipivät Trunchbullin taloon tämän ollessa ulkona hakemaan neiti Honeyn tavaroita, mutta Trunchbullin odottamaton paluu johtaa kissa ja hiiri -jahtiin, josta he pääsevät juuri ja juuri pakenemaan paljastumatta.Kun Matildan telekineettiset kyvyt ilmenevät jälleen riidan aikana isänsä kanssa, hän harjoittelee käyttämään niitä omasta tahdostaan. Hän palaa Trunchbullin taloon ja käyttää telekineettisiä kykyjään aiheuttamaan tuhoa yrittäessään pelotella häntä pois. Hän melkein pakenee, mutta Trunchbull löytää Matildan hiusnauhan ja tajuaa, että hän oli siellä. Seuraavana päivänä Trunchbull vierailee jälleen neiti Honeyn luokassa saadakseen Matildan myöntämään syyllisyytensä. Matilda käyttää voimiaan kirjoittaakseen taululle viestin, jossa hän esiintyy Magnuksen haamuna ja syyttää Trunchbullia tämän murhasta. Trunchbull raivostuu ja hyökkää oppilaiden kimppuun, mutta Matilda pitää heidät turvassa voimiensa avulla, ja yhdessä he pakottavat Trunchbullin pysyvästi ulos koulusta. Neiti Honey muuttaa sen jälkeen takaisin oikeaan kotiinsa.FBI löytää lopulta tarpeeksi todisteita Harryn syyttämiseksi, ja Wormwoodit valmistautuvat pakenemaan Guamiin. He pysähtyvät neiti Honeyn luona noutamaan Matildan, mutta tämä kieltäytyy lähtemästä heidän mukaansa ja ehdottaa neiti Honeylle, että tämä adoptoisi hänet. Sillä hetkellä katuvainen Zinnia pahoittelee, ettei hän ymmärtänyt tytärtään paremmin. Tämän jälkeen hän ja Harry allekirjoittavat adoptiopaperit, joita Matilda oli säilyttänyt pitkään. He pakenevat, ja Matilda elää onnellista elämää neiti Honeyn kanssa, josta tulee Crunchem Hallin uusi rehtori.</w:t>
      </w:r>
    </w:p>
    <w:p>
      <w:r>
        <w:rPr>
          <w:b/>
        </w:rPr>
        <w:t xml:space="preserve">Tulos</w:t>
      </w:r>
    </w:p>
    <w:p>
      <w:r>
        <w:t xml:space="preserve">Kuka pakenee Guamiin?</w:t>
      </w:r>
    </w:p>
    <w:p>
      <w:r>
        <w:rPr>
          <w:b/>
        </w:rPr>
        <w:t xml:space="preserve">Esimerkki 2.2671</w:t>
      </w:r>
    </w:p>
    <w:p>
      <w:r>
        <w:t xml:space="preserve">Kun nuori tyttö Amanda McCready katoaa Bostonissa, tapaus herättää laajaa mediahuomiota. Yksityisetsivä Patrick Kenzie (Casey Affleck) ja hänen kumppaninsa ja tyttöystävänsä Angie Gennaro (Michelle Monaghan) saavat tytön tädin Beatricen palkkaamina tehtäväkseen löytää hänet. Kenzie ja Angie saavat selville, että Amandan äiti Helene ja hänen poikaystävänsä "Skinny Ray" olivat hiljattain varastaneet rahaa paikalliselta huumeparonilta. Kun Ray murhataan, Patrick ja Angie liittyvät tapausta tutkivien poliisietsivien Nick Poolen ja Remy Bressantin seuraan järjestääkseen rahojen vaihdon Amandaan. Poliisikomisario Doyle näyttää Kenzielle puhelinmuistion, jossa huumeparoni sopii vaihdosta Amandaan. Vaihto läheisellä Quincyn louhoksella epäonnistuu, ja Amandan uskotaan hukkuneen. Ylikomisario Doyle, jonka oma tyttärikin tapettiin vuosia aiemmin, ottaa vastuun ja jää varhaiseläkkeelle. 2 kuukautta myöhemmin Everettissä siepataan seitsemänvuotias poika, ja Kenzie saa tiedon, että pojan on vienyt tunnettu lasten hyväksikäyttäjä. Tunkeuduttuaan taloon ja löydettyään todisteita siepatusta pojasta Kenzie palaa myöhemmin Nickin ja Remyn kanssa pelastamaan pojan. Asukkaat näkevät heidät ja Nick ammutaan. Kenzie menee taloon ja löytää yhden asukkaista kuolleena. Kun häntä on ammuttu, Kenzie vetäytyy lasten hyväksikäyttäjän huoneeseen. Hän löytää lasten hyväksikäyttäjän huoneesta ja pojan kuolleen ruumiin kylpyhuoneesta ja tappaa lasten hyväksikäyttäjän, Nick kuolee myöhemmin sairaalassa. Yrittäessään lievittää Kenzien syyllisyyttä murhasta Remy uskoutuu Kenzielle, että hän on kerran lavastanut todisteita jonkun päälle. Tarinan aikana Remy paljastaa epähuomiossa tuntevansa "Skinny Rayn" ennen Amandan sieppausta. Se, että Remy valehteli tutkinnan aikana, hämmentää Kenzietä, joka puhuu poliisin kanssa Nickin hautajaisten jälkeen. Poliisi kertoo Kenzielle, että Remy oli kysellyt huumepomon varastetuista rahoista jo ennen kuin huumepomo tiesi niiden kadonneen. Kenzie kuulustelee Amandan Lionel-setää ja keksii, että Lionel ja Remy juonivat yhteen valheellisessa kidnappauksessa ottaakseen rahat itselleen ja pelastaakseen Amandan äitinsä huonolta kasvatukselta. Tässä vaiheessa Remy astuu baariin ja lavastaa ryöstön lateksinaamari päällään ja haulikko kädessään. Hän tähtää haulikolla Lionelin päätä, mutta baarimikko ampuu Remyä kahdesti selkään. Remy pakenee, ja Kenzie ajaa häntä takaa läheisen rakennuksen katolle, jossa hän kuolee.Myöhemmin Kenzietä kuulustellaan Remyn kuolemasta, ja hän saa selville, että puhtaaksi kirjoitettu todistus, joka johti Amandan epäonnistuneeseen vaihtoon, oli väärennös. Kenzie ajaa Angien kanssa kapteeni Doylen kotiin etsimään vastauksia. Hän saa selville, että Amanda on elossa ja elää hyvin onnellisesti Doylen ja tämän vaimon kanssa. Välähdys paljastaa, että Amandan kuolema oli lavastettu ja että Doyle oli koko ajan mukana tekaistussa kidnappauksessa. Kenzie uhkaa soittaa viranomaisille, mutta Doyle yrittää vakuuttaa hänelle, että Amandan on parempi asua heidän luonaan kuin huumeriippuvaisen ja huolimattoman äitinsä kanssa. Kenzie lähtee keskustelemaan valinnasta Angien kanssa, joka sanoo jättävänsä Doylen, jos tämä soittaa poliisille. Poliisi saapuu paikalle, ja Doyle pidätetään. Amanda pääsee jälleen yhteen äitinsä kanssa, ja Kenzie ja Angie eroavat. Kenzie käy myöhemmin Amandan ja Helenen luona, kun Helene on lähdössä treffeille. Hänellä ei ole lapsenvahtia ja hän aikoo vain pyytää naapuria vahtimaan Amandaa, joten Kenzie ilmoittautuu vapaaehtoiseksi vahtimaan Amandaa. Elokuva päättyy, kun Kenzie ja Amanda katsovat televisiota.</w:t>
      </w:r>
    </w:p>
    <w:p>
      <w:r>
        <w:rPr>
          <w:b/>
        </w:rPr>
        <w:t xml:space="preserve">Tulos</w:t>
      </w:r>
    </w:p>
    <w:p>
      <w:r>
        <w:t xml:space="preserve">Minne Amanda katosi?</w:t>
      </w:r>
    </w:p>
    <w:p>
      <w:r>
        <w:rPr>
          <w:b/>
        </w:rPr>
        <w:t xml:space="preserve">Esimerkki 2.2672</w:t>
      </w:r>
    </w:p>
    <w:p>
      <w:r>
        <w:t xml:space="preserve">Anna (Emily Browning) on ollut psykiatrisessa laitoksessa kymmenen kuukautta itsemurhayrityksensä jälkeen, kun hänen kuolemansairas äitinsä kuoli venevaunun tulipalossa. Nyt häntä ollaan kotiuttamassa, eikä hänellä ole mitään muistikuvaa tulipalosta, ainoastaan unia siitä, joihin liittyy kolme outoa lasta. Pakatessaan Anna säikähtää puheliasta potilasta. Hän pääsee vihdoin lähtemään isänsä Stevenin (David Strathairn) kanssa, ja kotona Anna tapaa siskonsa Alexin (Arielle Kebbel). Sisarukset ovat hyvin läheisiä, ja he ovat yhdessä Stevenin tyttöystävää Rachelia (Elizabeth Banks) vastaan, joka oli heidän äitinsä avohoitaja. Alex arvostelee Steveniä siitä, että hän makasi Rachelin kanssa tyttöjen äidin ollessa vielä elossa, mutta Steven ei välitä hänestä. Anna kuvailee Alexille, kuinka hänen uniensa kohtaukset ovat alkaneet tapahtua, kun hän on hereillä. Sisarukset tulevat vakuuttuneiksi siitä, että heidän äitinsä lähettää viestin: tulipalo oli murha, ja Rachel on murhaaja.Anna näkee vanhan poikaystävänsä Mattin (Jesse Moss) ja suutelee häntä. Mies kertoo nähneensä kaiken tulipalossa, ja kaksikko suunnittelee salaa tapaamista, mutta mies ei saavu paikalle. Myöhemmin Anna herää toisesta unesta ja huomaa miehen kiipeävän hänen ikkunaansa. Mies sanoo, että tytön on saatava tietää totuus; hänen äitinsä oli varoittanut häntä. Hänen ruumiinsa vääntyy, hänen selkänsä murtuu. Anna juoksee ulos huoneesta, ja yhtäkkiä on aamu, ja Mattin ruumis vedetään vedestä, hänen selkänsä murtuneena juuri niin kuin Anna sen näki." Sisaret eivät löydä Rachelin tietoja osavaltion sairaanhoitajaliitosta. Lopulta he saavat selville, että Rachel on itse asiassa Mildred Kemp, lastenhoitaja, joka tappoi Annan unien kolme lasta, koska hänellä oli pakkomielle heidän leskeksi jääneeseen isäänsä. He yrittävät varoittaa Steveniä, mutta tämä hermostuu ja lähtee töihin. Tytöt yrittävät kerätä todisteita, mutta Rachel kohtaa heidät ja huumaa Alexin. Anna pakenee ja menee poliisin puheille. He ovat epäileviä, ja Rachel kutsutaan rauhoittamaan Anna ja ajamaan hänet kotiin.Rachel kantaa Annan sänkyyn. Anna näkee Alexin ovella veitsen kanssa ja pyörtyy. Myöhemmin Anna herää ja löytää suuren verijäljen, joka johtaa roskikseen ja Rachelin ruumiin sen sisältä. Alex on lähellä veitsen kanssa. Tytöt lohduttavat toisiaan, ja Steven tulee kotiin. Anna selittää, että Rachel hyökkäsi heidän kimppuunsa ja Alex pelasti hänet. Hämmentyneenä Steven sanoo, että Alex kuoli tulipalossa. Anna huomaa, ettei hän pitele Alexin kättä, kuten luuli, vaan veristä veistä.Anna muistaa vihdoin tulipalon. Saatuaan isänsä ja Rachelin kiinni yhdessä Anna täytti venevajassa olevasta suuresta bensiinisäiliöstä kastelukannun ja kantoi sen kohti taloa tarkoituksenaan polttaa se. Hän jätti jäljen, joka syttyi, kun kynttilä kaatui; Alex ja hänen äitinsä kuolivat syntyneessä räjähdyksessä. Hän muistaa tavanneensa Mattin suunnitellusti ja tappaneensa tämän. Flashbackit paljastavat, että aina kun näytti siltä, että sisarukset olivat yhdessä, Anna oli aina ollut yksin. Anna tajuaa, että Steven ei jättänyt Alexia aiemmin huomiotta; hänen siskonsa ei ollut koskaan paikalla. Hän huomaa, että veitsi, jolla Rachel tapettiin, oli ollut hänellä koko ajan.Steven kertoo poliisille, että Rachel muutti nimensä pahoinpitelevän poikaystävän takia, kun Anna pidätetään ja viedään takaisin laitokseen. Poliisi kysyy, miksi Anna keksi Mildredin tarinan, mutta Stevenillä ei ole vastauksia. Annan toivottaa tervetulleeksi takaisin potilas, joka säikäytti hänet aiemmin; ovessa olevassa nimikilvessä lukee "Mildred Kemp".</w:t>
      </w:r>
    </w:p>
    <w:p>
      <w:r>
        <w:rPr>
          <w:b/>
        </w:rPr>
        <w:t xml:space="preserve">Tulos</w:t>
      </w:r>
    </w:p>
    <w:p>
      <w:r>
        <w:t xml:space="preserve">Miksi Rachel muutti nimensä?</w:t>
      </w:r>
    </w:p>
    <w:p>
      <w:r>
        <w:rPr>
          <w:b/>
        </w:rPr>
        <w:t xml:space="preserve">Esimerkki 2.2673</w:t>
      </w:r>
    </w:p>
    <w:p>
      <w:r>
        <w:t xml:space="preserve">Elokuva alkaa aikaisin syyskuun 11. päivän aamuna vuonna 2001, kun kaappaajat rukoilevat hotellihuoneessaan ja lähtevät sitten Newark Libertyn kansainväliselle lentokentälle. Lentokentällä matkustajat ja miehistö nousevat kaappaajien kanssa United Airlinesin lennolle 93. Pian koneeseen nousun jälkeen lento 93 joutuu ruuhka-aikaan ruuhkaan, ja lento viivästyy hetkeksi. Muut kolme muuta kaapattua lentoa lähtevät, ja lopulta lento 93 lähtee ja ohittaa Manhattanin. Kaappari Ziad Jarrah näkee viimeisen vilauksen World Trade Centeristä ennen kuin kone nousee ilmaan.Kaikkia käynnissä olevia lentoja valvovat lennonjohtajat huomaavat, että American Airlinesin lento 11 on kääntynyt etelään kohti New Yorkia. Pian tämän jälkeen lento 11 laskeutuu Lower Manhattanille ja törmää suoraan World Trade Centerin pohjoistorniin, vaikka lennonjohtajat eivät ole siitä tietoisia. CNN lähettää sitten ensimmäisen kansainvälisen kuvan savuavasta WTC:stä. Samalla kun lennonjohtajat, jotka eivät tiedä lennon 11 törmäyksestä, yrittävät ymmärtää sitä, United Airlinesin lento 175 alkaa laskeutua ja kääntyä myös kohti New Yorkia. Sitten lennonjohtajat tajuavat, että kyseessä on kaappaus. Myös American Airlinesin lento 77 kaapataan. Lennonjohtajat hälyttävät Yhdysvaltain ilmavoimat, jotka päättävät, ampuvatko he kaikki epäillyt kaapatut lennot alas. Sitten lennonjohtajat ja ilmavoimat katsovat kauhuissaan suorassa televisiolähetyksessä, kun lento 175 törmää WTC:n etelätorniin. sana World Trade Centeriin osuneista koneista saavuttaa lennon 93, ja kaapparit päättävät aloittaa kaappauksen. Yksi heistä kokoaa väärennetyn pommin savesta ja muovista, kun kolme muuta painivat itsensä ohjaamoon. Ohjaamossa he laittavat kohteensa, Yhdysvaltain Capitolin, valokuvan ohjaamoon kiinnitettyyn leikepöydälle. Tähän mennessä lento 77 syöksyy maahan ja aiheuttaa valtavan tulipallon Pentagoniin. Ben Slineyn ja hänen väkensä kasvavaksi tyrmistykseksi koordinointi ilmavoimien kanssa on sattumanvaraista, eikä lentokoneita yksinkertaisesti ole tarpeeksi valmiina tai aseistettuna vastaamaan ilmassa tapahtuvaan kaappaukseen. Sliney päättää lopulta sulkea koko Yhdysvaltojen ilmatilan ja asettaa kaikki lennot lentokieltoon.Kaappaajat eivät estä ihmisiä soittamasta puheluja GTE Airfone -järjestelmän kautta. Kuultuaan läheisiltään WTC:hen syöksymisestä ja Pentagonin räjähdyksestä matkustajat ja miehistö ymmärtävät, että jos he eivät tee mitään, hekin kuolevat, ja lopulta he päättävät rynnätä ohjaamoon ja yrittää vallata koneen takaisin. Matkustajat soittavat viimeisen kerran puhelimitse ystäville ja perheenjäsenille ja ilmoittavat aikeistaan. Jäljelle jäänyt miehistö kokoaa kokoon kaikki mahdolliset tilapäisaseet: ruokailuvälineet, viinipullot ja sammuttimen. Kun ryhmä saa tietää, että yksi matkustajista osaa lentää lentokonetta (vaikka hän ei olekaan lentänyt liikennelentokonetta), he toivovat, että hän pystyy ainakin hallitsemaan konetta. He keskustelevat siitä, onko pommi aito vai väärennös, ennen kuin päättävät aloittaa vastahyökkäyksen kukistamalla terroristin pommin avulla. Matkustajat nujertavat hänet ja tappavat hänet sammuttimella. Tämän nähtyään koneen etuosassa oleva terroristi varoittaa ohjaamossa olevia ja yrittää useaan otteeseen pidätellä lähestyviä matkustajia muun muassa käyttämällä ilmeisesti tainnutuspistoolia. Ziad Jarrah ravistelee konetta rajusti, jotta matkustajat menettäisivät tasapainonsa, mutta he pääsevät kuitenkin ohjaamoon. Matkustajien painiessa hallinnasta kone syöksyy vinoon kohti maata. Elokuva päättyy juuri, kun lento 93 syöksyy tyhjälle pellolle.</w:t>
      </w:r>
    </w:p>
    <w:p>
      <w:r>
        <w:rPr>
          <w:b/>
        </w:rPr>
        <w:t xml:space="preserve">Tulos</w:t>
      </w:r>
    </w:p>
    <w:p>
      <w:r>
        <w:t xml:space="preserve">Mikä on lennon 93 kaappareiden kohde?</w:t>
      </w:r>
    </w:p>
    <w:p>
      <w:r>
        <w:rPr>
          <w:b/>
        </w:rPr>
        <w:t xml:space="preserve">Esimerkki 2.2674</w:t>
      </w:r>
    </w:p>
    <w:p>
      <w:r>
        <w:t xml:space="preserve">Jamaica Inn on majatalon isännän Joss Merlynin (Leslie Banks) johtaman rosvojoukon päämaja. Romuttajat ovat vastuussa useista suunnitelluista haaksirikoista, joissa he sammuttavat rannikon varoitusmajakoita ja saavat laivat ajamaan karille Cornwallin kivikkoisella rannikolla. Sitten he tappavat eloonjääneet merimiehet ja varastavat hylkyjen lastin... Kaunis, nuori Mary Yellan (Maureen O'Hara) on matkalla vaunuissa Jamaica Inniin, mutta kuljettaja ei uskalla pysähtyä siellä ja ajaa kaukaa majatalon ohi huolimatta Maryn toistuvista pysähtymiskehotuksista. Sen sijaan hän jättää tytön lähelle paikallisen talonpojan ja rauhantuomarin Sir Humphrey Pengallanin (Charles Laughton) kotia. Nainen tapaa tämän ja pyytää hevosta lainaksi, jotta hän voisi palata Jamaica Inniin. Pengallan varoittaa häntä menemästä sinne. Mary kertoo kuitenkin tulleensa juuri Irlannista, ja Jossin vaimon Patiencen (Marie Ney) orvoksi jääneenä veljentyttärenä hän aikoo asua Jamaica Innissä. Koska Pengallan ei saa Marya suostuteltua jäämään, hän saattaa Maryn Jamaica Inniin.Kun Joss tapaa Maryn, hän yrittää suudella tätä ja tyrkyttää itseään tämän päälle. Patience on järkyttynyt kuullessaan, että hänen sisarensa, Maryn äiti, on kuollut. Kun Mary kertoo Jossille, että Pengallan on saattanut hänet Jamaica Inniin, Joss menee yläkertaan ja raportoi Pengallanille. Saamme tietää, että Pengallan on salainen rikollinen suunnannäyttäjä, joka saa selville, milloin hyvin lastatut laivat kulkevat rannikon lähellä, päättää, milloin ja missä haaksirikot tehdään, hävittää varastetun lastin ja käyttää saaliin ylelliseen elämäntyyliinsä ja siirtää pienen murto-osan tuloista Jossille ja jengille. majatalon toisessa osassa jengi kokoontuu keskustelemaan siitä, miksi he saavat niin vähän rahaa ponnisteluistaan. He epäilevät Jem Trahernea (Robert Newton), jengin jäsentä, joka on ollut mukana vasta kaksi kuukautta, tavaroiden kavaltamisesta. He hirttävät hänet yhdestä majatalon kattoparrusta, mutta Mary katkaisee köyden sen jälkeen ja pelastaa miehen hengen. Yhdessä Traherne ja Mary pakenevat jengiä. He jäävät melkein kiinni ja joutuvat uimaan henkensä edestä paetakseen. seuraavana aamuna he hakeutuvat Pengallanin suojelukseen tietämättä, että Pengallan on Jossin jengin salainen johtaja. Traherne paljastaa Pengallanille olevansa itse asiassa peitetehtävissä oleva lainvalvoja, jonka tehtävänä on tutkia hylkyjä. Pengallan säikähtää, mutta säilyttää malttinsa ja teeskentelee liittoutuvansa Trahernen kanssa. Mary kuulee tämän keskustelun ja menee majataloon varoittamaan Patiencea siitä, että lainvalvontaviranomaiset tietävät hylkyporukasta ja että hänen on paettava, jotta häntä ei pidätettäisi rikoskumppanina. Patience ei kuitenkaan suostu jättämään miestään. Myös Traherne ja Pengallan menevät majataloon etsimään todisteita. Trahernen tutkiessa majataloa Joss ja jengi palaavat. Pengallan ottaa Jossin sivuun ja kertoo, että hylky on tehtävä välittömästi, koska hän tarvitsee rahaa paetakseen Ranskaan nyt, kun jengin toiminta on tullut lainvalvontaviranomaisten tietoon. Hän neuvoo Jossia menemään piiloon heti, kun hylky on valmis. Joss ja jengi lähtevät tekemään hylkyä ja jättävät Trahernen sidottuna. Joss teeskentelee myös sitovansa Pengallanin huijatakseen Trahernea, mutta jättää salaa Pengallanin kädet vapaiksi.Jengin lähdettyä Pengallan vapautuu siteistään ja paljastaa itsensä Trahernelle. Hän antaa Patiencelle ladatun pistoolin ja kehottaa tätä ampumaan Trahernen, jos tämä pääsee irti. Sitten Pengallen lähtee. Traherne neuvottelee Patiencen kanssa ja lupaa päästää hänet ja Jossin pakoon, jos tämä vapauttaa hänet. Traherne suostuu ja irrottaa miehen siteet. Hän lähtee läheiselle sotilasleirille hakemaan apuvoimia. Sillä välin Mary menee hylkypaikalle ja sytyttää uudelleen varoitusmajakan, jonka romuttajat olivat sammuttaneet. Aluksen miehistö näkee majakan ja kääntyy pois; alus ei haaksirikkoutunut. Jengi ottaa Maryn kiinni ja päättää tappaa hänet, koska hän esti haaksirikon. Joss, joka on alkanut vastahakoisesti ihailla Maryn sisua, vaikka tämä on kahdesti tehnyt tyhjäksi hänen suunnitelmansa, pelastaa Maryn jengiltä, ja he pakenevat hevoskärryillä, mutta Jossia ammutaan pakomatkalla selkään, ja hän lyyhistyy, kun he saavuttavat Jamaica Innin. Kun Patience on kertomassa Marylle, että Pengallan on romuttajajoukon salainen johtaja, Pengallan ampuu ja tappaa Patiencen näyttämön ulkopuolelta. Sen jälkeen myös Joss kuolee haavaansa. Kun Mary on järkyttynyt näiden kahden väkivaltaisen kuoleman todistamisesta, Pengallan paljastaa itsensä Marylle, ottaa hänet panttivangiksi, sitoo hänen kätensä selän taakse, suukapuloi hänet ja kertoo, että aikoo pitää hänet ja pitää hänestä huolta nyt, kun hänellä ei ole ketään muuta maailmassa. Hän ajaa tytön edelleen sidottuna ja raskaalla viitalla peitettynä satamaan, ja he nousevat Ranskaan menevään laivaan. jengi palaa Jamaica Inniin ja löytää Jossin ja Patiencen kuolleina. Juuri silloin Traherne saapuu paikalle sotilasjoukkojen kanssa, jotka ottavat jengin kiinni. Traherne lähtee satamaan joidenkin sotilaidensa kanssa pelastamaan Marya, ja Pengallan joutuu laivalla nurkkaan. Hän kiipeää maston huipulle, jossa hän pudottaa kömpelösti aseensa. Kun sotilaat kiipeävät hänen perässään, hän hyppää kuolemaan huutaen: "Tehkää tietä Pengallanille!". Traherne johdattaa Maryn pois paikalta, ja Pengallanin kauhistunut hovimestari (Horace Hodges) jää ihmettelemään itsekseen, ja hänen korvissaan soi muisto Pengallanin mahtipontisesta äänestä.</w:t>
      </w:r>
    </w:p>
    <w:p>
      <w:r>
        <w:rPr>
          <w:b/>
        </w:rPr>
        <w:t xml:space="preserve">Tulos</w:t>
      </w:r>
    </w:p>
    <w:p>
      <w:r>
        <w:t xml:space="preserve">Kuka on järkyttynyt kuullessaan, että hänen sisarensa, Marian äiti, on kuollut?</w:t>
      </w:r>
    </w:p>
    <w:p>
      <w:r>
        <w:rPr>
          <w:b/>
        </w:rPr>
        <w:t xml:space="preserve">Esimerkki 2.2675</w:t>
      </w:r>
    </w:p>
    <w:p>
      <w:r>
        <w:t xml:space="preserve">Syyskuun alussa 1962 Kalifornian Modestossa kesäloman loppupuolella vastavalmistuneet lukiolaiset ja pitkäaikaiset ystävät Curt Henderson ja Steve Bolander tapasivat John Milnerin ja Terry "The Toad" Fieldsin paikallisen Mel's Drive-In -ravintolan parkkipaikalla. Vaikka Curt on saanut paikalliselta Moose-lodgelta 2000 dollarin stipendin, hän ei ole vielä päättänyt, haluaako hän lähteä seuraavana aamuna Steven kanssa Koillis-Yhdysvaltoihin aloittamaan opintoja. Steve antaa Toadin lainata vuoden 1958 Chevrolet Impalaansa illaksi ja siksi aikaa, kun hän on poissa collegessa jouluun asti. Steven tyttöystävä Laurie, joka on myös Curtin sisko, on epävarma Steven lähdöstä, jolloin Steve ehdottaa Laurien yllätykseksi, että he tapaisivat muita ihmisiä hänen poissa ollessaan "vahvistaakseen" heidän suhdettaan. Curt, Steve ja Laurie lähtevät paikalliseen kouluunpaluujuhlaan, kun taas Toad ja John alkavat risteillä. Matkalla tansseihin Curt näkee pysäytysvaloissa kauniin vaalean tytön valkoisessa vuoden 1956 Ford Thunderbirdissä. Hän näyttää sanovan "rakastan sinua" ennen kuin katoaa kulman taakse. Lähdettyään humalasta Curt haluaa epätoivoisesti löytää salaperäisen blondin, mutta ryhmä rasvalaisia ("The Pharaohs") pakottaa hänet osallistumaan vihkimisriittiin, jossa hän koukuttaa ketjun poliisiautoon ja repii sen taka-akselin irti. Curtille kerrotaan huhuja, joiden mukaan "Blondi" on joko palkintovaimo tai prostituoitu, mitä hän ei suostu uskomaan.Riitojen jälkeen Steve ja Laurie eroavat, ja John poimii vahingossa mukaansa Carolin, ärsyttävän teinipopparin, joka tuntuu pitävän hänestä. Rupikonna, joka on tavallisesti sosiaalisesti taitamaton tyttöjen kanssa, nappaa onnistuneesti flirttailevan ja hieman kapinallisen tytön nimeltä Debbie. Samaan aikaan Curt saa tietää, että DJ Wolfman Jack lähettää lähetyksiä Modeston ulkopuolelta. Sisällä radioasemalla Curt tapaa parrakas miehen, jonka hän olettaa olevan johtaja. Curt antaa miehelle viestin, että "Blondi" voi soittaa tai tavata hänet. Kun Curt kävelee pois, hän kuulee Wolfmanin äänen, ja nähtyään juuri Wolfmanin lähetyksessä hän tajuaa puhuneensa itse Wolfmanin kanssa. muut tarinat kietoutuvat toisiinsa, kunnes Toad ja Steve päätyvät "Paradise Roadille" katsomaan, kun John ajaa kilpaa keltaisella deuce coupe -autollaan komeaa, mutta ylimielistä Bob Falfaa vastaan. Aiemmin Bob oli ottanut kyytiin Laurien, joka istuu nyt haulikkona mustassa 55-luvun Chevyssaan. Muutama sekunti ennen maalia Bob menettää autonsa hallinnan, kun eturengas puhkeaa, hän syöksyy ojaan ja pyöräyttää autonsa. Steve ja John juoksevat romun luo, ja Bob ja Laurie horjuvat autosta ennen kuin se räjähtää. Hätääntyneenä Laurie tarrautuu tiukasti Steveen ja pyytää tätä olemaan jättämättä häntä. Mies vakuuttaa Laurielle, että hän on päättänyt olla jättämättä Modestoa sittenkään. Seuraavana aamuna Curt herää puhelinkopissa soivan puhelimen ääneen, joka osoittautuu "Blondiksi". Blondi kertoo, että hän saattaa nähdä miehen risteilemässä tänä iltana, mutta Curt vastaa, että se ei ole mahdollista, koska hän on lähdössä. Lentokentällä hän hyvästelee vanhempansa, siskonsa ja ystävänsä. Kun lentokone nousee ilmaan, Curt näkee ikkunasta ulos katsellessaan salaperäisen blondin valkoisen Ford Thunderbirdin. Ennen lopputekstejä ruudulla näkyvässä epilogissa kerrotaan, että Johnin tappoi rattijuoppo joulukuussa 1964, Rupikonna ilmoitettiin kadonneeksi An Lá "cin lähistöllä joulukuussa 1965, Steve on vakuutusasiamies Modestossa Kaliforniassa ja Curt on Kanadassa asuva kirjailija (mikä viittaa siihen, että hän saattaa olla Kanadassa kutsunnoista pakenevana).</w:t>
      </w:r>
    </w:p>
    <w:p>
      <w:r>
        <w:rPr>
          <w:b/>
        </w:rPr>
        <w:t xml:space="preserve">Tulos</w:t>
      </w:r>
    </w:p>
    <w:p>
      <w:r>
        <w:t xml:space="preserve">Kuka on Steven tyttöystävä?</w:t>
      </w:r>
    </w:p>
    <w:p>
      <w:r>
        <w:rPr>
          <w:b/>
        </w:rPr>
        <w:t xml:space="preserve">Esimerkki 2.2676</w:t>
      </w:r>
    </w:p>
    <w:p>
      <w:r>
        <w:t xml:space="preserve">Esikertomus suositusta hahmosta, Laughing Gorista (Michael Tse) TVB:n huippusuositussa draamasarjassa Emergency Unit. Elokuva kertoo Laughingin tarinan, ja ennen kuin hän liittyi poliisivoimiin, hänellä oli synkkä tausta Choun (Anthony Wong) alaisuudessa yritetyn ryhmän jäsenenä. Chou oli triadin johtaja ja suostutteli Laughingin liittymään poliisivoimiin triadin peitetehtäviin vakoilemaan poliisin toimintaa. Poliisiopistossa Laughing menestyy, mutta ei tarpeeksi hyvin, jotta hänet voitaisiin vahvistaa poliisiksi. Sen sijaan hänet värvättiin peiteagentiksi vakoilemaan jotain laitonta toimintaa. Laughing elää nyt kaksoisagenttina, jolla on tärkeää tietoa kahdelta puolelta. Mutta eräs tapaus häiritsee näiden kahden identiteetin tasapainoa ja uhkaa paljastaa hänen peitetarinansa. Kun sekä triadi että poliisi epäilevät hänen lojaalisuuttaan, Laughing ei tiedä, keneen hän voi luottaa pelastaakseen itsensä.</w:t>
      </w:r>
    </w:p>
    <w:p>
      <w:r>
        <w:rPr>
          <w:b/>
        </w:rPr>
        <w:t xml:space="preserve">Tulos</w:t>
      </w:r>
    </w:p>
    <w:p>
      <w:r>
        <w:t xml:space="preserve">Kenen johtaja Chou on?</w:t>
      </w:r>
    </w:p>
    <w:p>
      <w:r>
        <w:rPr>
          <w:b/>
        </w:rPr>
        <w:t xml:space="preserve">Esimerkki 2.2677</w:t>
      </w:r>
    </w:p>
    <w:p>
      <w:r>
        <w:t xml:space="preserve">Sarah (Erin Cahill) oli psykologian opiskelija, joka juonsi myöhäisillan radio-ohjelmaa luennoitsijansa kanssa. Hänen elämänsä muuttui radikaalisti, kun hän näki kauhistuttavan näyn, jossa hänen paras ystävänsä Audrey (Nikki Sanderson) kuristettiin kuoliaaksi hirviön eli mörön toimesta.Kaikki olettivat Audreyn tappaneen itsensä, mutta vain Sarah tiesi, mitä tarkalleen ottaen tapahtui. Hän tajusi, että Audreyn ennen kuolemaansa kertoma legenda mörköstä saattoi sittenkin olla totta, mutta kukaan hänen ystävistään ei uskonut myyttiin. Kun ne, joilla oli epäilyksiä Mörön mahdollisesta olemassaolosta, katosivat asuntoloistaan, Sarah tiesi, että hänen oli tehtävä jotain! Hänen eloisissa painajaisissaan heidät murhattiin hirvittävimmillä mahdollisilla tavoilla, mutta heidän ruumiitaan ei koskaan löydetty. Kaikki pitivät Sarahia vainoharhaisena: hänen paras ystävänsä Lindsey (Mimi Michaels) ja poikaystävänsä David (Chuck Hittinger) eivät uskoneet hänen "Mörkö tappoi heidät kaikki!" -huomautuksiaan." Tarina eteni, kunnes kaikki asuntolassa alkoivat puhua siitä. Vasta kun Sarahin luennoitsija ja David päätyivät murhatuksi uskottuaan Sarahin tarinat, hän alkoi tajuta, mikä paha suunnitelma Möröllä oli häntä varten: häntä käytettiin välineenä levittämään legendaa mahdollisimman laajalle! Mitä enemmän ihmiset pelkäävät legendaa, sitä vahvempi ja voimakkaampi Mörkö on uhreihinsa nähden. Seistessään Davidin ruumiin vieressä, kun poliisit tunkeutuivat huoneeseen ja oppilaat tuijottivat kauhuissaan mutisten "Mörkö teki sen??", Sarah tiesi, että hänen oli tehtävä uhraus. Myöntämällä itsensä tappajaksi Sarah toivoi, että myytti loppuisi lopullisesti, eikä Mörkö voisi enää koskaan satuttaa ketään muuta.Juuri kun me kaikki luulimme Sarahin suunnitelman toimivan, Mörkö palasi ja sieppasi poliisit hissistä, kun he olivat saattamassa Sarahia alas asemalle. Sarah huusi avuttomana...Ja myytti jatkuu edelleen, kun asuntolassa on joukko fukseja....</w:t>
      </w:r>
    </w:p>
    <w:p>
      <w:r>
        <w:rPr>
          <w:b/>
        </w:rPr>
        <w:t xml:space="preserve">Tulos</w:t>
      </w:r>
    </w:p>
    <w:p>
      <w:r>
        <w:t xml:space="preserve">kuka näyttelee Sarahia?</w:t>
      </w:r>
    </w:p>
    <w:p>
      <w:r>
        <w:rPr>
          <w:b/>
        </w:rPr>
        <w:t xml:space="preserve">Esimerkki 2.2678</w:t>
      </w:r>
    </w:p>
    <w:p>
      <w:r>
        <w:t xml:space="preserve">Miles Raymond (Paul Giamatti) on San Diegossa asuva epäonnistunut kirjailija, viinin ystävä ja masentunut yläasteen englanninopettaja, joka vie pian naimisiin menevän näyttelijäystävänsä ja opiskelukaverinsa Jack Colen (Thomas Haden Church) autoreissulle Santa Ynez Valleyn viinialueelle. Miles haluaa rentoutua ja elää hyvin. Jack haluaa kuitenkin viimeisen seksuaalisen seikkailun. viinialueella miehet kohtaavat Mayan (Virginia Madsen), tarjoilijan Milesin suosikkiravintolassa The Hitching Postissa, ja hänen ystävänsä Stephanien (Sandra Oh), joka on paikallisen viinitilan työntekijä. He sopivat kaksoistreffit paljastamatta, että Jack on menossa naimisiin. Jackilla on suhde Stephanien kanssa samalla kun Miles ja Maya ottavat yhteyttä. Miles kertoo Mayalle vahingossa, että Jack on menossa naimisiin. Maya raivostuu epärehellisyydestä, jättää Milesin ja kertoo asiasta Stephanelle, joka murtaa Jackin nenän moottoripyöräkypärällään.Kuultuaan, että hänen käsikirjoituksensa on jälleen hylätty, Miles järjestää kohtauksen viininmaisteluhuoneessa, ja Jack tapaa toisen tarjoilijan nimeltä Cammi. Jack joutuu syvempiin vaikeuksiin, kun Cammin aviomies tulee yllättäen kotiin &amp; joutuu pakenemaan ilman vaatteitaan ja lompakkoaan (jossa on vihkisormukset). Miles hiipii Cammin taloon ja pääsee juuri ja juuri pakoon Jackin lompakon kanssa. Selittääkseen murtuneen nenän morsiamelleen Jack ajaa Milesin auton ojaan luodakseen keulavaurion ja kertoo Milesin loukkaantuneen onnettomuudessa. häissä Miles törmää ex-vaimoonsa Vickiin ja tapaa tämän uuden aviomiehen. Kun Miles saa tietää, että hän on myös raskaana, hän joutuu kohtaamaan sen tosiasian, että Vicki ei koskaan palaa hänen luokseen. Yksin hän juo arvostamaansa viiniä, vuoden 1961 Château Cheval Blancia, kertakäyttökahvikupista pikaruokaravintolassa. Myöhemmin hän saa viestin Mayalta, joka kertoo nauttineensa hänen käsikirjoituksestaan ja kutsuu hänet vierailulle. Elokuvan viimeisessä kohtauksessa Miles palaa Santa Yneziin ja koputtaa Mayan ovelle.</w:t>
      </w:r>
    </w:p>
    <w:p>
      <w:r>
        <w:rPr>
          <w:b/>
        </w:rPr>
        <w:t xml:space="preserve">Tulos</w:t>
      </w:r>
    </w:p>
    <w:p>
      <w:r>
        <w:t xml:space="preserve">kuka on epäonnistunut kirjailija?</w:t>
      </w:r>
    </w:p>
    <w:p>
      <w:r>
        <w:rPr>
          <w:b/>
        </w:rPr>
        <w:t xml:space="preserve">Esimerkki 2.2679</w:t>
      </w:r>
    </w:p>
    <w:p>
      <w:r>
        <w:t xml:space="preserve">Ronald Colman ja Madeleine Carroll elokuvassa Zendan vankiKesäkuussa 1897 englantilainen herrasmies Rudolf Rassendyll (Ronald Colman) lähtee kalastuslomalle pieneen Balkanin maahan (elokuvassa nimeämätön, romaanissa Ruritania). Siellä ollessaan hän on ymmällään alkuasukkaiden oudoista reaktioista häntä kohtaan. Rassendyll saa selville syyn, kun hän tapaa eversti Zaptin (C. Aubrey Smith) ja kapteeni Fritz von Tarlenheimin (David Niven). Zapt esittelee hänet pian kruunattavalle kuninkaalle Rudolf V:lle (jälleen Colman), joka osoittautuu paitsi hänen kaukaiseksi sukulaisekseen, myös kasvonpiirteiltään niin läheiseksi, että hän voi olla hänen kaksoisolentonsa. Rudolf on hämmästynyt ja pitää englantilaisesta kovasti, ja he juhlivat tuttavuuttaan juomalla myöhään yöhön. Rudolf on erityisen ilahtunut velipuolensa, herttua Michaelin (Raymond Massey) hänelle lähettämästä viinipullosta niin, että hän juo sen itse kokonaan. Seuraavana aamuna tapahtuu tuhoisa löytö: viini oli huumaantunut. Rudolfia ei voida herättää, ja jos hän ei pääse kruunajaisiinsa samana päivänä, Mikael yrittää anastaa valtaistuimen. Zapt suostuttelee vastahakoisen Rassendyllin esiintymään Rudolfina juhlallisessa seremoniassa.Rassendyll tapaa Rudolfin kihlatun, prinsessa Flavian (Madeleine Carroll). Hän oli aina inhonnut serkkuaan Rudolfia, mutta nyt hän huomaa tämän muuttuneen suuresti - hänen mielestään parempaan suuntaan. Kun he viettävät aikaa yhdessä, he rakastuvat.Kun kruunajaiset ovat onnistuneet, Rassendyll palaa vaihtamaan paikkaa kaukaisen serkkunsa kanssa, mutta joutuu huomaamaan, että kuningas on löydetty ja että Hentzaun Rupert of Hentzau (Douglas Fairbanks Jr.), Mikaelin hurmaavan moraaliton kätyri, on siepannut hänet. Rassendyll joutuu jatkamaan imitaatiota samalla kun Zapt yrittää löytää Rudolfin.Apu tulee odottamattomalta taholta. Ollakseen kuningas Mikaelin on naitava serkkunsa Flavia. Antoinette de Mauban (Mary Astor), Mikaelin mustasukkainen ranskalainen rakastajatar, paljastaa, että kuningasta pidetään vangittuna Mikaelin linnassa lähellä Zendaa, ja lupaa auttaa pelastamaan hänet. Koska Rudolf teloitettaisiin ensimmäisestä pelastusyrityksestä, hän ehdottaa, että yksi mies uisi vallihaudassa ja pidättelisi mahdollisia salamurhaajia sillä aikaa, kun uskolliset joukot hyökkäävät linnaan. Rassendyll päättää, että hän on tämä mies, vaikka Zapt vastustaa sitä voimakkaasti. heidän huolellisesti laaditut suunnitelmansa menevät pieleen, kun Mikael huomaa Rupertin yrittävän vietellä rakastajattarensa. Kun Rupert on tappanut hänet, sydämensä särkenyt Antoinette puhuu sen verran, että Rupert huomaa vaaransa. Rassendyll tappaa kaksi vartijaa, mutta joutuu käymään pitkällisen kaksintaistelun Rupertin kanssa yrittäessään samalla laskea laskusiltaa, jotta Zapt ja hänen miehensä pääsisivät sisään. Kun hän lopulta onnistuu, Rupert pakenee, ja Rudolf palaa valtaistuimelle. Rassendyll yrittää taivutella Flaviaa lähtemään hänen kanssaan, mutta Flavia on liian omistautunut velvollisuuksilleen, ja heidän eronsa on katkeransuloinen.</w:t>
      </w:r>
    </w:p>
    <w:p>
      <w:r>
        <w:rPr>
          <w:b/>
        </w:rPr>
        <w:t xml:space="preserve">Tulos</w:t>
      </w:r>
    </w:p>
    <w:p>
      <w:r>
        <w:t xml:space="preserve">Missä Rudolf Rassendyll vaction?</w:t>
      </w:r>
    </w:p>
    <w:p>
      <w:r>
        <w:rPr>
          <w:b/>
        </w:rPr>
        <w:t xml:space="preserve">Esimerkki 2.2680</w:t>
      </w:r>
    </w:p>
    <w:p>
      <w:r>
        <w:t xml:space="preserve">Tässä osassa kuulemme, että vuodesta 1991 lähtien (jolloin tapahtui kolmas Teksasin moottorisahamurha) verilöylyt ovat loppuneet ja Teksas on pysynyt viisi vuotta hiljaa. Tämä osa sijoittuu vuoteen 1996, ja se alkaa, kun joukko teini-ikäisiä on lukion tanssiaisissa. Mukana on Jenny, joka elää väkivaltaisen isäpuolen kanssa, hänen ystävänsä ja kaikki heidän seurustelukumppaninsa. kun yksi Jennyn ystävistä, Heather, huomaa poikaystävänsä Barryn kadonneen, hän löytää tämän koulun ulkopuolelta pettämästä häntä toisen tytön kanssa. Erittäin vihaisena Heather lähtee ajamaan Barryn autolla pois, kun Jenny ja hänen poikaystävänsä Sean sekä Barry juoksevat perässä. Lopulta Heather pysähtyy ja päästää Barryn sisälle, jotta hän voisi kohdata tämän pettämisestä. Vihaisena ajava Jenny törmää toiseen autoon syrjäisellä metsätiellä. Toinen kuljettaja sammuu sanottuaan, ettei hän ole loukkaantunut. heather, Barry ja Jenny päättävät etsiä apua, kun taas Sean jää onnettomuuspaikalle. Kolmikko löytää vakuutustoimiston ja pyytää siellä työskentelevältä asiamieheltä Darlalta apua. Hän soittaa miehelleen Vilmar Sawyerille, joka nousee hänen pickup-autoonsa ja lähtee onnettomuuspaikalle. Onnettomuuspaikalla Vilmar tutkii sammunutta teiniä Seanin avustuksella, mutta yhtäkkiä hän katkaisee pojan kaulan ja ajaa Seanin takaa pickupillaan. sillä välin Heather ja Barry lähtevät pois ja jättävät Jennyn yksin. He löytävät talon, joka lopulta kuuluu kannibaaliperheelle. He kohtaavat Nahkanaaman ja hänen veljensä W.E. Sawyerin. W.E. uhkaa Barrya haulikolla, kun taas Leatherface laittaa Heatherin meathookiin. Barry pyytää W.E.:tä laskemaan aseen, jotta hän voi käydä vessassa. W.E. antaa luvan, ja Barry menee sisälle vessaan. Hän löytää kylpyammeesta luurangon ja huoneesta aiempien uhrien jäänteitä. Yhtäkkiä Leatherface lyö häntä lekalla päähän." Jenny, joka on nyt yksin, joutuu Vilmarin hyökkäyksen kohteeksi pickup-autossaan. Hän menettää hänet, mutta tietää, että hän törmää Leatherfaceen. Jenny päätyy juoksemaan Leatherfaceen ja Leatherfacea vastaan ja päättää suojautua taloon. Kun Jenny juoksee yläkertaan paetakseen Leatherfacea, joka viiltää ulko-oven auki päästäkseen sisään, hän löytää Texas Rangerin täytetyn ruumiin. Jenny nappaa hänen aseensa ja ampuu sillä Leatherfacea kohti pelästyttäen tämän. Hän hyppää katolle, mutta mies seuraa häntä. Jenny putoaa alas, kun Nahkanaama jahtaa häntä. nahkanaama hyppää alas hänen perässään, ja Jenny ajautuu metsään. Jenny juoksee takaisin vakuutustoimistoon, mutta Darla taltuttaa hänet. Darla tunkee Jennyn autonsa kuorma-autoon, ja ajettuaan paikallisen pizzerian ohi, jossa hän tilaa pizzoja perheen illalliseksi, hän ajaa lopulta takaisin kannibaalitalolle, jossa hän kertoo Jennylle syyn, miksi perhe tappaa ihmisiä!Viimeisten muutaman tuhannen vuoden ajan tämä avaruusolentojen "perhe" on ollut maapallolla vain voidakseen tappaa. He tekevät bisnestä hallitusten kanssa ympäri maailmaa salaisena virastona, joka tappaa ihmisiä ympäri maailmaa." Sitten Vilmar lyö Jennyn tajuttomaksi, kun tämä yrittää paeta. Hän herää ruokapöydässä istuen koko kolmessa ensimmäisessä elokuvassa näytetyn kannibaaliperheen ruumiiden keskellä. Darla kertoo Jennylle, ettei hän voi auttaa, koska Vilmar taltutti hänet ja hänen päässään oli räjähdyslaite, joka räjähtää, jos hän tekee jotain auttaakseen häntä. Ei ole varmaa, puhuuko Darla totta vai onko hän vain hullu, kuten muutkin Sawyerin perheen jäsenet. darla kertoo Jennylle myös byrokraatista nimeltä Rothman, joka on vaikutusvaltainen poliitikko ja liikemies, joka vierailee aika ajoin. Rothman ilmestyy taloon pian tämän jälkeen, sillä hän tarkistaa silloin tällöin tämän ja muiden perheiden tilannetta ympäri maailmaa.Rothman on raivoissaan nähdessään, että Jenny on yhä elossa. Hän kiduttaa Vilmaria kaukosäätimellä, joka aktivoi tämän jalassa olevan laitteen, jolloin Jenny saa mahdollisuuden paeta, jossa hän tappaa W.E:n, joka yrittää estää häntä. Vilmarin tultua tajuihinsa hän ja Leatherface lähtevät Jennyn perään. tiellä Vilmar ja transvestiitti Leatherface saavat Jennyn kiinni, jolloin Jenny onnistuu lyömään Vilmarin maahan, mutta pelastuu, kun ohi ajava limusiini pysähtyy hänen luokseen ja Jenny pääsee sisään. Jennyn pelastajana on Rothman. Rothman kertoo Jennylle, että Vilmar oli todella mokannut päästämällä Jennyn menemään, joten hän päätti pelastaa Jennyn ja soittaa jollekin autopuhelimellaan väittäen, että kyseessä on salamurhaaja, joka tappaa Vilmarin. Jenny suuttuu entisestään, kun Rothman kertoo, että hän auttoi Jennyä pääsemään läheiseen sairaalaan ja että tämä oli "hengellinen kokemus". Hän väittää myös lopettavansa kannibaalien tappobisneksen maailmanlaajuisesti. sairaalassa Jenny neuvottelee poliisin kanssa, joka kertoo hänelle, että poliisi tutkii hänen väitteensä. Hän sanoo myös, että he saavat lopulta selville kaiken, koska se ei ilmeisesti ole ohi. Elokuva päättyy kohtauksiin, joissa Leatherface heiluttaa moottorisahaansa tiellä, vihaisena Vilmarin kuolemasta.</w:t>
      </w:r>
    </w:p>
    <w:p>
      <w:r>
        <w:rPr>
          <w:b/>
        </w:rPr>
        <w:t xml:space="preserve">Tulos</w:t>
      </w:r>
    </w:p>
    <w:p>
      <w:r>
        <w:t xml:space="preserve">Missä Darla työskentelee?</w:t>
      </w:r>
    </w:p>
    <w:p>
      <w:r>
        <w:rPr>
          <w:b/>
        </w:rPr>
        <w:t xml:space="preserve">Esimerkki 2.2681</w:t>
      </w:r>
    </w:p>
    <w:p>
      <w:r>
        <w:t xml:space="preserve">Johnny Worricker on elinikäinen turvallisuuspalvelun jäsen. Hän ei ole enää naimisissa ja tajuaa, ettei hän ole kovinkaan hyvä isä nyt aikuiselle tyttärelleen. Hänen pomonsa Benedict Baron pyytää häntä tarkastelemaan erityisen arkaluonteista asiakirjaa, joka paljastaa, että CIA:lla on laittomia vankiloita eri puolilla maailmaa ja että Britannian pääministeri Alec Beasley oli tietoinen niistä ja tiesi niistä koko ajan. Kun Baron kuolee sydänkohtaukseen, pääministeri ilmoittaa henkilökohtaisesti Worrickerille, että hänellä on 12 tuntia aikaa palauttaa raskauttava tiedosto tai kohdata seuraukset. Johnny värvää avukseen naapurinsa Nancy Pierpanin, mutta lopulta hänen on tehtävä kompromissi, mikä jättää hänet arkaluonteiseen tilanteeseen.Jatkuu jaksolla "Turks &amp; Caicos".- Kirjoittanut garykmcd</w:t>
      </w:r>
    </w:p>
    <w:p>
      <w:r>
        <w:rPr>
          <w:b/>
        </w:rPr>
        <w:t xml:space="preserve">Tulos</w:t>
      </w:r>
    </w:p>
    <w:p>
      <w:r>
        <w:t xml:space="preserve">Kuka on Britannian pääministeri?</w:t>
      </w:r>
    </w:p>
    <w:p>
      <w:r>
        <w:rPr>
          <w:b/>
        </w:rPr>
        <w:t xml:space="preserve">Esimerkki 2.2682</w:t>
      </w:r>
    </w:p>
    <w:p>
      <w:r>
        <w:t xml:space="preserve">Kaksi tunnettua avioerojuristia alkaa tavata toisiaan oikeudessa, ja kipinät alkavat lentää. Audrey (Julianne Moore) ja Daniel (Pierce Brosnan) näkevät epäonnistuneiden avioliittojen pahimman puolen, minkä vuoksi he ovat pysyneet sinkkuina. Oikeudessa he rakastavat taistella toisiaan vastaan, ja kumpikin haluaa niin kovasti voittaa, että he pelaavat likaista peliä. Eräänä yönä he eivät ajattele ja menevät naimisiin. Vaikka heidän ei ollut tarkoitus mennä naimisiin, heidän on teeskenneltävä julkisuudessa, ettei se ollut virhe. Pelastaakseen uransa he päättävät asua Audreyn talossa, jossa Audrey alkaa osoittaa kiintymystä Danielia kohtaan, joka saa selville Audreyn asiakkaasta (Michael Sheen) tietoja, joita Daniel vahingossa käyttää oikeudessa, ja petetyksi tuntien Audrey pyytää avioeroa.</w:t>
      </w:r>
    </w:p>
    <w:p>
      <w:r>
        <w:rPr>
          <w:b/>
        </w:rPr>
        <w:t xml:space="preserve">Tulos</w:t>
      </w:r>
    </w:p>
    <w:p>
      <w:r>
        <w:t xml:space="preserve">Kuka menee naimisiin?</w:t>
      </w:r>
    </w:p>
    <w:p>
      <w:r>
        <w:rPr>
          <w:b/>
        </w:rPr>
        <w:t xml:space="preserve">Esimerkki 2.2683</w:t>
      </w:r>
    </w:p>
    <w:p>
      <w:r>
        <w:t xml:space="preserve">Juoni sijoittuu Lontooseen vuonna 1977, ja sen taustalla on hopeajuhlavuosi. Kyseessä on kaverielokuva kahden ystävän, Chrisin ja Cazin, välillä, jotka pyörittävät piraattiradioasemaa tornitalossa Dalstonissa, Itä-Lontoossa. Elokuva alkaa heidän ystävänsä TJ:n murhasta, joka tapahtui heidän risteillessään yöllä paikallisessa puistossa seksiä etsimässä, ja vaikka Caz on ystävänsä kuoleman vuoksi viiltynyt, Chris näyttää haluavan ponnistaa eteenpäin kohti ammattiuraa kaupallisessa radiossa. Molemmat haluavat edistää soul-musiikkia, kun vallitseva populaarimusiikki on punk. Chris tapaa Tracyn äänitysstudiossa ja suostuttelee hänet saamaan koe-esiintymisnauhansa kuunneltavaksi, mutta Chris ei ole valmis myymään identiteettiään saadakseen töitä valtavirrasta. Caz tapaa punkkari Billibudin, joka puhuu kommunismista ja sosialistisesta työväenpuolueesta pitäen yllään (tosin varastettuja) Vivienne Westwoodin suunnittelemia T-paitoja. Murha ja heidän erilainen polkunsa aiheuttavat jännitteitä kaverusten Chrisin ja Cazin välille. Chris saa selville, että hänellä on nauhoitus murhasta, mutta hän ei luovuta sitä todisteeksi. Sitten poliisi ottaa hänet kiinni epäiltynä, koska hänellä oli hallussaan TJ:n kasettiradio. Hän yrittää soittaa Cazille, mutta Caz on kiireinen uuden poikaystävänsä kanssa ja yrittää hankkia isompaa antennia piraattiradioasemalleen. Hän soittaa Tracylle, joka auttaa häntä hankkimaan asianajajan. Chris kertoo Tracylle nauhasta, ja Tracy neuvoo häntä luovuttamaan sen todisteeksi, mutta Chris lykkää sitäkin.Chris ja Caz ottavat yhteen tornitalon katolla, ja Chris melkein putoaa katolta. Sitten hän tapaa Tracyn, joka suostuttelee hänet lähettämään nauhan poliisille, mutta ei ennen kuin hän on tehnyt siitä kopion. Sitten he rakastelevat katolla.Hopeajuhlavuoden juhlallisuuksien päivänä Caz ja Billibud menevät katumarkkinoille, jossa paikalliset skinheadit hyökkäävät Billibudin kimppuun. Caz ja Billibud palaavat kotiin ja rakastelevat. Samana iltana Chris menee radioasemalle, mutta Caz ei ole siellä ja studio on tuhottu. Hän aloittaa "Funk the Jubilee" -lähetyksen, mutta se ei ole sama asia ilman hänen kumppaniaan Cazia. Sitten hänen kimppuunsa hyökkää TJ:n murhaaja, joka osoittautuu erääksi ihmiseksi, jota hän ja Caz olivat pitäneet ystävinään. Hän pakenee, mutta ei löydä Cazia. suuri tilinteko tapahtuu ulkoilmadiskossa puistossa, jossa TJ murhattiin. Caz ja Billibud ovat MC:t ja Chris yrittää päästä heidän luokseen varoittaakseen heitä siitä, että TJ:n murhaajasta tulee ongelmia. Molotovin cocktail heitetään lavalle, ja kun Caz ja Billibud yrittävät pelastaa vinyylilevyjä, Chris laittaa TJ:n murhasta kertovan nauhan päälle, mikä saa hänet ulos ja lavalle, jossa hän kaatuu kuolemaan itse luomassaan infernossa.Taustalla on katkeransuloinen tausta Britannian 1970-luvun rodullisista ja seksuaalisista jännitteistä, kun skinheadit ahdistelevat Chrisiä ja Cazia, paikalliset valkoiset tekevät ivallisia huomautuksia siitä, miten asiat ovat muuttuneet sitten heidän nuoruutensa, ja mustat eivät osaa päättää, vihaavatko he eniten valkoisia, sekarotuisia ihmisiä vai "batty boys". Tämän vastapainoksi klubien nuoret kuitenkin nauttivat musiikista, juovat, tanssivat ja paneskelevat rotujen välillä ja ilman vahvoja ennakkoluuloja homomiesten suutelemisesta klubeilla.Loppukohtaus, jossa päähenkilöt siivoavat levyjä, kahden DJ-kaverin sovinto ja se, että jokainen ystävä yksi kerrallaan liittyy tanssimaan yhdessä, on hyvin elämänmyönteinen.</w:t>
      </w:r>
    </w:p>
    <w:p>
      <w:r>
        <w:rPr>
          <w:b/>
        </w:rPr>
        <w:t xml:space="preserve">Tulos</w:t>
      </w:r>
    </w:p>
    <w:p>
      <w:r>
        <w:t xml:space="preserve">Milloin anteeksipyyntö tapahtuu?</w:t>
      </w:r>
    </w:p>
    <w:p>
      <w:r>
        <w:rPr>
          <w:b/>
        </w:rPr>
        <w:t xml:space="preserve">Esimerkki 2.2684</w:t>
      </w:r>
    </w:p>
    <w:p>
      <w:r>
        <w:t xml:space="preserve">Saksalainen turisti Jasmin MÃ¼nchgstettner (SÃ¤gebrecht) Rosenheimista ja hänen miehensä riitelevät, kun he ajavat aavikon halki. Hän ryntää ulos autosta ja suuntaa syrjäiselle rekkapysäkille, jota johtaa kovaotteinen ja äkkipikainen Brenda (Pounder), jonka oma aviomies on riidan jälkeen lähdössä pian myös. Jasmin ottaa huoneen viereisestä motellista. Aluksi Brenda suhtautuu ulkomaalaiseen epäluuloisesti, mutta lopulta hän ystävystyy Jasminin kanssa ja antaa tämän työskennellä kahvilassa.Kahvilassa vierailee värikkäitä hahmoja, kuten outo entinen Hollywoodin lavastemies (Palance) ja lumoava tatuoija (Kaufmann). Brendan poika (Darron Flagg) soittaa pianolla J. S. Bachin preludeja. Jasminilla on kyky tuntea hiljaista myötätuntoa kaikkia kahvilassa tapaamiaan ihmisiä kohtaan, ja hänen intohimonsa siivoamiseen ja taikatemppujen tekemiseen auttaa häntä. Hän muuttaa vähitellen kahvilan ja kaikki sen asukkaat.</w:t>
      </w:r>
    </w:p>
    <w:p>
      <w:r>
        <w:rPr>
          <w:b/>
        </w:rPr>
        <w:t xml:space="preserve">Tulos</w:t>
      </w:r>
    </w:p>
    <w:p>
      <w:r>
        <w:t xml:space="preserve">Kuka osaa tehdä taikatemppuja?</w:t>
      </w:r>
    </w:p>
    <w:p>
      <w:r>
        <w:rPr>
          <w:b/>
        </w:rPr>
        <w:t xml:space="preserve">Esimerkki 2.2685</w:t>
      </w:r>
    </w:p>
    <w:p>
      <w:r>
        <w:t xml:space="preserve">Cobra Kai -opettaja John Kreese on nyt rahaton menetettyään oppilaansa, jotka jättivät Cobra Kai -dojon sen jälkeen, kun Kreese hyökkäsi Johnny Lawrencen kimppuun hävittyään Daniel LaRussolle All Valley Karate Tournamentissa. Sen jälkeen herra Miyagi pysäytti ja nöyryytti Kreesen. Nykypäivänä Kreese vierailee Vietnamin sodan aikaisen toverinsa Terry Silverin luona, joka on varakas liikemies, omistaa myrkkyjätteiden hävitysyrityksen ja on Cobra Kain perustaja. Kun Kreese kertoo hänelle tapahtuneesta, Silver vannoo auttavansa häntä kostamaan Danielille ja herra Miyagille ja perustamaan Cobra Kain uudelleen. Silver lähettää Kreesen Tahitille lepäämään ja saamaan elämänsä kuntoon samalla, kun hän suunnittelee kostoa.saapuessaan Los Angelesiin Daniel ja Miyagi huomaavat, että South Seas -asunto on purettu, minkä vuoksi Miyagi jää työttömäksi ja Daniel kodittomaksi. He saavat myös tietää, että Danielin äiti Lucille on New Jerseyssä hoitamassa setäänsä. Niinpä Miyagi antaa Danielille luvan asua talossaan jonkin aikaa. Daniel käyttää opiskelurahojaan toteuttaakseen Miyagin unelman bonsai-myymälän avaamisesta. Miyagi kiittää Danielia ja tekee hänestä osakkaan bonsai-liikkeessä. Kun Daniel vierailee kadun toisella puolella sijaitsevassa keramiikkaliikkeessä, hän tapaa Jessica Andrewsin ja ystävystyy hänen kanssaan. Daniel ihastuu tyttöön hetkeksi, mutta tyttö kertoo, että hänellä on poikaystävä kotona Columbuksessa, Ohiossa, mutta he pysyvät silti ystävinä. sillä välin Silver palkkaa ilkeän karatetaistelijan nimeltä Mike Barnes kukistamaan Danielin seuraavassa All Valley Karate Tournament -kilpailussa. Silver hiipii Miyagin taloon keräämään tietoja ja kuulee, kun Daniel kertoo Miyagille, ettei hän puolusta titteliään tänä vuonna turnauksessa. Myöhemmin Barnes ja Silverin kätyrit yrittävät pakottaa Danielin osallistumaan turnaukseen. Daniel kieltäytyy, ja Barnes lähtee pois raivoissaan. Seuraavana aamuna, kun Daniel ja Miyagi harjoittelevat kataa, Silver keskeyttää heidät ja kertoo, että John Kreese sai sydänkohtauksen menetettyään oppilaansa ja pyytää anteeksi Kreesen käytöstä. Myöhemmin Barnes ja hänen ystävänsä yrittävät saada Danielin ilmoittautumaan turnaukseen. Kun Daniel taas kieltäytyy osallistumasta turnaukseen, syntyy kahakka, kunnes Miyagi saapuu paikalle ja torjuu kolme miestä. Ajettuaan Jessican kotiin Daniel ja Miyagi palaavat ja huomaavat, että heidän bonsaipuunsa on varastettu ja niiden tilalla roikkuu turnaushakemus.Daniel ja Jessica päättävät kaivaa esiin arvokkaan bonsaipuun, jonka Miyagi toi Okinawalta ja istutti puoliksi alas kalliolle siinä toivossa, että he voisivat myydä sen ja käyttää rahat muiden varastettujen puiden korvaamiseen. Kun he noutavat sitä, Barnes miehineen ilmestyy paikalle ja vetää kiipeilyköydet takaisin, eikä Danielille jää muuta vaihtoehtoa kuin ilmoittautua turnaukseen. Heidät vedetään takaisin ylös, mutta Barnes rikkoo arvokkaan puun. Daniel palaa kauppaan Miyagin vahingoittuneen bonsain kanssa, jota Miyagi yrittää korjata. Miyagi kertoo Danielille, että hän on myynyt kuorma-autonsa ostaakseen uuden puuvaraston. Miyagi kieltäytyy kouluttamasta Danielia turnausta varten.Silver tarjoutuu "kouluttamaan" Danielia turnausta varten Cobra Kai dojolla. Silver kuitenkin pakottaa Danielin tuhoamaan puisen nuken, jonka tarkoituksena on vahingoittaa ja heikentää häntä. Koko harjoittelun ajan Danielin turhautuminen vieraannuttaa hänet lähimmistä ystävistään. Danielin ja Jessican ollessa yökerhossa Silver lahjoo miehen provosoimaan tappelun Danielin kanssa. Daniel lyö miestä, jolloin tämän nenä murtuu ja Jessica ryntää ulos inhoissaan. Aggressiivisesta käytöksestään järkyttynyt Daniel pyytää anteeksi ja tekee sovinnon Miyagin ja Jessican kanssa.Daniel käy Silverin luona ilmoittamassa hänelle, ettei hän osallistu turnaukseen. Silver paljastaa Danielille todellisen suunnitelmansa, ja Barnes ja Kreese astuvat huoneeseen. Kun Barnes pahoinpitelee Danielin rajusti, Miyagi menee väliin ja pelastaa Danielin. Miyagi suostuu kouluttamaan Danielia. He kouluttavat ja istuttavat nyt parantuneen bonsain uudelleen.Turnauksessa Barnes pääsee viimeiselle kierrokselle ja kohtaa Danielin. Silver ja Kreese opastavat Barnesia aiheuttamaan Danielille kipua ja pitämään pelin tasan ja voittamaan hänet sitten äkkikuolema-kierroksella. Ottelun aikana Barnes saa yliotteen. Kun ensimmäinen kierros päättyy, pahoin lyöty Daniel kertoo Miyagille, ettei hän pysty jatkamaan, mutta Miyagi rohkaisee häntä jatkamaan. Äkillisen kuoleman erässä Daniel tekee katan. Kun hämmentynyt Barnes syöksyy Danielia kohti, Daniel kaataa hänet maahan ja lyö häntä, voittaa turnauksen ja on ensimmäinen henkilö, joka on voittanut turnauksen kahtena vuonna peräkkäin. Inhoten ja nöyryytettynä Silver kävelee pois Kreesen luota, ja ihmiset heittävät Cobra Kai -paitojaan takaisin häntä kohti, mikä viittaa siihen, että Cobra Kai on suljettu lopullisesti. Yli-innostunut Daniel halaa Miyagia juhliessaan.</w:t>
      </w:r>
    </w:p>
    <w:p>
      <w:r>
        <w:rPr>
          <w:b/>
        </w:rPr>
        <w:t xml:space="preserve">Tulos</w:t>
      </w:r>
    </w:p>
    <w:p>
      <w:r>
        <w:t xml:space="preserve">Kuka pahoinpitelee Danielia?</w:t>
      </w:r>
    </w:p>
    <w:p>
      <w:r>
        <w:rPr>
          <w:b/>
        </w:rPr>
        <w:t xml:space="preserve">Esimerkki 2.2686</w:t>
      </w:r>
    </w:p>
    <w:p>
      <w:r>
        <w:t xml:space="preserve">Larry-niminen mies ja hänen vaimonsa palaavat kotiin ja huomaavat, että sähköt ovat poikki. He löytävät yläkerrasta suuren laatikon, jonka sisältö kauhistuttaa heitä. Sitten näkymätön hyökkääjä hyökkää heidän kimppuunsa.Arkin O'Brien on entinen vanki, joka työskentelee remonttimiehenä. Hänen uusimmat asiakkaansa ovat Chasen perhe. Chasen perhe, erityisesti heidän nuorempi tyttärensä Hannah, pitää hänestä yleisesti ottaen hyvin. Työskennellessään Chasen kotona Arkin huomaa useita outoja hyönteisiä talon ympärillä. Töiden jälkeen Arkin tapaa vaimonsa, jonka velka useille koronkiskureille erääntyy keskiyöhön mennessä. Suojellakseen vaimoaan ja tytärtään Arkin suunnittelee ryöstöä Chasen kotiin, jossa on arvokas rubiini. Hän murtautuu sisään, mutta yrittäessään murtaa kassakaappia naamioitunut hahmo astuu taloon ja lukitsee oven. Michael, Chasen isä, ilmestyy loukkaantuneena ja yrittää hyökätä Arkinin kimppuun golfmailalla, koska hän luulee Arkinia tekijäksi. Michael kuitenkin lamautetaan mailalla viritetyn ansan avulla, ja naamioitunut mies raahaa Michaelin kellariin. Arkin yrittää soittaa hätänumeroon, mutta puhelin on viritetty toiseen ansaan, ja ikkunat on laudoitettu ja vuorattu partaveitsillä, mikä tekee pakenemisen mahdottomaksi.Arkin vetäytyy kellariin; Michael ilmoittaa hänelle, että myös hänen vaimonsa Victoria on loukussa, hänen vanhempi tyttärensä Jill on ulkona ja Hannah piileskelee jossain, ja että kassakaapissa on ase, jonka yhdistelmän hän saa. Arkin löytää sitten vangitun Victorian ja antaa tämän harhauttaa tunkeilijaa sillä aikaa, kun Arkin menee yläkertaan hakemaan kassakaappia. Avatessaan kassakaapin Arkin saa aseen (jossa ei ole luoteja) ja pistää rubiinin taskuunsa. Etsiessään Hannahia hän löytää saman laatikon kuin elokuvan alussa. Kuullessaan laatikosta tulevia ääniä hän avaa laatikon ja löytää sieltä verisen Larryn, joka selittää, että naamioitunut mies on ihmisten "keräilijä"; hän kerää vain yhden henkilön taloudesta ja tappaa kaikki muut, kuten teki vaimolleen. Keräämiään ihmisiä hän kiduttaa raa'asti kuolemaan asti. Kauhistuneena Arkin yrittää epäonnistuneesti paeta, kun taas keräilijä lukitsee Larryn takaisin takakonttiin. arkin palaa alakertaan ja löytää Michaelin kuolleena. Hän menee kidutetun Victorian luo ja vapauttaa tämän. He yrittävät paeta kellarista, mutta kun Victoria huomaa Michaelin ruumiin, hän joutuu paniikkiin ja törmää Kerääjään, joka puukottaa häntä useita kertoja haavoittaen häntä ja heittää hänet takaisin alakertaan. Pian tämän jälkeen Jill saapuu kotiin poikaystävänsä Chadin kanssa. Kun he valmistautuvat harrastamaan seksiä keittiön pöydällä, he huomaavat Kerääjän tarkkailevan heitä. Chad hyökkää hänen kimppuunsa, mutta kuolee, kun hänet työnnetään huoneeseen, joka on täynnä useita karhunloukkuja. Jill otetaan kiinni, mutta hän onnistuu soittamaan hätänumeroon ennen kuin hänet viedään. Arkin käyttää herätyskelloa harhautuksena ja vapauttaa Jillin, mutta tämä ei luota Jilliin ja kuolee ansaan, kun hän kurottautuu saksille. Arkin päättää lopulta paeta talosta, mutta samalla hän näkee ikkunasta Hannahin, jonka luo Collector on tulossa. Kieltäytyen jättämästä tyttöä, Arkin palaa taloon ja valmistelee ansan tappaakseen Kerääjän Hannahin kanssa, mutta Kerääjä käyttää Larrya houkutuslintuna, joten ansa tappaa Larryn sen sijaan. Tämän jälkeen Arkin lähettää Hannahin kellariin, jossa hän piileskelee. Ennen kuin Arkin ehtii laskeutua alas, Keräilijä hyökkää ja tyrmää Arkinin. Sitten Kerääjä ottaa Arkinin vangiksi ja kiduttaa häntä raa'asti. Jillin hätäpuheluun vastannut poliisi yrittää pidättää Kerääjän, ja Kerääjän koira tappaa hänet, mutta hän onnistuu kutsumaan apuvoimia ennen kuolemaansa. Harhautus antaa Arkinille aikaa vapautua, mutta hän löytää Victorian kuolleena ja aseistettuja räjähteitä kellarista. Tapettuaan keräilijän koiran liekkikauhalla ja vangittuaan keräilijän omaan ansaansa Arkin pääsee lopulta pakoon Hannahin kanssa. Arkin ja Hannah törmäävät useisiin lähestyviin poliiseihin, jotka ajavat vahingossa Arkinin päälle ennen kuin vievät hänet ja Hannahin turvaan. Loukkaantunut Arkin saa poliisilta tietää, että Kerääjä oli tuholaistorjuja, joka työskenteli myös Chasen talossa. Räjähteet räjähtävät välittömästi ja tuhoavat talon, mikä näennäisesti tappaa Kerääjän.Sairaalaan vietäessä Arkin huomaa, että rubiini on yhä hänen taskussaan. Hän pyytää ensihoitajaa soittamaan vaimolleen, mutta ennen kuin tämä ehtii, iso pakettiauto törmää yhtäkkiä ambulanssiin ja kaataa sen. Kuljettaja paljastuu sitten Kerääjäksi, joka oli paennut ansasta. Murhattuaan ensihoitajan hän kidnappaa Arkinin raahaamalla hänet ulos kaatuneesta ambulanssista ja lukitsemalla hänet laatikkoon ennen kuin hän ajaa pois.Jälkilähdön jälkeisessä kohtauksessa Keräilijä istuu laatikossa katsellen filmidioja. Sisällä Arkinin kuullaan huutavan, että hän tappaa hänet, kun hän pääsee ulos; Keräilijä potkaisee laatikkoa hiljentääkseen hänet.</w:t>
      </w:r>
    </w:p>
    <w:p>
      <w:r>
        <w:rPr>
          <w:b/>
        </w:rPr>
        <w:t xml:space="preserve">Tulos</w:t>
      </w:r>
    </w:p>
    <w:p>
      <w:r>
        <w:t xml:space="preserve">Kuka tarkkailee Jilliä ja Chadia, kun he valmistautuvat harrastamaan seksiä?</w:t>
      </w:r>
    </w:p>
    <w:p>
      <w:r>
        <w:rPr>
          <w:b/>
        </w:rPr>
        <w:t xml:space="preserve">Esimerkki 2.2687</w:t>
      </w:r>
    </w:p>
    <w:p>
      <w:r>
        <w:t xml:space="preserve">Kreivi Mitterhaus [Robert Tayman] oli vampyyri, joka saalisti Stetlin kaupungin lapsia. Yhden lapsen kuoltua kansa raivostui niin paljon, että se ryntäsi kreivin linnaan ja iski seipään hänen sydämeensä. Mitterhaus vannoi kuollessaan: "Lapsenne kuolevat, jotta saisin elämäni takaisin". Seitsemän kyläläistä meni sisään, neljä tuli ulos - professori Albert Müller (jonka vaimosta Annasta oli tullut kreivin vapaaehtoinen puoliso), Burgermeister, tohtori Kersh ja herra Hauser. Juuri kun linna palaa liekkeihin, kreivi kuiskaa Annalle: "Kerro Emilille. Hän tietää, mitä tehdä." Viisitoista vuotta myöhemmin: Stetlin kaupunki on kirjaimellisesti kuolemassa. Rutto tappaa hitaasti ihmisiä, vaikka jotkut uskovat, että kyseessä on kreivin kirous. Joka tapauksessa naapurikylät, jotka pelkäävät, että rutto/kirous voi levitä, ovat asettaneet tiesulkuja Stetlin ympärille ja vannovat ampuvansa kaikki, jotka yrittävät lähteä kaupungista tai tulla sinne. Tohtori Kersh [Richard Owens] kuuluu niihin, jotka uskovat, että kyseessä on tauti eikä kirous, ja hän aikoo hiipiä pois kaupungista ja tuoda sieltä tietoa ja lääkkeitä. Tohtori Kersh onnistuu pakenemaan poikansa Antonin [John Moulder-Brown] avulla, joka toimii houkutuslintuna. Ennen kuin isä lähtee, Anton muistuttaa häntä etsimään tyttöystävänsä Dora Muellerin [Lynne Frederick], professori Muellerin [Laurence Payne] tyttären, ja kertomaan tälle, ettei hän saa tulla takaisin. Heidän tietämättään Dora suunnittelee jo hiipivänsä tiesulkujen läpi yrittäessään päästä takaisin isänsä ja Antonin luo. jotenkin Yön sirkus onnistuu pääsemään tiesulkujen läpi. Temppuja, esityksiä, tanssijoita, ilmataiteilijoita, villieläimiä - Stetlin asukkaita on ainakin viihdytettävä kurjuudessaan. Mutta tämä ei ole mikään tavallinen sirkus. Esimerkiksi Serena [Serena] tanssii täysin alasti lukuun ottamatta tiikeriraitoja vartalossaan, ilmalentäjäkaksoset Helga [Lalla Ward] ja Heinrich [Robin Sachs] muuttuvat pöllöiksi leijaillessaan ilmassa, ja kun pantteri hyppää ylös, se laskeutuu alas Emilin [Anthony Corlan] ruumiissa, joka näyttää ihastuneen Burgermeisterin tyttäreen Rosaan [Christina Paul] ja tämä häneen. Emil on vampyyri, oikeasti kreivi Mitterhausin serkku. Sormuksen rakastajatar, joka tunnetaan vain mustalaisnaisena, on oikeasti Anna Mueller [Domini Blythe], ja kaksoset ovat hänen ja kreivin lapsia. Heidän tarkoituksenaan Stetlissä ei ole viihdyttää vaan tappaa.Ensimmäisenä seuraukset kokee burgerimestari [Thorley Walters], kun hänet kutsutaan erikoismatkalle "Elämän peilin" läpi. Aluksi hän nauraa eri peilien typerille vääristymille. Viimeisessä peilissä hän kuitenkin näkee, että kreivi puree häntä, ja kreivi puhuu hänelle muistuttaen häntä kirouksesta. Schilt [John Bown] ja hänen perheensä kuuluvat niihin, jotka uskovat kreivin kirouksen toteutuvan. Schilt lahjoo sirkuskääpiö Michaelin [Skip Martin] johdattamaan hänet, hänen vaimonsa ja äitinsä pois kaupungista. Michael suostuu mielellään, mutta jättää heidät jumiin tiesulkujen taakse, jossa pantteri repii heidät. Seuraavaksi elämän peilin läpi kutsutaan Hauserit, Jon [Roderick Shaw] ja Gustav [Barnaby Shaw]. Viimeisessä peilissä he näkevät kaksoset, Heinrichin ja Helgan, jotka vievät heidät läpi. Seuraavana aamuna heidän ruumiinsa löytyvät maasta verettöminä ja kaulassaan reikiä. Burgermeister, joka pelkää, että hänen tyttärensä on seuraava, määrää, että kaikki sirkuseläimet on tapettava. Herr Hauser [Robin Hunter] ampuu apinan ja tiikerin, mutta juuri kun Burgermeister on ampumassa pantteria, hän saa sydänkohtauksen, ja Emil katoaa. Seuraavaksi on Rosan vuoro. Emil johdattaa hänet kryptaan, jossa kreivin ruumista säilytetään. Siellä Emil puree Rosaa ja antaa tämän veren valua kreivin päälle. Emil vannoo, että tänä yönä professori Müllerin tytär Dora kuolee ja kreivi jää henkiin. Seuraavan sirkusesityksen aikana Dora kutsutaan Elämän peilin läpi. Anton seuraa häntä juuri ajoissa nähdäkseen, kun hän menee peilin läpi. Heinrich valmistautuu puremaan Doran kaulaa, mutta sitä ympäröivä risti estää sen, ja Dora karkotetaan peilistä.Tohtori Kersh palaa Stetlin luo ja kertoo, että rutto on itse asiassa lepakoiden aiheuttama raivotauti. Hän tuo mukanaan lääkkeitä, mutta hän tuo myös uutisen siitä, että maassa on vampyyreja ja että jokaisessa tapauksessa, jossa vampyyrien on ilmoitettu tappaneen ihmisiä, Yön sirkus on viipynyt siellä päivän tai kaksi. Näyttää siltä, että Stetlin on päästävä eroon kahdesta vitsauksesta, ei vain yhdestä." Vampyyrien kohtaamisen jälkeen Dora on lukkiutunut koulun asuintiloihin, jossa hänen isänsä opettaa. Se ei kuitenkaan estä vampyyrejä. Emil pääsee toisen kerroksen avoimesta ikkunasta sisään, muuttuu pantteriksi ja hyökkää oppilaiden kimppuun tappaen heidät kaikki. Sillä välin Heinrich, Helga ja mustalainen löytävät Doran. Mustalainen irrottaa ristin Doran kaulasta, ja Heinrich ja Helga vetäytyvät tappamaan. Dora juoksee koulun kappeliin, jossa hän kaataa ristin, joka puukottaa Helgan, ja kaksoismyötätuntemuksen ansiosta myös Heinrichin rintaan ilmestyy aukko. Emil ja mustalainen pakenevat, mutta Vahvamies [David Prowse] murtautuu Doran taloon ja vie hänet ja Gerta Hauserin [Elizabeth Seal] kryptaan. Hauser, Mueller, tohtori Kersh ja Anton muodostavat vampyyrinmetsästäjien prikaatin, ja he rynnistävät sirkukseen tappaen Strongmanin. Hauser sytyttää Elämän peilit tuleen, mutta jää liekkien loukkuun ja palaa kuoliaaksi. Vampyyrinmetsästäjät päättelevät, että kreivi on luultavasti kryptassa, joten he suuntaavat sinne. sillä välin Emil on juuri lopettanut Gerta Hauserin herkuttelun ja kääntää huomionsa Doraan. Kun hän kumartuu eteenpäin purraakseen, mustalainen (joka on pitänyt Doraa sylissään) eli Anna työntää yhtäkkiä tyttärensä sivuun, ja Emil puree sen sijaan Annaa. Anton yrittää ajaa Emilin karkuun krusifiksilla, mutta lepakko tyrmää sen hänen kädestään. Yhtäkkiä muut vampyyrinmetsästäjät murtautuvat kryptaan ja tappelevat Emilin kanssa. Emil tappaa useita heistä, mutta Mueller onnistuu vetämään seipään irti kreivin ruumiista ja käyttää sitä Emilin seivästämiseen. Kun seiväs on poistettu hänen rinnastaan, kreivi herää. Hän lähtee Doran perään, mutta Anton mestaa hänet varsijousella. Vain Dora, Anton ja tohtori Kersh selviytyvät verilöylystä. [Original Synopsis by bj_kuehl]</w:t>
      </w:r>
    </w:p>
    <w:p>
      <w:r>
        <w:rPr>
          <w:b/>
        </w:rPr>
        <w:t xml:space="preserve">Tulos</w:t>
      </w:r>
    </w:p>
    <w:p>
      <w:r>
        <w:t xml:space="preserve">Kuka esittää Michaelia?</w:t>
      </w:r>
    </w:p>
    <w:p>
      <w:r>
        <w:rPr>
          <w:b/>
        </w:rPr>
        <w:t xml:space="preserve">Esimerkki 2.2688</w:t>
      </w:r>
    </w:p>
    <w:p>
      <w:r>
        <w:t xml:space="preserve">New Yorkissa lähetetään uutislähetys, jossa kerrotaan, että operaatio lähestyvän asteroidin pysäyttämiseksi on epäonnistunut ja että asteroidi iskeytyy maahan kolmen viikon kuluttua ja tuhoaa kaiken elämän maapallolla. Dodge Petersen (Steve Carell) ja hänen vaimonsa Linda (Nancy Carell) kuuntelevat lähetystä tienvarresta. Kun Dodge ei vastaa kiinnostuneesti, Linda katsoo häntä inhoten ja pakenee autosta.Vaikka kaikki hänen ympärillään reagoivat uutisiin eri tavalla - itsemurhasta jatkuviin huumeisiin ja syyllisyydettömään seksiin - Dodgen elämä ei ole muuttunut lainkaan. Hän ei lakkaa menemästä merkityksettömään työhönsä vakuutusmyyjänä, työllistää edelleen siivoojaa ja viettää yönsä yksin.Osallistuttuaan ystävänsä villeihin juhliin, joissa hän kieltäytyy seksin ja huumeiden tarjouksista, Dodge palaa kotiin muistelemaan lukioaikaisia rakkaitaan Oliviaa, kun hän huomaa naapurinsa Pennyn (Keira Knightley) itkevän palotikkailla. Hän on juuri eronnut poikaystävästään Owenista (Adam Brody), koska tämä on saanut hänet jättämään väliin viimeisen tilaisuuden nähdä perheensä Englannissa. Asunnollaan Penny antaa Dodgelle kolmen vuoden postinsa, joka oli toimitettu hänelle virheellisesti, ja kertoo samalla tietämättään Dodgelle, että hänen vaimollaan oli suhde. dodge ryntää yöhön ja nauttii itsemurhayrityksessään kodeiinilla maustettua yskänlääkettä ja ikkunanpesuainetta. Hän herää puistossa, koira kytkettynä jalkaansa ja puserossaan lappu, jossa lukee "Anteeksi", josta tulee koiran nimimerkki. Dodge vie Sorry-koiran kotiin, avaa vanhan postin ja löytää yllätyksekseen Olivialta kolme kuukautta vanhan kirjeen, jossa kerrotaan, että Dodge oli "hänen elämänsä rakkaus". Myöhemmin hänen korttelissaan puhkeaa mellakka. Hylätessään itsekeskeisen Owenin mellakoitsijoiden keskelle Dodge selittää Pennylle, että hän tuntee erään, joka voi lennättää hänet Englantiin, jos tämä auttaa häntä löytämään Olivian. Dodge ja Penny suostuvat, ja he lähtevät Sorry-joukkueen kanssa Dodgen kotikaupunkiin Delawareen. matkan varrella Dodgelta ja Pennyltä loppuu bensa, he jakavat oudon kokemuksen itsemurhan tehneen autoilijan (William Petersen) kanssa, todistavat orgiat ravintolassa, harrastavat seksiä lava-autossa ja viettävät yön vankilassa. He saavat kyydin New Jerseyn Camdeniin, jossa he tapaavat Pennyn entisen poikaystävän Speckin (Derek Luke), joka on valmistautunut maailmanloppuun. Speckillä on bunkkerissaan toimiva satelliittipuhelin, ja hän antaa Pennyn ottaa yhteyttä perheeseensä. Penny ja Dodge lainaavat Speckin autoa ja pääsevät lopulta Olivian perheen kotiin. Dodge ja Penny kävelevät kohti kodin ovea, he eivät löydä ketään ja viettävät päivän yhdessä, jonka aikana he huomaavat keskinäisen kiintymyksen. Penny löytää Olivian vanhemmilleen lähettämän kirjeen, josta selviää Olivian osoite. Penny ja Dodge ajavat Olivian kotiin, jonne saapuessaan Dodge jättää kirjeen Olivialle ja ilmaisee tunteensa Pennyä kohtaan. Myöhemmin he huomaavat rannalla pidettävän avioliittoseremonian; Dodge ja Penny suutelevat ja osallistuvat seremoniaan. Sen jälkeen he menevät sen miehen talolle, jolle Dodge lupasi viedä Pennyn Englantiin. Mies osoittautuu Dodgen vieraantuneeksi isäksi, Frankiksi (Martin Sheen). Tehtyään sovinnon Frankin kanssa Dodge laittaa nukkuvan Pennyn isänsä koneeseen kuiskaten tälle, että Penny on hänen elämänsä todellinen rakkaus. Frank ja Penny lähtevät ja jättävät Dodgen taakseen.Dodge palaa asunnolleen Anteeksipyynnön kanssa; pian he menevät Pennyn asunnolle, jossa Dodge asettaa levyn levysoittimeen ja kuuntelee, kunnes virta loppuu. Dodge sytyttää kynttilän ja kuulee Sorryn valittavan - Penny on palannut ja on järkyttynyt siitä, että Dodge antoi hänen lähteä; he syleilevät toisiaan. Kun he makaavat sängyssä, Penny on peloissaan, sillä hän tietää, että maapallon ihmiselämä tuhoutuu hetkessä. Dodge häiritsee Pennyä pyytämällä häntä kertomaan lapsuudestaan. He tuntevat ja kuulevat syvän jyrisevän äänen, ja Penny kertoo Dodgelle toivovansa, että he olisivat tunteneet toisensa aikaisemmin. Dodge vastaa, että yhteistä aikaa ei olisi koskaan ollut tarpeeksi, ja tunnustaa rakastavansa Pennyä. Kun he tuntevat ja kuulevat toisen syvän, jyrisevän äänen, Penny joutuu paniikkiin ja kertoo luulleensa, että he pelastaisivat toisensa, ja Dodge vakuuttaa, että he pelastivat toisensa. Lopulta Penny hymyilee, kun ruutu häipyy valkoiseksi. Asteroidi on tuhonnut maapallon ja lopettanut kaiken elämän sillä.</w:t>
      </w:r>
    </w:p>
    <w:p>
      <w:r>
        <w:rPr>
          <w:b/>
        </w:rPr>
        <w:t xml:space="preserve">Tulos</w:t>
      </w:r>
    </w:p>
    <w:p>
      <w:r>
        <w:t xml:space="preserve">Mitä työtä _k tekee?</w:t>
      </w:r>
    </w:p>
    <w:p>
      <w:r>
        <w:rPr>
          <w:b/>
        </w:rPr>
        <w:t xml:space="preserve">Esimerkki 2.2689</w:t>
      </w:r>
    </w:p>
    <w:p>
      <w:r>
        <w:t xml:space="preserve">Äskettäin leskeksi jäänyt yksinhuoltajaisä Jim Grant (Robert Redford) on entinen Weather Undergroundin taistelija, jota etsitään Michiganissa vuonna 1980 tehdystä pankkiryöstöstä ja pankin vartijan murhasta. Hän on piileskellyt FBI:ltä yli kolmekymmentä vuotta ja vakiinnuttanut identiteettinsä puolustusasianajajana lähellä Albanya, New Yorkissa. Kun Sharon Solarz (Susan Sarandon), toinen Weather Undergroundin entinen jäsen, pidätetään 3. lokakuuta 2011, kunnianhimoinen nuori toimittaja Ben Shepard (Shia LaBeouf) haistaa tilaisuuden tehdä itselleen nimeä valtakunnallisella jutulla. Hänen ärhäkkä päätoimittajansa Ray Fuller (Stanley Tucci) antaa hänelle tehtäväksi seurata juttua. Benin entinen tyttöystävä Diana (Anna Kendrick) on FBI:n agentti, ja hän painostaa Dianaa pyytämään tietoja tapauksesta. Nainen kehottaa häntä etsimään Billy Cusimanoa (Stephen Root). Billy, vanha hippi, jolla on ollut huumepidätyksiä ja joka pitää luomuruokakauppaa, on Sharon Solarzin vanha ystävä ja Jimin entinen asiakas. Billy on pettynyt siihen, että Jim ei halua ottaa Sharonin tapausta hoitaakseen, ja hän välittää tämän tiedon Benille, kun Ben kysyy häneltä. ben lähtee Jimin perään ja yrittää kuulustella häntä, mutta Jim väistelee. Liittovaltion tutkimusten pelossa Jim vie 11-vuotiaan tyttärensä Isabelin (Jackie Evancho) "pienelle matkalle" ja ajaa aluksi pohjoiseen harhauttaakseen takaa-ajajansa. Ben saa tietää, että Mimi Lurie (Julie Christie), Michiganin pankkiryöstön rikoskumppani, on viimeksi nähty Kanadassa. Yksityisetsivä auttaa Beniä selvittämään, ettei Jimillä ollut sosiaaliturvatunnusta ennen vuotta 1979, ja löytää kopion Jim Grantin kuolintodistuksesta Kaliforniasta. Ben päättelee, että Jim on oikeasti Nick Sloan, toinen entinen Weatherman, ja kirjoittaa artikkelin, jossa hän kertoo tästä uutisesta, mikä saa aikaan sensaation ja kiihdyttää FBI:n kiinnostusta.Samaan aikaan Jim ja Isabel saapuvat New Yorkiin. He lähtevät katselemaan nähtävyyksiä ja kirjautuvat hienoon hotelliin. Jimin ja Nickin takaa-ajo on nyt kansallinen uutinen. Isabelin nukkuessa Jim jättää huoneen avaimen piiloon hotellin aulaan, josta hänen veljensä Daniel Sloan (Chris Cooper) hakee sen. FBI:n agentit ovat Dianan pomon Corneliuksen (Terrence Howard) johdolla jäljittäneet Danielia ja seuraavat häntä hotellille. He melkein nappaavat Jimin siellä, mutta Jim järjestää harhautuksen ja pakenee. Sharon Solarz kieltäytyy antamasta tietoja FBI:lle, mutta suostuu puhumaan Benille. Hän ei kadu radikaalia aktivismiaan Weather Undergroundissa; hän paljastaa, että Nickillä ja Mimillä oli rakkaussuhde kauan sitten. Ben kuulustelee myös Danielia ja kirjoittaa hänestä tarpeettoman vähän mairittelevan jutun, mikä ärsyttää Benin pomoa.Jim/Nick lähtee Milwaukeehen etsimään Donalia (Nick Nolte), vanhaa parasta ystäväänsä, joka omistaa nykyään puutavaratehtaan. Donal lannistaa häntä etsimästä Mimiä, mutta kehottaa häntä ottamaan yhteyttä entiseen SDS:n jäseneen, historian professori Jed Lewisiin (Richard Jenkins). Jed paheksuu Weather Undergroundin roolia sodanvastaisen vasemmiston hajottamisessa. Hän kieltäytyy aluksi auttamasta Jimiä, mutta kun hän saa tietää, että Jimillä on nuori tytär, hän käyttää yhteyksiään heidän vanhoihin radikaaliystäviinsä Mimin löytämiseksi. Kalifornian Big Surissa Mimi tuo marihuanaa Yhdysvaltoihin purjeveneellä osana isoa operaatiota, jota johtaa Mac McLeod (Sam Elliott), Mimin poikaystävä. Jedin kautta Jim tavoittaa Macin, joka ilmoittaa hänelle, että Mimi lähti "sisämaahan". Jim tietää, minne Mimi on menossa.Benistä alkaa tuntua, että Jimin toiminnassa ei ole mitään järkeä syyllisen miehen kannalta. Pomoa uhmaten hän lähtee Michiganiin tutkimaan alkuperäistä rikosta. Hän tapaa eläkkeelle jääneen poliisin Henry Osbornen (Brendan Gleeson), joka tutki ryöstöä ensimmäisenä. Osborne kieltäytyy puhumasta adoptiotyttärensä Rebeccan (Brit Marling) kuullen, ja Ben tajuaa, että hän salaa jotain tärkeää. Ben tekee tutkimusta ja saa selville, että Osbornella oli vahvat yhteydet Mimin perheeseen ennen pankkiryöstöä. Hän saa tietää Linder-Lurie-yhtiön kiinteistöstä Michiganin ylemmällä niemimaalla lähellä Kanadaa. Osborne myöntää, että jos Mimi kertoisi, ettei Jim ollut paikalla ryöstön aikana (vaikka Jimin autoa käytettiinkin ryöstön aikana), Jim vapautettaisiin kaikista syytteistä. Myöhemmin Ben flirttailee Osbornen tyttären Rebeccan kanssa.Jim ja Mimi tapaavat eristäytyneessä mökissä Linder-Lurien tilalla; Mimi on yhä intohimoisesti Weathermenin tavoitteiden kannalla eikä pyydä anteeksi 30 vuotta aiempia tekojaan, mutta Jim väittää, että elämä on muuttunut. Jim pyytää Mimiä antautumaan ja vahvistamaan hänen alibinsa tyttärensä Isabelin vuoksi; hän ei halua jättää Isabelia taakseen ja toistaa sitä virhettä, jonka hän ja Mimi tekivät 30 vuotta aiemmin luopumalla omasta tyttärestään. Mimi paljastaa nähneensä heidän tyttärensä äskettäin Ann Arborissa ja että tämä on nyt kaunis nuori nainen. Samaan aikaan Ben tajuaa, että Jim etsii Mimiä, joka voi puhdistaa hänet syytteistä, ja että Rebecca on heidän tyttärensä. Hän kehottaa Rebeccaa puhumaan isälleen. seuraavana aamuna Mimi pakenee mökiltä purjehtiakseen Kanadaan juuri kun Ben saapuu Linder-Lurien tilalle etsimään Jimiä. Ben kertoo Jimille tietävänsä totuuden Rebeccasta ja Osbornesta; Jim sanoo, että Benin on nyt päätettävä, paljastaako hän totuuden vai pitääkö hän salaisuuden. Jim lähtee mökistä, jotta FBI jahtaa häntä Mimin sijaan. Cornelius saa Jimin kiinni, ja pian sen jälkeen Rebecca saa tietää adoptio-olosuhteet. Sillä välin Mimi kääntää veneensä ympäri ja palaa Yhdysvaltoihin antautumaan. Seuraavana päivänä Jim vapautuu vankilasta ja tapaa Isabelin. Ben päättää olla paljastamatta Osbornen 30 vuotta sitten tekemiä tekoja ja suojella Rebeccan todellista henkilöllisyyttä.</w:t>
      </w:r>
    </w:p>
    <w:p>
      <w:r>
        <w:rPr>
          <w:b/>
        </w:rPr>
        <w:t xml:space="preserve">Tulos</w:t>
      </w:r>
    </w:p>
    <w:p>
      <w:r>
        <w:t xml:space="preserve">kuka oli Henrikin tytär?</w:t>
      </w:r>
    </w:p>
    <w:p>
      <w:r>
        <w:rPr>
          <w:b/>
        </w:rPr>
        <w:t xml:space="preserve">Esimerkki 2.2690</w:t>
      </w:r>
    </w:p>
    <w:p>
      <w:r>
        <w:t xml:space="preserve">Kaksi lukiolaista, Katie Embry ja Becca Kotler, yöpyvät yökylässä ja keskustelevat urbaanista legendasta kirotusta videonauhasta, joka tappaa kenet tahansa seitsemän päivää sen katsomisen jälkeen. Katie väittää katsoneensa kyseisen videonauhan kolmen ystävänsä kanssa, mutta Becca ei usko häntä. Pian tämän jälkeen Katien talon ympärillä tapahtuu yliluonnollisia ilmiöitä, ja näkymätön voima tappaa hänet. Katien kuoleman nähnyt Becca joutuu laitoshoitoon, ja Katien hautajaisissa hänen tätinsä Rachel Keller, toimittaja Seattlessa, saa siskoltaan Ruthilta pyynnön tutkia Katien outoa kuolemaa ja epämuodostunutta ruumista. Rachelin pojalla Aidanilla on aistien ulkopuolinen kyky, ja hän väittää, että Katie kertoi hänelle kuolevansa viikko sitten. Rachel saa selville, että Katien kolme ystävää kuolivat kaikki samaan aikaan. Katien makuuhuoneesta tulostettu valokuvakelaus johtaa Rachelin Shelter Mountain Inn -lomakeskukseen, jossa neljä opiskelijaa asui. Rachel löytää kuuluisan videonauhan ja katselee sitä vuokramökissä ja huomaa, että siinä on surrealistisia, karmeita kuvia. Heti kun nauha loppuu, mökin puhelin soi ja tytön ääni sanoo âSeitsemän päivääâ.Rachel pyytää apua Noah Claylta, entiseltä poikaystävältään ja Aidanin isältä. Noah on videoanalyytikko, joka suhtautuu epäilevästi nauhan kiroukseen, mutta katsoo sen ja pyytää Rachelia kopioimaan sen tutkittavaksi. Rachel tutkii videota ja löytää piilotettuja kuvia majakasta. Hän tunnistaa sen Moeskon saaren majakaksi ja yhdistää sen videolla esiintyvään naiseen, hevoskasvattaja Anna Morganiin. Annan tila joutui kiistelyn kohteeksi, kun hänen palkitut hevosensa tekivät joukkoitsemurhan hyppäämällä mereen, ja se päättyi vasta, kun hänkin riisti itseltään hengen. Rachel ja Noah kokevat molemmat yliluonnollisia oireita. Rachelia vainoaa pikkutytön haamu, ja hän saa Aidanin kiinni nauhan katselusta. Hän jättää Aidanin Ruthin hoiviin, kun hän lähtee Moeskon saarelle, ja Noah matkustaa Eolan psykiatriseen sairaalaan saadakseen tietoa Annan sairauskertomuksista. Rachel saa selville, että Annalla oli adoptoitu tytär, Samara Morgan, tyttö, joka kummittelee häntä. Saarelle menevällä lautalla hevonen säikähtää Rachelin läsnäoloa, karkaa karsinastaan ja putoaa laivan alle veriseen kuolemaan. Rachel tapaa Annan lesken Richardin, mutta tämä hylkää hänet, kun Rachel alkaa kysellä Samarasta. Sitten hän puhuu saaren yleislääkärin, tohtori Grasnikin kanssa, joka selittää, että Samaralla oli hallitsematon ajatuskirjoitus, joka poltti painajaismaisia kuvia vanhempiensa mieleen, ja hänet lähetettiin sairaalaan. Rachel puhuu Richardille Samaran ilmeisestä hyväksikäytöstä, mutta Richard tekee itsemurhan sähköiskulla. Noah saapuu paikalle, ja he etsivät tilan latoa, jossa Samaraa pidettiin erillään äidistään. Samaran annetaan myös ymmärtää, että hän aiheutti hevosten sekoamisen. He löytävät seinältä palaneen piirroksen puusta, samasta puusta, joka on nähty videonauhalla, ja Shelter Mountainilta. matkalla Shelter Mountainille Rachel ja Noah löytävät vuokramökin alle kätketyn vesikaivon, jossa he epäilevät Samaran ruumista ja olettavat Richardin murhanneen hänet. Rachel putoaa kaivoon ja kokee takauman, joka paljastaa, että Anna oli se, joka heitti Samaran kaivoon. Sitten Rachel löytää Samaran ruumiin. Rachel ei kuole, kirous näyttää olevan ohi. Seuraavana päivänä Aidan kertoo Rachelille, ettei hänen olisi pitänyt auttaa Samaraa, ja paljastaa, että hän on yhä kirottu, kuten Noahkin. Noah näkee Samaran haamun kiipeävän ulos televisiostaan, ja Samara (tai tarkemmin sanottuna hänen ulkonäkönsä) tappaa hänet. raivostunut Rachel tuhoaa alkuperäisen nauhan ja tajuaa, että hän säästyi, koska hän kopioi sen ja näytti sen Noahille, jolloin kirous toistui. Loppukohtauksessa Rachel auttaa Aidania tekemään oman kopion nauhasta, ja Aidan kysyy, mitä seuraavaksi tapahtuu, mihin Rachel ei vastaa.</w:t>
      </w:r>
    </w:p>
    <w:p>
      <w:r>
        <w:rPr>
          <w:b/>
        </w:rPr>
        <w:t xml:space="preserve">Tulos</w:t>
      </w:r>
    </w:p>
    <w:p>
      <w:r>
        <w:t xml:space="preserve">Mikä oli sen majatalon nimi, jossa Kate ja hänen ystävänsä yöpyivät?</w:t>
      </w:r>
    </w:p>
    <w:p>
      <w:r>
        <w:rPr>
          <w:b/>
        </w:rPr>
        <w:t xml:space="preserve">Esimerkki 2.2691</w:t>
      </w:r>
    </w:p>
    <w:p>
      <w:r>
        <w:t xml:space="preserve">Joulukuussa 2002 Millennium-lehden kustantaja Mikael Blomkvist häviää kunnianloukkausjutun, joka koskee hänen julkaisemiaan väitteitä miljardöörirahoittaja Hans-Erik Wennerströmistä. Hänet tuomitaan kolmeksi kuukaudeksi vankilaan ja mojovaan sakkoon. Rikkaan Vangerin perheen patriarkka Henrik Vanger palkkaa Lisbeth Salanderin, nerokkaan mutta vahingoittuneen tarkkailuagentin ja hakkerin, tutkimaan Blomkvistin tapausta. Sitten Vanger palkkaa Blomkvistin tutkimaan veljentyttärensä Harrietin katoamista, joka katosi lastenpäivänä vuonna 1966. Vanger uskoo, että perheenjäsen murhasi Harrietin.Salander, joka todettiin lapsena vajaavaltaiseksi, saa uuden edunvalvojan, Nils Bjurmanin, kun hänen edellinen edunvalvojansa saa aivohalvauksen. Bjurman, seksuaalinen sadisti, pakottaa Salanderin tekemään hänelle suihinoton vastineeksi rahoista, jotka Salander tarvitsee uuden tietokoneen ostamiseen; hän pidättää Salanderin pyytämän summan kokonaan. Seuraavassa tapaamisessa Bjurmanin kanssa tämä pahoinpitelee ja raiskaa hänet. Salander käyttää piilokameraa, jolla hän on nauhoittanut Bjurmanin raiskauksen, ja palaa kostaakseen. Hän kiduttaa ja uhkaa miestä, ellei tämä anna hänelle täyttä määräysvaltaa elämästään ja raha-asioistaan. Sitten hän tatuoi Bjurmanin vatsaan tatuointipistoolilla viestin: "Olen sadistisika ja raiskaaja." Blomkvist muuttaa Vangerin tilalla sijaitsevaan mökkiin ja tapaa Vangerin perheen, johon kuuluvat Harrietin veli Martin ja serkku Cecilia. Harrietin päiväkirjan sisältä hän löytää luettelon viidestä nimestä sekä puhelinnumeroilta vaikuttavia numeroita. Hän vierailee eläkkeellä olevan poliisitarkastaja Morellin luona, joka ilmoittaa, ettei hänen tutkintaryhmänsä ole pystynyt tulkitsemaan niitä. Tarkasteltuaan lastenpäivän paraatista otettuja valokuvia Blomkvist näkee Harrietin ilmeen muuttuvan yhtäkkiä juuri ennen kuin hän lähtee, ja saatuaan valokuvia, jotka on otettu samalta puolelta katua kuin Harriet, hän alkaa uskoa, että Harriet on saattanut nähdä murhaajansa tuona päivänä.Käyttämällä pääsyä Blomkvistin tietokoneeseen Salander saa selville, että Harrietin päiväkirjassa olevat numerot ovat viittauksia 3. Mooseksen kirjan jakeisiin, ja hän lähettää Blomkvistille nimettömän sähköpostin. Blomkvist saa selville, että Salander lähetti viestin, ja palkkaa hänet tutkimusavustajaksi. Yhdessä Blomkvist ja Salander yhdistävät Harrietin listalla olevat nimet yhtä lukuun ottamatta murhattuihin naisiin. Kaikki nimet ovat juutalaisia, mikä kiehtoo Blomkvistia, sillä Vangerin suvulla on pitkä antisemitistinen historia. Tutkimusten aikana Blomkvistista ja Salanderista tulee rakastavaiset, ja he epäilevät murhaajaksi Henrikin erakoitunutta veljeä Haraldia, sillä kaksi muuta Vangerin veljeä oli jo kuollut Harrietin katoamiseen mennessä. Salander tutkii Vangerin liikeasiakirjoja jäljittääkseen Haraldin rikospaikoille, kun taas Blomkvist murtautuu Haraldin taloon uskoen sen olevan tyhjillään. Kun Harald hyökkää Blomkvistin kimppuun, Martin ilmestyy ja pelastaa hänet. Hän saattaa Blomkvistin kotiinsa, jossa Blomkvist paljastaa, mitä hän ja Salander ovat saaneet selville. Martin huumaa hänet. Salanderin tekemä tutkimus yhtiön tileistä osoittaa, että Martin ja hänen edesmennyt isänsä Gottfried ovat olleet yhdessä vastuussa murhista. Hän palaa mökille ja löytää Blomkvistin kadonneena.Blomkvist herää ja löytää itsensä sidottuna Martinin kellarista. Martin kehuskelee raiskanneensa ja murhanneensa naisia vuosikymmeniä, mutta kiistää Harrietin murhan ja väittää, että tämä katosi. Kun Martin on hirttämässä Blomkvistia, Salander ilmestyy paikalle ja hyökkää Martinin kimppuun golfmailalla. Samalla kun Salander vapauttaa Blomkvistin, Martin pakenee autollaan. Salander lähtee perään moottoripyörällään. Kun Martin ajaa ulos tieltä, Salander löytää hänet yhä elossa, mutta loukussa autossa. Kun auto syttyy tuleen, hän ei yritä pelastaa häntä.Blomkvist tajuaa, että Cecilian edesmennyt sisko Anita oli Harrietin lähes kaksoisolento ja että joissakin Harrietin katoamispäivänä otetuissa kuvissa näkyy Anita, ei Harriet, kuten aiemmin luultiin. Blomkvist ja Salander saavat selville, että Harriet on käyttänyt Anitan nimeä ja on yhä elossa Australiassa. Blomkvist lentää sinne etsimään Harrietia ja suostuttelee hänet palaamaan Ruotsiin, jossa hän tapaa setänsä. Harriet kertoo totuuden katoamisestaan: että hänen isänsä ja veljensä olivat toistuvasti raiskanneet hänet, että hän tappoi isänsä hukuttamalla hänet, mutta joutui Martinin kiristämäksi, ja että hänen serkkunsa Anita oli salakuljettanut hänet pois saarelta.vanhainkodissa asuva Salanderin äiti pyytää anteeksi, ettei hän valinnut Salanderille "parempaa isää". Sitten Salander vierailee Blomkvistin luona vankilassa ja antaa hänelle uusia tietoja Wennerströmin tapauksesta. Vapautumisensa jälkeen Blomkvist julkaisee uuden Wennerströmiä koskevan jutun Millennium-lehdessä, joka tuhoaa Wennerströmin ja tekee lehdestä valtakunnallisen sensaation. Wennerström löydetään sitten kuolleena, oletettavasti itsemurhasta. Hänen Caymansaarilla sijaitsevalle offshore-pankkitililleen tehdään ratsia; poliisi epäilee valvontakameran kuvaamaa nuorta naista, jonka Blomkvist tunnistaa Salanderiksi naamioituneena. Elokuva päättyy, kun Salander kävelee aurinkoisella rantapromenadilla erittäin tyylikkäästi pukeutuneena autostaan noustessaan.</w:t>
      </w:r>
    </w:p>
    <w:p>
      <w:r>
        <w:rPr>
          <w:b/>
        </w:rPr>
        <w:t xml:space="preserve">Tulos</w:t>
      </w:r>
    </w:p>
    <w:p>
      <w:r>
        <w:t xml:space="preserve">Kuka on Salanderin uusi edunvalvoja?</w:t>
      </w:r>
    </w:p>
    <w:p>
      <w:r>
        <w:rPr>
          <w:b/>
        </w:rPr>
        <w:t xml:space="preserve">Esimerkki 2.2692</w:t>
      </w:r>
    </w:p>
    <w:p>
      <w:r>
        <w:t xml:space="preserve">Elokuva alkaa esittelysivulla ja viestillä, että kyseessä on Mary Shelleyn klassikkoromaanin sovitus. Nuori Frankenstein näytetään hyvästelemässä vanhempiaan, kun hän lähtee opiskelemaan. Kaksi vuotta myöhemmin hän tekee kokeita ja löytää elämän mysteerin. Sitten hän kirjoittaa kirjeen Elizabethille, elämänsä rakkaudelle, ja selittää tälle, että juuri tänä yönä hän aikoo luoda täydellisen ihmisen. Sitten hän kertoo, että kun hän on valmis, hän palaa hänen luokseen ja kosii häntä. Sitten Frankenstein sai tehtävänsä päätökseen. Pian. hirviö herää henkiin ja on olemassa luomiskammiossaan. Mutta tämä irvokas luomus on kaukana täydellisestä, ja Frankenstein on hämmentynyt ja kauhistunut siitä, kuinka paha hänen uusi hirviönsä on. Kun hirviö on vainonnut häntä, Frankenstein lyyhistyy lattialle. Ystävä herättää hänet henkiin ja palaa sitten kotiin. Hirviö seuraa häntä ja vainoaa nuorta tohtoria tämän hääyönä. Sitten, kun Frankensteinin ja hänen uuden vaimonsa välinen rakkaus vahvistuu, Frankensteinin hirviön pahuus katoaa.</w:t>
      </w:r>
    </w:p>
    <w:p>
      <w:r>
        <w:rPr>
          <w:b/>
        </w:rPr>
        <w:t xml:space="preserve">Tulos</w:t>
      </w:r>
    </w:p>
    <w:p>
      <w:r>
        <w:t xml:space="preserve">Kuka on Frankensteinin elämän rakkaus?</w:t>
      </w:r>
    </w:p>
    <w:p>
      <w:r>
        <w:rPr>
          <w:b/>
        </w:rPr>
        <w:t xml:space="preserve">Esimerkki 2.2693</w:t>
      </w:r>
    </w:p>
    <w:p>
      <w:r>
        <w:t xml:space="preserve">Will Shaw (Henry Cavill) työskentelee rahoitusneuvojana San Franciscossa. Kesäloman aikana hän vierailee vastentahtoisesti perheensä luona Espanjassa lomalla. Siellä häntä tapaa hänen isänsä Martin Shaw (Bruce Willis), joka on itse hallituksen neuvonantaja. Samana iltana eräs puhelinsoitto saa Willin huonolle tuulelle, ja hän päättää lähteä seuraavana päivänä kalastamaan. Hänen keskittymisensä puhelimeen johtaa purjehdusonnettomuuteen; Will hyppää pelastamaan veljensä (Rafi Gavron) tyttöystävää Daraa (Emma Hamilton) jahdin puomin osumalta, mutta tämä lyö päänsä vintturiin. Kun kaikki murehtivat Daraa, Willin puhelin soi jälleen. Turhautuneena Martin tarttuu siihen ja heittää sen mereen. Will päättää uida kaupunkiin hakemaan lääkintätarvikkeita ja viilentymään. siellä heitä vastaan tulee Zahir (Roschdy Zem), joka tietää Willin perheen olinpaikan ja kutsuu hänet mukaansa opastamaan. Will aistii, että jokin on pielessä, ja yrittää paeta poliisiautolla. Martin ilmestyy paikalle, voittaa poliisit ja auttaa Williä pakenemaan. Martin paljastaa olevansa CIA:n agentti ja selittää, että heidän perheensä siepanneet ihmiset ovat salkun perässä, jonka hän oli ottanut suorittaessaan CIA:n tehtävää. Martin soittaa CIA-ryhmänsä johtajalle Jean Carrackille (Sigourney Weaver), joka suostuu tapaamaan hänet Madridissa. Tapaamisessa Will jää autoon, kun Martin puhuu Carrackin kanssa, joka sanoo, ettei salkku ole enää hänen hallussaan. Mies ei usko häntä ja aistii, että jokin on pielessä. Kun Martin palaa autolle, tarkka-ampuja (Joseph Mawle) ampuu hänet. Kun Will nousee ulos tarkastamaan häntä, Martinin puhelin alkaa soida ja tarkka-ampuja Gorman alkaa ampua Williä, joka nappaa puhelimen, poistuu autosta ja joutuu poliisin ja Gormanin jahtaamaksi Madridin läpi. Will pakenee ja jättää isänsä aseen roskikseen. Pakomatkansa aikana Will saa puhelun kidnappaajilta, jotka haluavat puhua "Tomille" ja vaativat salkkua vastineeksi hänen perheestään. Hän saa 21 tunnin määräajan ja tapaamispaikan, ja kun hän saapuu Diegon toimistoon, hän tapaa vastaanottovirkailija Lucia Calderan (VerÃ³nica Echegui), joka oli se tyttö, jonka kanssa Will puhui puhelimessa, ja käy ilmi, että Diego on hänen setänsä. Will ja Lucia pakenevat kattojen yli, mutta Williä ammutaan. Sen sijaan, että Lucia veisi Willin sairaalaan, hän vie hänet yökerhoon ystävänsä luo, jolla on kokemusta lääketieteestä. Lucia kertoo Willille myös, että "Tom" on Martinin peitenimi Espanjassa ja että hän on itse asiassa Willin sisarpuoli, sillä hän on Martinin tytär toisesta naisesta.Lucia keksii suunnitelman houkutella Carrack ulos aloittamalla laskun hänen luottokortillaan. Gorman ilmestyy paikalle, ja yökerhon portsarit taltuttavat hänet ja kiduttavat häntä saadakseen tietoja. Hän ei paljasta mitään, ja Will päättää antaa hänen luulla paenneensa ja seurata häntä. Tämä onnistuu, ja he seuraavat häntä Carrackin luo, joka johdattaa heidät maanalaiseen parkkihalliin. Madridin halki käytävän laajan takaa-ajon jälkeen roolit vaihtuvat, ja Carrack jahtaa heitä vihaisena heidän sekaantumisestaan. Autot törmäävät ja Lucia loukkaantuu vakavasti. Juuri kun Carrack aikoo ampua Willin, tarkka-ampuja ampuu hänet, ja Zahir saa salkun takaisin. Lucia toipuu sairaalassa puoliperheensä ympäröimänä. Willille tarjotaan työtä CIA:ssa, mutta se, ottaako hän sen vastaan, jää avoimeksi.</w:t>
      </w:r>
    </w:p>
    <w:p>
      <w:r>
        <w:rPr>
          <w:b/>
        </w:rPr>
        <w:t xml:space="preserve">Tulos</w:t>
      </w:r>
    </w:p>
    <w:p>
      <w:r>
        <w:t xml:space="preserve">mikä on Lucia Calderan ammatti elokuvassa?</w:t>
      </w:r>
    </w:p>
    <w:p>
      <w:r>
        <w:rPr>
          <w:b/>
        </w:rPr>
        <w:t xml:space="preserve">Esimerkki 2.2694</w:t>
      </w:r>
    </w:p>
    <w:p>
      <w:r>
        <w:t xml:space="preserve">Karl Childers (Billy Bob Thornton) on kehitysvammainen Arkansasissa asuva mies, joka on ollut osavaltion mielisairaalassa 12-vuotiaasta lähtien, koska hän on tappanut äitinsä ja tämän rakastajan. Vaikka Karl on ollut perusteellisesti laitoshoidossa, häntä pidetään sopivana päästettäväksi ulkomaailmaan. Ennen vapautumistaan häntä haastattelee paikallisen yliopistolehden toimittaja, jolle hän kertoo tehneensä murhat Kaiser-terällä ja sanoo: "Jotkut kutsuvat sitä sling-teräksi. Minä kutsun sitä Kaiser-teräksi." Karl sanoo luulleensa, että mies raiskasi hänen äitinsä. Kun hän huomasi, että hänen äitinsä oli vapaaehtoisesti osallistunut suhteeseen, hän tappoi myös tämän." Hänen laitoshoidostaan vastaavan lääkärin (James Hampton) ansiosta Karl saa töitä korjaamolta pikkukaupungista, jossa hän oli syntynyt ja kasvanut. Hän ystävystyy 12-vuotiaan Frank Wheatleyn (Lucas Black) kanssa ja kertoo joitakin yksityiskohtia menneisyydestään, myös murhista. Frank paljastaa, että hänen isänsä kuoli junan alle jääneenä ja jätti hänet ja hänen äitinsä yksin. Myöhemmin hän myöntää valehdelleensa ja että hänen isänsä teki itsemurhan. Frank esittelee Karlin tämän äidille Lindalle (Natalie Canerday) sekä tämän homoystävälle Vaughan Cunninghamille (John Ritter), joka on johtajana dollarikaupassa, jossa Karl työskentelee. Vaikka Vaughan on huolissaan Karlin menneisyydestä mielisairaalassa, Linda sallii hänen muuttaa autotalliinsa, mikä suututtaa Lindan väkivaltaisen alkoholistipoikaystävän Doyle Hargravesin (Dwight Yoakam). Karl ystävystyy Lindan kanssa, joka tekee hänelle keksejä syötäväksi, ja myös Vaughanin kanssa, joka kertoo Karlille, että homomies ja kehitysvammainen mies kohtaavat samanlaisia suvaitsemattomuuden ja pilkan esteitä amerikkalaisessa pikkukaupungissa.Karlista tulee nopeasti isähahmo Frankille, joka kaipaa isäänsä ja halveksii Doylea. Karlia vainoaa vanhempiensa hänelle kuusi- tai kahdeksanvuotiaana antama tehtävä hävittää ennenaikainen, ei-toivottu, vastasyntynyt veljensä. Hän vierailee isänsä (Robert Duvall) luona, josta on tullut henkisesti tasapainoton erakko, joka asuu ränsistyneessä talossa, jossa Karl kasvoi. Karlin vanhemmat tekivät abortin, jonka seurauksena vauva "tuli ulos liian aikaisin", ja Karl sai verisen pyyhkeen käärittynä vauvan ympärille, joka selvisi abortista. Karlia kehotettiin "hankkiutumaan siitä eroon", mutta kun Karl havaitsi pyyhkeen sisällä liikettä, hän tutki sen ja löysi "pienen vanhan pojan", joka "ei ollut isompi kuin orava." Frank kysyy Frankilta, miksi Karl ei vain pitänyt vauvaa, mutta Karl vastaa, ettei hänellä ollut mitään keinoa huolehtia vauvasta. Hän laittoi vauvan, joka oli yhä verisessä pyyhkeessä, kenkälaatikkoon ja hautasi vauvan elävältä sanoen, että hänen mielestään oli parempi vain "palauttaa hänet heti hyvälle Jumalalle", koska hän oli itse saanut pahoinpitelyä ja laiminlyöntiä omien vanhempiensa taholta. Karl kertoo isälleen, että vauvan tappaminen oli väärin ja että hän oli halunnut tappaa isänsä, joka oli pakottanut hänet tekemään sen, mutta päätti lopulta, ettei hän ollut vaivan arvoinen. sillä välin Doyle käy yhä väkivaltaisemmaksi Karlia ja Frankia kohtaan, mikä johtaa lopulta Lindan ja Frankin kanssa humalassa tapahtuvaan purkaukseen ja fyysiseen yhteenottoon, mikä suututtaa pojan. Linda potkaisee sen jälkeen Doylen ulos talosta (vaikka Doyle uhkasi tappaa hänet, jos Doyle koskaan jättäisi hänet). Seuraavana päivänä Linda ja Doyle tekevät sovinnon. Tietäen, että hänellä on jälleen yliote, Doyle kohtaa Karlin ja Frankin ja ilmoittaa suunnitelmastaan muuttaa taloon pysyvästi; hän suunnittelee "suuria muutoksia", joihin kuuluu myös Karlin poistaminen talosta. Karl alkaa ymmärtää, että lopulta Frank aikoo tappaa Doylen ja päätyä samanlaiseksi kuin hän. Estääkseen tämän Karl panee Frankin lupaamaan, että hän viettää yön Vaughanin talossa, ja pyytää Vaughania hakemaan Lindan töistä, jotta tämä voisi myös jäädä yöksi.Karl palaa Lindan talolle, mutta vaikuttaa epävarmalta, pitäisikö hänen mennä sinne. Kun hänet kohdataan, humalainen Doyle kysyy, mitä Karl tekee ruohonleikkurin terällä, jonka hän oli teroittanut ja muokannut aseeksi. Karl vastaa: "Tarkoitukseni on tappaa sinut sillä". Karl kysyy, miten saada puhelimitse yhteys poliisiin, Doyle sanoo, että Karlin pitäisi soittaa hätänumeroon ja pyytää "ambulanssia tai 'hearstia'". Karl tappaa Doylen kahdella ruohonleikkurin terän iskulla päähän. Sen jälkeen Karl soittaa poliisille ilmoittautuakseen ja pyytää, että Doylen perään lähetetään "hearst". Hän syö keksejä odottaessaan poliisia. palattuaan valtionsairaalaan hän vaikuttaa erilaiselta ihmiseltä kuin edellisen vankeutensa aikana, sillä hän on oppinut, miten arvokasta on uhrata itsensä muiden pelastamiseksi. Hän hiljentää seksuaalisen saalistajan (J. T. Walsh näyttelee), joka oli aiemmin pakottanut hänet kuuntelemaan tarinoita kauheista teoistaan.</w:t>
      </w:r>
    </w:p>
    <w:p>
      <w:r>
        <w:rPr>
          <w:b/>
        </w:rPr>
        <w:t xml:space="preserve">Tulos</w:t>
      </w:r>
    </w:p>
    <w:p>
      <w:r>
        <w:t xml:space="preserve">Mistä Karlin kotitekoinen ase on tehty?</w:t>
      </w:r>
    </w:p>
    <w:p>
      <w:r>
        <w:rPr>
          <w:b/>
        </w:rPr>
        <w:t xml:space="preserve">Esimerkki 2.2695</w:t>
      </w:r>
    </w:p>
    <w:p>
      <w:r>
        <w:t xml:space="preserve">Elokuva esitetään kahdessa osassa, jotka on jaettu väliajalla.Osa I[muokkaa]Elokuva alkaa vuonna 1935, jolloin Lawrence kuolee moottoripyöräonnettomuudessa. Hänen muistotilaisuudessaan St Paulin katedraalissa toimittaja yrittää (huonolla menestyksellä) saada tietoa tästä merkillisestä ja arvoituksellisesta miehestä niiltä, jotka tunsivat hänet. tarina siirtyy sitten taaksepäin ensimmäiseen maailmansotaan, jossa Lawrence on Britannian armeijan epäkelpo luutnantti, joka on tunnettu röyhkeydestään ja koulutuksestaan. Kenraali Murrayn vastalauseista huolimatta arabitoimiston Dryden lähettää hänet arvioimaan prinssi Faisalin näkymiä hänen kapinassaan turkkilaisia vastaan. Matkalla Sherif Ali tappaa hänen beduiinioppaansa, koska tämä oli juonut hänen kaivostaan ilman lupaa. Lawrence tapaa myöhemmin eversti Brightonin, joka käskee häntä pysymään hiljaa, tekemään arvionsa ja lähtemään. Lawrence ei välitä Brightonin käskyistä, kun hän tapaa Faisalin. Hänen suorapuheisuutensa herättää prinssin kiinnostuksen. Brighton neuvoo Faisalia perääntymään suuren tappion jälkeen, mutta Lawrence ehdottaa rohkeaa yllätyshyökkäystä Akabaan; sen valtaaminen tarjoaisi sataman, josta britit voisivat purkaa kipeästi tarvitsemansa tarvikkeet. Kaupunki on vahvasti linnoitettu merihyökkäystä vastaan, mutta sen puolustus on vain kevyt maalle päin. Hän suostuttelee Faisalin antamaan viisikymmentä miestä, joita johtaa epäileväinen Sherif Ali. Teini-ikäiset orvot Daud ja Farraj liittyvät Lawrencen palvelijoiksi. He ylittävät Nefudin autiomaan, jota beduiinitkin pitävät läpipääsemättömänä, ja kulkevat yötä päivää viimeisellä etapilla saavuttaakseen vettä. Yksi Alin miehistä, Gasim, väsyy ja putoaa yöllä huomaamatta kameliltaan. Kun Lawrence huomaa miehen kadonneen, hän kääntyy takaisin ja pelastaa Gasimin, ja Sherif Ali on valloitettu. Hän antaa Lawrencelle arabipuvut yllensä.Lawrence taivuttelee Auda abu Tayin, paikallisen vaikutusvaltaisen Howeitat-heimon johtajan, kääntymään turkkilaisia vastaan. Lawrencen suunnitelma on vähällä kaatua, kun yksi Alin miehistä tappaa yhden Audan miehistä verivihan vuoksi. Howeitatien kosto murskaisi hauraan liiton, joten Lawrence ilmoittaa teloittavansa murhaajan itse. Sitten hän järkyttyneenä huomaa, että syyllinen on Gasim, juuri se mies, jonka pelastamiseksi hän vaaransi oman henkensä aavikolla, mutta hän ampuu hänet silti. seuraavana aamuna arabit valtaavat turkkilaisen varuskunnan. Lawrence lähtee Kairoon kertomaan voitostaan Drydenille ja uudelle komentajalle, kenraali Allenbylle. Kun Daud ylittää Siinain autiomaata, hän kuolee kompastuessaan juoksuhiekkaan. Lawrence ylennetään majuriksi ja hänelle annetaan aseita ja rahaa arabeille. Hän on kuitenkin syvästi järkyttynyt ja tunnustaa nauttineensa Gasimin teloittamisesta, mutta Allenby sivuuttaa hänen epäilyksensä. Hän kysyy Allenbylta, onko arabien epäilyille, että briteillä on suunnitelmia Arabian suhteen, mitään perusteita. Kenraali toteaa, että heillä ei ole. II osa[edit]Lawrence aloittaa sissisodan, räjäyttää junia ja ahdistelee turkkilaisia joka käänteessä. Amerikkalainen sotakirjeenvaihtaja Jackson Bentley julkistaa hänen urotekonsa ja tekee hänestä maailmankuulun. Eräällä hyökkäyksellä Farraj haavoittuu vakavasti. Lawrence ei halua jättää häntä vihollisen kidutettavaksi, vaan ampuu hänet ennen pakoaan.Kun Lawrence tiedustelee Alin kanssa vihollisen hallussa olevaa Deraan kaupunkia, hänet viedään useiden arabien kanssa turkkilaisen Beyn luo. Lawrence riisutaan, häntä tuijotetaan ja tönitään. Hän iskee Beyn kimppuun, ja häntä ruoskitaan ankarasti ja mahdollisesti raiskataan. Sitten hänet heitetään kadulle. Kokemus traumatisoi Lawrencen. Hän palaa Britannian päämajaan Kairoon, mutta ei sopeudu joukkoon. Vähän myöhemmin Jerusalemissa Allenby kehottaa häntä tukemaan kenraalin "suurta ponnistusta" Damaskokseen, mutta Lawrence on muuttunut, piinattu mies, joka ei halua palata. Lopulta hän antaa periksi. Hän värvää armeijan, jonka motiivina on lähinnä raha eikä niinkään arabien asia. He näkevät perääntyvien turkkilaisten sotilaiden kolonnan, joka on juuri teurastanut Tafasin kylän asukkaat. Yksi Lawrencen miehistä on kotoisin kylästä; hän vaatii: "Ei vankeja!". Kun Lawrence epäröi, mies hyökkää yksin turkkilaisia vastaan ja saa surmansa. Lawrence tarttuu kuolleen miehen huutoon, mikä johtaa verilöylyyn, johon Lawrence itse osallistuu nautiskellen. Jälkeenpäin hän katuu tekoaan. hänen miehensä valtaavat Damaskoksen ennen Allenbyn joukkoja. Arabit perustavat neuvoston hallinnoimaan kaupunkia, mutta he ovat aavikkoheimolaisia, jotka eivät sovellu tällaiseen tehtävään. Lawrencen yrityksistä huolimatta he riitelevät jatkuvasti. Koska arabit eivät kykene ylläpitämään julkisia palveluja, he hylkäävät pian suurimman osan kaupungista briteille. Lawrence ylennetään everstiksi, ja hänet komennetaan välittömästi kotiin, sillä hänen hyödyllisyytensä on lopussa sekä Faisalin että brittien kannalta. Masentunut Lawrence ajetaan pois esikunta-autolla.</w:t>
      </w:r>
    </w:p>
    <w:p>
      <w:r>
        <w:rPr>
          <w:b/>
        </w:rPr>
        <w:t xml:space="preserve">Tulos</w:t>
      </w:r>
    </w:p>
    <w:p>
      <w:r>
        <w:t xml:space="preserve">Mikä on armeijan pääasiallinen motivaatio?</w:t>
      </w:r>
    </w:p>
    <w:p>
      <w:r>
        <w:rPr>
          <w:b/>
        </w:rPr>
        <w:t xml:space="preserve">Esimerkki 2.2696</w:t>
      </w:r>
    </w:p>
    <w:p>
      <w:r>
        <w:t xml:space="preserve">Stella (Bette Midler) on reipas, sinkku ja hauskanpitotyttö, joka työskentelee baarissa, kun hän tapaa nuoren tohtori Steve Dallasin (Stephen Collins) ja ihastuu hänen viehättävään charmiinsa. Vaikka he ovat yhteiskunnan vastakkaisista päistä, he aloittavat suhteen, jonka seurauksena Stella tulee raskaaksi. Kun mies kosii Stella puolisydämisesti, Stella hylkää miehen ja ryhtyy yksinhuoltajaäitinä kasvattamaan heidän lastaan Jennyä, mutta hänen tukeva ystävänsä, paikallinen hyväntuulinen baarimikko Ed Munn (John Goodman) auttaa ja rohkaisee häntä. Stella on hurjan itsenäinen ja ylpeä, ja hän on päättänyt tehdä lapselleen hyvää ja ottaa vastaan kaikki työt, joita hänen on tehtävä kasvattaakseen tyttärensä kunnolla. Kun Jenny on 4-vuotias, hänen isänsä ilmestyy yhtäkkiä uudelleen kuvioihin ja on päättänyt tutustua tyttäreensä. Aluksi Stella on vastahakoinen, mutta hänet suostutellaan sallimaan yhteydenpito, ja isän ja tyttären välille syntyy onnellinen side. Kun Jenny (Trini Alvarado) kasvaa aikuiseksi, hän joutuu ristiriitaan isänsä rikkaan ja hyvien suhteiden omaavan taustan ja hänen uskollisuutensa ja rakkautensa äitinsä välillä, joka on köyhä, karkea ja mauton mutta tyttärelleen omistautunut. Jenny halveksii myös Stellan ja Ed Munnin välille kehittyvää suhdetta, jonka hän näkee olevan särkynyt alkoholisti. Jenny tapaa lopulta isänsä "maailmasta" tulevan pojan ja ihastuu häneen, ja Stella tajuaa, että nyt hänen ja Jennyn isän taustojen erot saattavat vaarantaa tyttäriensä tulevan onnen. Niinpä hän tekee sydäntä särkevän päätöksen, joka näytellään elokuvan viimeisten 10 minuutin aikana, varmistaakseen, että näin ei tapahdu.</w:t>
      </w:r>
    </w:p>
    <w:p>
      <w:r>
        <w:rPr>
          <w:b/>
        </w:rPr>
        <w:t xml:space="preserve">Tulos</w:t>
      </w:r>
    </w:p>
    <w:p>
      <w:r>
        <w:t xml:space="preserve">Mitä tapahtuu, kun Steve kosii Stellaa?</w:t>
      </w:r>
    </w:p>
    <w:p>
      <w:r>
        <w:rPr>
          <w:b/>
        </w:rPr>
        <w:t xml:space="preserve">Esimerkki 2.2697</w:t>
      </w:r>
    </w:p>
    <w:p>
      <w:r>
        <w:t xml:space="preserve">TamawoUkko Lando (Ronnie Lazaro) on haudannut jotain talonsa alle. Kun hän on valmis, hän kohtaa joukon valkoisia ihmisiä. Päällikkö (Manu Respall) vaatii Landoa palauttamaan jotain heille kuuluvaa, mistä Lando kieltäytyy. Tästä suuttuneena hän ja hänen heimolaisensa tappavat hänet raa'asti.Bikbok (Bugoy Carino) muutti sokean äitinsä Isayn (Maricar Reyes), pikkuveljensä ja tyytymättömän isäpuolensa Allanin (Zanjoe Marudo) kanssa eristyneeseen kaupunkiin selviytyäkseen köyhyydestä, jossa Allan voi ottaa maatilan haltuunsa Lando-sedän kuoltua aiemmin. Seuraavana päivänä Allan löytää jotain talon alta, jossa hän törmää Landon aiemmin hautaamaan esineeseen, joka paljastuu kristalliksi. Yöllä Bikbok tarkkailee ulkona ja huomaa valkoisten olentojen tarkkailevan häntä.Seuraavana päivänä Allanin serkku Pey (Ervic Vijandre) vie Isayn, Allanin ja Bikbokin Aling Epangin (Celia Rodriguez) luokse parantamaan heidän vauvansa. Heidän lähdettyään, kun Bikbok alkoi kerätä vettä, hän näki ryhmän kipinöitä ja päätti seurata sitä. Hän pysähtyy, jossa hän löytää vesiputouksen ja alkoi uskaltautua siihen. Kun hän leikkii vesiputouksella, hän huomaa samojen olentojen aiemmin katselevan häntä. Päällikkö käskee heimonsa ottaa hänet kiinni, kun Bikbok juoksee. Hän yrittää paeta, mutta olennot saivat hänet nurkkaan. Päällikkö käskee häntä palauttamaan jotain, joka oli varastettu, mutta Bikbok vakuuttaa, että hän ja hänen perheensä eivät ole varastaneet mitään. Päällikkö kertoo hänelle, että jos hän ei palauta sitä muuten kolmantena päivänä yöllä, kun uusi kuu saapuu, hän ja hänen perheensä ovat vaarassa. Bikbok juoksee Aling Epangin luo hakemaan apua ja kertoo hänelle näkemästään. Epang tajuaa, että valkoiset olennot olivat tamawoja, ryhmä keijukaisia, jotka olivat olentoja ja heimosotureita, jotka aina vievät ihmisiä, jopa lapsia. Bikbokin kerrottua, mitä he ovat varastaneet, Epang sanoo hänelle, että hänen on selvitettävä, mitä he ovat varastaneet, koska tamawot eivät lopeta ennen kuin ne on palautettu. Samaan aikaan tamawot tappoivat Peyn, kun hän kohtasi heidät metsässä. Yöllä tamawot hyökkäsivät Bikbokin ja hänen perheensä kimppuun, ja Allan haavoittui heidän hyökkäyksestään.Epangin parannettua hänen jalkansa Bikbok yrittää kertoa hänelle tarinansa, mutta Allan ei luota häneen. Allan kävelee metsään ja yrittää löytää Peyn, josta hän löytää tämän silvotun ruumiin. Kauhuissaan ja surun murtamina he päättävät lähteä. Kun Bikbok astuu Allanin huoneeseen, hän löytää kristallin, jossa oli vauva, ja tajuaa, että se on esine, jota tamawot etsivät. Seuraavana päivänä Allan päättää kostaa Peyn tappaneille ihmisille, kun tilan omistaja (Rez Cortez) alkoi syyttää häntä tapauksesta. Vihasta Allan lähtee vastahakoisesti. Hän palaa taloon, hulluksi ja päättää lähteä, jossa hän löytää muna poissa. Raivostuneena hän vaatii heiltä munaa. Kun Isay kertoo Bikbokille, että hän varasti sen, Allan uhkaa Bikbokia, mutta Isay lyö häntä suojellakseen poikaansa. Kun Allan uhkaa Isayta, hän kehottaa Bikbokia pakenemaan. Hän nappaa munan ja juoksee pois, mutta Allan ajaa häntä takaa. Sillä välin tamawot vangitsevat Isayn ja vauvan. Bikbok yrittää palauttaa munan, mutta Allan löytää hänet ja yrittää napata munan. Pienen kamppailun jälkeen Allan heittää munan ja rikkoo sen, jolloin tamawot huomaavat tämän. Allanin juostua karkuun tamawot saapuvat paikalle ja näkevät vauvansa kuolleen, mikä raivostuttaa heitä. Samaan aikaan luolassa Isay löytää vauvansa, kun tamawot alkoivat viedä niitä. Allan saapuu luolaan ja taistelee tamawoja vastaan pelastaakseen hänet. He alkoivat paeta, mutta tamawot saapuivat ja saivat heidät nurkkaan. He alkoivat hyökätä Allanin kimppuun, kun hän anoi armoa, mutta päällikkö kieltäytyi, koska hän oli tehnyt kaiken, mitä heimo tappoi hänet.Kun tamawot alkoivat viedä Isayta, Bikbok juoksee tamawojen luokse ja rukoilee heitä ottamaan hänet vauvansa sijaan. Ennen kuin Bikbok jättää jäähyväiset äidilleen, Isay alkaa itkeä tuskissaan ennen kuin Epang saapuu paikalle ja he katsovat avuttomina, kuinka tamawot vievät hänet pois.ParolaParhaat ystävät Lucy (Kathryn Bernardo) ja Shane (Louise delos Reyes) leireilevät syrjäisessä maakunnassa raporttiaan varten yhdessä muiden opiskelijoiden kanssa. Yöllä Lucy huomaa, että Shane on kadonnut, ja päättää etsiä häntä. Samaan aikaan Shane on majakan portilla Bryanin (Sam Concepcion) kanssa ja alkoi puhua hänelle Lucyn lupauksesta, jonka hän oli antanut hänelle. Shane haluaa mennä sisälle majakkaan, mutta Bryan kieltää häntä pääsemästä sisään ja vakuuttaa, että majakkaan on pääsy kielletty. Lucy saapuu paikalle ja Shane suostuttelee hänet mukaan majakalle, mihin Lucy suostuu. Tytöt astuvat sisään ja alkavat tutkia majakkaa, kun Lucy huomaa siellä salaisuuksia. Kun Bryan katseli majakkaa, majakkaa vartioinut Andoy (Hiro Magalona) ilmestyy ja kertoo Bryanille, kuka tuli tänne. Kun tytöt pääsevät majakan huipulle ja nauttivat maisemista, Andoy varoittaa heitä menemään alas, mutta Lucy ja Shane eivät usko häntä. Kun tytöt kieltäytyvät Andoyn varoituksesta, majakka oli päällä. Andoy juoksee majakalle ja yrittää saada heidät kiinni. Huipulla tytöt näkivät kumpikin kaksi kummitusta. Kauhistuneina he yrittävät lähteä, kun Andoy saapuu, säikäyttää heidät ja melkein putoavat majakalla ennen kuin hän saa heidät kiinni. Kun hän yrittää vetää heidät ylös, kaksi aavetta kävelee heitä kohti, jolloin tytöt ja Andoy putoavat majakasta alas. lucy ja Shane ovat kriittisessä tilassa, mutta molemmat selviävät. Shane pääsee ulos huoneestaan katsomaan Lucya. Shane saapuu Lucyn huoneeseen ennen kuin heidän äitinsä Angelie (Ina Raymundo) &amp; Beth (Ara Mina) käyvät kilpailua keskenään. Ennen kuin tytöt lähtevät, majakan haamut alkavat seurata heitä. Lucy alkoi kysellä äidiltään, miksi hän vihaa Bethiä, kunnes äiti kertoo, että Bethillä on suhde miehensä Normanin (Lloyd Samartino) kanssa ja kehottaa häntä pysymään erossa Shanesta. Tämän jälkeen Lucyn ja Shanen jännitteet alkoivat kasvaa, kun aaveet vainosivat heitä. koulussa Lucyn ja Shanen ystävyys alkoi hajota, kun tytöt kohtasivat toisensa. Kun aaveet piinaavat tyttöjä, heidän jännitteensä kasvoivat entisestään, kun Shane poltti kätensä kaasupolttimella kemian tunnilla ja Lucy tappaa salaperäisesti tytön, joka oli kiusannut häntä. Samaan aikaan vanhempien ongelma kasvoi entisestään: Shane sai äitinsä kiinni puhumasta Normanin kanssa, jolloin hänen vaimonsa moittii häntä ja pakottaa hänet lähtemään, mikä tuhoaa hänet ja Lucyn. Shane yrittää soittaa Lucylle ja yrittää puhua hänelle aiemmin majakalla sattuneesta välikohtauksesta, mutta Lucy kieltäytyy. Yhtäkkiä aaveet ilmestyvät ja jatkavat heidän piinaamistaan. Seuraavana päivänä Lucy saa kiinni Shanen, jota Bryan halasi, mikä aiheuttaa heidän ystävyytensä katkeamisen. Samaan aikaan Norman ilmestyy ja yrittää ottaa Bethin mukaansa, mutta tämä käskee häntä lähtemään. Raivostuneena hän yrittää tarttua tyttöön, mutta Shane haavoittaa Normania aaveen ohjaamana." Luokkakeskustelun aikana Bryan kertoo tarinan majakasta espanjalaisten aikakaudella ennen kuin se rakennettiin paikalle, jossa kaksi kilpailevaa noitaa Rowana &amp; Cornelia kuolivat vuonna 1879. Rowana (Dimples Romana) yrittää pidättää Cornelian (Julia Clarete), mutta hänen perheensä kuoli edelleen, kunnes hän tajusi, että Cornelia tappoi heidät. Rowana päättää kostaa perheensä tappamalla Cornelian perheen voodoossa. Noidat kohtaavat toisensa ja alkavat taistella loitsuillaan. Taistelun aikana Cornelia kutsuu esiin salamamyrskyn, joka tappaa Rowanan ja itsensä. Kun majakka oli rakennettu, ihmiset eivät saaneet astua majakkaan, koska joka vuosi heidän kuoleman vuosipäivän aikana heidän haamunsa heräävät ja alkoivat houkutella ja uhrata kahta ihmistä, jotka astuivat majakkaan elääkseen uudelleen kilpailunsa. Shane kuulee tämän ja alkoi lähteä. Samaan aikaan sairaalassa Norman on sairaalahoidossa, kunnes Lucy huomaa tämän ja lähtee myös sairaalasta. Hän saapuu Shanen talolle ja alkaa hyökätä Bethin kimppuun. Shane saapuu taloon ja löytää äitinsä kuoleman partaalta. Hän löytää Lucyn ja alkaa tapella. Kun Shane alkoi tappaa Lucyn, Angelie saapuu paikalle ja lyö Shanen tajuttomaksi. Hän alkoi auttaa tytärtään, mutta tämä katosi yhdessä Shanen kanssa. Tytöt ovat majakalla ja noitien sielut riivaavat heidät. Tytöt kohtaavat toisensa ja jatkavat taisteluaan. Kamppailun jälkeen tyttöjen tajunta herää transsista. He alkoivat pyytää toisiltaan anteeksi ja lupasivat, etteivät he koskaan ole erossa toisistaan, jolloin heidän ystävyytensä elää uudelleen. Mutta kun Rowanan ja Cornelian sielut vielä tappelivat, Lucy &amp; Shane kuolivat majakassa." Seuraavat kuusi kuukautta Norman ja Angelie pussailivat toisiaan. Sen jälkeen Norman palaa Bethin luo, joka synnyttää kaksostytöt. Ultraäänitutkimuksessa kaksoset paljastuvat Lucyn ja Shanen reinkarnaatioksi.Rain Rain Go AwayOndoyn raivon aikana Cynthia (Eugene Domingo) &amp; hänen perheensä alkoivat lähteä, kun heidän talonsa ja tehtaansa joutuivat taifuunin aiheuttamien tulvien alle. Kun Cynthian ja hänen miehensä Marin (Jay Manalo) hääpäiväsuunnitelmat olivat menneet pilalle, hän alkoi synnyttää, kunnes Mar vei hänet sairaalaan. Kun synnytys alkoi, seuraavana päivänä Marikinan uutisissa kerrottiin, että nuorisotyöntekijät kuolivat tehtaalla taifuunin pysähdyttyä.Seuraavana vuonna Cynthia ja Mar muuttavat kerrostaloasuntoon, ja he odottivat toista lasta sen jälkeen, kun heidän lapsensa kuoli keskenmenoon aiemmin. Työskenneltyään uudessa muovitehtaassaan Marin veli Nante (Edgar Allan Guzman) alkoi tuoda Cynthiaa takaisin asuntoon laittamaan ruokaa. Ennen kuin he lähtivät sateen sattuessa, Cynthia sai taifuunin aikana vesikammon. Parkkipaikalla Cynthia jättää Nanten ja palaa asuntoon. Kun Nante oli parkkipaikalla, hänen autostaan alkoi valua vettä. Hän yrittää paeta, mutta lisää vettä alkoi tulvia hänen autonsa ympärille ja hukuttaa hänet. Kuultuaan hänen kuolemastaan poliisi alkaa kuulustella perhettä Nanten hukkumiskuolemasta. Nukkuessaan Cynthia näkee painajaista, jossa Nanten ruumis kelluu arkussa ennen kuin hän herää.Seuraavana päivänä Cynthia tapaa varakkaan pariskunnan, joka ostaa vanhan tehtaan, ja hän alkaa kiertää paikkaa. Kierrellessään mies löytää varaston lukittuna, mutta Cynthia päättää kiertää paikkaa lisää. Myöhemmin Cynthian kerättyä viikkorahansa hän kohtaa vanhan naisen (Perla Bautista), joka palauttaa lahjoituksen ja antaa hänelle varoituksen, kunnes vartija pakottaa hänet poistumaan, josta Cynthia kauhistui ennen kuin hän romahtaa. Kun hän oli toipunut sairaalassa, hän huomaa lasten piirtävän silmää laulaessaan ennen kuin hän palaa asuntoon. Cynthia kärsii painajaisestaan jälleen ja siihen liittyy Mar. Hän heräsi ja Mar oli melkein hukkunut nukkuessaan. Kun Mar saapuu asuntoon, Cynthia alkaa kertoa hänelle painajaisestaan ja aiemmin tapahtuneesta taifuunin aiheuttamasta tragediasta, mitä Mar ei usko. Yöllä Cynthia, Mar, hänen äitinsä Maritess (Boots Anson-Roa) ja heidän kotiapulaisensa Dina (Tess Antonio) saapuvat tehtaalle papin kanssa siunaamaan sitä. Kun pappi on lähtenyt, pankin vanha nainen tarkkailee häntä. kun Cynthia on saanut lapsen, hän huomaa vanhan naisen puhuvan Dinalle. Ennen lähtöä Cynthia alkoi kysellä Dinalta, mitä vanha nainen sanoi. Dina katuu, mitä nainen sanoi, ja muistaa, mitä hänen isälleen tapahtui aiemmin, kun hän ei pelastanut häntä tulipalosta ja paljasti, että kuolleet eivät koskaan lepää, kun kukaan ei pelasta heitä. Samaan aikaan Mar palaa asuinkerrostaloon, jossa hän hukkui hississä, jota hän ajaa. Cynthia alkoi paeta tulvivasta kylpyhuoneesta ennen kuin hän kohtasi joukon aaveita. Kauhistuneena hän juoksee ja yrittää paeta hissiin, josta hän löytää Marin ruumiin. Kun Cynthia suri Marin kuolemaa, hän alkoi synnyttää lastaan.Sairaalassa vauvan syntymän jälkeen sekä Cynthia että Maritess tunsivat syyllisyyttä nuorisotyöntekijöistä, jotka kuolivat aiemmin taifuunin aikana. Paljastuu, että Cynthia ja hänen perheensä olivat vastuussa aiemmin aiheuttamastaan tragediasta. He lukitsevat nuorisotyöntekijät tehtaan varastoon työvuoronsa jälkeen. Ennen kuin taifuuni saapui ja perhe alkoi lähteä, he kerjäsivät perheeltä apua, kunnes he kuolivat taifuunin seurauksena. Heidän henkensä alkoivat kummitella heitä tappamalla jokaisen perheenjäsenen veden mukana. Samaan aikaan Maritess alkoi lähteä sairaalasta ennen kuin hän huomasi lapset. Hän seisoi yhä keskellä tietä ja kuoli, kun kivennäisvettä kuljettanut kuorma-auto osui häneen. Cynthia alkoi antaa lahjoitusta takaisin vanhalle naiselle, mutta nainen kieltäytyy, koska hänen lapsenlapsensa ovat työskennelleet isoäitinsä auttamiseksi. Naisen lapsenlapset olivat niiden nuorisotyöntekijöiden joukossa, jotka kuolivat aiemmin taifuunissa. Cynthia pyytää rouvaa hyväksymään lahjoituksen, jotta hän voisi lähteä rauhassa lapsensa kanssa, minkä vanha rouva hyväksyy. ennen lähtöä Cynthia palaa tehtaalle ja menee varastoon kunnioittamaan kuolleita nuorisotyöntekijöitä, mutta yhtäkkiä hän kuulee lasten laulavan ja alkaa sataa. Vesi tulvii Cynthian ympärillä varastossa, koska ovet olivat kiinni ja lukossa, jossa hukkuneet haamut ovat sisällä. Viimeisessä kohtauksessa nähdään aaveiden välähdys.</w:t>
      </w:r>
    </w:p>
    <w:p>
      <w:r>
        <w:rPr>
          <w:b/>
        </w:rPr>
        <w:t xml:space="preserve">Tulos</w:t>
      </w:r>
    </w:p>
    <w:p>
      <w:r>
        <w:t xml:space="preserve">Kuka oli Bikbokin äiti?</w:t>
      </w:r>
    </w:p>
    <w:p>
      <w:r>
        <w:rPr>
          <w:b/>
        </w:rPr>
        <w:t xml:space="preserve">Esimerkki 2.2698</w:t>
      </w:r>
    </w:p>
    <w:p>
      <w:r>
        <w:t xml:space="preserve">Lauren Bacall, Marcel Dalio ja Humphrey Bogart elokuvassa To Have and Have NotFilmin tapahtumat sijoittuvat Ranskan siirtomaassa Martiniquessa sijaitsevaan Fort-de-Franceen kesällä 1940, pian Ranskan kukistumisen jälkeen. Saari on nyt saksalaismielisen Vichy-Ranskan hallinnassa. Maailmasta väsyneellä Harry Morganilla (Humphrey Bogart) on pieni kalastusvene, jota hän vuokraa turisteille. Eddie (Walter Brennan) on hänen epävirallinen perämiehensä, mutta hänestä on Harrylle vain vähän hyötyä, koska hän juo paljon. Harrya kehotetaan auttamaan Ranskan vastarintaliikettä salakuljettamaan ihmisiä saarelle, mutta hän kieltäytyy. hotellissa hän tapaa Marie ("Slim") Browningin (Lauren Bacall), nuoren amerikkalaisen vaeltajan, joka laulaa baarissa pianisti Cricketin (Hoagy Carmichael) kanssa "How Little We Know" -kappaletta. Harryn nykyinen charter-asiakas Johnson (Walter Sande) on Harrylle velkaa 825 dollaria (nykyään 13 900 dollaria), mutta Johnson sanoo, ettei voi maksaa ennen kuin pankki aukeaa seuraavana päivänä. Harry näkee Slimin kaivavan Johnsonin taskusta ja pakottaa tämän antamaan hänelle lompakon, jossa on 1400 dollaria matkashekkeinä ja lentolippu hyvin aikaisin seuraavana aamuna. Palauttaessaan lompakon Johnsonille hän vaatii, että Johnson allekirjoittaa matkasekit maksaakseen ne hänelle välittömästi. Mutta juuri silloin hotellin edessä tapahtuu poliisin ja vastarintaliikkeen välinen tulitaistelu, ja Johnson kuolee harhaluotiin. Poliisi ottaa Harryn ja useita muita kuulusteltavaksi ja takavarikoi Harryn passin ja rahat. hotellin omistaja GÃ©rard (Marcel Dalio), englanninkielisten tuntema "Frenchy", tarjoutuu palkkaamaan Harryn ja hänen veneensä yhdeksi yöksi kuljettamaan vastarintaliikkeen jäseniä HÃ©lÃ¨nea (Dolores Moran) ja Paul de Bursacia (Walter Surovy). Harry, joka on nyt käytännössä pennitön, hyväksyy vastentahtoisesti Gérardin tarjouksen. Samaan aikaan Harryn ja Slimin välille on alkanut kehittyä romanssi, ja Slim on sitä mieltä, että Harry muutti mielensä salakuljetuksesta auttaakseen häntä. Harry ottaa Bursacit kyytiin, mutta partiovene näkee hänen veneensä ja tulittaa sitä; Paul haavoittuu, mutta Harryn vene pakenee sumussa. Harry saa tietää, että Slim on jäänyt Martiniquelle ollakseen hänen kanssaan. Frenchyn pyynnöstä Harry poistaa luodin Bursacin olkapäästä. Bursacin on määrä auttaa miestä pakenemaan Devil's Islandin rangaistussiirtolasta. Bursac pyytää Harryn apua tässä operaatiossa, mutta Harry kieltäytyy. 5] Poliisi paljastaa tunnistaneensa Harryn veneen edellisenä yönä ja että he ovat pidättäneet Eddien ja pidättävät viinaa saadakseen Eddien kertomaan, mitä vene kuljetti. Harry kääntää pöydän heitä vastaan Slimin avulla. Hän pitää kapteeni Renardia (Dan Seymour) aseella uhaten ja pakottaa hänet määräämään Eddien vapauttamisen ja allekirjoittamaan satamapassit. Kun Eddie palaa, Harry, Eddie, Slim ja Bursacsit pakenevat Harryn veneellä; Harry on suostunut auttamaan Bursaceja heidän tehtävässään[6].</w:t>
      </w:r>
    </w:p>
    <w:p>
      <w:r>
        <w:rPr>
          <w:b/>
        </w:rPr>
        <w:t xml:space="preserve">Tulos</w:t>
      </w:r>
    </w:p>
    <w:p>
      <w:r>
        <w:t xml:space="preserve">Kuinka paljon Johnsonin lompakko sisältää ?</w:t>
      </w:r>
    </w:p>
    <w:p>
      <w:r>
        <w:rPr>
          <w:b/>
        </w:rPr>
        <w:t xml:space="preserve">Esimerkki 2.2699</w:t>
      </w:r>
    </w:p>
    <w:p>
      <w:r>
        <w:t xml:space="preserve">Vijay on tarina erilaisista hahmoista, joita sitovat rakkaus- ja ystävyyssuhteet. Kuinka heistä tulee vihollisia ja he tarttuvat aseisiin toisiaan vastaan.Kun Arjun (Anil Kapoor) ja Vicky (Rishi Kapoor) tapaavat, he eivät tiedä, että he ovat serkun veljekset. He tapaavat ystävinä, kunnes eräänä päivänä selviää totuus, että Arjunin äidin nöyryyttämisen ja tuhoamisen takana on heidän isoisänsä Lala Yoddhraj (Anupam Kher).Taistelulinjat vedetään Arjunin ja Vickyn sekä heidän perheidensä välille. Vicky ei ole tietoinen siitä henkisestä kidutuksesta ja nöyryytyksestä, jota hänen isoisänsä oli aiheuttanut Arjunin äidille, ja siitä, kuinka Arjun on Lala Yoddhrajin liikeimperiumin todellinen perillinen ja joutuu elämään köyhän adoptiolapsen elämää.Vijay kertoo siitä, kuinka Arjun voittaa taistelun vastoin kaikkia todennäköisyyksiä ja voittaa takaisin perheensä tuen paljastamalla isoisänsä itsekkäät teot.</w:t>
      </w:r>
    </w:p>
    <w:p>
      <w:r>
        <w:rPr>
          <w:b/>
        </w:rPr>
        <w:t xml:space="preserve">Tulos</w:t>
      </w:r>
    </w:p>
    <w:p>
      <w:r>
        <w:t xml:space="preserve">Mikä on isoisän nimi?</w:t>
      </w:r>
    </w:p>
    <w:p>
      <w:r>
        <w:rPr>
          <w:b/>
        </w:rPr>
        <w:t xml:space="preserve">Esimerkki 2.2700</w:t>
      </w:r>
    </w:p>
    <w:p>
      <w:r>
        <w:t xml:space="preserve">1960-luvun lopulla ja 70-luvun alussa kolme detroitilaista ystävää, Effie White (Jennifer Hudson), Deena Jones (Beyoncé Knowles) ja Lorrell Robinson (Anika Noni Rose), perustavat R&amp;B-yhtyeen nimeltä The Dreamettes. Naiset kilpailevat paikallisessa kykyjenetsintäkilpailussa, jossa heidät löytää häikäilemätön kykyjenetsijä Curtis Taylor, Jr. (Jamie Foxx), joka tarjoaa heille töitä pääesiintyjä James "Thunder" Earlyn (Eddie Murphy) taustalaulajina. He ottavat työn vastaan ja huomaavat pian, että Curtis on nyt ottanut heidän elämänsä haltuunsa. Heidän ensimmäinen ammattilaisesiintymisensä on Apollo-teatterissa New Yorkissa. Effien veli C.C. White (Keith Robinson) on lahjakas lauluntekijä, joka alkaa kirjoittaa kappaleita Earlylle ja yhtyeelle. C.C.:n kykyjä hyödyntäen Curtis päättää muuttaa heidän tyylinsä R&amp;B:stä; musiikista pop-musiikkiin ja lähteä omille teilleen. Curtis siirtää myös kauniin Deenan laulajan paikalle ja Effien taustalaulajaksi. Heidän uusi nimensä on "The Dreams", ja heistä tulee maailmanlaajuinen menestys Deenan ollessa laulajana. Ajan myötä kolme naista kuitenkin tajuavat, että elämässä ei ole kyse vain maineesta ja omaisuudesta. Tarinan opetus on, että perhe ja ystävät ovat elämän tärkein osa-alue. Douglas Young (elokuvakaveri)</w:t>
      </w:r>
    </w:p>
    <w:p>
      <w:r>
        <w:rPr>
          <w:b/>
        </w:rPr>
        <w:t xml:space="preserve">Tulos</w:t>
      </w:r>
    </w:p>
    <w:p>
      <w:r>
        <w:t xml:space="preserve">Mikä on Effien veljen nimi?</w:t>
      </w:r>
    </w:p>
    <w:p>
      <w:r>
        <w:rPr>
          <w:b/>
        </w:rPr>
        <w:t xml:space="preserve">Esimerkki 2.2701</w:t>
      </w:r>
    </w:p>
    <w:p>
      <w:r>
        <w:t xml:space="preserve">Tämän artikkelin juonitiivistelmä voi olla liian pitkä tai liian yksityiskohtainen. Auta parantamaan sitä poistamalla tarpeettomia yksityiskohtia ja tekemällä siitä tiiviimpi. (Toukokuu 2016) (Lue, miten ja milloin voit poistaa tämän mallin mukaisen viestin)Vuonna 1982 norjalaisen tutkimustukikohdan ryhmä löytää Etelämantereen jään alta muukalaisaluksen: Edvard (Trond Espen Seim), Jonas (Kristofer Hivju), Olav (Jan Gunnar RÃ¸ise), Karl (Carsten BjÃ¸rnlund), Juliette (Kim Bubbs), Lars (JÃ¸rgen Langhelle), Henrik (Jo Adrian Haavind), Colin (Jonathan Lloyd Walker) ja Peder (Stig Henrik Hoff). Columbian yliopiston paleontologi Kate Lloyd (Mary Elizabeth Winstead) värvätään tohtori Sander Halvorsonin (Ulrich Thomsen) ja hänen assistenttinsa Adam Finchin (Eric Christian Olsen) tutkimaan löytöä, ja he matkustavat norjalaiselle Thulen tukikohdalle, joka sijaitsee Etelämantereella lähellä Yhdysvaltain etuvartioasemaa 31, helikopterilla, jota miehittävät Carter (Joel Edgerton), Derek (Adewale Akinnuoye-Agbaje) ja Griggs (Paul Braunstein). Avaruusaluksen tarkastelun jälkeen Kate, Sander ja Adam saavat kuulla, että ryhmä löysi myös törmäyksessä olleen muukalaisruumiin, joka oli haudattu läheiseen jäähän. Iltapäivällä ruumis tuodaan tukikohtaan jäälohkareessa. illalla, kun ryhmä juhlii löytöään, Derek näkee avaruusolion puhkeavan jäästä ja pakenevan rakennuksesta. Ryhmä etsii olentoa ja saa selville, että se tappoi Larsin koiran. Olav ja Henrik löytävät avaruusolion, joka tarttuu Henrikiin ja nielaisee hänet. Muu ryhmä saapuu paikalle ja sytyttää olennon tuleen, jolloin se kuolee. Palaneen avaruusolion ruumiin ruumiinavaus paljastaa, että sen solut söivät ja jäljittelivät Henrikin omia soluja.Derek, Carter, Griggs ja sairas Olav lähtevät helikopterilla hakemaan apua. Kate löytää verisiä hammastäytteitä verisen suihkun läheltä. Hän juoksee ulos liputtamaan helikopterin lähdön jälkeen. Kun se yrittää laskeutua, Griggs muuttuu Thingiksi ja hyökkää Olavin kimppuun, jolloin helikopteri karkaa käsistä ja putoaa vuoristoon. Kun Kate palaa suihkuun, hän huomaa, että veri on kadonnut. tiimi päättää lähettää ryhmän lähimpään tukikohtaan, mutta Kate esittää heille teoriansa, jonka mukaan Thing voi jäljitellä heitä ja on todennäköisesti jo tehnyt niin. He hylkäävät hänen väitteensä, mutta Juliette sanoo nähneensä Colinin poistuvan suihkusta. Juliette ja Kate etsivät ajoneuvon avaimia estääkseen muita lähtemästä, kun yhtäkkiä Juliette muuttuu ja yrittää hyökätä Katen kimppuun. Kun Kate pakenee, hän juoksee Karlin ohi, jonka olento puukottaa. Lars saapuu paikalle liekinheittimen kanssa ja polttaa Juliette-olion juuri kun se sulauttaa Karlin. Illan tullen he polttavat Juliette-Thingin jäännökset ja Karlin ruumiin.Samana yönä Edvard, Kate ja Lars löytävät Carterin ja Derekin kompuroimassa tukikohtaan puoliksi jäätyneinä. Ryhmä ei suostu uskomaan, että he olisivat selvinneet onnettomuudesta. Kate eristää heidät, kunnes voidaan valmistella testi, jolla varmistetaan, että he ovat ihmisiä. Adam ja Sander olivat alkaneet työstää testiä, mutta laboratorio syttyy tuleen muutamassa minuutissa, kun se jätetään valvomatta. Kate ehdottaa toista testiä, sillä hän uskoo, että Thing ei voi jäljitellä epäorgaanista materiaalia. Hän tutkii kaikki ja valitsee ne, joilla ei ole amalgaamitäytteitä: Sander, Edvard, Adam ja Colin, kun taas hän itse, Peder, Jonas ja Lars osoittautuvat ihmisiksi.Lars ja Jonas hakevat Carterin ja Derekin testejä varten ja huomaavat, että he ovat karanneet. Kun Lars etsii läheistä rakennusta, hänet vedetään yhtäkkiä sisälle. Ryhmä kuulee Carterin ja Derekin murtautuvan rakennukseen ja ryntää pysäyttämään heidät. Kesken pattitilanteen Edvard käskee Pederiä polttamaan heidät. Peder tähtää, mutta Derek ampuu Larsin aseella useita laukauksia, joista yksi osuu Pederiä päähän tappaen hänet ja toinen puhkaisee liekinheittimen polttoainesäiliön, joka syttyy sekunteja myöhemmin. Räjähdys lyö Edvardin tajuttomaksi, ja kun hänet tuodaan oleskeluhuoneeseen, Edvard muuntuu ja tartuttaa Jonaksen ja tappaa Derekin ennen kuin sulauttaa Adamin. Kate polttaa tartunnan saaneen Jonaksen ja Derekin ruumiin, ennen kuin hän ja Carter lähtevät Thingin perään. Parin etsiessä Thing hyökkää Sanderin kimppuun, ja Colin piiloutuu radiohuoneeseen, eikä häntä enää nähdä. He joutuvat eroon toisistaan, ja Thing, johon Edvard ja Adam ovat nyt sulautuneet, ahdistaa Carterin keittiössä. Kate polttaa sen, kun se juoksee Carteria kohti, jolloin se juoksee suoraan seinän läpi ja kaatuu kuolleena lumeen. He näkevät Sanderin, joka on saanut tartunnan, ajavan lumimyrskyyn ja ajavat häntä takaa jäljelle jääneellä lumikärryllä. he saapuvat avaruusalukselle, jossa se yhtäkkiä aktivoituu ja sen moottorit alkavat sulattaa jäätä sen päällä. Kate putoaa alukseen ja joutuu eroon Carterista. Kate löytää elokuvan alussa lähetetyn radiolähetyksen lähteen, joka on jättiläismäinen hehkuva sylinteri, jossa on outoja geometrisia lohkoja, jotka muodostuvat ja siirtyvät erilleen, ja jonka signaali lähettää edelleen. Kun Kate kohtaa Sanderin, joka on muuttunut suuremmaksi olennoksi, Kate tuhoaa sen termiittikranaatilla, ja räjähdys deaktivoi aluksen sammuttaen sen moottorit. Kate ja Carter pakenevat aluksesta, ja Carter ehdottaa, että he ajavat noin viidenkymmenen kilometrin päässä sijaitsevaan neuvostotukikohtaan, ja sanoo, että he ovat varastaneet lumikiekkoonsa tarpeeksi polttoainetta juuri tuon matkan kulkemiseen.Kun Kate ja Carter palaavat ajoneuvoonsa, Kate huomaa jotain outoa. Hän syyttää Carteria siitä, että hän on Thing, koska häneltä puuttuu korvakoru. Kun Carter vastustaa häntä, hän osoittaa väärää korvaa. Kate polttaa hänet, minkä aikana hän huutaa kuin avaruusolio, mikä osoittaa Katen päätelmän oikeaksi. Sen jälkeen Kate vetäytyy Sanderin lumikärryyn ja tuijottaa tyhjin silmin, kun ruutu pimenee. lopputekstien pyöriessä helikopterilentäjä Matias saapuu aamulla tuhoutuneelle norjalaiselle etuvartioasemalle. Hän huutaa etsien eloonjääneitä. Colinin näytetään tehneen itsemurhan radiohuoneessa viiltämällä partaveitsellä sekä kätensä että kurkkunsa, jotta Thing ei koskaan pääsisi hänen luokseen. Matias näkee Adam/Edvard-Thingin hiiltyneet jäännökset lumessa. Lars, joka on elossa ja ei ole saanut tartuntaa, käskee Matiasta aseella uhaten näyttämään hammastäytteensä todistaakseen, että hän on ihminen. Larsin (edesmenneen) koiran muodossa oleva Thing juoksee tämän jälkeen ulos leiristä. Lars tajuaa, että kyseessä on Thing, ja käskee Matiaksen käynnistää helikopterin. Kun koira juoksee karkuun Thulen asemalta, he kaksi jahtaavat sitä norjalaisessa helikopterissa, jossa Matias ohjaa ja Lars nojaa ulos avoimesta oviaukosta yrittäen ampua sitä kiikarikiväärillä, joka johtaa vuoden 1982 elokuvan tapahtumiin.</w:t>
      </w:r>
    </w:p>
    <w:p>
      <w:r>
        <w:rPr>
          <w:b/>
        </w:rPr>
        <w:t xml:space="preserve">Tulos</w:t>
      </w:r>
    </w:p>
    <w:p>
      <w:r>
        <w:t xml:space="preserve">Kenet olento nielaisee?</w:t>
      </w:r>
    </w:p>
    <w:p>
      <w:r>
        <w:rPr>
          <w:b/>
        </w:rPr>
        <w:t xml:space="preserve">Esimerkki 2.2702</w:t>
      </w:r>
    </w:p>
    <w:p>
      <w:r>
        <w:t xml:space="preserve">Elokuva alkaa, kun laiva purjehtii Dorin valtakuntaan, joka on tunnettu "kuninkaallisesta keittopäivästään". Roscuro (Dustin Hoffman), rotta, on laivalla ihmiskumppaninsa Pietron kanssa.Roscuro on lumoutunut linnan keittiöissä valmistettavan keiton tuoksusta, ja se pakenee Pietroa etsiäkseen sen lähteen. Näin se löytää linnan juhlasalin ja putoaa kuningattaren keittoon tämän otettua ensimmäisen suupalan. Kuningatar saa sydänkohtauksen, putoaa pää edellä keittoastiaan ja lopulta hukkuu kenenkään huomaamatta. Samaan aikaan Roscuroa jahdataan ympäri linnaa. Takaa-ajo päättyy lopulta, kun Roscuro putoaa tuuletusaukkoon ja syöksyy tyrmään. suruissaan kuningas määrää keiton kiellettäväksi ja rotat karkotettaviksi, ja kaupunki vaipuu ikuiseen pimeyteen ja nälänhätään. Roscuro tapaa sillä välin Botticellin (Ciaran Hinds), rottien maailman julman johtajan.Muutamaa vuotta myöhemmin syntyy seikkailunhaluinen hiiri Despereaux (Matthew Broderick), joka ystävystyy yksinäisen prinsessa Pean (Emma Watson) kanssa. Saatuaan tietää, että Despereaux on rikkonut lakia puhumalla ihmisen kanssa, hiirineuvosto karkottaa hänet tyrmään, josta Roscuro pelastaa hänet. Despereaux kertoo Roscurolle prinsessan synkkyydestä, mikä koskettaa rottaa.Roscuro lähestyy prinsessaa pyytääkseen anteeksi, mutta prinsessa pelkää häntä ja hänet ajetaan ulos. Loukkaantuneena hän päättää siepata prinsessan. Hän ottaa avukseen palvelustytön, Miggery Sowin (Tracey Ullman), jonka hän myöhemmin pettää ja lukitsee selliin.Sillä välin Despereaux tajuaa, että prinsessa on vaarassa. Takaisin rottayhdyskunnassa Roscuro näkee anteeksipyytävän vilpittömyyden Pean silmissä ja katuu tekoaan, mutta ei pysty estämään rottia, joille hän on antanut tytön, kiipeämästä hänen päälleen. Tällöin Despereaux tulee apuun ja päästää kissan irti. Roscuro saa Botticellin juoksemaan kissan häkkiin kohtalokkaaseen loppuun. Taistelun päätteeksi hän pyytää lopulta anteeksi ja saa anteeksi. lopulta Migin pelastaa vanginvartija, joka paljastuu hänen isäkseen, ja Roscuro pääsee jälleen yhteen Pietron kanssa. Prinsessa ja kuningas päättävät lievittää suruaan tukeutumalla toisiinsa. Perheensä kanssa palannut Despereaux pysyy läheisenä ystävänä prinsessan kanssa.</w:t>
      </w:r>
    </w:p>
    <w:p>
      <w:r>
        <w:rPr>
          <w:b/>
        </w:rPr>
        <w:t xml:space="preserve">Tulos</w:t>
      </w:r>
    </w:p>
    <w:p>
      <w:r>
        <w:t xml:space="preserve">Mikä tuoksu kiehtoo Roscuroa?</w:t>
      </w:r>
    </w:p>
    <w:p>
      <w:r>
        <w:rPr>
          <w:b/>
        </w:rPr>
        <w:t xml:space="preserve">Esimerkki 2.2703</w:t>
      </w:r>
    </w:p>
    <w:p>
      <w:r>
        <w:t xml:space="preserve">n 1941, vuosi sen jälkeen kun Italia oli liittynyt Saksaan liittoutuneita vastaan toisessa maailmansodassa, pieni joukko epäsopivia italialaisia sotilaita lähetetään pienelle kreikkalaiselle saarelle Egeanmerellä neljän kuukauden vartiotehtäviin. Sotilaiden joukossa on taiteesta pitävä luutnantti, machoileva kersantti, maanviljelijä, jonka mukana on hänen rakas aasinsa Silvana, ja muita omituisia ihmisiä. He eivät ole kovin hyviä sotilaita, vaan läpileikkaus keskivertomiehistä, itsenäisistä miehistä. sotilaat ennakoivat hyökkäyksiä saaren ulkopuolelta ja saaren sisällä ja ryhtyvät kaikenlaisiin kömpelöihin varotoimiin. He löytävät pienen kaupungin, jossa ei ole ihmisiä. He näkevät horisontissa pommituksia ja tajuavat, että alus, joka olisi ottanut heidät kyytiin, on tuhoutunut. Sitten kylään ilmestyy salaperäisesti ihmisiä: kyläläiset sanovat piiloutuneensa, koska saksalaiset olivat vieneet kaikki miehet. He ovat päättäneet ottaa italialaiset vastaan. Ei kestä kauan, ennen kuin kaikkien aurinkoinen luonne tulee esiin. Italialaiset sotilaat sulautuvat idyllisen saaren elämään, lämpöön ja maisemaan. paikallinen pappi pyytää luutnanttia, sunnuntaimaalaria, restauroimaan kirkkonsa seinämaalaukset. Kaksi sotilasta, jotka ovat veljeksiä, ystävystyy ihastuttavan nuoren naisen, paimentolaisnaisen kanssa, joka uskoo, että kolme on täydellinen luku puhtaaseen seksuaaliseen hauskanpitoon. Kersantti ryhtyy harrastamaan kansantanssia, ja ujoin sotilaista rakastuu syvästi saaren ainoaan, hyvin ylityöllistettyyn prostituoituun.</w:t>
      </w:r>
    </w:p>
    <w:p>
      <w:r>
        <w:rPr>
          <w:b/>
        </w:rPr>
        <w:t xml:space="preserve">Tulos</w:t>
      </w:r>
    </w:p>
    <w:p>
      <w:r>
        <w:t xml:space="preserve">Minne italialaiset sotilaat lähetetään?</w:t>
      </w:r>
    </w:p>
    <w:p>
      <w:r>
        <w:rPr>
          <w:b/>
        </w:rPr>
        <w:t xml:space="preserve">Esimerkki 2.2704</w:t>
      </w:r>
    </w:p>
    <w:p>
      <w:r>
        <w:t xml:space="preserve">Elokuva alkaa, kun helikopterilentäjä ja opas Don Stober (Andrew Prine) lennättää yksilöitä valtavan kansallispuiston puiden yläpuolella. Hän toteaa, että metsät ovat koskemattomia ja pysyvät pitkälti samanlaisina kuin silloin, kun intiaanit asuivat siellä. 2 naispuolista retkeilijää on katkaisemassa leiriä, kun karhu hyökkää ja tappaa toisen heistä. Toinen nainen löytää näennäisen turvan läheisestä mökistä, kunnes karhu repii seinän alas päästäkseen hänen luokseen. Kansallispuiston johtava metsänvartija Michael Kelly (Christopher George) ja valokuvaaja Allison Corwin (Joan McCall), puiston ravintoloitsijan tytär, päättävät seurata metsänvartijaa alkeelliselle leirintäalueelle löytääkseen kaksi naisvaeltajaa. He löytävät naisen runnellun ruumiin tuhoutuneesta mökistä. Allison törmää ensimmäisen naisen jäänteisiin kuvatessaan etsintöjä. sairaalassa lääkäri kertoo Kellylle, että karhu tappoi naiset. Puistonvalvoja Charley Kittridge (Joe Dorsey) syyttää Kellyä ja sanoo, että hänen ja luonnontieteilijä Arthur Scottin (Richard Jaeckel) olisi pitänyt siirtää karhut pois puistosta ennen turistikauden alkua. Kelly ja Kittridge kiistelevät puiston sulkemisesta ja päättävät siirtää kaikki retkeilijät pois puiston vuorelta ja sallia telttailijoiden jäädä alangolle. Kelly soittaa Scottille, joka sanoo, että kaikki karhut on selvitetty ja että tämän nimenomaisen karhun täytyy olla tuntematon metsässä. vuoren tutkimisen aikana naispuolinen metsänvartija päättää mennä uimaan vesiputouksen lähelle, jossa karhu hyökkää hänen kimppuunsa ja tappaa hänet. Kelly värvää helikopterilentäjä Stoberin auttamaan etsinnöissä. Metsän yläpuolella lentäessään he näkevät eläimeksi luulemansa olennon, mutta huomaavat, että luonnontieteilijä Scott oli eläinnahkaan pukeutuneena jäljittäessään karhua. Hän kertoo heille, että etsimänsä eläin on esihistoriallinen harmaakarhu ja vähintään 15 metriä pitkä. Kelly ja Stober pilkkaavat ajatusta. vilkkaasti liikennöidyllä alangon leirintäalueella harmaakarhu repii teltan alas ja tappaa naisen. Kelly vaatii jälleen kerran puiston sulkemista, mutta Kittridge kieltäytyy. Hyökkäyksistä on tulossa valtakunnallinen uutisjuttu, ja vastapainoksi Kittridge päästää harrastajametsästäjät metsään. Kelly, Stober ja Scott, jotka ovat nyt tiiminä, ovat tyrmistyneitä tästä kehityksestä. Myöhemmin yksinäinen metsästäjä joutuu karhun jahtiin, mutta hän väistää eläintä jalan, putoaa jokeen ja kelluu turvaan. Harmaakarhu hyökkää vuorella sijaitsevan palotornin metsänvartijan kimppuun, ja eläin repii rakennelman alas ja tappaa metsänvartijan.Kelly ja Kittridge kiistelevät edelleen puiston sulkemisesta. Scott turhautuu poliittiseen tilanteeseen ja lähtee hiipimään etsimään harmaakarhua yksin. Kansallispuiston laitamilla harmaakarhu hyökkää mökissä asuvan äidin ja lapsen kimppuun. Äiti kuolee ja lapsi selviää hengissä, mutta on pahasti silvottu. Tästä tapahtumasta tyrmistynyt Kittridge antaa lopulta Kellyn sulkea puiston ja kieltää kaikki metsästäjät.Stober ja Kelly lähtevät nyt yksin vaikeasti tavoitettavan harmaakarhun perään ja virittävät ansan ripustamalla hirvenruhon puuhun. Harmaakarhu tarttuu syöttiin, ja miehet jahtaavat eläintä metsän halki. Kun he palaavat takaisin, he huomaavat, että harmaakarhu on huijannut heitä ja vienyt hirvenruhon. Hevosen selässä jäljittäessään Scott löytää ruhon jäänteet ja soittaa radiolla Stoberille ja Kellylle. Hän aikoo raahata peuran hevosensa perässä ja luoda ansan johdattamalla harmaakarhun heitä kohti. Harmaakarhu yllättää Scottin, tappaa hänen hevosensa ja tyrmää hänet tajuttomaksi. Scott herää ja huomaa olevansa elossa, mutta puoliksi maahan hautautuneena. Harmaakarhu palaa välittömästi takaisin ja tappaa hänet. Kelly ja Stober löytävät Scottin ruumiin ja päättävät epätoivoissaan palata helikopteriin etsimään harmaakarhua ilmasta käsin. He näkevät karhun heti aukealla ja laskeutuvat nopeasti. Harmaakarhu hyökkää helikopterin kimppuun ja pyyhkäisee sen, jolloin Stober heitetään ulos. Harmaakarhu tappaa Stoberin ja kääntyy sen jälkeen Kellyn kimppuun, joka vetää kuumeisesti helikopterista sinkoa. Ennen kuin karhu ehtii hänen luokseen, Kelly ampuu sinkoa kohti harmaakarhua ja tappaa eläimen välittömästi. Kelly tuijottaa useita sekunteja surullisena harmaakarhun palavia jäänteitä ja kävelee sitten kohti Stoberin ruumista.</w:t>
      </w:r>
    </w:p>
    <w:p>
      <w:r>
        <w:rPr>
          <w:b/>
        </w:rPr>
        <w:t xml:space="preserve">Tulos</w:t>
      </w:r>
    </w:p>
    <w:p>
      <w:r>
        <w:t xml:space="preserve">Kuka on Charley Kittridge?</w:t>
      </w:r>
    </w:p>
    <w:p>
      <w:r>
        <w:rPr>
          <w:b/>
        </w:rPr>
        <w:t xml:space="preserve">Esimerkki 2.2705</w:t>
      </w:r>
    </w:p>
    <w:p>
      <w:r>
        <w:t xml:space="preserve">Vuonna 2008 Skotlantiin levisi tuntematon tappajavirus, jota kutsuttiin viikatemiesvirukseksi. Koska Ison-Britannian hallitus ei kyennyt hillitsemään tautia tai parantamaan tartunnan saaneita, se rakensi massiivisen 60-metrisen muurin, joka eristi Skotlannin muusta Britanniasta. Karanteenia pidettiin onnistuneena, mutta hallituksen käyttämä äärimmäinen menetelmä tuhosi kuitenkin diplomaattiset ja taloudelliset suhteet Yhdistyneen kuningaskunnan ja muun maailman välillä. Tämä johti massiiviseen työttömyyteen, kansalaislevottomuuksiin ja äärimmäiseen taloudelliseen myllerrykseen, mikä aiheutti Britannian romahtamisen dystopiaksi. 27 vuotta karanteenin jälkeen vuonna 2035 poliisi löytää ratsian aikana useita Reaper-viruksen tartunnan saaneita ihmisiä. Pääministeri John Hatcher jakaa kotimaan turvallisuuspäällikön kapteeni Nelsonin kanssa satelliittikuvia Skotlannissa eloonjääneistä. Hatcher uskoo, että parannuskeino saattaa olla olemassa, ja määrää Nelsonin lähettämään ryhmän Skotlantiin etsimään lääketieteen tutkijaa tohtori Kanea, joka työskenteli parannuskeinon parissa Skotlannin karanteenin aikana. Nelson valitsee majuri Eden Sinclairin johtamaan ryhmää.Sinclairin ryhmä ylittää muurin ja menee Glasgow'hun, tohtori Kanen viimeiseen tunnettuun olinpaikkaan. Kun Sinclair ja hänen ryhmänsä etsivät Glasgow'ssa paikallisesta sairaalasta eloonjääneitä, joukko maraudereja hyökkää väijytykseen. Kersantti Norton ja tohtori Stirling onnistuvat pakenemaan, mutta ryhmä kärsii raskaita tappioita. Sinclair ja tohtori Talbot jäävät vangiksi valtavaan joukkoon raakoja kannibaaleita. Sinclair joutuu jengin johtajan, Solin, kuulusteltavaksi, ja hän aikoo käyttää Sinclairiä vipuvartena muurin ylittämiseen ja Skotlannista poistumiseen. Hän lähtee ja liittyy muuhun jengiin, joka grillaa tohtori Talbotin ja syö hänet. Toisen vangin, Callyn, avulla Sinclair pakenee ja tappaa Solin omistautuneen kumppanin Viperin. Tavatessaan Nortonin ja Stirlingin he pakenevat junalla. Cally paljastaa, että hän ja Sol ovat Kanen lapsia. Tyytymätön Kanen hallintoon, Sol lähti luomaan omaa armeijaa. sillä välin Hatcher suunnittelee salaa Lontoon keskusta-alueen eristämistä tartunnan takia. Tartunnan saanut mies murtautuu kuitenkin hänen toimistoonsa ja yrittää tappaa hänet. Nelson ampuu ja tappaa miehen, mutta hänen verensä roiskuu Hatcherin päälle. Michael Canaris, Hatcherin oikea käsi, asettaa Hatcherin karanteeniin ja ottaa hänen paikkansa tosiasiallisena pääministerinä. Hatcher tekee myöhemmin itsemurhan.Junasta poistuttuaan Sinclairin ryhmän pidättävät arkaaisilla aseilla ja panssareilla varustautuneet sotilaat. Heidät viedään keskiaikaiseen linnaan ja vangitaan. Heidän johtajansa Marcus Kane kertoo Sinclairille totuuden: parannuskeinoa ei ole olemassa, vain ihmisiä, joilla on luonnollinen immuniteetti. Alun perin lääketieteen tutkijana työskennellyt Kane oli järkyttynyt, kun hänen perheensä jäi karanteenin aikana. Menetettyään vaimonsa Kanesta tuli kieroutunut, sadistinen johtaja. Hän tuomitsee Sinclairin ja hänen ryhmänsä kuolemaan ja asettaa Sinclairin Telamonia, teloittajaansa, vastaan pienessä taistelukentässä viihdyttääkseen seuraajiaan. Sinclair nujertaa ja tappaa Telamon. Kaksintaistelun aikana muu ryhmä pakenee, hakee varusteensa ja pelastaa Sinclairin.Sinclair, Norton, Stirling ja Cally pakenevat hevosen selässä laskeumasuojan sisäänkäynnille. He etsivät metsästä maanalaisen laitoksen ja löytävät ehjän Bentley Continental GT:n vuodelta 2007, jonka he tankkaavat. Kanen keskiaikaiset ritarit saapuvat ja tappavat Nortonin. Sinclair ja muut ajavat Bentleyllä takaisin karanteenimuurille. Matkalla heidät pysäyttää Solin jengi, joka haluaa kostaa Viperin kuoleman. Vauhdikkaan takaa-ajon jälkeen Sol ja monet hänen miehistään kuolevat, ja Sinclairin ryhmä pääsee pakoon. hallituksen tykkilentokone jäljittää auton. Canaris saapuu paikalle ja paljastaa antavansa viruksen jatkua väestönhallinnan ja voiton tavoittelun vuoksi. Callyn verta aiotaan käyttää rokotteena virusta vastaan. Calley ja Stirling nousevat taisteluhelikopteriin, kun taas Sinclair päättää jäädä tänne. Nelson lentää karanteenialueelle puhumaan Sinclairin kanssa, ja tämä antaa hänelle nauhoituksen keskustelusta, joka on todiste Canarisin kaatamiseksi. Nauhoitus lähetetään myöhemmin koko maahan. Sinclair hakee Solin pään ja palaa jenginsä luo. Päätä katsoessaan he hurraavat ja hyväksyvät Sinclairin uudeksi johtajakseen.</w:t>
      </w:r>
    </w:p>
    <w:p>
      <w:r>
        <w:rPr>
          <w:b/>
        </w:rPr>
        <w:t xml:space="preserve">Tulos</w:t>
      </w:r>
    </w:p>
    <w:p>
      <w:r>
        <w:t xml:space="preserve">Mihin Kane tuomitsee Sinclairin ja hänen ryhmänsä?</w:t>
      </w:r>
    </w:p>
    <w:p>
      <w:r>
        <w:rPr>
          <w:b/>
        </w:rPr>
        <w:t xml:space="preserve">Esimerkki 2.2706</w:t>
      </w:r>
    </w:p>
    <w:p>
      <w:r>
        <w:t xml:space="preserve">Woodrow "Woody" Wilkins on mielikuvituksellinen, mutta eksentrinen sarjakuvakirjailija ja kuvittaja, joka vaatii sarjakuvasankariltaan "Condormanilta" realismia, jopa niin paljon, että hän valmistaa Condormanin lentopuvun ja laukaisee itsensä Eiffel-tornista. Koelento epäonnistuu, kun hänen oikea siipensä katkeaa ja hän syöksyy Seine-jokeen. Myöhemmin tapauksen jälkeen hänen ystävänsä, CIA:n arkistonhoitaja Harry, pyytää Woodya suorittamaan Istanbulissa näennäisen siviilipaperinvaihdon. Saapuessaan Istanbuliin hän tapaa kauniin Natalia Rambovan, joka esiintyy neuvostosiviilinä, jonka kanssa vaihdon on tarkoitus tapahtua, mutta myöhemmin paljastuu, että Natalia on itse asiassa KGB:n vakooja. Woody ei kerro Natalialle oikeaa nimeään, vaan keksii tälle henkilöllisyytensä amerikkalaiseksi huippuagentiksi koodinimeltään "Condorman". Kohtaamisen aikana Woody torjuu salamurhaajaryhmän ja pelastaa Natalian hengen pelkällä tuurilla ennen kuin hän saa paperikaupan päätökseen. Woodyn vaikutuksesta ja siitä, miten hänen rakastajansa/päällikkönsä Krokov kohteli häntä, kun hän palaa Moskovaan, Natalia päättää loikata ja pyytää CIA:ta antamaan "Condormanin" olla agentti, joka auttaa häntä.Palattuaan Pariisiin Woodyn ja Natalian kohtaaminen innoittaa häntä luomaan tämän mallin mukaisen supersankarittaren nimeltä "Laser Lady". Sitten Harry ja hänen pomonsa Russ ilmoittavat hänelle, että hänen on saatettava loikkaava neuvostoagentti, joka tunnetaan nimellä "Karhu". Woody kieltäytyy tehtävästä, mutta kun Russ paljastaa, että "Karhu" on Natalia, hän suostuu tehtävään sillä ehdolla, että CIA antaa hänelle hänen suunnitelmiinsa perustuvia laitteita.Woody tapaa Natalian Jugoslaviassa ja suojelee häntä Krokovin kätyreiltä, joita johtaa murhanhimoinen, lasisilmäinen salamurhaaja Morovich. Liityttyään Harryn seuraan Italiassa kolmikko uskaltautuu Sveitsiin, jossa Natalia saa tietää totuuden Woodysta, kun joukko lapsia tunnistaa hänet Woodyn sarjakuvista. Heidän matkansa takaisin Ranskaan vaarantuu, kun Morovich tekee Woodyn ja Harryn toimintakyvyttömiksi ja Krokovin miehet ottavat Natalian kiinni ennen kuin he vetäytyvät päämajaansa Monte Carloon. Woodylle kerrotaan, että tehtävä on epäonnistunut, ja hänet ja Harry määrätään palaamaan Pariisiin, mutta hän pyytää vielä kaksi päivää aikaa toteuttaa operaatio Natalian pelastamiseksi.Woody ja Harry naamioituvat arabikeikiksi ja järjestävät harhautuksen Monte Carlon kasinolla saadakseen Natalian takaisin Krokovilta ja hänen miehiltään. Harryn ajaessa pois Rolls-Roycella Woody käyttää Condorman-puvun parannettua versiota lentääkseen itsensä ja Natalian ulos kasinolta laiturille, josta kolmikko pakenee Condor-veneellä. He onnistuvat tuhoamaan heitä seuraavat Krokovin pikaveneet, mutta Krokov ja Morovich ajavat heitä takaa omalla pikaveneellään. Kondorivene saapuu noutopaikalleen, mutta Morovitš osoittaa aikovansa rampata sen. Kun Morovitš ei noudata komentajansa käskyä palata tukikohtaan, Krokov jättää aluksen. CIA:n helikopteri nostaa Kondoriveneen ylös ajoissa, jotta törmäys ei tapahtuisi, jolloin Morovich syöksyy saaren kalliolle. päiviä myöhemmin Woody, Natalia ja Harry ovat Dodger Stadiumilla Los Angelesissa, jossa he näkevät Goodyear Blimpin vilkuttelevan kylttiä, jossa toivotetaan Natalia tervetulleeksi Yhdysvaltoihin. ilmalaivan kyydissä Russ ottaa yhteyttä Harryyn ja käskee häntä kysymään Woodylta, olisiko tämä kiinnostunut viemään Kondoriveneen toiseen tehtävään.</w:t>
      </w:r>
    </w:p>
    <w:p>
      <w:r>
        <w:rPr>
          <w:b/>
        </w:rPr>
        <w:t xml:space="preserve">Tulos</w:t>
      </w:r>
    </w:p>
    <w:p>
      <w:r>
        <w:t xml:space="preserve">Kuka on Woodyn apuri hänen seikkailuissaan?</w:t>
      </w:r>
    </w:p>
    <w:p>
      <w:r>
        <w:rPr>
          <w:b/>
        </w:rPr>
        <w:t xml:space="preserve">Esimerkki 2.2707</w:t>
      </w:r>
    </w:p>
    <w:p>
      <w:r>
        <w:t xml:space="preserve">Love Breakups Zindagi on elokuva, joka yrittää vastata rakkauteen, eroihin ja elämään liittyviin kysymyksiin.Jai (Zayed Khan) ja Naina (Dia Mirza) ovat melkein "asettuneet" elämäänsä, mutta heiltä puuttuu jotain tai joku, joka täydentäisi heidät. Jai tuntee, että taika ja sattuma ovat menneet hänen ohitseen. Naina on opettanut itselleen, että hänelle riittää vähemmän kuin tyydyttävä elämä. Mutta riittääkö se? Govindilla (Cyrus Sahukar) on värikäs menneisyys ja hän on matkalla toiseen suureen, näennäisesti täysin väärään suhteeseen. Mutta entä jos tämä "virhe" onkin se rakkaus, jota hän on etsinyt koko elämänsä ajan? Sheila (Tisca Chopra) on pysynyt sinkkuna pitkään odottamassa herra Täydellistä. Kun mies ilmestyy, tarttuuko hän tilaisuuteen rakkaudessa, katsooko hän erottavien vastakohtien taakse nähdäkseen, mikä yhdistää heidät täydelliseksi kokonaisuudeksi? Ritu (Umang Jain) elää eroista ja jäätelöstä. Löytääkö hän koskaan miehen ja jakaa alun eikä vain loppua? Arjun (Satyadeep Misra) ja Gayatri (Auritra Ghosh) ovat täydellinen pari unelmahäiden kynnyksellä. Innostaako heidän rakkautensa muita kuuntelemaan sydäntään? Dhruv (Vaibhav Talwar) ja Radhika (Pallavi Sharda) ovat elämänsä pienistä tekemisistä piittaamattomia työnarkomaaneja. Heräävätkö he huomaamaan, mitä he ovat menettäneet halussaan kaikkea?Hahmot yrittävät löytää henkilökohtaisia totuuksia, luopua illuusioista, nauraa, itkeä, kasvaa ja oppia kaikkein suurimman läksyn. Että vaikka et lähtisi etsimään rakkautta, se tulee etsimään sinua.</w:t>
      </w:r>
    </w:p>
    <w:p>
      <w:r>
        <w:rPr>
          <w:b/>
        </w:rPr>
        <w:t xml:space="preserve">Tulos</w:t>
      </w:r>
    </w:p>
    <w:p>
      <w:r>
        <w:t xml:space="preserve">Mikä on kaikkein suurin opetus?</w:t>
      </w:r>
    </w:p>
    <w:p>
      <w:r>
        <w:rPr>
          <w:b/>
        </w:rPr>
        <w:t xml:space="preserve">Esimerkki 2.2708</w:t>
      </w:r>
    </w:p>
    <w:p>
      <w:r>
        <w:t xml:space="preserve">Elokuva esitetään viidessä osassa, joista jokainen on otsikoitu seuraavasti: The Stranger: Arden (Colette) asuu pahoinpitelevän, vammaisen äitinsä (Laurie) kanssa. Eräänä päivänä hän löytää tontilta kuolleen naisen alastoman ruumiin. Ardenista tulee pieni julkkis, joka kiinnittää Rudyn (Ribisi) huomion, joka kertoo, että kuollut nainen on alueen nuoria naisia saalistavan sarjamurhaajan uhri. Rudy pyytää Ardenia ulos. Arden joutuu riitaan äitinsä kanssa, mikä pakottaa hänet lopulta lähtemään kotoa. Ardenilla on treffit Rudyn kanssa. Aamulla Arden soittaa poliisille ilmoittaakseen yksin kotiin jätetystä naisesta (hänen äidistään). sisko: Leah (Byrne) valmistelee kuollutta naista ruumishuoneella, kun hän huomaa tietyn syntymämerkin. Leah epäilee, että kuollut nainen on hänen siskonsa Jenny, joka vietiin läheisestä puistosta viisitoista vuotta sitten. Hän pyytää sheriffiä vertaamaan hammastietoja. Hän on varma, että kuollut nainen on hänen kadonnut siskonsa, mutta Leahin vanhemmat (Steenburgen, Bruce Davison) kieltäytyvät uskomasta, että Jenny on kuollut. Seriffi toimittaa testituloksen: kuollut nainen ei ole Jenny.Vaimo: Ruth (Hurt) on vihainen siitä, että hänen miehensä Carl (Nick Searcy) jättää hänet jatkuvasti yksin illasta toiseen. Seuraavana aamuna hän löytää vaatteita, lompakoita ja henkilöllisyystodistuksia vetoketjullisissa pusseissa varastosta, joka on muka tyhjä. Hän vertaa henkilöllisyystodistuksia sanomalehdissä oleviin sarjamurhaajan uhrien nimiin. Carl palaa myöhään illalla takaisin, ja hänen kaulassaan on naarmuja. Toisen riidan jälkeen hän lähtee talosta mennäkseen autolle ulos. Hän vetää takakontista roskapussin ja menee varastoon. Ruth kysyy Carlilta, tietääkö hän mitään kadonneista naisista, ja hän sanoo ei. Myöhemmin samana iltana Ruth menee varastoyksikköön ja ottaa kaiken ulos. Hän ajaa poliisiasemalle, mutta ei toteuta suunnitelmaansa esitellä löytämänsä todisteet viranomaisille, vaan palaa kotiinsa polttamaan todisteet.Äiti: Kuollut nainen on tunnistettu Krista Kutcheriksi. Kristan äidille, Meloralle (Harden), ilmoitetaan asiasta. Melora menee Kristan entiseen kotiin ja löytää sieltä Rosettan (Washington), Kristan entisen kämppiksen. Rosettan kanssa käydyn jännittyneen keskustelun aikana Melora saa tietää, että hänen tyttärensä oli ollut prostituoitu, että hän synnytti tyttären ja että Meloran edesmennyt aviomies oli käyttänyt häntä seksuaalisesti hyväksi. Seuraavana päivänä Melora ottaa Kristan tyttären mukaansa kotiin." Kuollut tyttö: Krista (Murphy) ostaa tyttärelleen pehmolelun tämän kolmanneksi syntymäpäiväksi. Eräs hänen vapaamatkustajistaan, Tarlow (Brolin), lupaa viedä hänet Norwalkiin, jossa hänen tyttärensä on, mutta perääntyy viime hetkellä. Krista palaa huoneeseensa ja löytää Rosettan - jonka oletetaan olevan hänen rakastajansa - pahoinpideltynä. Krista uskoo, että syyllinen on mies nimeltä Tommy (Dennis Keiffer). Krista tuhoaa Tommyn auton, ja kun mies yrittää estää häntä, Krista hakkaa hänet ja lähtee pois lainatulla moottoripyörällä. Krista soittaa Rosettalle ja kysyy itkuisena, välittääkö Rosetta hänestä; Rosetta ei vastaa, ja Krista sulkee puhelimen surullisena ja loukkaantuneena. Kun moottoripyörä hajoaa moottoritiellä, Krista liftaa Carlin kyytiin. Elokuva päättyy, kun Krista hymyilee ja puhuu onnellisena tyttärestään.</w:t>
      </w:r>
    </w:p>
    <w:p>
      <w:r>
        <w:rPr>
          <w:b/>
        </w:rPr>
        <w:t xml:space="preserve">Tulos</w:t>
      </w:r>
    </w:p>
    <w:p>
      <w:r>
        <w:t xml:space="preserve">Kuka on Leah prepping?</w:t>
      </w:r>
    </w:p>
    <w:p>
      <w:r>
        <w:rPr>
          <w:b/>
        </w:rPr>
        <w:t xml:space="preserve">Esimerkki 2.2709</w:t>
      </w:r>
    </w:p>
    <w:p>
      <w:r>
        <w:t xml:space="preserve">Elokuvan rakenne on epälineaarinen, ja siinä on usein taka- ja etukäteisjaksoja (erityisesti elokuvan alussa). Nimihenkilö on nuori San Franciscon seurapiirikaunotar, joka on naimisissa raa'an väkivaltaisen miehen kanssa. Hän järjestää tapaamisen lääkärin Archie Bollenin kanssa, jonka hän näki ensimmäisen kerran ja johon hän ihastui, kun tämä hoiti loukkaantunutta meksikolaispoikaa. Bollen on eroamassa vaimostaan, seuloo uusia suhteita exänsä, uuden miehen, hänen poikiensa ja ystäviensä kanssa, jotka tunsivat hänet vain pariskunnan toisena puoliskona. Pian nämä kaksi aloittavat omituisen suhteen.</w:t>
      </w:r>
    </w:p>
    <w:p>
      <w:r>
        <w:rPr>
          <w:b/>
        </w:rPr>
        <w:t xml:space="preserve">Tulos</w:t>
      </w:r>
    </w:p>
    <w:p>
      <w:r>
        <w:t xml:space="preserve">Keneen päähenkilö on ihastunut?</w:t>
      </w:r>
    </w:p>
    <w:p>
      <w:r>
        <w:rPr>
          <w:b/>
        </w:rPr>
        <w:t xml:space="preserve">Esimerkki 2.2710</w:t>
      </w:r>
    </w:p>
    <w:p>
      <w:r>
        <w:t xml:space="preserve">Kun pastori John Keyes (Roy Thinnes) ja hänen vaimonsa Lorna (Lynn Loring) saapuvat länsimaiseen kaupunkiin, he huomaavat, että mystinen voima aiheuttaa huonoa onnea uudisasukkaille. Kun pastori saa vastahakoiset asukkaat puhumaan jatkuvista murheista, hän huomaa, että hänen hengellinen johtajuutensa joutuu haastetuksi voodoota harjoittavan paholaisenpalvojien kultin toimesta, ja hänen on selvitettävä mykän nuoren tytön ja pyssymiehen, jotka vaikuttavat saatanallisten henkien riivaamilta, välisen oudon suhteen ydin.Hirviökirjassa todettiin, että elokuvassa Black Noon Roy Thinnesin hahmo taisteli paholaispalvojia vastaan, mutta että myöhemmässä elokuvassa Satan's School for Girls hän johti omaa kulttiansa[10].</w:t>
      </w:r>
    </w:p>
    <w:p>
      <w:r>
        <w:rPr>
          <w:b/>
        </w:rPr>
        <w:t xml:space="preserve">Tulos</w:t>
      </w:r>
    </w:p>
    <w:p>
      <w:r>
        <w:t xml:space="preserve">Ketä vastaan Roy Thinnesin hahmo taistelee?</w:t>
      </w:r>
    </w:p>
    <w:p>
      <w:r>
        <w:rPr>
          <w:b/>
        </w:rPr>
        <w:t xml:space="preserve">Esimerkki 2.2711</w:t>
      </w:r>
    </w:p>
    <w:p>
      <w:r>
        <w:t xml:space="preserve">Trudi (Hannelore Elsner) ja Rudi (Elmar Wepper) Meieranger asuvat pienessä baijerilaisessa kylässä. Trudi kuulee perheen lääkäriltä, että hänen miehensä Rudi on kuolemansairas. Trudi päättää pitää sairauden salassa ja noudattaa lääkärin ehdotusta viimeisestä yhteisestä lomasta, jota he ovat halunneet jo pitkään, mutta eivät ole koskaan tehneet. Hän suostuttelee Rudin vierailemaan lasten ja lastenlasten luona Berliinissä. Perillä he kuitenkin huomaavat, että lapset ovat liian kiireisiä oman elämänsä kanssa huolehtiakseen vanhemmistaan.Meierangerit jatkavat matkaansa Itämerelle, kun Trudi kuolee yllättäen. Sen jälkimainingeissa Rudi saa tietää elämästä, jota Trudi todella halusi elää - ja hänen salaisesta pakkomielteestään Japaniin ja moderniin japanilaiseen tanssiin "Butohiin" - jonka hän uhrasi rakkaudesta Trudiin.Rudi päättää korvata menetetyn ajan Trudin elämässä ja matkustaa poikansa luo Tokioon. Ahtaiden olosuhteiden ja erimielisyyksien vuoksi poika toivoo pian, että isä lähtisi pois.Rudi vaeltelee puistoissa kirsikankukkien kukintajuhlan aikaan ja tapaa nuoren japanilaisen naisen nimeltä Yu (Aya Irizuki), joka tanssii butoh-tyyliä. Rudi saa tietää, että Yu asuu teltassa, sillä hän on menettänyt äitinsä vain vuotta aiemmin. Kieli-, ikä- ja kulttuurieroista huolimatta heistä tulee pian hyviä ystäviä.Koska Trudi on aina puhunut siitä, kuinka paljon hän haluaa nähdä Fuji-vuoren, Rudi suostuttelee uuden kumppaninsa auttamaan häntä matkustamaan sinne. Kun he saapuvat, vuori on "ujo" - jatkuvasti pilvien takana, joten he vetäytyvät hotellihuoneeseen odottamaan sään selkenemistä. Huononevan terveytensä vuoksi Rudi herää eräänä yönä ja menee ovelle nähdäkseen Fuji-vuoren kirkkaana kirkkaassa kuunvalossa. Vaimonsa kunniaksi Rudi pukeutuu tämän vaatteisiin ja maalaa kasvonsa japanilaisen tanssijan näköisiksi ennen kuin hän kävelee järven rannalle, jossa hän alkaa matkia butohin hitaita liikkeitä. Trudi ilmestyy hänelle näyssä ja tarttuu häntä kädestä, kun he molemmat tanssivat vuoren ja järven majesteettisen taustan edessä.Seuraavana aamuna Yu herää ja näkee Rudin sängyn tyhjänä, ja sitten hän löytää hänen ruumiinsa järven rannalta. Hänen matkatavaroissaan on paketti ("Sinulle, Yu"), johon Rudi jätti koko elämänsä säästöt.Elokuvan päättää kaksi vastakkaista kohtausta: Toisaalta juhlallisessa tuhkausseremoniassa poika ja Yu tasapainottavat perinteiseen tapaan Rudin luiden jäljellä olevaa tuhkaa syömäpuikoilla japanilaisessa uurnassa. Toisaalta lapset keskustelevat isästään ja ovat närkästyneitä tämän ärtyneisyydestä ja seikkailuista Yun kanssa sekä siitä, mitä he pitävät hänen skandaalimaisena mieltymyksenään Trudin vaatteisiin, mikä osoittaa täydellistä ymmärtämättömyyttä.</w:t>
      </w:r>
    </w:p>
    <w:p>
      <w:r>
        <w:rPr>
          <w:b/>
        </w:rPr>
        <w:t xml:space="preserve">Tulos</w:t>
      </w:r>
    </w:p>
    <w:p>
      <w:r>
        <w:t xml:space="preserve">Kenet Rudi tapaa kulkiessaan puistoissa?</w:t>
      </w:r>
    </w:p>
    <w:p>
      <w:r>
        <w:rPr>
          <w:b/>
        </w:rPr>
        <w:t xml:space="preserve">Esimerkki 2.2712</w:t>
      </w:r>
    </w:p>
    <w:p>
      <w:r>
        <w:t xml:space="preserve">Arthur (Russell Brand) on juoppo playboy, joka nauttii juhlista ja juomisesta. Matkalla pukujuhliin hän ja Bitterman (Luis Guzman) pukeutuvat Batmaniksi ja Robiniksi, joutuvat pidätetyiksi ja vapauttavat sitten kaikki vankilasta.Seuraavana päivänä Hobson (Helen Mirren) siivoaa Arthurin jäljet ja potkii ulos erilaisia huoria. Hobson on Arthurin lastenhoitaja, joka yrittää pitää hänet raittiina. Hän vie hänet tapaamaan äitiään Viviennea (Geraldine James), joka kertoo, että hänen on naitava Susan Johnson (Jennifer Garner) perheyrityksen vakauttamiseksi. Arthur ryhtyy tuhlaamaan rahaa mahdollisimman nopeasti, ja törmää sitten Naomiin (Greta Gerwig). He jakavat hetken, ja Arthur pyytää nähdä Naomin uudelleen, mutta hänen on silti naitava Susan. hän menee pyytämään Susanin isältä Burtilta (Nick Nolte) tämän kättä. Burt suostuu, mutta vain siksi, että hän uskoo Susanin oikaisevan hänet. Arthur menee Susanin kanssa illalliselle, ja Susan alkaa manipuloida häntä. Arthur ei suostu noudattamaan päätöstä, ja hän tyhjentää Grand Central Stationin mennäkseen illalliselle Naomin (Pez) kanssa. Nainen on vaikuttunut Arthurin varallisuudesta, mutta pitää enemmän yksinkertaisesta hauskanpidosta. Naomi vie hänet kotiinsa syömään illallista - purkkipastaa - ja he pääsevät yhteisymmärrykseen. Atrhur rohkaisee Naomia kirjoittamaan tarinan, jota hän on työstänyt. Susan saa tietää asiasta ja pyrkii tuhoamaan Naomin suhteen. Naomi yrittää myös ystävystyä Hobsonin kanssa.Arthur päättää hankkia töitä ja menee AA-kokoukseen. Hobson nousee kokouksessa seisomaan ja kuvailee Arthurin elämää, mikä nolostuttaa Arthuria. Arthur selittää tilanteensa Naomille, ja tämä heittää hänet ulos.Arthur valmistautuu häihin, mutta Hobson alkaa huomata, kuinka onneton hän on. Hän menee Viviennen luo anomaan Arthurin puolesta, sitten menee Naomin luo ja kertoo tälle, että Arthur rakastaa häntä. Hobson sairastuu, ja Arthur ja Naomi jakavat huolen hänestä. Naomi kertoo Arthurille, että hänen kirjansa on ostettu, mutta Susan tunkeutuu paikalle ja kertoo, että Arthur pakotti hänet ostamaan kirjan; Naomi suuttuu ja lähtee.Arthur alkaa huolehtia Hobsonista, aluksi hän syöttää hänelle säilykepastaa, mutta vähitellen hänen vointinsa paranee ja hän pysyy raittiina. Hän saa selville, että Hobson on tehnyt uhrauksia hänen vuokseen, ja Hobson menehtyy. Arthur on murtunut ja alkaa taas juoda.Hääpäivä koittaa. Arthur löytää Hobsonilta viestin, jossa häntä kehotetaan menemään Naomin luo. Arthur kieltäytyy menemästä naimisiin, ja Susan huutaa, että hänen on mentävä naimisiin saadakseen yhtiön hallintaansa. Arthur luopuu varallisuudestaan ja poistuu kappelista riisuutuen lähes alasti. Hän vierailee Naomin luona, mutta tämä torjuu hänet. Hän menee kirkkoon ja lopettaa juomisen. Hän löytää Naomin uuden kirjan ja huomaa, että se on omistettu hänelle. Hän käy Naomin luona ja pyytää anteeksi käytöstään. He suutelevat, ja Naomi kertoo, että hänen äitinsä on antanut hänelle anteeksi, ja he lähtevät yhdessä - Batmobiililla.</w:t>
      </w:r>
    </w:p>
    <w:p>
      <w:r>
        <w:rPr>
          <w:b/>
        </w:rPr>
        <w:t xml:space="preserve">Tulos</w:t>
      </w:r>
    </w:p>
    <w:p>
      <w:r>
        <w:t xml:space="preserve">Kuka on Arthurin äiti?</w:t>
      </w:r>
    </w:p>
    <w:p>
      <w:r>
        <w:rPr>
          <w:b/>
        </w:rPr>
        <w:t xml:space="preserve">Esimerkki 2.2713</w:t>
      </w:r>
    </w:p>
    <w:p>
      <w:r>
        <w:t xml:space="preserve">Valerie Plame työskentelee CIA:n palveluksessa, ja kukaan muu kuin hänen miehensä ja vanhempansa ei tiedä siitä. Hän on agentti, joka osallistuu useisiin arkaluonteisiin ja joskus vaarallisiinkin salaisiin operaatioihin ulkomailla, ja hänen miehensä Joseph C. Wilson on diplomaatti, joka on viimeksi toiminut Yhdysvaltain suurlähettiläänä Gabonissa, Sao Tomessa ja Principessä. Laajan taustansa vuoksi Plamen CIA-kollegat lähestyvät Wilsonia, jotta hän matkustaisi Nigeriin ja hankkisi tietoa siitä, hankkiiko Irak keltakakku-uraania ydinvoimaloiden rakentamista varten. Kun George W. Bush ryhtyy sotilaallisiin toimiin ja perustelee niitä vuoden 2003 puheessaan unionin tilasta viittaamalla uraanin käyttöön joukkotuhoaseiden rakentamisessa, Wilson toimittaa New York Timesiin mielipidekirjoituksen, jossa hän väittää, että nämä raportit eivät pidä paikkaansa.Plamen asema CIA:n agenttina paljastuu myöhemmin tiedotusvälineissä, ja vuoto on mahdollisesti peräisin Valkoisen talon virkamiehiltä, kuten varapresidentin esikuntapäälliköltä ja kansallisen turvallisuuden neuvonantajalta Scooter Libbyltä, osittain hänen miehensä väitteen mustamaalaamiseksi, jonka mukaan Bushin hallinto oli manipuloinut tiedustelutietoja Irakin hyökkäyksen perustelemiseksi. Tämän seurauksena Plame erotetaan välittömästi virastosta, mikä jättää useita hänen arkaluonteisia operaatioitaan vaakalaudalle ja aiheuttaa repeämän hänen avioliittoonsa.Plame jättää miehensä ja suuttuu entisestään siitä, että tämä antaa televisio- ja lehtihaastatteluja, jotka altistavat heidät molemmat julkiselle tuomiolle ja tappouhkauksille. Wilson saa kuitenkin lopulta hänet vakuuttuneeksi siitä, että heidän kaltaisilleen kansalaisille ei ole muuta keinoa taistella Valkoisen talon kaltaista valtaa vastaan. Plame palaa hänen luokseen ja todistaa kongressin valiokunnassa, kun taas Libby tuomitaan väärästä valasta ja oikeuden estämisestä ja hänelle langetetaan 30 kuukauden vankeustuomio, vaikka presidentti Bush muuttaakin vankilatuomion Libbyn puolesta.</w:t>
      </w:r>
    </w:p>
    <w:p>
      <w:r>
        <w:rPr>
          <w:b/>
        </w:rPr>
        <w:t xml:space="preserve">Tulos</w:t>
      </w:r>
    </w:p>
    <w:p>
      <w:r>
        <w:t xml:space="preserve">Missä osoitteessa perustellaan sotilaallisia toimia?</w:t>
      </w:r>
    </w:p>
    <w:p>
      <w:r>
        <w:rPr>
          <w:b/>
        </w:rPr>
        <w:t xml:space="preserve">Esimerkki 2.2714</w:t>
      </w:r>
    </w:p>
    <w:p>
      <w:r>
        <w:t xml:space="preserve">Lisätietoja: Lordi Voldemort kiristää otettaan sekä velho- että jästimaailmasta ja on valinnut Draco Malfoyn suorittamaan salaista tehtävää. Severus Snape tekee Dracon äidin Narcissan kanssa murtamattoman valan suojella Dracoa ja suorittaa tehtävän, jos hän epäonnistuu.16-vuotias Harry lähtee Albus Dumbledoren mukana tapaamaan entistä taikajuomien professoria Horace Slughornia, joka on piiloutunut, mutta suostuu palaamaan opettamaan Tylypahkaan. Dumbledore vie Harryn Burrow'hun, jossa Harry tapaa parhaat ystävänsä Ron Weasleyn ja Hermione Grangerin. Harry uskoo, että Voldemort on tehnyt Dracosta kuolemansyöjän nähtyään Dracon osallistuvan seremoniaan, mutta Ron ja Hermione ovat epäileviä. Tylypahkassa Harry ja Ron joutuvat lainaamaan oppikirjoja Slughornin taikajuomatunnille, ja Harry saa käsiinsä kappaleen, joka osoittautuu olevan täynnä hyödyllisiä muistiinpanoja, ohjeita ja loitsuja, jotka kirjan edellinen omistaja, "puoliverinen prinssi", on jättänyt. Kirjan avulla Harry menestyy erinomaisesti tunnilla ja tekee vaikutuksen Slughorniin. Ronista tulee Rohkelikon Quidditch-joukkueen vahtimestari ja hän solmii romanttisen suhteen Lavender Brownin kanssa, mikä suututtaa Hermionea. Harry lohduttaa Hermionea paljastamalla, että hänellä on nyt tunteita Ronin pikkusiskoa Ginny Weasleytä kohtaan.Harry viettää joululoman Weasleyn perheessä. Jouluaattona Bellatrix Lestrange ja Fenrir Greyback sytyttävät Burrow'n tuleen. Koulussa Ron melkein kuolee, kun hän juo myrkytettyä mettä, joka oli alun perin tarkoitettu Dumbledorelle. Toipuessaan Ron mutisee Hermionen nimeä, mikä saa Lavenderin lopettamaan heidän suhteensa. Harry kohtaa Dracon ja haavoittaa häntä vakavasti puoliverisen prinssin oppikirjasta otetulla Sectumsempra-kirouksella. Snape tulee paikalle ja parantaa nopeasti Dracon haavan. Koska Ginny ja Harry pelkäävät kirjan olevan täynnä lisää pimeää magiaa, he piilottavat sen Vaatimusten huoneeseen ja jakavat ensimmäisen suudelmansa.Dumbledore näyttää Harrylle muistoja nuoresta Tom Riddlestä ja paljastaa, että Slughornilla on muistoja, jotka ovat ratkaisevia Voldemortin kukistamisen kannalta. Harry onnistuu lopulta hakemaan muiston ja saa selville, että Voldemort halusi tietoja luodakseen hirnyrkkejä, esineitä, jotka sisältävät osia hänen sielustaan. Muistissa Tom kysyi, oliko hänen sielunsa jakaminen seitsemään osaan mahdollista. Dumbledore päättelee, että Voldemort lopulta teki näin, ja kaksi hänen hirnyrkkinsä on jo tuhottu: Tom Riddlen päiväkirja ja hänen äitinsä sormus. Löydettyään toisenkin hirnyrkin mahdollisen sijainnin Harry ja Dumbledore matkustavat merenrantaluolaan, jossa Harry joutuu pakottamaan Dumbledoren juomaan kivuliasta juomaa, joka kätkee sisäänsä hirnyrkin, Slytheerinin medaljongin. Heikentynyt Dumbledore puolustaa heitä Inferiiltä ja apparoi takaisin Tylypahkaan, jonne Bellatrix, Greyback ja lisää kuolonsyöjiä on päässyt sisään Dracon avulla katoamiskaapin kautta. Dumbledore käskee Harrya piiloutumaan, kun Draco saapuu, riisuu Dumbledoren aseista ja paljastaa, että Voldemort on valinnut hänet tappamaan rehtorin. Hän ei kuitenkaan pysty tekemään sitä, ja Snape käyttää sen sijaan Avada Kedavra -kirousta, joka tappaa Dumbledoren. Harry yrittää kirota Snapen, mutta Snape voittaa hänet ja paljastaa olevansa puoliverinen prinssi. Harry palaa kouluun ja huomaa, että henkilökunta ja oppilaat surevat Dumbledorea. Myöhemmin Harry paljastaa Ronille ja Hermionelle, että hirnyrkki oli väärennös. Medaljonki sisältää viestin "R.A.B:ltä", jossa hän kertoo varastaneensa oikean hirnyrkin tarkoituksenaan tuhota se. Sen sijaan, että Harry, Ron ja Hermione palaisivat viimeiseksi vuodeksi Tylypahkaan, he vannovat etsivänsä ja tuhoavansa jäljellä olevat hirnyrkit.</w:t>
      </w:r>
    </w:p>
    <w:p>
      <w:r>
        <w:rPr>
          <w:b/>
        </w:rPr>
        <w:t xml:space="preserve">Tulos</w:t>
      </w:r>
    </w:p>
    <w:p>
      <w:r>
        <w:t xml:space="preserve">Minne Dumbledore vie Harryn?</w:t>
      </w:r>
    </w:p>
    <w:p>
      <w:r>
        <w:rPr>
          <w:b/>
        </w:rPr>
        <w:t xml:space="preserve">Esimerkki 2.2715</w:t>
      </w:r>
    </w:p>
    <w:p>
      <w:r>
        <w:t xml:space="preserve">Gnomes and Trolls on komediallinen toimintaseikkailusatu, joka on White Shark Filmin ensimmäinen yritys, joka on tehnyt tietokoneanimaatiota. Junior, teini-ikäinen tonttu, ei halua muuta kuin keksiä vempaimia ja vempaimia puumajansa laboratoriossa. Mutta Juniorin vanhan koulukunnan isä, metsän pääpeikko Jalle, haluaisi mieluummin, että hänen poikansa seuraisi hänen jalanjälkiään ja olisi jonain päivänä oman metsänsä johdossa. Erimielisyyksistä huolimatta Junior auttaa ensimmäisen talvimyrskyn aattona Jallea jakamaan ruoka-annoksia pian talvehtiville eläimille. Sitten iskee katastrofi: ikuisesti riitelevät peikkoveljekset Face ja Slim toteuttavat pahan isänsä Fassan tarkkaan suunnitelman varastaa ruokaa menninkäisten salaisesta ruokakammiosta. Kun Jalle vahingossa loukkaantuu, Junior ja hänen paras ystävänsä Sneaky, vainoharhainen neuroottinen varis, lähtevät sankarilliselle matkalle peikkoluolan syvyyksiin noutamaan varastettua ruokaa. Juniorin ja Sneakyn seikkailu vie heidät halki laajojen maisemien ja kohtaamisiin omituisten eläinten kanssa. matkan varrella Junior oppii, että on mahdollista yhdistää hänen intohimonsa keksimiseen ja hänen uudelleen löytämänsä intohimo metsän puolustamiseen. Sneaky hyödyntää synnynnäistä rohkeuttaan, jota hän ei tiennytkään omaavansa, Slim taistelee identiteettikriisiä vastaan, ja Juniorin äiti Svea murskaa ennakkokäsitykset siitä, mitä tarkoittaa olla tonttuvaimo.</w:t>
      </w:r>
    </w:p>
    <w:p>
      <w:r>
        <w:rPr>
          <w:b/>
        </w:rPr>
        <w:t xml:space="preserve">Tulos</w:t>
      </w:r>
    </w:p>
    <w:p>
      <w:r>
        <w:t xml:space="preserve">Mitä Junior haluaa keksiä?</w:t>
      </w:r>
    </w:p>
    <w:p>
      <w:r>
        <w:rPr>
          <w:b/>
        </w:rPr>
        <w:t xml:space="preserve">Esimerkki 2.2716</w:t>
      </w:r>
    </w:p>
    <w:p>
      <w:r>
        <w:t xml:space="preserve">Vuonna 2006 Yhdysvaltojen presidentti George W. Bush vieraili Intiassa. Monien diplomaattisten ja poliittisten asioiden lisäksi esityslistalla oli melko epätavallinen tapahtuma: tapaaminen "Uuden Intian" muotoilusta vastaavien nuorten kasvojen kanssa. Kuusi kilpailijaa ovat Maya Roy Intian paras nuori kirjailija, Ajay Karlekar Intian paras nuori yhteiskunnallinen aktivisti, Archana Kapoor Intian paras nuori intialainen yrittäjä, Rohit Seth Call Center -aksenttikouluttaja, Kapil Dev Dholakia Intian paras nuori osakesijoittaja ja Ramesh S ohjelmistoinsinööri. Lopulta jäljelle jäävät vain kaksi, Kapil ja Maya. Kapil jää kiinni huijaamisesta viimeisellä kierroksella, ja Maya valitaan. Mutta oudolla tavalla hän ei ole se, joka kättelee häntä.</w:t>
      </w:r>
    </w:p>
    <w:p>
      <w:r>
        <w:rPr>
          <w:b/>
        </w:rPr>
        <w:t xml:space="preserve">Tulos</w:t>
      </w:r>
    </w:p>
    <w:p>
      <w:r>
        <w:t xml:space="preserve">Kuka jää kiinni huijaamisesta viimeisellä kierroksella?</w:t>
      </w:r>
    </w:p>
    <w:p>
      <w:r>
        <w:rPr>
          <w:b/>
        </w:rPr>
        <w:t xml:space="preserve">Esimerkki 2.2717</w:t>
      </w:r>
    </w:p>
    <w:p>
      <w:r>
        <w:t xml:space="preserve">Joan Mitchell (Jan White) on liikemies Jack Mitchellin (Bill Thunhurst) 39-vuotias vaimo. He asuvat Pittsburghin esikaupungissa 19-vuotiaan tyttärensä Nikkin (Joedda McClain) kanssa, joka on opiskelija. Joan on onneton ja kyllästynyt kotiäidin rooliinsa. Jack on kiireinen, määräilevä ja joskus väkivaltainen, ja hän lähtee viikoittain pitkille liikematkoille. Joan on käynyt psykoterapeutilla, koska hän näkee toistuvia unia siitä, että hänen miehensä kontrolloi häntä. Mies viittaa toistuvasti siihen, että hän tarvitsee "turpiinsa" - kollegansa, oman lapsensa ja vaimonsa. Lopulta hän lyö Joania kasvoihin.Joan ja hänen ystävänsä kuulevat naapurustossa asuvasta uudesta naisesta nimeltä Marion Hamilton (Virginia Greenwald), joka harjoittaa noituutta. Uteliaisuudesta innostuneena Joan ja yksi hänen ystävistään, Shirley (Anne Muffley), ajavat eräänä iltana Marionin talolle Tarot-lukemista varten. Marion on salaisen noitakoplan johtaja." Joan ja Shirley ajavat kotiin Joanin luokse, jossa he tapaavat Greggin (Raymond Laine), Nikkin collegen opettajaopiskelijan (jonka kanssa Nikkillä on hyvin rento seksisuhde). Nelikko juo ja juttelee. Gregg osoittaa kiinnostusta Joania kohtaan, joka torjuu hänet. Joan heittää Greggin ulos talostaan sen jälkeen, kun tämä on julmasti huijannut Shirleyn uskomaan, että tämä on polttanut pilveä. Vietyään Shirleyn kotiin Joan palaa kotiin ja kuulee Nikkin ja Greggin harrastavan seksiä. Kiihottuneena hän menee hiljaa makuuhuoneeseensa ja alkaa kosketella itseään, kunnes Nikki kävelee hänen kimppuunsa.Seuraavana päivänä raivostunut Nikki lähtee kertomatta kenellekään, minne on menossa, ja pian sen jälkeen Jack lähtee viikon mittaiselle työmatkalle, ja Joan tuntee olonsa yksinäisemmäksi kuin koskaan. Joan ostaa kirjan noituudesta. Hän taikoo loitsun, jolla Gregg saa hänet ihastumaan häneen, ja pian heillä on suhde. Joan näkee myös yhä pelottavampia painajaisia, joissa hänen kimppuunsa hyökkää saatanalliseen naamioon pukeutunut tunkeilija. Kun hän tutkii noituutta lisää, harjoittaa rituaaleja ja tutkii loitsuja, Joanin maailma muuttuu jatkuvasti. Poliisi kertoo Joanille, että he ovat löytäneet Nikkin Buffalosta, New Yorkista, ja että hän tulee kotiin kolmen tai neljän päivän kuluttua. Viimeisen seksuaalisen kohtaamisen jälkeen Greggin kanssa Joan kertoo miehelle, ettei halua enää nähdä häntä. toisen kauhistuttavan painajaisen jälkeen, johon liittyy naamioitunut tunkeilija, Joan ampuu ja tappaa miehensä, joka on yllättäen palannut matkaltaan etuajassa kotiin. Se, onko kyseessä vahinko vai tahallinen teko, ei paljastu. Joan vihitään Marionin noitapiirin jäseneksi taidokkaassa ja campy-rituaalissa. Naisten käyttämässä kielenkäytössä viitataan siihen, että jokaista liiton jäsentä pidetään arvossa sisaruuden jäsenenä. Kun Joan on selvillä miehensä kuolemasta, jota pidettiin onnettomuutena, hän osallistuu juhliin ystäviensä kanssa. Kun joku kehuu hänen kaunista ja nuorekasta ulkonäköään, hän paljastaa hiljaa olevansa noita. Hän hymyilee vinosti, kun ihmiset hänen ympärillään puhuvat hänestä "rouva Mitchellinä" tai yksinkertaisesti "Jackin vaimona".</w:t>
      </w:r>
    </w:p>
    <w:p>
      <w:r>
        <w:rPr>
          <w:b/>
        </w:rPr>
        <w:t xml:space="preserve">Tulos</w:t>
      </w:r>
    </w:p>
    <w:p>
      <w:r>
        <w:t xml:space="preserve">Mistä kirja kertoo, jonka Joan ostaa?</w:t>
      </w:r>
    </w:p>
    <w:p>
      <w:r>
        <w:rPr>
          <w:b/>
        </w:rPr>
        <w:t xml:space="preserve">Esimerkki 2.2718</w:t>
      </w:r>
    </w:p>
    <w:p>
      <w:r>
        <w:t xml:space="preserve">Vuonna 1986, 13 vuotta ensimmäisen elokuvan tapahtumien jälkeen, kaksi rähisevää lukiolaista, Buzz ja Rick, ajavat kilpaa pitkin autiota Texasin valtatietä matkalla OU-Texas-jalkapallo-otteluun Dallasin Cotton Bowlissa. He ovat vahvasti päihtyneitä ja käyttävät autopuhelinta soittaakseen ja ahdistellakseen radio DJ Vanita "Stretch" Brockia (Caroline Williams). Koska Stretch ei saa heitä suostuteltua lopettamaan puhelua, hänen on pakko pitää linja auki. Buzz ja Rick törmäävät suureen lava-autoon, joka kulkee heidän rinnallaan syrjäisellä sillalla. Yhtäkkiä auton takaosasta nousee esiin Leatherface (Bill Johnson), jolla on moottorisaha, ja hyökkää Buzzin ja Rickin kimppuun. Lyhyen kamppailun jälkeen Rick yrittää ampua Leatherfacea .44 Magnum -revolverilla, mutta ei osu maaliin. Nahkanaama leikkaa sitten osan ajavan Buzzin päästä irti, ja auto päätyy kolariin ja tappaa Rickin. Seuraavana aamuna luutnantti Boude "Lefty" Enright (Dennis Hopper), entinen Texas Ranger ja vuosia aiemmin Nahkanaaman ja hänen perheensä uhreiksi joutuneiden Sally Hardestyn ja hänen vammaisen veljensä Franklinin setä, saapuu rikospaikalle auttaakseen Buzzin ja Rickin murhien selvittämisessä. Lefty on viettänyt viimeiset kolmetoista vuotta tutkiessaan veljentyttärensä ja veljenpoikansa katoamisia ja tutkiessaan samalla ilmoituksia salaperäisistä moottorisahamurhista eri puolilla Texasia. Vaikka Lefty suhtautuu kollegojensa halveksuntaan, hän saa paikallisen sanomalehden painamaan pienen artikkelin hänen oikeuden etsinnästään. Artikkeli herättää Stretchin mielenkiinnon, joka tuo Leftylle kopion ääninauhasta, jolle on nauhoitettu kahden teinin hyökkäys. Lefty on aluksi nolostunut, mutta pyytää Stretchiä soittamaan nauhan hänen iltaradio-ohjelmassaan, jotta lainvalvojat ja kansa joutuvat kuuntelemaan häntä.Kun hirvittävän hyökkäyksen äänet kaikuvat Teksasin radioaalloilla, Leatherfacen perhe saapuu radioasemalle. Valmistautuessaan lähtemään yöksi Stretch löytää aulasta odottamassa Chop Topin (Bill Moseley) (joka oli Vietnamissa ensimmäisen elokuvan aikana ja joka on ensimmäisen elokuvan liftarin kaksonen). Kun hän yrittää päästä hänestä eroon, Leatherface ilmestyy pimeydestä. Kauhuissaan Stretch lukitsee itsensä varastokomeron metallioven taakse ja pitää Leatherfacea loitolla, kunnes tämä tulee seinän läpi. Samaan aikaan Stretchin työtoveri L.G. (Lou Perryman) saapuu paikalle, mutta Chop Top pahoinpitelee hänet pahasti vasaralla. Kun nahkanaama lähestyy Stretchiä ja aikoo hyökätä, hän puhuu nopeasti ja hurmaa Stretchin säästämään hänet. Hetken hämmennyksen jälkeen Leatherface käynnistää moottorisahansa uudelleen ja ryntää studion läpi viiltäen seiniä, huonekaluja ja studiolaitteita, mutta jättää Stretchin henkiin. Hän palaa vastaanottoalueelle, jossa hän saa Chop Topin uskomaan, että hän on tappanut Stretchin. Leatherface ja Chop Top raahaavat kuolettavasti haavoittuneen L.G.:n kotiinsa, jota seuraa Stretch, joka jää loukkuun Sawyerin kotiin, joka on itse asiassa hylätty tivolipaikka, joka on koristeltu ihmisluilla, monivärisillä valoilla ja tivolin jäänteillä.Lefty ilmestyy pian paikalle kolmen oman moottorisahan kanssa ja alkaa raivoissaan pilkkoa kotia hieman ennen kuin löytää edellä mainitun veljenpoikansa Franklinin jäännökset. Stretch seuraa, kun Leatherface nylkee LG:n kasvot ja osia hänen ruumiistaan, mutta paljastaa itsensä. Nahkanaama tunnistaa hänet, laittaa LG:n kasvot ja hatun Stretchin päälle ennen kuin sitoo hänen kätensä ja lähtee, mihin LG herää ja vapauttaa hänet ennen kuolemaansa. Drayton (Jim Siedow) löytää Stretchin vaeltelemasta ja perhe ottaa hänet kiinni. Lefty löytää hänet lopulta kidutettavana ruokapöydästä ja pelastaa hänet. Drayton yrittää lahjoa Leftyn rahalla, mutta Lefty viiltää Draytonin takapuolta moottorisahalla ja vapauttaa Stretchin. Seurauksena on Leftyn ja Sawyerin perheen välinen taistelu, joka päättyy Leatherfacen ja Leftyn moottorisahakamppailuun. Haavoittuneen Draytonin kommentoidessa tilannetta pöydän alta Lefty saa yliotteen ja puukottaa Leatherfacea vatsaan. Lopulta Lefty ja suurin osa Sawyerin perheestä (Leatherface, "isoisä" ja Drayton) kuolevat ilmeisesti, kun kranaatti (jonka Drayton saa talteen liftarin säilyneestä ruumiista) räjähtää ennenaikaisesti. Ainoastaan Chop Top ja Stretch pääsevät pakoon, jossa he käyvät viimeisen taistelun tontin ylle avautuvassa, kaiverretussa kalliotornissa. vaikka Stretchiä on viilletty useita kertoja partaveitsellä, hän tarttuu moottorisahaan, jota pitelee perheen isoäidin muumioitunut jäänne kalliotornin rituaalisessa pyhäkössä. Stretch saa sitten yliotteen Chop Topista, kun tämä viiltää häntä moottorisahalla, jolloin tämä putoaa tornista oletettuun kuolemaan. Loppukuvassa Stretch sekoaa ja heiluttaa moottorisahaa ensimmäisen elokuvan tapaan.</w:t>
      </w:r>
    </w:p>
    <w:p>
      <w:r>
        <w:rPr>
          <w:b/>
        </w:rPr>
        <w:t xml:space="preserve">Tulos</w:t>
      </w:r>
    </w:p>
    <w:p>
      <w:r>
        <w:t xml:space="preserve">Kuinka monta vuotta on kulunut ensimmäisen elokuvan tapahtumista?</w:t>
      </w:r>
    </w:p>
    <w:p>
      <w:r>
        <w:rPr>
          <w:b/>
        </w:rPr>
        <w:t xml:space="preserve">Esimerkki 2.2719</w:t>
      </w:r>
    </w:p>
    <w:p>
      <w:r>
        <w:t xml:space="preserve">Lisätietoja: Vuonna 1987 16-vuotias Claireece Precious Jones (Gabourey Sidibe) asuu New Yorkin Harlemin ghetossa työttömän äitinsä Maryn (Mo'Nique) kanssa, joka on jo pitkään kohdellut häntä fyysisesti, henkisesti ja seksuaalisesti. Hänen isänsä Carl (Rodney "Bear" Jackson) on raiskannut Preciousin, mikä on johtanut kahteen raskauteen. Perhe asuu Section 8 -asuntolassa ja selviytyy sosiaalitukien varassa. Ensimmäisellä lapsella, Mongolla (lyhenne sanoista Mongoloid), on Downin syndrooma, ja Preciousin isoäiti huolehtii hänestä, vaikka Mary pakottaa perheen teeskentelemään, että Mongo asuu hänen ja Preciousin kanssa, jotta hän voi saada lisää rahaa valtiolta. Kun Preciousin toinen raskaus paljastuu, hänen lukionsa rehtori järjestää hänelle vaihtoehtoisen koulun, jossa hän toivoo Preciousin voivan muuttaa elämänsä suuntaa. Precious löytää ulospääsyn traumaattisesta arjesta pakenemalla päiväuniin, joissa häntä rakastetaan ja arvostetaan.Uuden opettajansa Blu Rainin (Paula Patton) innoittamana Precious oppii vihdoin lukemaan ja kirjoittamaan. Hän tapaa satunnaisesti sosiaalityöntekijä neiti Weissin (Mariah Carey), joka saa tietää perheessä tapahtuneesta insestistä, kun Precious paljastaa, kuka on hänen lastensa isä. Kun Precious on sairaalassa synnyttämässä toista lastaan Abdulia, hän tapaa John McFaddenin (Lenny Kravitz), joka on sairaanhoitajan apulainen ja osoittaa hänelle ystävällisyyttä. Kotiin palattuaan hänen äitinsä lyö häntä ja pudottaa tahallaan 3 päivän ikäisen Abdulin ja paljastaa vihaisena, että Preciousin paljastus insestistä on johtanut siihen, että heiltä on leikattu sosiaaliturva. Precious taistelee vastaan ja pakenee Abdulin kanssa kotoaan. Kun he lähtevät matkaan, hän pysähtyy kirkon ikkunan eteen ja katselee kuoroa, joka laulaa sisällä jouluvirttä, ja kuvittelee, että hän ja hänen mielikuvituspoikaystävänsä ovat yhdessä ja laulavat laulua. Precious murtautuu koulunsa luokkahuoneeseen, koska on kylmä eikä hänellä ole paikkaa, minne mennä. Kun Blu löytää hänet seuraavana aamuna, hän soittelee kuumeisesti paikallisiin turvakoteihin etsien Preciousille turvallista paikkaa. Myöhemmin samana yönä Precious jää Blun ja tämän tyttöystävän luokse. Seuraavana aamuna Blu vie hänet ja Abdulin etsimään apua heille. Hän kertoo Preciousille, että tämä voi jatkaa koulunkäyntiä ja kasvattaa Abdulin puolimatkassa.Mary palaa pian kertomaan Preciousille isänsä kuolemasta aidsiin. Myöhemmin Precious saa tietää, että hän on HIV-positiivinen, vaikka Abdul ei olekaan. Hän tuntee itsensä masentuneeksi ja varastaa juttunsa kansiot neiti Weissin toimistosta. Kun hän jakaa tietojaan opiskelutovereilleen, hän alkaa toivoa tulevaisuutta. Myöhemmin Precious tapaa äitinsä sosiaalityöntekijän toimistossa. Rouva Weiss asettaa Maryn vastakkain tämän Preciousin hyväksikäytöstä ja viittaa tiettyihin tapahtumiin, jotka juontavat juurensa siihen, kun Precious oli 3-vuotias. Mary sanoo kyynelehtien, että oli Preciousin syytä, että hänen isänsä raiskasi hänet, koska Mary "antoi hänen antaa", ja myöntää, että hän paheksuu Preciousia siitä, että tämä "varasti hänen miehensä". Precious kertoo Marylle, että hän näkee vihdoin Maryn sellaisena kuin hän on, ja kertoo äidilleen, ettei hän enää koskaan näe Marya tai lapsia. Mary rukoilee neiti Weissiä auttamaan häntä saamaan Preciousin takaisin, mutta järkyttynyt neiti Weiss sivuuttaa hänet hiljaa. precious ottaa Mongon huoltajuuden ja aikoo suorittaa GED-kokeen saadakseen lukion päättötodistuksen vastaavuuden. Hän kävelee ulos kaupunkiin molemmat lapset mukanaan, valmiina aloittamaan uuden elämän.</w:t>
      </w:r>
    </w:p>
    <w:p>
      <w:r>
        <w:rPr>
          <w:b/>
        </w:rPr>
        <w:t xml:space="preserve">Tulos</w:t>
      </w:r>
    </w:p>
    <w:p>
      <w:r>
        <w:t xml:space="preserve">Mihin Preciousin isä kuolee?</w:t>
      </w:r>
    </w:p>
    <w:p>
      <w:r>
        <w:rPr>
          <w:b/>
        </w:rPr>
        <w:t xml:space="preserve">Esimerkki 2.2720</w:t>
      </w:r>
    </w:p>
    <w:p>
      <w:r>
        <w:t xml:space="preserve">Vuonna 2014 Japanin talous romahtaa pahasti, ja ihmiset joutuvat muuttamaan Manner-Kiinaan. Kolme orpoa poikaa asuu kuvitteellisessa kiinalaisessa kaupungissa nimeltä Mallepa, joka on eri aasialaisryhmien "sulatusuuni". Heidän nimensä ovat Sho (Gackt), Shinji (Susumu Terajima), joka on Shon veli, ja Toshi (Tarô Yamamoto). Kaikki kolme selviytyvät taskuvarkauksilla. Erään pieleen menneen varkauden aikana Sho tapaa Kein (Hyde), nuoren näköisen miehen, joka on itse asiassa vampyyri. useita vuosia myöhemmin Sho on parikymppinen ja johtaa jengiä yhdessä Kein ja Toshin kanssa. Erään toisen jengin ryöstön aikana he kohtaavat taiwanilaisen Sonin (Leehom). Son jahtaa jengiä, koska sen johtaja raiskasi hänen siskonsa Yi-Chen (Zeny Kwok). Sho, Kei, Son ja Toshi ystävystyvät, ja Sho rakastuu nopeasti ja kiusallisesti Yi-Cheen. Paikallinen mafia murhaa Toshin, koska hän auttoi Shoa ja Keiä käyttämällä myrkytettyä pizzaa kohteiden rauhoittamiseen. Pian tämän kokemuksen kautta Son ja Yi-Che saavat tietää, että Kei on vampyyri. 9 vuotta myöhemmin Sho on piirinsä johtaja Mallepassa ja naimisissa Yi-Chen kanssa. Son on liittynyt Mallepan mafian johtajan, herra Chanin, palvelukseen ja on nyt Shon vihollinen. yi-Che sairastuu kuolemaan johtavaan syöpään aivokasvaimessa. Pian diagnoosin jälkeen Shon miehet tapetaan kadulla keskellä kirkasta päivää Shon ollessa poissa. Myös Shon veli, Shinji, kuolee, kun hän osoittaa aseella herra Chania huumeiden vaikutuksesta. Sho soittaa Keille, jonka hän oli huomannut olevan poliisin hallussa ja jonka luona hän oli käynyt kerran aiemmin, ja pyytää tätä palaamaan. Puhuttuaan Kein kanssa hänelle kerrotaan, että Kei oli tuomittu kuolemaan, mitä Kei oli itse asiassa pyytänyt. Kei kuitenkin pakenee teloitusta ja palaa takaisin. Sho pyytää Keiä muuttamaan Yi-Chen vampyyriksi, jotta hän olisi täällä Hanan (heidän nuoren tyttärensä) vuoksi. Kei kieltäytyy vihaisena, mutta suostuu kohtaamaan herra Chanin Shon kanssa. Kei lupaa Sholle, että jos hänelle tapahtuu jotain, hän pitää huolta Hanasta.Kun he menevät kohtaamaan herra Chanin, kaksi omiaan ampuu herra Chanin, kun Sho kohtaa Sonin. Heidän taistelunsa päättyy "laske kolmeen ja ammu" -otteluun, kun molemmilla on enää yksi luoti jäljellä. Shon ase laukeaa väärin ja Son ampuu häntä rintaan. Kei saapuu paikalle, ja Son kohtaa oman kuolemansa osoittamalla tyhjällä aseellaan Keiä, joka raivostuu haavoittuneen ystävänsä näkemisestä ja ampuu Sonia kohti. Kei menee Shon luo, joka näyttää kuolevan dramaattisesti Kein syliin.Vuonna 2045 Hana on aikuinen ja lähdössä opiskelemaan. Hän hyvästelee Kein, joka kasvatti hänet Shon poissa ollessa, ja annetaan ymmärtää, että hän on tietoinen Kein olevan vampyyri. Ennen lähtöään hän mainitsee tunteneensa, että joku katselee häntä, ja hänen lähdettyään Sho ilmestyy vampyyrina ja kiittää Keiä siitä, että hän on pitänyt hänestä huolta kaikki nämä vuodet, koska hän ei voinut kohdata sitä, mitä hänestä oli tullut. Yhdessä miehet ajavat rannalle ja odottavat yhdessä nousevaa aurinkoa kohdatakseen kuoleman. Elokuva päättyy siihen, että koko jengi on jälleen yhdessä rannalla päivänvalossa (mikä ei ollut Keille mahdollista menneisyydessä), mikä on oletettavasti takauma. (by VampsImmortalLove - youtube)</w:t>
      </w:r>
    </w:p>
    <w:p>
      <w:r>
        <w:rPr>
          <w:b/>
        </w:rPr>
        <w:t xml:space="preserve">Tulos</w:t>
      </w:r>
    </w:p>
    <w:p>
      <w:r>
        <w:t xml:space="preserve">Missä kuvitteellisessa kiinalaisessa kaupungissa nämä kolme poikaa asuvat?</w:t>
      </w:r>
    </w:p>
    <w:p>
      <w:r>
        <w:rPr>
          <w:b/>
        </w:rPr>
        <w:t xml:space="preserve">Esimerkki 2.2721</w:t>
      </w:r>
    </w:p>
    <w:p>
      <w:r>
        <w:t xml:space="preserve">Walter Neff (MacMurray) on Pacific All-Risk -yhtiön menestyvä vakuutusmyyjä, joka palaa eräänä iltana myöhään toimistorakennukseensa Los Angelesin keskustassa. Neff istuu selvästi tuskissaan työpöytänsä ääreen ja kertoo diktaattoriin koko tarinan kollegalleen Barton Keyesille (Robinson), joka on korvauskorjaaja: tarinan siitä, miten hän tapaa tuuhean Phyllis Dietrichsonin (Stanwyck) tavatessaan tämän aviomiehen autovakuutuksen uusimiseksi tehdyn rutiinikäynnin aikana. Flirtti kehittyy, ainakin siihen asti, kunnes Neff kuulee Phyllisin ihmettelevän, miten hän voi ottaa miehensä henkivakuutuksen tämän tietämättä. Neff tietää, että nainen tarkoittaa murhaa, eikä halua olla osallisena siinä.Phyllis lähtee Neffin perään tämän omaan kotiin ja suostuttelee hänet siihen, että heidän pitäisi yhdessä tappaa miehensä. Neff tuntee kaikki ammattinsa metkut ja keksii suunnitelman, jossa Phyllisin aviomies kuolee epätodennäköisellä tavalla, tässä tapauksessa heittäytymällä junasta. Pacific All-Risk joutuu näin ollen vakuutuskirjan "kaksinkertaisen korvauksen" lausekkeen nojalla maksamaan leskelle kaksinkertaisen summan normaaliin verrattuna.Keyes, sinnikäs tutkija, ei aluksi epäile rikosta, mutta päätyy lopulta siihen, että Dietrichsonin naisen ja tuntemattoman rikoskumppanin on oltava aviomiehen kuoleman takana. Hänellä ei ole mitään syytä epäillä Neffiä, jonka kanssa hän on työskennellyt pitkään ja jota hän ihailee.Neff ei ole huolissaan vain Keyesistä. Uhrin tytär Lola (Jean Heather) tulee hänen luokseen vakuuttuneena siitä, että hänen äitipuolensa Phyllis on isänsä kuoleman takana, koska myös hänen äitinsä kuoli epäilyttävissä olosuhteissa, kun hän oli hänen hoitajansa. Neff alkaa välittää siitä, mitä voi tapahtua Lolalle, jonka molemmat vanhemmat on murhattu. Tästä syystä Phyllis haluaa tappaa hänet, koska hän oli epäillyt häntä vanhempiensa murhasta alun perin. sitten hän saa tietää, että Phyllis tapailee Lolan poikaystävää, Ninoa, tämän selän takana. Yrittäessään pelastaa itsensä eikä enää välitä rahasta Neff uskoo, että ainoa keino on saada poliisi uskomaan, että Phyllis ja Lolan poikaystävä tekivät murhan, mitä Keyes nyt muutenkin uskoo. Kun Neff ja Phyllis kuitenkin tapaavat, Phyllis kertoo Neffille tapailleensa Lolan poikaystävää vain provosoidakseen tätä tappamaan epäilyttävän Lolan mustasukkaisuuden raivossa. Neff, joka on nyt täysin ällöttynyt, on aikeissa tappaa Phyllisin, kun tämä ampuu hänet ensin. Neff on pahasti haavoittunut mutta yhä pystyssä ja kävelee häntä kohti käskien häntä ampumaan uudelleen. Phyllis ei ammu, ja Neff ottaa häneltä aseen. Hän sanoo, ettei ole koskaan rakastanut häntä eikä ketään muutakaan ja että hän oli käyttänyt häntä koko ajan hyväkseen, "kunnes hetki sitten en pystynyt ampumaan sitä toista laukausta". Neff sanoo kylmästi, ettei usko tätä uutta temppua. Phyllis halaa häntä tiukasti, mutta vetäytyy sitten pois ja katsoo häntä hätääntyneenä siitä, ettei tämä ole vastannut. Neff sanoo: "Hyvästi, kulta", sitten ampuu ja tappaa hänet. Ennen lähtöä hän vakuuttaa Ninolle, ettei hän menisi sisälle, koska Phyllis oli vastuussa siitä, että hän yritti erottaa hänet ja Lolan. Neff vakuuttaa hänelle, että Nino rakastaa häntä yhä ja odottaa, että tämä soittaa hänelle. Nino suostuu vastahakoisesti soittamaan Lolalle ja ottaa kolikkonsa.Neff ajaa toimistoonsa, jossa hän sanelee koko tunnustuksensa Keyesille, joka saapuu paikalle ja kuulee tunnustuksesta tarpeeksi ymmärtääkseen kaiken. Neff kertoo Keyesille lähtevänsä mieluummin Meksikoon kuin kohtaavansa kuolemantuomion, mutta lyyhistyy lattialle ennen kuin ehtii hissiin.Vaihtoehtoinen loppuWilder kuvasi elokuvaan vaihtoehtoisen lopun (sensuurin lepyttämiseksi), jossa Neff maksaa rikoksestaan menemällä kaasukammioon. Tämä kuvamateriaali on kadonnut, mutta kohtauksesta on yhä olemassa stillkuvia.lähde:Wikipedia</w:t>
      </w:r>
    </w:p>
    <w:p>
      <w:r>
        <w:rPr>
          <w:b/>
        </w:rPr>
        <w:t xml:space="preserve">Tulos</w:t>
      </w:r>
    </w:p>
    <w:p>
      <w:r>
        <w:t xml:space="preserve">Mikä on Barton Keyesin ammatti?</w:t>
      </w:r>
    </w:p>
    <w:p>
      <w:r>
        <w:rPr>
          <w:b/>
        </w:rPr>
        <w:t xml:space="preserve">Esimerkki 2.2722</w:t>
      </w:r>
    </w:p>
    <w:p>
      <w:r>
        <w:t xml:space="preserve">Tämän artikkelin juonitiivistelmä voi olla liian pitkä tai liian yksityiskohtainen. Auta parantamaan sitä poistamalla tarpeettomia yksityiskohtia ja tekemällä siitä tiiviimpi. (Syyskuu 2014) (Lue, miten ja milloin voit poistaa tämän mallin mukaisen viestin)Marihuanaa polttavalla, laiskalla pizzalähettikuskilla Nickillä (Jesse Eisenberg) Grand Rapidsissa on vaikeuksia noudattaa "30 minuuttia tai vähemmän" -periaatetta, ja hänen pomonsa Chris (Brett Gelman) antaa hänelle moitteita. Nickin opettajaystävä Chet (Aziz Ansari) saa selville, että Nick makasi hänen kaksoissisarensa Katen (Dilshad Vadsaria) kanssa heidän lukionsa päättäjäisiltana, mikä saa Nickin ja Chetin lopettamaan ystävyytensä. Dwayne King (Danny McBride) ja Travis Cord (Nick Swardson) elävät kurjasti Dwaynen dominoivan isän, majurin (Fred Ward) varjossa. Dwayne uskoutuu sylitanssija Juicylle (Bianca Kajlich) isänsä halveksunnasta ja Dwaynen oletetusta perinnöstä. Travisin ehdotuksesta hän ja Dwayne suunnittelevat juonen, jossa he kidnappaavat täysin tuntemattoman henkilön ja kiinnittävät tämän rintaan kauko-ohjattavan pommin. He tilaavat pizzan ja odottavat, että kuski tulee heidän piilopaikkaansa. Kun Nick saapuu paikalle, Dwayne ja Travis hyökkäävät hänen kimppuunsa ja lyövät hänet tajuttomaksi.Kun Nick herää, hän löytää räjähteillä varustetun liivin, joka on kiinnitetty hänen vartaloonsa ja jossa on sekä ajastin että matkapuhelimella toimiva laukaisin. Dwayne ja Travis kertovat Nickille hänen tilanteestaan: pommi räjähtää, ellei hän ryöstä pankkia 10 tunnin sisällä. He uhkaavat myös räjäyttää pommin, jos Nick häiritsee poliisia. Hän menee Chetin koulutyöhön ja varoittaa häntä tilanteesta, johon tämä vastahakoisesti suostuu. Matkalla pankkiin Nick onnistuu irtisanomaan työnsä ja menee sitten tapaamaan Katea viimeisen kerran. Nick ja Chet ryöstävät pankin ja hankkivat rahaa, kun pankinjohtaja vetää hälytyksen päälle, mikä pakottaa Nickin ja Chetin pakenemaan nopeasti. Dwayne sanoo, että hän ja Travis tapaavat Nickin hylätyllä ratapihalla ja tekevät vaihdon. Dwayne ja Travis menevät sen sijaan ravintolaan, kun Dwayne soittaa Juicylle saadakseen palkkamurhaajan liittolaisensa ja suunnatakseen ratapihalle. Juicy ja palkkamurhaaja Chango (Michael PeÃ±a) saapuvat hakemaan rahat. Nick ojentaa Changolle rahat ja odottaa Changon antavan hänelle koodin, jolla pommi deaktivoidaan. Chet ilmestyy kuitenkin paikalle ja lyö Changoa metallitangolla samalla kun Nick tekee Juicyn toimintakyvyttömäksi. He nappaavat rahat ja pakenevat. tapahtumien käänteestä turhautuneena ja kun Nick ei suostu enää vastaamaan puhelimeen, Dwayne aktivoi puhelimensa pikavalintanumeron, jotta pommi räjähtäisi, mutta Travis muuttaa numeroita. Suunnitelmaansa uudelleen miettien hän ja Dwayne suuntaavat naamioituneina Katen asunnolle ja sieppaavat hänet. Chango murtautuu majurin taloon etsiäkseen tietoa Dwaynen olinpaikasta ja löytää käsin piirretyn kartan romuttamolle. Siellä majuri hyökkää hänen kimppuunsa kynäaseella. Chango ampuu majurin kamppailun jälkeen. Levitettyään peroksidia Chango käyttää Dwaynen huoneesta löytämiään tietoja ja suuntaa romuttamolle. Dwayne uhkaa tappaa Katen, ellei Nick tapaa häntä romuttamolla. romuttamolla Dwayne antaa Nickille koodin 69 69 69 69, jolla pommi voidaan deaktivoida ja purkaa vain muutama minuutti aikaa. Dwayne uhkailee heitä aseella, mutta Nick saa Chetin teeskentelemään, että tarkka-ampuja on heidän perässään osoittamalla heitä laserosoittimella. Uskottuaan häntä Dwayne ja Travis pudottavat aseensa ja lähtevät rahojen kanssa. Chango kuitenkin tyrmää Nickin, joka nyt uhkaa Dwaynea aseella ja vaatii rahoja. Dwayne antaa hänelle rahat, mutta Chango päättää silti tappaa hänet ja Travis polttaa hänet liekinheittimellä. Chango haavoittaa Dwaynea ja ampuu Travisin selässä olevaa bensatankkia, jolloin se räjähtää. Nick ottaa rahat ja lähtee Katen ja Chetin kanssa. Dwayne lähtee Nickin perään ja varastaa rahat, ja kun hän saa Nickin aseella uhaten, hänen pakettiautonsa räjähtää ja näyttää tappavan hänet. Nick paljastaa aktivoineensa pommin uudelleen ja laittaneensa sen Dwaynen pakettiautoon. Kun Chet katsoo rahaa, se ruiskuttaa sinistä väriainetta hänen kasvoilleen. Jälkilähdön jälkeisessä kohtauksessa Dwayne (joka selvisi hengissä räjähdyksestä), Travis, pyörätuolissa toipuva majuri ja Juicy nähdään mainoksessa heidän uudesta perheyrityksestään nimeltä "Major Tan": Vaihtoehtoinen loppu[muokkaa]Vaihtoehtoisessa loppukohtauksessa Nick, Chet ja Kate ajavat pois rahojen kanssa ja keskustelevat siitä, mitä he tekevät uusilla rikkauksillaan. Samaan aikaan vain kilometrien päässä heidän takanaan Dwayne paljastuu selvinneeksi hetkeä aiemmin tapahtuneesta räjähdyksestä. Suunnitelmansa epäonnistumisesta harmissaan hän menee isänsä kartanolle katsomaan, onko Chango onnistunut tappamaan hänet. Dwayne löytää isänsä lattialta kärsimässä ampumahaavastaan ja kertoo suunnitelmistaan solariumin/bordellin suhteen. Hänen isänsä on innoissaan ja kertoo pojalleen olevansa ylpeä hänestä. Loppukohtaus on Atlantan Four Seasonsissa, jossa Kate johtaa erikoistapahtumien ohjelmaa. Hän tapaa Nickin ja Chetin, jotka rentoutuvat uima-altaalla nauttien uudesta elämästään. Lisäksi edesmennyttä Changoa on syytetty pankkiryöstöstä, joten kaikki on hyvin.</w:t>
      </w:r>
    </w:p>
    <w:p>
      <w:r>
        <w:rPr>
          <w:b/>
        </w:rPr>
        <w:t xml:space="preserve">Tulos</w:t>
      </w:r>
    </w:p>
    <w:p>
      <w:r>
        <w:t xml:space="preserve">Missä oli loppukohtaus?</w:t>
      </w:r>
    </w:p>
    <w:p>
      <w:r>
        <w:rPr>
          <w:b/>
        </w:rPr>
        <w:t xml:space="preserve">Esimerkki 2.2723</w:t>
      </w:r>
    </w:p>
    <w:p>
      <w:r>
        <w:t xml:space="preserve">Joe One-Way (Gil Bellows) istuu elinkautista tuomiota teinimorsiamensa Kimban (Moneca Delain) intohimomurhasta. Sellitoverinsa Cliniquen (Shaun Parkes) kehotuksesta hän säveltää näytelmän White Man: Black Hole rikoksestaan. Joe oli istunut vankilassa 18 vuotta, ennen kuin Hollywood-agentti Markie Mark (Esai Morales), joka haluaa tehdä näytelmästä elokuvan, järjestää Joelle ennenaikaisen vapautuksen vankilasta. Halutessaan saada aikaan suuren mediakohun hän tuo Joen toimistoonsa kirjoittamaan näytelmän uudelleen, jotta se saisi enemmän yleisöä. Siellä Joe tapaa Fleurin (Lisa Ray), Markien käsikassaran. Kun hän kuulee, että Fleie on ollut jo jonkin aikaa hänen faninsa, he aloittavat kiihkeän suhteen. Sitten Joe etsii tapaa sovittaa yhteen rikos, jota hän ei ole koskaan antanut itselleen anteeksi.</w:t>
      </w:r>
    </w:p>
    <w:p>
      <w:r>
        <w:rPr>
          <w:b/>
        </w:rPr>
        <w:t xml:space="preserve">Tulos</w:t>
      </w:r>
    </w:p>
    <w:p>
      <w:r>
        <w:t xml:space="preserve">Kuka on Markie Mark?</w:t>
      </w:r>
    </w:p>
    <w:p>
      <w:r>
        <w:rPr>
          <w:b/>
        </w:rPr>
        <w:t xml:space="preserve">Esimerkki 2.2724</w:t>
      </w:r>
    </w:p>
    <w:p>
      <w:r>
        <w:t xml:space="preserve">Neljä elinikäistä ystävää Charlestownin kaupunginosasta Bostonista, Douglas "Doug" MacRay, James "Jem" Coughlin, Albert "Gloansy" MacGloan ja Desmond "Dez" Elden, ryöstävät pankin. He ottavat pankinjohtajan Claire Keeseyn panttivangiksi, mutta vapauttavat hänet vahingoittumattomana. Kun he saavat selville, että Claire asuu heidän naapurustossaan, Doug alkaa seurata häntä saadakseen selville, kuinka paljon hän on kertonut viranomaisille, ja varmistaakseen, ettei Jem eliminoi häntä todistajana. Pian heidän välilleen syntyy romanssi, jonka Doug salaa jengiltä. Kun he lähestyvät toisiaan, Doug kertoo Clairelle etsivänsä kauan kadonnutta äitiään, jonka hän uskoo muuttaneen tätinsä luokse Tangerineen, Floridaan. Hän kertoo myös mahdollisuudestaan päästä ammattilaisjääkiekkoilijaksi, jonka hän kuitenkin hylkäsi ja ryhtyi rikolliseksi isänsä jalanjäljissä. Nainen puolestaan kertoo Dougille nähneensä yhden ryöstäjän tatuoinnin, ja Doug tajuaa, että nainen voi tunnistaa Jemin ja lähettää heidät kaikki vankilaan. Claire tietää, että Jem tappaa Jemin, jos tämä saa tietää totuuden, joten Claire vakuuttaa Jemille, etteivät viranomaiset voi suojella häntä, ja Claire päättää olla kertomatta poliisille.Clairen kerrottua Dougille, että paikallinen roisto Alex on ahdistellut häntä ja vandalisoinut hänen autonsa, Doug pyytää Jemiltä palvelusta, josta he eivät voi koskaan puhua. Doug ja Jem pukeutuvat jääkiekkonaamareihin ja hyökkäävät väkivaltaisesti pahoinpitelijöiden kimppuun ilman, että Jem tietää palveluksen todellisena syynä olevan Clairen suojeleminen.FBI:n agentti Adam Frawley tarkkailee jengiä ja tunnistaa heidän yhteytensä paikalliseen rikollispomo Fergus "Fergie" Colmiin, jolla on suunnitteilla toinen ryöstö. Vieraillessaan isänsä Stephenin luona vankilassa Doug paljastaa suunnitelmansa lähteä Bostonista Floridaan. Jengin seuraava ryöstö North Endissä menee pieleen, ja jengi pääsee hädin tuskin pakoon. Frawley kuulustelee jengiä, mutta ei saa heiltä tunnustuksia ja joutuu vapauttamaan heidät. Doug kysyy Clairelta, lähteekö tämä hänen mukaansa, ja Claire suostuu. Kun Frawley saa tietää Clairen irtisanoutuneen työstään, hän kuuntelee Clairen puhelinta ja uhkaa syyttää häntä rikoskumppanina tajuttuaan, että Claire tapailee Dougia. Järkyttyneenä siitä, että hänen rakastajansa oli yksi hänen pahoinpitelijöistään, Claire joutuu tekemään yhteistyötä FBI:n kanssa ja eroaa Dougista. Samaan aikaan Fergie ja Jem painostavat Dougia seuraavasta ryöstöstä, mutta Doug on päättänyt päästä pois. Fergie uhkaa tappaa Clairen, jos Doug ei tee keikkaa, ja paljastaa Dougille, miten hän kontrolloi hänen isäänsä tekemällä hänen äidistään narkomaanin, mikä johti tämän itsemurhaan. Doug antaa periksi, mutta vannoo tappavansa Fergien, jos Clairelle tapahtuu jotain.Fenway Parkissa Doug ja Jem menevät Bostonin poliiseiksi naamioituneina sisään, varastavat 3 500 000 dollarin arvosta porttikassoja ja valmistautuvat pakenemaan ambulanssilla, joka on naamioitunut ensihoitajiksi. Dougin entinen tyttöystävä Krista, jota Frawley uhkailee ja jonka sydän on särkynyt siitä, että Doug lähtee pois ilman häntä, paljastaa sen verran, että FBI piirittää Fenwayn ennen kuin jengi ehtii ulos. Jengi joutuu tulitaisteluun FBI:n erikoisjoukkojen kanssa, ja Dez ja Gloansy kuolevat. Frawley huomaa Jemin, ja he vaihtavat laukauksia. Jem, joka on päättänyt olla menemättä takaisin vankilaan ja jolla ei ole enää ammuksia, tekee itsemurhan poliisin toimesta juoksemalla suojaan aseet lataamattomina, ja hänet tapetaan. Tietäen, että Claire on vaarassa ja ettei hän pääse pakoon niin kauan kuin Fergie on elossa, Doug murhaa Fergien ja tämän henkivartijan ja soittaa Clairelle. Doug katsoo kadun toiselta puolelta kiikareilla ja näkee, että FBI on Clairen kanssa, kun Claire käskee häntä tulemaan tänne, ja Doug luulee ensin, että Claire aikoo pettää hänet, mutta lopulta Claire antaa hänelle vihjeen varoittaakseen Clairea, jonka Doug huomaa. Niinpä Doug pakenee sen sijaan, pukeutuu MBTA:n univormuun ja pakenee junalla; hän on jättänyt Frawleyn autoon viestin, jossa hän kehottaa Frawleyta "Painu vittuun". Myöhemmin Claire löytää puutarhatöissä haudatun pussin, jossa on varastetut rahat, mandariini ja Dougin viesti, jossa hän ehdottaa, että Claire voi käyttää rahat paremmin kuin Doug, ja että he toivottavasti näkevät toisensa vielä. Claire lahjoittaa rahat Dougin äidin muistoksi paikallisen jääkiekkoareenan kunnostamiseen, jossa Doug aikoinaan pelasi. Pienen talon kannelta Doug katsoo veden yli, yksinäisenä ja yksinäisenä, mutta näennäisesti turvassa Floridassa.</w:t>
      </w:r>
    </w:p>
    <w:p>
      <w:r>
        <w:rPr>
          <w:b/>
        </w:rPr>
        <w:t xml:space="preserve">Tulos</w:t>
      </w:r>
    </w:p>
    <w:p>
      <w:r>
        <w:t xml:space="preserve">Miten Jem kuolee?</w:t>
      </w:r>
    </w:p>
    <w:p>
      <w:r>
        <w:rPr>
          <w:b/>
        </w:rPr>
        <w:t xml:space="preserve">Esimerkki 2.2725</w:t>
      </w:r>
    </w:p>
    <w:p>
      <w:r>
        <w:t xml:space="preserve">Eksentrinen muotisuunnittelija Marcel antaa juuri suunnittelemansa puvun tavalliselle työläisompelijalle Evalle, kun hän näkee, miten hyvin se sopii hänelle. Sitten hän lyö vetoa puvun alun perin tilanneelle näyttelijättärelle, että jos Eva pukeutuu hänen luomukseensa tulevassa elokuvan ensi-illassa, hänet hyväksytään yläluokan naiseksi. Hän on oikeassa, ja Eva vetää puoleensa nuorta aristokraattia Jakobia. Eva pelkää, että Jakob saa selville hänen alhaisen taustansa, mutta Jakob itse on huijari. Hän on vain köyhä opiskelija, joka työskentelee autonkuljettajana ja myy kirjojaan viedäkseen Eva ulos. Lukuisien väärinkäsitysten ja komplikaatioiden jälkeen rakkaus voittaa snobismin ja huijauksen.</w:t>
      </w:r>
    </w:p>
    <w:p>
      <w:r>
        <w:rPr>
          <w:b/>
        </w:rPr>
        <w:t xml:space="preserve">Tulos</w:t>
      </w:r>
    </w:p>
    <w:p>
      <w:r>
        <w:t xml:space="preserve">kuka on huijari?</w:t>
      </w:r>
    </w:p>
    <w:p>
      <w:r>
        <w:rPr>
          <w:b/>
        </w:rPr>
        <w:t xml:space="preserve">Esimerkki 2.2726</w:t>
      </w:r>
    </w:p>
    <w:p>
      <w:r>
        <w:t xml:space="preserve">Tarina kertoo onnettoman virkamiehen (Shane), joka saa enemmän kuin hän odotti muuttaessaan asuntoon homon muotialan opiskelijan (Vincent) kanssa ja joutuessaan catwalkille. Elokuva lähtee tutkimaan nuorten vaikeuksia säilyttää identiteettinsä nopeasti muuttuvassa huumeiden ja klubien kulttuurissa. Shane solmii ystävyyden iäkkään virkamiehen kanssa, joka ajaa häntä tekemään elämällään enemmän. Samalla hän ihastuu Vincentin rentoon elämäntyyliin. Vincent suunnittelee valmistuvansa yliopistosta ja muuttavansa New Yorkiin tekemään omaa muotimallistoa. Vincent ottaa kireän Shanen siipiensä suojaan ja rohkaisee häntä rentoutumaan enemmän. Heistä tulee nopeat ystävät, mutta Shanen elämä alkaa karata käsistä, kun hän sekaantuu epäonnistuneeseen huumekauppaan.Asiat huipentuvat, kun Shanen iäkäs ystävä kuolee ja epäonnistunut huumekauppa saa hänet kiinni. Vincent ja Shane pidätetään huumeiden hallussapidosta poliisin ratsiassa. Vincent joutuu paniikkiin, sillä huumetuomio lopettaa hänen unelmansa New Yorkiin lähtemisestä. Juuri kun kaikki näyttää menetetyltä, paikalle saapuu päivystävä poliisi, joka on Vincentin naimisissa oleva poikaystävä. Syytteet hylätään, ja sekä Vincent että Shane vapautetaan.Shanen ystävän kuolema ja välikohtaus poliisin kanssa pakottavat Shanen päättämään, että muutos on paikallaan. Vincent rohkaisee häntä menemään taidekouluun, ja elokuva päättyy siihen, että Vincent nousee New Yorkiin menevään lentokoneeseen ja Shane menee taidekouluun.</w:t>
      </w:r>
    </w:p>
    <w:p>
      <w:r>
        <w:rPr>
          <w:b/>
        </w:rPr>
        <w:t xml:space="preserve">Tulos</w:t>
      </w:r>
    </w:p>
    <w:p>
      <w:r>
        <w:t xml:space="preserve">whe pyrkii selvittämään nuorten kohtaamia vaikeuksia?</w:t>
      </w:r>
    </w:p>
    <w:p>
      <w:r>
        <w:rPr>
          <w:b/>
        </w:rPr>
        <w:t xml:space="preserve">Esimerkki 2.2727</w:t>
      </w:r>
    </w:p>
    <w:p>
      <w:r>
        <w:t xml:space="preserve">Hupaisa hyökkäys hallitsevaa puoluetta (PRI, joka tunnettiin aiemmin nimillä PNR ja PRM) vastaan vuonna 1949, presidentti Miguel Alemánin (1946-1952) aikana, ja se on kuvattu seepian sävyillä, jotka muistuttavat kyseistä aluetta. Itse asiassa niin raju, että Meksikon hallitus - joka oli edelleen PRI:n käsissä vuonna 1999 - esti menestyksekkäästi elokuvan julkaisemisen jonkin aikaa. kylän asukkaat, jossa vain harvat asukkaat puhuvat espanjaa ja koulu on raunioina, tappavat paikallisen pormestarin. Osavaltion kuvernööri (Pedro Almendáriz) etsii tyydyttävää korvaajaa ja valitsee toisesta kaupungista kotoisin olevan roskakuskin, Juan Vargasin (Damián Alcázar), vain siksi, että hänet tunnetaan uskollisena puolueen jäsenenä. Vargas ottaa työn tosissaan, mutta paikallinen madame Doña Lupe (Isela Vargas) ja korruptoitunut pappi opettavat hänelle pian, että "politiikassa kaikki on mahdollista", ja Vargas keksii pian omia lakeja ja veroja. Vargasin auto on antiikkinen Packard - meksikolaisten poliitikkojen perinteinen statusauto 30- ja 40-luvuilla. Kylän nimi, de los Aguados, tarkoittaa ohutta, vesitettyä, sulaa. Ainoa koulutettu mies on paikallinen lääkäri, joka kuuluu PAN-puolueeseen (Partido de Acción Nacional), joka hallitsee nykyään suurta osaa Pohjois-Meksikosta ja oli presidenttinä vuosina 2000-2012. Loppu on katkera yllätys, joka antaa todellisen merkityksen elokuvan otsikolle "La Ley de Herodes", joka määritellään elokuvassa seuraavasti: "o te chingas o te jodes", joka voisi vapaasti käännettynä tarkoittaa "sinua kusetetaan tai sinua kusetetaan".</w:t>
      </w:r>
    </w:p>
    <w:p>
      <w:r>
        <w:rPr>
          <w:b/>
        </w:rPr>
        <w:t xml:space="preserve">Tulos</w:t>
      </w:r>
    </w:p>
    <w:p>
      <w:r>
        <w:t xml:space="preserve">Kuka tappoi pormestarin?</w:t>
      </w:r>
    </w:p>
    <w:p>
      <w:r>
        <w:rPr>
          <w:b/>
        </w:rPr>
        <w:t xml:space="preserve">Esimerkki 2.2728</w:t>
      </w:r>
    </w:p>
    <w:p>
      <w:r>
        <w:t xml:space="preserve">Vuonna 1998 Los Angelesista on tullut valtavan rikollisuuden ja rappion runtelema kaupunki, jota vastikään perustetut Yhdysvaltojen poliisivoimat lopulta suoraan hallitsevat ja partioivat. Kaksi vuotta myöhemmin, 23. elokuuta 2000, Los Angelesia koettelee valtava maanjäristys, San Fernandon laakso tulvii ja Los Angelesin alue muuttuu saareksi Malibusta Anaheimiin. Eräs amerikkalainen presidenttiehdokas, joka on myös suorasanainen teokraatti, on sanonut, että Los Angeles on syntinen ja että Jumala on rankaissut sitä.Kun hänet valitaan elinikäiseksi presidentiksi, hän julistaa, että kaikki, jotka eivät noudata hänen luomiaan uusia "Moraalisen Amerikan" lakeja, jotka kieltävät muun muassa tupakan, alkoholijuomat, huumeet, punaisen lihan, ampuma-aseet, kiroilun, ateismin, uskonnonvapauden ja avioliiton ulkopuolisen seksin, menettävät kansalaisuutensa ja karkotetaan Los Angelesin saareen, elleivät he tee parannusta ja valitse kuolemaa sähköiskun kautta. Saaren ympärille rakennetaan eristysmuuri, saarelle sijoitetaan aseistettuja vartijoita ja vartiotorneja, ja saarelle lähetetyt karkotetaan pysyvästi.Vuonna 2013 Cuervo Jones, perulainen Hohtavan polun vallankumouksellinen, viettelee presidentin tyttären Utopian holografisen järjestelmän kautta ja aivopesee hänet varastamaan isänsä kaukosäätimen, jolla hän voi ohjata "Damokleen miekan" superasetta - satelliittisarjaa, joka kykenee tekemään kaikki elektroniset laitteet käyttökelvottomiksi missä tahansa päin maailmaa. Presidentti aikoo käyttää järjestelmää tuhota Amerikan vihollisten toimintakyvyn ja lopulta hallita maailmaa. Matkustaessaan Air Force Three -lentokoneessa Utopia poistuu koneesta pelastuskapselissa ja laskeutuu Los Angelesin saarelle liittyäkseen Cuervon seuraan. Kun satelliitit ovat hänen hallinnassaan, Cuervo lupaa vallata Amerikan takaisin liittoutuneiden hyökkäysvalmiudessa olevien kolmannen maailman kansojen hyökkäysjoukkojen avustuksella. Cuervo väittää, että jos presidentti yrittää pysäyttää hänet, hän "vetää pistokkeen irti" maasta ja pimentää pääkaupungin. Cuervo tietää myös salaisen maailmankoodin, jolla voidaan katkaista koko planeetan sähköt. snake Plissken otetaan kiinni toisesta rikossarjasta ja hänet on määrä karkottaa Los Angelesin saarelle. Kun Snake saapuu karkotettavaksi, hän tapaa presidentin ja hänelle tarjotaan tehtäväksi hakea ase. Presidentti sanoo antavansa hänelle täyden armahduksen, jos hän onnistuu. Presidentti ilmoittaa, ettei hän välitä, palautetaanko Utopia vai ei, ja julistaa hänet petturiksi. Varmistaakseen, että Snake suostuu, hänelle tartutetaan keinotekoinen Plutoxin 7 -virus, joka tappaa hänet kymmenessä tunnissa. Jos hän suorittaa tehtävän, Snake paranee.Snake saa rynnäkkökiväärin, henkilökohtaisen hologrammiprojektorin, lämpömaalaustakin ja lähtölaskentakellon, joka kertoo, kuinka kauan hänen on elettävä. Los Angeles on raunioina ja rikollisuuden keskellä. Snake hiipii kaupunkiin minisukellusveneen kanssa, jonka hän menettää, kun sen laskeutumisalusta murtuu ja sukellusvene uppoaa. Matkalla saaren poikki Snake tapaa "Kartta tähtiin" Eddien, huijarin, joka myy interaktiivisia kierroksia L.A:ssa.Snake voittaa Cuervon tämän lavastusalueella The Happy Kingdom By The Sea -hotellissa Anaheimissa ja ottaa kaukosäätimen haltuunsa. Snake lähtee saarelta Utopian ja joidenkin muiden Cuervon vastustajien kanssa helikopterilla. Cuervo ampuu sitä raketinheittimellä juuri ennen kuin Eddie tappaa hänet, mutta nähdessään tulevan raketin Eddie hyppää kopterista ja laskeutuu markiisin päälle. Raketti osuu kopteriin ja tappaa kopterin takapenkillä olevat, mutta aiheuttaa myös tulipalon; Snake ja Utopia pelastautuvat ennen kopterin putoamista. Kun presidentin miehet saapuvat onnettomuuspaikalle, Snake antaa tarkoituksella väärän kaukosäätimen presidentille, kun taas Utopia viedään sähkötuoliin, vaikka hän pyytää anteeksi. Plutoxin 7 -virus paljastuu pelkäksi nopeaksi ja kovaksi flunssaksi. Presidentti yrittää käyttää satelliitteja pysäyttääkseen Floridaa uhkaavan Kuuban hyökkäysjoukon. Aktivoidessaan kaukosäätimen presidentti kuulee vain Eddien "Map to the Stars" -intron "I Love L.A." -kappaleen sijasta.Presidentti määrää Snaken teloituksen, mutta Snake on jo aiemmin aktivoinut hologrammiprojektorinsa ja ammuttu Snake on illuusio. Snake aktivoi oikean ohjauslaitteen ja syöttää maailmankoodin, vaikka häntä pyydetään lopettamaan. Karkotuskeskuksessa Utopia ilmaisee hämmästyksensä siitä, että Snake sammutti maapallon ja pelasti näin hänet. Loppukohtauksessa Snake sytyttää savukkeen ja puhaltaa sen sytyttämiseen käytetyn tulitikun, minkä jälkeen hän lausuu "Tervetuloa ihmiskuntaan", ja elokuva päättyy.</w:t>
      </w:r>
    </w:p>
    <w:p>
      <w:r>
        <w:rPr>
          <w:b/>
        </w:rPr>
        <w:t xml:space="preserve">Tulos</w:t>
      </w:r>
    </w:p>
    <w:p>
      <w:r>
        <w:t xml:space="preserve">Mitä Los Angelesin saaren ympärille on rakennettu?</w:t>
      </w:r>
    </w:p>
    <w:p>
      <w:r>
        <w:rPr>
          <w:b/>
        </w:rPr>
        <w:t xml:space="preserve">Esimerkki 2.2729</w:t>
      </w:r>
    </w:p>
    <w:p>
      <w:r>
        <w:t xml:space="preserve">Joe Rosenthal kuvasi viisi merijalkaväen sotilasta ja yhden merivoimien lääkintämiehen nostamassa Yhdysvaltain lippua Suribachi-vuorella 23. helmikuuta 1945. "Flags of Our Fathers" on tarina kolmesta kuudesta eloonjääneestä sotilaasta, John "Doc" Bradleystä (Ryan Phillippe), sotamies Rene Gagnonista (Jesse Bradford) ja sotamies Ira Hayesista (Adam Beach), jotka taistelivat Iwo Jiman valtaustaistelussa. Kuvasta tuli yksi kuuluisimmista kuvista Yhdysvaltain voitetusta taistelusta toisen maailmansodan aikana. Taistelu Iwo Jimasta jatkui kuitenkin vielä kuukauden ajan, ja kolme merijalkaväen sotilasta kuoli taistelussa. Kolme muuta sotilasta otettiin pois taistelusta ja lennätettiin takaisin Yhdysvaltoihin. Kuva teki näistä miehistä sankareita, ja hallitus käytti näitä uusia sankareita edistääkseen sotaobligaatioiden myyntiä War Bond Tour -kiertueella. Kolme miestä ei uskonut olevansa sankareita, vaikka amerikkalainen yleisö uskoi niin. Douglas Young (the-movie-guy)</w:t>
      </w:r>
    </w:p>
    <w:p>
      <w:r>
        <w:rPr>
          <w:b/>
        </w:rPr>
        <w:t xml:space="preserve">Tulos</w:t>
      </w:r>
    </w:p>
    <w:p>
      <w:r>
        <w:t xml:space="preserve">Luulivatko eloonjääneet miehet olevansa sankareita?</w:t>
      </w:r>
    </w:p>
    <w:p>
      <w:r>
        <w:rPr>
          <w:b/>
        </w:rPr>
        <w:t xml:space="preserve">Esimerkki 2.2730</w:t>
      </w:r>
    </w:p>
    <w:p>
      <w:r>
        <w:t xml:space="preserve">Pikkurikolliset Caesar Enrico "Rico" Bandello (Edward G. Robinson) ja hänen ystävänsä Joe Massara (Douglas Fairbanks Jr.) muuttavat Chicagoon etsimään onneaan. Rico liittyy Sam Vettorin (Stanley Fields) jengiin, kun taas Joe haluaa tanssijaksi. Olgasta (Glenda Farrell) tulee hänen tanssiparinsa ja tyttöystävänsä. Joe yrittää ajautua pois jengistä ja sen toiminnasta, mutta Rico pakottaa hänet osallistumaan yökerhon ryöstöön, jossa hän työskentelee. Huolimatta alamaailman yliherran "Big Boy" (Sidney Blackmer) kaikille miehilleen antamasta käskystä välttää verenvuodatusta Rico ampuu ryöstön aikana ristiretkeläisen rikoskomisario Alvin McCluren, ja Joe on kauhistunut todistaja.Rico syyttää Samia pehmenemisestä ja ottaa järjestönsä vallan haltuunsa. Kilpaileva pomo "Little Arnie" Lorch (Maurice Black) yrittää tapattaa Ricon, mutta Rico saa vain naarmuja. Hän ja hänen pyssymiehensä vierailevat Little Arnien luona, minkä jälkeen Arnie lähtee kiireesti Detroitiin. Big Boy antaa lopulta Ricolle koko Chicagon Northsiden hallinnan. rico huolestuu siitä, että Joe tietää hänestä liikaa. Hän varoittaa Joeta, että tämän on unohdettava Olga ja liityttävä hänen seuraansa rikolliseen elämään. Rico uhkaa tappaa sekä Joen että Olgan, ellei tämä suostu, mutta Joe ei suostu antamaan periksi. Olga soittaa poliisikersantti Flahertylle ja kertoo, että Joe on valmis puhumaan, juuri ennen kuin Rico ja hänen kätyriensä Otero (George E. Stone) tulevat paikalle. Rico huomaa yllätyksekseen, ettei pysty riistämään ystävänsä henkeä. Kun Otero yrittää tehdä sen itse, Rico riistää häneltä aseen, mutta ei ennen kuin Joe haavoittuu. Laukauksen kuultuaan Flaherty ja toinen poliisi lähtevät takaa-ajoon ja tappavat Oteron. Olgan antamien tietojen perusteella Flaherty ryhtyy murskaamaan Ricon järjestöä. epätoivoinen ja yksin oleva Rico "vetäytyy katuojaan, josta hän oli noussut". Piileskellessään huoratalossa hän raivostuu, kun hän kuulee, että Flaherty on sanomalehdessä kutsunut häntä pelkuriksi. Hölmösti hän soittaa poliisille ja ilmoittaa olevansa tulossa hakemaan häntä. Puhelu jäljitetään, ja Flaherty ampuu hänet mainostaulun - tanssijoita Joeta ja Olgaa esittävän mainoksen - takana ja lausuu kuolemaisillaan viimeiset sanansa: "Armollinen äiti, onko tämä Ricon loppu?"."</w:t>
      </w:r>
    </w:p>
    <w:p>
      <w:r>
        <w:rPr>
          <w:b/>
        </w:rPr>
        <w:t xml:space="preserve">Tulos</w:t>
      </w:r>
    </w:p>
    <w:p>
      <w:r>
        <w:t xml:space="preserve">Ketä Rico varoittaa Joeta unohtamaan?</w:t>
      </w:r>
    </w:p>
    <w:p>
      <w:r>
        <w:rPr>
          <w:b/>
        </w:rPr>
        <w:t xml:space="preserve">Esimerkki 2.2731</w:t>
      </w:r>
    </w:p>
    <w:p>
      <w:r>
        <w:t xml:space="preserve">John Skillpa (Cillian Murphy), hiljainen pankkivirkailija, joka asuu yksin pienessä Peacockissa, Nebraskassa, elää mieluummin näkymätöntä elämää salatakseen salaisuutensa: hänellä on moninainen persoonallisuushäiriö, joka on seurausta hänen pahoinpitelevän äitinsä lapsuuden traumasta. Hänen alter egonsa on nainen, Emma, joka tekee joka aamu hänen kotityönsä ja laittaa hänelle aamiaista ennen kuin hän aloittaa päivänsä. Eräänä päivänä, kun hän käyttää Emman roolissa ulkopihan pyykkinarua, tavarajunan vaunu suistuu raiteilta ja syöksyy Johnin takapihalle. Kun hänen naapurinsa tulevat paikalle, "Emma" astuu hänen taloonsa, mikä asettaa Johnin toisen elämän valokeilaan, joten hänen on pakko kertoa naapureilleen, että Emma on hänen vaimonsa, joka on avioitunut salassa. Johnin ja Emman on pakko huijata kaupunki uskomaan, että hän ja hänen alter egonsa ovat mies ja vaimo, ja heidän on pidettävä salaisuutensa yllä julkisuudessa. kaupungin pormestari Ray Crill (Keith Carradine) ja hänen vaimonsa Fanny (Susan Sarandon) tulevat Johnin luokse yrittäessään järjestää hänen takapihallaan poliittisen tilaisuuden, jossa tuetaan senaattoriksi liittovaltion vaaleissa pyrkivää virassa olevaa ehdokasta. John on haluton, mutta Emma suostuu. Fanny johtaa naisten turvakotia 800:n pikkukaupungissa ja vakuuttaa Emman järjestämään mielenosoituksen kerätäkseen varoja järjestölleen. Emma suostuu, mutta seuraavana päivänä John saa työpaikalla mielenhäiriön tavatessaan Crillit. John pelkää pormestarin määräyksestä, että kaksikon on oltava läsnä tilaisuudessa, mikä aiheuttaa ilmeisiä ongelmia, jotka paljastaisivat hänen henkilöllisyytensä. Hän soittaa rautatieyhtiölle ja pyytää, että se poistetaan välittömästi, jotta hän välttäisi vastakkainasettelun. eräänä yönä nuori äiti Maggie (Ellen Page) ilmestyy Johnin talolle etsimään häntä. Hän on saanut vuosi sitten kuolleelta Johnin äidiltä shekkejä, joilla hän on elättänyt itsensä ja kaksivuotiaan poikansa. Hän haluaa muuttaa pois kaupungista poikansa Jaken (Flynn Milligan) kanssa etsiäkseen uusia mahdollisuuksia, mutta ei pysty hankkimaan siihen tarvittavia varoja. Hän tulee Johnin luokse pyytämään rahaa, mutta tämä menee vain yläkertaan ja muuttuu Emmaksi. Emmaa tuntematta Maggie tuntee itsensä huonoksi, ja Emma ajaa hänet kotiin, asuntovaunuunsa. Siellä paljastuu, että Jake on itse asiassa Jake Skillpa, Johnin ja Maggien poika. Emma ehdottaa, että Maggie muuttaisi Fannyn naisten turvakotiin, mutta Maggie kieltäytyy vetoamalla siihen, että siellä asuvat naiset ovat "kunnianhimottomia." John käy Maggien luona turvakodissa ja suostuu antamaan Maggelle kyydin Madisoniin sekä hieman yli 1000 dollaria, jotka ovat hänen säästönsä pankissa. Emma tarjoaa Maggielle työtä pankissa yrittäessään pitää Maggien Peacockissa. John pyytää Maggiea tapaamaan hänet paikallisessa motellissa kello 23 samana iltana noutaakseen rahat. Emma viettelee samana iltana baarissa miehen ja johdattaa hänet Johnin järjestämään motellihuoneeseen. Hän hakkaa miehen tajuttomaksi, panee hänet sängylle ja sytyttää motellin tuleen, kun Maggie tulee tapaamaan Johnia. Kauan poissa ollut Emma pääsee teeskentelemään "miehensä" kuolemaa." Kun ralli järjestetään, Emma sulkeutuu kotiinsa ja jättää osallistujat huomiotta. Hän antaa rahat Maggielle ja kehottaa tätä lähtemään, koska täällä Peacockissa ei ole turvallista, sekä yrittää estää hyväksikäyttöä, jota hän itse oli kokenut. Elokuva päättyy siihen, kun Maggie pitää Jakea olkapäänsä yli, kun he kävelevät kuistin portaita alas, Jake heiluttaa Emman antamaa Johnin lapsuudenlelua ja Emma sulkeutuu kotiinsa.</w:t>
      </w:r>
    </w:p>
    <w:p>
      <w:r>
        <w:rPr>
          <w:b/>
        </w:rPr>
        <w:t xml:space="preserve">Tulos</w:t>
      </w:r>
    </w:p>
    <w:p>
      <w:r>
        <w:t xml:space="preserve">Mitä Johannes kertoo naapureilleen Emmasta?</w:t>
      </w:r>
    </w:p>
    <w:p>
      <w:r>
        <w:rPr>
          <w:b/>
        </w:rPr>
        <w:t xml:space="preserve">Esimerkki 2.2732</w:t>
      </w:r>
    </w:p>
    <w:p>
      <w:r>
        <w:t xml:space="preserve">Phillip Sauvage (Jean-Claude Van Damme) on amerikkalainen sotilas, joka kärsii traumaperäisestä stressihäiriöstä Irakissa ja Afganistanissa viettämänsä ajan vuoksi. Sauvage toipuu tainnostaan juuri sen verran, että hän liittyy entisen komentajansa Clarence Bowdenin (Julian D. Christopher) seuraan ja toimii entisen raskaan sarjan nyrkkeilyn maailmanmestarin ja nykyisin menestyvän liikemiehen Wayne Barclayn (Raz Adoti) henkivartijana.Näyttää siltä, että pahamaineisen räppimoguli Terrell Singleteryn (Viv Leacock) vapautuminen vankilasta on aiheuttanut sen, että Barclayn huolestunut sisko Tamara (Vivica A. D. D. D. Christopherin) ja hänen vaimonsa (Vivica A. D. D. Christopherin) ovat huolestuneita. Fox) ryhtymään ennakoiviin toimiin palkkaamalla Bowdenin ja Sauvagen, sillä Singletery on aiemmin uhkaillut tappaa vangitsemisestaan vastuussa olevan miehen, Barclayn itsensä.Ensimmäinen yö henkivartijatyössä ei suju Sauvagen ja Bowdenin kannalta hyvin, sillä Bowden saa surmansa Singleteryn lähettämän, Uzia kantavien jengiläisten täyttämän Hummerin yrittäessä salamurhata Barclayn. Sauvagen tehtävänä on jatkaa taistelua, mikä tarkoittaa, että hän saa vahvistusta ystävästään Casey Bledsoesta (Mark Griffin) ja kouluttaa uusia alokkaita, jotka eivät ole hänen valitsemiaan. aikomuksenaan antaa takaisin kaduille, jotka opettivat hänelle kovuutta, Barclay vaatii, että Sauvage kokoaa henkivartijoidensa joukkueen palkkaamalla ihmisiä Barclayn kuntosalilta. Mutta riittävätkö he kukistamaan Singleteryn? Barclay alkaa kuitenkin epäillä Sauvagea, joka on Tamaran etunimi, nähtyään tämän suutelevan häntä poskelle eräänä iltana.</w:t>
      </w:r>
    </w:p>
    <w:p>
      <w:r>
        <w:rPr>
          <w:b/>
        </w:rPr>
        <w:t xml:space="preserve">Tulos</w:t>
      </w:r>
    </w:p>
    <w:p>
      <w:r>
        <w:t xml:space="preserve">Kuka saa surmansa Barclayn salamurhayrityksessä?</w:t>
      </w:r>
    </w:p>
    <w:p>
      <w:r>
        <w:rPr>
          <w:b/>
        </w:rPr>
        <w:t xml:space="preserve">Esimerkki 2.2733</w:t>
      </w:r>
    </w:p>
    <w:p>
      <w:r>
        <w:t xml:space="preserve">Psykopaattinen sarjamurhaaja, joka kutsuu itseään "Skorpioniksi" (Andy Robinson), ampuu läheiseltä katolta nuoren naisen San Franciscon uima-altaassa. SFPD:n komisario Harry Callahan (Clint Eastwood) löytää kiristysviestin, jossa hän vaatii kaupunkia maksamaan hänelle 100 000 dollaria ja lupaa samalla, että jokaisena päivänä, jona hänen vaatimuksestaan kieltäydytään, hän tekee murhan; hänen seuraava uhrinsa on "katolinen pappi tai neekeri". Poliisipäällikkö ja pormestari (John Vernon) määräävät komisarion tapaukseen, vaikka tämä on tunnettu väkivaltaisista ratkaisuista.Paikallisessa kuppilassa Callahan havaitsee käynnissä olevan pankkiryöstön. Hän menee ulos ja tappaa kaksi ryöstäjää sekä haavoittaa kolmatta. Sitten Callahan haastaa hänet: "Tiedän, mitä ajattelette: ampuiko hän kuusi vai vain viisi laukausta?". Totta puhuakseni olen itsekin hukannut ajatukseni tässä jännityksessä. Mutta koska kyseessä on .44 Magnum, maailman tehokkain käsiase, joka räjäyttäisi pääsi irti, on kysyttävä itseltään yksi kysymys: "Tunnenko itseni onnekkaaksi?" No, tunnetko sinä, punk?" Kun ryöstäjä on antautunut, hän sanoo Callahanille, että hänen on saatava tietää, oliko ase vielä ladattu. Callahan vetää liipaisimesta aseen osoittaessa suoraan ryöstäjää ja nauraa, kun ase paljastuu tyhjäksi.Skorpioni ottaa kohteekseen mustan homomiehen, mutta poliisihelikopteri keskeyttää hänet ja hän pakenee. Myöhemmin samana iltana Callahan ja hänen aloitteleva parinsa Chico Gonzalez (Reni Santoni) jahtaavat todennäköistä epäiltyä, mutta se osoittautuu vääräksi hälytykseksi. Tämän jälkeen Callahan onnistuu pysäyttämään itsemurhayrityksen, minkä jälkeen hän paljastaa, että hänen lempinimensä alkuperä tulee siitä, että hänelle annetaan kaikki likaiset työt tehtäväksi. kun Skorpioni tappaa nuoren mustan pojan toiselta katolta, poliisi uskoo, että tappaja jahtaa seuraavaksi katolista pappia. Callahan ja Gonzalez odottavat Skorpionia lähellä katolista kirkkoa, jossa syntyy katolta toiselle -ammuskelu, jossa Callahan yrittää ampua Skorpionia kiväärillä, kun taas Skorpioni vastaa tulitukseen konepistoolilla. Skorpioni pakenee ja tappaa papiksi naamioituneen poliisin. 200 000 dollaria (nykyään 1,2 miljoonaa dollaria) Skorpioni vaatii sieppaamastaan teini-ikäisestä tytöstä ja uhkaa muuten antaa tytön tukehtua. Pormestari päättää maksaa ja käskee Callahania toimittamaan rahat ilman temppuja, mutta komisario käyttää salakuuntelulaitetta, tuo mukanaan linkkuveitsen ja laittaa parinsa seuraamaan häntä. Kun Skorpioni lähettää Callahanin eri puhelinkoppeihin eri puolilla kaupunkia varmistaakseen, että hän on yksin, takaa-ajo päättyy Mount Davidsoniin. Skorpioni hakkaa Callahanin raa'asti ja kertoo tappavansa hänet ja antavansa tytön kuolla joka tapauksessa; Gonzalez tulee parinsa avuksi, mutta haavoittuu. Callahan puukottaa Skorpionia jalkaan, mutta tappaja pakenee ilman rahoja. lääkäri, joka on hoitanut Skorpionin haavan, soittaa poliisille ja kertoo Callahanille ja tämän uudelle kumppanille nähneensä Skorpionin Kezar Stadiumilla. Poliisit murtautuvat sisään ja Callahan ampuu Skorpionia haavoittuneeseen jalkaan. Kun Skorpioni kieltäytyy paljastamasta tytön olinpaikkaa ja vaatii oikeuksiaan, Callahan pakottaa hänet tunnustamaan seisomalla haavoittuneen jalan päällä, mutta poliisi ehtii liian myöhään pelastaakseen tytön. koska Callahan teki kotietsinnän Skorpionin kotiin ilman etsintälupaa ja takavarikoi hänen kiväärinsä väärin perustein todistusaineistoksi, syyttäjällä (Josef Sommer) ei ole muuta vaihtoehtoa kuin päästää Skorpioni vapaaksi. Raivostuneena Callahan varoittaa, että Skorpioni tappaa uudelleen ja seuraa häntä omalla ajallaan. Estääkseen Callahanin, Skorpioni maksaa siitä, että roisto hakkaa hänet, ja väittää sitten, että komisario on syyllinen. Callahanin vastalauseista huolimatta hänet määrätään lopettamaan Skorpionin seuraaminen. varastettuaan aseen viinakaupan omistajalta Skorpioni kidnappaa koulubussilastillisen lapsia ja vaatii 200 000 dollarin lunnaita ja lentokonetta, jolla hän voi lähteä maasta. Pormestari vaatii jälleen kerran maksamaan, mutta Callahan kieltäytyy vihaisesti, kun häntä pyydetään toimittamaan lunnaat. Sen sijaan hän etsii bussin ja hyppää sen katolle sillalta. Bussi törmää hiekkapenkereeseen, ja Skorpioni pakenee läheiseen louhokseen, jossa hän käy Callahanin kanssa tulitaistelua. Lopulta Skorpioni huomaa lammen lähellä istuvan nuoren pojan ja nappaa hänet panttivangiksi. komisario teeskentelee antautuvansa, mutta ampuu ja haavoittaa Skorpionia vasempaan olkapäähän. Poika juoksee karkuun, ja Callahan seisoo Skorpionin yläpuolella ase kädessä ja toistaa "Tunnetko itsesi onnekkaaksi, nilkki?" -puheensa. Skorpioni tarttuu aseeseensa, ja Callahan ampuu häntä välittömästi, jolloin tämä putoaa veteen. Kun Callahan katselee ruumista kellumassa, hän ottaa esiin tarkastajan virkamerkkinsä ja heittää sen veteen ennen kuin kävelee pois.</w:t>
      </w:r>
    </w:p>
    <w:p>
      <w:r>
        <w:rPr>
          <w:b/>
        </w:rPr>
        <w:t xml:space="preserve">Tulos</w:t>
      </w:r>
    </w:p>
    <w:p>
      <w:r>
        <w:t xml:space="preserve">Missä Skorpioni on haavoittunut ?</w:t>
      </w:r>
    </w:p>
    <w:p>
      <w:r>
        <w:rPr>
          <w:b/>
        </w:rPr>
        <w:t xml:space="preserve">Esimerkki 2.2734</w:t>
      </w:r>
    </w:p>
    <w:p>
      <w:r>
        <w:t xml:space="preserve">Brittiläinen kasvitieteilijä, tohtori Charles Decker (Michael Gough) palaa vuoden kuluttua Afrikasta kuolleeksi luultuna. Tuon vuoden aikana hän löysi keinon kasvattaa kasveja ja eläimiä valtavan suuriksi. Hän tuo mukanaan simpanssinpoikasen, Kongan, testatakseen teoriaansa. Decker tulee hulluksi löydettyään seerumin, joka muuttaa hänen simpanssinsa koehenkilön hurjaksi gorillan kokoiseksi apinaksi. Jatkaakseen hirvittäviä kokeitaan hän hypnotisoi simpanssin ja lähettää sen Lontooseen tappamaan kaikki vihollisensa, jotka haluavat enemmän kunniaa tiedeyhteisössä kuin mitä hänellä jo on. Hänen kohteisiinsa kuuluvat muun muassa Dean Foster (Austin Trevor) professori Tagore (George Pastell) ja Bob Kenton (Jess Conrad), Sandra Banksin (Claire Gordon) rakastaja, nainen, jonka tohtori haluaa itselleen.Sen jälkeen kun Konga on kuristanut Bob Kentonin kuoliaaksi, tohtori Charles Decker yrittää tehdä Sandra Banksista omansa. Tämä ei miellytä Margaretia (Margo Johns), kasvitieteilijän assistenttia ja nykyistä tyttöystävää, joka yrittää kostaa antamalla Kongalle valtavan määrän outoa seerumia ja muuttaa hänet valtavaksi hirviöksi, vaikka hänestä tuleekin hänen ensimmäinen uhrinsa.Juuri ennen kuin superkokoinen apina lähtee riehumaan, se tarttuu tohtori Charles Deckerin valtavaan käteen, kun taas Sandran Banksin käsivarsi joutuu tohtori Charles Deckerin lihansyöjäkasvien syömäksi. Apinan riehuminen loppuu, kun brittiarmeija tappaa hänet ja tohtori Charles Deckerin. Kuoltuaan Konga muuttuu takaisin simpanssiksi.</w:t>
      </w:r>
    </w:p>
    <w:p>
      <w:r>
        <w:rPr>
          <w:b/>
        </w:rPr>
        <w:t xml:space="preserve">Tulos</w:t>
      </w:r>
    </w:p>
    <w:p>
      <w:r>
        <w:t xml:space="preserve">Mitä tapahtuu Sandra Bankin kädelle?</w:t>
      </w:r>
    </w:p>
    <w:p>
      <w:r>
        <w:rPr>
          <w:b/>
        </w:rPr>
        <w:t xml:space="preserve">Esimerkki 2.2735</w:t>
      </w:r>
    </w:p>
    <w:p>
      <w:r>
        <w:t xml:space="preserve">Tarina kertoo 18-vuotiaasta Susanna Kaysenista (Winona Ryder), joka saa hermoromahduksen ja ottaa yliannostuksen pillereitä. Vaikka hän kiistää yrittäneensä tappaa itsensä, hän kärsii masennuksesta ja motivaation puutteesta. Itsemurhatekojensa vuoksi hänet kirjataan psykiatriseen sairaalaan ja hän tapaa matkallaan toipumiseen useita potilaita, joiden joukossa hän ystävystyy muun muassa Pollyyn (Elisabeth Moss), joka on lapsenomainen skitsofreenikko, joka sytytti itsensä tuleen, Georginaan (Clea DuVall), joka on patologinen valehtelija, ja Daisyyn (Brittany Murphy), joka viiltelee itseään ja kärsii syömishäiriöstä. Mutta ennen kaikkea Susannaa kiehtoo osaston pitkäaikainen asukas Lisa (Angelina Jolie), joka on kapinallinen, vihamielinen, manipuloiva mutta karismaattinen tyttö, jota pidetään sosiopaattina. Heidän välilleen syntyy side, ja Lisa rohkaisee Susannaa lopettamaan lääkityksensä ja vastustamaan terapiaa. Susannan vuorovaikutus uusien ystäviensä kanssa vaihtelee suloisesta vastakkainasetteluun, mikä osoittaa hänet varsin inhimilliseksi, mutta myös hieman eksyksissä olevaksi elämänmatkallaan siinä vaiheessa. Hän osoittaa huomattavaa ystävällisyyttä niitä kohtaan, jotka eivät ole yhtä varmoja tulevaisuudestaan, mutta nauttii kapinallisuudestaan ja toveruudesta, jonka hän löytää Lisan kanssa. Tyttöjen toiminta vaihtelee kepposista, fantasioihin heittäytymisestä ja lievästä manipuloinnista sanallisesti väkivaltaisiin hyökkäyksiin toisiaan vastaan. Lisa tuntee laitoksen toiminnan ja ulkoasun, ihmiset ja tietää, miten manipuloida heitä ja olosuhteita omien halujensa mukaan. Hän ei lannistu saamistaan rangaistuksista. Eräässä vaiheessa, kun hän on kadonnut erään tällaisen rangaistuksen ajaksi, hän suostuttelee Susannan karkaamaan sairaalasta, ja he juoksevat juuri vapautuneen Daisyn kotiin, joka asuu nyt ihailevan isänsä tarjoamassa talossa.Lisalla ei yleensä ole kärsivällisyyttä Daisya kohtaan, mutta hän käyttää häntä hyväkseen tietäen, että tytöllä on rahaa, ja hän antaa sitä heille. Lisan vihamielisyys nousee kuitenkin nopeasti pintaan, ja hän hyökkää sanallisesti Daisyn kimppuun paljastaen, että Daisyllä on ollut insestisuhde isänsä kanssa jo vuosia, ja jättää Daisyn epätoivoon ja kyyneliin. Susanna yrittää tasoittaa tilannetta, mutta Daisy vetäytyy. Myöhemmin Susanna saa selville, että Daisy on tehnyt itsemurhan, ja kauhistuu Lisan tunteettomasta asenteesta, kun hän etsii ja löytää kaikki mahdolliset käteisvarat (myös Daisyn ruumiin) ja lähtee sitten talosta pakoon.Susanna on vihdoin päässyt risteyskohtaansa ja tajuaa, ettei hän halua tulla Lisan kaltaiseksi. Hän soittaa ambulanssin ja palaa sitten Claymoreen. Hän jatkaa hoitoa uudella positiivisella asenteellaan, lakkaa säälimästä itseään, työskentelee maalaamisen ja kirjoittamisen parissa ja tekee yhteistyötä terapiassaan - hän suuntaa itseään kohti vapautta ja lupaavaa elämää.Juuri ennen vapautumistaan Lisa kuitenkin palautetaan laitokseen. Kun hän saa tietää Susannan lähestyvästä vapautumisesta, Lisa iskee Susannaa vastaan. Varmistaakseen ylemmän asemansa Claymoressa ja voidakseen vuodattaa vihaa Susannaa kohtaan Lisa on varastanut Susannan päiväkirjan ja lukee sitä joidenkin potilaiden huviksi, jotta he voivat yhdessä pilkata Susannaa. Tästä Susanna räjähtää ja sanoo Lisalle vihaisena, että hän on jo "kuollut".Lisa murtuu ja paljastaa, että ehkä hän on elänyt valheessa, että hän ei luultavasti ole lainkaan sosiopaatti, mutta hän on hyvin häiriintynyt. He pääsevät sovintoon. Ennen kuin Susanna vapautetaan seuraavana päivänä, hän käy vielä kerran tapaamassa Lisaa, ja on viitteitä siitä, että Lisa muuttuu sittenkin parempaan suuntaan. ääninäyttelyssä Susanna sanoo, että huolimatta laitoksessa syntyneistä voimakkaista ristiriidoista, laitos tuo hänelle edelleen vahvoja muistoja eikä hän unohda helposti ketään niistä, joita hän siellä kohtasi.</w:t>
      </w:r>
    </w:p>
    <w:p>
      <w:r>
        <w:rPr>
          <w:b/>
        </w:rPr>
        <w:t xml:space="preserve">Tulos</w:t>
      </w:r>
    </w:p>
    <w:p>
      <w:r>
        <w:t xml:space="preserve">Millaisia muistoja laitos tuo Susannalle?</w:t>
      </w:r>
    </w:p>
    <w:p>
      <w:r>
        <w:rPr>
          <w:b/>
        </w:rPr>
        <w:t xml:space="preserve">Esimerkki 2.2736</w:t>
      </w:r>
    </w:p>
    <w:p>
      <w:r>
        <w:t xml:space="preserve">Tämän osan juonitiivistelmä voi olla liian pitkä tai liian yksityiskohtainen. Auta parantamaan sitä poistamalla tarpeettomat yksityiskohdat ja tekemällä siitä tiiviimpi. (Syyskuu 2010) (Lue, miten ja milloin voit poistaa tämän mallin mukaisen viestin)Eräänä iltana, kun Mortimer "Mo" Folchart (Brendan Fraser) ja hänen vaimonsa Teresa "Resa" Folchart (Sienna Guillory) lukevat satua "Punahilkka" heidän pienelle tyttärelleen Meggielle, punaista samettihuppua ilmestyy kuin tyhjästä. Useita vuosia myöhemmin paljon vanhempi Meggie (Eliza Bennett) matkustaa isänsä Moin kanssa vanhaan kirjakauppaan Italiassa, tietämättä, että isä etsii salaa Mustesydän-kirjan kopiota. Pian sen löytämisen jälkeen Meggie törmää kaupan ulkopuolella sarvipäiseen marttuun, joka yrittää purra hänen sormiaan. Yhtäkkiä varjoista ilmestyy mies (Paul Bettany), joka väittää olevansa vanha ystävä ja paljastaa samalla, että martenin nimi on Gwin. Kun Mo tulee kirjakaupasta ulos, hän tunnistaa miehen nopeasti Dustfinger-nimiseksi henkilöksi, joka pyytää nopeasti saada lukea hänet takaisin kirjaan, mutta Mo pakenee Meggien kanssa häntä. matkalla Italian halki Mo vie Meggien vierailulle Meggien isotädin Elinorin (Helen Mirren) luokse, jolloin hän paljastaa Meggelle, miksi hän pakeni Dustfingeriä. Kun Meggie oli nuori, Mo luki hänelle Mustesydämestä ja vapautti sen seurauksena tahattomasti Pölyttäjän, koska hänellä oli syntymästään lähtien lahja, joka leimaa hänet "Hopeakieleksi". Valitettavasti hänen lahjansa vapautti myös kirjan pahiksen Kaurismäen (Andy Serkis) ja useita hänen kätyreitään, mutta samalla hän menetti Resan jouduttuaan pakenemaan pikkutyttärensä kanssa. Pian Pölysormi ilmestyy uudelleen etsimään Mo:ta Kaurismäen kätyrin Basta (Jamie Foreman) seurassa, joka nopeasti vangitsee Mo:n ja hänen perheensä ja ottaa Mustesydämen takaisin, tuhoten samalla Elinorin arvokkaan kirjaston.Nelikko viedään Capricornin uuteen linnaan oikeassa maailmassa ja vangitaan talliin, jossa asuu erilaisia olentoja eri satukirjoista, kuten siivekkäät apinat Ihmeellinen Ozin velhosta, minotaurus Theseuksen tarinasta ja yksisarvinen. Vangitsemisen aikana Mo selittää Meggielle ja Elinorille lahjastaan ja toteaa, että kun hän lukee henkilön tai esineen kirjasta, siihen lähetetään joku todellisesta maailmasta, ja siksi hänen vaimonsa katosi. Kauris, joka on kiinnostunut käyttämään lahjaansa, pakottaa Mo:n lukemaan esineitä kirjoista, jolloin hän saa aarrekätkön yhdestä Arabian yön tarinoista, ja samalla hän saa yhden 40 varkaasta, nimeltä Farid (Rafi Gavron), esiin ja hänet pakotetaan vankilaan. Pölysormi, joka uskoi saavansa tilaisuuden palata kirjaan, saa nopeasti tietää, että Kauris huijasi häntä, ja niinpä hän saa aikaan nopean pakenemisen käyttäen kuuluisaa tornadoa Ihmeellinen Ozin velhosta; pakomatkan aikana hän päättää olla kertomatta Mo:lle, että hänen vaimonsa Resa on kylässä, mutta on menettänyt äänensä.Pakomatkan jälkeen Meggie ehdottaa, että etsittäisiin Mustesydän-kirjan kirjoittaja, Fenoglio (italialaisen kirjailijan Beppe Fenoglion kunniaksi), jolla saattaa olla käytössään harvinaisen kirjan kopio. Kun Elinor päättää jättää heidät hakemaan takaisin sen, mitä hänen kirjakokoelmastaan on jäljellä, muut lähtevät kohti kirjailijan olinpaikkaa, ja Pölysormi jää aluksi Faridin luokse opettamaan tälle tulella jongleerausta, mutta pelkää salaa saavansa tietää kohtalonsa kirjasta. Kun hän matkustaa Moin kanssa löytääkseen Fenoglion (Jim Broadbent) ja tavatessaan hänet, kirjailijan hurmioitunut mieliala, kun hän näkee luomuksensa elävän ja hengittävän hänen edessään, saa Pölysormikkaan huomaamaan, että hänen ponnistelunsa Gwinin pelastamiseksi kirjan lopussa aiheuttaa hänen kuolemansa. Vihaisena hän haukkuu kirjailijaa siitä, ettei hän ole hänen jumalansa ja että hänellä on vapaus valita kohtalonsa miten haluaa, ennen kuin lopulta tunnustaa Mo:lle, joka kirjassa on Resa, että hänen vaimonsa oli Kaurismäen linnassa. sekä hän että Mo ottavat Fenoglion auton jättäen Meggien kirjailijan luokse, jossa he matkan aikana huomaavat nopeasti, että Farid oli kätkeytynyt auton takakonttiin, ja ottavat hänet mukaansa kirjailijan vaatimuksesta. Matkalla Meggie alkaa lukea ääneen useita kirjoja ja huomaa olevansa itsekin "hopeakielinen", juuri ennen kuin Basta saapuu miesten kanssa vangitsemaan Moa. Saatuaan tietää, että Meggie osaa lukea asioita kirjoista, ja kun kirjailija huomaa, että hän toi mukanaan Toton Ihmeellisestä Ozin velhosta, Basta vie hänet ja Fenoglion takaisin Kaurismäkeen. Elinor, joka muuttaa mielensä eikä lähde junalla takaisin kotiinsa, palaa kirjailijan kotiin ja aistii nopeasti ongelmia ja ajaa kiinni otettua paria takaa. Linnassa Kaurismäki paljastaa Meggielle aikeensa tuoda hirviömäinen Varjo Mustesydämestä ja paljastaa, että vaikka hän poltti kaikki kopiot, hän säästi yhden tällaiseen tarkoitukseen ja uhkaa vahingoittaa Meggien äitiä, jos tämä ei suostu. Tänä aikana Mo hiipii linnaan, mutta joutuu Kaurismäen kätyrien vangiksi. paettuaan sellistään Mo yrittää vapauttaa Meggien, Resan ja Fenoglion vankeudesta, kun Kaurismäki pakottaa Meggien lukemaan Varjon kirjasta. Samaan aikaan Pölysormi hiipii Faridin kanssa takaisin linnaan ja päättää sytyttää sen tuleen, kun hänen omatuntonsa voittaa hänet. Tämän aiheuttama häiriötekijä antaa Fenogliolle mahdollisuuden antaa Totolle tekemänsä uudelleenkirjoituksen, jonka avulla Meggie voi estää Kauriin suunnitelman. Suunnitelma toimii osittain, kunnes Kauris saa yliotteen. Juuri silloin Elinor saapuu Kauris vangitsemiensa olentojen kanssa, mikä antaa Mo:lle tilaisuuden heittää tyttärelleen nopeasti kynän, jolloin tämä voi kirjoittaa käsivarteensa tarinan Kauriin suunnitelman torjumiseksi. Meggie lukee luomuksensa nopeasti ääneen, mikä saa Kaurismäen muuttumaan tomuksi, hävittää hänen kätyriensä, tuhoaa Varjon ja palauttaa kaikki ääneen luetut olennot takaisin sinne, minne ne kuuluvat, mukaan lukien Toto. Lisäksi hän täyttää Fenoglion toiveen ja lähettää hänet Mustesydämen elämään luomassaan maailmassa, samalla kun hän palauttaa äitinsä äänen, jolloin hän ja Mo voivat vihdoin tavata hänet uudelleen, ennen kuin he pakenevat linnan romahtaessa.Pian tämän jälkeen Pölysormi, joka on menettänyt tilaisuutensa, että Meggie voisi lukea hänet takaisin kirjaansa, päättää lähteä, koska hän ei halua pakottaa Mo:ta ja hänen perhettään mihinkään ilman, että heidän onnensa vaarantuu. Kun hän tekee niin, Farid saa hänet kiinni ja vaatii häntä matkustamaan hänen kanssaan etsimään toisen lukijan, joka voisi lähettää hänet takaisin Mustesydämen kopioon, jonka hän oli varastanut ennen linnan romahtamista. Hetken epäröinnin jälkeen Pölysormi suostuu, ja he lähtevät yhdessä matkaan, mutta Mo saa heidät kiinni ja täyttää lupauksensa. Pölysormi pääsee pian turvallisesti takaisin Mustesydän-maailmaan, jossa hän tapaa vaimonsa Roxanen heidän kotonaan. Todellisessa maailmassa Farid paljastaa nopeasti pitäneensä Gwinin mukanaan, minkä ansiosta Tomusormi voi välttää kohtalonsa ja hallita kohtaloaan. Kun Mo ja hänen perheensä lähtevät Faridin kanssa, Meggie suostuu opettamaan häntä lukemaan, kun taas Farid suostuu opettamaan häntä käyttämään lohikäärmeen henkäystä.</w:t>
      </w:r>
    </w:p>
    <w:p>
      <w:r>
        <w:rPr>
          <w:b/>
        </w:rPr>
        <w:t xml:space="preserve">Tulos</w:t>
      </w:r>
    </w:p>
    <w:p>
      <w:r>
        <w:t xml:space="preserve">Mikä on Arabian öiden varkaan nimi?</w:t>
      </w:r>
    </w:p>
    <w:p>
      <w:r>
        <w:rPr>
          <w:b/>
        </w:rPr>
        <w:t xml:space="preserve">Esimerkki 2.2737</w:t>
      </w:r>
    </w:p>
    <w:p>
      <w:r>
        <w:t xml:space="preserve">Eeppinen tarina tinkimättömästä taiteilijasta ja vapaustaistelijasta Domenikos Theotokopoulosista, joka tunnetaan maailmalla nimellä "El Greco". El Grecon vapauden ja rakkauden etsintä sijoittuu 1500-luvulle ja ulottuu Kreetan ja Venetsian hoveista Espanjan Toledoon. Siellä hän kohtaa suurimman vastustajansa, pyhän inkvisition. El Grecosin tarina kertoo epätavallisesta sankaruudesta, petoksesta, rakkaudesta ja yhden miehen ja hänen luovan tietoisuutensa voimasta erottua ja voittaa barbaarisuus ja tietämättömyys. Hän ei koskaan peräänny taistelussaan aikansa laitoksia vastaan. Inspiraatio, joka elää tänäkin päivänä.-</w:t>
      </w:r>
    </w:p>
    <w:p>
      <w:r>
        <w:rPr>
          <w:b/>
        </w:rPr>
        <w:t xml:space="preserve">Tulos</w:t>
      </w:r>
    </w:p>
    <w:p>
      <w:r>
        <w:t xml:space="preserve">Mikä on El Grecon suurin vastustaja?</w:t>
      </w:r>
    </w:p>
    <w:p>
      <w:r>
        <w:rPr>
          <w:b/>
        </w:rPr>
        <w:t xml:space="preserve">Esimerkki 2.2738</w:t>
      </w:r>
    </w:p>
    <w:p>
      <w:r>
        <w:t xml:space="preserve">Elokuva sijoittuu brittiläiseen julkiseen kouluun (maksulliseen sisäoppilaitokseen) 1960-luvun lopulla, ja se alkaa, kun oppilaat palaavat uudelle lukukaudelle. Mick Travis (Malcolm McDowell), Wallace (Richard Warwick) ja Johnny (David Wood) ovat kolme nonkonformistipoikaa kuudennella luokalla (toiseksi viimeinen vuosi). "Piiskurit", ylemmät kuudesluokkalaiset, joille on annettu valtaa prefekteinä muiden poikien suhteen, tarkkailevat ja vainoavat heitä, kun taas nuoremmat pojat, juniorit (joita prefektit kutsuvat halventavasti "roskaväeksi") joutuvat "homoilemaan" (toimimaan henkilökohtaisina palvelijoina) piiskureille. Piiskurit tekevät myös junioreista homoseksuaalisen flirttailun kohteita.Ensimmäisissä kohtauksissa esitellään koulun tapoja ja perinteitä. Rehtori (Peter Jeffrey) on hieman etäinen pojista ja kotiopettajista. Mickin kotiopettaja, herra Kemp (Arthur Lowe), on helposti ruoskien manipuloitavissa niin, että he antavat heille vapaat kädet kurinpidon toteuttamisessa. Jotkut henkilökunnan jäsenet käyttäytyvät julmasti tai oudosti.Eräänä päivänä Mick ja Johnny livistävät pois kampukselta ja varastavat moottoripyörän näyttelytilasta. He ajavat kahvilaan, jonka henkilökuntaan kuuluu Tyttö, ja Mick joutuu mielikuvitukselliseen alastonpainikohtaamiseen Tytön kanssa. Samaan aikaan Wallace flirttailee nuoremman pojan Bobby Philipsin kanssa. kolme poikaa juovat työhuoneessaan vodkaa ja pohtivat, miten "yksi mies voi muuttaa maailmaa, kun luoti osuu oikeaan paikkaan". Heidän yhteenottonsa kouluviranomaisten kanssa käyvät yhä kiistanalaisemmiksi. Lopulta ruoskien antama raju raipparangaistus kannustaa heitä toimintaan. surrealistisessa kohtauksessa he löytävät automaattiasekätkön siivotessaan varastoa. Tyttö ilmestyy, ja yhdessä he sitoutuvat kapinaan vallanpitäjiä vastaan. Perustajien päivänä, kun vanhemmat vierailevat koulussa, he sytyttävät tulipalon käytävän alle, savustavat kaikki ulos rakennuksesta ja avaavat tulen heitä kohti katolta. Puheessaan vierailevan kenraalin johdolla henkilökunta, pojat ja vanhemmat murtavat yhdistettyjen kadettijoukkojen asevaraston ja ampuvat takaisin, ja rehtori yrittää lopettaa tulituksen ja pyytää rauhaa. Tyttö ottaa vyöltään esiin aseen ja ampuu rehtoria otsaan. Taistelu jatkuu, ja kamera lähestyy Mickin kasvoja, kun hän jatkaa tulitusta. Ruutu häipyy mustaksi, kuuluu laukauksia ja punaisin kirjaimin lukee "if....".</w:t>
      </w:r>
    </w:p>
    <w:p>
      <w:r>
        <w:rPr>
          <w:b/>
        </w:rPr>
        <w:t xml:space="preserve">Tulos</w:t>
      </w:r>
    </w:p>
    <w:p>
      <w:r>
        <w:t xml:space="preserve">Kuka oli rehtori?</w:t>
      </w:r>
    </w:p>
    <w:p>
      <w:r>
        <w:rPr>
          <w:b/>
        </w:rPr>
        <w:t xml:space="preserve">Esimerkki 2.2739</w:t>
      </w:r>
    </w:p>
    <w:p>
      <w:r>
        <w:t xml:space="preserve">The Women seuraa manhattanilaisten naisten elämää ja keskittyy erityisesti Mary Hainesiin (Norma Shearer), Stephenin iloiseen ja tyytyväiseen vaimoon ja Little Maryn (Virginia Weidler) äitiin. Kun näiden varakkaiden naisten käymässä salongissa leviää juoruja, Maryn serkku Sylvia Fowler (Rosalind Russell) lähtee salonkiin saadakseen uusimman, eksklusiivisen kynsivärin: Jungle Redin. Hän saa tietää manikyristiltä, että Maryn aviomiehellä on ollut suhde Crystal Allen (Joan Crawford) -nimisen saalistavan hajuvesitiskityttön kanssa. Pahamaineinen juoruilija Sylvia jakaa uutiset mielellään Maryn ystäville; hän järjestää Marylle ajan samalle manikyristille, jotta tämä kuulee huhun Stephenin uskottomuudesta.Maryn äiti (Lucile Watson) kehottaa Marya olemaan välittämättä juoruista, mutta Mary alkaa epäillä miehensä yhä useammin esittämiä väitteitä siitä, että hänen on tehtävä töitä myöhään. Hän päättää matkustaa äitinsä kanssa Bermudalle miettimään tilannetta ja toivoo, että huhut hälvenevät. Palattuaan Mary suuntaa muotinäytökseen ja kuulee, että Crystal on paikalla ja sovittelee vaatteita pukuhuoneessa. Mary ottaa Sylvian vaatimuksesta tämän suhteen puheeksi, mutta Crystal on täysin anteeksipyytelemätön ja ehdottaa Marylle ovelasti, että tämä säilyttäisi vallitsevan tilanteen, ellei hän halua menettää Stepheniä avioerossa. Sydän murtuneena ja nöyryytettynä Mary lähtee nopeasti. Juorut jatkuvat, ja niitä pahentavat Sylvia ja hänen ystävänsä Edith (Phyllis Povah), joka tekee suhteesta julkisen skandaalin kertomalla Sylvian version tarinasta pahamaineiselle juorukolumnistille. Mary päättää erota miehestään, vaikka mies yrittää vakuuttaa Maryn jäämään. Kun Mary pakkaa matkalle Renoon, hän selittää avioeron Little Marylle. junassa Renoon, jossa hän saa avioeronsa, Mary tapaa useita naisia, joilla on sama päämäärä ja tarkoitus: dramaattisen yltiöpäisen kreivitär de Laven (Mary Boland), Miriam Aaronsin (Paulette Goddard), kovaotteisen kuorotytön, ja hänen yllätyksekseen ystävänsä Peggy Dayn (Joan Fontaine), ujon nuoren naisen. Mary ja hänen uudet ystävänsä asettuvat asumaan Renon maatilalle, jossa he saavat runsaasti pyytämättömiä neuvoja maatilaa johtavalta Lucyltä (Marjorie Main), karhean lämminsydämiseltä naiselta. Kreivitär kertoo tarinoita lukuisista miehistään ja näyttää löytäneen Renosta toisenkin mahdollisen miehen, cowboyn nimeltä Buck Winston. Miriam paljastaa, että hänellä on ollut suhde Sylvia Fowlerin aviomiehen kanssa ja aikoo mennä tämän kanssa naimisiin. Peggyä, joka on huomannut olevansa raskaana, kehotetaan soittamaan miehelleen, selvittämään heidän väärinkäsityksensä ja lopettamaan avioeroprosessi. Hän onnistuu siinä. Sylvia saapuu tilalle, nyt kun hänen miehensä on pyytänyt avioeroa ("No, tytöt: siirtykää pois"). Kun hän saa tietää, että Miriamista tulee uusi rouva Fowler, syntyy kissatappelu. Mary onnistuu lopettamaan tappelun. Miriam vakuuttaa Marylle, että myös hänen pitäisi unohtaa ylpeytensä, soittaa miehelleen ja yrittää korjata asiat ennen kuin avioero tulee lailliseksi muutaman tunnin kuluttua. Ennen kuin Mary ehtii tehdä päätöksensä, puhelin soi - puhelu tulee Stepheniltä, joka ilmoittaa Marylle, että Crystal ja hän ovat juuri menneet naimisiin. 2 vuotta kuluu. Hainesin asunnossa Crystal, nyt rouva Haines, ottaa vaahtokylvyn ja puhuu puhelimessa rakastajansa kanssa, joka osoittautuu Buck Winstoniksi, joka on nyt kreivittären aviomies ja menestyvä radiotähti. Pikku-Mary kuulee keskustelun ennen kuin Crystal häätää hänet pois, eikä hänellä ole yllättäen aikaa tai kärsivällisyyttä lapselle. Sylvia saa selville, kenen kanssa Crystal on puhunut ja jolla on suhde. Sylvia, joka on yhä hellittämätön juoruilija, piilottaa tämän tiedon myöhempää käyttöä varten. Mary järjestää Reno-ystävilleen illallisen kreivittären ja Buckin kaksivuotishääpäivän kunniaksi, minkä jälkeen kreivitär, Miriam ja Peggy lähtevät yökerhoon ja kehottavat Marya tulemaan mukaan. Mary päättää jäädä kotiin. Hän keskustelee Little Maryn kanssa, joka paljastaa vahingossa, kuinka onneton Stephen on, ja mainitsee Crystalin "rakkaudellisen" keskustelun Buckin kanssa puhelimessa. Tämä uutinen muuttaa Maryn mielen juhlista. Hän pukeutuu hienosti ja aikoo taistella saadakseen exänsä takaisin: "Minulla on ollut kaksi vuotta aikaa kasvattaa kynnet, äiti - Viidakon punainen!" Yökerhossa (naistenhuoneessa) Mary salaa Sylviasta suhteen yksityiskohdat ja huolehtii sitten siitä, että juorupalstalle (jota näyttelee tosielämän Hedda Hopper) ilmoitetaan asiasta. Mary kertoo kreivittärelle, että hänen miehellään Buckilla on ollut suhde Crystalin kanssa, ja ilmoittaa sitten Crystalille, että kaikki tietävät, mitä hän on tehnyt. Crystal ei välitä ja sanoo Marylle, että hän voi saada Stephenin takaisin, koska hänellä on nyt Buck elättäjänään. Kreivitär paljastaa, että hän on rahoittanut Buckin radio-uraa ja että Crystalin myötä Buck jää pennittömäksi ja työttömäksi. Crystal hyväksyy sen, että hän palaa takaisin hajuvesitiskille, ja lisää: "Mary lähtee voitonriemuisena ovesta ulos ja nousee portaita ylös saadakseen takaisin Stephenin, joka odottaa häntä.</w:t>
      </w:r>
    </w:p>
    <w:p>
      <w:r>
        <w:rPr>
          <w:b/>
        </w:rPr>
        <w:t xml:space="preserve">Tulos</w:t>
      </w:r>
    </w:p>
    <w:p>
      <w:r>
        <w:t xml:space="preserve">Kuka kehottaa Mariaa jättämään juorut huomiotta?</w:t>
      </w:r>
    </w:p>
    <w:p>
      <w:r>
        <w:rPr>
          <w:b/>
        </w:rPr>
        <w:t xml:space="preserve">Esimerkki 2.2740</w:t>
      </w:r>
    </w:p>
    <w:p>
      <w:r>
        <w:t xml:space="preserve">Brittivakooja Finn McMissile soluttautuu maailman suurimpiin hyödyntämättömiin öljyvarantoihin, jotka omistaa joukko sitruuna-autoja. Kun hänet löydetään, hän pakenee ja lavastaa kuolemansa.Salama McQueen, joka on nyt nelinkertainen Piston Cup -mestari, palaa kotiin Radiator Springsiin nauttimaan rauhallisesta ajasta, mutta kun italialainen formulakilpa-autoilija Francesco Bernoulli haastaa McQueenin vastikään perustettuun World Grand Prix -kilpailuun, jota johtaa sen luoja Sir Miles Axlerod, hän ja hänen paras ystävänsä Mater sekä Luigi, Guido, Fillmore ja Sarge lähtevät Tokiosta Grand Prix'n ensimmäiseen kilpailuun. Samaan aikaan sitruunoiden edustajat, joita johtavat asesuunnittelija professori ZÃ¼ndapp ja tuntematon suunnittelija, juonivat salaa turvatakseen öljyvoittonsa käyttämällä kameraksi naamioitua sähkömagneettista pulssilähetintä (jonka Finn löysi öljynporauslautalta) laukaisemaan ja horjuttamaan Axlerodin luoman Allinolin käyttöä, polttoaineen, jota kilpakumppanit joutuvat käyttämään Grand Prix'ssä. McMissile ja hänen kumppaninsa Holley Shiftwell yrittävät tavata amerikkalaisen vakooja-autoilija Rod "Torque" Redlinea World Grand Prix'n promootiotapahtumassa Tokiossa saadakseen tietoja päämiehestä. ZÃ¼ndappin kätyrit hyökkäävät kuitenkin Redlinen kimppuun, mutta eivät ennen kuin hän on luovuttanut tietonsa Materille, ennen kuin hänet vangitaan, jota sitten luullaan Holleyn ja Finnin amerikkalaiseksi yhteyshenkilöksi. Ennen kuin professori ZÃ¼ndapp tappaa Redlinen, hän saa selville, että Mater sai tiedot. 1. kilpailussa kolme autoa syttyy kameran toimesta, ja McQueen jää kilpailussa toiseksi Bernoullin jälkeen, koska Mater antoi hänelle vahingossa huonoja kilpailuneuvoja pian sen jälkeen, kun hän oli väistänyt ZÃ¼ndappin kätyreitä Holleyn ja Finnin avustuksella. Finn sieppaa Materin pian ja nousee hänen koneeseensa, jossa hän auttaa tunnistamaan osan hänelle annetuista tiedoista. Matkustettuaan Pariisiin saadakseen lisätietoja Finnin vanhalta ystävältä he matkustavat Italiaan, jossa järjestetään seuraava kilpailu. Kilpailun aikana Mater soluttautuu rikollisten kokoukseen juuri kun kameraa käytetään muutamaan muuhun autoon, mikä aiheuttaa usean auton kolarin, mutta antaa McQueenille mahdollisuuden ajaa maaliin ensimmäisenä. Koska rikollisten suunnitelma aiheuttaa sen, että Allinolia pidetään hankalana, Sir Miles Axlerod poistaa sen loppukilpailun polttoaineeksi. Kun McQueen kuitenkin päättää jatkaa sen käyttöä, rikolliset suunnittelevat McQueenin tappamista seuraavassa kilpailussa Lontoossa, mikä pelottaa Hookia, jolloin hän paljastaa peitetarinansa ja antaa hänen, Finnin ja Holleyn joutua kaapatuksi.Lontoossa Big Ben -kellon kellotornin sisäpuolelle viety ja sinne sidottu Mater saa selville, että McQueenin kamera ei toiminut, mutta saa nopeasti selville, että rikolliset aikovat sijoittaa pommin hänen varikolleen, jolloin hän pääsee irti ja pakenee. Finn ja Holley pakenevat myöhemmin, mutta huomaavat, että pommi on Materin ilmansuodattimessa. Mater pakenee pian kilparadalle, kun McQueen (joka saapui varikolle) lähtee hänen peräänsä, kun taas Finn ottaa kiinni professori ZÃ¼ndappin. Muut sitruunat saapuvat pian paikalle ja ovat enemmän kuin Finn, Holley, Mater ja McQueen, mutta heidät pelastetaan pian muiden Radiator Springsin asukkaiden saapuessa paikalle. Mater käyttää sitten näkemäänsä todistusaineistoa paljastaakseen, että Axlerod on tämän juonen johtaja ja laittoi pommin hänen päälleen, jonka hän pian kohtaa ja pakottaa hänet deaktivoimaan pommin, ennen kuin hänet ja muut sitruunat otetaan kiinni ja operaatio epäonnistuu.Lopulta Mater saa kuningattarelta kunniaritarin arvonimen, kun taas Sarge paljastaa vaihtaneensa McQueenin polttoaineen Allinolista bensiiniin, minkä vuoksi kamera ei toiminut hänessä. Finn ja Holley kysyvät, voisiko Mater liittyä heidän mukaansa toiseen tehtävään, mutta hän kieltäytyy. Loppukohtaus päättyy, kun World Grand Prix -kilpailijat ajavat kilpaa Radiator Springsissä.</w:t>
      </w:r>
    </w:p>
    <w:p>
      <w:r>
        <w:rPr>
          <w:b/>
        </w:rPr>
        <w:t xml:space="preserve">Tulos</w:t>
      </w:r>
    </w:p>
    <w:p>
      <w:r>
        <w:t xml:space="preserve">Ketkä ovat sitruunoiden johtajia ?</w:t>
      </w:r>
    </w:p>
    <w:p>
      <w:r>
        <w:rPr>
          <w:b/>
        </w:rPr>
        <w:t xml:space="preserve">Esimerkki 2.2741</w:t>
      </w:r>
    </w:p>
    <w:p>
      <w:r>
        <w:t xml:space="preserve">Kun väsyneet teinit Jim, Eva, Emily ja Mo tapaavat Williamin netissä, hänen karismansa viettelee heidät. Mutta William ei ole sitä, miltä hän näyttää. Hän on laskelmoiva ja manipuloiva, eikä hänellä ole aikaa oikean maailman ihmisille. Jim on haavoittuvainen, eikä hänellä ole aavistustakaan, kuinka vaarallinen hänen uusi ystävyytensä Williamin kanssa on. Kun Jim tunnustaa käyttävänsä masennuslääkkeitä, William tietää löytäneensä uhrin. Hän vannoo auttavansa Jimin eroon lääkkeistä, ja muu ryhmä mukautuu siihen. Se, mikä alkaa ystävällisenä neuvona auttaa Jimiä, muuttuu kieroksi, ja Eva ja Mo tajuavat Williamin tappavan pelin, mutta pyörät ovat jo liikkeellä. Jim on lähtenyt itsetuhon tielle, ja hän aikoo tehdä mahdottoman. Kun Eva, Emily ja Mo yrittävät pelastaa Jimin, William aloittaa pelottavan kissa ja hiiri -leikin, jossa hän jahtaa heitä internetissä, sammuttaa heidän järjestelmänsä ja katkaisee yhteyden uhriinsa. Fantasia kohtaa todellisuuden, kun William ja Jim kohtaavat ruuhka-aikaan metrossa. Ilman verkkomaailman kasvotonta turvaa kaikki muuttuu todeksi. Nyt on kilpajuoksu aikaa vastaan Jimin pelastamiseksi, mutta kello tikittää... ja pelkäämme, että jonkun on kuoltava.</w:t>
      </w:r>
    </w:p>
    <w:p>
      <w:r>
        <w:rPr>
          <w:b/>
        </w:rPr>
        <w:t xml:space="preserve">Tulos</w:t>
      </w:r>
    </w:p>
    <w:p>
      <w:r>
        <w:t xml:space="preserve">William ja Jim ovat kasvotusten ruuhka-aikaan millä?</w:t>
      </w:r>
    </w:p>
    <w:p>
      <w:r>
        <w:rPr>
          <w:b/>
        </w:rPr>
        <w:t xml:space="preserve">Esimerkki 2.2742</w:t>
      </w:r>
    </w:p>
    <w:p>
      <w:r>
        <w:t xml:space="preserve">Rikas Harold Gern (Antony Carbone), joka tienaa ja tuhlaa rahaa yhtä nopeasti, on juuri avioitunut Evelynin (Betsy Jones-Moreland) kanssa ja häämatkalla Puerto Ricossa. Myös hänen asianajajansa MArtin Joyce (Robert Towne Edward Wainin roolissa) on siellä liikeasioissa yrittäen saada hänet ulos tilanteesta hallituksen kanssa. Harold ganbles paljon ja eräänä päivänä päättää käsitellä lakimies menemällä kalastamaan ja scooba sukeltamaan. kolme lähtee vedenalaiseen kalastukseen ja pienen onnettomuuden jälkeen keihäsaseella, he kaikki tulevat ylös veneeseen. Kun he ottavat ilmalaitteensa pois, he eivät voi hengittää. Pitäen ilmasäiliöt, he palaavat takaisin rantaan etsimään apua. Kun he ylittävät viidakkoa päästäkseen nopeammin kaupunkiin, heiltä loppuu ilma, mutta he huomaavat, että kasvit luovuttavat happea, ja he pystyvät jälleen hengittämään. He huomaavat, että kaikki, jopa eläimet, ovat kuolleet. välttääkseen hajua ja tauteja he muuttavat saaren kulmalle huvilan ja alkavat tehdä siellä parhaansa. He aikovat lopulta muuttaa kylmempään paikkaan, kuten Pohjois-Kanadaan, välttääkseen tuholaisia, kuten muurahaisia, jotka onnistuivat selviytymään.Naisia on vain yksi ja heitä on kaksi miestä. Jännitteet ja naisen tarve alkavat vaikuttaa kahteen mieheen ja lopulta he joutuvat tappeluun. Halrold lyö Martinia päähän ensin kivellä ja myöhemmin aseen perällä. Aivotärähdys on enemmän kuin mitä Martin kestää, ja lopulta hän kuolee. Harold ja Eve ovat ainoat maailmassa jäljellä olevat.</w:t>
      </w:r>
    </w:p>
    <w:p>
      <w:r>
        <w:rPr>
          <w:b/>
        </w:rPr>
        <w:t xml:space="preserve">Tulos</w:t>
      </w:r>
    </w:p>
    <w:p>
      <w:r>
        <w:t xml:space="preserve">Minne he aikovat muuttaa välttääkseen muurahaisten kaltaisia tuholaisia?</w:t>
      </w:r>
    </w:p>
    <w:p>
      <w:r>
        <w:rPr>
          <w:b/>
        </w:rPr>
        <w:t xml:space="preserve">Esimerkki 2.2743</w:t>
      </w:r>
    </w:p>
    <w:p>
      <w:r>
        <w:t xml:space="preserve">Tämän artikkelin juonitiivistelmä voi olla liian pitkä tai liian yksityiskohtainen. Auta parantamaan sitä poistamalla tarpeettomia yksityiskohtia ja tekemällä siitä tiiviimpi. (Syyskuu 2015) (Lue, miten ja milloin voit poistaa tämän mallin mukaisen viestin)Vuonna 1625 Ranskassa d'Artagnan (Chris O'Donnell) lähtee edesmenneen isänsä jalanjäljissä Pariisiin toivoen pääsevänsä muskettisoturien jäseneksi, miesten joukkoon, joka on vannonut palvelevansa ja suojelevansa Ranskan kuningasta. d'Artagnania jahtaavat Gérard ja hänen veljensä, jotka syyttävät häntä sisarensa kunnian tahrimisesta. GÃrard näki siskonsa suutelevan d'Artagnania hyvästiksi tai kuten d'Artagnan asian ilmaisi: "Hän halusi antaa minulle jotain muistoksi". Muskettisoturien päämajassa kapteeni Rochefort (Michael Wincott) ja kardinaalin vartijat ovat hajottaneet muskettisoturit kuninkaan ministerin kardinaali Richelieun (Tim Curry) käskystä, muka auttaakseen taistelemaan lähestyvässä sodassa Englannin kanssa. Rochefort kertoo kardinaalille, että kolme muskettisoturia on kieltäytynyt luopumasta tehtävistään: Saavuttuaan Pariisiin omapäinen d'Artagnan kohtaa sattumalta fyysisesti nämä kolme muskettisoturia, minkä seurauksena d'Artagnan suostuu vielä samana päivänä kaksintaisteluun jokaisen kanssa. D'Artagnan saapuu raunioille ensimmäistä kaksintaisteluaan varten, ja hänen yllätyksekseen Athos, Porthos ja Aramis paljastuvat muskettisotureiksi. Mutta ennen kuin kaksintaistelut voivat alkaa, kardinaalin kaartin kapteeni ilmestyy paikalle ja käskee pidättää vastustavat muskettisoturit. Vaikka d'Artagnania ei pidätetä, hän liittyy kolmen muskettisoturin seuranneeseen kahakkaan ja liittoutuu heidän kanssaan. Kolme muskettisoturia ovat tyytymättömiä (mutta silti vaikuttuneita) d'Artagnanin osallistumisesta ja jättävät d'Artagnanin taakseen. Lisää kardinaalin vartijoita saapuu Rochefortin johdolla, ja d'Artagnan vangitaan.Pakoyrityksen aikana d'Artagnan pääsee kuuntelemaan kardinaali Richelieun ja Milady de Winterin (Rebecca De Mornay) välistä keskustelua, jossa kardinaali pyytää häntä toimittamaan allekirjoitetun sopimuksen Englannin Buckinghamin herttualle. Ennen kuin hän pääsee näkemään kardinaalin vakoojan, Rochefort ottaa d'Artagnanin kiinni ovelta, kardinaali kuulustelee häntä ja lopulta lähettää hänet teloitettavaksi seuraavana aamuna. Porthos ja Aramis pelastavat d'Artagnanin teloituksesta, ja he pakenevat kardinaalin henkilökohtaisilla vaunuilla, joita ajaa Athos. Samalla kun d'Artagnan paljastaa Richelieun suunnitelmat, kolme muskettisoturia päättää siepata Richelieun vakoojan todistaakseen, että kardinaali on syyllistynyt maanpetokseen. d'Artagnan ja kolme muskettisoturia pysähtyvät yöllä majataloon lepäämään. Athos kertoo tarinan kreivistä, joka rakastui kauniiseen naiseen, mutta saatuaan tietää, että nainen oli leimattu teloitettavaksi, hän petti hänet ja luovutti hänet viranomaisille. Seurue päättää hajaantua erään kahakan aikana. Athos lähettää d'Artagnanin ratsastamaan edeltä ja pysäyttämään kardinaalin vakoojan ja sopimuksen, mutta d'Artagnan sammuu uupumuksesta keskelle tietä. Kun hän herää, hän huomaa, että häneltä on riistetty aseet ja vaatteet ja Milady de Winter on paikalla herättämässä ja viettelemässä häntä. Koska d'Artagnan ei tiedä, kuka vakooja on, hän kertoo hänelle suunnitelmistaan, minkä jälkeen Milady yrittää tappaa hänet. Sen sijaan d'Artagnan suostuttelee hänet pitämään hänet hengissä. Kun Milady de Winterin seurue yrittää paeta laivalla Englantiin, he huomaavat, että Porthos ja Aramis ovat tappaneet miehistön, ja syntyy uusi kahakka. Milady yrittää paeta, mutta vastikään saapunut Athos, joka tunnistaa Miladyn ja kutsuu häntä Sabineksi, kohtaa hänet. Hän hämmästyy nähdessään hänet, sillä hän luuli häntä kuolleeksi. Paljastuu, että hän oli tarinansa kreivi ja että Sabine oli vaimo, jonka hän petti. Milady de Winter joutuu tämän jälkeen entisen lankonsa pidättämäksi, sillä Sabine on vastuussa miehensä, lordi de Winterin, tappamisesta, ja hänet tuomitaan teloitettavaksi. 3 muskettisoturia noutaa sopimuksen ja saa tietää, että kardinaali suunnittelee jotakin kuningas Ludvigin syntymäpäivänä, vaikkei sopimuksessa tarkemmin sanota mitä. Athos yrittää saada selville, mistä on kyse, käymällä Sabinen luona hänen sellissään. Hän kysyy, voiko hän estää hänen teloituksensa huomenna. Athos ei voi, eikä Sabine paljasta, mikä kardinaalin suunnitelma on. Teloituksen aikana, juuri kun Sabine on laskemassa päätään teloittajaa varten, Athos pysäyttää hänet ja anoo Sabinalta anteeksiantoa petoksestaan. Sabine hyväksyy sen ja kuiskaa Athosille Richelieun suunnitelmat kuningas Ludvigin salamurhasta ennen kuin hän hyppää kalliolta kuolemaansa. Saatuaan tietää kardinaalin suunnitelmasta kolme muskettisoturia lähtevät salaa uudelleen liittämään loput muskettisoturit yhteen kuninkaan syntymäpäiväjuhlia varten. Richelieu ja Rochefort palkkaavat tarkka-ampujan salamurhaamaan kuninkaan. Kokouksen aikana D'Artagnan onnistuu estämään tarkka-ampujaa tappamasta kuningasta, mutta laukaus menee niukasti ohi, ja kardinaali syyttää väkijoukossa olevia muskettisotureita salamurhayrityksestä.Athos, Porthos ja Aramis pudottavat viittansa paljastaakseen muskettisoturien tunikat ja kohtaavat kardinaalin vartijat. Samaan aikaan väkijoukosta ryntää miehiä heidän luokseen ja paljastavat olevansa muskettisotureita. Muskettisoturien ja kardinaalin vartijoiden välinen taistelu valtaa palatsin. Richelieu ottaa kuninkaan ja kuningattaren panttivangeiksi ja yrittää viedä heidät vankityrmään. Aramis kohtaa kardinaalin ja yrittää pysäyttää hänet, mutta Richelieu ampuu häntä pistoolilla rintaan ja pääsee tyrmään johtavaan käytävään. Athos käy kaksintaistelua Rochefortia vastaan, ja D'Artagnan keskeyttää taistelun taistellakseen itse Rochefortia vastaan. D'Artagnanin kaksintaistelun aikana Rochefort paljastaa, että hän oli se, joka murhasi D'Artagnanin isän, ja D'Artagnan uudistaa vihasta yrityksensä tappaa hänet. Rochefort taistelee vastaan ja pystyy riisumaan D'Artagnanin aseista. Juuri kun Rochefort on antamassa D'Artagnanille viimeisen iskun, D'Artagnanin miekka heitetään takaisin hänen luokseen, ja Rochefort kuolee ennen kuin hän ehtii iskeä. D'Artagnan on vihdoin kostanut isänsä kuoleman. Constance liu'uttaa portailla miekan pois ja laittaa kätensä hymyillen hänen käsiinsä. Athos liittyy Porthosin seuraan, joka on tajuttoman Aramisin vierellä, ja kun he etsivät Aramisin haavaa, Aramis herää yhtäkkiä, ja paljastuu, että luodin pysäytti valtava risti, jota Aramis kantaa. He seuraavat Richelieuta tyrmään ja hajaantuvat estääkseen häntä tappamasta kuningasta ja kuningatarta. Tyrmässä Porthos kohtaa julman vanginvartijan, mutta lyhyen taistelun jälkeen hän onnistuu voittamaan hänet. Sen jälkeen Athos ja Porthos myöhästyvät juuri ja juuri kardinaalista, kun hänen veneensä lähtee maanalaiselle joelle. Athos sanoo, että heillä on todisteita Richelieun maanpetoksesta, mutta Richelieu ei näytä välittävän. Sitten venemies riisuu viittansa, ja kardinaali näkee hämmästyneenä, että kyseessä on Aramis. Aramis yrittää pidättää kardinaalin, mutta kuningas Ludvig pysäyttää hänet ja lyö Richelieuta, jolloin tämä putoaa jokeen. Se on viimeinen kerta, kun Richelieu esiintyy elokuvassa. kuningas ottaa muskettisoturit takaisin palvelukseensa. Athosin, Aramisin ja Porthoksen seurassa D'Artagnan saa kunnianosoituksen seremoniassa. Kuningas Ludvig tarjoaa hänelle mitä tahansa, ja D'Artagnan haluaa vain - Athosin pyynnöstä - palvella Ludvigia muskettisoturina. Kuningas Ludvig tekee niin. Constance, joka on jäänyt kuningattaren rinnalle, juoksee hänen luokseen ja antaa hänelle intohimoisen suudelman, joka tekee vaikutuksen sekä Aramisiin että Porthosiin. Muskettisoturien päämajan ulkopuolella Gérard ja hänen veljensä haastavat jälleen kerran D'Artagnanin välittömään kaksintaisteluun. D'Artagnan kertoo uusille ystävilleen hoitavansa tämän ongelman, ja Porthos estää häntä jatkamasta ja toteaa, että kuninkaan ja maan suojelemisen lisäksi muskettisoturit suojelevat toisiaan. D'Artagnan huutaa: "Kaikki yhden puolesta..." ja muut muskettisoturit huutavat: "Yksi kaikkien puolesta!". Kohtaus päättyy siihen, kun koko muskettisotilasosasto jahtaa Gérardia ja hänen veljiään.</w:t>
      </w:r>
    </w:p>
    <w:p>
      <w:r>
        <w:rPr>
          <w:b/>
        </w:rPr>
        <w:t xml:space="preserve">Tulos</w:t>
      </w:r>
    </w:p>
    <w:p>
      <w:r>
        <w:t xml:space="preserve">joka on uskoutunut ongelmistaan Constancelle, joka pyytää d'Artagnania ratsastamaan Englantiin ja hakemaan timantit takaisin?</w:t>
      </w:r>
    </w:p>
    <w:p>
      <w:r>
        <w:rPr>
          <w:b/>
        </w:rPr>
        <w:t xml:space="preserve">Esimerkki 2.2744</w:t>
      </w:r>
    </w:p>
    <w:p>
      <w:r>
        <w:t xml:space="preserve">Jamie Morganin elämää on aina varjostanut suuri, sydämenmuotoinen syntymämerkki hänen kasvoissaan. Hän elää urbaanissa maailmassa, jota hallitsee pelottava jengikulttuuri, jonka satunnainen väkivalta on saanut Jamien uskomaan, että maailma on merkityksetön ja ruma. Mutta sitten Jamie tapaa ihmisen, joka kertoo hänelle totuuden. Väkivalta ei ole sattumanvaraista. Se on kaukana kaoottisesta. Kaikkeen on olemassa syy. Kun Jamie hyväksyy tämän, maailma paljastuu kauniina, ja silloin hänen todellinen painajaisensa alkaa[D-Man2010]Nykyaikainen Faust-teemainen tarina keskittyy nuoreen mieheen (Jim Sturgess), joka huijataan sopimukseen demonin kanssa ja joka sitten taistelee pelastaakseen sielunsa. [D-Man2010]</w:t>
      </w:r>
    </w:p>
    <w:p>
      <w:r>
        <w:rPr>
          <w:b/>
        </w:rPr>
        <w:t xml:space="preserve">Tulos</w:t>
      </w:r>
    </w:p>
    <w:p>
      <w:r>
        <w:t xml:space="preserve">Mikä sai Jamien vakuuttuneeksi siitä, että maailma on merkityksetön ja ruma?</w:t>
      </w:r>
    </w:p>
    <w:p>
      <w:r>
        <w:rPr>
          <w:b/>
        </w:rPr>
        <w:t xml:space="preserve">Esimerkki 2.2745</w:t>
      </w:r>
    </w:p>
    <w:p>
      <w:r>
        <w:t xml:space="preserve">Ryhmä vanhempia ohjaajia ja leiriläisiä, joihin kuuluvat T.P., Betsy, Ellie, Dave, Stacy, Bill ja keski-ikäinen pääohjaaja Max, kokoontuvat leirinuotion ympärille ja kertovat legendaa Madman Marzista; murhaajasta, joka murhasi vaimonsa ja lapsensa kirveellä ja joka ripustettiin silmukkaan tuomioksi, ennen kuin hän vapautui salaperäisesti ja pakeni metsään. Maxin kertomana hän selittää, että jokainen, joka sanoo hänen nimensä, herättää hänet ja saa hänet hakemaan kyseisen henkilön. Richie, röyhkeä teini, herättää Marzin huutamalla hänen nimensä ja heittää kiven hänen vanhaan kotiinsa. Ärsyyntyneenä Max lopettaa sitten leirinuotiohetken ja lähettää kaikki mökkeihinsä sillä aikaa, kun hän menee kaupunkiin hankkimaan tarvikkeita. Richie jää paikalle, kun hän näkee Madman Marzin piileskelevän puun katveessa ja seuraa häntä salaa takaisin kotiinsa. Kun kaikki ovat mökissään, Marz tappaa kokki Dippyn ulkona.Kun lapset ovat menneet nukkumaan, loput ohjaajista menevät virkistyshuoneeseen rentoutumaan; T.P. ja Betsy suutelevat porealtaassa tietämättä, että Marz tarkkailee heitä ulkopuolelta. Sillä välin Dave saa selville, että Richie ei seurannut heitä takaisin, ja ilmoittaa tästä ohjaajille. T.P. etsii Richietä metsässä, ja Marz ripustaa hänet hirttosilmukalla puuhun; hän kuolee, kun Marz vetää hänen jalkansa alas ja silmukka katkeaa hänen kaulastaan. Marz palaa myöhemmin leiriin ja nappaa kirveen tukista. kun Richie yrittää etsiä tietä takaisin leiriin, Dave uskaltautuu metsään, koska Betsy on huolissaan T.P.:n katoamisesta, ja Marz mestaa hänet. Stacy käskee Betsyä vahtimaan sillä välin lapsia ja saa Ellien ja Billin takaisin leiriin katoamisten vuoksi. Stacey ajaa metsään ja Daven päättömän ruumiin löytämisen aiheuttamassa paniikissa yrittää paeta autollaan, joka jää jumiin. Hän avaa auton konepellin, ja Marz seisoo auton päällä juuri ennen kuin hän hyppää alas konepellille ja mestaa Stacyn. Myöhemmin Ellie löytää Madman Marzin ja huutaa, jolloin Marz pakenee ja tuo Stacyn ruumiin mukanaan. Bill saapuu pian paikalle ja lohduttaa Marzia, kun he yrittävät palata leiriin Stacyn autolla. Madman ilmestyy paikalle ja raahaa Billin ulos autosta katkaisten hänen selkänsä. Marz jahtaa Ellietä takaisin leirille ja murhaa hänet kirveellään. koska Richie ei löydä paluureittiä, hän palaa Marzin talolle ja kauhistuu, kun hän löytää Marzin uhrien ruumiit kellarissa. Samaan aikaan Betsy aseistautuu kaksoishaulikolla nähtyään Marzin juoksevan leirin läpi ja kulkee hiljaa keittiömökille. Marz iskee haavoittuneen Ellien ikkunaan, ja Betsy ampuu hänet vahingossa. Laukaukset herättävät lapset, ja Betsy käskee heitä pakkaamaan tavaransa ja nousemaan bussiin, jolla he lähtivät leirille paetakseen. Marz yrittää hetkeksi nousta bussin kyytiin, mutta Betsy torjuu hänet; hän käskee bussikuskia ajamaan heidät pois leiriltä ja ajaa Marzin perässä tämän kotiin. Sisällä Marz riisuu hänet aseista ja hyökkää hänen kimppuunsa, raahaa hänet kellariin ja puukottaa hänet vaatetelineeseen. Hän ottaa esiin metsästysveitsen ja iskee Marzia olkapäähän, jolloin tämä kaataa kynttilän, joka sytyttää talon tuleen, uhrien ruumiit mukaan lukien. Hullu Marz pääsee kuitenkin pakoon ja katoaa metsään.Max ajaa leirille ja melkein törmää tiellä järkyttyneeseen Richieen. Hän nousee ulos lohduttaakseen tätä, ja Richie kertoo hänelle, että Madman Marz on todellinen.</w:t>
      </w:r>
    </w:p>
    <w:p>
      <w:r>
        <w:rPr>
          <w:b/>
        </w:rPr>
        <w:t xml:space="preserve">Tulos</w:t>
      </w:r>
    </w:p>
    <w:p>
      <w:r>
        <w:t xml:space="preserve">Mitä Marz tekee Betsylle?</w:t>
      </w:r>
    </w:p>
    <w:p>
      <w:r>
        <w:rPr>
          <w:b/>
        </w:rPr>
        <w:t xml:space="preserve">Esimerkki 2.2746</w:t>
      </w:r>
    </w:p>
    <w:p>
      <w:r>
        <w:t xml:space="preserve">Avaruussukkula Patriotin syöksyttyä Maahan löydetään sienimäinen muukalainen elämänmuoto jäljelle jääneistä osista, jotka ovat hajallaan Yhdysvaltojen alueella. Kun ihmiset joutuvat kosketuksiin organismin kanssa, se hallitsee heitä heidän siirtyessään REM-uneen. Yksi ensimmäisistä tartunnan saaneista ihmisistä on Tucker Kaufman, onnettomuutta tutkiva CDC:n johtaja. Tuckerin entinen vaimo, psykiatri Carol Bennell, alkaa tuntea, että jokin on pielessä, kun ihmiset näyttävät "muuttuneen". Hänen potilaansa Wendy Lenk kuvailee, kuinka hänen miehensä "ei ole hänen miehensä", ja yksi hänen poikansa ystävistä käyttäytyy irrallaan ja tunteettomasti. Naapuruston Halloween-juhlissa Carolin poika Oliver löytää erään juhlijan "ihon", jota aluksi luullaan pukumaskiksi. Carol arvelee, että iho saattaa olla organismi, joka liittyy raportteihin nopeasti leviävästä flunssasta. Carol vie organismin lääkäriystävälleen Ben Driscollille tutkittavaksi. Carol osallistuu venäläisen diplomaatin Yorishin ja tšekkoslovakialaisen diplomaatin Belicecin ystävälliseen illallistapaamiseen (yhdessä naisseurueensa Luddien kanssa) ja keskustelee postmodernista feminismistä kaviaarin ja samppanjan äärellä. Samaan aikaan Tucker käyttää CDC:tä levittääkseen tautia edelleen naamioimalla itiöt influenssarokotteeksi. Ben ja biologi Stephen Galeano saavat selville, miten itiöt valtaavat aivot REM-unen aikana. Tutkimuksen aikana Luddie soittaa Benille, joka on huolissaan Yorishin käytöksestä. Driscoll ja Galeano havaitsevat myös, että ihmiset, joilla on ollut aivoihin vaikuttavia sairauksia, kuten enkefaliitti tai ADEM, ovat immuuneja itiölle, koska heidän aiemmat sairautensa estävät itiötä "tarttumasta" aivomateriaaliin. Carolin poika Oliver on immuuni itiölle, koska hänellä oli ADEM-tauti pienenä lapsena. Carol päättää saada poikansa, joka saattaa näyttää tien parannuskeinoon, takaisin Tuckerilta. Ennen kuin hän ajaa Tuckerin talolle, hän liittyy Benin tiimiin, joka kutsutaan hätätilanteessa Belicecin, Tšekin suurlähettilään ja hänen vaimonsa talolle. Siellä he todistavat Venäjän suurlähettilään ja Belicecien ystävän Yorishin muodonmuutosta. kun Carol saapuu Tuckerin talolle, Tucker ja useat kollegat lähestyvät häntä. Tucker selittää, että muuttuneet ihmiset, joilla ei ole irrationaalisia tunteita, tarjoavat paremman maailman, ja pyytää häntä liittymään heihin. Kun Carol vastustelee, Tucker pitää häntä maassa ja tartuttaa hänet roiskimalla sylkiään hänen päälleen. Carol pakenee ja palaa Benin luo Belicecien taloon. He pakenevat, kun Belicec palaa useampien muuntautuneiden ihmisten kanssa, jotka aikovat tartuttaa kaikki talossa olevat. Galaneo ja yksi hänen avustajistaan suuntaavat Baltimoren ulkopuolella sijaitsevaan tukikohtaan, jossa he ja muut tiedemiehet yrittävät löytää parannuskeinon muukalaisvirukseen. Carol ja Ben erottautuvat etsimään Oliveria, joka lähettää Carolille tekstiviestin sijainnistaan, Tuckerin äidin asunnosta. vihdoin Ben saapuu paikalle, mutta Carol tajuaa, että hänestäkin on tullut yksi tartunnan saaneista. Hän viettelee Carol onnistuneesti antamaan periksi uudelle yhteiskunnalle, mutta toteaa myös suoraan, että Oliverin kaltaisille immuunille ihmisille ei ole tilaa. Carol ampuu Beniä jalkaan ja pakenee Oliverin kanssa. Hänet otetaan kyytiin helikopterilla ja lennätetään rokotuksia valmistelevaan keskukseen. Aikanaan muukalaisvirus kumoutuu ja yhteiskunta palaa väkivaltaiseen tapaansa.</w:t>
      </w:r>
    </w:p>
    <w:p>
      <w:r>
        <w:rPr>
          <w:b/>
        </w:rPr>
        <w:t xml:space="preserve">Tulos</w:t>
      </w:r>
    </w:p>
    <w:p>
      <w:r>
        <w:t xml:space="preserve">Kun Carol ja Ben eroavat, ketä Ben yrittää löytää?</w:t>
      </w:r>
    </w:p>
    <w:p>
      <w:r>
        <w:rPr>
          <w:b/>
        </w:rPr>
        <w:t xml:space="preserve">Esimerkki 2.2747</w:t>
      </w:r>
    </w:p>
    <w:p>
      <w:r>
        <w:t xml:space="preserve">Kun luutnantti Rick Leland (Humphrey Bogart) on joulukuussa 1941 joutunut sotaoikeuteen ja erotettu kunniattomasti Yhdysvaltain armeijasta varojen väärinkäytön vuoksi, hän yrittää päästä Kanadan armeijaan, mutta joutuu mustalle listalle. Kun Rick päättää lähteä japanilaisella laivalla Panaman kanavan kautta Kiinaan, hän tapaa yksin matkustavan, hieman salaperäisen Alberta Marlow'n (Mary Astor), johon hän ihastuu välittömästi. Hän tapaa myös pyöreän sosiologin tohtori Lorenzin (Sydney Greenstreet), jonka japanilaiset yhteydet ovat paljon tavallista mutkikkaammat. Kun Rick eräänä yönä pelastaa Lorenzin salamurhaajan luodilta, hyvä tohtori alkaa vihjailla, että entisellä armeijamiehellä saattaa olla arvokasta tietoa myytävänä oikeille ihmisille oikeaan hintaan. Leland toimittaa tavaran, mutta joutuu Lorenzin kätyriin, ja toipuu juuri ajoissa päästäkseen salaperäiselle plantaasille, jossa on käynnissä ankaraa amerikkalaisvastaista toimintaa kansakuntaa vastaan. Matkan varrella hän törmää iloiseen Joe Totsuikoon (Victor Sen Yung), joka on hieman liian ystävällinen vääristä syistä, ja Rick saa selville, miksi Lorenz, Alberta ja joukko japanilaisia agentteja kokoontuvat autiolle paikalle, ja huomaa joutuvansa elämänsä taisteluun.</w:t>
      </w:r>
    </w:p>
    <w:p>
      <w:r>
        <w:rPr>
          <w:b/>
        </w:rPr>
        <w:t xml:space="preserve">Tulos</w:t>
      </w:r>
    </w:p>
    <w:p>
      <w:r>
        <w:t xml:space="preserve">Milloin luutnantti Rick Leland erotettiin kunniattomasti Yhdysvaltain armeijasta?</w:t>
      </w:r>
    </w:p>
    <w:p>
      <w:r>
        <w:rPr>
          <w:b/>
        </w:rPr>
        <w:t xml:space="preserve">Esimerkki 2.2748</w:t>
      </w:r>
    </w:p>
    <w:p>
      <w:r>
        <w:t xml:space="preserve">Ensimmäistä kertaa 58 vuoteen eläkkeellä oleva opettaja Chipping (Robert Donat) jää flunssan takia pois Brookfieldin koulun ensimmäisen päivän kokouksesta. Sinä iltana hän nukahtaa tuoliinsa, ja hänen opettajanurastaan kerrotaan takaumana. 25-vuotias Charles Edward Chipping saapuu latinanopettajaksi vuonna 1870 ja joutuu ensimmäisenä päivänä monien pilailujen kohteeksi. Hän reagoi siihen määräämällä luokassaan tiukan kurin, mikä tekee hänestä vastenmielisen mutta arvostetun. Kuluu 20 vuotta, hänen suhteensa oppilaisiinsa paranee ja hänestä tulee vanhempi opettaja. Hän on pettynyt, kun häntä ei nimitetä koulun kotiopettajaksi seuraavaksi vuodeksi. Uusi saksanopettaja Max Staefel (Paul Henreid) pelastaa hänet kuitenkin epätoivosta kutsumalla hänet mukaansa kävelylomalle kotimaahansa Itävaltaan.Vuorikiipeilyn lomassa Chipping tapaa Kathy Ellisin (Greer Garson), sisukkaan englantilaisen suffragetin, joka on pyöräilylomalla. He tapaavat jälleen Wienissä ja tanssivat Sinisen Tonavan valssin tahtiin. Tätä musiikkikappaletta käytetään johtomotiivina, joka symboloi Chippingin rakkautta Kathyyn. Chipping huomauttaa, että Tonava näyttää siniseltä, mutta vain rakastuneille. Saman veneen toisessa osassa Kathy huomaa joen olevan sininen, kun hän katsoo sitä. Vaikka Kathy on huomattavasti nuorempi ja eloisampi kuin Chipping, hän rakastaa Chippingiä ja menee tämän kanssa naimisiin. He palaavat Englantiin, jossa Kathy asettuu asumaan kouluun ja hurmaa kaikki lämpimyydellään. heidän traagisen lyhyen avioliittonsa aikana (Kathy kuolee synnytykseen yhdessä vauvan kanssa) Kathy saa "Chipsin" ulos kuorestaan ja opettaa hänelle, miten hänestä tulee parempi opettaja. Hän oppii tuntemaan latinankieliset sanaleikit. Vuosien mittaan Chipsistä tulee rakastettu koululaitos, ja hän kehittää suhteita oppilaiden eri sukupolviin; hän opettaa monien aiempien oppilaidensa poikia ja lapsenlapsia.Kun "nykyaikaisempi" rehtori painostaa häntä jäämään eläkkeelle vuonna 1909, pojat ja koulun johtokunta asettuvat Chipsin puolelle ja sanovat, että hän voi jäädä 100-vuotiaaksi asti ja lausua Ciceron vapaasti SIS-er-ro eikä KEE-kir-ro.Chips jää lopulta eläkkeelle vuonna 1914 69-vuotiaana, mutta hänet kutsutaan takaisin väliaikaiseksi rehtoriksi ensimmäisen maailmansodan aiheuttaman opettajapulan vuoksi. Hän muistaa Kathyn ennustaneen, että hänestä tulisi jonain päivänä rehtori. Saksalaisen zeppeliinin pommitushyökkäyksen aikana Chips vaatii poikia jatkamaan latinankielen kääntämistä - hän valitsee oppilaidensa huvittuneisuudeksi tarinan Julius Caesarin taisteluista germaanisia heimoja vastaan, jossa kuvataan Caesarin sotaisaa luonnetta. Suuren sodan pitkittyessä Chips lukee joka sunnuntai ääneen koulun kunniakirjaan taisteluissa kaatuneiden poikien ja opettajien nimet. Kun Chips saa tietää, että Max Staefel on kuollut taistellessaan Saksan puolella, hän lukee myös hänen nimensä kappelissa. 1918 hän jää lopullisesti eläkkeelle. Hän on kuolinvuoteellaan vuonna 1933, kun hän kuulee ystäviensä puhuvan hänestä. Hän vastaa: "Luulin, että sanoitte, että oli sääli, sääli, etten koskaan saanut lapsia. Mutta olette väärässä. Minulla on! Tuhansia, tuhansia â ja kaikki poikia."</w:t>
      </w:r>
    </w:p>
    <w:p>
      <w:r>
        <w:rPr>
          <w:b/>
        </w:rPr>
        <w:t xml:space="preserve">Tulos</w:t>
      </w:r>
    </w:p>
    <w:p>
      <w:r>
        <w:t xml:space="preserve">Mitä herra Chipping kaipaa ensimmäistä kertaa 58 vuoteen?</w:t>
      </w:r>
    </w:p>
    <w:p>
      <w:r>
        <w:rPr>
          <w:b/>
        </w:rPr>
        <w:t xml:space="preserve">Esimerkki 2.2749</w:t>
      </w:r>
    </w:p>
    <w:p>
      <w:r>
        <w:t xml:space="preserve">Kaksi klovnikalaa, Marlin ja Coral, ihailevat uutta kotiaan Suurella valliriutalla ja munapesäänsä, kun barrakuda hyökkää ja tyrmää Marlinin tajuttomaksi. Se herää ja huomaa, että barrakuda on syönyt Coralin ja yhtä lukuun ottamatta kaikki munat. Marlin nimeää tämän viimeisen munan Nemoksi.Nemolle kehittyy pienempi oikea evä munan vaurioitumisen vuoksi, mikä rajoittaa sen uimataitoa. Huolestuneena Nemon turvallisuudesta Marlin nolaa Nemon koulumatkalla. Nemo livahtaa pois riutalta ja joutuu sukeltajien vangiksi. Kun vene lähtee, sukeltaja pudottaa vahingossa sukellusmaskinsa laidan yli. Yrittäessään pelastaa Nemoa Marlin tapaa Doryn, hyväsydämisen ja optimistisen kuninkaallisen sinitiaisen, jolla on lyhytkestoinen muistisairaus. Marlin ja Dory tapaavat kolme haita: Brucen, Ankkurin ja Chumin, jotka väittävät olevansa kasvissyöjiä. Marlin löytää sukeltajan maskin ja huomaa siihen kirjoitetun osoitteen. Kun hän riitelee Doryn kanssa ja saa vahingossa nenästään verenvuodon, veri saa Brucen raivokkaaseen syömishulluuteen. Kaksikko pakenee Brucea, mutta naamari putoaa syvänmeren kaivantoon. vaarallisen kamppailun aikana merikrotin kanssa kaivannossa Dory näkee sukellusmaskin ja lukee osoitteen, joka sijaitsee osoitteessa 42 Wallaby Way, Sydney. Marlin vangitsee merikrotin käyttämällä maskin okulaaria. Omaksi epäuskokseen Dory pystyy muistamaan osoitteen omin avuin lyhytaikaisesta muistinmenetyksestään huolimatta. Kaksikko ui eteenpäin ja saa ohjeet Sydneyhin kuukalojen parvelta. Marlin ja Dory kohtaavat meduusakukan, joka melkein tappaa heidät. Marlin menettää tajuntansa ja herää Crush-nimisessä merikilpikonnassa, joka vie Marlinin ja Doryn Itä-Australian virran mukana. Marlin kertoo yksityiskohtia pitkästä matkastaan merikilpikonnaryhmän kanssa, ja hänen tarinansa leviää valtamerelle. Hän näkee myös, kuinka Crush tulee hyvin toimeen poikansa Squirtin kanssa.sillä välin Nemo sijoitetaan kala-altaaseen hammaslääkäri Phillip Shermanin vastaanotolle. Hän tapaa akvaariokaloja, joita kutsutaan Tankkijengiksi ja joita johtaa Gill, maurilainen idoli. Kalat saavat tietää, että Nemo on tarkoitus antaa Shermanin veljentyttärelle Darlalle, joka aiemmin tappoi kalan ravistelemalla jatkuvasti sen pussia. Gill paljastaa sitten pakosuunnitelmansa, jossa hän tukkii tankin suodattimen. Kalat laitettaisiin muovipusseihin, jotta Sherman voisi puhdistaa akvaarion, ja sitten ne rullaisivat ikkunasta ulos ja satamaan. Kun pakoyritys epäonnistuu, pelikaani Nigel tuo uutisen Marlinin seikkailusta. Isänsä päättäväisyyden innoittamana Nemo onnistuu tukkimaan suodattimen, mutta Sherman asentaa uuden huipputeknisen suodattimen, ennen kuin ne pääsevät pakenemaan.Poistuessaan Virrasta Marlin ja Dory joutuvat sinivalaan nielaisemiksi. Valaan suussa Dory kommunikoi valaan kanssa, joka kuljettaa heidät Port Jacksoniin ja karkottaa heidät ulos puhallusaukostaan. He tapaavat Nigelin, joka vie heidät Shermanin toimistoon. Darla on juuri saapunut paikalle, ja hammaslääkäri ojentaa Nemon hänelle. Nemo esittää kuollutta pelastaakseen itsensä, kun Nigel saapuu, mikä saa Darlan huutamaan. Nähtyään Nemon Marlin erehtyy uskomaan, että tämä on kuollut, ennen kuin Nigel heitetään väkivaltaisesti ulos. Epätoivoissaan Marlin jättää Doryn ja alkaa uida kotiin. Gill auttaa Nemoa pakenemaan mereen johtavaan viemäriin. Dory menettää muistinsa ja hämmentyy ja tapaa Nemon, joka pääsee mereen. Lopulta Doryn muisti palaa, kun hän lukee viemäriputkesta sanan "Sydney". Hän tapaa Nemon ja Marlinin, mutta jää kiinni kalaverkkoon, jossa on särkikalaparvi. Nemo menee verkkoon ja käskee ryhmän uida alaspäin, jotta verkko rikkoutuisi ja he pääsisivät pakoon. Kotiin palattuaan Nemo lähtee kouluun Crushin pojan Squirtin kanssa, ja Marlin ja Dory katsovat ylpeinä, kuinka herra Ray kantaa Nemon ja hänen ystävänsä kouluun.Loppukohtauksen puolivälissä Shermanin tankin huipputekninen suodatin hajoaa, ja Tankkijengi pakenee satamaan. Bloat tajuaa, että heidän on nyt keksittävä keino päästä pois muovipusseistaan.</w:t>
      </w:r>
    </w:p>
    <w:p>
      <w:r>
        <w:rPr>
          <w:b/>
        </w:rPr>
        <w:t xml:space="preserve">Tulos</w:t>
      </w:r>
    </w:p>
    <w:p>
      <w:r>
        <w:t xml:space="preserve">Millaisista pusseista Bloat löytää tiensä ulos?</w:t>
      </w:r>
    </w:p>
    <w:p>
      <w:r>
        <w:rPr>
          <w:b/>
        </w:rPr>
        <w:t xml:space="preserve">Esimerkki 2.2750</w:t>
      </w:r>
    </w:p>
    <w:p>
      <w:r>
        <w:t xml:space="preserve">Venäläinen tiehöylä räjäyttää vahingossa maanalaisen kryptan auki, ja tiehöylän päällikkö, joka pelkää ryöstäjiä ja rikollisia, asettaa vartijan paikalle. Myöhään yöllä maanjäristys ravistelee yhden arkun irti, joka liukuu alas ja laskeutuu hämmentyneen vartijan jalkoihin. Vartija avaa arkun uteliaana ja löytää sieltä seipään puukottaman koiran ruumiin. Vartija irrottaa vaarnan, jolloin vampyyrikoira Zoltan herää henkiin. tappanut vartijan, Zoltan avaa toisen kryptasta irronneen arkun, jossa on kryptan aikoinaan omistaneen majatalonpitäjä Nalderin ruumis. Zoltan irrottaa paalun majatalonpitäjän rinnasta ja herättää majatalonpitäjän henkiin. Elokuva siirtyy takaumakuvaan 200 vuotta aiemmasta venäläisestä kylästä, jossa majatalonpitäjän koira pelastaa naisen lepakon puremalta lepakolta, joka on valepukuinen Dracula. Raivoissaan ateriansa koiralle menettämisestä Dracula puree naisen pelastajaa, jolloin koira muuttuu vampyyriksi. Nyt vampyyriksi muuttunut koira kääntyy omistajansa kimppuun, jolloin myös majatalon pitäjästä tulee vampyyri.Takaisin nykypäivään palatessa näyttää siltä, että Draculalla on vain yksi elossa oleva jälkeläinen, Michael Drake, Michael Patakin esittämä lempeä psykiatri, joka päättää viedä vaimonsa ja lapsensa (jotka teknisesti ottaen ovat myös Draculan jälkeläisiä) lomamatkalle asuntoautollaan toivoen voivansa viettää laatuaikaa perheensä kanssa kansallismetsässä.Draculan perheelle edelleen uskolliset vampyyrit matkustavat Yhdysvaltoihin ja laivaavat itsensä laivalla Kaliforniaan. Lopulta Zoltan ja kumppanit löytävät itsensä samasta metsästä kuin Michael ja hänen perheensä. muut koiriensa kanssa lomailevat leiriläiset huomaavat, että outo peto tappaa heidän lemmikkejään. Kuolleet eläimet heräävät pian henkiin vampyyrikoiriksi, Zoltanin kätyreiksi. Zoltan tapetaan loppukohtauksessa, mutta vampyyripentu pakenee tuhoa.</w:t>
      </w:r>
    </w:p>
    <w:p>
      <w:r>
        <w:rPr>
          <w:b/>
        </w:rPr>
        <w:t xml:space="preserve">Tulos</w:t>
      </w:r>
    </w:p>
    <w:p>
      <w:r>
        <w:t xml:space="preserve">Kenet Zoltan tappaa?</w:t>
      </w:r>
    </w:p>
    <w:p>
      <w:r>
        <w:rPr>
          <w:b/>
        </w:rPr>
        <w:t xml:space="preserve">Esimerkki 2.2751</w:t>
      </w:r>
    </w:p>
    <w:p>
      <w:r>
        <w:t xml:space="preserve">Bruno Stroszek (Bruno S.) on berliiniläinen katutaiteilija. Vankilasta vapautuneena ja varoitettuna juomisen lopettamisesta hän menee heti tuttuun baariin, jossa hän lohduttaa onnetonta prostituoitua Evaa (Eva Mattes) ja antaa tämän asua vuokranantajansa hänelle varaamassa asunnossa. Sitten Evan entiset parittajat ahdistelevat ja pahoinpitelevät heitä, solvaavat Brunoa, repivät hänen harmonikkansa irti ja nöyryyttävät häntä pakottamalla hänet polvistumaan pianon päälle kellot selällään tasapainoillen. Koska Bruno ja Eva joutuvat kohtaamaan lisää ahdistelua, he päättävät lähteä Saksasta Brunon eksentrisen vanhan naapurin Scheitzin (Clemens Scheitz) mukaan, joka suunnitteli muuttavansa Wisconsiniin asumaan amerikkalaisen veljenpoikansa Claytonin luokse. New Yorkin nähtävyyksien jälkeen he ostavat käytetyn auton ja saapuvat talviselle, karulle preerialle Railroad Flats -nimisen kuvitteellisen kaupungin lähelle. Siellä Bruno työskentelee mekaanikkona Claytonin ja tämän intiaani-apulaisen kanssa, Eva tarjoilijana rekkapysäkillä ja Scheitz jatkaa kiinnostustaan eläinten magnetismiin. Pariskunta ostaa asuntovaunun, joka on sijoitettu Claytonin maalle, mutta laskujen kasaantuessa pankki uhkaa ottaa vaunun haltuunsa. Eva palaa takaisin prostituutioon täydentääkseen palkkaansa, mutta se ei riitä maksujen maksamiseen. Eva kyllästyy Brunon juopotteluun ja hylkää hänet lähtiessään parin rekkakuskin kanssa Vancouveriin. pankin mies (Scott McKain) käy Brunon luona, joka juo nyt jatkuvasti, ja pyytää häntä allekirjoittamaan takavarikon. Asunto huutokaupataan, ja hän ja Scheitz, joka on vakuuttunut siitä, että maailma juonittelee häntä vastaan, lähtevät kohtaamaan "salaliittoa". Kun pankki on suljettu, he ryöstävät sen alapuolella sijaitsevan parturiliikkeen, häipyvät 32 dollarilla ja käyvät sitten ostoksilla kadun toisella puolella sijaitsevassa pikkukaupassa. Poliisi saapuu paikalle ja pidättää Scheitzin aseellisesta ryöstöstä Brunoa huomaamatta. kädessään kaupasta saatu suuri pakastekalkkuna ja haulikko Bruno palaa korjaamolle, jossa hän työskentelee, lastaa hinausauton oluella ja ajaa valtatietä pitkin vuoristoon. saapuessaan pikkukaupunkiin, kuorma-auto hajoaa, Bruno pysähtyy ravintolaan, jossa hän kertoo tarinansa saksankieliselle liikemiehelle. Sitten hän käynnistää rekan, jättää sen kiertelemään parkkipaikalle moottoritilaan syttyneen tulipalon vallitessa ja menee kadun toisella puolella sijaitsevaan turistirysään, jossa hän käynnistää hiihtohissin ja ajaa sillä jäätyneen kalkkunansa kanssa. Brunon kadottua näkyvistä kuuluu yksi laukaus. Poliisi saapuu paikalle ja huomaa, että rekka on nyt täysin liekeissä. Elokuva päättyy kohtaukseen, jossa kana tanssii, kana soittaa pianoa ja kani ajaa lelun paloautolla kolikolla toimivissa nähtävyyksissä, jotka Bruno aktivoi matkalla hiihtohissille.</w:t>
      </w:r>
    </w:p>
    <w:p>
      <w:r>
        <w:rPr>
          <w:b/>
        </w:rPr>
        <w:t xml:space="preserve">Tulos</w:t>
      </w:r>
    </w:p>
    <w:p>
      <w:r>
        <w:t xml:space="preserve">Kuka jatkaa kiinnostustaan eläinten magnetismiin?</w:t>
      </w:r>
    </w:p>
    <w:p>
      <w:r>
        <w:rPr>
          <w:b/>
        </w:rPr>
        <w:t xml:space="preserve">Esimerkki 2.2752</w:t>
      </w:r>
    </w:p>
    <w:p>
      <w:r>
        <w:t xml:space="preserve">Teheranissa on talvi. Lateef on 17-vuotias. Hän työskentelee rakennustyömaalla, jota johtaa työmaan työnjohtaja MEMAR. Lateefin tehtävänä on tarjoilla teetä ja valmistaa ruokaa työläisille, joiden kanssa hän aina riitelee. Työntekijät tulevat kaikkialta Iranista, erityisesti Iranin Azerbaidžanista (Azereista käytetään elokuvassa nimitystä "turkkilaiset"). Jotkut työntekijät ovat afgaanipakolaisia sodan runtelemasta Afganistanista. Heillä ei ole henkilöllisyystodistusta, ja heitä käytetään laittomasti halpatyövoimana. Kun työsuojelutarkastajat tulevat paikalle, afganistanilaisten työntekijöiden on piilouduttava. tarinan alkaessa afganistanilainen työntekijä NAJAF putoaa rakennuksesta ja murtaa jalkansa. Hänet viedään sairaalaan. Seuraavana päivänä SOLTAN, toinen afgaanityöntekijä, tuo isänsä tilalle RAHMATin, Najafin noin 14-vuotiaan pojan. Memar tajuaa pian, että Rahmat ei sovi näin kovaan työhön, ja päättää vaihtaa työt Rahmatin ja Lateefin kesken. Lateef on raivoissaan, uhkailee Rahmatia, yrittää sabotoida hänen työtään ja vakoilee häntä. Eräänä päivänä, kun hän kurkistaa ovesta, jossa Rahmat työskentelee, hän järkyttyy täysin huomatessaan, että Rahmat on tyttö. Kun hän katsoo tytön kampaavan hiuksiaan, hän huomaa olevansa oudossa tilassa, jota ympäröivät epätavalliset äänet. siitä lähtien hänen asenteensa muuttuu täysin; hänestä tulee suojeleva, avulias ja vähitellen epätoivoisesti rakastunut Rahmatiin. Vaikka Rahmat ei ilmaise itseään verbaalisesti lainkaan, ajan mittaan hän näyttää reagoivan tähän rakkauteen. Työsuojelutarkastajien yllätysvierailun aikana he kohtaavat Rahmatin. Rahmat joutuu paniikkiin ja juoksee karkuun, kun he jahtaavat häntä kaupungin kaduilla. Lateef juoksee perässä ja kamppailee tarkastajien kanssa Rahmatin paetessa. Lateef hakataan ja viedään poliisiasemalle. Nyt Memarin on maksettava sakko, noudatettava lakia ja irtisanottava kaikki laittomat afganistanilaiset työntekijät. Lateef ei kestä Rahmatin poissaoloa, ja hän päättää etsiä Soltanin saadakseen hänestä kuulumisia. Hän menee afgaanien asuttamaan kylään, kävelee ympäriinsä, tapaa arvoituksellisen suutarin ja päätyy hautausmaan lähellä sijaitsevan pyhäkön pihalle, jonne afgaaniperheet ovat kokoontuneet paikalliseen maitoseremoniaan. Hän kyselee Soltanista, mutta ei saa vihjeitä. Pihalla olevien afgaanien joukossa seisoo Rahmat naisten vaatteissa. Hän näkee Lateefin, tuijottaa tätä hetken ja poistuu sitten seremoniasta. Lateef ei ole tietoinen hänen läsnäolostaan. Seuraavana päivänä matkalla hän löytää Soltanin ja saa tietää, että Rahmat työskentelee kylässä lähellä jokea. Lateef ryntää sinne ja löytää Rahmatin säälittävässä kunnossa, työskentelemässä muiden naisten kanssa kantamassa raskaita kiviä joesta. Hän on järkyttynyt ja haluaa keksiä keinon, jolla hän voisi auttaa naisen pois tästä koettelemuksesta. hän saa Memarilta kaikki kertyneet palkkansa ja antaa ne Soltanille pyytäen tätä välittämään ne Najafille. He sopivat tapaavansa seuraavana päivänä pyhäkössä sen jälkeen, kun Soltan on antanut rahat Najafille. Seuraavana päivänä pyhäkköön ilmestyy Soltanin sijasta Najaf ilmoittamaan Lateefille, että Soltan on lähtenyt Afganistaniin. Hän kertoo Lateefille, että Soltan tuli hänen luokseen ja tarjosi hänelle rahaa, jonka hän oli lainannut joltakulta. Hän myös kertoo Lateefille kieltäytyneensä rahoista ja kehottaneensa Soltania pitämään rahat itsellään ja lähtemään niillä välittömästi Afganistaniin, jossa hänen perheensä oli elämän ja kuoleman kysymys. Lateef on nyt järkyttynyt ja huolissaan.Lateef huolestuu vielä enemmän seuraavana päivänä, kun hän kuulee Najafin talossa käydyn keskustelun, jonka mukaan Najafilla on nyt perheongelmia Afganistanissa, sillä hänen veljensä on kuollut sodassa. Hän kuulee myös, että Rahmatin oikea nimi on BARAN. Lateef palaa joelle löytääkseen uupuneen Baranin, joka kantaa tukkeja joesta sotakenttää muistuttavassa ilmapiirissä. Voimattomana kokemansa vastoinkäymisten edessä Lateef palaa masentuneena rakennustyömaalle. Seuraavana aamuna Najaf kainalosauvoillaan on rakennustyömaalla tapaamassa Memaria. Lateef kuulee, kuinka Najaf rukoilee Memaria tuloksetta lainaamaan hänelle rahaa. latexef yrittää epätoivoisesti saada rahaa. Hän myy ainoan arvokkaan tavaransa, henkilökorttinsa. Kun hän tuo rahat Najafille, Lateef saa tietää, että rahojen ansiosta Najaf ja hänen perheensä palaavat Afganistaniin. Lateef on häkeltynyt tästä uutisesta ja löytää turvapaikan pyhäköstä. Siellä hän kuulee ahdistuneena ja epätoivoissaan ympäriltään samoja ääniä, joita hän kuuli nähdessään Baranin ensimmäisen kerran. Hän antautuu kohtaloonsa. seuraavana päivänä unenomaisessa ilmapiirissä, kun Lateef auttaa Najafia lastaamaan kuorma-auton, johon on lastattu kotitaloustavaroita, hän kohtaa vihdoin Baranin seesteisen näköisenä. Katsekontaktin ja fyysisen läheisyyden kautta he vaihtavat rakkauden tunteita. Kun Baran peittää itsensä ja kävelee kuorma-autolle, hänen kenkänsä juuttuu mutaan. Lateef menee polvilleen, nostaa kengän mudasta ja antaa sen Baranille, jotta tämä voi laittaa sen jalkaansa ja lähteä. Kuorma-auto vie Baranin pois. Tyhjään paikkaan yksin jäänyt Lateef tuijottaa Baranin kengän jättämää jalanjälkeä mudassa ja hymyilee sateen peittäessä sen.</w:t>
      </w:r>
    </w:p>
    <w:p>
      <w:r>
        <w:rPr>
          <w:b/>
        </w:rPr>
        <w:t xml:space="preserve">Tulos</w:t>
      </w:r>
    </w:p>
    <w:p>
      <w:r>
        <w:t xml:space="preserve">Kuka pakenee?</w:t>
      </w:r>
    </w:p>
    <w:p>
      <w:r>
        <w:rPr>
          <w:b/>
        </w:rPr>
        <w:t xml:space="preserve">Esimerkki 2.2753</w:t>
      </w:r>
    </w:p>
    <w:p>
      <w:r>
        <w:t xml:space="preserve">Elokuva sijoittuu pieneen New Jerseyn rannikkoyhteisöön, jossa kaupungin ainoa toiminta on yökerho The Pavilion. Omistaja Pete (Jackson Sims) pärjää hädin tuskin, joten saadakseen lisää bisnestä hän palkkaa Danny Leen (Cathy Haase), joka on huumaava strippari.Danny Leen esitys saa Ralphin pään pian kääntymään, mikä ei ole hyvä uutinen hänen vuodepotilaana olevalle vaimolleen Luannelle (Loretta Gross). Luannen ilkeä lahja on hänen juoruilun kykynsä, ja kun hän alkaa epäillä, että Ralphilla on mielessä aviorikos, hän alkaa levittää lisää rumia huhuja, joilla on juuri sen verran pohjaa, että ne pysyvät. Pian asiat karkaavat käsistä ja väkivallan aalto alkaa.</w:t>
      </w:r>
    </w:p>
    <w:p>
      <w:r>
        <w:rPr>
          <w:b/>
        </w:rPr>
        <w:t xml:space="preserve">Tulos</w:t>
      </w:r>
    </w:p>
    <w:p>
      <w:r>
        <w:t xml:space="preserve">Mikä on Danny Leen ammatti?</w:t>
      </w:r>
    </w:p>
    <w:p>
      <w:r>
        <w:rPr>
          <w:b/>
        </w:rPr>
        <w:t xml:space="preserve">Esimerkki 2.2754</w:t>
      </w:r>
    </w:p>
    <w:p>
      <w:r>
        <w:t xml:space="preserve">Manhattanilainen novellikirjailija Jennifer Hills (Camille Keaton) vuokraa eristäytyneen mökin Kentissä, Connecticutissa Park Hill Lanella lähellä Housatonic-jokea Litchfieldin piirikunnan maaseudulla kirjoittaakseen esikoisromaaniaan. Viehättävän ja itsenäisen nuoren naisen saapuminen kaupunkiin herättää huoltoaseman johtajan Johnnyn (Eron Taber) sekä huoltoasemalla pyörivien työttömien miesten Stanleyn (Anthony Nichols) ja Andyn (Gunter Kleemann) huomion. Jenniferin ruokaostokset toimittaa Matthew (Richard Pace), joka on lievästi kehitysvammainen. Jenniferillä on tiukat vaatteet, ja Matthew tirkistelee hänen rintojaan. Matthew on kolmen muun miehen ystävä ja kertoo heille tapaamastaan kauniista naisesta ja väittää nähneensä hänen rintansa.Stanley ja Andy alkavat risteillä mökin luona veneellään ja hiippailevat yöllä talon ympärillä. Eräänä päivänä, kun Jennifer rentoutuu kanootissaan, he yllättävät hänet moottoriveneellään ja hinaavat hänet rantaan. Kun hän yrittää paeta, Johnny tulee häntä vastaan, kun taas Matthew piiloutuu läheisiin pensaisiin. Hän tajuaa, että he suunnittelivat hänen sieppauksensa, jotta Matthew voisi menettää neitsyytensä. Jennifer taistelee vastaan, mutta miehet jahtaavat häntä metsän läpi, repivät hänen bikininsä pois ja pitävät häntä maassa. Matthew kuitenkin kieltäytyy harrastamasta seksiä hänen kanssaan, joten Johnny raiskaa hänet. Miehet päästävät hänet pakoon, mutta jäljittävät hänet pian sen jälkeen. Andy raiskaa hänet anaalisesti, ja kun hän ryömii takaisin kotiinsa, miehet hyökkäävät hänen kimppuunsa uudelleen. Matthew raiskaa hänet lopulta juotuaan alkoholia, mutta sanoo, ettei pääse orgasmiin, kun muut miehet katsovat häntä. Muut miehet pilkkaavat hänen kirjaansa ja repivät käsikirjoituksen, ja Stanley käy hänen kimppuunsa seksuaalisesti. Hän menettää tajuntansa, mutta miesten lähdettyä Johnny tajuaa, että hän on heidän rikostensa todistaja, ja käskee Matthew'ta puukottamaan hänet kuoliaaksi. Matthew ei pysty tekemään sitä, joten hän tahrii veitsen Jenniferin poskessa olevaan vereen ja palaa muiden miesten luo väittäen tappaneensa Jenniferin.Seuraavien päivien aikana traumatisoitunut Jennifer kokoaa sekä itsensä että käsikirjoituksensa takaisin yhteen. Hän menee kirkkoon ja pyytää anteeksi sitä, mitä aikoo tehdä. Miehet saavat tietää, että Jennifer on selvinnyt hengissä, ja pieksevät Matthew'n heidän pettämisensä vuoksi. Jennifer soittaa ruokatilauksen tietäen, että Matthew toimittaa sen. Hän ottaa ruokatavarat ja veitsen. Mökillä Jennifer houkuttelee miehen harrastamaan seksiä puun alla. Kun Johnny ei huomaa ympäristöään, Jennifer pujottaa silmukan Johnnyn kaulan ympärille ja hirttää hänet, sitten hän katkaisee köyden, ja hänen ruumiinsa putoaa järven matalaan reunaan.Huoltoasemalla Jennifer ohjaa viettelevästi Johnnyn autoonsa. Hän pysähtyy puolimatkassa kotiinsa, osoittaa Johnnya käsiaseella ja käskee häntä riisumaan kaikki vaatteensa. Johnny väittää, että raiskaukset olivat hänen syytään, koska hän houkutteli miehiä esiintymällä paljastavissa vaatteissa. Hän teeskentelee uskovansa tämän, kun Johnny nappaa aseen hänen kädestään ja heittää sen maahan. Hän kutsuu Johnnyn takaisin mökilleen kuumaan kylpyyn, jossa hän runkkaa Johnnylle. Kun Johnny sanoo, että Matthew on ilmoitettu kadonneeksi, Jennifer toteaa tappaneensa Matthew'n. Kun Johnny lähestyy orgasmia, Jennifer ottaa Matthew'n mukanaan tuoman veitsen kylpymaton alla olevasta piilopaikastaan ja katkaisee Johnnyn sukupuolielimet. Sitten hän poistuu kylpyhuoneesta, lukitsee oven takanaan ja kuuntelee klassista musiikkia, kun Johnny huutaa ja vuotaa kuiviin. Myöhemmin hän heittää ruumiin kellariin ja polttaa miehen vaatteet takassa.Stanley ja Andy saavat tietää Johnnyn kadonneen ja vievät veneensä Jenniferin mökin rantaan. Andy menee rantaan kirveen kanssa. Jennifer ui veneeseen ja kiipeää veneeseen, ennen kuin Stanley huomaa, että hän on siellä, ja työntää hänet yli laidan. Andy yrittää hyökätä Jenniferin kimppuun, kun tämä ajaa veneessä hänen ohitseen, mutta hän pakenee kirveen kanssa. Andy ui pelastamaan Stanleyn, mutta Jennifer iskee kirveen Andyn selkään ja tappaa hänet. Perämoottorin ollessa pois päältä Stanley liikkuu kohti venettä ja tarttuu moottoriin kiivetäkseen veneeseen ja rukoilee Jenniferiä olemaan tappamatta häntä. Hän toistaa samoja sanoja, joita mies käytti häntä vastaan seksuaalisten hyökkäysten aikana: "Ime sitä, ämmä!" Sitten Jennifer käynnistää moottorin ja vangitsee Stanleyn pyörivään potkuriin, jolloin hän saa sisälmykset irti. Jennifer ajaa sitten veneellä pois, kun elokuva päättyy.</w:t>
      </w:r>
    </w:p>
    <w:p>
      <w:r>
        <w:rPr>
          <w:b/>
        </w:rPr>
        <w:t xml:space="preserve">Tulos</w:t>
      </w:r>
    </w:p>
    <w:p>
      <w:r>
        <w:t xml:space="preserve">Minne Stanley vie veneensä?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docId:6E3056C116BC0C9B0E4E12F675CBC0F1</keywords>
  <dc:description>generated by python-docx</dc:description>
  <lastModifiedBy/>
  <revision>1</revision>
  <dcterms:created xsi:type="dcterms:W3CDTF">2013-12-23T23:15:00.0000000Z</dcterms:created>
  <dcterms:modified xsi:type="dcterms:W3CDTF">2013-12-23T23:15:00.0000000Z</dcterms:modified>
  <category/>
</coreProperties>
</file>